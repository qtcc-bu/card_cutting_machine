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8CB2" w14:textId="77777777" w:rsidR="009C1ECD" w:rsidRDefault="009C1ECD" w:rsidP="009C1ECD">
      <w:pPr>
        <w:pStyle w:val="Heading1"/>
      </w:pPr>
      <w:r>
        <w:t>1nc</w:t>
      </w:r>
    </w:p>
    <w:p w14:paraId="5BEE2E80" w14:textId="77777777" w:rsidR="009C1ECD" w:rsidRDefault="009C1ECD" w:rsidP="009C1ECD">
      <w:pPr>
        <w:pStyle w:val="Heading2"/>
      </w:pPr>
      <w:r>
        <w:t>1nc</w:t>
      </w:r>
    </w:p>
    <w:p w14:paraId="5B7ADA49" w14:textId="77777777" w:rsidR="009C1ECD" w:rsidRDefault="009C1ECD" w:rsidP="009C1ECD">
      <w:pPr>
        <w:pStyle w:val="Heading3"/>
      </w:pPr>
      <w:r>
        <w:t>K</w:t>
      </w:r>
    </w:p>
    <w:p w14:paraId="1315110B" w14:textId="77777777" w:rsidR="009C1ECD" w:rsidRPr="00862859" w:rsidRDefault="009C1ECD" w:rsidP="009C1ECD">
      <w:pPr>
        <w:pStyle w:val="Heading4"/>
      </w:pPr>
      <w:bookmarkStart w:id="0" w:name="_Hlk83890111"/>
      <w:r>
        <w:t xml:space="preserve">Anti-trust reform is based in </w:t>
      </w:r>
      <w:r w:rsidRPr="00E501D9">
        <w:rPr>
          <w:u w:val="single"/>
        </w:rPr>
        <w:t>free market logics</w:t>
      </w:r>
      <w:r>
        <w:t xml:space="preserve"> of upholding </w:t>
      </w:r>
      <w:r w:rsidRPr="00E501D9">
        <w:rPr>
          <w:u w:val="single"/>
        </w:rPr>
        <w:t>competition</w:t>
      </w:r>
      <w:r>
        <w:t xml:space="preserve"> which strengthens free enterprise and </w:t>
      </w:r>
      <w:r w:rsidRPr="00E501D9">
        <w:rPr>
          <w:u w:val="single"/>
        </w:rPr>
        <w:t>saves capitalism</w:t>
      </w:r>
      <w:r>
        <w:t>.</w:t>
      </w:r>
    </w:p>
    <w:p w14:paraId="2A3B8367" w14:textId="77777777" w:rsidR="009C1ECD" w:rsidRPr="000B0ED3" w:rsidRDefault="009C1ECD" w:rsidP="009C1ECD">
      <w:bookmarkStart w:id="1" w:name="_Hlk82866934"/>
      <w:r w:rsidRPr="0036695C">
        <w:rPr>
          <w:rStyle w:val="Style13ptBold"/>
        </w:rPr>
        <w:t>Parakkal</w:t>
      </w:r>
      <w:r>
        <w:t xml:space="preserve"> &amp; Bartz-Marvez </w:t>
      </w:r>
      <w:r w:rsidRPr="0036695C">
        <w:rPr>
          <w:rStyle w:val="Style13ptBold"/>
        </w:rPr>
        <w:t>13</w:t>
      </w:r>
      <w:r>
        <w:t xml:space="preserve">, Raju Parakkal: Assistant Professor of International Relations, Philadelphia University. Sherry Bartz-Marvez: Visiting Assistant Professor, Department of Economics, University of Miami (Capitalism, democratic capitalism, and the pursuit of antitrust laws, </w:t>
      </w:r>
      <w:r w:rsidRPr="0036695C">
        <w:rPr>
          <w:i/>
          <w:iCs/>
        </w:rPr>
        <w:t>The Antitrust Bulletin</w:t>
      </w:r>
      <w:r>
        <w:t>, Vol. 58, No. 4, Winter 2013, DOI: 10.1177/0003603X1305800409)</w:t>
      </w:r>
    </w:p>
    <w:p w14:paraId="482CC6EE" w14:textId="77777777" w:rsidR="009C1ECD" w:rsidRPr="00395144" w:rsidRDefault="009C1ECD" w:rsidP="009C1ECD">
      <w:pPr>
        <w:jc w:val="both"/>
        <w:rPr>
          <w:sz w:val="14"/>
        </w:rPr>
      </w:pPr>
      <w:r w:rsidRPr="00F508EE">
        <w:rPr>
          <w:rStyle w:val="StyleUnderline"/>
          <w:highlight w:val="yellow"/>
        </w:rPr>
        <w:t>Antitrust laws</w:t>
      </w:r>
      <w:r w:rsidRPr="00395144">
        <w:rPr>
          <w:sz w:val="14"/>
        </w:rPr>
        <w:t xml:space="preserve"> have historically been </w:t>
      </w:r>
      <w:r w:rsidRPr="00F508EE">
        <w:rPr>
          <w:rStyle w:val="StyleUnderline"/>
          <w:highlight w:val="yellow"/>
        </w:rPr>
        <w:t>associated with</w:t>
      </w:r>
      <w:r w:rsidRPr="008D7BBB">
        <w:rPr>
          <w:rStyle w:val="StyleUnderline"/>
        </w:rPr>
        <w:t xml:space="preserve"> countries that possess a </w:t>
      </w:r>
      <w:r w:rsidRPr="00F508EE">
        <w:rPr>
          <w:rStyle w:val="StyleUnderline"/>
          <w:highlight w:val="yellow"/>
        </w:rPr>
        <w:t>free-market capitalist economy</w:t>
      </w:r>
      <w:r w:rsidRPr="00395144">
        <w:rPr>
          <w:sz w:val="14"/>
        </w:rPr>
        <w:t xml:space="preserve">, which is understood as an </w:t>
      </w:r>
      <w:r w:rsidRPr="008D7BBB">
        <w:rPr>
          <w:rStyle w:val="StyleUnderline"/>
        </w:rPr>
        <w:t>economic system in which competition and the market forces of demand and supply determine economic outcomes</w:t>
      </w:r>
      <w:r w:rsidRPr="00395144">
        <w:rPr>
          <w:sz w:val="14"/>
        </w:rP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F508EE">
        <w:rPr>
          <w:rStyle w:val="StyleUnderline"/>
          <w:highlight w:val="yellow"/>
        </w:rPr>
        <w:t>statist economies</w:t>
      </w:r>
      <w:r w:rsidRPr="00395144">
        <w:rPr>
          <w:sz w:val="14"/>
        </w:rPr>
        <w:t xml:space="preserve"> of the erstwhile Soviet bloc and many developing countries, for the most part, </w:t>
      </w:r>
      <w:r w:rsidRPr="00F508EE">
        <w:rPr>
          <w:rStyle w:val="StyleUnderline"/>
          <w:highlight w:val="yellow"/>
        </w:rPr>
        <w:t>did not institute antitrust laws</w:t>
      </w:r>
      <w:r w:rsidRPr="008D7BBB">
        <w:rPr>
          <w:rStyle w:val="StyleUnderline"/>
        </w:rPr>
        <w:t xml:space="preserve"> of the type associated with free market economies</w:t>
      </w:r>
      <w:r w:rsidRPr="00395144">
        <w:rPr>
          <w:sz w:val="14"/>
        </w:rPr>
        <w:t xml:space="preserve">. 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F508EE">
        <w:rPr>
          <w:rStyle w:val="StyleUnderline"/>
          <w:highlight w:val="yellow"/>
        </w:rPr>
        <w:t xml:space="preserve">the </w:t>
      </w:r>
      <w:r w:rsidRPr="00F508EE">
        <w:rPr>
          <w:rStyle w:val="Emphasis"/>
          <w:highlight w:val="yellow"/>
        </w:rPr>
        <w:t>most important ingredient of a capitalist system is market competition</w:t>
      </w:r>
      <w:r w:rsidRPr="00395144">
        <w:rPr>
          <w:sz w:val="14"/>
        </w:rPr>
        <w:t xml:space="preserve">. </w:t>
      </w:r>
      <w:r w:rsidRPr="008D7BBB">
        <w:rPr>
          <w:rStyle w:val="StyleUnderline"/>
        </w:rPr>
        <w:t xml:space="preserve">The presence of a </w:t>
      </w:r>
      <w:r w:rsidRPr="00F508EE">
        <w:rPr>
          <w:rStyle w:val="StyleUnderline"/>
          <w:highlight w:val="yellow"/>
        </w:rPr>
        <w:t>competitive market is vital to achieving</w:t>
      </w:r>
      <w:r w:rsidRPr="008D7BBB">
        <w:rPr>
          <w:rStyle w:val="StyleUnderline"/>
        </w:rPr>
        <w:t xml:space="preserve"> the </w:t>
      </w:r>
      <w:r w:rsidRPr="00F508EE">
        <w:rPr>
          <w:rStyle w:val="Emphasis"/>
          <w:highlight w:val="yellow"/>
        </w:rPr>
        <w:t>efficiency</w:t>
      </w:r>
      <w:r w:rsidRPr="008D7BBB">
        <w:rPr>
          <w:rStyle w:val="StyleUnderline"/>
        </w:rPr>
        <w:t xml:space="preserve"> levels </w:t>
      </w:r>
      <w:r w:rsidRPr="00F508EE">
        <w:rPr>
          <w:rStyle w:val="StyleUnderline"/>
          <w:highlight w:val="yellow"/>
        </w:rPr>
        <w:t>that a capitalist economy seeks</w:t>
      </w:r>
      <w:r w:rsidRPr="00395144">
        <w:rPr>
          <w:sz w:val="14"/>
        </w:rPr>
        <w:t xml:space="preserve">. Therefore, competitive forces need to be protected to discipline the market players, especially the dominant ones. </w:t>
      </w:r>
      <w:r w:rsidRPr="008D7BBB">
        <w:rPr>
          <w:rStyle w:val="StyleUnderline"/>
        </w:rPr>
        <w:t xml:space="preserve">By preventing and punishing anticompetitive practices by market players, an </w:t>
      </w:r>
      <w:r w:rsidRPr="00F508EE">
        <w:rPr>
          <w:rStyle w:val="StyleUnderline"/>
          <w:highlight w:val="yellow"/>
        </w:rPr>
        <w:t>antitrust law</w:t>
      </w:r>
      <w:r w:rsidRPr="00395144">
        <w:rPr>
          <w:sz w:val="14"/>
        </w:rPr>
        <w:t xml:space="preserve"> protects and </w:t>
      </w:r>
      <w:r w:rsidRPr="00F508EE">
        <w:rPr>
          <w:rStyle w:val="StyleUnderline"/>
          <w:highlight w:val="yellow"/>
        </w:rPr>
        <w:t>promotes</w:t>
      </w:r>
      <w:r w:rsidRPr="00395144">
        <w:rPr>
          <w:sz w:val="14"/>
        </w:rPr>
        <w:t xml:space="preserve"> market </w:t>
      </w:r>
      <w:r w:rsidRPr="00F508EE">
        <w:rPr>
          <w:rStyle w:val="Emphasis"/>
          <w:highlight w:val="yellow"/>
        </w:rPr>
        <w:t>competition</w:t>
      </w:r>
      <w:r w:rsidRPr="00395144">
        <w:rPr>
          <w:sz w:val="14"/>
        </w:rPr>
        <w:t xml:space="preserve">. 1 In the United States, which is commonly understood to be the leading bastion of free-market capitalism and one of the first countries to enact an antitrust law, </w:t>
      </w:r>
      <w:r w:rsidRPr="008D7BBB">
        <w:rPr>
          <w:rStyle w:val="StyleUnderline"/>
        </w:rPr>
        <w:t xml:space="preserve">the </w:t>
      </w:r>
      <w:r w:rsidRPr="00F508EE">
        <w:rPr>
          <w:rStyle w:val="StyleUnderline"/>
          <w:highlight w:val="yellow"/>
        </w:rPr>
        <w:t>role</w:t>
      </w:r>
      <w:r w:rsidRPr="008D7BBB">
        <w:rPr>
          <w:rStyle w:val="StyleUnderline"/>
        </w:rPr>
        <w:t xml:space="preserve"> of antitrust legislation </w:t>
      </w:r>
      <w:r w:rsidRPr="00F508EE">
        <w:rPr>
          <w:rStyle w:val="StyleUnderline"/>
          <w:highlight w:val="yellow"/>
        </w:rPr>
        <w:t xml:space="preserve">in </w:t>
      </w:r>
      <w:r w:rsidRPr="00F508EE">
        <w:rPr>
          <w:rStyle w:val="Emphasis"/>
          <w:highlight w:val="yellow"/>
        </w:rPr>
        <w:t>preserving the capitalist</w:t>
      </w:r>
      <w:r w:rsidRPr="00395144">
        <w:rPr>
          <w:sz w:val="14"/>
        </w:rPr>
        <w:t xml:space="preserve"> character of its </w:t>
      </w:r>
      <w:r w:rsidRPr="00F508EE">
        <w:rPr>
          <w:rStyle w:val="StyleUnderline"/>
          <w:highlight w:val="yellow"/>
        </w:rPr>
        <w:t>economic system</w:t>
      </w:r>
      <w:r w:rsidRPr="008D7BBB">
        <w:rPr>
          <w:rStyle w:val="StyleUnderline"/>
        </w:rPr>
        <w:t xml:space="preserve"> is underscored by the near-constitutional status accorded to its antitrust statues</w:t>
      </w:r>
      <w:r w:rsidRPr="00395144">
        <w:rPr>
          <w:sz w:val="14"/>
        </w:rPr>
        <w:t xml:space="preserve"> by the U.S. Supreme Court. 2 </w:t>
      </w:r>
      <w:r w:rsidRPr="008D7BBB">
        <w:rPr>
          <w:rStyle w:val="StyleUnderline"/>
        </w:rPr>
        <w:t xml:space="preserve">The </w:t>
      </w:r>
      <w:r w:rsidRPr="00F508EE">
        <w:rPr>
          <w:rStyle w:val="StyleUnderline"/>
          <w:highlight w:val="yellow"/>
        </w:rPr>
        <w:t xml:space="preserve">Court described these statutes as “the </w:t>
      </w:r>
      <w:r w:rsidRPr="00F508EE">
        <w:rPr>
          <w:rStyle w:val="Emphasis"/>
          <w:highlight w:val="yellow"/>
        </w:rPr>
        <w:t>Magna Carta of free enterprise</w:t>
      </w:r>
      <w:r w:rsidRPr="00F508EE">
        <w:rPr>
          <w:sz w:val="14"/>
          <w:highlight w:val="yellow"/>
        </w:rPr>
        <w:t>”</w:t>
      </w:r>
      <w:r w:rsidRPr="00395144">
        <w:rPr>
          <w:sz w:val="14"/>
        </w:rPr>
        <w:t xml:space="preserve"> </w:t>
      </w:r>
      <w:r w:rsidRPr="008D7BBB">
        <w:rPr>
          <w:rStyle w:val="StyleUnderline"/>
        </w:rPr>
        <w:t>and “as important to the preservation of economic freedom</w:t>
      </w:r>
      <w:r w:rsidRPr="00395144">
        <w:rPr>
          <w:sz w:val="14"/>
        </w:rPr>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 While the social and political zeitgeist has changed considerably since the passing of the Sherman Act, the fact remains that </w:t>
      </w:r>
      <w:r w:rsidRPr="00F508EE">
        <w:rPr>
          <w:rStyle w:val="StyleUnderline"/>
          <w:highlight w:val="yellow"/>
        </w:rPr>
        <w:t>antitrust is perceived as key to “protecting consumers</w:t>
      </w:r>
      <w:r w:rsidRPr="008D7BBB">
        <w:rPr>
          <w:rStyle w:val="StyleUnderline"/>
        </w:rPr>
        <w:t xml:space="preserve"> against anticompetitive conduct that raises prices, reduces output, and hinders innovation and economic growth.”</w:t>
      </w:r>
      <w:r w:rsidRPr="00395144">
        <w:rPr>
          <w:sz w:val="14"/>
        </w:rPr>
        <w:t xml:space="preserve">5 Moreover, </w:t>
      </w:r>
      <w:r w:rsidRPr="00F508EE">
        <w:rPr>
          <w:rStyle w:val="StyleUnderline"/>
          <w:highlight w:val="yellow"/>
        </w:rPr>
        <w:t>it is understood that “</w:t>
      </w:r>
      <w:r w:rsidRPr="00F508EE">
        <w:rPr>
          <w:rStyle w:val="Emphasis"/>
          <w:highlight w:val="yellow"/>
        </w:rPr>
        <w:t>competition is a public good</w:t>
      </w:r>
      <w:r w:rsidRPr="00395144">
        <w:rPr>
          <w:sz w:val="14"/>
        </w:rPr>
        <w:t xml:space="preserve">, and society cannot expect the victims of anticompetitive conduct to protect themselves.”6 </w:t>
      </w:r>
      <w:r w:rsidRPr="008D7BBB">
        <w:rPr>
          <w:rStyle w:val="StyleUnderline"/>
        </w:rPr>
        <w:t xml:space="preserve">The implication therefore is that </w:t>
      </w:r>
      <w:r w:rsidRPr="00F508EE">
        <w:rPr>
          <w:rStyle w:val="StyleUnderline"/>
          <w:highlight w:val="yellow"/>
        </w:rPr>
        <w:t>government power, through</w:t>
      </w:r>
      <w:r w:rsidRPr="008D7BBB">
        <w:rPr>
          <w:rStyle w:val="StyleUnderline"/>
        </w:rPr>
        <w:t xml:space="preserve"> the enforcement of </w:t>
      </w:r>
      <w:r w:rsidRPr="00F508EE">
        <w:rPr>
          <w:rStyle w:val="StyleUnderline"/>
          <w:highlight w:val="yellow"/>
        </w:rPr>
        <w:t>antitrust</w:t>
      </w:r>
      <w:r w:rsidRPr="008D7BBB">
        <w:rPr>
          <w:rStyle w:val="StyleUnderline"/>
        </w:rPr>
        <w:t xml:space="preserve"> statutes, </w:t>
      </w:r>
      <w:r w:rsidRPr="00F508EE">
        <w:rPr>
          <w:rStyle w:val="StyleUnderline"/>
          <w:highlight w:val="yellow"/>
        </w:rPr>
        <w:t>is critical to</w:t>
      </w:r>
      <w:r w:rsidRPr="008D7BBB">
        <w:rPr>
          <w:rStyle w:val="StyleUnderline"/>
        </w:rPr>
        <w:t xml:space="preserve"> reining in corporate power in order to </w:t>
      </w:r>
      <w:r w:rsidRPr="00F508EE">
        <w:rPr>
          <w:rStyle w:val="StyleUnderline"/>
          <w:highlight w:val="yellow"/>
        </w:rPr>
        <w:t>protect</w:t>
      </w:r>
      <w:r w:rsidRPr="008D7BBB">
        <w:rPr>
          <w:rStyle w:val="StyleUnderline"/>
        </w:rPr>
        <w:t xml:space="preserve"> economic competition and </w:t>
      </w:r>
      <w:r w:rsidRPr="00F508EE">
        <w:rPr>
          <w:rStyle w:val="StyleUnderline"/>
          <w:highlight w:val="yellow"/>
        </w:rPr>
        <w:t>capitalism</w:t>
      </w:r>
      <w:r w:rsidRPr="00395144">
        <w:rPr>
          <w:sz w:val="14"/>
        </w:rPr>
        <w:t>.</w:t>
      </w:r>
    </w:p>
    <w:p w14:paraId="78D8815B" w14:textId="77777777" w:rsidR="009C1ECD" w:rsidRDefault="009C1ECD" w:rsidP="009C1ECD"/>
    <w:p w14:paraId="24E78BA7" w14:textId="77777777" w:rsidR="009C1ECD" w:rsidRPr="003E4DA0" w:rsidRDefault="009C1ECD" w:rsidP="009C1ECD">
      <w:pPr>
        <w:pStyle w:val="Heading4"/>
      </w:pPr>
      <w:r>
        <w:t>The aff is based on a fantasy of perfecting liberal internationalism, which glosses over global class and racial inequalities. Maintaining US dominance over international law is terminally unsustainable and reproduces racial hierarchies on a global scale.</w:t>
      </w:r>
    </w:p>
    <w:p w14:paraId="61E5486D" w14:textId="77777777" w:rsidR="009C1ECD" w:rsidRPr="00303307" w:rsidRDefault="009C1ECD" w:rsidP="009C1ECD">
      <w:r w:rsidRPr="00303307">
        <w:rPr>
          <w:rStyle w:val="Style13ptBold"/>
        </w:rPr>
        <w:t>Parmar 18</w:t>
      </w:r>
      <w:r>
        <w:t xml:space="preserve">, Professor of International Politics @ University of London (Inderjeet, The US-led Liberal Order: Imperialism by Another Name? </w:t>
      </w:r>
      <w:r w:rsidRPr="00303307">
        <w:rPr>
          <w:i/>
          <w:iCs/>
        </w:rPr>
        <w:t>International Affairs</w:t>
      </w:r>
      <w:r>
        <w:t>, 151–172; DOI: 10.1093/ia/iix240)</w:t>
      </w:r>
    </w:p>
    <w:p w14:paraId="341877BB" w14:textId="77777777" w:rsidR="009C1ECD" w:rsidRDefault="009C1ECD" w:rsidP="009C1ECD">
      <w:r>
        <w:t xml:space="preserve">The overall finding is that </w:t>
      </w:r>
      <w:r w:rsidRPr="00303307">
        <w:rPr>
          <w:rStyle w:val="StyleUnderline"/>
        </w:rPr>
        <w:t>liberal internationalist thinking</w:t>
      </w:r>
      <w:r>
        <w:t xml:space="preserve">/theory </w:t>
      </w:r>
      <w:r w:rsidRPr="00303307">
        <w:rPr>
          <w:rStyle w:val="StyleUnderline"/>
        </w:rPr>
        <w:t>is</w:t>
      </w:r>
      <w:r>
        <w:t xml:space="preserve">, in effect (albeit unconsciously on the part of its proponents), </w:t>
      </w:r>
      <w:r w:rsidRPr="00303307">
        <w:rPr>
          <w:rStyle w:val="StyleUnderline"/>
        </w:rPr>
        <w:t xml:space="preserve">a </w:t>
      </w:r>
      <w:r w:rsidRPr="00303307">
        <w:rPr>
          <w:rStyle w:val="Emphasis"/>
        </w:rPr>
        <w:t>legitimating ideology</w:t>
      </w:r>
      <w:r>
        <w:t xml:space="preserve"> </w:t>
      </w:r>
      <w:r w:rsidRPr="00303307">
        <w:rPr>
          <w:rStyle w:val="StyleUnderline"/>
        </w:rPr>
        <w:t>rather than an effective explanatory frame for understanding the way in which the LIO actually works</w:t>
      </w:r>
      <w:r>
        <w:t>. That conclusion is reached, in part, by suggesting the applicability of a rather different perspective on the operations of the LIO and US power: specifically, a synthesized Gramscian–Kautskyian framework, explained below.</w:t>
      </w:r>
    </w:p>
    <w:p w14:paraId="29B61D9F" w14:textId="77777777" w:rsidR="009C1ECD" w:rsidRDefault="009C1ECD" w:rsidP="009C1ECD">
      <w:r w:rsidRPr="00303307">
        <w:rPr>
          <w:rStyle w:val="StyleUnderline"/>
        </w:rPr>
        <w:t xml:space="preserve">The key point is that the </w:t>
      </w:r>
      <w:r w:rsidRPr="00F508EE">
        <w:rPr>
          <w:rStyle w:val="Emphasis"/>
          <w:highlight w:val="yellow"/>
        </w:rPr>
        <w:t>LIO</w:t>
      </w:r>
      <w:r w:rsidRPr="00F508EE">
        <w:rPr>
          <w:rStyle w:val="StyleUnderline"/>
          <w:highlight w:val="yellow"/>
        </w:rPr>
        <w:t xml:space="preserve"> is a </w:t>
      </w:r>
      <w:r w:rsidRPr="00F508EE">
        <w:rPr>
          <w:rStyle w:val="Emphasis"/>
          <w:highlight w:val="yellow"/>
        </w:rPr>
        <w:t>class-based, elitist hegemony</w:t>
      </w:r>
      <w:r>
        <w:t>—</w:t>
      </w:r>
      <w:r w:rsidRPr="00F508EE">
        <w:rPr>
          <w:rStyle w:val="StyleUnderline"/>
          <w:highlight w:val="yellow"/>
        </w:rPr>
        <w:t xml:space="preserve">strongly imbued with </w:t>
      </w:r>
      <w:r w:rsidRPr="00F508EE">
        <w:rPr>
          <w:rStyle w:val="Emphasis"/>
          <w:sz w:val="32"/>
          <w:szCs w:val="32"/>
          <w:highlight w:val="yellow"/>
        </w:rPr>
        <w:t>explicit and implicit racial and colonial/imperial assumptions</w:t>
      </w:r>
      <w:r>
        <w:t>—</w:t>
      </w:r>
      <w:r w:rsidRPr="00365193">
        <w:rPr>
          <w:rStyle w:val="StyleUnderline"/>
        </w:rPr>
        <w:t>in both US domestic and foreign relations</w:t>
      </w:r>
      <w:r>
        <w:t xml:space="preserve">. At home, this analysis helps to explain in part the phenomenon of the </w:t>
      </w:r>
      <w:r w:rsidRPr="00365193">
        <w:rPr>
          <w:rStyle w:val="StyleUnderline"/>
        </w:rPr>
        <w:t>‘left behind’ white working/middle class</w:t>
      </w:r>
      <w:r>
        <w:t xml:space="preserve">, including the affluent but economically anxious voters whose salience on the right has transformed US politics since the Reagan revolution of the 1980s.2 </w:t>
      </w:r>
      <w:r w:rsidRPr="00365193">
        <w:rPr>
          <w:rStyle w:val="StyleUnderline"/>
        </w:rPr>
        <w:t>Responding to the</w:t>
      </w:r>
      <w:r>
        <w:t xml:space="preserve"> (minorities’) </w:t>
      </w:r>
      <w:r w:rsidRPr="00365193">
        <w:rPr>
          <w:rStyle w:val="StyleUnderline"/>
        </w:rPr>
        <w:t>rights revolution of the 1960s, and the loss of economic opportunity and decline in living standards due to technological change and the global redistribution of industry</w:t>
      </w:r>
      <w:r>
        <w:t xml:space="preserve">,3 </w:t>
      </w:r>
      <w:r w:rsidRPr="00365193">
        <w:rPr>
          <w:rStyle w:val="StyleUnderline"/>
        </w:rPr>
        <w:t>white working- and middle-class voters drifted towards</w:t>
      </w:r>
      <w:r>
        <w:t xml:space="preserve"> the </w:t>
      </w:r>
      <w:r w:rsidRPr="00365193">
        <w:rPr>
          <w:rStyle w:val="StyleUnderline"/>
        </w:rPr>
        <w:t>Republicans</w:t>
      </w:r>
      <w:r>
        <w:t xml:space="preserve"> as the party of low taxes and fiscal conservatism.4 This delivered little in material terms, however; and, </w:t>
      </w:r>
      <w:r w:rsidRPr="00365193">
        <w:rPr>
          <w:rStyle w:val="StyleUnderline"/>
        </w:rPr>
        <w:t>as inequality increased with market freedom and real wages stagnated, workers in the ‘rust belt’ and other areas grew increasingly dissatisfied with the status quo of establishment politics</w:t>
      </w:r>
      <w:r>
        <w:t xml:space="preserve">, their frustration exacerbated by anxieties about ethno-racial diversity and American identity as the United States moves towards a society in which whites are a minority.5 </w:t>
      </w:r>
      <w:r w:rsidRPr="00365193">
        <w:rPr>
          <w:rStyle w:val="StyleUnderline"/>
        </w:rPr>
        <w:t>The result was the election</w:t>
      </w:r>
      <w:r>
        <w:t xml:space="preserve"> as president in 2016 </w:t>
      </w:r>
      <w:r w:rsidRPr="00365193">
        <w:rPr>
          <w:rStyle w:val="StyleUnderline"/>
        </w:rPr>
        <w:t>of</w:t>
      </w:r>
      <w:r>
        <w:t xml:space="preserve"> Donald </w:t>
      </w:r>
      <w:r w:rsidRPr="00365193">
        <w:rPr>
          <w:rStyle w:val="Emphasis"/>
        </w:rPr>
        <w:t>Trump</w:t>
      </w:r>
      <w:r>
        <w:t xml:space="preserve"> </w:t>
      </w:r>
      <w:r w:rsidRPr="00365193">
        <w:rPr>
          <w:rStyle w:val="StyleUnderline"/>
        </w:rPr>
        <w:t>on a</w:t>
      </w:r>
      <w:r>
        <w:t xml:space="preserve">n overtly anti-conservative and barely concealed </w:t>
      </w:r>
      <w:r w:rsidRPr="00365193">
        <w:rPr>
          <w:rStyle w:val="StyleUnderline"/>
        </w:rPr>
        <w:t>white identity platform at home and</w:t>
      </w:r>
      <w:r>
        <w:t xml:space="preserve"> a programme of protectionism and non-interventionism—</w:t>
      </w:r>
      <w:r w:rsidRPr="00365193">
        <w:rPr>
          <w:rStyle w:val="StyleUnderline"/>
        </w:rPr>
        <w:t>America First—abroad</w:t>
      </w:r>
      <w:r w:rsidRPr="00365193">
        <w:t>.</w:t>
      </w:r>
      <w:r>
        <w:t>6</w:t>
      </w:r>
    </w:p>
    <w:p w14:paraId="4A9B2AB0" w14:textId="77777777" w:rsidR="009C1ECD" w:rsidRDefault="009C1ECD" w:rsidP="009C1ECD">
      <w:r>
        <w:t xml:space="preserve">Yet political dissatisfaction or disaffection was not confined to the political right.7 </w:t>
      </w:r>
      <w:r w:rsidRPr="0019140E">
        <w:rPr>
          <w:rStyle w:val="StyleUnderline"/>
        </w:rPr>
        <w:t>‘Occupy Wall Street’ and other movements and groups vented their anger at the inequalities of power, wealth and income, particularly in the wake of the Iraq War and the 2008 financial crisis</w:t>
      </w:r>
      <w:r>
        <w:t>.8</w:t>
      </w:r>
    </w:p>
    <w:p w14:paraId="3DC1782E" w14:textId="77777777" w:rsidR="009C1ECD" w:rsidRDefault="009C1ECD" w:rsidP="009C1ECD">
      <w:r>
        <w:t xml:space="preserve">In external policy, </w:t>
      </w:r>
      <w:r w:rsidRPr="0019140E">
        <w:rPr>
          <w:rStyle w:val="StyleUnderline"/>
        </w:rPr>
        <w:t>the analysis helps to explain</w:t>
      </w:r>
      <w:r w:rsidRPr="0019140E">
        <w:t xml:space="preserve"> </w:t>
      </w:r>
      <w:r>
        <w:t xml:space="preserve">the difficulty, perhaps </w:t>
      </w:r>
      <w:r w:rsidRPr="0019140E">
        <w:rPr>
          <w:rStyle w:val="StyleUnderline"/>
        </w:rPr>
        <w:t xml:space="preserve">the </w:t>
      </w:r>
      <w:r w:rsidRPr="0019140E">
        <w:rPr>
          <w:rStyle w:val="Emphasis"/>
        </w:rPr>
        <w:t>impossibility</w:t>
      </w:r>
      <w:r>
        <w:t xml:space="preserve">, </w:t>
      </w:r>
      <w:r w:rsidRPr="0019140E">
        <w:rPr>
          <w:rStyle w:val="StyleUnderline"/>
        </w:rPr>
        <w:t>of the US readily embracing a more diverse international order, as well as the character of that very embrace</w:t>
      </w:r>
      <w:r>
        <w:t xml:space="preserve">.9 </w:t>
      </w:r>
      <w:r w:rsidRPr="00F508EE">
        <w:rPr>
          <w:rStyle w:val="StyleUnderline"/>
          <w:highlight w:val="yellow"/>
        </w:rPr>
        <w:t>Accepting nations of the global South</w:t>
      </w:r>
      <w:r w:rsidRPr="0019140E">
        <w:rPr>
          <w:rStyle w:val="StyleUnderline"/>
        </w:rPr>
        <w:t xml:space="preserve"> on an equal footing may become a strategic necessity, but the process </w:t>
      </w:r>
      <w:r w:rsidRPr="00F508EE">
        <w:rPr>
          <w:rStyle w:val="StyleUnderline"/>
          <w:highlight w:val="yellow"/>
        </w:rPr>
        <w:t xml:space="preserve">remains </w:t>
      </w:r>
      <w:r w:rsidRPr="00F508EE">
        <w:rPr>
          <w:rStyle w:val="Emphasis"/>
          <w:highlight w:val="yellow"/>
        </w:rPr>
        <w:t>problematic</w:t>
      </w:r>
      <w:r w:rsidRPr="00F508EE">
        <w:rPr>
          <w:highlight w:val="yellow"/>
        </w:rPr>
        <w:t xml:space="preserve"> </w:t>
      </w:r>
      <w:r w:rsidRPr="00F508EE">
        <w:rPr>
          <w:rStyle w:val="StyleUnderline"/>
          <w:highlight w:val="yellow"/>
        </w:rPr>
        <w:t xml:space="preserve">given the </w:t>
      </w:r>
      <w:r w:rsidRPr="00F508EE">
        <w:rPr>
          <w:rStyle w:val="Emphasis"/>
          <w:highlight w:val="yellow"/>
        </w:rPr>
        <w:t>racialized discourses of western power</w:t>
      </w:r>
      <w:r>
        <w:t xml:space="preserve"> </w:t>
      </w:r>
      <w:r w:rsidRPr="0019140E">
        <w:rPr>
          <w:rStyle w:val="StyleUnderline"/>
        </w:rPr>
        <w:t>over the past several centuries, fortified in the United States by the experience of the slave trade</w:t>
      </w:r>
      <w:r>
        <w:t xml:space="preserve">, slavery, </w:t>
      </w:r>
      <w:r w:rsidRPr="0019140E">
        <w:rPr>
          <w:rStyle w:val="StyleUnderline"/>
        </w:rPr>
        <w:t>the ‘Jim Crow’ era, Orientalist views of Asians, and other factors</w:t>
      </w:r>
      <w:r>
        <w:t xml:space="preserve">.10 </w:t>
      </w:r>
      <w:r w:rsidRPr="0019140E">
        <w:rPr>
          <w:rStyle w:val="Emphasis"/>
        </w:rPr>
        <w:t>Class power</w:t>
      </w:r>
      <w:r>
        <w:t xml:space="preserve"> </w:t>
      </w:r>
      <w:r w:rsidRPr="0019140E">
        <w:rPr>
          <w:rStyle w:val="StyleUnderline"/>
        </w:rPr>
        <w:t>helps to explain the strategic embrace of foreign elites as the sources of change and the agents of American influence, however diluted it may have been due to target states’ national interest considerations</w:t>
      </w:r>
      <w:r>
        <w:t xml:space="preserve">. </w:t>
      </w:r>
      <w:r w:rsidRPr="00F508EE">
        <w:rPr>
          <w:rStyle w:val="StyleUnderline"/>
          <w:highlight w:val="yellow"/>
        </w:rPr>
        <w:t>Those at the</w:t>
      </w:r>
      <w:r w:rsidRPr="00F508EE">
        <w:rPr>
          <w:highlight w:val="yellow"/>
        </w:rPr>
        <w:t xml:space="preserve"> </w:t>
      </w:r>
      <w:r w:rsidRPr="00F508EE">
        <w:rPr>
          <w:rStyle w:val="Emphasis"/>
          <w:highlight w:val="yellow"/>
        </w:rPr>
        <w:t>apex of America’s hierarchies</w:t>
      </w:r>
      <w:r>
        <w:t xml:space="preserve"> </w:t>
      </w:r>
      <w:r w:rsidRPr="0019140E">
        <w:rPr>
          <w:rStyle w:val="StyleUnderline"/>
        </w:rPr>
        <w:t xml:space="preserve">sought to </w:t>
      </w:r>
      <w:r w:rsidRPr="00F508EE">
        <w:rPr>
          <w:rStyle w:val="StyleUnderline"/>
          <w:highlight w:val="yellow"/>
        </w:rPr>
        <w:t>forge alliances with</w:t>
      </w:r>
      <w:r w:rsidRPr="0019140E">
        <w:rPr>
          <w:rStyle w:val="StyleUnderline"/>
        </w:rPr>
        <w:t xml:space="preserve"> and incorporate their </w:t>
      </w:r>
      <w:r w:rsidRPr="00F508EE">
        <w:rPr>
          <w:rStyle w:val="Emphasis"/>
          <w:highlight w:val="yellow"/>
        </w:rPr>
        <w:t>foreign elite counterparts</w:t>
      </w:r>
      <w:r>
        <w:t xml:space="preserve">— with their full cooperation—in South Korea and China.11 </w:t>
      </w:r>
      <w:r w:rsidRPr="0019140E">
        <w:rPr>
          <w:rStyle w:val="StyleUnderline"/>
        </w:rPr>
        <w:t xml:space="preserve">Hence, the </w:t>
      </w:r>
      <w:r w:rsidRPr="00F508EE">
        <w:rPr>
          <w:rStyle w:val="StyleUnderline"/>
          <w:highlight w:val="yellow"/>
        </w:rPr>
        <w:t>liberal internationalist ‘successes’</w:t>
      </w:r>
      <w:r>
        <w:t xml:space="preserve"> in the cases of South Korea and China </w:t>
      </w:r>
      <w:r w:rsidRPr="0019140E">
        <w:rPr>
          <w:rStyle w:val="StyleUnderline"/>
        </w:rPr>
        <w:t xml:space="preserve">must be qualified by considering the repercussions of </w:t>
      </w:r>
      <w:r w:rsidRPr="00F508EE">
        <w:rPr>
          <w:rStyle w:val="Emphasis"/>
          <w:highlight w:val="yellow"/>
        </w:rPr>
        <w:t>developing market-oriented societies</w:t>
      </w:r>
      <w:r w:rsidRPr="00F508EE">
        <w:rPr>
          <w:highlight w:val="yellow"/>
        </w:rPr>
        <w:t xml:space="preserve"> </w:t>
      </w:r>
      <w:r w:rsidRPr="00F508EE">
        <w:rPr>
          <w:rStyle w:val="StyleUnderline"/>
          <w:highlight w:val="yellow"/>
        </w:rPr>
        <w:t xml:space="preserve">marked by </w:t>
      </w:r>
      <w:r w:rsidRPr="00F508EE">
        <w:rPr>
          <w:rStyle w:val="Emphasis"/>
          <w:highlight w:val="yellow"/>
        </w:rPr>
        <w:t>economic inequality</w:t>
      </w:r>
      <w:r>
        <w:t xml:space="preserve">, </w:t>
      </w:r>
      <w:r w:rsidRPr="0019140E">
        <w:rPr>
          <w:rStyle w:val="StyleUnderline"/>
        </w:rPr>
        <w:t>rising social</w:t>
      </w:r>
      <w:r>
        <w:t xml:space="preserve"> </w:t>
      </w:r>
      <w:r w:rsidRPr="0019140E">
        <w:rPr>
          <w:rStyle w:val="Emphasis"/>
        </w:rPr>
        <w:t>unrest</w:t>
      </w:r>
      <w:r>
        <w:t xml:space="preserve"> </w:t>
      </w:r>
      <w:r w:rsidRPr="00F508EE">
        <w:rPr>
          <w:rStyle w:val="StyleUnderline"/>
          <w:highlight w:val="yellow"/>
        </w:rPr>
        <w:t>and</w:t>
      </w:r>
      <w:r w:rsidRPr="0019140E">
        <w:rPr>
          <w:rStyle w:val="StyleUnderline"/>
        </w:rPr>
        <w:t xml:space="preserve"> varying degrees of </w:t>
      </w:r>
      <w:r w:rsidRPr="00F508EE">
        <w:rPr>
          <w:rStyle w:val="Emphasis"/>
          <w:highlight w:val="yellow"/>
        </w:rPr>
        <w:t>political repression</w:t>
      </w:r>
      <w:r>
        <w:t xml:space="preserve">. </w:t>
      </w:r>
      <w:r w:rsidRPr="0019140E">
        <w:rPr>
          <w:rStyle w:val="StyleUnderline"/>
        </w:rPr>
        <w:t xml:space="preserve">In ‘successful’ China and South Korea, as in India and other emerging powers, there remain major challenges underpinned by </w:t>
      </w:r>
      <w:r w:rsidRPr="0019140E">
        <w:rPr>
          <w:rStyle w:val="Emphasis"/>
        </w:rPr>
        <w:t>profound inequalities</w:t>
      </w:r>
      <w:r w:rsidRPr="0019140E">
        <w:rPr>
          <w:rStyle w:val="StyleUnderline"/>
        </w:rPr>
        <w:t xml:space="preserve"> in power, wealth and income, associated with a politics that is frequently class-based but also </w:t>
      </w:r>
      <w:r w:rsidRPr="00F508EE">
        <w:rPr>
          <w:rStyle w:val="StyleUnderline"/>
          <w:highlight w:val="yellow"/>
        </w:rPr>
        <w:t xml:space="preserve">heavily </w:t>
      </w:r>
      <w:r w:rsidRPr="00F508EE">
        <w:rPr>
          <w:rStyle w:val="Emphasis"/>
          <w:highlight w:val="yellow"/>
        </w:rPr>
        <w:t>racialized and xenophobic</w:t>
      </w:r>
      <w:r>
        <w:t>.12</w:t>
      </w:r>
    </w:p>
    <w:p w14:paraId="422C592C" w14:textId="77777777" w:rsidR="009C1ECD" w:rsidRDefault="009C1ECD" w:rsidP="009C1ECD">
      <w:r>
        <w:t>Why choose South Korea and China as key cases? Although these are two very different states, varying in global significance, and analysed at different periods of historical time, they do allow us to test out important claims made by liberal internationalists. South Korea is considered as a key test at the very birth of the US-led order—at a time when we might expect the new principles embodied in the UN, such as the rule of law, the lessons of the Nuremberg and Tokyo war crimes trials, the Geneva Conventions and the rights of civilians in combat zones, to be pursued with some determination if not fully achieved. Given the fervour of anti-colonialism at the time, and US claims to champion that cause, we might also expect the behaviour of the international system’s leading power to differ sharply from that of colonial rulers in what became known as the Third World. The case of South Korea tells us a great deal about the practical application of a new international system developed by US power within an international system of rules, applicable to hegemon and others alike, a key liberal internationalist claim.</w:t>
      </w:r>
    </w:p>
    <w:p w14:paraId="3A65CC5E" w14:textId="77777777" w:rsidR="009C1ECD" w:rsidRDefault="009C1ECD" w:rsidP="009C1ECD">
      <w:r>
        <w:t xml:space="preserve">China’s integration into the US-led international system from the late 1970s also tells us a great deal about the character of the international order, especially about how significant change is managed within it and what the embrace of diversity means in practical terms. By the 1970s, the US-led order was facing challenges, of course—from West Germany and Japan, for example, and the oil-producing states—not to mention demands from the G77 for a New International Economic Order (NIEO), and was also recovering from defeat in Vietnam and the legitimacy crisis following the Watergate scandal. For liberal internationalists, the integration of China is claimed as a success story both for the liberal order and for China. Yet, without denying the country’s dramatic increase in economic power, I question the character of China’s success, given the high levels of internal turmoil and the extremes of inequality that are giving rise to major political and economic instability. China, then, is a test of the claim that the liberal order rewards societies as a whole; a Gramscian–Kautskyian counter-argument would suggest that </w:t>
      </w:r>
      <w:r w:rsidRPr="0019140E">
        <w:rPr>
          <w:rStyle w:val="StyleUnderline"/>
        </w:rPr>
        <w:t>it is largely the Chinese ruling elite and its business allies, not the mass of ordinary Chinese, who have been accommodated in the US-led international system</w:t>
      </w:r>
      <w:r>
        <w:t>.</w:t>
      </w:r>
    </w:p>
    <w:p w14:paraId="6E5E14C0" w14:textId="77777777" w:rsidR="009C1ECD" w:rsidRDefault="009C1ECD" w:rsidP="009C1ECD">
      <w:r>
        <w:t>Liberal internationalism: theory, ideology, practice</w:t>
      </w:r>
    </w:p>
    <w:p w14:paraId="2A4F0B74" w14:textId="77777777" w:rsidR="009C1ECD" w:rsidRDefault="009C1ECD" w:rsidP="009C1ECD">
      <w:r>
        <w:t xml:space="preserve">Liberal internationalism is an ambiguous, multifaceted approach to understanding, explaining, justifying and practising international politics. One aspect of it is as a positive theory taught in academic International Relations (IR), derived from liberalism as applied to international affairs, explaining how the foreign policies of leading states, especially the United States and Britain, work. It is also a normative world-view, used by some of its proponents to indicate what the world ought to look like and how it might, and frequently does, work. Liberal internationalism, therefore, is also a set of policies, institutions and established practices.13 </w:t>
      </w:r>
    </w:p>
    <w:p w14:paraId="357724CD" w14:textId="77777777" w:rsidR="009C1ECD" w:rsidRDefault="009C1ECD" w:rsidP="009C1ECD">
      <w:r w:rsidRPr="0019140E">
        <w:rPr>
          <w:rStyle w:val="StyleUnderline"/>
        </w:rPr>
        <w:t>As an IR theory, the key pillars of liberalism</w:t>
      </w:r>
      <w:r>
        <w:t xml:space="preserve">, as embodied in liberal societies, </w:t>
      </w:r>
      <w:r w:rsidRPr="0019140E">
        <w:rPr>
          <w:rStyle w:val="StyleUnderline"/>
        </w:rPr>
        <w:t>are</w:t>
      </w:r>
      <w:r>
        <w:t xml:space="preserve"> </w:t>
      </w:r>
      <w:r w:rsidRPr="0019140E">
        <w:rPr>
          <w:rStyle w:val="Emphasis"/>
        </w:rPr>
        <w:t>limited government</w:t>
      </w:r>
      <w:r>
        <w:t xml:space="preserve">, </w:t>
      </w:r>
      <w:r w:rsidRPr="0019140E">
        <w:rPr>
          <w:rStyle w:val="StyleUnderline"/>
        </w:rPr>
        <w:t xml:space="preserve">individual freedom, </w:t>
      </w:r>
      <w:r w:rsidRPr="0019140E">
        <w:rPr>
          <w:rStyle w:val="Emphasis"/>
        </w:rPr>
        <w:t>private property</w:t>
      </w:r>
      <w:r>
        <w:t xml:space="preserve">, </w:t>
      </w:r>
      <w:r w:rsidRPr="0019140E">
        <w:rPr>
          <w:rStyle w:val="StyleUnderline"/>
        </w:rPr>
        <w:t>pluralism and tolerance, progress, institutions and cooperation for peace, and interdependence</w:t>
      </w:r>
      <w:r>
        <w:t xml:space="preserve">. As a theory of US foreign policy, which is the object of analysis here, </w:t>
      </w:r>
      <w:r w:rsidRPr="0019140E">
        <w:rPr>
          <w:rStyle w:val="StyleUnderline"/>
        </w:rPr>
        <w:t>it encompasses</w:t>
      </w:r>
      <w:r>
        <w:t xml:space="preserve"> democratic values, </w:t>
      </w:r>
      <w:r w:rsidRPr="0019140E">
        <w:rPr>
          <w:rStyle w:val="StyleUnderline"/>
        </w:rPr>
        <w:t>economic interdependence</w:t>
      </w:r>
      <w:r>
        <w:t xml:space="preserve">, international institutions as a framework for cooperation in addressing global crises and problems, and the broad promotion of general welfare. Emerging historically from the era of rising anti-colonialism and anti-imperialism, with the United States and Britain in the lead, </w:t>
      </w:r>
      <w:r w:rsidRPr="0019140E">
        <w:rPr>
          <w:rStyle w:val="StyleUnderline"/>
        </w:rPr>
        <w:t>the US-led order laid claims to being opposed to colonial rule, and in favour of national and human rights</w:t>
      </w:r>
      <w:r>
        <w:t>, within a system of international power undergirded by rules binding hegemon and others alike. It was promoted not as a continuation of empire by other means, but as a new system based on universalistic principles applicable to all regardless of race, colour or history.</w:t>
      </w:r>
    </w:p>
    <w:p w14:paraId="36CBA723" w14:textId="77777777" w:rsidR="009C1ECD" w:rsidRDefault="009C1ECD" w:rsidP="009C1ECD">
      <w:r>
        <w:t>For my immediate purposes, it is unnecessary to disentangle the positive from the normative, the theoretical from the practical, because this framework of thought emerges both from deep principles and also as a set of solutions to international problems, especially world wars. Hence, liberal internationalism is frequently referred to as Wilsonianism, after the internationalist programme promulgated by US President Woodrow Wilson after the First World War that included the formation of the League of Nations, the forerunner of the longer-lasting post-1945 United Nations system.</w:t>
      </w:r>
    </w:p>
    <w:p w14:paraId="3DD7BB50" w14:textId="77777777" w:rsidR="009C1ECD" w:rsidRDefault="009C1ECD" w:rsidP="009C1ECD">
      <w:r w:rsidRPr="0019140E">
        <w:rPr>
          <w:rStyle w:val="StyleUnderline"/>
        </w:rPr>
        <w:t xml:space="preserve">I argue here that, as a theory, it operates as </w:t>
      </w:r>
      <w:r w:rsidRPr="0019140E">
        <w:rPr>
          <w:rStyle w:val="Emphasis"/>
        </w:rPr>
        <w:t>ideological legitimation</w:t>
      </w:r>
      <w:r>
        <w:t xml:space="preserve"> </w:t>
      </w:r>
      <w:r w:rsidRPr="0019140E">
        <w:rPr>
          <w:rStyle w:val="StyleUnderline"/>
        </w:rPr>
        <w:t xml:space="preserve">even when its proponents offer reform; it </w:t>
      </w:r>
      <w:r w:rsidRPr="0019140E">
        <w:rPr>
          <w:rStyle w:val="Emphasis"/>
        </w:rPr>
        <w:t>justifies the status quo</w:t>
      </w:r>
      <w:r>
        <w:t xml:space="preserve">. In that regard it differs little overall from other theories like Marxism, for example, or realism. But because it is the principal system of ideas and practices, and ideals, that are used to explain, implement and defend the present international status quo, I would suggest that it elides too much to be fully validated beyond the circle of its proponents. Of course, it explains aspects of the world’s functioning; but its interpretation tends to be benign: crises and challenges are explained as resolvable within the system’s governing principles through socialization, integration and assimilation. </w:t>
      </w:r>
    </w:p>
    <w:p w14:paraId="1839BE7D" w14:textId="77777777" w:rsidR="009C1ECD" w:rsidRDefault="009C1ECD" w:rsidP="009C1ECD">
      <w:r>
        <w:t xml:space="preserve">I use the term liberal internationalism, then, as an amalgam to suggest that, while it is all of the above, upon reflection it serves within academia and in IR as a positive theory of how things actually are—that is, as the opposite of an ideology. </w:t>
      </w:r>
      <w:r w:rsidRPr="0019140E">
        <w:rPr>
          <w:rStyle w:val="StyleUnderline"/>
        </w:rPr>
        <w:t xml:space="preserve">It </w:t>
      </w:r>
      <w:r w:rsidRPr="0019140E">
        <w:rPr>
          <w:rStyle w:val="Emphasis"/>
        </w:rPr>
        <w:t>purports to be able to explain the world</w:t>
      </w:r>
      <w:r w:rsidRPr="0019140E">
        <w:rPr>
          <w:rStyle w:val="StyleUnderline"/>
        </w:rPr>
        <w:t>, at the same time as its adherents are normative supporters of the theory</w:t>
      </w:r>
      <w:r>
        <w:t xml:space="preserve">. </w:t>
      </w:r>
      <w:r w:rsidRPr="0019140E">
        <w:rPr>
          <w:rStyle w:val="StyleUnderline"/>
        </w:rPr>
        <w:t xml:space="preserve">I show that it is </w:t>
      </w:r>
      <w:r w:rsidRPr="0019140E">
        <w:rPr>
          <w:rStyle w:val="Emphasis"/>
        </w:rPr>
        <w:t>actually ideological</w:t>
      </w:r>
      <w:r>
        <w:t xml:space="preserve">, </w:t>
      </w:r>
      <w:r w:rsidRPr="0019140E">
        <w:rPr>
          <w:rStyle w:val="StyleUnderline"/>
        </w:rPr>
        <w:t>because it elides key factors of how the liberal world order actually works, and that other theories suggest better ways of explaining the world</w:t>
      </w:r>
      <w:r>
        <w:t>.</w:t>
      </w:r>
    </w:p>
    <w:p w14:paraId="7A4D6D64" w14:textId="77777777" w:rsidR="009C1ECD" w:rsidRDefault="009C1ECD" w:rsidP="009C1ECD">
      <w:r>
        <w:t xml:space="preserve">In the next section of the article, I analyse liberal internationalist ideas and claims in more depth and more critically, with a view to identifying key elements of a more viable framework to explain the LIO—a critical theory influenced by the work of Antonio Gramsci and to some extent synthesized with the work of Karl Kautsky. The principal aim of this article is to identify the weaknesses of liberal internationalism in practice with the purpose of opening space for subsequent theorizing. In sum, </w:t>
      </w:r>
      <w:r w:rsidRPr="0019140E">
        <w:rPr>
          <w:rStyle w:val="StyleUnderline"/>
        </w:rPr>
        <w:t xml:space="preserve">what appears to be missing from liberal internationalism is any </w:t>
      </w:r>
      <w:r w:rsidRPr="0019140E">
        <w:rPr>
          <w:rStyle w:val="Emphasis"/>
        </w:rPr>
        <w:t>recognition of domestic power inequalities</w:t>
      </w:r>
      <w:r>
        <w:t>—</w:t>
      </w:r>
      <w:r w:rsidRPr="0019140E">
        <w:rPr>
          <w:rStyle w:val="StyleUnderline"/>
        </w:rPr>
        <w:t xml:space="preserve">such as those based on </w:t>
      </w:r>
      <w:r w:rsidRPr="0019140E">
        <w:rPr>
          <w:rStyle w:val="Emphasis"/>
        </w:rPr>
        <w:t>class and race</w:t>
      </w:r>
      <w:r w:rsidRPr="0019140E">
        <w:rPr>
          <w:rStyle w:val="StyleUnderline"/>
        </w:rPr>
        <w:t xml:space="preserve">—its broad attachment to (democratic) </w:t>
      </w:r>
      <w:r w:rsidRPr="0019140E">
        <w:rPr>
          <w:rStyle w:val="Emphasis"/>
        </w:rPr>
        <w:t>elitism</w:t>
      </w:r>
      <w:r w:rsidRPr="0019140E">
        <w:rPr>
          <w:rStyle w:val="StyleUnderline"/>
        </w:rPr>
        <w:t xml:space="preserve">, and its </w:t>
      </w:r>
      <w:r w:rsidRPr="0019140E">
        <w:rPr>
          <w:rStyle w:val="Emphasis"/>
        </w:rPr>
        <w:t>hierarchical approach</w:t>
      </w:r>
      <w:r w:rsidRPr="0019140E">
        <w:rPr>
          <w:rStyle w:val="StyleUnderline"/>
        </w:rPr>
        <w:t xml:space="preserve"> to other powers, especially in the global South</w:t>
      </w:r>
      <w:r>
        <w:t>.</w:t>
      </w:r>
    </w:p>
    <w:p w14:paraId="076A8713" w14:textId="77777777" w:rsidR="009C1ECD" w:rsidRDefault="009C1ECD" w:rsidP="009C1ECD">
      <w:r>
        <w:t xml:space="preserve">While Wilsonian </w:t>
      </w:r>
      <w:r w:rsidRPr="00F508EE">
        <w:rPr>
          <w:rStyle w:val="StyleUnderline"/>
          <w:highlight w:val="yellow"/>
        </w:rPr>
        <w:t>liberal internationalism</w:t>
      </w:r>
      <w:r w:rsidRPr="00F508EE">
        <w:rPr>
          <w:highlight w:val="yellow"/>
        </w:rPr>
        <w:t xml:space="preserve"> i</w:t>
      </w:r>
      <w:r>
        <w:t xml:space="preserve">s widely recognized as privileging a belief in the free movement of people, capital, goods and services, less attention has been given to its </w:t>
      </w:r>
      <w:r w:rsidRPr="0019140E">
        <w:rPr>
          <w:rStyle w:val="StyleUnderline"/>
        </w:rPr>
        <w:t xml:space="preserve">origins in a time when ‘international relations’ was overtly understood as ‘race relations’, and its consequent implication in </w:t>
      </w:r>
      <w:r w:rsidRPr="00F508EE">
        <w:rPr>
          <w:rStyle w:val="Emphasis"/>
          <w:highlight w:val="yellow"/>
        </w:rPr>
        <w:t>managing overtly racialized imperial power</w:t>
      </w:r>
      <w:r w:rsidRPr="0019140E">
        <w:rPr>
          <w:rStyle w:val="StyleUnderline"/>
        </w:rPr>
        <w:t xml:space="preserve"> after the First World War</w:t>
      </w:r>
      <w:r>
        <w:t xml:space="preserve">.14 </w:t>
      </w:r>
      <w:r w:rsidRPr="0019140E">
        <w:rPr>
          <w:rStyle w:val="StyleUnderline"/>
        </w:rPr>
        <w:t xml:space="preserve">The Wilson administration’s role in </w:t>
      </w:r>
      <w:r w:rsidRPr="00F508EE">
        <w:rPr>
          <w:rStyle w:val="Emphasis"/>
          <w:highlight w:val="yellow"/>
        </w:rPr>
        <w:t>racially segregating the US</w:t>
      </w:r>
      <w:r>
        <w:t xml:space="preserve"> federal </w:t>
      </w:r>
      <w:r w:rsidRPr="0019140E">
        <w:rPr>
          <w:rStyle w:val="Emphasis"/>
        </w:rPr>
        <w:t>government</w:t>
      </w:r>
      <w:r>
        <w:t xml:space="preserve"> </w:t>
      </w:r>
      <w:r w:rsidRPr="0019140E">
        <w:rPr>
          <w:rStyle w:val="StyleUnderline"/>
        </w:rPr>
        <w:t>had its foreign policy counterpart in a belief in an eventual, but far distant, self-government of the colonies and opposition to a Japanese proposal for a racial equality clause in the charter of the fledgling League of Nations</w:t>
      </w:r>
      <w:r>
        <w:t xml:space="preserve">.15 The </w:t>
      </w:r>
      <w:r w:rsidRPr="0019140E">
        <w:rPr>
          <w:rStyle w:val="StyleUnderline"/>
        </w:rPr>
        <w:t>development of liberal internationalism</w:t>
      </w:r>
      <w:r>
        <w:t xml:space="preserve">, then, was </w:t>
      </w:r>
      <w:r w:rsidRPr="0019140E">
        <w:rPr>
          <w:rStyle w:val="StyleUnderline"/>
        </w:rPr>
        <w:t xml:space="preserve">symbiotically </w:t>
      </w:r>
      <w:r w:rsidRPr="00F508EE">
        <w:rPr>
          <w:rStyle w:val="StyleUnderline"/>
          <w:highlight w:val="yellow"/>
        </w:rPr>
        <w:t>bound to</w:t>
      </w:r>
      <w:r>
        <w:t xml:space="preserve"> Wilson’s conviction </w:t>
      </w:r>
      <w:r w:rsidRPr="00F508EE">
        <w:rPr>
          <w:rStyle w:val="StyleUnderline"/>
          <w:highlight w:val="yellow"/>
        </w:rPr>
        <w:t xml:space="preserve">that </w:t>
      </w:r>
      <w:r w:rsidRPr="00F508EE">
        <w:rPr>
          <w:rStyle w:val="Emphasis"/>
          <w:highlight w:val="yellow"/>
        </w:rPr>
        <w:t>US intervention</w:t>
      </w:r>
      <w:r>
        <w:t xml:space="preserve"> in world affairs </w:t>
      </w:r>
      <w:r w:rsidRPr="00F508EE">
        <w:rPr>
          <w:rStyle w:val="StyleUnderline"/>
          <w:highlight w:val="yellow"/>
        </w:rPr>
        <w:t>was essential</w:t>
      </w:r>
      <w:r w:rsidRPr="00FE55A0">
        <w:t>, and</w:t>
      </w:r>
      <w:r>
        <w:t xml:space="preserve"> to what were effectively parastatal organizations created both by the federal executive and by private foundations—the Carnegie Endowment for International Peace, among others. Wilsonian ‘theory’ was practical, idealistic and ideological from the very beginning. It is also the case that, </w:t>
      </w:r>
      <w:r w:rsidRPr="0019140E">
        <w:rPr>
          <w:rStyle w:val="StyleUnderline"/>
        </w:rPr>
        <w:t>long after overt racial discourses became politically damaging,</w:t>
      </w:r>
      <w:r>
        <w:t xml:space="preserve"> </w:t>
      </w:r>
      <w:r w:rsidRPr="00F508EE">
        <w:rPr>
          <w:rStyle w:val="Emphasis"/>
          <w:highlight w:val="yellow"/>
        </w:rPr>
        <w:t>subliminal racial thinking remained</w:t>
      </w:r>
      <w:r w:rsidRPr="00F508EE">
        <w:rPr>
          <w:highlight w:val="yellow"/>
        </w:rPr>
        <w:t>—</w:t>
      </w:r>
      <w:r w:rsidRPr="00F508EE">
        <w:rPr>
          <w:rStyle w:val="StyleUnderline"/>
          <w:highlight w:val="yellow"/>
        </w:rPr>
        <w:t xml:space="preserve">and </w:t>
      </w:r>
      <w:r w:rsidRPr="00F508EE">
        <w:rPr>
          <w:rStyle w:val="Emphasis"/>
          <w:highlight w:val="yellow"/>
        </w:rPr>
        <w:t>(unconsciously) remains</w:t>
      </w:r>
      <w:r>
        <w:t>—</w:t>
      </w:r>
      <w:r w:rsidRPr="0019140E">
        <w:rPr>
          <w:rStyle w:val="StyleUnderline"/>
        </w:rPr>
        <w:t xml:space="preserve">a significant element of liberal internationalism, </w:t>
      </w:r>
      <w:r w:rsidRPr="0019140E">
        <w:rPr>
          <w:rStyle w:val="Emphasis"/>
        </w:rPr>
        <w:t>affecting its analyses</w:t>
      </w:r>
      <w:r w:rsidRPr="0019140E">
        <w:rPr>
          <w:rStyle w:val="StyleUnderline"/>
        </w:rPr>
        <w:t xml:space="preserve"> of the politics of domestic and global demographic power shifts</w:t>
      </w:r>
      <w:r>
        <w:t>.16</w:t>
      </w:r>
    </w:p>
    <w:p w14:paraId="1CCC8D31" w14:textId="77777777" w:rsidR="009C1ECD" w:rsidRDefault="009C1ECD" w:rsidP="009C1ECD">
      <w:r>
        <w:t xml:space="preserve">Nevertheless, liberal internationalists are cosmopolitans—opposed to narrow nationalism and trade protectionism, within a US-led international system. But </w:t>
      </w:r>
      <w:r w:rsidRPr="0019140E">
        <w:rPr>
          <w:rStyle w:val="StyleUnderline"/>
        </w:rPr>
        <w:t xml:space="preserve">its core ideas—rule of law, superiority of the western idea (however lightly worn), a rules-based </w:t>
      </w:r>
      <w:r w:rsidRPr="00F508EE">
        <w:rPr>
          <w:rStyle w:val="StyleUnderline"/>
          <w:highlight w:val="yellow"/>
        </w:rPr>
        <w:t>institutional order</w:t>
      </w:r>
      <w:r w:rsidRPr="0019140E">
        <w:rPr>
          <w:rStyle w:val="StyleUnderline"/>
        </w:rPr>
        <w:t xml:space="preserve"> open to all, in principle—are </w:t>
      </w:r>
      <w:r w:rsidRPr="00F508EE">
        <w:rPr>
          <w:rStyle w:val="Emphasis"/>
          <w:highlight w:val="yellow"/>
        </w:rPr>
        <w:t>deeply embedded in US political-intellectual elite think-tanks</w:t>
      </w:r>
      <w:r>
        <w:t xml:space="preserve">, </w:t>
      </w:r>
      <w:r w:rsidRPr="0019140E">
        <w:rPr>
          <w:rStyle w:val="StyleUnderline"/>
        </w:rPr>
        <w:t xml:space="preserve">university public policy schools, corporate media and the leaderships of both main political parties,17 the core of the </w:t>
      </w:r>
      <w:r w:rsidRPr="0019140E">
        <w:rPr>
          <w:rStyle w:val="Emphasis"/>
        </w:rPr>
        <w:t>white Anglo-Saxon</w:t>
      </w:r>
      <w:r w:rsidRPr="0019140E">
        <w:rPr>
          <w:rStyle w:val="StyleUnderline"/>
        </w:rPr>
        <w:t xml:space="preserve"> Protestant establishment</w:t>
      </w:r>
      <w:r>
        <w:t>.18 Importantly, however, there are influential voices in the emerging powers and regions that support the liberal international order by calling for internal reform to take account of the changing distribution of global power away from the West and towards the ‘rest’.19</w:t>
      </w:r>
    </w:p>
    <w:p w14:paraId="6E51477F" w14:textId="77777777" w:rsidR="009C1ECD" w:rsidRDefault="009C1ECD" w:rsidP="009C1ECD">
      <w:r>
        <w:t xml:space="preserve">The upshot is a broad consensus around certain core ideas: that the post-1945 rules-based world order, whatever its weaknesses, serves the world well by spreading prosperity and maintaining peace; and that, although it cannot continue unreformed, the </w:t>
      </w:r>
      <w:r w:rsidRPr="0019140E">
        <w:rPr>
          <w:rStyle w:val="StyleUnderline"/>
        </w:rPr>
        <w:t>US-led system</w:t>
      </w:r>
      <w:r>
        <w:t xml:space="preserve"> draws on deep resources—economic, military, systemic and ‘soft’—that </w:t>
      </w:r>
      <w:r w:rsidRPr="0019140E">
        <w:rPr>
          <w:rStyle w:val="StyleUnderline"/>
        </w:rPr>
        <w:t>bestow upon it continuing strengths to contain, engage, manage and socialize emerging powers</w:t>
      </w:r>
      <w:r>
        <w:t>. Charles Kupchan lists a range of problems requiring US leadership, even if only within a suitably reformed international system reflecting ‘the real distribution of power’.20</w:t>
      </w:r>
    </w:p>
    <w:p w14:paraId="3F30C3E7" w14:textId="77777777" w:rsidR="009C1ECD" w:rsidRDefault="009C1ECD" w:rsidP="009C1ECD">
      <w:r>
        <w:t xml:space="preserve">John </w:t>
      </w:r>
      <w:r w:rsidRPr="009B1670">
        <w:rPr>
          <w:rStyle w:val="StyleUnderline"/>
        </w:rPr>
        <w:t>Ikenberry</w:t>
      </w:r>
      <w:r>
        <w:t xml:space="preserve"> of Princeton University, the leading proponent of this school of thought, </w:t>
      </w:r>
      <w:r w:rsidRPr="009B1670">
        <w:rPr>
          <w:rStyle w:val="StyleUnderline"/>
        </w:rPr>
        <w:t>makes significant claims as well as several unquestioned assumptions, undeveloped allusions to core powers’ violent and other connections with the periphery, and a number of significant silences</w:t>
      </w:r>
      <w:r>
        <w:t xml:space="preserve">. </w:t>
      </w:r>
      <w:r w:rsidRPr="009B1670">
        <w:rPr>
          <w:rStyle w:val="StyleUnderline"/>
        </w:rPr>
        <w:t>He claims</w:t>
      </w:r>
      <w:r>
        <w:t xml:space="preserve">, for example, </w:t>
      </w:r>
      <w:r w:rsidRPr="009B1670">
        <w:rPr>
          <w:rStyle w:val="StyleUnderline"/>
        </w:rPr>
        <w:t xml:space="preserve">that the </w:t>
      </w:r>
      <w:r w:rsidRPr="00FE55A0">
        <w:rPr>
          <w:rStyle w:val="StyleUnderline"/>
        </w:rPr>
        <w:t xml:space="preserve">United States is a fully functioning </w:t>
      </w:r>
      <w:r w:rsidRPr="00FE55A0">
        <w:rPr>
          <w:rStyle w:val="Emphasis"/>
        </w:rPr>
        <w:t>democracy</w:t>
      </w:r>
      <w:r w:rsidRPr="009B1670">
        <w:rPr>
          <w:rStyle w:val="StyleUnderline"/>
        </w:rPr>
        <w:t>, yet fails to acknowledge evidence of the power of racialized, class-based elites</w:t>
      </w:r>
      <w:r>
        <w:t xml:space="preserve">. For critical theorists, such as Robert Cox, Stephen Gill and Craig Murphy,21 </w:t>
      </w:r>
      <w:r w:rsidRPr="009B1670">
        <w:rPr>
          <w:rStyle w:val="StyleUnderline"/>
        </w:rPr>
        <w:t xml:space="preserve">the international relations of elites across states and societies operate to </w:t>
      </w:r>
      <w:r w:rsidRPr="009B1670">
        <w:rPr>
          <w:rStyle w:val="Emphasis"/>
        </w:rPr>
        <w:t>reproduce extant patterns of power and manage or engineer change to the benefit of elites in a generally zero-sum game in which broad masses and lower classes lose out</w:t>
      </w:r>
      <w:r>
        <w:t xml:space="preserve">. This is clearly a far cry from liberal internationalist claims associated with the benefits of globalization, notwithstanding proposed ameliorative remedies against the harshest effects. Likewise, </w:t>
      </w:r>
      <w:r w:rsidRPr="00F508EE">
        <w:rPr>
          <w:rStyle w:val="StyleUnderline"/>
          <w:highlight w:val="yellow"/>
        </w:rPr>
        <w:t xml:space="preserve">claims about the centrality of the rule of law occlude consideration of </w:t>
      </w:r>
      <w:r w:rsidRPr="00F508EE">
        <w:rPr>
          <w:rStyle w:val="Emphasis"/>
          <w:highlight w:val="yellow"/>
        </w:rPr>
        <w:t>significant violations in practice</w:t>
      </w:r>
      <w:r w:rsidRPr="00F508EE">
        <w:rPr>
          <w:highlight w:val="yellow"/>
        </w:rPr>
        <w:t xml:space="preserve">. </w:t>
      </w:r>
      <w:r w:rsidRPr="00F508EE">
        <w:rPr>
          <w:rStyle w:val="StyleUnderline"/>
          <w:highlight w:val="yellow"/>
        </w:rPr>
        <w:t xml:space="preserve">The question of imperial power is hardly addressed, and there is a general </w:t>
      </w:r>
      <w:r w:rsidRPr="00F508EE">
        <w:rPr>
          <w:rStyle w:val="Emphasis"/>
          <w:highlight w:val="yellow"/>
        </w:rPr>
        <w:t>Eurocentric neglect</w:t>
      </w:r>
      <w:r w:rsidRPr="00F508EE">
        <w:rPr>
          <w:highlight w:val="yellow"/>
        </w:rPr>
        <w:t xml:space="preserve"> </w:t>
      </w:r>
      <w:r w:rsidRPr="00F508EE">
        <w:rPr>
          <w:rStyle w:val="StyleUnderline"/>
          <w:highlight w:val="yellow"/>
        </w:rPr>
        <w:t>of the significance of global areas beyond the core</w:t>
      </w:r>
      <w:r>
        <w:t xml:space="preserve"> to the ‘welfare’ and cohesion of the core itself. There is a clear link between Ikenberry’s overt theory of American democracy and its liberal-hegemonic world role. The United States, and the western order it built, is characterized as a pluralistic liberal market democracy that is broadly inclusive and tolerant of ethnic diversity. The US-built security community exhibits its leading state’s internal character as a plural one and, very significantly, one in which the United States is bound by rules.22 </w:t>
      </w:r>
      <w:r w:rsidRPr="009B1670">
        <w:rPr>
          <w:rStyle w:val="StyleUnderline"/>
        </w:rPr>
        <w:t>Yet liberal internationalists’ underlying assumptions effectively deny the findings of numerous well-researched studies challenging American democracy’s principal claims</w:t>
      </w:r>
      <w:r>
        <w:t>.23</w:t>
      </w:r>
    </w:p>
    <w:p w14:paraId="4CD85CFE" w14:textId="77777777" w:rsidR="009C1ECD" w:rsidRDefault="009C1ECD" w:rsidP="009C1ECD">
      <w:r w:rsidRPr="009B1670">
        <w:rPr>
          <w:rStyle w:val="StyleUnderline"/>
        </w:rPr>
        <w:t>As far as Ikenberry and Deudney (and many others) are concerned, the ‘western idea’ is a significant part of the strength of the US-led order</w:t>
      </w:r>
      <w:r>
        <w:t xml:space="preserve">.24 The West, a spectacularly successful ‘civilizational heritage’, was underpinned by America’s New Deal liberalism, and extended globally via Bretton Woods, the Marshall Plan and NATO. In effect, this vision and programme aimed to defuse domestic class conflict and the threat of war through ‘activist government, political democracy, and international alliance’. That system is in principle capable of assimilating emerging powers, given the universalism of its values and its tolerance of ethnic differences, although </w:t>
      </w:r>
      <w:r w:rsidRPr="009B1670">
        <w:rPr>
          <w:rStyle w:val="StyleUnderline"/>
        </w:rPr>
        <w:t>others joining this privileged grouping are expected to conform to its rules and accept US leadership. Western order is exclusive also because special rules apply within its zone of peace. Beyond it, conversely, other rules apply—</w:t>
      </w:r>
      <w:r w:rsidRPr="009B1670">
        <w:rPr>
          <w:rStyle w:val="Emphasis"/>
        </w:rPr>
        <w:t>cruder, neo-imperial and violent</w:t>
      </w:r>
      <w:r w:rsidRPr="009B1670">
        <w:rPr>
          <w:rStyle w:val="StyleUnderline"/>
        </w:rPr>
        <w:t>, although the implications of this contrast are left unaddressed</w:t>
      </w:r>
      <w:r>
        <w:t xml:space="preserve">.25 </w:t>
      </w:r>
      <w:r w:rsidRPr="00F508EE">
        <w:rPr>
          <w:rStyle w:val="StyleUnderline"/>
          <w:highlight w:val="yellow"/>
        </w:rPr>
        <w:t xml:space="preserve">By </w:t>
      </w:r>
      <w:r w:rsidRPr="00F508EE">
        <w:rPr>
          <w:rStyle w:val="Emphasis"/>
          <w:highlight w:val="yellow"/>
        </w:rPr>
        <w:t>drawing a line around the West, Ikenberry cuts off the rest of the world</w:t>
      </w:r>
      <w:r>
        <w:t xml:space="preserve"> </w:t>
      </w:r>
      <w:r w:rsidRPr="009B1670">
        <w:rPr>
          <w:rStyle w:val="StyleUnderline"/>
        </w:rPr>
        <w:t>while addressing questions about the sources of world order which, empirically, lie in a symbiotic relationship between core and periphery</w:t>
      </w:r>
      <w:r>
        <w:t xml:space="preserve">. Yet, </w:t>
      </w:r>
      <w:r w:rsidRPr="009B1670">
        <w:rPr>
          <w:rStyle w:val="StyleUnderline"/>
        </w:rPr>
        <w:t xml:space="preserve">even within the ‘greater’ West, </w:t>
      </w:r>
      <w:r w:rsidRPr="00F508EE">
        <w:rPr>
          <w:rStyle w:val="StyleUnderline"/>
          <w:highlight w:val="yellow"/>
        </w:rPr>
        <w:t xml:space="preserve">Japan and South Korea were </w:t>
      </w:r>
      <w:r w:rsidRPr="00F508EE">
        <w:rPr>
          <w:rStyle w:val="Emphasis"/>
          <w:highlight w:val="yellow"/>
        </w:rPr>
        <w:t>not accorded the same treatment as western Europe</w:t>
      </w:r>
      <w:r>
        <w:t xml:space="preserve">.26 </w:t>
      </w:r>
      <w:r w:rsidRPr="009B1670">
        <w:rPr>
          <w:rStyle w:val="StyleUnderline"/>
        </w:rPr>
        <w:t xml:space="preserve">The LIO really was conceived and developed as a </w:t>
      </w:r>
      <w:r w:rsidRPr="00F508EE">
        <w:rPr>
          <w:rStyle w:val="Emphasis"/>
          <w:highlight w:val="yellow"/>
        </w:rPr>
        <w:t>system of the West and the rest</w:t>
      </w:r>
      <w:r w:rsidRPr="00F508EE">
        <w:rPr>
          <w:rStyle w:val="StyleUnderline"/>
          <w:highlight w:val="yellow"/>
        </w:rPr>
        <w:t>, in a zero-sum game</w:t>
      </w:r>
      <w:r>
        <w:t>. As Donald Tusk, President of the European Council, noted on Twitter in May 2017, the whole point of ‘Euro-Atlanticism’ was to ‘prevent post-West world order’.27</w:t>
      </w:r>
    </w:p>
    <w:p w14:paraId="23746194" w14:textId="77777777" w:rsidR="009C1ECD" w:rsidRDefault="009C1ECD" w:rsidP="009C1ECD">
      <w:r w:rsidRPr="009B1670">
        <w:rPr>
          <w:rStyle w:val="StyleUnderline"/>
        </w:rPr>
        <w:t xml:space="preserve">Yet the claim persists that this is no empire, </w:t>
      </w:r>
      <w:r w:rsidRPr="009B1670">
        <w:rPr>
          <w:rStyle w:val="Emphasis"/>
        </w:rPr>
        <w:t xml:space="preserve">despite </w:t>
      </w:r>
      <w:r w:rsidRPr="00F508EE">
        <w:rPr>
          <w:rStyle w:val="Emphasis"/>
          <w:highlight w:val="yellow"/>
        </w:rPr>
        <w:t>America’s privileged place at the top of the ‘hierarchical political order’</w:t>
      </w:r>
      <w:r w:rsidRPr="009B1670">
        <w:rPr>
          <w:rStyle w:val="StyleUnderline"/>
        </w:rPr>
        <w:t>, because its hegemony is built on ‘consent’ and bounded by law</w:t>
      </w:r>
      <w:r>
        <w:t xml:space="preserve">. Power, which was necessary at the creation, faded away as consensual hegemony developed. This interpretation, of course, elides America’s overwhelming military superiority, including in and over Europe. </w:t>
      </w:r>
      <w:r w:rsidRPr="009B1670">
        <w:rPr>
          <w:rStyle w:val="StyleUnderline"/>
        </w:rPr>
        <w:t>Beyond Europe, however, Ikenberry concedes that American hegemony remained hierarchical, ‘with much fainter liberal characteristics’</w:t>
      </w:r>
      <w:r>
        <w:t>,28 again closing off an avenue of analytical and empirical analysis that might threaten the intellectual edifice of the LIO.</w:t>
      </w:r>
    </w:p>
    <w:p w14:paraId="42D0346C" w14:textId="77777777" w:rsidR="009C1ECD" w:rsidRDefault="009C1ECD" w:rsidP="009C1ECD">
      <w:r w:rsidRPr="009B1670">
        <w:rPr>
          <w:rStyle w:val="StyleUnderline"/>
        </w:rPr>
        <w:t xml:space="preserve">The (unconsciously) </w:t>
      </w:r>
      <w:r w:rsidRPr="009B1670">
        <w:rPr>
          <w:rStyle w:val="Emphasis"/>
        </w:rPr>
        <w:t>racialized world-view of Ikenberry’s Eurocentrism</w:t>
      </w:r>
      <w:r>
        <w:t xml:space="preserve"> is subtly buttressed by Walter Russell Mead’s exploration of the significance of superior Anglo-Saxons who win wars, build world structures, and govern efficiently </w:t>
      </w:r>
      <w:r w:rsidRPr="009B1670">
        <w:rPr>
          <w:rStyle w:val="StyleUnderline"/>
        </w:rPr>
        <w:t>owing to ethno-cultural</w:t>
      </w:r>
      <w:r>
        <w:t xml:space="preserve">, not biological, </w:t>
      </w:r>
      <w:r w:rsidRPr="009B1670">
        <w:rPr>
          <w:rStyle w:val="StyleUnderline"/>
        </w:rPr>
        <w:t>characteristics</w:t>
      </w:r>
      <w:r>
        <w:t>.29 Mead’s interpretation of Anglo-Saxonism makes it appear benign, assimilative and universal— a scaffolding to support Ikenberry’s more overtly institutional analysis.</w:t>
      </w:r>
    </w:p>
    <w:p w14:paraId="4877DBEA" w14:textId="77777777" w:rsidR="009C1ECD" w:rsidRDefault="009C1ECD" w:rsidP="009C1ECD">
      <w:r w:rsidRPr="009B1670">
        <w:rPr>
          <w:rStyle w:val="StyleUnderline"/>
        </w:rPr>
        <w:t>Assimilating minorities, however, is not embracing diversity</w:t>
      </w:r>
      <w:r>
        <w:t xml:space="preserve">—learning from other cultures and creating something new; </w:t>
      </w:r>
      <w:r w:rsidRPr="009B1670">
        <w:rPr>
          <w:rStyle w:val="StyleUnderline"/>
        </w:rPr>
        <w:t>it is maintaining conformity to the cultures of the powerful, dominant group</w:t>
      </w:r>
      <w:r>
        <w:t>.30 Looking to the future, as new global powers emerge, Mead advises America to both embrace and contain them, retaining military superiority should ‘rising’ powers become ‘opponents’.31 Mead complements the prescriptions of other liberal-realist internationalists, all seeking to incorporate, assimilate and mobilize emerging powers to absorb difference and produce conformity.</w:t>
      </w:r>
    </w:p>
    <w:p w14:paraId="393C8131" w14:textId="77777777" w:rsidR="009C1ECD" w:rsidRDefault="009C1ECD" w:rsidP="009C1ECD">
      <w:r>
        <w:t xml:space="preserve">The liberal view is challenged by scholars who argue that </w:t>
      </w:r>
      <w:r w:rsidRPr="009B1670">
        <w:rPr>
          <w:rStyle w:val="StyleUnderline"/>
        </w:rPr>
        <w:t>the New Deal order effectively represented a political compromise, made in order to attain class peace and greater productivity, that mainly benefited major corporations while incorporating organized labour and thereby drawing its teeth</w:t>
      </w:r>
      <w:r>
        <w:t xml:space="preserve">. </w:t>
      </w:r>
      <w:r w:rsidRPr="009B1670">
        <w:rPr>
          <w:rStyle w:val="StyleUnderline"/>
        </w:rPr>
        <w:t>The postwar settlement was a narrow one—excluding racial minorities, unskilled and unorganized labour, and women—and relied on war and a heavily militarized economy that arose with the war in Korea and led directly to that in Vietnam</w:t>
      </w:r>
      <w:r>
        <w:t xml:space="preserve">.32 </w:t>
      </w:r>
      <w:r w:rsidRPr="009B1670">
        <w:rPr>
          <w:rStyle w:val="StyleUnderline"/>
        </w:rPr>
        <w:t xml:space="preserve">Liberal internationalists’ accounts </w:t>
      </w:r>
      <w:r w:rsidRPr="009B1670">
        <w:rPr>
          <w:rStyle w:val="Emphasis"/>
        </w:rPr>
        <w:t>elide the class, gendered and racial bases of the order, both at home and abroad</w:t>
      </w:r>
      <w:r>
        <w:t xml:space="preserve">. Ikenberry paints an appealing picture of a liberal order that delivered material benefits and security to all, while also raising some doubts about the operation of the system, especially with regard to the inequality of rewards generated by globalization and its potential political consequences. Those consequences are regarded by Ikenberry as </w:t>
      </w:r>
      <w:r w:rsidRPr="009B1670">
        <w:rPr>
          <w:rStyle w:val="StyleUnderline"/>
        </w:rPr>
        <w:t>posing the greatest threats to the stability of the liberal order, laying bare a central mechanism and dynamic of the system itself: market-driven class inequality, exacerbated in a society in which racialized class politics is salient</w:t>
      </w:r>
      <w:r>
        <w:t xml:space="preserve">.33 </w:t>
      </w:r>
      <w:r w:rsidRPr="009B1670">
        <w:rPr>
          <w:rStyle w:val="StyleUnderline"/>
        </w:rPr>
        <w:t xml:space="preserve">Yet Ikenberry never mentions class, race or gender—an </w:t>
      </w:r>
      <w:r w:rsidRPr="009B1670">
        <w:rPr>
          <w:rStyle w:val="Emphasis"/>
        </w:rPr>
        <w:t>omission central to critical theories of the making of the LIO</w:t>
      </w:r>
      <w:r>
        <w:t>.34</w:t>
      </w:r>
    </w:p>
    <w:p w14:paraId="6134FED4" w14:textId="77777777" w:rsidR="009C1ECD" w:rsidRDefault="009C1ECD" w:rsidP="009C1ECD">
      <w:r w:rsidRPr="009B1670">
        <w:rPr>
          <w:rStyle w:val="StyleUnderline"/>
        </w:rPr>
        <w:t xml:space="preserve">The </w:t>
      </w:r>
      <w:r w:rsidRPr="00F508EE">
        <w:rPr>
          <w:rStyle w:val="StyleUnderline"/>
          <w:highlight w:val="yellow"/>
        </w:rPr>
        <w:t xml:space="preserve">other key omission is the role played in </w:t>
      </w:r>
      <w:r w:rsidRPr="00F508EE">
        <w:rPr>
          <w:rStyle w:val="Emphasis"/>
          <w:highlight w:val="yellow"/>
        </w:rPr>
        <w:t>building the order by violence and outright war</w:t>
      </w:r>
      <w:r>
        <w:t xml:space="preserve">—not just the </w:t>
      </w:r>
      <w:r w:rsidRPr="009B1670">
        <w:rPr>
          <w:rStyle w:val="StyleUnderline"/>
        </w:rPr>
        <w:t>Second World War</w:t>
      </w:r>
      <w:r>
        <w:t xml:space="preserve"> but also the </w:t>
      </w:r>
      <w:r w:rsidRPr="009B1670">
        <w:rPr>
          <w:rStyle w:val="StyleUnderline"/>
        </w:rPr>
        <w:t>Korean War</w:t>
      </w:r>
      <w:r>
        <w:t xml:space="preserve">, the ‘hot’ war at the birth of the order that propelled the </w:t>
      </w:r>
      <w:r w:rsidRPr="009B1670">
        <w:rPr>
          <w:rStyle w:val="StyleUnderline"/>
        </w:rPr>
        <w:t>formation of NATO</w:t>
      </w:r>
      <w:r>
        <w:t xml:space="preserve">, the </w:t>
      </w:r>
      <w:r w:rsidRPr="009B1670">
        <w:rPr>
          <w:rStyle w:val="StyleUnderline"/>
        </w:rPr>
        <w:t>rearmament of Germany</w:t>
      </w:r>
      <w:r>
        <w:t xml:space="preserve">, the </w:t>
      </w:r>
      <w:r w:rsidRPr="009B1670">
        <w:rPr>
          <w:rStyle w:val="StyleUnderline"/>
        </w:rPr>
        <w:t>security alliance with Japan and</w:t>
      </w:r>
      <w:r>
        <w:t xml:space="preserve"> indeed </w:t>
      </w:r>
      <w:r w:rsidRPr="00F508EE">
        <w:rPr>
          <w:rStyle w:val="StyleUnderline"/>
          <w:highlight w:val="yellow"/>
        </w:rPr>
        <w:t>the US</w:t>
      </w:r>
      <w:r w:rsidRPr="00F508EE">
        <w:rPr>
          <w:highlight w:val="yellow"/>
        </w:rPr>
        <w:t xml:space="preserve"> </w:t>
      </w:r>
      <w:r w:rsidRPr="00F508EE">
        <w:rPr>
          <w:rStyle w:val="Emphasis"/>
          <w:highlight w:val="yellow"/>
        </w:rPr>
        <w:t>military–industrial complex</w:t>
      </w:r>
      <w:r>
        <w:t xml:space="preserve">.35 Accordingly, a key focus of consideration here is wartime planning for a new world order and the manner of its foundation as a direct result of military violence that violated the UN Charter, international law, the lessons of the Nuremberg and Tokyo war crimes trials, and the 1949 Geneva Conventions. </w:t>
      </w:r>
      <w:r w:rsidRPr="00F508EE">
        <w:rPr>
          <w:rStyle w:val="Emphasis"/>
          <w:highlight w:val="yellow"/>
        </w:rPr>
        <w:t>Wars ‘out there’ secured the core ‘over here’</w:t>
      </w:r>
      <w:r>
        <w:t>.36</w:t>
      </w:r>
    </w:p>
    <w:p w14:paraId="4920F68A" w14:textId="77777777" w:rsidR="009C1ECD" w:rsidRDefault="009C1ECD" w:rsidP="009C1ECD">
      <w:r>
        <w:t xml:space="preserve">And, of course, </w:t>
      </w:r>
      <w:r w:rsidRPr="009B1670">
        <w:rPr>
          <w:rStyle w:val="StyleUnderline"/>
        </w:rPr>
        <w:t>what is referred to as benign ‘liberal internationalism’ is what Mark Mazower refers to as ‘</w:t>
      </w:r>
      <w:r w:rsidRPr="00F508EE">
        <w:rPr>
          <w:rStyle w:val="Emphasis"/>
          <w:highlight w:val="yellow"/>
        </w:rPr>
        <w:t>imperial internationalism’</w:t>
      </w:r>
      <w:r w:rsidRPr="00F508EE">
        <w:rPr>
          <w:highlight w:val="yellow"/>
        </w:rPr>
        <w:t>—</w:t>
      </w:r>
      <w:r w:rsidRPr="00F508EE">
        <w:rPr>
          <w:rStyle w:val="Emphasis"/>
          <w:highlight w:val="yellow"/>
        </w:rPr>
        <w:t>trying to maintain a global hierarchy established by centuries of colonial and semi-colonial rule over</w:t>
      </w:r>
      <w:r>
        <w:t xml:space="preserve"> what is now called </w:t>
      </w:r>
      <w:r w:rsidRPr="00F508EE">
        <w:rPr>
          <w:rStyle w:val="Emphasis"/>
          <w:highlight w:val="yellow"/>
        </w:rPr>
        <w:t>the global South</w:t>
      </w:r>
      <w:r>
        <w:t>.37</w:t>
      </w:r>
    </w:p>
    <w:p w14:paraId="109ED8B6" w14:textId="77777777" w:rsidR="009C1ECD" w:rsidRDefault="009C1ECD" w:rsidP="009C1ECD">
      <w:r>
        <w:t xml:space="preserve">Finally, the construction of the postwar western order was constitutive of a political, social, economic and ideological ‘vital center’, as Schlesinger terms it38—opposed to both right-wing nationalists and left-wing anti-imperialists. </w:t>
      </w:r>
      <w:r w:rsidRPr="002A4715">
        <w:rPr>
          <w:rStyle w:val="StyleUnderline"/>
        </w:rPr>
        <w:t xml:space="preserve">This entailed the acceptance by core forces of the ‘New Deal order’ that the price of class harmony, stability and mobility at home was the </w:t>
      </w:r>
      <w:r w:rsidRPr="00F508EE">
        <w:rPr>
          <w:rStyle w:val="Emphasis"/>
          <w:highlight w:val="yellow"/>
        </w:rPr>
        <w:t>export</w:t>
      </w:r>
      <w:r w:rsidRPr="002A4715">
        <w:t xml:space="preserve"> and continuation </w:t>
      </w:r>
      <w:r w:rsidRPr="00F508EE">
        <w:rPr>
          <w:rStyle w:val="Emphasis"/>
          <w:highlight w:val="yellow"/>
        </w:rPr>
        <w:t>of inequality</w:t>
      </w:r>
      <w:r w:rsidRPr="002A4715">
        <w:t xml:space="preserve">,39 </w:t>
      </w:r>
      <w:r w:rsidRPr="00F508EE">
        <w:rPr>
          <w:rStyle w:val="Emphasis"/>
          <w:highlight w:val="yellow"/>
        </w:rPr>
        <w:t>and</w:t>
      </w:r>
      <w:r w:rsidRPr="002A4715">
        <w:t xml:space="preserve"> therefore </w:t>
      </w:r>
      <w:r w:rsidRPr="00F508EE">
        <w:rPr>
          <w:rStyle w:val="Emphasis"/>
          <w:highlight w:val="yellow"/>
        </w:rPr>
        <w:t>military violence, on the periphery</w:t>
      </w:r>
      <w:r w:rsidRPr="00F508EE">
        <w:rPr>
          <w:highlight w:val="yellow"/>
        </w:rPr>
        <w:t xml:space="preserve">; </w:t>
      </w:r>
      <w:r w:rsidRPr="00F508EE">
        <w:rPr>
          <w:rStyle w:val="StyleUnderline"/>
          <w:highlight w:val="yellow"/>
        </w:rPr>
        <w:t xml:space="preserve">and that the </w:t>
      </w:r>
      <w:r w:rsidRPr="00F508EE">
        <w:rPr>
          <w:rStyle w:val="Emphasis"/>
          <w:highlight w:val="yellow"/>
        </w:rPr>
        <w:t>removal of vast quantities of raw materials</w:t>
      </w:r>
      <w:r w:rsidRPr="00F508EE">
        <w:rPr>
          <w:highlight w:val="yellow"/>
        </w:rPr>
        <w:t xml:space="preserve"> </w:t>
      </w:r>
      <w:r w:rsidRPr="00F508EE">
        <w:rPr>
          <w:rStyle w:val="StyleUnderline"/>
          <w:highlight w:val="yellow"/>
        </w:rPr>
        <w:t>required a global military basing strategy</w:t>
      </w:r>
      <w:r w:rsidRPr="002A4715">
        <w:rPr>
          <w:rStyle w:val="StyleUnderline"/>
        </w:rPr>
        <w:t>, both to protect allied trade and to deny it to adversaries</w:t>
      </w:r>
      <w:r>
        <w:t>.40 Ikenberry accurately notes that the internal character of the leading state in the liberal order has an impact on the international system it built; but I diverge from his presentation of this impact as the externalization of a democratic regime. He elides the racial, class and gendered character of American historical, economic and political development—including that of Wilsonianism itself.41 His conclusion, however, is accurate, even if he fails to recognize its significance in the building and maintenance of the liberal order: ‘Access to resources and markets, socioeconomic stability, political pluralism, and American security interests—all were inextricably linked.’42</w:t>
      </w:r>
    </w:p>
    <w:p w14:paraId="38EC8A05" w14:textId="77777777" w:rsidR="009C1ECD" w:rsidRDefault="009C1ECD" w:rsidP="009C1ECD">
      <w:r>
        <w:t xml:space="preserve">The framework that may best fit the actual underlying engine of liberal orderbuilding and maintenance, however, must also incorporate understanding of the ‘soft’ processes of socialization or incorporation. </w:t>
      </w:r>
      <w:r w:rsidRPr="002A4715">
        <w:rPr>
          <w:rStyle w:val="StyleUnderline"/>
        </w:rPr>
        <w:t>Violence is a powerful tool, but always and everywhere it is connected with the processes of non-violent elite socialization and alliance-building</w:t>
      </w:r>
      <w:r>
        <w:t xml:space="preserve">. It is one of the great strengths of Ikenberry’s analysis of international order that elite socialization is considered so significant.43 </w:t>
      </w:r>
      <w:r w:rsidRPr="002A4715">
        <w:rPr>
          <w:rStyle w:val="StyleUnderline"/>
        </w:rPr>
        <w:t>Yet a critical view of elite socialization in the building and perpetuation of hegemony views it not as a reflection of a democratic and benign foreign policy, but as incorporation into hegemonic agendas or ‘domestication’</w:t>
      </w:r>
      <w:r>
        <w:t xml:space="preserve">.44 In the Gramscian perspective, </w:t>
      </w:r>
      <w:r w:rsidRPr="00F508EE">
        <w:rPr>
          <w:rStyle w:val="Emphasis"/>
          <w:highlight w:val="yellow"/>
        </w:rPr>
        <w:t>capitalist Great Powers</w:t>
      </w:r>
      <w:r>
        <w:t xml:space="preserve">, </w:t>
      </w:r>
      <w:r w:rsidRPr="002A4715">
        <w:rPr>
          <w:rStyle w:val="StyleUnderline"/>
        </w:rPr>
        <w:t>including the United States, are deeply unequal at home and imperialistic abroad, ultimately</w:t>
      </w:r>
      <w:r>
        <w:t xml:space="preserve"> </w:t>
      </w:r>
      <w:r w:rsidRPr="00F508EE">
        <w:rPr>
          <w:rStyle w:val="Emphasis"/>
          <w:highlight w:val="yellow"/>
        </w:rPr>
        <w:t>pursuing the interests of their ruling classes</w:t>
      </w:r>
      <w:r>
        <w:t xml:space="preserve"> </w:t>
      </w:r>
      <w:r w:rsidRPr="002A4715">
        <w:rPr>
          <w:rStyle w:val="StyleUnderline"/>
        </w:rPr>
        <w:t>and elites, whether embedded in private, public or state– private realms</w:t>
      </w:r>
      <w:r>
        <w:t xml:space="preserve">.45 </w:t>
      </w:r>
      <w:r w:rsidRPr="002A4715">
        <w:rPr>
          <w:rStyle w:val="StyleUnderline"/>
        </w:rPr>
        <w:t>Their hegemony is a combination of persuasion and coercion involving a ‘state–society complex’</w:t>
      </w:r>
      <w:r>
        <w:t>.46 Admittedly, liberalism gives an account of elite socialization processes that overlaps with Gramscian approaches. However, liberal approaches see it as relatively benign, politically neutral or representative of democracy/popular sovereignty.</w:t>
      </w:r>
    </w:p>
    <w:p w14:paraId="6577BBBA" w14:textId="77777777" w:rsidR="009C1ECD" w:rsidRPr="00A52342" w:rsidRDefault="009C1ECD" w:rsidP="009C1ECD">
      <w:pPr>
        <w:pStyle w:val="Heading4"/>
      </w:pPr>
      <w:r>
        <w:t xml:space="preserve">The new “cold war” battle for tech supremacy with China is a </w:t>
      </w:r>
      <w:r>
        <w:rPr>
          <w:u w:val="single"/>
        </w:rPr>
        <w:t>race manufactured</w:t>
      </w:r>
      <w:r w:rsidRPr="00A52342">
        <w:rPr>
          <w:u w:val="single"/>
        </w:rPr>
        <w:t xml:space="preserve"> to cover up US digital colonialism</w:t>
      </w:r>
      <w:r>
        <w:t xml:space="preserve"> — only movements against capitalism can </w:t>
      </w:r>
      <w:r w:rsidRPr="00A52342">
        <w:rPr>
          <w:u w:val="single"/>
        </w:rPr>
        <w:t>reign in US imperialism</w:t>
      </w:r>
      <w:r>
        <w:t xml:space="preserve"> and </w:t>
      </w:r>
      <w:r w:rsidRPr="00A52342">
        <w:rPr>
          <w:u w:val="single"/>
        </w:rPr>
        <w:t>prevent the aff’s impact</w:t>
      </w:r>
      <w:r>
        <w:t>.</w:t>
      </w:r>
    </w:p>
    <w:p w14:paraId="3D69CD93" w14:textId="77777777" w:rsidR="009C1ECD" w:rsidRPr="00CD79E5" w:rsidRDefault="009C1ECD" w:rsidP="009C1ECD">
      <w:r w:rsidRPr="00CD79E5">
        <w:rPr>
          <w:rStyle w:val="Style13ptBold"/>
        </w:rPr>
        <w:t>Kwet 21</w:t>
      </w:r>
      <w:r>
        <w:t>, PhD in Sociology from Rhodes University and is a Visiting Fellow of the Information Society Project at Yale Law School (Michael, March 4</w:t>
      </w:r>
      <w:r w:rsidRPr="00CD79E5">
        <w:rPr>
          <w:vertAlign w:val="superscript"/>
        </w:rPr>
        <w:t>th</w:t>
      </w:r>
      <w:r>
        <w:t xml:space="preserve">, “Digital colonialism: The evolution of US empire,” </w:t>
      </w:r>
      <w:r w:rsidRPr="00CD79E5">
        <w:rPr>
          <w:i/>
          <w:iCs/>
        </w:rPr>
        <w:t>The Transnational Institute</w:t>
      </w:r>
      <w:r>
        <w:t xml:space="preserve">, </w:t>
      </w:r>
      <w:hyperlink r:id="rId6" w:history="1">
        <w:r w:rsidRPr="00381B61">
          <w:rPr>
            <w:rStyle w:val="Hyperlink"/>
          </w:rPr>
          <w:t>https://longreads.tni.org/digital-colonialism-the-evolution-of-us-empire</w:t>
        </w:r>
      </w:hyperlink>
      <w:r>
        <w:t>, Accessed 07-08-2021)</w:t>
      </w:r>
    </w:p>
    <w:p w14:paraId="1F0055AC" w14:textId="77777777" w:rsidR="009C1ECD" w:rsidRDefault="009C1ECD" w:rsidP="009C1ECD">
      <w:r>
        <w:t>A Chinese or US digital empire?</w:t>
      </w:r>
    </w:p>
    <w:p w14:paraId="6AE37615" w14:textId="77777777" w:rsidR="009C1ECD" w:rsidRDefault="009C1ECD" w:rsidP="009C1ECD">
      <w:r w:rsidRPr="00CD79E5">
        <w:rPr>
          <w:rStyle w:val="StyleUnderline"/>
        </w:rPr>
        <w:t xml:space="preserve">In the West, </w:t>
      </w:r>
      <w:r w:rsidRPr="00F508EE">
        <w:rPr>
          <w:rStyle w:val="StyleUnderline"/>
          <w:highlight w:val="yellow"/>
        </w:rPr>
        <w:t xml:space="preserve">there is a lot of chatter about “a </w:t>
      </w:r>
      <w:r w:rsidRPr="00F508EE">
        <w:rPr>
          <w:rStyle w:val="Emphasis"/>
          <w:highlight w:val="yellow"/>
        </w:rPr>
        <w:t>new Cold War</w:t>
      </w:r>
      <w:r w:rsidRPr="00F508EE">
        <w:rPr>
          <w:rStyle w:val="StyleUnderline"/>
          <w:highlight w:val="yellow"/>
        </w:rPr>
        <w:t xml:space="preserve">,” with the </w:t>
      </w:r>
      <w:r w:rsidRPr="00F508EE">
        <w:rPr>
          <w:rStyle w:val="Emphasis"/>
          <w:highlight w:val="yellow"/>
        </w:rPr>
        <w:t>US and China battling it out for global technological supremacy</w:t>
      </w:r>
      <w:r>
        <w:t xml:space="preserve">. </w:t>
      </w:r>
      <w:r w:rsidRPr="00CD79E5">
        <w:rPr>
          <w:rStyle w:val="StyleUnderline"/>
        </w:rPr>
        <w:t xml:space="preserve">Yet, a close look at the tech ecosystem shows that </w:t>
      </w:r>
      <w:r w:rsidRPr="00F508EE">
        <w:rPr>
          <w:rStyle w:val="StyleUnderline"/>
          <w:highlight w:val="yellow"/>
        </w:rPr>
        <w:t>US corporations are overwhelmingly</w:t>
      </w:r>
      <w:r w:rsidRPr="00F508EE">
        <w:rPr>
          <w:highlight w:val="yellow"/>
        </w:rPr>
        <w:t xml:space="preserve"> </w:t>
      </w:r>
      <w:r w:rsidRPr="00F508EE">
        <w:rPr>
          <w:rStyle w:val="Emphasis"/>
          <w:highlight w:val="yellow"/>
        </w:rPr>
        <w:t>dominant</w:t>
      </w:r>
      <w:r>
        <w:t xml:space="preserve"> </w:t>
      </w:r>
      <w:r w:rsidRPr="00CD79E5">
        <w:rPr>
          <w:rStyle w:val="StyleUnderline"/>
        </w:rPr>
        <w:t>in the global economy</w:t>
      </w:r>
      <w:r>
        <w:t>.</w:t>
      </w:r>
    </w:p>
    <w:p w14:paraId="3335F239" w14:textId="77777777" w:rsidR="009C1ECD" w:rsidRDefault="009C1ECD" w:rsidP="009C1ECD">
      <w:r w:rsidRPr="00CD79E5">
        <w:rPr>
          <w:rStyle w:val="StyleUnderline"/>
        </w:rPr>
        <w:t>China</w:t>
      </w:r>
      <w:r>
        <w:t xml:space="preserve">, after decades of high growth, generates around 17 percent of global GDP and </w:t>
      </w:r>
      <w:r w:rsidRPr="00CD79E5">
        <w:rPr>
          <w:rStyle w:val="StyleUnderline"/>
        </w:rPr>
        <w:t xml:space="preserve">is predicted to overtake the US by 2028, feeding into claims that American empire is on the decline </w:t>
      </w:r>
      <w:r>
        <w:t xml:space="preserve">(a narrative that was previously popular with the rise of Japan). When measuring the Chinese economy by purchasing power parity, it is already larger than the US. </w:t>
      </w:r>
      <w:r w:rsidRPr="00CD79E5">
        <w:rPr>
          <w:rStyle w:val="StyleUnderline"/>
        </w:rPr>
        <w:t>However</w:t>
      </w:r>
      <w:r>
        <w:t xml:space="preserve">, as economist Sean Starrs points out, </w:t>
      </w:r>
      <w:r w:rsidRPr="00F508EE">
        <w:rPr>
          <w:rStyle w:val="StyleUnderline"/>
          <w:highlight w:val="yellow"/>
        </w:rPr>
        <w:t xml:space="preserve">this </w:t>
      </w:r>
      <w:r w:rsidRPr="00F508EE">
        <w:rPr>
          <w:rStyle w:val="Emphasis"/>
          <w:highlight w:val="yellow"/>
        </w:rPr>
        <w:t>wrongly treats states as self-contained units</w:t>
      </w:r>
      <w:r w:rsidRPr="00F508EE">
        <w:rPr>
          <w:highlight w:val="yellow"/>
        </w:rPr>
        <w:t>, “</w:t>
      </w:r>
      <w:r w:rsidRPr="00F508EE">
        <w:rPr>
          <w:rStyle w:val="StyleUnderline"/>
          <w:highlight w:val="yellow"/>
        </w:rPr>
        <w:t xml:space="preserve">interacting as </w:t>
      </w:r>
      <w:r w:rsidRPr="00F508EE">
        <w:rPr>
          <w:rStyle w:val="Emphasis"/>
          <w:highlight w:val="yellow"/>
        </w:rPr>
        <w:t>billiard balls</w:t>
      </w:r>
      <w:r>
        <w:t xml:space="preserve"> on a table.” </w:t>
      </w:r>
      <w:r w:rsidRPr="00CD79E5">
        <w:rPr>
          <w:rStyle w:val="StyleUnderline"/>
        </w:rPr>
        <w:t>In reality</w:t>
      </w:r>
      <w:r>
        <w:t xml:space="preserve">, Starrs contends, </w:t>
      </w:r>
      <w:r w:rsidRPr="00CD79E5">
        <w:rPr>
          <w:rStyle w:val="StyleUnderline"/>
        </w:rPr>
        <w:t>American economic dominance “hasn’t declined, it globalized.” This is particularly true when looking at Big Tech</w:t>
      </w:r>
      <w:r>
        <w:t>.</w:t>
      </w:r>
    </w:p>
    <w:p w14:paraId="379A5271" w14:textId="77777777" w:rsidR="009C1ECD" w:rsidRDefault="009C1ECD" w:rsidP="009C1ECD">
      <w:r>
        <w:t xml:space="preserve">In the post-WWII period, corporate production was spread across transnational production networks. For instance, in the 1990s, </w:t>
      </w:r>
      <w:r w:rsidRPr="00CD79E5">
        <w:rPr>
          <w:rStyle w:val="StyleUnderline"/>
        </w:rPr>
        <w:t>companies like Apple began outsourcing electronics manufacturing from the US to China and Taiwan, exploiting sweatshop workers employed by companies like Foxconn</w:t>
      </w:r>
      <w:r>
        <w:t>. US tech transnationals often design the IP for, say, high-performance router switches (e.g. Cisco) while outsourcing manufacturing capacity to hardware manufacturers in the South.</w:t>
      </w:r>
    </w:p>
    <w:p w14:paraId="36599BCF" w14:textId="77777777" w:rsidR="009C1ECD" w:rsidRDefault="009C1ECD" w:rsidP="009C1ECD">
      <w:r>
        <w:t xml:space="preserve">Starrs profiled the world’s top 2,000 publicly traded companies, as ranked by Forbes Global 2000, and organized them according to 25 sectors, showing the dominance of US transnationals. As of 2013, they dominated in terms of profit shares in 18 of the top 25 sectors. In his forthcoming book American Power Globalized: Rethinking National Power in the Age of Globalization, Starrs shows that the US remains dominant. For IT Software &amp; Services, </w:t>
      </w:r>
      <w:r w:rsidRPr="00CD79E5">
        <w:rPr>
          <w:rStyle w:val="StyleUnderline"/>
        </w:rPr>
        <w:t>US profit share is 76 percent versus China’s 10 percent</w:t>
      </w:r>
      <w:r>
        <w:t>; for Technology Hardware &amp; Equipment, it is 63 percent for the US versus 6 percent for China, and for Electronics, it is 43 and 10 percent, respectively. Other countries, such as South Korea, Japan and Taiwan, often fare better than China in these categories as well.</w:t>
      </w:r>
    </w:p>
    <w:p w14:paraId="26BB171D" w14:textId="77777777" w:rsidR="009C1ECD" w:rsidRDefault="009C1ECD" w:rsidP="009C1ECD">
      <w:r w:rsidRPr="00F508EE">
        <w:rPr>
          <w:rStyle w:val="Emphasis"/>
          <w:highlight w:val="yellow"/>
        </w:rPr>
        <w:t>Portraying the US and China as equal contenders</w:t>
      </w:r>
      <w:r>
        <w:t xml:space="preserve"> </w:t>
      </w:r>
      <w:r w:rsidRPr="00CD79E5">
        <w:rPr>
          <w:rStyle w:val="StyleUnderline"/>
        </w:rPr>
        <w:t>in the battle for global tech supremacy</w:t>
      </w:r>
      <w:r>
        <w:t xml:space="preserve">, as is often done, </w:t>
      </w:r>
      <w:r w:rsidRPr="00F508EE">
        <w:rPr>
          <w:rStyle w:val="StyleUnderline"/>
          <w:highlight w:val="yellow"/>
        </w:rPr>
        <w:t>is</w:t>
      </w:r>
      <w:r>
        <w:t xml:space="preserve"> therefore </w:t>
      </w:r>
      <w:r w:rsidRPr="00F508EE">
        <w:rPr>
          <w:rStyle w:val="Emphasis"/>
          <w:highlight w:val="yellow"/>
        </w:rPr>
        <w:t>highly misleading</w:t>
      </w:r>
      <w:r>
        <w:t xml:space="preserve">. For example, </w:t>
      </w:r>
      <w:r w:rsidRPr="00CD79E5">
        <w:rPr>
          <w:rStyle w:val="StyleUnderline"/>
        </w:rPr>
        <w:t>a 2019 United Nations “Digital Economy” report states that</w:t>
      </w:r>
      <w:r>
        <w:t>: “</w:t>
      </w:r>
      <w:r w:rsidRPr="00CD79E5">
        <w:rPr>
          <w:rStyle w:val="StyleUnderline"/>
        </w:rPr>
        <w:t>Geography of the digital economy is highly concentrated in</w:t>
      </w:r>
      <w:r>
        <w:t xml:space="preserve"> two countries” — </w:t>
      </w:r>
      <w:r w:rsidRPr="00CD79E5">
        <w:rPr>
          <w:rStyle w:val="StyleUnderline"/>
        </w:rPr>
        <w:t>the United States and China</w:t>
      </w:r>
      <w:r>
        <w:t xml:space="preserve">. </w:t>
      </w:r>
      <w:r w:rsidRPr="00CD79E5">
        <w:rPr>
          <w:rStyle w:val="StyleUnderline"/>
        </w:rPr>
        <w:t xml:space="preserve">But the </w:t>
      </w:r>
      <w:r w:rsidRPr="00F508EE">
        <w:rPr>
          <w:rStyle w:val="StyleUnderline"/>
          <w:highlight w:val="yellow"/>
        </w:rPr>
        <w:t>report</w:t>
      </w:r>
      <w:r>
        <w:t xml:space="preserve"> not only ignores factors identified by authors like Starrs it also </w:t>
      </w:r>
      <w:r w:rsidRPr="00CD79E5">
        <w:rPr>
          <w:rStyle w:val="StyleUnderline"/>
        </w:rPr>
        <w:t>fails to account for the fact that most of China’s tech industry is dominant inside</w:t>
      </w:r>
      <w:r>
        <w:rPr>
          <w:rStyle w:val="StyleUnderline"/>
        </w:rPr>
        <w:t xml:space="preserve"> </w:t>
      </w:r>
      <w:r w:rsidRPr="00CD79E5">
        <w:rPr>
          <w:rStyle w:val="StyleUnderline"/>
        </w:rPr>
        <w:t>China</w:t>
      </w:r>
      <w:r>
        <w:t xml:space="preserve">, save a handful of major products and services, such as 5G (Huawei), CCTV cameras (Hikvision, Dahua), and social media (TikTok), which also hold large market shares abroad. China </w:t>
      </w:r>
      <w:r w:rsidRPr="00CD79E5">
        <w:rPr>
          <w:rStyle w:val="StyleUnderline"/>
        </w:rPr>
        <w:t>also</w:t>
      </w:r>
      <w:r>
        <w:t xml:space="preserve"> has substantial investments in some foreign tech firms, but this </w:t>
      </w:r>
      <w:r w:rsidRPr="00F508EE">
        <w:rPr>
          <w:rStyle w:val="Emphasis"/>
          <w:highlight w:val="yellow"/>
        </w:rPr>
        <w:t>hardly suggests a genuine threat</w:t>
      </w:r>
      <w:r w:rsidRPr="00CD79E5">
        <w:rPr>
          <w:rStyle w:val="StyleUnderline"/>
        </w:rPr>
        <w:t xml:space="preserve"> to the dominance of the US, which has a much larger share of foreign investments as well</w:t>
      </w:r>
      <w:r>
        <w:t>.</w:t>
      </w:r>
    </w:p>
    <w:p w14:paraId="72726EE0" w14:textId="77777777" w:rsidR="009C1ECD" w:rsidRDefault="009C1ECD" w:rsidP="009C1ECD">
      <w:r w:rsidRPr="00CD79E5">
        <w:rPr>
          <w:rStyle w:val="StyleUnderline"/>
        </w:rPr>
        <w:t xml:space="preserve">In reality, </w:t>
      </w:r>
      <w:r w:rsidRPr="00F508EE">
        <w:rPr>
          <w:rStyle w:val="Emphasis"/>
          <w:highlight w:val="yellow"/>
        </w:rPr>
        <w:t>the US is the supreme tech empire</w:t>
      </w:r>
      <w:r>
        <w:t xml:space="preserve">. Outside of US and Chinese borders, </w:t>
      </w:r>
      <w:r w:rsidRPr="00CD79E5">
        <w:rPr>
          <w:rStyle w:val="StyleUnderline"/>
        </w:rPr>
        <w:t>the US leads in</w:t>
      </w:r>
      <w:r>
        <w:t xml:space="preserve"> the categories of </w:t>
      </w:r>
      <w:r w:rsidRPr="00F508EE">
        <w:rPr>
          <w:rStyle w:val="StyleUnderline"/>
          <w:highlight w:val="yellow"/>
        </w:rPr>
        <w:t>search</w:t>
      </w:r>
      <w:r w:rsidRPr="00CD79E5">
        <w:rPr>
          <w:rStyle w:val="StyleUnderline"/>
        </w:rPr>
        <w:t xml:space="preserve"> engines</w:t>
      </w:r>
      <w:r>
        <w:t xml:space="preserve"> (Google); web </w:t>
      </w:r>
      <w:r w:rsidRPr="00F508EE">
        <w:rPr>
          <w:rStyle w:val="StyleUnderline"/>
          <w:highlight w:val="yellow"/>
        </w:rPr>
        <w:t>browsers</w:t>
      </w:r>
      <w:r>
        <w:t xml:space="preserve"> (Google Chrome, Apple Safari); </w:t>
      </w:r>
      <w:r w:rsidRPr="00F508EE">
        <w:rPr>
          <w:rStyle w:val="StyleUnderline"/>
          <w:highlight w:val="yellow"/>
        </w:rPr>
        <w:t>smartphone</w:t>
      </w:r>
      <w:r>
        <w:t xml:space="preserve"> and tablet operating </w:t>
      </w:r>
      <w:r w:rsidRPr="00CD79E5">
        <w:rPr>
          <w:rStyle w:val="StyleUnderline"/>
        </w:rPr>
        <w:t>systems</w:t>
      </w:r>
      <w:r>
        <w:t xml:space="preserve"> (Google Android, Apple iOS); </w:t>
      </w:r>
      <w:r w:rsidRPr="00CD79E5">
        <w:rPr>
          <w:rStyle w:val="StyleUnderline"/>
        </w:rPr>
        <w:t>desktop</w:t>
      </w:r>
      <w:r>
        <w:t xml:space="preserve"> and laptop operating </w:t>
      </w:r>
      <w:r w:rsidRPr="00CD79E5">
        <w:rPr>
          <w:rStyle w:val="StyleUnderline"/>
        </w:rPr>
        <w:t>systems</w:t>
      </w:r>
      <w:r>
        <w:t xml:space="preserve"> (Microsoft Windows, macOS); </w:t>
      </w:r>
      <w:r w:rsidRPr="00CD79E5">
        <w:rPr>
          <w:rStyle w:val="StyleUnderline"/>
        </w:rPr>
        <w:t>office software</w:t>
      </w:r>
      <w:r>
        <w:t xml:space="preserve"> (Microsoft Office, Google G Suite, Apple iWork); cloud infrastructure and services (Amazon, Microsoft, Google, IBM); social networking platforms (Facebook, Twitter); transportation (Uber, Lyft); business networking (Microsoft LinkedIn); streaming entertainment (Google YouTube, Netflix, Hulu), and online advertising (Google, Facebook) — </w:t>
      </w:r>
      <w:r w:rsidRPr="00BA34CA">
        <w:rPr>
          <w:rStyle w:val="StyleUnderline"/>
        </w:rPr>
        <w:t>among others</w:t>
      </w:r>
      <w:r>
        <w:t>.</w:t>
      </w:r>
    </w:p>
    <w:p w14:paraId="2B14822F" w14:textId="77777777" w:rsidR="009C1ECD" w:rsidRDefault="009C1ECD" w:rsidP="009C1ECD">
      <w:r>
        <w:t>The upshot is, whether you are an individual or a business, if you are using a computer, American companies benefit the most. They own the digital ecosystem.</w:t>
      </w:r>
    </w:p>
    <w:p w14:paraId="4CD313D3" w14:textId="77777777" w:rsidR="009C1ECD" w:rsidRPr="00F612FD" w:rsidRDefault="009C1ECD" w:rsidP="009C1ECD">
      <w:pPr>
        <w:rPr>
          <w:rStyle w:val="Emphasis"/>
        </w:rPr>
      </w:pPr>
      <w:r w:rsidRPr="00F508EE">
        <w:rPr>
          <w:rStyle w:val="Emphasis"/>
          <w:highlight w:val="yellow"/>
        </w:rPr>
        <w:t>Political domination and the means of violence</w:t>
      </w:r>
    </w:p>
    <w:p w14:paraId="58AC5BD2" w14:textId="77777777" w:rsidR="009C1ECD" w:rsidRDefault="009C1ECD" w:rsidP="009C1ECD">
      <w:r w:rsidRPr="00F612FD">
        <w:rPr>
          <w:rStyle w:val="StyleUnderline"/>
        </w:rPr>
        <w:t>The economic power of US tech giants goes hand-in-hand with their influence in the political and social spheres</w:t>
      </w:r>
      <w:r>
        <w:t xml:space="preserve">. As with other industries, </w:t>
      </w:r>
      <w:r w:rsidRPr="00F508EE">
        <w:rPr>
          <w:rStyle w:val="StyleUnderline"/>
          <w:highlight w:val="yellow"/>
        </w:rPr>
        <w:t xml:space="preserve">there is a </w:t>
      </w:r>
      <w:r w:rsidRPr="00F508EE">
        <w:rPr>
          <w:rStyle w:val="Emphasis"/>
          <w:highlight w:val="yellow"/>
        </w:rPr>
        <w:t>revolving door</w:t>
      </w:r>
      <w:r w:rsidRPr="00F508EE">
        <w:rPr>
          <w:rStyle w:val="StyleUnderline"/>
          <w:highlight w:val="yellow"/>
        </w:rPr>
        <w:t xml:space="preserve"> between tech executives and the US government</w:t>
      </w:r>
      <w:r w:rsidRPr="00F612FD">
        <w:rPr>
          <w:rStyle w:val="StyleUnderline"/>
        </w:rPr>
        <w:t>, and tech corporations and business alliances spend a great deal lobbying regulators for policies favorable to their specific interests</w:t>
      </w:r>
      <w:r>
        <w:t xml:space="preserve"> — </w:t>
      </w:r>
      <w:r w:rsidRPr="00F508EE">
        <w:rPr>
          <w:rStyle w:val="StyleUnderline"/>
          <w:highlight w:val="yellow"/>
        </w:rPr>
        <w:t xml:space="preserve">and </w:t>
      </w:r>
      <w:r w:rsidRPr="00F508EE">
        <w:rPr>
          <w:rStyle w:val="Emphasis"/>
          <w:highlight w:val="yellow"/>
        </w:rPr>
        <w:t>digital capitalism</w:t>
      </w:r>
      <w:r>
        <w:t xml:space="preserve"> </w:t>
      </w:r>
      <w:r w:rsidRPr="00F612FD">
        <w:rPr>
          <w:rStyle w:val="StyleUnderline"/>
        </w:rPr>
        <w:t>in general</w:t>
      </w:r>
      <w:r>
        <w:t>.</w:t>
      </w:r>
    </w:p>
    <w:p w14:paraId="674B5CC8" w14:textId="77777777" w:rsidR="009C1ECD" w:rsidRDefault="009C1ECD" w:rsidP="009C1ECD">
      <w:r w:rsidRPr="00F612FD">
        <w:rPr>
          <w:rStyle w:val="StyleUnderline"/>
        </w:rPr>
        <w:t xml:space="preserve">Governments and law enforcement agencies, in turn, form partnerships with tech giants to do their </w:t>
      </w:r>
      <w:r w:rsidRPr="00F612FD">
        <w:rPr>
          <w:rStyle w:val="Emphasis"/>
        </w:rPr>
        <w:t>dirty work</w:t>
      </w:r>
      <w:r>
        <w:t xml:space="preserve">. In 2013, Edward Snowden famously revealed that Microsoft, Yahoo, Google, Facebook, PalTalk, YouTube, Skype, AOL, and Apple all shared information with the National Security Agency via the PRISM program. More revelations followed, and the world learned that </w:t>
      </w:r>
      <w:r w:rsidRPr="00F612FD">
        <w:rPr>
          <w:rStyle w:val="StyleUnderline"/>
        </w:rPr>
        <w:t>data stored by corporations and transmitted over the internet is sucked into enormous government databases for exploitation by states</w:t>
      </w:r>
      <w:r>
        <w:t>. Countries in the South have been targets of NSA surveillance, from the Middle East to Africa and Latin America.</w:t>
      </w:r>
    </w:p>
    <w:p w14:paraId="51334829" w14:textId="77777777" w:rsidR="009C1ECD" w:rsidRDefault="009C1ECD" w:rsidP="009C1ECD">
      <w:r w:rsidRPr="00F612FD">
        <w:rPr>
          <w:rStyle w:val="StyleUnderline"/>
        </w:rPr>
        <w:t>Police and the military also work with tech corporations, who are happy to cash fat checks as providers of surveillance products and services, including in countries across the South</w:t>
      </w:r>
      <w:r>
        <w:t>. For example, through its little-known Public Safety and Justice Division, Microsoft has built an extensive partnership ecosystem with “law enforcement” surveillance vendors, who run their tech on Microsoft cloud infrastructure. This includes a city-wide command-and-control surveillance platform called “Microsoft Aware” that was purchased by police in Brazil and Singapore and a police vehicle solution with facial recognition cameras that has been rolled out in Cape Town and Durban, South Africa.</w:t>
      </w:r>
    </w:p>
    <w:p w14:paraId="37642F20" w14:textId="77777777" w:rsidR="009C1ECD" w:rsidRDefault="009C1ECD" w:rsidP="009C1ECD">
      <w:r w:rsidRPr="00F612FD">
        <w:rPr>
          <w:rStyle w:val="StyleUnderline"/>
        </w:rPr>
        <w:t>Microsoft is also deeply involved with the prison industry</w:t>
      </w:r>
      <w:r>
        <w:t xml:space="preserve">. </w:t>
      </w:r>
      <w:r w:rsidRPr="00F612FD">
        <w:rPr>
          <w:rStyle w:val="StyleUnderline"/>
        </w:rPr>
        <w:t>It offers a variety of prison software solutions</w:t>
      </w:r>
      <w:r>
        <w:t xml:space="preserve"> that cover the entire correctional pipeline, from juvenile “offenders” to pretrial and probation, through jail and prison, as well as those released from prison and put on parole. In Africa, they partnered with a company called Netopia Solutions, which offers aPrison Management Software (PMS) platform that includes “escape management” and prisoner analytics.0</w:t>
      </w:r>
    </w:p>
    <w:p w14:paraId="1970BD7D" w14:textId="77777777" w:rsidR="009C1ECD" w:rsidRDefault="009C1ECD" w:rsidP="009C1ECD">
      <w:r>
        <w:t>While it is not clear where exactly Netopia’s Prison Management Solution is deployed, Microsoft stated that “Netopia is [a Microsoft partner/vendor] in Morocco with a deep focus on transforming digitally, government services in North and Central Africa.” Morocco has a track record of brutalizing dissidents and torturing prisoners, and the US recently recognized its annexation of Western Sahara, in contravention of international law.</w:t>
      </w:r>
    </w:p>
    <w:p w14:paraId="1522163E" w14:textId="77777777" w:rsidR="009C1ECD" w:rsidRPr="00F612FD" w:rsidRDefault="009C1ECD" w:rsidP="009C1ECD">
      <w:pPr>
        <w:rPr>
          <w:rStyle w:val="Emphasis"/>
        </w:rPr>
      </w:pPr>
      <w:r w:rsidRPr="00F612FD">
        <w:rPr>
          <w:rStyle w:val="StyleUnderline"/>
        </w:rPr>
        <w:t xml:space="preserve">For centuries, </w:t>
      </w:r>
      <w:r w:rsidRPr="00F508EE">
        <w:rPr>
          <w:rStyle w:val="Emphasis"/>
          <w:highlight w:val="yellow"/>
        </w:rPr>
        <w:t>imperial powers tested technologies to police and control their citizens on foreign populations first</w:t>
      </w:r>
      <w:r>
        <w:t xml:space="preserve">, from SirFrancis Galton’s pioneering work on fingerprinting applied in India and South Africa, </w:t>
      </w:r>
      <w:r w:rsidRPr="00F612FD">
        <w:t>to America’s combination of biometrics and innovations in managing statistics and data management that formed the first modern surveillance apparatus to pacify the Philippines</w:t>
      </w:r>
      <w:r>
        <w:t xml:space="preserve">. As historian Alfred McCoy has shown, </w:t>
      </w:r>
      <w:r w:rsidRPr="00F612FD">
        <w:rPr>
          <w:rStyle w:val="StyleUnderline"/>
        </w:rPr>
        <w:t>the collection of surveillance technologies deployed in the Philippines offered a testing ground for a model which was eventually brought back to the United States for use against domestic dissidents</w:t>
      </w:r>
      <w:r>
        <w:t xml:space="preserve">. </w:t>
      </w:r>
      <w:r w:rsidRPr="00F612FD">
        <w:rPr>
          <w:rStyle w:val="StyleUnderline"/>
        </w:rPr>
        <w:t xml:space="preserve">Microsoft and its partners’ high-tech surveillance projects suggest that Africans continue to serve as a </w:t>
      </w:r>
      <w:r w:rsidRPr="00F508EE">
        <w:rPr>
          <w:rStyle w:val="StyleUnderline"/>
          <w:highlight w:val="yellow"/>
        </w:rPr>
        <w:t xml:space="preserve">laboratory for </w:t>
      </w:r>
      <w:r w:rsidRPr="00F508EE">
        <w:rPr>
          <w:rStyle w:val="Emphasis"/>
          <w:highlight w:val="yellow"/>
        </w:rPr>
        <w:t>carceral experimentation</w:t>
      </w:r>
      <w:r>
        <w:t>.</w:t>
      </w:r>
    </w:p>
    <w:p w14:paraId="57BBF3FB" w14:textId="77777777" w:rsidR="009C1ECD" w:rsidRDefault="009C1ECD" w:rsidP="009C1ECD">
      <w:r>
        <w:t>Conclusion</w:t>
      </w:r>
    </w:p>
    <w:p w14:paraId="608BCB82" w14:textId="77777777" w:rsidR="009C1ECD" w:rsidRDefault="009C1ECD" w:rsidP="009C1ECD">
      <w:r w:rsidRPr="00F612FD">
        <w:rPr>
          <w:rStyle w:val="StyleUnderline"/>
        </w:rPr>
        <w:t>Digital technology and information plays a central role in politics, economy, and social life everywhere</w:t>
      </w:r>
      <w:r>
        <w:t xml:space="preserve">. </w:t>
      </w:r>
      <w:r w:rsidRPr="00F612FD">
        <w:rPr>
          <w:rStyle w:val="StyleUnderline"/>
        </w:rPr>
        <w:t>As part of the</w:t>
      </w:r>
      <w:r>
        <w:t xml:space="preserve"> </w:t>
      </w:r>
      <w:r w:rsidRPr="00F612FD">
        <w:rPr>
          <w:rStyle w:val="Emphasis"/>
        </w:rPr>
        <w:t>American empire</w:t>
      </w:r>
      <w:r>
        <w:t xml:space="preserve"> </w:t>
      </w:r>
      <w:r w:rsidRPr="00F612FD">
        <w:rPr>
          <w:rStyle w:val="StyleUnderline"/>
        </w:rPr>
        <w:t xml:space="preserve">project, </w:t>
      </w:r>
      <w:r w:rsidRPr="00F508EE">
        <w:rPr>
          <w:rStyle w:val="Emphasis"/>
          <w:highlight w:val="yellow"/>
        </w:rPr>
        <w:t>US transnational corporations are reinventing colonialism in the South</w:t>
      </w:r>
      <w:r>
        <w:t xml:space="preserve"> </w:t>
      </w:r>
      <w:r w:rsidRPr="00F612FD">
        <w:rPr>
          <w:rStyle w:val="StyleUnderline"/>
        </w:rPr>
        <w:t>through their ownership and control of intellectual property, digital intelligence, and the means of computation</w:t>
      </w:r>
      <w:r w:rsidRPr="00F612FD">
        <w:t>.</w:t>
      </w:r>
      <w:r>
        <w:t xml:space="preserve"> </w:t>
      </w:r>
      <w:r w:rsidRPr="00F612FD">
        <w:rPr>
          <w:rStyle w:val="StyleUnderline"/>
        </w:rPr>
        <w:t>Most of the core infrastructure</w:t>
      </w:r>
      <w:r>
        <w:t xml:space="preserve">, industries, and functions performed by computers are </w:t>
      </w:r>
      <w:r w:rsidRPr="00F612FD">
        <w:rPr>
          <w:rStyle w:val="StyleUnderline"/>
        </w:rPr>
        <w:t xml:space="preserve">the private property of American transnational corporations, </w:t>
      </w:r>
      <w:r w:rsidRPr="00F508EE">
        <w:rPr>
          <w:rStyle w:val="StyleUnderline"/>
          <w:highlight w:val="yellow"/>
        </w:rPr>
        <w:t xml:space="preserve">who are </w:t>
      </w:r>
      <w:r w:rsidRPr="00F508EE">
        <w:rPr>
          <w:rStyle w:val="Emphasis"/>
          <w:highlight w:val="yellow"/>
        </w:rPr>
        <w:t>overwhelmingly dominant</w:t>
      </w:r>
      <w:r w:rsidRPr="00F508EE">
        <w:rPr>
          <w:rStyle w:val="StyleUnderline"/>
          <w:highlight w:val="yellow"/>
        </w:rPr>
        <w:t xml:space="preserve"> outside US borders</w:t>
      </w:r>
      <w:r w:rsidRPr="00E34906">
        <w:t xml:space="preserve">. </w:t>
      </w:r>
      <w:r w:rsidRPr="00E34906">
        <w:rPr>
          <w:rStyle w:val="StyleUnderline"/>
        </w:rPr>
        <w:t>The largest firms</w:t>
      </w:r>
      <w:r w:rsidRPr="00E34906">
        <w:t>, such</w:t>
      </w:r>
      <w:r>
        <w:t xml:space="preserve"> as Microsoft and Apple, </w:t>
      </w:r>
      <w:r w:rsidRPr="00F612FD">
        <w:rPr>
          <w:rStyle w:val="StyleUnderline"/>
        </w:rPr>
        <w:t xml:space="preserve">dominate global supply chains as </w:t>
      </w:r>
      <w:r w:rsidRPr="00F612FD">
        <w:rPr>
          <w:rStyle w:val="Emphasis"/>
        </w:rPr>
        <w:t>intellectual monopolies</w:t>
      </w:r>
      <w:r>
        <w:t>.</w:t>
      </w:r>
    </w:p>
    <w:p w14:paraId="6E0B2692" w14:textId="77777777" w:rsidR="009C1ECD" w:rsidRDefault="009C1ECD" w:rsidP="009C1ECD">
      <w:r w:rsidRPr="00632144">
        <w:rPr>
          <w:rStyle w:val="StyleUnderline"/>
        </w:rPr>
        <w:t xml:space="preserve">An unequal exchange and division of labor ensues, </w:t>
      </w:r>
      <w:r w:rsidRPr="00F508EE">
        <w:rPr>
          <w:rStyle w:val="StyleUnderline"/>
          <w:highlight w:val="yellow"/>
        </w:rPr>
        <w:t>reinforcing dependency in the periphery while perpetuating mass</w:t>
      </w:r>
      <w:r w:rsidRPr="00632144">
        <w:rPr>
          <w:rStyle w:val="StyleUnderline"/>
        </w:rPr>
        <w:t xml:space="preserve"> immiseration and </w:t>
      </w:r>
      <w:r w:rsidRPr="00F508EE">
        <w:rPr>
          <w:rStyle w:val="Emphasis"/>
          <w:highlight w:val="yellow"/>
        </w:rPr>
        <w:t>global poverty</w:t>
      </w:r>
      <w:r>
        <w:t>.</w:t>
      </w:r>
    </w:p>
    <w:p w14:paraId="3CD3A1E8" w14:textId="77777777" w:rsidR="009C1ECD" w:rsidRDefault="009C1ECD" w:rsidP="009C1ECD">
      <w:r w:rsidRPr="00632144">
        <w:rPr>
          <w:rStyle w:val="StyleUnderline"/>
        </w:rPr>
        <w:t xml:space="preserve">Instead of sharing knowledge, transferring technology, and providing the building blocks for shared global prosperity on equal terms, the rich countries and their corporations aim to </w:t>
      </w:r>
      <w:r w:rsidRPr="00F508EE">
        <w:rPr>
          <w:rStyle w:val="Emphasis"/>
          <w:highlight w:val="yellow"/>
        </w:rPr>
        <w:t>protect their advantage</w:t>
      </w:r>
      <w:r w:rsidRPr="00F508EE">
        <w:rPr>
          <w:highlight w:val="yellow"/>
        </w:rPr>
        <w:t xml:space="preserve"> </w:t>
      </w:r>
      <w:r w:rsidRPr="00F508EE">
        <w:rPr>
          <w:rStyle w:val="StyleUnderline"/>
          <w:highlight w:val="yellow"/>
        </w:rPr>
        <w:t xml:space="preserve">and shake down the South for </w:t>
      </w:r>
      <w:r w:rsidRPr="00F508EE">
        <w:rPr>
          <w:rStyle w:val="Emphasis"/>
          <w:highlight w:val="yellow"/>
        </w:rPr>
        <w:t>cheap labor</w:t>
      </w:r>
      <w:r>
        <w:t xml:space="preserve"> and rent extraction. </w:t>
      </w:r>
      <w:r w:rsidRPr="00632144">
        <w:rPr>
          <w:rStyle w:val="StyleUnderline"/>
        </w:rPr>
        <w:t>By monopolizing the core components of the digital ecosystem</w:t>
      </w:r>
      <w:r>
        <w:t xml:space="preserve">, pushing their tech in schools and skills training programs, and partnering with corporate and state elites in the South, </w:t>
      </w:r>
      <w:r w:rsidRPr="00F508EE">
        <w:rPr>
          <w:rStyle w:val="StyleUnderline"/>
          <w:highlight w:val="yellow"/>
        </w:rPr>
        <w:t>Big Tech</w:t>
      </w:r>
      <w:r w:rsidRPr="00632144">
        <w:rPr>
          <w:rStyle w:val="StyleUnderline"/>
        </w:rPr>
        <w:t xml:space="preserve"> is capturing emerging markets</w:t>
      </w:r>
      <w:r>
        <w:t xml:space="preserve">. </w:t>
      </w:r>
      <w:r w:rsidRPr="00632144">
        <w:rPr>
          <w:rStyle w:val="StyleUnderline"/>
        </w:rPr>
        <w:t xml:space="preserve">They will even </w:t>
      </w:r>
      <w:r w:rsidRPr="00F508EE">
        <w:rPr>
          <w:rStyle w:val="Emphasis"/>
          <w:highlight w:val="yellow"/>
        </w:rPr>
        <w:t>profit from surveillance services</w:t>
      </w:r>
      <w:r>
        <w:t xml:space="preserve"> </w:t>
      </w:r>
      <w:r w:rsidRPr="00632144">
        <w:rPr>
          <w:rStyle w:val="StyleUnderline"/>
        </w:rPr>
        <w:t>provided to police departments and prisons, all to make a buck</w:t>
      </w:r>
      <w:r>
        <w:t>.</w:t>
      </w:r>
    </w:p>
    <w:p w14:paraId="1DF7064B" w14:textId="77777777" w:rsidR="009C1ECD" w:rsidRDefault="009C1ECD" w:rsidP="009C1ECD"/>
    <w:p w14:paraId="28B929E3" w14:textId="77777777" w:rsidR="009C1ECD" w:rsidRPr="00701F34" w:rsidRDefault="009C1ECD" w:rsidP="009C1ECD">
      <w:pPr>
        <w:pStyle w:val="Heading4"/>
      </w:pPr>
      <w:bookmarkStart w:id="2" w:name="_Hlk82862343"/>
      <w:r>
        <w:t xml:space="preserve">Anti-trust against big tech is a </w:t>
      </w:r>
      <w:r w:rsidRPr="00701F34">
        <w:rPr>
          <w:u w:val="single"/>
        </w:rPr>
        <w:t>ruse</w:t>
      </w:r>
      <w:r>
        <w:t xml:space="preserve"> to </w:t>
      </w:r>
      <w:r w:rsidRPr="00701F34">
        <w:rPr>
          <w:u w:val="single"/>
        </w:rPr>
        <w:t>restore capitalist competition</w:t>
      </w:r>
      <w:r>
        <w:t xml:space="preserve"> and </w:t>
      </w:r>
      <w:r w:rsidRPr="00701F34">
        <w:rPr>
          <w:u w:val="single"/>
        </w:rPr>
        <w:t>impose American ideology</w:t>
      </w:r>
      <w:r>
        <w:t xml:space="preserve"> on the Global South — only a socialist alternative can effectively challenge </w:t>
      </w:r>
      <w:r w:rsidRPr="00701F34">
        <w:rPr>
          <w:u w:val="single"/>
        </w:rPr>
        <w:t xml:space="preserve">digital </w:t>
      </w:r>
      <w:r>
        <w:rPr>
          <w:u w:val="single"/>
        </w:rPr>
        <w:t>colonialism</w:t>
      </w:r>
      <w:r>
        <w:t xml:space="preserve"> and runaway </w:t>
      </w:r>
      <w:r w:rsidRPr="00701F34">
        <w:rPr>
          <w:u w:val="single"/>
        </w:rPr>
        <w:t>climate change</w:t>
      </w:r>
      <w:r>
        <w:t>.</w:t>
      </w:r>
    </w:p>
    <w:p w14:paraId="6288BD9C" w14:textId="77777777" w:rsidR="009C1ECD" w:rsidRPr="007D24F6" w:rsidRDefault="009C1ECD" w:rsidP="009C1ECD">
      <w:r w:rsidRPr="007D24F6">
        <w:rPr>
          <w:rStyle w:val="Style13ptBold"/>
        </w:rPr>
        <w:t>Kwet 20</w:t>
      </w:r>
      <w:r>
        <w:t>, Visiting Fellow of the Information Society Project at Yale Law School (Michael, October 26</w:t>
      </w:r>
      <w:r w:rsidRPr="007D24F6">
        <w:rPr>
          <w:vertAlign w:val="superscript"/>
        </w:rPr>
        <w:t>th</w:t>
      </w:r>
      <w:r>
        <w:t xml:space="preserve">, “A Digital Tech New Deal to break up Big Tech,” </w:t>
      </w:r>
      <w:r w:rsidRPr="007D24F6">
        <w:rPr>
          <w:i/>
          <w:iCs/>
        </w:rPr>
        <w:t>Al Jazeera</w:t>
      </w:r>
      <w:r>
        <w:t xml:space="preserve">, </w:t>
      </w:r>
      <w:hyperlink r:id="rId7" w:history="1">
        <w:r w:rsidRPr="009F20B5">
          <w:rPr>
            <w:rStyle w:val="Hyperlink"/>
          </w:rPr>
          <w:t>https://www.aljazeera.com/opinions/2020/10/26/a-digital-tech-new-deal-to-break-up-big-tech</w:t>
        </w:r>
      </w:hyperlink>
      <w:r>
        <w:t>, Accessed 06-07-2021)</w:t>
      </w:r>
    </w:p>
    <w:p w14:paraId="32DEE2D6" w14:textId="77777777" w:rsidR="009C1ECD" w:rsidRPr="00854976" w:rsidRDefault="009C1ECD" w:rsidP="009C1ECD">
      <w:pPr>
        <w:jc w:val="both"/>
        <w:rPr>
          <w:sz w:val="14"/>
        </w:rPr>
      </w:pPr>
      <w:r w:rsidRPr="00854976">
        <w:rPr>
          <w:sz w:val="14"/>
        </w:rPr>
        <w:t xml:space="preserve">In July, the CEOs of Google, Apple, Facebook and Amazon appeared before Congress in an “historic” antitrust hearing. The event was met with great fanfare from the press. In early October, </w:t>
      </w:r>
      <w:r w:rsidRPr="00390EDE">
        <w:rPr>
          <w:rStyle w:val="StyleUnderline"/>
        </w:rPr>
        <w:t xml:space="preserve">the United States House Judiciary Committee published a 450-page report criticising the anti-competitive business practices of the four giants and recommending new measures to </w:t>
      </w:r>
      <w:r w:rsidRPr="00390EDE">
        <w:rPr>
          <w:rStyle w:val="Emphasis"/>
        </w:rPr>
        <w:t>“restore competition”</w:t>
      </w:r>
      <w:r w:rsidRPr="00390EDE">
        <w:rPr>
          <w:rStyle w:val="StyleUnderline"/>
        </w:rPr>
        <w:t xml:space="preserve"> to the market</w:t>
      </w:r>
      <w:r w:rsidRPr="00854976">
        <w:rPr>
          <w:sz w:val="14"/>
        </w:rPr>
        <w:t xml:space="preserve">. </w:t>
      </w:r>
      <w:r w:rsidRPr="00390EDE">
        <w:rPr>
          <w:rStyle w:val="StyleUnderline"/>
        </w:rPr>
        <w:t>Mainstream “tech critics”</w:t>
      </w:r>
      <w:r w:rsidRPr="00854976">
        <w:rPr>
          <w:sz w:val="14"/>
        </w:rPr>
        <w:t xml:space="preserve"> across the political spectrum of the so-called “techlash” </w:t>
      </w:r>
      <w:r w:rsidRPr="00390EDE">
        <w:rPr>
          <w:rStyle w:val="StyleUnderline"/>
        </w:rPr>
        <w:t xml:space="preserve">are celebrating this antitrust agenda led by the US </w:t>
      </w:r>
      <w:r w:rsidRPr="00854976">
        <w:rPr>
          <w:rStyle w:val="StyleUnderline"/>
          <w:highlight w:val="yellow"/>
        </w:rPr>
        <w:t>Congress</w:t>
      </w:r>
      <w:r w:rsidRPr="00854976">
        <w:rPr>
          <w:sz w:val="14"/>
        </w:rPr>
        <w:t xml:space="preserve"> and the intellectuals informing the hearings. </w:t>
      </w:r>
      <w:r w:rsidRPr="00390EDE">
        <w:rPr>
          <w:rStyle w:val="StyleUnderline"/>
        </w:rPr>
        <w:t xml:space="preserve">They </w:t>
      </w:r>
      <w:r w:rsidRPr="00854976">
        <w:rPr>
          <w:rStyle w:val="StyleUnderline"/>
          <w:highlight w:val="yellow"/>
        </w:rPr>
        <w:t>see nothing wrong with the</w:t>
      </w:r>
      <w:r w:rsidRPr="00390EDE">
        <w:rPr>
          <w:rStyle w:val="StyleUnderline"/>
        </w:rPr>
        <w:t xml:space="preserve"> American </w:t>
      </w:r>
      <w:r w:rsidRPr="00854976">
        <w:rPr>
          <w:rStyle w:val="StyleUnderline"/>
          <w:highlight w:val="yellow"/>
        </w:rPr>
        <w:t xml:space="preserve">legal system reshaping corporations that dominate markets </w:t>
      </w:r>
      <w:r w:rsidRPr="00854976">
        <w:rPr>
          <w:rStyle w:val="Emphasis"/>
          <w:highlight w:val="yellow"/>
        </w:rPr>
        <w:t>outside US borders</w:t>
      </w:r>
      <w:r w:rsidRPr="00854976">
        <w:rPr>
          <w:sz w:val="14"/>
        </w:rPr>
        <w:t xml:space="preserve">. </w:t>
      </w:r>
      <w:r w:rsidRPr="00390EDE">
        <w:rPr>
          <w:rStyle w:val="StyleUnderline"/>
        </w:rPr>
        <w:t xml:space="preserve">After all, </w:t>
      </w:r>
      <w:r w:rsidRPr="00854976">
        <w:rPr>
          <w:rStyle w:val="StyleUnderline"/>
          <w:highlight w:val="yellow"/>
        </w:rPr>
        <w:t xml:space="preserve">they </w:t>
      </w:r>
      <w:r w:rsidRPr="00854976">
        <w:rPr>
          <w:rStyle w:val="Emphasis"/>
          <w:highlight w:val="yellow"/>
        </w:rPr>
        <w:t xml:space="preserve">accept the notion </w:t>
      </w:r>
      <w:r w:rsidRPr="00854976">
        <w:rPr>
          <w:rStyle w:val="Emphasis"/>
        </w:rPr>
        <w:t xml:space="preserve">that </w:t>
      </w:r>
      <w:r w:rsidRPr="00854976">
        <w:rPr>
          <w:rStyle w:val="Emphasis"/>
          <w:highlight w:val="yellow"/>
        </w:rPr>
        <w:t>the US “owns” the world</w:t>
      </w:r>
      <w:r w:rsidRPr="00854976">
        <w:rPr>
          <w:sz w:val="14"/>
          <w:highlight w:val="yellow"/>
        </w:rPr>
        <w:t xml:space="preserve"> </w:t>
      </w:r>
      <w:r w:rsidRPr="00854976">
        <w:rPr>
          <w:rStyle w:val="StyleUnderline"/>
          <w:highlight w:val="yellow"/>
        </w:rPr>
        <w:t xml:space="preserve">and </w:t>
      </w:r>
      <w:r w:rsidRPr="00854976">
        <w:rPr>
          <w:rStyle w:val="Emphasis"/>
          <w:highlight w:val="yellow"/>
        </w:rPr>
        <w:t>see capitalism as the only system imaginable</w:t>
      </w:r>
      <w:r w:rsidRPr="00854976">
        <w:rPr>
          <w:sz w:val="14"/>
          <w:highlight w:val="yellow"/>
        </w:rPr>
        <w:t>.</w:t>
      </w:r>
      <w:r w:rsidRPr="00854976">
        <w:rPr>
          <w:sz w:val="14"/>
        </w:rPr>
        <w:t xml:space="preserve"> </w:t>
      </w:r>
      <w:r w:rsidRPr="00854976">
        <w:rPr>
          <w:rStyle w:val="StyleUnderline"/>
          <w:highlight w:val="yellow"/>
        </w:rPr>
        <w:t>For them, the</w:t>
      </w:r>
      <w:r w:rsidRPr="00390EDE">
        <w:rPr>
          <w:rStyle w:val="StyleUnderline"/>
        </w:rPr>
        <w:t xml:space="preserve"> </w:t>
      </w:r>
      <w:r w:rsidRPr="00390EDE">
        <w:rPr>
          <w:rStyle w:val="Emphasis"/>
        </w:rPr>
        <w:t xml:space="preserve">reformist </w:t>
      </w:r>
      <w:r w:rsidRPr="00854976">
        <w:rPr>
          <w:rStyle w:val="Emphasis"/>
          <w:highlight w:val="yellow"/>
        </w:rPr>
        <w:t>goal</w:t>
      </w:r>
      <w:r w:rsidRPr="00854976">
        <w:rPr>
          <w:sz w:val="14"/>
          <w:highlight w:val="yellow"/>
        </w:rPr>
        <w:t xml:space="preserve"> </w:t>
      </w:r>
      <w:r w:rsidRPr="00854976">
        <w:rPr>
          <w:rStyle w:val="StyleUnderline"/>
          <w:highlight w:val="yellow"/>
        </w:rPr>
        <w:t xml:space="preserve">to </w:t>
      </w:r>
      <w:r w:rsidRPr="00854976">
        <w:rPr>
          <w:rStyle w:val="Emphasis"/>
          <w:highlight w:val="yellow"/>
        </w:rPr>
        <w:t>“restore” a “capitalism for the people</w:t>
      </w:r>
      <w:r w:rsidRPr="00390EDE">
        <w:rPr>
          <w:rStyle w:val="Emphasis"/>
        </w:rPr>
        <w:t>”</w:t>
      </w:r>
      <w:r w:rsidRPr="00854976">
        <w:rPr>
          <w:sz w:val="14"/>
        </w:rPr>
        <w:t xml:space="preserve"> </w:t>
      </w:r>
      <w:r w:rsidRPr="00390EDE">
        <w:rPr>
          <w:rStyle w:val="StyleUnderline"/>
        </w:rPr>
        <w:t xml:space="preserve">is seen as the proper way </w:t>
      </w:r>
      <w:r w:rsidRPr="00854976">
        <w:rPr>
          <w:rStyle w:val="StyleUnderline"/>
          <w:highlight w:val="yellow"/>
        </w:rPr>
        <w:t>to fix Big Tech</w:t>
      </w:r>
      <w:r w:rsidRPr="00854976">
        <w:rPr>
          <w:sz w:val="14"/>
        </w:rPr>
        <w:t xml:space="preserve">. </w:t>
      </w:r>
      <w:r w:rsidRPr="00390EDE">
        <w:rPr>
          <w:rStyle w:val="StyleUnderline"/>
        </w:rPr>
        <w:t xml:space="preserve">The Americans are </w:t>
      </w:r>
      <w:r w:rsidRPr="00390EDE">
        <w:rPr>
          <w:rStyle w:val="Emphasis"/>
        </w:rPr>
        <w:t>joined by European power elites</w:t>
      </w:r>
      <w:r w:rsidRPr="00854976">
        <w:rPr>
          <w:sz w:val="14"/>
        </w:rPr>
        <w:t xml:space="preserve">, </w:t>
      </w:r>
      <w:r w:rsidRPr="00390EDE">
        <w:rPr>
          <w:rStyle w:val="StyleUnderline"/>
        </w:rPr>
        <w:t xml:space="preserve">who are seeking to curb the dominance of Big Tech as part of an effort to </w:t>
      </w:r>
      <w:r w:rsidRPr="00390EDE">
        <w:rPr>
          <w:rStyle w:val="Emphasis"/>
        </w:rPr>
        <w:t>increase market share</w:t>
      </w:r>
      <w:r w:rsidRPr="00390EDE">
        <w:rPr>
          <w:rStyle w:val="StyleUnderline"/>
        </w:rPr>
        <w:t xml:space="preserve"> for European companies</w:t>
      </w:r>
      <w:r w:rsidRPr="00854976">
        <w:rPr>
          <w:sz w:val="14"/>
        </w:rPr>
        <w:t xml:space="preserve">. </w:t>
      </w:r>
      <w:r w:rsidRPr="00390EDE">
        <w:rPr>
          <w:rStyle w:val="StyleUnderline"/>
        </w:rPr>
        <w:t xml:space="preserve">Yet </w:t>
      </w:r>
      <w:r w:rsidRPr="00854976">
        <w:rPr>
          <w:rStyle w:val="StyleUnderline"/>
          <w:highlight w:val="yellow"/>
        </w:rPr>
        <w:t>the solution to</w:t>
      </w:r>
      <w:r w:rsidRPr="00390EDE">
        <w:rPr>
          <w:rStyle w:val="StyleUnderline"/>
        </w:rPr>
        <w:t xml:space="preserve"> American </w:t>
      </w:r>
      <w:r w:rsidRPr="00854976">
        <w:rPr>
          <w:rStyle w:val="StyleUnderline"/>
          <w:highlight w:val="yellow"/>
        </w:rPr>
        <w:t>Big Tech</w:t>
      </w:r>
      <w:r w:rsidRPr="00390EDE">
        <w:rPr>
          <w:rStyle w:val="StyleUnderline"/>
        </w:rPr>
        <w:t xml:space="preserve"> corporations dominating markets across the world </w:t>
      </w:r>
      <w:r w:rsidRPr="00854976">
        <w:rPr>
          <w:rStyle w:val="Emphasis"/>
          <w:highlight w:val="yellow"/>
        </w:rPr>
        <w:t>cannot come from</w:t>
      </w:r>
      <w:r w:rsidRPr="00390EDE">
        <w:rPr>
          <w:rStyle w:val="Emphasis"/>
        </w:rPr>
        <w:t xml:space="preserve"> the </w:t>
      </w:r>
      <w:r w:rsidRPr="00854976">
        <w:rPr>
          <w:rStyle w:val="Emphasis"/>
          <w:highlight w:val="yellow"/>
        </w:rPr>
        <w:t>American or European pro-capital legal systems</w:t>
      </w:r>
      <w:r w:rsidRPr="00854976">
        <w:rPr>
          <w:sz w:val="14"/>
        </w:rPr>
        <w:t xml:space="preserve">. </w:t>
      </w:r>
      <w:r w:rsidRPr="00390EDE">
        <w:rPr>
          <w:rStyle w:val="StyleUnderline"/>
        </w:rPr>
        <w:t xml:space="preserve">Rather, </w:t>
      </w:r>
      <w:r w:rsidRPr="00854976">
        <w:rPr>
          <w:rStyle w:val="StyleUnderline"/>
          <w:highlight w:val="yellow"/>
        </w:rPr>
        <w:t xml:space="preserve">it has to be a </w:t>
      </w:r>
      <w:r w:rsidRPr="00854976">
        <w:rPr>
          <w:rStyle w:val="Emphasis"/>
          <w:highlight w:val="yellow"/>
        </w:rPr>
        <w:t>collective effort</w:t>
      </w:r>
      <w:r w:rsidRPr="00390EDE">
        <w:rPr>
          <w:rStyle w:val="Emphasis"/>
        </w:rPr>
        <w:t xml:space="preserve"> by the international community</w:t>
      </w:r>
      <w:r w:rsidRPr="00854976">
        <w:rPr>
          <w:sz w:val="14"/>
        </w:rPr>
        <w:t xml:space="preserve">, </w:t>
      </w:r>
      <w:r w:rsidRPr="00854976">
        <w:rPr>
          <w:rStyle w:val="StyleUnderline"/>
          <w:highlight w:val="yellow"/>
        </w:rPr>
        <w:t xml:space="preserve">focused on </w:t>
      </w:r>
      <w:r w:rsidRPr="00854976">
        <w:rPr>
          <w:rStyle w:val="Emphasis"/>
          <w:highlight w:val="yellow"/>
        </w:rPr>
        <w:t>bottom-first redistribution for the Global South</w:t>
      </w:r>
      <w:r w:rsidRPr="00854976">
        <w:rPr>
          <w:sz w:val="14"/>
        </w:rPr>
        <w:t xml:space="preserve">, </w:t>
      </w:r>
      <w:r w:rsidRPr="00390EDE">
        <w:rPr>
          <w:rStyle w:val="StyleUnderline"/>
        </w:rPr>
        <w:t xml:space="preserve">as part of </w:t>
      </w:r>
      <w:r w:rsidRPr="00854976">
        <w:rPr>
          <w:rStyle w:val="StyleUnderline"/>
          <w:highlight w:val="yellow"/>
        </w:rPr>
        <w:t xml:space="preserve">a </w:t>
      </w:r>
      <w:r w:rsidRPr="00854976">
        <w:rPr>
          <w:rStyle w:val="Emphasis"/>
          <w:highlight w:val="yellow"/>
        </w:rPr>
        <w:t>global transformation towards a sustainable</w:t>
      </w:r>
      <w:r w:rsidRPr="00390EDE">
        <w:rPr>
          <w:rStyle w:val="Emphasis"/>
        </w:rPr>
        <w:t xml:space="preserve"> green </w:t>
      </w:r>
      <w:r w:rsidRPr="00854976">
        <w:rPr>
          <w:rStyle w:val="Emphasis"/>
          <w:highlight w:val="yellow"/>
        </w:rPr>
        <w:t>economy</w:t>
      </w:r>
      <w:r w:rsidRPr="00854976">
        <w:rPr>
          <w:sz w:val="14"/>
        </w:rPr>
        <w:t xml:space="preserve">. The new progressives and neo-Brandeisian antitrust To understand Big Tech antitrust in the US, we need to understand its origins. </w:t>
      </w:r>
      <w:r w:rsidRPr="00390EDE">
        <w:rPr>
          <w:rStyle w:val="StyleUnderline"/>
        </w:rPr>
        <w:t xml:space="preserve">The movement was spearheaded by a group of </w:t>
      </w:r>
      <w:r w:rsidRPr="00854976">
        <w:rPr>
          <w:rStyle w:val="StyleUnderline"/>
          <w:highlight w:val="yellow"/>
        </w:rPr>
        <w:t>US legal scholars</w:t>
      </w:r>
      <w:r w:rsidRPr="00390EDE">
        <w:rPr>
          <w:rStyle w:val="StyleUnderline"/>
        </w:rPr>
        <w:t>, sometimes called the neo-Brandeisian</w:t>
      </w:r>
      <w:r w:rsidRPr="00854976">
        <w:rPr>
          <w:sz w:val="14"/>
        </w:rPr>
        <w:t xml:space="preserve">s, named after Supreme Court Justice Louis Brandeis (1856-1941). As a young lawyer and legal scholar, Brandeis focused on social justice issues and financial power. As corporations restricted competition through “trusts”, he became concerned with how monopoly power could undermine democracy and harm society. His work inspired “antitrust” legislation banning unfair business practices in the US. Decades later, in the 1970s, a conservative group of legal scholars sought to restrict the scope of antitrust in the US. These neoliberals of the Chicago School, led by legal scholar Robert Bork, argued that antitrust should be narrowly concerned with economic efficiency, largely measured by lower prices for consumers. Inspired by the likes of Bork, US courts began ruling that “consumer welfare”, rather than broad concerns about democracy and power, should be the focus of antitrust. Over the past few years, neo-Brandeisian scholars dug into legal history and argued, correctly, that the neoliberal antitrust framework does not work for Big Tech. Its business model cannot always be measured by the price that consumers pay for a firm’s product (eg Facebook, Twitter, and YouTube are “free”), and broader concerns around democracy and equality should inform antitrust. In order to fix Big Tech, they insist, we need to think broadly about antitrust and antimonopoly, much like Louis Brandeis did a century ago. </w:t>
      </w:r>
      <w:r w:rsidRPr="00390EDE">
        <w:rPr>
          <w:rStyle w:val="StyleUnderline"/>
        </w:rPr>
        <w:t>While this all sounds great, a closer look at what neo-Brandesians offer reveals two significant problems with it</w:t>
      </w:r>
      <w:r w:rsidRPr="00854976">
        <w:rPr>
          <w:sz w:val="14"/>
        </w:rPr>
        <w:t xml:space="preserve">: </w:t>
      </w:r>
      <w:r w:rsidRPr="00390EDE">
        <w:rPr>
          <w:rStyle w:val="StyleUnderline"/>
        </w:rPr>
        <w:t xml:space="preserve">one, they </w:t>
      </w:r>
      <w:r w:rsidRPr="00854976">
        <w:rPr>
          <w:rStyle w:val="Emphasis"/>
          <w:highlight w:val="yellow"/>
        </w:rPr>
        <w:t>want the US to legislate for a problem that concerns the</w:t>
      </w:r>
      <w:r w:rsidRPr="00390EDE">
        <w:rPr>
          <w:rStyle w:val="Emphasis"/>
        </w:rPr>
        <w:t xml:space="preserve"> whole </w:t>
      </w:r>
      <w:r w:rsidRPr="00854976">
        <w:rPr>
          <w:rStyle w:val="Emphasis"/>
          <w:highlight w:val="yellow"/>
        </w:rPr>
        <w:t>world</w:t>
      </w:r>
      <w:r w:rsidRPr="00854976">
        <w:rPr>
          <w:sz w:val="14"/>
        </w:rPr>
        <w:t xml:space="preserve">; </w:t>
      </w:r>
      <w:r w:rsidRPr="00390EDE">
        <w:rPr>
          <w:rStyle w:val="StyleUnderline"/>
        </w:rPr>
        <w:t xml:space="preserve">two, </w:t>
      </w:r>
      <w:r w:rsidRPr="00854976">
        <w:rPr>
          <w:rStyle w:val="StyleUnderline"/>
          <w:highlight w:val="yellow"/>
        </w:rPr>
        <w:t>they</w:t>
      </w:r>
      <w:r w:rsidRPr="00390EDE">
        <w:rPr>
          <w:rStyle w:val="StyleUnderline"/>
        </w:rPr>
        <w:t xml:space="preserve"> still </w:t>
      </w:r>
      <w:r w:rsidRPr="00854976">
        <w:rPr>
          <w:rStyle w:val="Emphasis"/>
          <w:highlight w:val="yellow"/>
        </w:rPr>
        <w:t>insist on a capitalist solution</w:t>
      </w:r>
      <w:r w:rsidRPr="00854976">
        <w:rPr>
          <w:rStyle w:val="StyleUnderline"/>
          <w:highlight w:val="yellow"/>
        </w:rPr>
        <w:t xml:space="preserve"> which is</w:t>
      </w:r>
      <w:r w:rsidRPr="00854976">
        <w:rPr>
          <w:sz w:val="14"/>
          <w:highlight w:val="yellow"/>
        </w:rPr>
        <w:t xml:space="preserve"> </w:t>
      </w:r>
      <w:r w:rsidRPr="00854976">
        <w:rPr>
          <w:rStyle w:val="Emphasis"/>
          <w:highlight w:val="yellow"/>
        </w:rPr>
        <w:t>incompatible with</w:t>
      </w:r>
      <w:r w:rsidRPr="00854976">
        <w:rPr>
          <w:sz w:val="14"/>
        </w:rPr>
        <w:t xml:space="preserve"> notions of </w:t>
      </w:r>
      <w:r w:rsidRPr="00390EDE">
        <w:rPr>
          <w:rStyle w:val="Emphasis"/>
        </w:rPr>
        <w:t xml:space="preserve">global </w:t>
      </w:r>
      <w:r w:rsidRPr="00854976">
        <w:rPr>
          <w:rStyle w:val="Emphasis"/>
          <w:highlight w:val="yellow"/>
        </w:rPr>
        <w:t>social justice and environmental protection</w:t>
      </w:r>
      <w:r w:rsidRPr="00854976">
        <w:rPr>
          <w:sz w:val="14"/>
        </w:rPr>
        <w:t xml:space="preserve">. Big Tech is global Neo-Brandeisian scholars intend to restructure Big Tech within a framework of US law, spearheaded by US thinkers. However, the firms they want to regulate have a global reach that harms people outside of the US as well. In fact, </w:t>
      </w:r>
      <w:r w:rsidRPr="00390EDE">
        <w:rPr>
          <w:rStyle w:val="StyleUnderline"/>
        </w:rPr>
        <w:t>the central business model of Big Tech is digital colonialism</w:t>
      </w:r>
      <w:r w:rsidRPr="00854976">
        <w:rPr>
          <w:sz w:val="14"/>
        </w:rPr>
        <w:t xml:space="preserve">. Google, Amazon, Facebook, Apple, Microsoft (GAFAM) are worth more than $5 trillion in total and much of it is profit coming from abroad For example, less than half of Facebook’s revenues come from the US and Canada, while nine of its top 10 user bases are from Global South countries, totalling 957 million users. The US, by comparison, has 190 million users. Most revenue for Apple and Google comes from outside the US as well, and almost half of Microsoft’s revenue comes from abroad. A large majority of Amazon’s total revenue comes from its US operations, but it is expanding globally, and its Amazon Web Services dominate the global cloud market. If we zoom in on individual countries, the scale of the problem becomes even clearer. A small country may provide a tiny fraction of GAFAM’s revenue, but the giants still capture a large share of various markets in that country. For example, in South Africa, Google controls 70 percent of local online advertising, and social media – led by Facebook – another 12 percent. South Africa’s largest media groups take just 8 percent of the pie Some 84 percent of smartphones in South Africa use Google Android operating systems, while 15 percent – Apple; 72 percent of desktop computers have Microsoft Windows, while 17 percent – Apple. Other products and services, such as e-hailing, streaming entertainment, search, cloud and office suites are also dominated by American firms. This dynamic repeats throughout the world. </w:t>
      </w:r>
      <w:r w:rsidRPr="00390EDE">
        <w:rPr>
          <w:rStyle w:val="StyleUnderline"/>
        </w:rPr>
        <w:t>US tech reformers have little to say about the global nature of US tech transnationals, or about why laws regulated by the US government should reshape the core structure of global behemoths</w:t>
      </w:r>
      <w:r w:rsidRPr="00854976">
        <w:rPr>
          <w:sz w:val="14"/>
        </w:rPr>
        <w:t xml:space="preserve">. Most of them also no longer discuss how the partnership between the National Security Agency and Big Tech promotes American military imperial interests outside of the US. </w:t>
      </w:r>
      <w:r w:rsidRPr="00390EDE">
        <w:rPr>
          <w:rStyle w:val="StyleUnderline"/>
        </w:rPr>
        <w:t>The best neo-Brandeisian scholars can argue is that their proposals would weaken the stranglehold of the Silicon Valley beyond US borders</w:t>
      </w:r>
      <w:r w:rsidRPr="00854976">
        <w:rPr>
          <w:sz w:val="14"/>
        </w:rPr>
        <w:t xml:space="preserve">. </w:t>
      </w:r>
      <w:r w:rsidRPr="00390EDE">
        <w:rPr>
          <w:rStyle w:val="StyleUnderline"/>
        </w:rPr>
        <w:t>But</w:t>
      </w:r>
      <w:r w:rsidRPr="00854976">
        <w:rPr>
          <w:sz w:val="14"/>
        </w:rPr>
        <w:t xml:space="preserve"> </w:t>
      </w:r>
      <w:r w:rsidRPr="00390EDE">
        <w:rPr>
          <w:rStyle w:val="Emphasis"/>
        </w:rPr>
        <w:t>this is not enough</w:t>
      </w:r>
      <w:r w:rsidRPr="00854976">
        <w:rPr>
          <w:sz w:val="14"/>
        </w:rPr>
        <w:t xml:space="preserve"> </w:t>
      </w:r>
      <w:r w:rsidRPr="00390EDE">
        <w:rPr>
          <w:rStyle w:val="StyleUnderline"/>
        </w:rPr>
        <w:t>to resolve the problem and does nothing to address the looming environmental catastrophe we are facing</w:t>
      </w:r>
      <w:r w:rsidRPr="00854976">
        <w:rPr>
          <w:sz w:val="14"/>
        </w:rPr>
        <w:t xml:space="preserve">. </w:t>
      </w:r>
      <w:r w:rsidRPr="00390EDE">
        <w:rPr>
          <w:rStyle w:val="Emphasis"/>
        </w:rPr>
        <w:t>‘Kinder capitalism’ does not work</w:t>
      </w:r>
      <w:r>
        <w:rPr>
          <w:rStyle w:val="Emphasis"/>
        </w:rPr>
        <w:t xml:space="preserve"> </w:t>
      </w:r>
      <w:r w:rsidRPr="00390EDE">
        <w:rPr>
          <w:rStyle w:val="StyleUnderline"/>
        </w:rPr>
        <w:t>US tech reformers assume that market competition</w:t>
      </w:r>
      <w:r w:rsidRPr="00854976">
        <w:rPr>
          <w:sz w:val="14"/>
        </w:rPr>
        <w:t xml:space="preserve"> – supplemented by new privacy laws, public utility regulation, and some publicly subsidised, non-profit alternatives – </w:t>
      </w:r>
      <w:r w:rsidRPr="00390EDE">
        <w:rPr>
          <w:rStyle w:val="StyleUnderline"/>
        </w:rPr>
        <w:t>is the solution to the power of monopoly</w:t>
      </w:r>
      <w:r w:rsidRPr="00854976">
        <w:rPr>
          <w:sz w:val="14"/>
        </w:rPr>
        <w:t xml:space="preserve">. </w:t>
      </w:r>
      <w:r w:rsidRPr="00390EDE">
        <w:rPr>
          <w:rStyle w:val="StyleUnderline"/>
        </w:rPr>
        <w:t xml:space="preserve">However, they do not address the problem of how </w:t>
      </w:r>
      <w:r w:rsidRPr="000C341D">
        <w:rPr>
          <w:rStyle w:val="Emphasis"/>
          <w:highlight w:val="yellow"/>
        </w:rPr>
        <w:t>private property in a capitalist marketplace creates inequality in the first place</w:t>
      </w:r>
      <w:r w:rsidRPr="00854976">
        <w:rPr>
          <w:sz w:val="14"/>
        </w:rPr>
        <w:t xml:space="preserve">. </w:t>
      </w:r>
      <w:r w:rsidRPr="00390EDE">
        <w:rPr>
          <w:rStyle w:val="Emphasis"/>
        </w:rPr>
        <w:t>Would “</w:t>
      </w:r>
      <w:r w:rsidRPr="000C341D">
        <w:rPr>
          <w:rStyle w:val="Emphasis"/>
          <w:highlight w:val="yellow"/>
        </w:rPr>
        <w:t>competitive markets</w:t>
      </w:r>
      <w:r w:rsidRPr="00390EDE">
        <w:rPr>
          <w:rStyle w:val="Emphasis"/>
        </w:rPr>
        <w:t>” really benefit the Global South?</w:t>
      </w:r>
      <w:r>
        <w:rPr>
          <w:rStyle w:val="Emphasis"/>
        </w:rPr>
        <w:t xml:space="preserve"> </w:t>
      </w:r>
      <w:r w:rsidRPr="00390EDE">
        <w:rPr>
          <w:rStyle w:val="StyleUnderline"/>
        </w:rPr>
        <w:t xml:space="preserve">Competition </w:t>
      </w:r>
      <w:r w:rsidRPr="000C341D">
        <w:rPr>
          <w:rStyle w:val="StyleUnderline"/>
          <w:highlight w:val="yellow"/>
        </w:rPr>
        <w:t>means beating</w:t>
      </w:r>
      <w:r w:rsidRPr="00390EDE">
        <w:rPr>
          <w:rStyle w:val="StyleUnderline"/>
        </w:rPr>
        <w:t xml:space="preserve"> other people </w:t>
      </w:r>
      <w:r w:rsidRPr="000C341D">
        <w:rPr>
          <w:rStyle w:val="StyleUnderline"/>
          <w:highlight w:val="yellow"/>
        </w:rPr>
        <w:t>out</w:t>
      </w:r>
      <w:r w:rsidRPr="00390EDE">
        <w:rPr>
          <w:rStyle w:val="StyleUnderline"/>
        </w:rPr>
        <w:t xml:space="preserve">, and </w:t>
      </w:r>
      <w:r w:rsidRPr="000C341D">
        <w:rPr>
          <w:rStyle w:val="Emphasis"/>
          <w:highlight w:val="yellow"/>
        </w:rPr>
        <w:t>poorer people and nations</w:t>
      </w:r>
      <w:r w:rsidRPr="00390EDE">
        <w:rPr>
          <w:rStyle w:val="Emphasis"/>
        </w:rPr>
        <w:t xml:space="preserve"> are naturally disadvantaged in such a competition</w:t>
      </w:r>
      <w:r w:rsidRPr="00854976">
        <w:rPr>
          <w:sz w:val="14"/>
        </w:rPr>
        <w:t xml:space="preserve">. </w:t>
      </w:r>
      <w:r w:rsidRPr="00390EDE">
        <w:rPr>
          <w:rStyle w:val="StyleUnderline"/>
        </w:rPr>
        <w:t xml:space="preserve">After “restoring competition” to the tech economy, those who will dominate as “new market entrants” on the “open” internet will still be </w:t>
      </w:r>
      <w:r w:rsidRPr="00390EDE">
        <w:rPr>
          <w:rStyle w:val="Emphasis"/>
        </w:rPr>
        <w:t>companies from richer countries</w:t>
      </w:r>
      <w:r w:rsidRPr="00854976">
        <w:rPr>
          <w:sz w:val="14"/>
        </w:rPr>
        <w:t xml:space="preserve">: </w:t>
      </w:r>
      <w:r w:rsidRPr="00390EDE">
        <w:rPr>
          <w:rStyle w:val="StyleUnderline"/>
        </w:rPr>
        <w:t>the US, European powers, China, etc, not low-income countries like Zimbabwe, Bolivia or Cambodia</w:t>
      </w:r>
      <w:r w:rsidRPr="00854976">
        <w:rPr>
          <w:sz w:val="14"/>
        </w:rPr>
        <w:t xml:space="preserve">. And within low-income countries, the well-resourced classes will capture any new market opportunities that an antitrust push in the US may open. </w:t>
      </w:r>
      <w:r w:rsidRPr="00390EDE">
        <w:rPr>
          <w:rStyle w:val="StyleUnderline"/>
        </w:rPr>
        <w:t xml:space="preserve">Indeed, reformers assume we can restore “competitive capitalism” while we are staring at the abyss of </w:t>
      </w:r>
      <w:r w:rsidRPr="00390EDE">
        <w:rPr>
          <w:rStyle w:val="Emphasis"/>
        </w:rPr>
        <w:t>permanent environmental destruction</w:t>
      </w:r>
      <w:r w:rsidRPr="00854976">
        <w:rPr>
          <w:sz w:val="14"/>
        </w:rPr>
        <w:t xml:space="preserve">. </w:t>
      </w:r>
      <w:r w:rsidRPr="00390EDE">
        <w:rPr>
          <w:rStyle w:val="StyleUnderline"/>
        </w:rPr>
        <w:t>Proponents of capitalism maintain that we can grow our way to poverty alleviation and innovate to stop climate change and environmental degradation</w:t>
      </w:r>
      <w:r w:rsidRPr="00854976">
        <w:rPr>
          <w:sz w:val="14"/>
        </w:rPr>
        <w:t xml:space="preserve">. But estimates show that </w:t>
      </w:r>
      <w:r w:rsidRPr="00390EDE">
        <w:rPr>
          <w:rStyle w:val="StyleUnderline"/>
        </w:rPr>
        <w:t>under the growth model of the past few decades, the global economy would require a 175-fold increase in global consumption and production just to bring billions of poor people up to a meagre $5 per day</w:t>
      </w:r>
      <w:r w:rsidRPr="00854976">
        <w:rPr>
          <w:sz w:val="14"/>
        </w:rPr>
        <w:t xml:space="preserve">. </w:t>
      </w:r>
      <w:r w:rsidRPr="00390EDE">
        <w:rPr>
          <w:rStyle w:val="StyleUnderline"/>
        </w:rPr>
        <w:t>And in the process</w:t>
      </w:r>
      <w:r w:rsidRPr="00854976">
        <w:rPr>
          <w:sz w:val="14"/>
        </w:rPr>
        <w:t xml:space="preserve">, </w:t>
      </w:r>
      <w:r w:rsidRPr="00390EDE">
        <w:rPr>
          <w:rStyle w:val="Emphasis"/>
        </w:rPr>
        <w:t>we would most definitely destroy the environment</w:t>
      </w:r>
      <w:r w:rsidRPr="00854976">
        <w:rPr>
          <w:sz w:val="14"/>
        </w:rPr>
        <w:t xml:space="preserve">. </w:t>
      </w:r>
      <w:r w:rsidRPr="00390EDE">
        <w:rPr>
          <w:rStyle w:val="StyleUnderline"/>
        </w:rPr>
        <w:t>Degrowth researchers have demonstrated that capitalism is fatally flawed</w:t>
      </w:r>
      <w:r w:rsidRPr="00854976">
        <w:rPr>
          <w:sz w:val="14"/>
        </w:rPr>
        <w:t xml:space="preserve">. </w:t>
      </w:r>
      <w:r w:rsidRPr="000C341D">
        <w:rPr>
          <w:rStyle w:val="StyleUnderline"/>
          <w:highlight w:val="yellow"/>
        </w:rPr>
        <w:t>A capitalist economy</w:t>
      </w:r>
      <w:r w:rsidRPr="00390EDE">
        <w:rPr>
          <w:rStyle w:val="StyleUnderline"/>
        </w:rPr>
        <w:t xml:space="preserve"> focuses on profit and growth, which increases greenhouse gas emissions overheating the planet and </w:t>
      </w:r>
      <w:r w:rsidRPr="000C341D">
        <w:rPr>
          <w:rStyle w:val="StyleUnderline"/>
          <w:highlight w:val="yellow"/>
        </w:rPr>
        <w:t xml:space="preserve">leads to </w:t>
      </w:r>
      <w:r w:rsidRPr="000C341D">
        <w:rPr>
          <w:rStyle w:val="Emphasis"/>
          <w:highlight w:val="yellow"/>
        </w:rPr>
        <w:t>over-extraction of material resources</w:t>
      </w:r>
      <w:r w:rsidRPr="00854976">
        <w:rPr>
          <w:sz w:val="14"/>
        </w:rPr>
        <w:t xml:space="preserve">, </w:t>
      </w:r>
      <w:r w:rsidRPr="000C341D">
        <w:rPr>
          <w:rStyle w:val="StyleUnderline"/>
          <w:highlight w:val="yellow"/>
        </w:rPr>
        <w:t>which results in</w:t>
      </w:r>
      <w:r w:rsidRPr="00390EDE">
        <w:rPr>
          <w:rStyle w:val="StyleUnderline"/>
        </w:rPr>
        <w:t xml:space="preserve"> </w:t>
      </w:r>
      <w:r w:rsidRPr="000C341D">
        <w:rPr>
          <w:rStyle w:val="Emphasis"/>
          <w:highlight w:val="yellow"/>
        </w:rPr>
        <w:t>ecological collapse</w:t>
      </w:r>
      <w:r w:rsidRPr="000C341D">
        <w:rPr>
          <w:sz w:val="14"/>
          <w:highlight w:val="yellow"/>
        </w:rPr>
        <w:t>s</w:t>
      </w:r>
      <w:r w:rsidRPr="00854976">
        <w:rPr>
          <w:sz w:val="14"/>
        </w:rPr>
        <w:t xml:space="preserve">. </w:t>
      </w:r>
      <w:r w:rsidRPr="000C341D">
        <w:rPr>
          <w:rStyle w:val="StyleUnderline"/>
          <w:highlight w:val="yellow"/>
        </w:rPr>
        <w:t>The rich</w:t>
      </w:r>
      <w:r w:rsidRPr="00390EDE">
        <w:rPr>
          <w:rStyle w:val="StyleUnderline"/>
        </w:rPr>
        <w:t xml:space="preserve">est </w:t>
      </w:r>
      <w:r w:rsidRPr="000C341D">
        <w:rPr>
          <w:rStyle w:val="StyleUnderline"/>
          <w:highlight w:val="yellow"/>
        </w:rPr>
        <w:t>nations</w:t>
      </w:r>
      <w:r w:rsidRPr="00390EDE">
        <w:rPr>
          <w:rStyle w:val="StyleUnderline"/>
        </w:rPr>
        <w:t xml:space="preserve"> are </w:t>
      </w:r>
      <w:r w:rsidRPr="000C341D">
        <w:rPr>
          <w:rStyle w:val="Emphasis"/>
          <w:highlight w:val="yellow"/>
        </w:rPr>
        <w:t>depend</w:t>
      </w:r>
      <w:r w:rsidRPr="00390EDE">
        <w:rPr>
          <w:rStyle w:val="Emphasis"/>
        </w:rPr>
        <w:t xml:space="preserve">ent </w:t>
      </w:r>
      <w:r w:rsidRPr="000C341D">
        <w:rPr>
          <w:rStyle w:val="Emphasis"/>
          <w:highlight w:val="yellow"/>
        </w:rPr>
        <w:t>on material extraction from the poor</w:t>
      </w:r>
      <w:r w:rsidRPr="00390EDE">
        <w:rPr>
          <w:rStyle w:val="Emphasis"/>
        </w:rPr>
        <w:t>est</w:t>
      </w:r>
      <w:r w:rsidRPr="00854976">
        <w:rPr>
          <w:sz w:val="14"/>
        </w:rPr>
        <w:t xml:space="preserve">. High-income countries have the worst material footprint, with a consumption level of about 26 tonnes per person per year, when the sustainable level is about eight tonnes per person globally. Low-income countries consume about two tonnes per person per year. The Big Tech industry contributes to environmental destruction in several ways. E-waste now accounts for five percent of all global waste, and it is growing, in large part because gadgets are built with short lifespans. Instead of designing products that can last a long time, Big Tech has lobbied to kill “right to repair” laws, which would allow consumers to get their devices repaired or buy spare parts from third parties. What is more, Big Tech directly contributes to inequality by extracting wealth from the poor and concentrating in the hands of a few US-based executives, shareholders and highly paid professionals. At the same time, it exploits workers and often denies them safe and dignified working conditions. Digital capitalists also encourage consumerism through ads and monetise surveillance, which is destroying privacy, with grave consequences for civil rights and liberties. </w:t>
      </w:r>
      <w:r w:rsidRPr="00390EDE">
        <w:rPr>
          <w:rStyle w:val="StyleUnderline"/>
        </w:rPr>
        <w:t>Private ownership of the means of computation</w:t>
      </w:r>
      <w:r w:rsidRPr="00854976">
        <w:rPr>
          <w:sz w:val="14"/>
        </w:rPr>
        <w:t xml:space="preserve"> – software code, infrastructure and the internet – </w:t>
      </w:r>
      <w:r w:rsidRPr="00390EDE">
        <w:rPr>
          <w:rStyle w:val="StyleUnderline"/>
        </w:rPr>
        <w:t>is required to extract money for content, force ads on audiences and spy on users</w:t>
      </w:r>
      <w:r w:rsidRPr="00854976">
        <w:rPr>
          <w:sz w:val="14"/>
        </w:rPr>
        <w:t xml:space="preserve">. If the people own and control the digital environment, they would opt to share knowledge freely, reject ads and protect their privacy. </w:t>
      </w:r>
      <w:r w:rsidRPr="00390EDE">
        <w:rPr>
          <w:rStyle w:val="StyleUnderline"/>
        </w:rPr>
        <w:t>Solution</w:t>
      </w:r>
      <w:r w:rsidRPr="00854976">
        <w:rPr>
          <w:sz w:val="14"/>
        </w:rPr>
        <w:t xml:space="preserve">s: </w:t>
      </w:r>
      <w:r w:rsidRPr="00390EDE">
        <w:rPr>
          <w:rStyle w:val="StyleUnderline"/>
        </w:rPr>
        <w:t>Tech for Extinction Rebellion</w:t>
      </w:r>
      <w:r>
        <w:rPr>
          <w:rStyle w:val="StyleUnderline"/>
        </w:rPr>
        <w:t xml:space="preserve"> </w:t>
      </w:r>
      <w:r w:rsidRPr="00854976">
        <w:rPr>
          <w:sz w:val="14"/>
        </w:rPr>
        <w:t xml:space="preserve">It goes without saying that any solution for the digital economy must be part and parcel of a sustainable green economy. </w:t>
      </w:r>
      <w:r w:rsidRPr="00390EDE">
        <w:rPr>
          <w:rStyle w:val="StyleUnderline"/>
        </w:rPr>
        <w:t>This</w:t>
      </w:r>
      <w:r w:rsidRPr="00854976">
        <w:rPr>
          <w:sz w:val="14"/>
        </w:rPr>
        <w:t xml:space="preserve">, in turn, </w:t>
      </w:r>
      <w:r w:rsidRPr="00390EDE">
        <w:rPr>
          <w:rStyle w:val="StyleUnderline"/>
        </w:rPr>
        <w:t xml:space="preserve">requires </w:t>
      </w:r>
      <w:r w:rsidRPr="00390EDE">
        <w:rPr>
          <w:rStyle w:val="Emphasis"/>
        </w:rPr>
        <w:t>rapid wealth and income redistribution and degrowth</w:t>
      </w:r>
      <w:r w:rsidRPr="00854976">
        <w:rPr>
          <w:sz w:val="14"/>
        </w:rPr>
        <w:t xml:space="preserve">. It is a monumental task. Fortunately, </w:t>
      </w:r>
      <w:r w:rsidRPr="00390EDE">
        <w:rPr>
          <w:rStyle w:val="StyleUnderline"/>
        </w:rPr>
        <w:t>there are some reasonable ways forward</w:t>
      </w:r>
      <w:r w:rsidRPr="00854976">
        <w:rPr>
          <w:sz w:val="14"/>
        </w:rPr>
        <w:t xml:space="preserve">. </w:t>
      </w:r>
      <w:r w:rsidRPr="00390EDE">
        <w:rPr>
          <w:rStyle w:val="StyleUnderline"/>
        </w:rPr>
        <w:t xml:space="preserve">First, we can </w:t>
      </w:r>
      <w:r w:rsidRPr="00390EDE">
        <w:rPr>
          <w:rStyle w:val="Emphasis"/>
        </w:rPr>
        <w:t>phase out copyright paywalls and patents</w:t>
      </w:r>
      <w:r w:rsidRPr="00854976">
        <w:rPr>
          <w:sz w:val="14"/>
        </w:rPr>
        <w:t xml:space="preserve">. </w:t>
      </w:r>
      <w:r w:rsidRPr="00C15EBA">
        <w:rPr>
          <w:rStyle w:val="StyleUnderline"/>
        </w:rPr>
        <w:t>Such a move would enjoy the support of activists in the Global South and Global North, and would make the world’s scientific and cultural knowledge available to all people, irrespective of their ability to pay</w:t>
      </w:r>
      <w:r w:rsidRPr="00854976">
        <w:rPr>
          <w:sz w:val="14"/>
        </w:rPr>
        <w:t xml:space="preserve">. Of course, equitable information sharing and generation also requires resources to bridge the digital divide and make use of scientific knowledge. </w:t>
      </w:r>
      <w:r w:rsidRPr="00C15EBA">
        <w:rPr>
          <w:rStyle w:val="StyleUnderline"/>
        </w:rPr>
        <w:t>Second, software can be placed under strong free and open-source licences, online services can be decentralised, interoperable and owned by communities, while internet infrastructure can be fully socialised as communal property</w:t>
      </w:r>
      <w:r w:rsidRPr="00854976">
        <w:rPr>
          <w:sz w:val="14"/>
        </w:rPr>
        <w:t xml:space="preserve">. The global Free Software Movement and activist scholars have already built a preliminary foundation and framework for moving in this direction. </w:t>
      </w:r>
      <w:r w:rsidRPr="00C15EBA">
        <w:rPr>
          <w:rStyle w:val="StyleUnderline"/>
        </w:rPr>
        <w:t xml:space="preserve">Third, </w:t>
      </w:r>
      <w:r w:rsidRPr="000C341D">
        <w:rPr>
          <w:rStyle w:val="StyleUnderline"/>
          <w:highlight w:val="yellow"/>
        </w:rPr>
        <w:t xml:space="preserve">an </w:t>
      </w:r>
      <w:r w:rsidRPr="000C341D">
        <w:rPr>
          <w:rStyle w:val="Emphasis"/>
          <w:highlight w:val="yellow"/>
        </w:rPr>
        <w:t>eco-socialist Digital Tech New Deal</w:t>
      </w:r>
      <w:r w:rsidRPr="000C341D">
        <w:rPr>
          <w:sz w:val="14"/>
          <w:highlight w:val="yellow"/>
        </w:rPr>
        <w:t xml:space="preserve"> </w:t>
      </w:r>
      <w:r w:rsidRPr="000C341D">
        <w:rPr>
          <w:rStyle w:val="StyleUnderline"/>
          <w:highlight w:val="yellow"/>
        </w:rPr>
        <w:t>has to</w:t>
      </w:r>
      <w:r w:rsidRPr="00C15EBA">
        <w:rPr>
          <w:rStyle w:val="StyleUnderline"/>
        </w:rPr>
        <w:t xml:space="preserve"> be implemented to </w:t>
      </w:r>
      <w:r w:rsidRPr="000C341D">
        <w:rPr>
          <w:rStyle w:val="Emphasis"/>
          <w:highlight w:val="yellow"/>
        </w:rPr>
        <w:t>reorient the tech economy away from profit</w:t>
      </w:r>
      <w:r w:rsidRPr="00854976">
        <w:rPr>
          <w:sz w:val="14"/>
        </w:rPr>
        <w:t xml:space="preserve"> </w:t>
      </w:r>
      <w:r w:rsidRPr="00C15EBA">
        <w:rPr>
          <w:rStyle w:val="StyleUnderline"/>
        </w:rPr>
        <w:t>and towards satisfying the needs of the people</w:t>
      </w:r>
      <w:r w:rsidRPr="00854976">
        <w:rPr>
          <w:sz w:val="14"/>
        </w:rPr>
        <w:t xml:space="preserve">. </w:t>
      </w:r>
      <w:r w:rsidRPr="000C341D">
        <w:rPr>
          <w:rStyle w:val="StyleUnderline"/>
          <w:highlight w:val="yellow"/>
        </w:rPr>
        <w:t xml:space="preserve">This requires </w:t>
      </w:r>
      <w:r w:rsidRPr="000C341D">
        <w:rPr>
          <w:rStyle w:val="Emphasis"/>
          <w:highlight w:val="yellow"/>
        </w:rPr>
        <w:t>socialising</w:t>
      </w:r>
      <w:r w:rsidRPr="00854976">
        <w:rPr>
          <w:sz w:val="14"/>
        </w:rPr>
        <w:t xml:space="preserve"> </w:t>
      </w:r>
      <w:r w:rsidRPr="00C15EBA">
        <w:rPr>
          <w:rStyle w:val="StyleUnderline"/>
        </w:rPr>
        <w:t xml:space="preserve">financial, intellectual and physical </w:t>
      </w:r>
      <w:r w:rsidRPr="000C341D">
        <w:rPr>
          <w:rStyle w:val="Emphasis"/>
          <w:highlight w:val="yellow"/>
        </w:rPr>
        <w:t>property</w:t>
      </w:r>
      <w:r w:rsidRPr="00854976">
        <w:rPr>
          <w:sz w:val="14"/>
        </w:rPr>
        <w:t xml:space="preserve">. As first steps, </w:t>
      </w:r>
      <w:r w:rsidRPr="00C15EBA">
        <w:rPr>
          <w:rStyle w:val="StyleUnderline"/>
        </w:rPr>
        <w:t>we could impose heavy taxes on the rich to fund a global digital commons, produce plans to phase out private ownership of information and the means of computation, support workers and mandate economic redistribution to the global poor, and build a privacy-by-design tech ecosystem</w:t>
      </w:r>
      <w:r w:rsidRPr="00854976">
        <w:rPr>
          <w:sz w:val="14"/>
        </w:rPr>
        <w:t xml:space="preserve">. All of this must be done within the confines of a sustainable economy. </w:t>
      </w:r>
      <w:r w:rsidRPr="00C15EBA">
        <w:rPr>
          <w:rStyle w:val="StyleUnderline"/>
        </w:rPr>
        <w:t>These solutions need to be part of the</w:t>
      </w:r>
      <w:r w:rsidRPr="00854976">
        <w:rPr>
          <w:sz w:val="14"/>
        </w:rPr>
        <w:t xml:space="preserve"> </w:t>
      </w:r>
      <w:r w:rsidRPr="00C15EBA">
        <w:rPr>
          <w:rStyle w:val="Emphasis"/>
        </w:rPr>
        <w:t>global movement</w:t>
      </w:r>
      <w:r w:rsidRPr="00854976">
        <w:rPr>
          <w:sz w:val="14"/>
        </w:rPr>
        <w:t xml:space="preserve"> </w:t>
      </w:r>
      <w:r w:rsidRPr="00C15EBA">
        <w:rPr>
          <w:rStyle w:val="StyleUnderline"/>
        </w:rPr>
        <w:t>for wealth redistribution, reparations, and democratisation</w:t>
      </w:r>
      <w:r w:rsidRPr="00854976">
        <w:rPr>
          <w:sz w:val="14"/>
        </w:rPr>
        <w:t xml:space="preserve">. In South Africa, we are building a People’s Tech for People’s Power movement to drive this agenda forward, through popular education and the formation of solidarity networks to launch actions against Big Tech and digital capitalism. </w:t>
      </w:r>
      <w:r w:rsidRPr="00C15EBA">
        <w:rPr>
          <w:rStyle w:val="StyleUnderline"/>
        </w:rPr>
        <w:t>There already is a good historical precedent for global action against Big Tech</w:t>
      </w:r>
      <w:r w:rsidRPr="00854976">
        <w:rPr>
          <w:sz w:val="14"/>
        </w:rPr>
        <w:t>. During South Africa’s apartheid era, pe</w:t>
      </w:r>
      <w:r w:rsidRPr="00C15EBA">
        <w:rPr>
          <w:rStyle w:val="StyleUnderline"/>
        </w:rPr>
        <w:t xml:space="preserve">ople around the world initiated </w:t>
      </w:r>
      <w:r w:rsidRPr="00854976">
        <w:rPr>
          <w:sz w:val="14"/>
        </w:rPr>
        <w:t>boycotts, divestment and sanctions (</w:t>
      </w:r>
      <w:r w:rsidRPr="00C15EBA">
        <w:rPr>
          <w:rStyle w:val="Emphasis"/>
        </w:rPr>
        <w:t>BDS</w:t>
      </w:r>
      <w:r w:rsidRPr="00854976">
        <w:rPr>
          <w:sz w:val="14"/>
        </w:rPr>
        <w:t xml:space="preserve">) </w:t>
      </w:r>
      <w:r w:rsidRPr="00C15EBA">
        <w:rPr>
          <w:rStyle w:val="StyleUnderline"/>
        </w:rPr>
        <w:t>against corporations</w:t>
      </w:r>
      <w:r w:rsidRPr="00854976">
        <w:rPr>
          <w:sz w:val="14"/>
        </w:rPr>
        <w:t xml:space="preserve"> like IBM and Hewlett-Packard, which aided and abetted the apartheid state and businesses. US corporations, in response, pushed a reformist agenda called the Sullivan Principles said to improve racial equality for workers. But anti-apartheid activists rejected the move as corporate propaganda designed to manufacture consent while US corporations continued to profit from apartheid misery. </w:t>
      </w:r>
      <w:r w:rsidRPr="00C15EBA">
        <w:rPr>
          <w:rStyle w:val="StyleUnderline"/>
        </w:rPr>
        <w:t xml:space="preserve">Today, </w:t>
      </w:r>
      <w:r w:rsidRPr="00C15EBA">
        <w:rPr>
          <w:rStyle w:val="Emphasis"/>
        </w:rPr>
        <w:t xml:space="preserve">the </w:t>
      </w:r>
      <w:r w:rsidRPr="000C341D">
        <w:rPr>
          <w:rStyle w:val="Emphasis"/>
          <w:highlight w:val="yellow"/>
        </w:rPr>
        <w:t>US</w:t>
      </w:r>
      <w:r w:rsidRPr="00C15EBA">
        <w:rPr>
          <w:rStyle w:val="Emphasis"/>
        </w:rPr>
        <w:t xml:space="preserve"> resembles the South African apartheid state, but on a global scale</w:t>
      </w:r>
      <w:r w:rsidRPr="00854976">
        <w:rPr>
          <w:sz w:val="14"/>
        </w:rPr>
        <w:t xml:space="preserve">. </w:t>
      </w:r>
      <w:r w:rsidRPr="00C15EBA">
        <w:rPr>
          <w:rStyle w:val="StyleUnderline"/>
        </w:rPr>
        <w:t xml:space="preserve">Its </w:t>
      </w:r>
      <w:r w:rsidRPr="000C341D">
        <w:rPr>
          <w:rStyle w:val="Emphasis"/>
          <w:highlight w:val="yellow"/>
        </w:rPr>
        <w:t>high-tech military projects power across the world</w:t>
      </w:r>
      <w:r w:rsidRPr="000C341D">
        <w:rPr>
          <w:sz w:val="14"/>
          <w:highlight w:val="yellow"/>
        </w:rPr>
        <w:t>,</w:t>
      </w:r>
      <w:r w:rsidRPr="00854976">
        <w:rPr>
          <w:sz w:val="14"/>
        </w:rPr>
        <w:t xml:space="preserve"> </w:t>
      </w:r>
      <w:r w:rsidRPr="00C15EBA">
        <w:rPr>
          <w:rStyle w:val="StyleUnderline"/>
        </w:rPr>
        <w:t>its diplomats impose strong intellectual property protections at the World Trade Organization</w:t>
      </w:r>
      <w:r w:rsidRPr="00854976">
        <w:rPr>
          <w:sz w:val="14"/>
        </w:rPr>
        <w:t xml:space="preserve">, </w:t>
      </w:r>
      <w:r w:rsidRPr="000C341D">
        <w:rPr>
          <w:rStyle w:val="StyleUnderline"/>
          <w:highlight w:val="yellow"/>
        </w:rPr>
        <w:t xml:space="preserve">its </w:t>
      </w:r>
      <w:r w:rsidRPr="000C341D">
        <w:rPr>
          <w:rStyle w:val="Emphasis"/>
          <w:highlight w:val="yellow"/>
        </w:rPr>
        <w:t>imperialist anti-immigrant policies control</w:t>
      </w:r>
      <w:r w:rsidRPr="00C15EBA">
        <w:rPr>
          <w:rStyle w:val="Emphasis"/>
        </w:rPr>
        <w:t xml:space="preserve"> the movement of </w:t>
      </w:r>
      <w:r w:rsidRPr="000C341D">
        <w:rPr>
          <w:rStyle w:val="Emphasis"/>
          <w:highlight w:val="yellow"/>
        </w:rPr>
        <w:t>people and capital</w:t>
      </w:r>
      <w:r w:rsidRPr="000C341D">
        <w:rPr>
          <w:sz w:val="14"/>
          <w:highlight w:val="yellow"/>
        </w:rPr>
        <w:t>,</w:t>
      </w:r>
      <w:r w:rsidRPr="00854976">
        <w:rPr>
          <w:sz w:val="14"/>
        </w:rPr>
        <w:t xml:space="preserve"> </w:t>
      </w:r>
      <w:r w:rsidRPr="00C15EBA">
        <w:rPr>
          <w:rStyle w:val="StyleUnderline"/>
        </w:rPr>
        <w:t xml:space="preserve">and its tech corporations </w:t>
      </w:r>
      <w:r w:rsidRPr="00C15EBA">
        <w:rPr>
          <w:rStyle w:val="Emphasis"/>
        </w:rPr>
        <w:t>dominate</w:t>
      </w:r>
      <w:r w:rsidRPr="00C15EBA">
        <w:rPr>
          <w:rStyle w:val="StyleUnderline"/>
        </w:rPr>
        <w:t xml:space="preserve"> nearly every industry vertical outside of mainland China, all while creating a </w:t>
      </w:r>
      <w:r w:rsidRPr="00C15EBA">
        <w:rPr>
          <w:rStyle w:val="Emphasis"/>
        </w:rPr>
        <w:t>global police state</w:t>
      </w:r>
      <w:r w:rsidRPr="00854976">
        <w:rPr>
          <w:sz w:val="14"/>
        </w:rPr>
        <w:t xml:space="preserve">. </w:t>
      </w:r>
      <w:r w:rsidRPr="00C15EBA">
        <w:rPr>
          <w:rStyle w:val="StyleUnderline"/>
        </w:rPr>
        <w:t xml:space="preserve">We do not need 21st century Sullivan Principles to </w:t>
      </w:r>
      <w:r w:rsidRPr="00C15EBA">
        <w:rPr>
          <w:rStyle w:val="Emphasis"/>
        </w:rPr>
        <w:t>save digital capitalism</w:t>
      </w:r>
      <w:r w:rsidRPr="00854976">
        <w:rPr>
          <w:sz w:val="14"/>
        </w:rPr>
        <w:t xml:space="preserve">. </w:t>
      </w:r>
      <w:r w:rsidRPr="00C15EBA">
        <w:rPr>
          <w:rStyle w:val="StyleUnderline"/>
        </w:rPr>
        <w:t xml:space="preserve">We </w:t>
      </w:r>
      <w:r w:rsidRPr="00C15EBA">
        <w:rPr>
          <w:rStyle w:val="Emphasis"/>
        </w:rPr>
        <w:t>need digital socialism</w:t>
      </w:r>
      <w:r w:rsidRPr="00854976">
        <w:rPr>
          <w:sz w:val="14"/>
        </w:rPr>
        <w:t xml:space="preserve">, </w:t>
      </w:r>
      <w:r w:rsidRPr="00C15EBA">
        <w:rPr>
          <w:rStyle w:val="StyleUnderline"/>
        </w:rPr>
        <w:t xml:space="preserve">reparations and democratisation of tech for a global green economy. </w:t>
      </w:r>
      <w:r w:rsidRPr="000C341D">
        <w:rPr>
          <w:rStyle w:val="StyleUnderline"/>
          <w:highlight w:val="yellow"/>
        </w:rPr>
        <w:t xml:space="preserve">This is a matter of </w:t>
      </w:r>
      <w:r w:rsidRPr="000C341D">
        <w:rPr>
          <w:rStyle w:val="Emphasis"/>
          <w:highlight w:val="yellow"/>
        </w:rPr>
        <w:t xml:space="preserve">survival </w:t>
      </w:r>
      <w:r w:rsidRPr="000C341D">
        <w:rPr>
          <w:rStyle w:val="Emphasis"/>
        </w:rPr>
        <w:t>for the</w:t>
      </w:r>
      <w:r w:rsidRPr="00C15EBA">
        <w:rPr>
          <w:rStyle w:val="Emphasis"/>
        </w:rPr>
        <w:t xml:space="preserve"> whole human race</w:t>
      </w:r>
      <w:r w:rsidRPr="00854976">
        <w:rPr>
          <w:sz w:val="14"/>
        </w:rPr>
        <w:t>.</w:t>
      </w:r>
    </w:p>
    <w:bookmarkEnd w:id="2"/>
    <w:p w14:paraId="2BB10B6D" w14:textId="77777777" w:rsidR="009C1ECD" w:rsidRDefault="009C1ECD" w:rsidP="009C1ECD"/>
    <w:p w14:paraId="42102CB7" w14:textId="77777777" w:rsidR="009C1ECD" w:rsidRDefault="009C1ECD" w:rsidP="009C1ECD"/>
    <w:bookmarkEnd w:id="1"/>
    <w:p w14:paraId="01903357" w14:textId="77777777" w:rsidR="009C1ECD" w:rsidRPr="007B2B06" w:rsidRDefault="009C1ECD" w:rsidP="009C1ECD">
      <w:pPr>
        <w:pStyle w:val="Heading4"/>
      </w:pPr>
      <w:r>
        <w:t xml:space="preserve">Capitalism causes existential climate change, nuclear war, democratic collapse, extreme inequality, and perpetual exploitation of the global south — </w:t>
      </w:r>
      <w:r w:rsidRPr="007B2B06">
        <w:rPr>
          <w:u w:val="single"/>
        </w:rPr>
        <w:t>try or die</w:t>
      </w:r>
      <w:r>
        <w:t xml:space="preserve"> for a transition.</w:t>
      </w:r>
    </w:p>
    <w:p w14:paraId="140E2F54" w14:textId="77777777" w:rsidR="009C1ECD" w:rsidRPr="00D55CBB" w:rsidRDefault="009C1ECD" w:rsidP="009C1ECD">
      <w:r w:rsidRPr="00D55CBB">
        <w:rPr>
          <w:rStyle w:val="Style13ptBold"/>
        </w:rPr>
        <w:t>Foster 19</w:t>
      </w:r>
      <w:r>
        <w:t>, Sociology Professor @ Oregon (John Bellamy, February 1</w:t>
      </w:r>
      <w:r w:rsidRPr="00D55CBB">
        <w:rPr>
          <w:vertAlign w:val="superscript"/>
        </w:rPr>
        <w:t>st</w:t>
      </w:r>
      <w:r>
        <w:t xml:space="preserve">, “Capitalism Has Failed—What Next?” </w:t>
      </w:r>
      <w:r w:rsidRPr="00D55CBB">
        <w:rPr>
          <w:i/>
          <w:iCs/>
        </w:rPr>
        <w:t>The Monthly Review</w:t>
      </w:r>
      <w:r>
        <w:t xml:space="preserve">, Volume 70, Issue 9, </w:t>
      </w:r>
      <w:hyperlink r:id="rId8" w:history="1">
        <w:r w:rsidRPr="00AE3D17">
          <w:rPr>
            <w:rStyle w:val="Hyperlink"/>
          </w:rPr>
          <w:t>https://monthlyreview.org/2019/02/01/capitalism-has-failed-what-next/</w:t>
        </w:r>
      </w:hyperlink>
      <w:r>
        <w:t>, Accessed 06-30-2021)</w:t>
      </w:r>
    </w:p>
    <w:p w14:paraId="7F3A6F1F" w14:textId="77777777" w:rsidR="009C1ECD" w:rsidRPr="00395144" w:rsidRDefault="009C1ECD" w:rsidP="009C1ECD">
      <w:pPr>
        <w:jc w:val="both"/>
        <w:rPr>
          <w:sz w:val="14"/>
        </w:rPr>
      </w:pPr>
      <w:r w:rsidRPr="00395144">
        <w:rPr>
          <w:sz w:val="14"/>
        </w:rPr>
        <w:t xml:space="preserve">Less than two decades into the twenty-first century, it is evident that </w:t>
      </w:r>
      <w:r w:rsidRPr="00F508EE">
        <w:rPr>
          <w:rStyle w:val="StyleUnderline"/>
          <w:highlight w:val="yellow"/>
        </w:rPr>
        <w:t>capitalism has failed</w:t>
      </w:r>
      <w:r w:rsidRPr="00F258BC">
        <w:rPr>
          <w:rStyle w:val="StyleUnderline"/>
        </w:rPr>
        <w:t xml:space="preserve"> as a social system</w:t>
      </w:r>
      <w:r w:rsidRPr="00395144">
        <w:rPr>
          <w:sz w:val="14"/>
        </w:rPr>
        <w:t xml:space="preserve">. </w:t>
      </w:r>
      <w:r w:rsidRPr="00F258BC">
        <w:rPr>
          <w:rStyle w:val="StyleUnderline"/>
        </w:rPr>
        <w:t>The world is mired in economic stagnation</w:t>
      </w:r>
      <w:r w:rsidRPr="00395144">
        <w:rPr>
          <w:sz w:val="14"/>
        </w:rPr>
        <w:t xml:space="preserve">, </w:t>
      </w:r>
      <w:r w:rsidRPr="00F508EE">
        <w:rPr>
          <w:rStyle w:val="Emphasis"/>
          <w:highlight w:val="yellow"/>
        </w:rPr>
        <w:t>financialization</w:t>
      </w:r>
      <w:r w:rsidRPr="00395144">
        <w:rPr>
          <w:sz w:val="14"/>
        </w:rPr>
        <w:t xml:space="preserve">, </w:t>
      </w:r>
      <w:r w:rsidRPr="00F258BC">
        <w:rPr>
          <w:rStyle w:val="StyleUnderline"/>
        </w:rPr>
        <w:t xml:space="preserve">and the most </w:t>
      </w:r>
      <w:r w:rsidRPr="00F508EE">
        <w:rPr>
          <w:rStyle w:val="Emphasis"/>
          <w:highlight w:val="yellow"/>
        </w:rPr>
        <w:t>extreme inequality</w:t>
      </w:r>
      <w:r w:rsidRPr="00395144">
        <w:rPr>
          <w:sz w:val="14"/>
        </w:rPr>
        <w:t xml:space="preserve"> </w:t>
      </w:r>
      <w:r w:rsidRPr="00F258BC">
        <w:rPr>
          <w:rStyle w:val="StyleUnderline"/>
        </w:rPr>
        <w:t>in human history</w:t>
      </w:r>
      <w:r w:rsidRPr="00395144">
        <w:rPr>
          <w:sz w:val="14"/>
        </w:rPr>
        <w:t xml:space="preserve">, </w:t>
      </w:r>
      <w:r w:rsidRPr="00F258BC">
        <w:rPr>
          <w:rStyle w:val="StyleUnderline"/>
        </w:rPr>
        <w:t>accompanied by</w:t>
      </w:r>
      <w:r w:rsidRPr="00395144">
        <w:rPr>
          <w:sz w:val="14"/>
        </w:rPr>
        <w:t xml:space="preserve"> mass unemployment and underemployment, precariousness, </w:t>
      </w:r>
      <w:r w:rsidRPr="00F258BC">
        <w:rPr>
          <w:rStyle w:val="StyleUnderline"/>
        </w:rPr>
        <w:t>poverty</w:t>
      </w:r>
      <w:r w:rsidRPr="00395144">
        <w:rPr>
          <w:sz w:val="14"/>
        </w:rPr>
        <w:t xml:space="preserve">, </w:t>
      </w:r>
      <w:r w:rsidRPr="00F258BC">
        <w:rPr>
          <w:rStyle w:val="StyleUnderline"/>
        </w:rPr>
        <w:t>hunger</w:t>
      </w:r>
      <w:r w:rsidRPr="00395144">
        <w:rPr>
          <w:sz w:val="14"/>
        </w:rPr>
        <w:t xml:space="preserve">, wasted output and lives, </w:t>
      </w:r>
      <w:r w:rsidRPr="00F258BC">
        <w:rPr>
          <w:rStyle w:val="StyleUnderline"/>
        </w:rPr>
        <w:t>and</w:t>
      </w:r>
      <w:r w:rsidRPr="00395144">
        <w:rPr>
          <w:sz w:val="14"/>
        </w:rPr>
        <w:t xml:space="preserve"> what at this point can only be called </w:t>
      </w:r>
      <w:r w:rsidRPr="00F258BC">
        <w:rPr>
          <w:rStyle w:val="StyleUnderline"/>
        </w:rPr>
        <w:t xml:space="preserve">a </w:t>
      </w:r>
      <w:r w:rsidRPr="00F508EE">
        <w:rPr>
          <w:rStyle w:val="StyleUnderline"/>
          <w:highlight w:val="yellow"/>
        </w:rPr>
        <w:t xml:space="preserve">planetary </w:t>
      </w:r>
      <w:r w:rsidRPr="00F508EE">
        <w:rPr>
          <w:rStyle w:val="Emphasis"/>
          <w:highlight w:val="yellow"/>
        </w:rPr>
        <w:t>ecological “death spiral.”</w:t>
      </w:r>
      <w:r w:rsidRPr="00395144">
        <w:rPr>
          <w:sz w:val="14"/>
        </w:rPr>
        <w:t xml:space="preserve">1 </w:t>
      </w:r>
      <w:r w:rsidRPr="00F258BC">
        <w:rPr>
          <w:rStyle w:val="StyleUnderline"/>
        </w:rPr>
        <w:t>The digital revolution</w:t>
      </w:r>
      <w:r w:rsidRPr="00395144">
        <w:rPr>
          <w:sz w:val="14"/>
        </w:rPr>
        <w:t xml:space="preserve">, the greatest technological advance of our time, has rapidly </w:t>
      </w:r>
      <w:r w:rsidRPr="00F258BC">
        <w:rPr>
          <w:rStyle w:val="StyleUnderline"/>
        </w:rPr>
        <w:t>mutated</w:t>
      </w:r>
      <w:r w:rsidRPr="00395144">
        <w:rPr>
          <w:sz w:val="14"/>
        </w:rPr>
        <w:t xml:space="preserve"> from a promise of free communication and liberated production </w:t>
      </w:r>
      <w:r w:rsidRPr="00F258BC">
        <w:rPr>
          <w:rStyle w:val="StyleUnderline"/>
        </w:rPr>
        <w:t>into new means of surveillance, control, and displacement of the working population</w:t>
      </w:r>
      <w:r w:rsidRPr="00395144">
        <w:rPr>
          <w:sz w:val="14"/>
        </w:rPr>
        <w:t xml:space="preserve">. </w:t>
      </w:r>
      <w:r w:rsidRPr="00F258BC">
        <w:rPr>
          <w:rStyle w:val="StyleUnderline"/>
        </w:rPr>
        <w:t xml:space="preserve">The institutions of </w:t>
      </w:r>
      <w:r w:rsidRPr="00F508EE">
        <w:rPr>
          <w:rStyle w:val="Emphasis"/>
          <w:highlight w:val="yellow"/>
        </w:rPr>
        <w:t>liberal democracy</w:t>
      </w:r>
      <w:r w:rsidRPr="00395144">
        <w:rPr>
          <w:sz w:val="14"/>
        </w:rPr>
        <w:t xml:space="preserve"> </w:t>
      </w:r>
      <w:r w:rsidRPr="00F258BC">
        <w:rPr>
          <w:rStyle w:val="StyleUnderline"/>
        </w:rPr>
        <w:t xml:space="preserve">are </w:t>
      </w:r>
      <w:r w:rsidRPr="00F508EE">
        <w:rPr>
          <w:rStyle w:val="StyleUnderline"/>
          <w:highlight w:val="yellow"/>
        </w:rPr>
        <w:t xml:space="preserve">at the point of </w:t>
      </w:r>
      <w:r w:rsidRPr="00F508EE">
        <w:rPr>
          <w:rStyle w:val="Emphasis"/>
          <w:highlight w:val="yellow"/>
        </w:rPr>
        <w:t>collapse</w:t>
      </w:r>
      <w:r w:rsidRPr="00F508EE">
        <w:rPr>
          <w:sz w:val="14"/>
          <w:highlight w:val="yellow"/>
        </w:rPr>
        <w:t xml:space="preserve">, </w:t>
      </w:r>
      <w:r w:rsidRPr="00F508EE">
        <w:rPr>
          <w:rStyle w:val="StyleUnderline"/>
          <w:highlight w:val="yellow"/>
        </w:rPr>
        <w:t xml:space="preserve">while </w:t>
      </w:r>
      <w:r w:rsidRPr="00F508EE">
        <w:rPr>
          <w:rStyle w:val="Emphasis"/>
          <w:highlight w:val="yellow"/>
        </w:rPr>
        <w:t>fascism</w:t>
      </w:r>
      <w:r w:rsidRPr="00395144">
        <w:rPr>
          <w:sz w:val="14"/>
        </w:rPr>
        <w:t xml:space="preserve">, </w:t>
      </w:r>
      <w:r w:rsidRPr="00F258BC">
        <w:rPr>
          <w:rStyle w:val="StyleUnderline"/>
        </w:rPr>
        <w:t xml:space="preserve">the rear guard of the capitalist system, </w:t>
      </w:r>
      <w:r w:rsidRPr="00F508EE">
        <w:rPr>
          <w:rStyle w:val="StyleUnderline"/>
          <w:highlight w:val="yellow"/>
        </w:rPr>
        <w:t>is</w:t>
      </w:r>
      <w:r w:rsidRPr="00F258BC">
        <w:rPr>
          <w:rStyle w:val="StyleUnderline"/>
        </w:rPr>
        <w:t xml:space="preserve"> again </w:t>
      </w:r>
      <w:r w:rsidRPr="00F508EE">
        <w:rPr>
          <w:rStyle w:val="StyleUnderline"/>
          <w:highlight w:val="yellow"/>
        </w:rPr>
        <w:t>on the march</w:t>
      </w:r>
      <w:r w:rsidRPr="00F508EE">
        <w:rPr>
          <w:sz w:val="14"/>
          <w:highlight w:val="yellow"/>
        </w:rPr>
        <w:t xml:space="preserve">, </w:t>
      </w:r>
      <w:r w:rsidRPr="00F508EE">
        <w:rPr>
          <w:rStyle w:val="StyleUnderline"/>
          <w:highlight w:val="yellow"/>
        </w:rPr>
        <w:t xml:space="preserve">along with </w:t>
      </w:r>
      <w:r w:rsidRPr="00F508EE">
        <w:rPr>
          <w:rStyle w:val="Emphasis"/>
          <w:highlight w:val="yellow"/>
        </w:rPr>
        <w:t>patriarchy</w:t>
      </w:r>
      <w:r w:rsidRPr="00F508EE">
        <w:rPr>
          <w:sz w:val="14"/>
          <w:highlight w:val="yellow"/>
        </w:rPr>
        <w:t xml:space="preserve">, </w:t>
      </w:r>
      <w:r w:rsidRPr="00F508EE">
        <w:rPr>
          <w:rStyle w:val="Emphasis"/>
          <w:highlight w:val="yellow"/>
        </w:rPr>
        <w:t>racism</w:t>
      </w:r>
      <w:r w:rsidRPr="00F508EE">
        <w:rPr>
          <w:sz w:val="14"/>
          <w:highlight w:val="yellow"/>
        </w:rPr>
        <w:t xml:space="preserve">, </w:t>
      </w:r>
      <w:r w:rsidRPr="00F508EE">
        <w:rPr>
          <w:rStyle w:val="Emphasis"/>
          <w:highlight w:val="yellow"/>
        </w:rPr>
        <w:t>imperialism</w:t>
      </w:r>
      <w:r w:rsidRPr="00F508EE">
        <w:rPr>
          <w:sz w:val="14"/>
          <w:highlight w:val="yellow"/>
        </w:rPr>
        <w:t xml:space="preserve">, </w:t>
      </w:r>
      <w:r w:rsidRPr="00F508EE">
        <w:rPr>
          <w:rStyle w:val="StyleUnderline"/>
          <w:highlight w:val="yellow"/>
        </w:rPr>
        <w:t>and</w:t>
      </w:r>
      <w:r w:rsidRPr="00F508EE">
        <w:rPr>
          <w:sz w:val="14"/>
          <w:highlight w:val="yellow"/>
        </w:rPr>
        <w:t xml:space="preserve"> </w:t>
      </w:r>
      <w:r w:rsidRPr="00F508EE">
        <w:rPr>
          <w:rStyle w:val="Emphasis"/>
          <w:highlight w:val="yellow"/>
        </w:rPr>
        <w:t>war</w:t>
      </w:r>
      <w:r w:rsidRPr="00395144">
        <w:rPr>
          <w:sz w:val="14"/>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4A6806">
        <w:rPr>
          <w:rStyle w:val="StyleUnderline"/>
        </w:rPr>
        <w:t>Indications of this failure of capitalism are everywhere</w:t>
      </w:r>
      <w:r w:rsidRPr="00395144">
        <w:rPr>
          <w:sz w:val="14"/>
        </w:rPr>
        <w:t xml:space="preserve">. </w:t>
      </w:r>
      <w:r w:rsidRPr="00F508EE">
        <w:rPr>
          <w:rStyle w:val="StyleUnderline"/>
          <w:highlight w:val="yellow"/>
        </w:rPr>
        <w:t>Stagnation of investment</w:t>
      </w:r>
      <w:r w:rsidRPr="004A6806">
        <w:rPr>
          <w:rStyle w:val="StyleUnderline"/>
        </w:rPr>
        <w:t xml:space="preserve"> punctuated by </w:t>
      </w:r>
      <w:r w:rsidRPr="00F508EE">
        <w:rPr>
          <w:rStyle w:val="Emphasis"/>
          <w:highlight w:val="yellow"/>
        </w:rPr>
        <w:t>bubbles</w:t>
      </w:r>
      <w:r w:rsidRPr="004A6806">
        <w:rPr>
          <w:rStyle w:val="StyleUnderline"/>
        </w:rPr>
        <w:t xml:space="preserve"> of financial expansion</w:t>
      </w:r>
      <w:r w:rsidRPr="00395144">
        <w:rPr>
          <w:sz w:val="14"/>
        </w:rPr>
        <w:t xml:space="preserve">, </w:t>
      </w:r>
      <w:r w:rsidRPr="004A6806">
        <w:rPr>
          <w:rStyle w:val="StyleUnderline"/>
        </w:rPr>
        <w:t>which</w:t>
      </w:r>
      <w:r w:rsidRPr="00395144">
        <w:rPr>
          <w:sz w:val="14"/>
        </w:rPr>
        <w:t xml:space="preserve"> then </w:t>
      </w:r>
      <w:r w:rsidRPr="00F508EE">
        <w:rPr>
          <w:rStyle w:val="Emphasis"/>
          <w:highlight w:val="yellow"/>
        </w:rPr>
        <w:t>inevitably burst</w:t>
      </w:r>
      <w:r w:rsidRPr="00395144">
        <w:rPr>
          <w:sz w:val="14"/>
        </w:rPr>
        <w:t xml:space="preserve">, </w:t>
      </w:r>
      <w:r w:rsidRPr="004A6806">
        <w:rPr>
          <w:rStyle w:val="StyleUnderline"/>
        </w:rPr>
        <w:t>now characterizes the so-called free market</w:t>
      </w:r>
      <w:r w:rsidRPr="00395144">
        <w:rPr>
          <w:sz w:val="14"/>
        </w:rPr>
        <w:t xml:space="preserve">.4 </w:t>
      </w:r>
      <w:r w:rsidRPr="004A6806">
        <w:rPr>
          <w:rStyle w:val="Emphasis"/>
        </w:rPr>
        <w:t>Soaring inequality</w:t>
      </w:r>
      <w:r w:rsidRPr="00395144">
        <w:rPr>
          <w:sz w:val="14"/>
        </w:rPr>
        <w:t xml:space="preserve"> </w:t>
      </w:r>
      <w:r w:rsidRPr="004A6806">
        <w:rPr>
          <w:rStyle w:val="StyleUnderline"/>
        </w:rPr>
        <w:t>in income and wealth has its counterpart in the declining material circumstances of a majority of the population</w:t>
      </w:r>
      <w:r w:rsidRPr="00395144">
        <w:rPr>
          <w:sz w:val="14"/>
        </w:rPr>
        <w:t xml:space="preserve">. </w:t>
      </w:r>
      <w:r w:rsidRPr="004A6806">
        <w:rPr>
          <w:rStyle w:val="StyleUnderline"/>
        </w:rPr>
        <w:t>Real wages for most workers in the United States have barely budged in forty years</w:t>
      </w:r>
      <w:r w:rsidRPr="00395144">
        <w:rPr>
          <w:sz w:val="14"/>
        </w:rP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A6806">
        <w:rPr>
          <w:rStyle w:val="StyleUnderline"/>
        </w:rPr>
        <w:t>Unions have been reduced to mere shadows</w:t>
      </w:r>
      <w:r w:rsidRPr="00395144">
        <w:rPr>
          <w:sz w:val="14"/>
        </w:rPr>
        <w:t xml:space="preserve"> of their former glory as capitalism has asserted totalitarian control over workplaces. With the demise of Soviet-type societies, social democracy in Europe has perished in the new atmosphere of “liberated capitalism.”7 </w:t>
      </w:r>
      <w:r w:rsidRPr="004A6806">
        <w:rPr>
          <w:rStyle w:val="StyleUnderline"/>
        </w:rPr>
        <w:t xml:space="preserve">The </w:t>
      </w:r>
      <w:r w:rsidRPr="00F508EE">
        <w:rPr>
          <w:rStyle w:val="StyleUnderline"/>
          <w:highlight w:val="yellow"/>
        </w:rPr>
        <w:t xml:space="preserve">capture of the surplus value produced by </w:t>
      </w:r>
      <w:r w:rsidRPr="00F508EE">
        <w:rPr>
          <w:rStyle w:val="Emphasis"/>
          <w:highlight w:val="yellow"/>
        </w:rPr>
        <w:t>overexploited populations in the poorest regions of the world</w:t>
      </w:r>
      <w:r w:rsidRPr="00395144">
        <w:rPr>
          <w:sz w:val="14"/>
        </w:rPr>
        <w:t xml:space="preserve">, </w:t>
      </w:r>
      <w:r w:rsidRPr="004A6806">
        <w:rPr>
          <w:rStyle w:val="StyleUnderline"/>
        </w:rPr>
        <w:t>via the global labor arbitrage instituted by multinational corporations</w:t>
      </w:r>
      <w:r w:rsidRPr="00395144">
        <w:rPr>
          <w:sz w:val="14"/>
        </w:rP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4A6806">
        <w:rPr>
          <w:rStyle w:val="StyleUnderline"/>
        </w:rPr>
        <w:t>The gap in per capita income and wealth between the richest and poorest nations</w:t>
      </w:r>
      <w:r w:rsidRPr="00395144">
        <w:rPr>
          <w:sz w:val="14"/>
        </w:rPr>
        <w:t xml:space="preserve">, which has been the dominant trend for centuries, </w:t>
      </w:r>
      <w:r w:rsidRPr="004A6806">
        <w:rPr>
          <w:rStyle w:val="StyleUnderline"/>
        </w:rPr>
        <w:t>is rapidly widening once again</w:t>
      </w:r>
      <w:r w:rsidRPr="00395144">
        <w:rPr>
          <w:sz w:val="14"/>
        </w:rPr>
        <w:t xml:space="preserve">.12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 </w:t>
      </w:r>
      <w:r w:rsidRPr="004A6806">
        <w:rPr>
          <w:rStyle w:val="StyleUnderline"/>
        </w:rPr>
        <w:t xml:space="preserve">Adequate </w:t>
      </w:r>
      <w:r w:rsidRPr="00F508EE">
        <w:rPr>
          <w:rStyle w:val="Emphasis"/>
          <w:highlight w:val="yellow"/>
        </w:rPr>
        <w:t>health care</w:t>
      </w:r>
      <w:r w:rsidRPr="004A6806">
        <w:rPr>
          <w:rStyle w:val="StyleUnderline"/>
        </w:rPr>
        <w:t xml:space="preserve">, housing, education, and clean water and air are increasingly </w:t>
      </w:r>
      <w:r w:rsidRPr="00F508EE">
        <w:rPr>
          <w:rStyle w:val="StyleUnderline"/>
          <w:highlight w:val="yellow"/>
        </w:rPr>
        <w:t>out of reach</w:t>
      </w:r>
      <w:r w:rsidRPr="004A6806">
        <w:rPr>
          <w:rStyle w:val="StyleUnderline"/>
        </w:rPr>
        <w:t xml:space="preserve"> for large sections of the population</w:t>
      </w:r>
      <w:r w:rsidRPr="00395144">
        <w:rPr>
          <w:sz w:val="14"/>
        </w:rPr>
        <w:t xml:space="preserve">, </w:t>
      </w:r>
      <w:r w:rsidRPr="004A6806">
        <w:rPr>
          <w:rStyle w:val="StyleUnderline"/>
        </w:rPr>
        <w:t>even in wealthy countries</w:t>
      </w:r>
      <w:r w:rsidRPr="00395144">
        <w:rPr>
          <w:sz w:val="14"/>
        </w:rP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w:t>
      </w:r>
      <w:r w:rsidRPr="004A6806">
        <w:rPr>
          <w:rStyle w:val="StyleUnderline"/>
        </w:rPr>
        <w:t>In the U</w:t>
      </w:r>
      <w:r w:rsidRPr="00395144">
        <w:rPr>
          <w:sz w:val="14"/>
        </w:rPr>
        <w:t xml:space="preserve">nited </w:t>
      </w:r>
      <w:r w:rsidRPr="004A6806">
        <w:rPr>
          <w:rStyle w:val="StyleUnderline"/>
        </w:rPr>
        <w:t>S</w:t>
      </w:r>
      <w:r w:rsidRPr="00395144">
        <w:rPr>
          <w:sz w:val="14"/>
        </w:rPr>
        <w:t xml:space="preserve">tates </w:t>
      </w:r>
      <w:r w:rsidRPr="004A6806">
        <w:rPr>
          <w:rStyle w:val="StyleUnderline"/>
        </w:rPr>
        <w:t>and other high-income countries</w:t>
      </w:r>
      <w:r w:rsidRPr="00395144">
        <w:rPr>
          <w:sz w:val="14"/>
        </w:rPr>
        <w:t xml:space="preserve">, </w:t>
      </w:r>
      <w:r w:rsidRPr="004A6806">
        <w:rPr>
          <w:rStyle w:val="StyleUnderline"/>
        </w:rPr>
        <w:t>life expectancy is in decline</w:t>
      </w:r>
      <w:r w:rsidRPr="00395144">
        <w:rPr>
          <w:sz w:val="14"/>
        </w:rPr>
        <w:t xml:space="preserv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4A6806">
        <w:rPr>
          <w:rStyle w:val="StyleUnderline"/>
        </w:rPr>
        <w:t>Overuse of antibiotics</w:t>
      </w:r>
      <w:r w:rsidRPr="00395144">
        <w:rPr>
          <w:sz w:val="14"/>
        </w:rPr>
        <w:t xml:space="preserve">, particularly by capitalist agribusiness, </w:t>
      </w:r>
      <w:r w:rsidRPr="00F508EE">
        <w:rPr>
          <w:rStyle w:val="StyleUnderline"/>
          <w:highlight w:val="yellow"/>
        </w:rPr>
        <w:t>is leading to an</w:t>
      </w:r>
      <w:r w:rsidRPr="00F508EE">
        <w:rPr>
          <w:sz w:val="14"/>
          <w:highlight w:val="yellow"/>
        </w:rPr>
        <w:t xml:space="preserve"> </w:t>
      </w:r>
      <w:r w:rsidRPr="00F508EE">
        <w:rPr>
          <w:rStyle w:val="Emphasis"/>
          <w:highlight w:val="yellow"/>
        </w:rPr>
        <w:t>a</w:t>
      </w:r>
      <w:r w:rsidRPr="00395144">
        <w:rPr>
          <w:sz w:val="14"/>
        </w:rPr>
        <w:t>nti</w:t>
      </w:r>
      <w:r w:rsidRPr="00F508EE">
        <w:rPr>
          <w:rStyle w:val="Emphasis"/>
          <w:highlight w:val="yellow"/>
        </w:rPr>
        <w:t>b</w:t>
      </w:r>
      <w:r w:rsidRPr="00395144">
        <w:rPr>
          <w:sz w:val="14"/>
        </w:rPr>
        <w:t>iotic-</w:t>
      </w:r>
      <w:r w:rsidRPr="00F508EE">
        <w:rPr>
          <w:rStyle w:val="Emphasis"/>
          <w:highlight w:val="yellow"/>
        </w:rPr>
        <w:t>r</w:t>
      </w:r>
      <w:r w:rsidRPr="00395144">
        <w:rPr>
          <w:sz w:val="14"/>
        </w:rPr>
        <w:t xml:space="preserve">esistance </w:t>
      </w:r>
      <w:r w:rsidRPr="00F508EE">
        <w:rPr>
          <w:rStyle w:val="Emphasis"/>
          <w:highlight w:val="yellow"/>
        </w:rPr>
        <w:t>crisis</w:t>
      </w:r>
      <w:r w:rsidRPr="00F508EE">
        <w:rPr>
          <w:sz w:val="14"/>
          <w:highlight w:val="yellow"/>
        </w:rPr>
        <w:t xml:space="preserve">, </w:t>
      </w:r>
      <w:r w:rsidRPr="00F508EE">
        <w:rPr>
          <w:rStyle w:val="StyleUnderline"/>
          <w:highlight w:val="yellow"/>
        </w:rPr>
        <w:t xml:space="preserve">with the dangerous growth of </w:t>
      </w:r>
      <w:r w:rsidRPr="00F508EE">
        <w:rPr>
          <w:rStyle w:val="Emphasis"/>
          <w:highlight w:val="yellow"/>
        </w:rPr>
        <w:t>superbugs</w:t>
      </w:r>
      <w:r w:rsidRPr="00395144">
        <w:rPr>
          <w:sz w:val="14"/>
        </w:rPr>
        <w:t xml:space="preserve"> generating increasing numbers of deaths, which by mid–century could surpass annual cancer deaths, </w:t>
      </w:r>
      <w:r w:rsidRPr="004A6806">
        <w:rPr>
          <w:rStyle w:val="StyleUnderline"/>
        </w:rPr>
        <w:t>prompting the World Health Organization to declare a “global health emergency.”</w:t>
      </w:r>
      <w:r w:rsidRPr="00395144">
        <w:rPr>
          <w:sz w:val="14"/>
        </w:rPr>
        <w:t xml:space="preserve">17 These dire conditions, arising from the workings of the system, are consistent with what Frederick Engels, in the Condition of the Working Class in England, called “social murder.”18 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reduced to intellectual dungeons, many of the poorest, </w:t>
      </w:r>
      <w:r w:rsidRPr="004A6806">
        <w:rPr>
          <w:rStyle w:val="StyleUnderline"/>
        </w:rPr>
        <w:t xml:space="preserve">most racially segregated </w:t>
      </w:r>
      <w:r w:rsidRPr="00F508EE">
        <w:rPr>
          <w:rStyle w:val="StyleUnderline"/>
          <w:highlight w:val="yellow"/>
        </w:rPr>
        <w:t>schools</w:t>
      </w:r>
      <w:r w:rsidRPr="004A6806">
        <w:rPr>
          <w:rStyle w:val="StyleUnderline"/>
        </w:rPr>
        <w:t xml:space="preserve"> in the United States </w:t>
      </w:r>
      <w:r w:rsidRPr="00F508EE">
        <w:rPr>
          <w:rStyle w:val="StyleUnderline"/>
          <w:highlight w:val="yellow"/>
        </w:rPr>
        <w:t>are</w:t>
      </w:r>
      <w:r w:rsidRPr="004A6806">
        <w:rPr>
          <w:rStyle w:val="StyleUnderline"/>
        </w:rPr>
        <w:t xml:space="preserve"> mere </w:t>
      </w:r>
      <w:r w:rsidRPr="00F508EE">
        <w:rPr>
          <w:rStyle w:val="Emphasis"/>
          <w:highlight w:val="yellow"/>
        </w:rPr>
        <w:t>pipelines for prisons</w:t>
      </w:r>
      <w:r w:rsidRPr="004A6806">
        <w:rPr>
          <w:rStyle w:val="StyleUnderline"/>
        </w:rPr>
        <w:t xml:space="preserve"> or the military</w:t>
      </w:r>
      <w:r w:rsidRPr="00395144">
        <w:rPr>
          <w:sz w:val="14"/>
        </w:rPr>
        <w:t xml:space="preserve">.21 </w:t>
      </w:r>
      <w:r w:rsidRPr="004A6806">
        <w:rPr>
          <w:rStyle w:val="StyleUnderline"/>
        </w:rPr>
        <w:t>More than two million people in the United States are behind bars</w:t>
      </w:r>
      <w:r w:rsidRPr="00395144">
        <w:rPr>
          <w:sz w:val="14"/>
        </w:rPr>
        <w:t xml:space="preserve">, a higher rate of incarceration than any other country in the world, </w:t>
      </w:r>
      <w:r w:rsidRPr="004A6806">
        <w:rPr>
          <w:rStyle w:val="StyleUnderline"/>
        </w:rPr>
        <w:t>constituting a new Jim Crow</w:t>
      </w:r>
      <w:r w:rsidRPr="00395144">
        <w:rPr>
          <w:sz w:val="14"/>
        </w:rP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4A6806">
        <w:rPr>
          <w:rStyle w:val="StyleUnderline"/>
        </w:rPr>
        <w:t>Racial divides are now widening across the entire planet</w:t>
      </w:r>
      <w:r w:rsidRPr="00395144">
        <w:rPr>
          <w:sz w:val="14"/>
        </w:rPr>
        <w:t xml:space="preserve">. </w:t>
      </w:r>
      <w:r w:rsidRPr="004A6806">
        <w:rPr>
          <w:rStyle w:val="StyleUnderline"/>
        </w:rPr>
        <w:t>Violence against women and the expropriation of their unpaid labor</w:t>
      </w:r>
      <w:r w:rsidRPr="00395144">
        <w:rPr>
          <w:sz w:val="14"/>
        </w:rPr>
        <w:t xml:space="preserve">, as well as the higher level of exploitation of their paid labor, </w:t>
      </w:r>
      <w:r w:rsidRPr="004A6806">
        <w:rPr>
          <w:rStyle w:val="StyleUnderline"/>
        </w:rPr>
        <w:t>are integral to the way in which power is organized in capitalist society</w:t>
      </w:r>
      <w:r w:rsidRPr="00395144">
        <w:rPr>
          <w:sz w:val="14"/>
        </w:rPr>
        <w:t xml:space="preserve">—and how it seeks to divide rather than unify the population. More than a third of women worldwide have experienced physical/sexual violence. Women’s bodies, in particular, are objectified, reified, and commodified as part of the normal workings of monopoly-capitalist marketing.23 </w:t>
      </w:r>
      <w:r w:rsidRPr="004A6806">
        <w:rPr>
          <w:rStyle w:val="StyleUnderline"/>
        </w:rPr>
        <w:t>The mass media-propaganda system</w:t>
      </w:r>
      <w:r w:rsidRPr="00395144">
        <w:rPr>
          <w:sz w:val="14"/>
        </w:rPr>
        <w:t xml:space="preserve">, part of the larger corporate matrix, </w:t>
      </w:r>
      <w:r w:rsidRPr="004A6806">
        <w:rPr>
          <w:rStyle w:val="StyleUnderline"/>
        </w:rPr>
        <w:t>is</w:t>
      </w:r>
      <w:r w:rsidRPr="00395144">
        <w:rPr>
          <w:sz w:val="14"/>
        </w:rPr>
        <w:t xml:space="preserve"> now merging into a social media-based propaganda system that is more porous and seemingly anarchic, but </w:t>
      </w:r>
      <w:r w:rsidRPr="004A6806">
        <w:rPr>
          <w:rStyle w:val="StyleUnderline"/>
        </w:rPr>
        <w:t>more universal and more than ever favoring money and power</w:t>
      </w:r>
      <w:r w:rsidRPr="00395144">
        <w:rPr>
          <w:sz w:val="14"/>
        </w:rPr>
        <w:t xml:space="preserve">.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 </w:t>
      </w:r>
      <w:r w:rsidRPr="004A6806">
        <w:rPr>
          <w:rStyle w:val="StyleUnderline"/>
        </w:rPr>
        <w:t>Elections are increasingly prey to unregulated “dark money” emanating from the coffers of corporations and the billionaire class</w:t>
      </w:r>
      <w:r w:rsidRPr="00395144">
        <w:rPr>
          <w:sz w:val="14"/>
        </w:rPr>
        <w:t xml:space="preserve">. </w:t>
      </w:r>
      <w:r w:rsidRPr="004A6806">
        <w:rPr>
          <w:rStyle w:val="StyleUnderline"/>
        </w:rPr>
        <w:t>Although presenting itself as the world’s leading democracy</w:t>
      </w:r>
      <w:r w:rsidRPr="00395144">
        <w:rPr>
          <w:sz w:val="14"/>
        </w:rPr>
        <w:t xml:space="preserve">, </w:t>
      </w:r>
      <w:r w:rsidRPr="004A6806">
        <w:rPr>
          <w:rStyle w:val="StyleUnderline"/>
        </w:rPr>
        <w:t>the United States</w:t>
      </w:r>
      <w:r w:rsidRPr="00395144">
        <w:rPr>
          <w:sz w:val="14"/>
        </w:rPr>
        <w:t>, as Paul Baran and Paul Sweezy stated in Monopoly Capital in 1966, “</w:t>
      </w:r>
      <w:r w:rsidRPr="004A6806">
        <w:rPr>
          <w:rStyle w:val="StyleUnderline"/>
        </w:rPr>
        <w:t xml:space="preserve">is democratic in form and </w:t>
      </w:r>
      <w:r w:rsidRPr="004A6806">
        <w:rPr>
          <w:rStyle w:val="Emphasis"/>
        </w:rPr>
        <w:t>plutocratic in content</w:t>
      </w:r>
      <w:r w:rsidRPr="00395144">
        <w:rPr>
          <w:sz w:val="14"/>
        </w:rPr>
        <w:t xml:space="preserve">.”26 In the Trump administration, following a long-established tradition, 72 percent of those appointed to the cabinet have come from the higher corporate echelons, while others have been drawn from the military.27 </w:t>
      </w:r>
      <w:r w:rsidRPr="00F508EE">
        <w:rPr>
          <w:rStyle w:val="Emphasis"/>
          <w:highlight w:val="yellow"/>
        </w:rPr>
        <w:t>War</w:t>
      </w:r>
      <w:r w:rsidRPr="00395144">
        <w:rPr>
          <w:sz w:val="14"/>
        </w:rPr>
        <w:t xml:space="preserve">, </w:t>
      </w:r>
      <w:r w:rsidRPr="004A6806">
        <w:rPr>
          <w:rStyle w:val="StyleUnderline"/>
        </w:rPr>
        <w:t>engineered by the United States</w:t>
      </w:r>
      <w:r w:rsidRPr="00395144">
        <w:rPr>
          <w:sz w:val="14"/>
        </w:rPr>
        <w:t xml:space="preserve"> and other major powers at the apex of the system, </w:t>
      </w:r>
      <w:r w:rsidRPr="00F508EE">
        <w:rPr>
          <w:rStyle w:val="StyleUnderline"/>
          <w:highlight w:val="yellow"/>
        </w:rPr>
        <w:t xml:space="preserve">has become </w:t>
      </w:r>
      <w:r w:rsidRPr="00F508EE">
        <w:rPr>
          <w:rStyle w:val="Emphasis"/>
          <w:highlight w:val="yellow"/>
        </w:rPr>
        <w:t>perpetual in strategic oil regions</w:t>
      </w:r>
      <w:r w:rsidRPr="00395144">
        <w:rPr>
          <w:sz w:val="14"/>
        </w:rPr>
        <w:t xml:space="preserve"> </w:t>
      </w:r>
      <w:r w:rsidRPr="004A6806">
        <w:rPr>
          <w:rStyle w:val="StyleUnderline"/>
        </w:rPr>
        <w:t xml:space="preserve">such as the Middle East, </w:t>
      </w:r>
      <w:r w:rsidRPr="00F508EE">
        <w:rPr>
          <w:rStyle w:val="StyleUnderline"/>
          <w:highlight w:val="yellow"/>
        </w:rPr>
        <w:t>and</w:t>
      </w:r>
      <w:r w:rsidRPr="00F508EE">
        <w:rPr>
          <w:sz w:val="14"/>
          <w:highlight w:val="yellow"/>
        </w:rPr>
        <w:t xml:space="preserve"> </w:t>
      </w:r>
      <w:r w:rsidRPr="00F508EE">
        <w:rPr>
          <w:rStyle w:val="Emphasis"/>
          <w:highlight w:val="yellow"/>
        </w:rPr>
        <w:t>threatens to escalate into a global thermonuclear exchange</w:t>
      </w:r>
      <w:r w:rsidRPr="00395144">
        <w:rPr>
          <w:sz w:val="14"/>
        </w:rPr>
        <w:t xml:space="preserve">. During the Obama administration, </w:t>
      </w:r>
      <w:r w:rsidRPr="004A6806">
        <w:rPr>
          <w:rStyle w:val="StyleUnderline"/>
        </w:rPr>
        <w:t>the United States was engaged in</w:t>
      </w:r>
      <w:r w:rsidRPr="00395144">
        <w:rPr>
          <w:sz w:val="14"/>
        </w:rPr>
        <w:t xml:space="preserve"> wars/bombings in seven different countries—</w:t>
      </w:r>
      <w:r w:rsidRPr="004A6806">
        <w:rPr>
          <w:rStyle w:val="StyleUnderline"/>
        </w:rPr>
        <w:t>Afghanistan, Iraq, Syria, Libya, Yemen, Somalia, and Pakistan</w:t>
      </w:r>
      <w:r w:rsidRPr="00395144">
        <w:rPr>
          <w:sz w:val="14"/>
        </w:rPr>
        <w:t xml:space="preserve">.28 Torture and assassinations have been reinstituted by Washington as acceptable instruments of war against those now innumerable individuals, group networks, and whole societies that are branded as terrorist. </w:t>
      </w:r>
      <w:r w:rsidRPr="004A6806">
        <w:rPr>
          <w:rStyle w:val="StyleUnderline"/>
        </w:rPr>
        <w:t xml:space="preserve">A new Cold War and </w:t>
      </w:r>
      <w:r w:rsidRPr="00F508EE">
        <w:rPr>
          <w:rStyle w:val="Emphasis"/>
          <w:highlight w:val="yellow"/>
        </w:rPr>
        <w:t>nuclear arms race</w:t>
      </w:r>
      <w:r w:rsidRPr="00395144">
        <w:rPr>
          <w:sz w:val="14"/>
        </w:rPr>
        <w:t xml:space="preserve"> </w:t>
      </w:r>
      <w:r w:rsidRPr="004A6806">
        <w:rPr>
          <w:rStyle w:val="StyleUnderline"/>
        </w:rPr>
        <w:t xml:space="preserve">is in the making </w:t>
      </w:r>
      <w:r w:rsidRPr="00F508EE">
        <w:rPr>
          <w:rStyle w:val="StyleUnderline"/>
          <w:highlight w:val="yellow"/>
        </w:rPr>
        <w:t>between the U</w:t>
      </w:r>
      <w:r w:rsidRPr="004A6806">
        <w:rPr>
          <w:rStyle w:val="StyleUnderline"/>
        </w:rPr>
        <w:t xml:space="preserve">nited </w:t>
      </w:r>
      <w:r w:rsidRPr="00F508EE">
        <w:rPr>
          <w:rStyle w:val="StyleUnderline"/>
          <w:highlight w:val="yellow"/>
        </w:rPr>
        <w:t>S</w:t>
      </w:r>
      <w:r w:rsidRPr="004A6806">
        <w:rPr>
          <w:rStyle w:val="StyleUnderline"/>
        </w:rPr>
        <w:t xml:space="preserve">tates </w:t>
      </w:r>
      <w:r w:rsidRPr="00F508EE">
        <w:rPr>
          <w:rStyle w:val="StyleUnderline"/>
          <w:highlight w:val="yellow"/>
        </w:rPr>
        <w:t xml:space="preserve">and </w:t>
      </w:r>
      <w:r w:rsidRPr="00F508EE">
        <w:rPr>
          <w:rStyle w:val="Emphasis"/>
          <w:highlight w:val="yellow"/>
        </w:rPr>
        <w:t>Russia</w:t>
      </w:r>
      <w:r w:rsidRPr="00C506E1">
        <w:rPr>
          <w:rStyle w:val="StyleUnderline"/>
        </w:rPr>
        <w:t>, while</w:t>
      </w:r>
      <w:r w:rsidRPr="004A6806">
        <w:rPr>
          <w:rStyle w:val="StyleUnderline"/>
        </w:rPr>
        <w:t xml:space="preserve"> Washington is seeking to </w:t>
      </w:r>
      <w:r w:rsidRPr="00F508EE">
        <w:rPr>
          <w:rStyle w:val="Emphasis"/>
          <w:highlight w:val="yellow"/>
        </w:rPr>
        <w:t>place road blocks to the continued rise of China</w:t>
      </w:r>
      <w:r w:rsidRPr="00395144">
        <w:rPr>
          <w:sz w:val="14"/>
        </w:rPr>
        <w:t xml:space="preserve">.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 Increasingly severe economic sanctions are being imposed by the United States on countries like Venezuela and Nicaragua, despite their democratic elections—or because of them. </w:t>
      </w:r>
      <w:r w:rsidRPr="004A6806">
        <w:rPr>
          <w:rStyle w:val="StyleUnderline"/>
        </w:rPr>
        <w:t>Trade and currency wars are being actively promoted by core states, while racist barriers against immigration continue to be erected in</w:t>
      </w:r>
      <w:r w:rsidRPr="00395144">
        <w:rPr>
          <w:sz w:val="14"/>
        </w:rPr>
        <w:t xml:space="preserve"> Europe and </w:t>
      </w:r>
      <w:r w:rsidRPr="004A6806">
        <w:rPr>
          <w:rStyle w:val="StyleUnderline"/>
        </w:rPr>
        <w:t>the United States</w:t>
      </w:r>
      <w:r w:rsidRPr="00395144">
        <w:rPr>
          <w:sz w:val="14"/>
        </w:rP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 </w:t>
      </w:r>
      <w:r w:rsidRPr="004A6806">
        <w:rPr>
          <w:rStyle w:val="StyleUnderline"/>
        </w:rPr>
        <w:t>More than three-quarters of a billion people</w:t>
      </w:r>
      <w:r w:rsidRPr="00395144">
        <w:rPr>
          <w:sz w:val="14"/>
        </w:rPr>
        <w:t xml:space="preserve">, over 10 percent of the world population, </w:t>
      </w:r>
      <w:r w:rsidRPr="004A6806">
        <w:rPr>
          <w:rStyle w:val="StyleUnderline"/>
        </w:rPr>
        <w:t>are chronically malnourished</w:t>
      </w:r>
      <w:r w:rsidRPr="00395144">
        <w:rPr>
          <w:sz w:val="14"/>
        </w:rP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 </w:t>
      </w:r>
      <w:r w:rsidRPr="004A6806">
        <w:rPr>
          <w:rStyle w:val="StyleUnderline"/>
        </w:rPr>
        <w:t>The Anthropocene epoch</w:t>
      </w:r>
      <w:r w:rsidRPr="00395144">
        <w:rPr>
          <w:sz w:val="14"/>
        </w:rPr>
        <w:t xml:space="preserve">, first ushered in by the Great Acceleration of the world economy immediately after the Second World War, </w:t>
      </w:r>
      <w:r w:rsidRPr="004A6806">
        <w:rPr>
          <w:rStyle w:val="StyleUnderline"/>
        </w:rPr>
        <w:t xml:space="preserve">has generated </w:t>
      </w:r>
      <w:r w:rsidRPr="00F508EE">
        <w:rPr>
          <w:rStyle w:val="StyleUnderline"/>
          <w:highlight w:val="yellow"/>
        </w:rPr>
        <w:t xml:space="preserve">enormous rifts in </w:t>
      </w:r>
      <w:r w:rsidRPr="00F508EE">
        <w:rPr>
          <w:rStyle w:val="Emphasis"/>
          <w:highlight w:val="yellow"/>
        </w:rPr>
        <w:t>planetary boundaries</w:t>
      </w:r>
      <w:r w:rsidRPr="00F508EE">
        <w:rPr>
          <w:sz w:val="14"/>
          <w:highlight w:val="yellow"/>
        </w:rPr>
        <w:t xml:space="preserve">, </w:t>
      </w:r>
      <w:r w:rsidRPr="00F508EE">
        <w:rPr>
          <w:rStyle w:val="StyleUnderline"/>
          <w:highlight w:val="yellow"/>
        </w:rPr>
        <w:t xml:space="preserve">extending from </w:t>
      </w:r>
      <w:r w:rsidRPr="00F508EE">
        <w:rPr>
          <w:rStyle w:val="Emphasis"/>
          <w:highlight w:val="yellow"/>
        </w:rPr>
        <w:t>climate change</w:t>
      </w:r>
      <w:r w:rsidRPr="00F508EE">
        <w:rPr>
          <w:rStyle w:val="StyleUnderline"/>
          <w:highlight w:val="yellow"/>
        </w:rPr>
        <w:t xml:space="preserve"> to</w:t>
      </w:r>
      <w:r w:rsidRPr="00F508EE">
        <w:rPr>
          <w:sz w:val="14"/>
          <w:highlight w:val="yellow"/>
        </w:rPr>
        <w:t xml:space="preserve"> </w:t>
      </w:r>
      <w:r w:rsidRPr="00F508EE">
        <w:rPr>
          <w:rStyle w:val="Emphasis"/>
          <w:highlight w:val="yellow"/>
        </w:rPr>
        <w:t>ocean acidification</w:t>
      </w:r>
      <w:r w:rsidRPr="00395144">
        <w:rPr>
          <w:sz w:val="14"/>
        </w:rPr>
        <w:t xml:space="preserve">, </w:t>
      </w:r>
      <w:r w:rsidRPr="004A6806">
        <w:rPr>
          <w:rStyle w:val="StyleUnderline"/>
        </w:rPr>
        <w:t>to the sixth extinction</w:t>
      </w:r>
      <w:r w:rsidRPr="00395144">
        <w:rPr>
          <w:sz w:val="14"/>
        </w:rPr>
        <w:t xml:space="preserve">, </w:t>
      </w:r>
      <w:r w:rsidRPr="004A6806">
        <w:rPr>
          <w:rStyle w:val="StyleUnderline"/>
        </w:rPr>
        <w:t xml:space="preserve">to </w:t>
      </w:r>
      <w:r w:rsidRPr="00F508EE">
        <w:rPr>
          <w:rStyle w:val="StyleUnderline"/>
          <w:highlight w:val="yellow"/>
        </w:rPr>
        <w:t>disruption of</w:t>
      </w:r>
      <w:r w:rsidRPr="004A6806">
        <w:rPr>
          <w:rStyle w:val="StyleUnderline"/>
        </w:rPr>
        <w:t xml:space="preserve"> the global</w:t>
      </w:r>
      <w:r w:rsidRPr="00395144">
        <w:rPr>
          <w:sz w:val="14"/>
        </w:rPr>
        <w:t xml:space="preserve"> </w:t>
      </w:r>
      <w:r w:rsidRPr="00F508EE">
        <w:rPr>
          <w:rStyle w:val="Emphasis"/>
          <w:highlight w:val="yellow"/>
        </w:rPr>
        <w:t>nitrogen</w:t>
      </w:r>
      <w:r w:rsidRPr="00F508EE">
        <w:rPr>
          <w:sz w:val="14"/>
          <w:highlight w:val="yellow"/>
        </w:rPr>
        <w:t xml:space="preserve"> </w:t>
      </w:r>
      <w:r w:rsidRPr="00F508EE">
        <w:rPr>
          <w:rStyle w:val="StyleUnderline"/>
          <w:highlight w:val="yellow"/>
        </w:rPr>
        <w:t>and</w:t>
      </w:r>
      <w:r w:rsidRPr="00F508EE">
        <w:rPr>
          <w:sz w:val="14"/>
          <w:highlight w:val="yellow"/>
        </w:rPr>
        <w:t xml:space="preserve"> </w:t>
      </w:r>
      <w:r w:rsidRPr="00F508EE">
        <w:rPr>
          <w:rStyle w:val="Emphasis"/>
          <w:highlight w:val="yellow"/>
        </w:rPr>
        <w:t>phosphorus</w:t>
      </w:r>
      <w:r w:rsidRPr="00F508EE">
        <w:rPr>
          <w:sz w:val="14"/>
          <w:highlight w:val="yellow"/>
        </w:rPr>
        <w:t xml:space="preserve"> </w:t>
      </w:r>
      <w:r w:rsidRPr="00F508EE">
        <w:rPr>
          <w:rStyle w:val="StyleUnderline"/>
          <w:highlight w:val="yellow"/>
        </w:rPr>
        <w:t>cycles</w:t>
      </w:r>
      <w:r w:rsidRPr="00395144">
        <w:rPr>
          <w:sz w:val="14"/>
        </w:rPr>
        <w:t xml:space="preserve">, </w:t>
      </w:r>
      <w:r w:rsidRPr="004A6806">
        <w:rPr>
          <w:rStyle w:val="StyleUnderline"/>
        </w:rPr>
        <w:t>to the loss of freshwater</w:t>
      </w:r>
      <w:r w:rsidRPr="00395144">
        <w:rPr>
          <w:sz w:val="14"/>
        </w:rPr>
        <w:t xml:space="preserve">, </w:t>
      </w:r>
      <w:r w:rsidRPr="00F508EE">
        <w:rPr>
          <w:rStyle w:val="StyleUnderline"/>
          <w:highlight w:val="yellow"/>
        </w:rPr>
        <w:t>to</w:t>
      </w:r>
      <w:r w:rsidRPr="004A6806">
        <w:rPr>
          <w:rStyle w:val="StyleUnderline"/>
        </w:rPr>
        <w:t xml:space="preserve"> the </w:t>
      </w:r>
      <w:r w:rsidRPr="00F508EE">
        <w:rPr>
          <w:rStyle w:val="Emphasis"/>
          <w:highlight w:val="yellow"/>
        </w:rPr>
        <w:t>disappearance of forests</w:t>
      </w:r>
      <w:r w:rsidRPr="00395144">
        <w:rPr>
          <w:sz w:val="14"/>
        </w:rPr>
        <w:t xml:space="preserve">, </w:t>
      </w:r>
      <w:r w:rsidRPr="004A6806">
        <w:rPr>
          <w:rStyle w:val="StyleUnderline"/>
        </w:rPr>
        <w:t>to widespread toxic-chemical and radioactive pollution</w:t>
      </w:r>
      <w:r w:rsidRPr="00395144">
        <w:rPr>
          <w:sz w:val="14"/>
        </w:rP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“species exterminations” resulting from accelerating climate change and rapidly shifting climate zones are only compounding this general process of biodiversity loss</w:t>
      </w:r>
      <w:r w:rsidRPr="00395144">
        <w:rPr>
          <w:sz w:val="14"/>
        </w:rPr>
        <w:t xml:space="preserve">. Biologists expect that half of all species will be facing extinction by the end of the century.38 </w:t>
      </w:r>
      <w:r w:rsidRPr="004A6806">
        <w:rPr>
          <w:rStyle w:val="StyleUnderline"/>
        </w:rPr>
        <w:t>If present climate-change trends continue, the “</w:t>
      </w:r>
      <w:r w:rsidRPr="00F508EE">
        <w:rPr>
          <w:rStyle w:val="StyleUnderline"/>
          <w:highlight w:val="yellow"/>
        </w:rPr>
        <w:t>global carbon budget</w:t>
      </w:r>
      <w:r w:rsidRPr="004A6806">
        <w:rPr>
          <w:rStyle w:val="StyleUnderline"/>
        </w:rPr>
        <w:t xml:space="preserve">” associated with a 2°C increase in average global temperature </w:t>
      </w:r>
      <w:r w:rsidRPr="00F508EE">
        <w:rPr>
          <w:rStyle w:val="StyleUnderline"/>
          <w:highlight w:val="yellow"/>
        </w:rPr>
        <w:t xml:space="preserve">will be </w:t>
      </w:r>
      <w:r w:rsidRPr="00F508EE">
        <w:rPr>
          <w:rStyle w:val="Emphasis"/>
          <w:highlight w:val="yellow"/>
        </w:rPr>
        <w:t>broken in sixteen years</w:t>
      </w:r>
      <w:r w:rsidRPr="00395144">
        <w:rPr>
          <w:sz w:val="14"/>
        </w:rP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world is now perilously close to a Hothouse Earth, in which catastrophic </w:t>
      </w:r>
      <w:r w:rsidRPr="00F508EE">
        <w:rPr>
          <w:rStyle w:val="StyleUnderline"/>
          <w:highlight w:val="yellow"/>
        </w:rPr>
        <w:t>climate change will be</w:t>
      </w:r>
      <w:r w:rsidRPr="00F508EE">
        <w:rPr>
          <w:sz w:val="14"/>
          <w:highlight w:val="yellow"/>
        </w:rPr>
        <w:t xml:space="preserve"> </w:t>
      </w:r>
      <w:r w:rsidRPr="00F508EE">
        <w:rPr>
          <w:rStyle w:val="Emphasis"/>
          <w:highlight w:val="yellow"/>
        </w:rPr>
        <w:t>locked in and irreversible</w:t>
      </w:r>
      <w:r w:rsidRPr="00395144">
        <w:rPr>
          <w:sz w:val="14"/>
        </w:rPr>
        <w:t xml:space="preserve">.39 </w:t>
      </w:r>
      <w:r w:rsidRPr="004A6806">
        <w:rPr>
          <w:rStyle w:val="StyleUnderline"/>
        </w:rPr>
        <w:t>The</w:t>
      </w:r>
      <w:r w:rsidRPr="00395144">
        <w:rPr>
          <w:sz w:val="14"/>
        </w:rPr>
        <w:t xml:space="preserve"> ecological, social, and economic </w:t>
      </w:r>
      <w:r w:rsidRPr="004A6806">
        <w:rPr>
          <w:rStyle w:val="StyleUnderline"/>
        </w:rPr>
        <w:t>costs to humanity of continuing to increase carbon emissions</w:t>
      </w:r>
      <w:r w:rsidRPr="00395144">
        <w:rPr>
          <w:sz w:val="14"/>
        </w:rP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rsidRPr="00395144">
        <w:rPr>
          <w:sz w:val="14"/>
        </w:rPr>
        <w:t xml:space="preserve">.40 </w:t>
      </w:r>
      <w:r w:rsidRPr="004A6806">
        <w:rPr>
          <w:rStyle w:val="StyleUnderline"/>
        </w:rPr>
        <w:t>Nevertheless, major energy corporations continue to lie about climate change, promoting and bankrolling climate denialism</w:t>
      </w:r>
      <w:r w:rsidRPr="00395144">
        <w:rPr>
          <w:sz w:val="14"/>
        </w:rP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4A6806">
        <w:rPr>
          <w:rStyle w:val="StyleUnderline"/>
        </w:rPr>
        <w:t xml:space="preserve">Capitalist countries across the board are putting the accumulation of wealth for a few above combatting climate destabilization, </w:t>
      </w:r>
      <w:r w:rsidRPr="00F508EE">
        <w:rPr>
          <w:rStyle w:val="Emphasis"/>
          <w:highlight w:val="yellow"/>
        </w:rPr>
        <w:t>threatening the very future of humanity</w:t>
      </w:r>
      <w:r w:rsidRPr="00395144">
        <w:rPr>
          <w:sz w:val="14"/>
        </w:rPr>
        <w:t>.</w:t>
      </w:r>
    </w:p>
    <w:p w14:paraId="7FC5FA25" w14:textId="77777777" w:rsidR="009C1ECD" w:rsidRPr="00FD7E63" w:rsidRDefault="009C1ECD" w:rsidP="009C1ECD">
      <w:pPr>
        <w:pStyle w:val="Heading4"/>
      </w:pPr>
      <w:r>
        <w:rPr>
          <w:u w:val="single"/>
        </w:rPr>
        <w:t>Racial capitalism outweighs</w:t>
      </w:r>
      <w:r>
        <w:t xml:space="preserve"> — Capitalism necessitates </w:t>
      </w:r>
      <w:r w:rsidRPr="00B32851">
        <w:rPr>
          <w:u w:val="single"/>
        </w:rPr>
        <w:t>super-exploitation of the Global South</w:t>
      </w:r>
      <w:r>
        <w:t xml:space="preserve">, </w:t>
      </w:r>
      <w:r w:rsidRPr="00B32851">
        <w:rPr>
          <w:u w:val="single"/>
        </w:rPr>
        <w:t>colonial dispossession</w:t>
      </w:r>
      <w:r>
        <w:t xml:space="preserve">, militaristic </w:t>
      </w:r>
      <w:r w:rsidRPr="00B32851">
        <w:rPr>
          <w:u w:val="single"/>
        </w:rPr>
        <w:t>imperialism</w:t>
      </w:r>
      <w:r>
        <w:t xml:space="preserve">, and </w:t>
      </w:r>
      <w:r w:rsidRPr="00B32851">
        <w:rPr>
          <w:u w:val="single"/>
        </w:rPr>
        <w:t>racial hierarchies</w:t>
      </w:r>
      <w:r>
        <w:t xml:space="preserve"> to sustain itself. The system must be </w:t>
      </w:r>
      <w:r w:rsidRPr="00B32851">
        <w:rPr>
          <w:u w:val="single"/>
        </w:rPr>
        <w:t>rejected on ethical grounds</w:t>
      </w:r>
      <w:r>
        <w:t>.</w:t>
      </w:r>
    </w:p>
    <w:p w14:paraId="691A6C07" w14:textId="77777777" w:rsidR="009C1ECD" w:rsidRPr="00E624AA" w:rsidRDefault="009C1ECD" w:rsidP="009C1ECD">
      <w:r w:rsidRPr="00E624AA">
        <w:rPr>
          <w:rStyle w:val="Style13ptBold"/>
        </w:rPr>
        <w:t>Burden-Stelly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xml:space="preserve">, Volume 72, Number 3, Available at: </w:t>
      </w:r>
      <w:hyperlink r:id="rId9" w:history="1">
        <w:r w:rsidRPr="00A85984">
          <w:rPr>
            <w:rStyle w:val="Hyperlink"/>
          </w:rPr>
          <w:t>https://monthlyreview.org/2020/07/01/modern-u-s-racial-capitalism/)***Footnotes</w:t>
        </w:r>
      </w:hyperlink>
      <w:r>
        <w:t xml:space="preserve"> inserted at end of paragraph</w:t>
      </w:r>
    </w:p>
    <w:p w14:paraId="35AF3BDC" w14:textId="77777777" w:rsidR="009C1ECD" w:rsidRPr="00395144" w:rsidRDefault="009C1ECD" w:rsidP="009C1ECD">
      <w:pPr>
        <w:jc w:val="both"/>
        <w:rPr>
          <w:sz w:val="10"/>
        </w:rPr>
      </w:pPr>
      <w:r w:rsidRPr="00395144">
        <w:rPr>
          <w:sz w:val="10"/>
        </w:rPr>
        <w:t xml:space="preserve">Drawing on the intellectual production of twentieth-century Black anticapitalists, I theorize </w:t>
      </w:r>
      <w:r w:rsidRPr="00F508EE">
        <w:rPr>
          <w:rStyle w:val="StyleUnderline"/>
          <w:highlight w:val="yellow"/>
        </w:rPr>
        <w:t xml:space="preserve">modern U.S. racial capitalism as a </w:t>
      </w:r>
      <w:r w:rsidRPr="00F508EE">
        <w:rPr>
          <w:rStyle w:val="Emphasis"/>
          <w:highlight w:val="yellow"/>
        </w:rPr>
        <w:t>racially hierarchical</w:t>
      </w:r>
      <w:r w:rsidRPr="00F508EE">
        <w:rPr>
          <w:sz w:val="10"/>
          <w:highlight w:val="yellow"/>
        </w:rPr>
        <w:t xml:space="preserve"> </w:t>
      </w:r>
      <w:r w:rsidRPr="00F508EE">
        <w:rPr>
          <w:rStyle w:val="StyleUnderline"/>
          <w:highlight w:val="yellow"/>
        </w:rPr>
        <w:t xml:space="preserve">political economy constituting </w:t>
      </w:r>
      <w:r w:rsidRPr="00F508EE">
        <w:rPr>
          <w:rStyle w:val="Emphasis"/>
          <w:highlight w:val="yellow"/>
        </w:rPr>
        <w:t>war and militarism</w:t>
      </w:r>
      <w:r w:rsidRPr="00F508EE">
        <w:rPr>
          <w:sz w:val="10"/>
          <w:highlight w:val="yellow"/>
        </w:rPr>
        <w:t xml:space="preserve">, </w:t>
      </w:r>
      <w:r w:rsidRPr="00F508EE">
        <w:rPr>
          <w:rStyle w:val="Emphasis"/>
          <w:highlight w:val="yellow"/>
        </w:rPr>
        <w:t>imperialist accumulation</w:t>
      </w:r>
      <w:r w:rsidRPr="00F508EE">
        <w:rPr>
          <w:sz w:val="10"/>
          <w:highlight w:val="yellow"/>
        </w:rPr>
        <w:t xml:space="preserve">, </w:t>
      </w:r>
      <w:r w:rsidRPr="00F508EE">
        <w:rPr>
          <w:rStyle w:val="Emphasis"/>
          <w:highlight w:val="yellow"/>
        </w:rPr>
        <w:t>expropriation by domination</w:t>
      </w:r>
      <w:r w:rsidRPr="00F508EE">
        <w:rPr>
          <w:sz w:val="10"/>
          <w:highlight w:val="yellow"/>
        </w:rPr>
        <w:t xml:space="preserve">, </w:t>
      </w:r>
      <w:r w:rsidRPr="00F508EE">
        <w:rPr>
          <w:rStyle w:val="StyleUnderline"/>
          <w:highlight w:val="yellow"/>
        </w:rPr>
        <w:t>and</w:t>
      </w:r>
      <w:r w:rsidRPr="00F508EE">
        <w:rPr>
          <w:sz w:val="10"/>
          <w:highlight w:val="yellow"/>
        </w:rPr>
        <w:t xml:space="preserve"> </w:t>
      </w:r>
      <w:r w:rsidRPr="00F508EE">
        <w:rPr>
          <w:rStyle w:val="Emphasis"/>
          <w:highlight w:val="yellow"/>
        </w:rPr>
        <w:t>labor superexploitation</w:t>
      </w:r>
      <w:r w:rsidRPr="00395144">
        <w:rPr>
          <w:sz w:val="10"/>
        </w:rPr>
        <w:t xml:space="preserve">.14 </w:t>
      </w:r>
      <w:r w:rsidRPr="000C28A2">
        <w:rPr>
          <w:rStyle w:val="StyleUnderline"/>
        </w:rPr>
        <w:t xml:space="preserve">The racial here specifically refers to </w:t>
      </w:r>
      <w:r w:rsidRPr="00F508EE">
        <w:rPr>
          <w:rStyle w:val="StyleUnderline"/>
          <w:highlight w:val="yellow"/>
        </w:rPr>
        <w:t>Blackness</w:t>
      </w:r>
      <w:r w:rsidRPr="000C28A2">
        <w:rPr>
          <w:rStyle w:val="StyleUnderline"/>
        </w:rPr>
        <w:t>, defined as African descendants’ relationship to the capitalist mode of production</w:t>
      </w:r>
      <w:r w:rsidRPr="00395144">
        <w:rPr>
          <w:sz w:val="10"/>
        </w:rPr>
        <w:t xml:space="preserve">—their structural location—and the condition, status, and material realities emanating therefrom.15 </w:t>
      </w:r>
      <w:r w:rsidRPr="000C28A2">
        <w:rPr>
          <w:rStyle w:val="StyleUnderline"/>
        </w:rPr>
        <w:t xml:space="preserve">It is out of this structural location that the </w:t>
      </w:r>
      <w:r w:rsidRPr="00F508EE">
        <w:rPr>
          <w:rStyle w:val="Emphasis"/>
          <w:highlight w:val="yellow"/>
        </w:rPr>
        <w:t>irresolvable contradiction of value minus worth</w:t>
      </w:r>
      <w:r w:rsidRPr="00395144">
        <w:rPr>
          <w:sz w:val="10"/>
        </w:rPr>
        <w:t xml:space="preserve"> arises. Stated differently, </w:t>
      </w:r>
      <w:r w:rsidRPr="000C28A2">
        <w:rPr>
          <w:rStyle w:val="StyleUnderline"/>
        </w:rPr>
        <w:t xml:space="preserve">Blackness is a capacious category of </w:t>
      </w:r>
      <w:r w:rsidRPr="00F508EE">
        <w:rPr>
          <w:rStyle w:val="Emphasis"/>
          <w:highlight w:val="yellow"/>
        </w:rPr>
        <w:t>surplus value extraction essential to an array of political-economic functions</w:t>
      </w:r>
      <w:r w:rsidRPr="00395144">
        <w:rPr>
          <w:sz w:val="10"/>
        </w:rPr>
        <w:t xml:space="preserve">, </w:t>
      </w:r>
      <w:r w:rsidRPr="000C28A2">
        <w:rPr>
          <w:rStyle w:val="StyleUnderline"/>
        </w:rPr>
        <w:t>including accumulation</w:t>
      </w:r>
      <w:r w:rsidRPr="00395144">
        <w:rPr>
          <w:sz w:val="10"/>
        </w:rPr>
        <w:t xml:space="preserve">, disaccumulation, debt, planned obsolescence, and absorption of the burdens of economic crises.16 </w:t>
      </w:r>
      <w:r w:rsidRPr="000C28A2">
        <w:rPr>
          <w:rStyle w:val="StyleUnderline"/>
        </w:rPr>
        <w:t xml:space="preserve">At the same time, Blackness is the </w:t>
      </w:r>
      <w:r w:rsidRPr="00F508EE">
        <w:rPr>
          <w:rStyle w:val="StyleUnderline"/>
          <w:highlight w:val="yellow"/>
        </w:rPr>
        <w:t>quintessential condition of</w:t>
      </w:r>
      <w:r w:rsidRPr="00F508EE">
        <w:rPr>
          <w:sz w:val="10"/>
          <w:highlight w:val="yellow"/>
        </w:rPr>
        <w:t xml:space="preserve"> </w:t>
      </w:r>
      <w:r w:rsidRPr="00F508EE">
        <w:rPr>
          <w:rStyle w:val="Emphasis"/>
          <w:highlight w:val="yellow"/>
        </w:rPr>
        <w:t>disposability</w:t>
      </w:r>
      <w:r w:rsidRPr="00395144">
        <w:rPr>
          <w:sz w:val="10"/>
        </w:rPr>
        <w:t xml:space="preserve">, expendability, and devalorization. Footnote 14: </w:t>
      </w:r>
      <w:r w:rsidRPr="000C28A2">
        <w:rPr>
          <w:rStyle w:val="StyleUnderline"/>
        </w:rPr>
        <w:t xml:space="preserve">Another feature of modern U.S. racial capitalism is </w:t>
      </w:r>
      <w:r w:rsidRPr="000C28A2">
        <w:rPr>
          <w:rStyle w:val="Emphasis"/>
        </w:rPr>
        <w:t>property by dispossession</w:t>
      </w:r>
      <w:r w:rsidRPr="00395144">
        <w:rPr>
          <w:sz w:val="10"/>
        </w:rPr>
        <w:t xml:space="preserve">. In Theft Is Property! Dispossession and Critical Theory, Robert Nichols draws on the </w:t>
      </w:r>
      <w:r w:rsidRPr="000C28A2">
        <w:rPr>
          <w:rStyle w:val="StyleUnderline"/>
        </w:rPr>
        <w:t xml:space="preserve">experience of Indigenous peoples in the United States, Canada, and New Zealand to theorize how the </w:t>
      </w:r>
      <w:r w:rsidRPr="00F508EE">
        <w:rPr>
          <w:rStyle w:val="StyleUnderline"/>
          <w:highlight w:val="yellow"/>
        </w:rPr>
        <w:t xml:space="preserve">“system of landed property” was </w:t>
      </w:r>
      <w:r w:rsidRPr="00F508EE">
        <w:rPr>
          <w:rStyle w:val="Emphasis"/>
          <w:highlight w:val="yellow"/>
        </w:rPr>
        <w:t>fundamentally predicated on violent dispossession</w:t>
      </w:r>
      <w:r w:rsidRPr="00395144">
        <w:rPr>
          <w:sz w:val="10"/>
        </w:rPr>
        <w:t xml:space="preserve">. While the Anglo-derived legal-political regimes differed in these localities, </w:t>
      </w:r>
      <w:r w:rsidRPr="000C28A2">
        <w:rPr>
          <w:rStyle w:val="StyleUnderline"/>
        </w:rPr>
        <w:t xml:space="preserve">the “intertwined and co-constitutive” material effects converged in the </w:t>
      </w:r>
      <w:r w:rsidRPr="00F508EE">
        <w:rPr>
          <w:rStyle w:val="Emphasis"/>
          <w:highlight w:val="yellow"/>
        </w:rPr>
        <w:t>legalized theft of indigenous territory</w:t>
      </w:r>
      <w:r w:rsidRPr="000C28A2">
        <w:rPr>
          <w:rStyle w:val="StyleUnderline"/>
        </w:rPr>
        <w:t xml:space="preserve"> amounting in “approximately </w:t>
      </w:r>
      <w:r w:rsidRPr="000C28A2">
        <w:rPr>
          <w:rStyle w:val="Emphasis"/>
        </w:rPr>
        <w:t>6 percent of the total land on the surface of Earth</w:t>
      </w:r>
      <w:r w:rsidRPr="000C28A2">
        <w:rPr>
          <w:rStyle w:val="StyleUnderline"/>
        </w:rPr>
        <w:t>.”</w:t>
      </w:r>
      <w:r w:rsidRPr="00395144">
        <w:rPr>
          <w:sz w:val="10"/>
        </w:rPr>
        <w:t xml:space="preserve"> Such dispossession, Nichols notes, is recursive: “</w:t>
      </w:r>
      <w:r w:rsidRPr="000C28A2">
        <w:rPr>
          <w:rStyle w:val="StyleUnderline"/>
        </w:rPr>
        <w:t xml:space="preserve">In a standard formulation one would assume that ‘property’ is logically, chronologically, and normatively prior to ‘theft.’ However, in this (colonial) context, </w:t>
      </w:r>
      <w:r w:rsidRPr="000C28A2">
        <w:rPr>
          <w:rStyle w:val="Emphasis"/>
        </w:rPr>
        <w:t>theft is the mechanism and means by which property is generated</w:t>
      </w:r>
      <w:r w:rsidRPr="00395144">
        <w:rPr>
          <w:sz w:val="10"/>
        </w:rPr>
        <w:t xml:space="preserve">: hence its recursivity. Recursive dispossession is effectively a form of property-generating theft.” As such, theft and dispossession, through property regimes, are an ongoing feature of the Indigenous reality of modern U.S. racial capitalism. Robert Nichols, Theft Is Property! Dispossession and Critical Theory (Durham: Duke University Press, 2020), 50–51. Footnote 15: Borrowing from Karl Marx’s dictum that the labor process is the hidden abode of the capitalist production of value, and Nancy Fraser’s conceptualization of reproduction as the even more hidden abode, or background condition, for the possibility of capitalist production, I understand Blackness as the obfuscated abode. </w:t>
      </w:r>
      <w:r w:rsidRPr="000C28A2">
        <w:rPr>
          <w:rStyle w:val="StyleUnderline"/>
        </w:rPr>
        <w:t>The immense value of Blackness is obscured and rendered unintelligible by its positioning as worthlessness, as something that does not amount to anything—but that does not equal nothing</w:t>
      </w:r>
      <w:r w:rsidRPr="00395144">
        <w:rPr>
          <w:sz w:val="10"/>
        </w:rPr>
        <w:t xml:space="preserve">. </w:t>
      </w:r>
      <w:r w:rsidRPr="000C28A2">
        <w:rPr>
          <w:rStyle w:val="StyleUnderline"/>
        </w:rPr>
        <w:t xml:space="preserve">As a </w:t>
      </w:r>
      <w:r w:rsidRPr="000C28A2">
        <w:rPr>
          <w:rStyle w:val="Emphasis"/>
        </w:rPr>
        <w:t>structural location at the intersection of indispensability and disposability, Blackness exceeds the category of race</w:t>
      </w:r>
      <w:r w:rsidRPr="00395144">
        <w:rPr>
          <w:sz w:val="10"/>
        </w:rPr>
        <w:t xml:space="preserve">, is not reducible to class, and does not fit the specifications of caste. My operationalization of capitalism follows Oliver Cromwell Cox’s explication in Capitalism and American Leadership.17 </w:t>
      </w:r>
      <w:r w:rsidRPr="000C28A2">
        <w:rPr>
          <w:rStyle w:val="StyleUnderline"/>
        </w:rPr>
        <w:t>Modern U.S. racial capitalism arose</w:t>
      </w:r>
      <w:r w:rsidRPr="00395144">
        <w:rPr>
          <w:sz w:val="10"/>
        </w:rPr>
        <w:t xml:space="preserve"> in the context of the First World War, </w:t>
      </w:r>
      <w:r w:rsidRPr="000C28A2">
        <w:rPr>
          <w:rStyle w:val="StyleUnderline"/>
        </w:rPr>
        <w:t>when</w:t>
      </w:r>
      <w:r w:rsidRPr="00395144">
        <w:rPr>
          <w:sz w:val="10"/>
        </w:rPr>
        <w:t xml:space="preserve">, as Cox explains, </w:t>
      </w:r>
      <w:r w:rsidRPr="000C28A2">
        <w:rPr>
          <w:rStyle w:val="StyleUnderline"/>
        </w:rPr>
        <w:t xml:space="preserve">the United States took advantage of the conflict to </w:t>
      </w:r>
      <w:r w:rsidRPr="000C28A2">
        <w:rPr>
          <w:rStyle w:val="Emphasis"/>
        </w:rPr>
        <w:t>capture the markets</w:t>
      </w:r>
      <w:r w:rsidRPr="00395144">
        <w:rPr>
          <w:sz w:val="10"/>
        </w:rPr>
        <w:t xml:space="preserve"> </w:t>
      </w:r>
      <w:r w:rsidRPr="000C28A2">
        <w:rPr>
          <w:rStyle w:val="StyleUnderline"/>
        </w:rPr>
        <w:t>of South America, Asia, and Africa for its “over-expanded capacity.”18 Cox further expounds upon this auspicious moment of ascendant modern U.S. racial capitalism thus</w:t>
      </w:r>
      <w:r w:rsidRPr="00395144">
        <w:rPr>
          <w:sz w:val="10"/>
        </w:rPr>
        <w:t xml:space="preserve">: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w:t>
      </w:r>
      <w:r w:rsidRPr="000C28A2">
        <w:rPr>
          <w:rStyle w:val="StyleUnderline"/>
        </w:rPr>
        <w:t>Although the United States is, to use Cox’s terminology, more a “lusty child of an already highly developed capitalism” than an exceptional capitalist power, the nation perfected its techniques of accumulation through its vast natural wealth</w:t>
      </w:r>
      <w:r w:rsidRPr="00395144">
        <w:rPr>
          <w:sz w:val="10"/>
        </w:rPr>
        <w:t xml:space="preserve">, large domestic market, imbalance of Northern and Southern economies, </w:t>
      </w:r>
      <w:r w:rsidRPr="000C28A2">
        <w:rPr>
          <w:rStyle w:val="StyleUnderline"/>
        </w:rPr>
        <w:t>and</w:t>
      </w:r>
      <w:r w:rsidRPr="00395144">
        <w:rPr>
          <w:sz w:val="10"/>
        </w:rPr>
        <w:t xml:space="preserve">, importantly, </w:t>
      </w:r>
      <w:r w:rsidRPr="000C28A2">
        <w:rPr>
          <w:rStyle w:val="StyleUnderline"/>
        </w:rPr>
        <w:t xml:space="preserve">through its </w:t>
      </w:r>
      <w:r w:rsidRPr="00F508EE">
        <w:rPr>
          <w:rStyle w:val="Emphasis"/>
          <w:highlight w:val="yellow"/>
        </w:rPr>
        <w:t>lack of concern</w:t>
      </w:r>
      <w:r w:rsidRPr="00F508EE">
        <w:rPr>
          <w:rStyle w:val="StyleUnderline"/>
          <w:highlight w:val="yellow"/>
        </w:rPr>
        <w:t xml:space="preserve"> for</w:t>
      </w:r>
      <w:r w:rsidRPr="000C28A2">
        <w:rPr>
          <w:rStyle w:val="StyleUnderline"/>
        </w:rPr>
        <w:t xml:space="preserve"> the political and economic </w:t>
      </w:r>
      <w:r w:rsidRPr="00F508EE">
        <w:rPr>
          <w:rStyle w:val="Emphasis"/>
          <w:highlight w:val="yellow"/>
        </w:rPr>
        <w:t>welfare of the overwhelming masses</w:t>
      </w:r>
      <w:r w:rsidRPr="000C28A2">
        <w:rPr>
          <w:rStyle w:val="Emphasis"/>
        </w:rPr>
        <w:t xml:space="preserve"> of its population</w:t>
      </w:r>
      <w:r w:rsidRPr="00395144">
        <w:rPr>
          <w:sz w:val="10"/>
        </w:rPr>
        <w:t xml:space="preserve">, </w:t>
      </w:r>
      <w:r w:rsidRPr="000C28A2">
        <w:rPr>
          <w:rStyle w:val="StyleUnderline"/>
        </w:rPr>
        <w:t>least of all the descendants of the enslaved</w:t>
      </w:r>
      <w:r w:rsidRPr="00395144">
        <w:rPr>
          <w:sz w:val="10"/>
        </w:rPr>
        <w:t xml:space="preserve">.22 </w:t>
      </w:r>
      <w:r w:rsidRPr="000C28A2">
        <w:rPr>
          <w:rStyle w:val="StyleUnderline"/>
        </w:rPr>
        <w:t xml:space="preserve">Modern U.S. racial capitalism is thus </w:t>
      </w:r>
      <w:r w:rsidRPr="000C28A2">
        <w:rPr>
          <w:rStyle w:val="Emphasis"/>
        </w:rPr>
        <w:t>sustained by military expenditure</w:t>
      </w:r>
      <w:r w:rsidRPr="00395144">
        <w:rPr>
          <w:sz w:val="10"/>
        </w:rPr>
        <w:t xml:space="preserve">, </w:t>
      </w:r>
      <w:r w:rsidRPr="000C28A2">
        <w:rPr>
          <w:rStyle w:val="StyleUnderline"/>
        </w:rPr>
        <w:t xml:space="preserve">the maintenance of an </w:t>
      </w:r>
      <w:r w:rsidRPr="00F508EE">
        <w:rPr>
          <w:rStyle w:val="Emphasis"/>
          <w:highlight w:val="yellow"/>
        </w:rPr>
        <w:t>extremely low standard of living in “dependent” countries</w:t>
      </w:r>
      <w:r w:rsidRPr="00F508EE">
        <w:rPr>
          <w:sz w:val="10"/>
          <w:highlight w:val="yellow"/>
        </w:rPr>
        <w:t xml:space="preserve">, </w:t>
      </w:r>
      <w:r w:rsidRPr="00F508EE">
        <w:rPr>
          <w:rStyle w:val="StyleUnderline"/>
          <w:highlight w:val="yellow"/>
        </w:rPr>
        <w:t xml:space="preserve">and the </w:t>
      </w:r>
      <w:r w:rsidRPr="00F508EE">
        <w:rPr>
          <w:rStyle w:val="Emphasis"/>
          <w:highlight w:val="yellow"/>
        </w:rPr>
        <w:t>domestic superexploitation of Black</w:t>
      </w:r>
      <w:r w:rsidRPr="00395144">
        <w:rPr>
          <w:sz w:val="10"/>
        </w:rPr>
        <w:t xml:space="preserve"> toilers and </w:t>
      </w:r>
      <w:r w:rsidRPr="00F508EE">
        <w:rPr>
          <w:rStyle w:val="Emphasis"/>
          <w:highlight w:val="yellow"/>
        </w:rPr>
        <w:t>laborers</w:t>
      </w:r>
      <w:r w:rsidRPr="00395144">
        <w:rPr>
          <w:sz w:val="10"/>
        </w:rPr>
        <w:t xml:space="preserve">. </w:t>
      </w:r>
      <w:r w:rsidRPr="000C28A2">
        <w:rPr>
          <w:rStyle w:val="StyleUnderline"/>
        </w:rPr>
        <w:t xml:space="preserve">Cox notes that Black labor has been the “chief human factor” in wealth production; as such, “the </w:t>
      </w:r>
      <w:r w:rsidRPr="000C28A2">
        <w:rPr>
          <w:rStyle w:val="Emphasis"/>
        </w:rPr>
        <w:t>dominant economic class has always been at the motivating center of the spreads of racial antagonism</w:t>
      </w:r>
      <w:r w:rsidRPr="000C28A2">
        <w:rPr>
          <w:rStyle w:val="StyleUnderline"/>
        </w:rPr>
        <w:t>. This is to be expected since the economic content of the antagonism, especially at its proliferating source in the South, has been precisely that of labor-capital relations</w:t>
      </w:r>
      <w:r w:rsidRPr="00395144">
        <w:rPr>
          <w:sz w:val="10"/>
        </w:rPr>
        <w:t xml:space="preserve">.”23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w:t>
      </w:r>
      <w:r w:rsidRPr="000C28A2">
        <w:rPr>
          <w:rStyle w:val="StyleUnderline"/>
        </w:rPr>
        <w:t>modern U.S. racial capitalism is rooted in the imbrication of anti-Blackness and antiradicalism</w:t>
      </w:r>
      <w:r w:rsidRPr="00395144">
        <w:rPr>
          <w:sz w:val="10"/>
        </w:rPr>
        <w:t xml:space="preserve">.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w:t>
      </w:r>
      <w:r w:rsidRPr="000C28A2">
        <w:rPr>
          <w:rStyle w:val="StyleUnderline"/>
        </w:rPr>
        <w:t>Anti-Blackness thus conceals the inherent contradiction of Blackness—value minus worth</w:t>
      </w:r>
      <w:r w:rsidRPr="00395144">
        <w:rPr>
          <w:sz w:val="10"/>
        </w:rPr>
        <w:t xml:space="preserve">—obscuring and distorting its structural location by, as Ralph and Singhal remark, contorting it into only a “debilitated condition.”26 </w:t>
      </w:r>
      <w:r w:rsidRPr="000C28A2">
        <w:rPr>
          <w:rStyle w:val="StyleUnderline"/>
        </w:rPr>
        <w:t>Antiradicalism can be understood as the physical and discursive repression and condemnation of anticapitalist and/or left-leaning ideas</w:t>
      </w:r>
      <w:r w:rsidRPr="00395144">
        <w:rPr>
          <w:sz w:val="10"/>
        </w:rPr>
        <w:t xml:space="preserve">, politics, practices, and modes of organizing that are construed as subversive, seditious, and otherwise threatening to capitalist society. These include, but are not limited to, internationalism, anti-imperialism, anticolonialism, peace activism, and antisexism. </w:t>
      </w:r>
      <w:r w:rsidRPr="00F508EE">
        <w:rPr>
          <w:rStyle w:val="StyleUnderline"/>
          <w:highlight w:val="yellow"/>
        </w:rPr>
        <w:t>Anti-Blackness</w:t>
      </w:r>
      <w:r w:rsidRPr="000C28A2">
        <w:rPr>
          <w:rStyle w:val="StyleUnderline"/>
        </w:rPr>
        <w:t xml:space="preserve"> and antiradicalism </w:t>
      </w:r>
      <w:r w:rsidRPr="00F508EE">
        <w:rPr>
          <w:rStyle w:val="StyleUnderline"/>
          <w:highlight w:val="yellow"/>
        </w:rPr>
        <w:t xml:space="preserve">function as the </w:t>
      </w:r>
      <w:r w:rsidRPr="00F508EE">
        <w:rPr>
          <w:rStyle w:val="Emphasis"/>
          <w:highlight w:val="yellow"/>
        </w:rPr>
        <w:t>legitimating architecture of modern U.S. racial capitalism</w:t>
      </w:r>
      <w:r w:rsidRPr="00395144">
        <w:rPr>
          <w:sz w:val="10"/>
        </w:rPr>
        <w:t xml:space="preserve">, </w:t>
      </w:r>
      <w:r w:rsidRPr="000C28A2">
        <w:rPr>
          <w:rStyle w:val="StyleUnderline"/>
        </w:rPr>
        <w:t>which includes rationalizing discourses, cultural narratives, technologies of repression, legal structures, and social practices that inform and are informed by racial capitalism’s political economy</w:t>
      </w:r>
      <w:r w:rsidRPr="00395144">
        <w:rPr>
          <w:sz w:val="10"/>
        </w:rPr>
        <w:t xml:space="preserve">.27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t>
      </w:r>
      <w:r w:rsidRPr="00F508EE">
        <w:rPr>
          <w:rStyle w:val="Emphasis"/>
          <w:highlight w:val="yellow"/>
        </w:rPr>
        <w:t>War and militarism facilitate the endless drive for profit</w:t>
      </w:r>
      <w:r w:rsidRPr="00395144">
        <w:rPr>
          <w:sz w:val="10"/>
        </w:rPr>
        <w:t xml:space="preserve">. </w:t>
      </w:r>
      <w:r w:rsidRPr="000C28A2">
        <w:rPr>
          <w:rStyle w:val="StyleUnderline"/>
        </w:rPr>
        <w:t>Military conflicts between imperial powers result in the reapportioning of boundaries</w:t>
      </w:r>
      <w:r w:rsidRPr="00395144">
        <w:rPr>
          <w:sz w:val="10"/>
        </w:rPr>
        <w:t xml:space="preserve">, possessions, </w:t>
      </w:r>
      <w:r w:rsidRPr="000C28A2">
        <w:rPr>
          <w:rStyle w:val="StyleUnderline"/>
        </w:rPr>
        <w:t xml:space="preserve">and </w:t>
      </w:r>
      <w:r w:rsidRPr="00F508EE">
        <w:rPr>
          <w:rStyle w:val="Emphasis"/>
          <w:highlight w:val="yellow"/>
        </w:rPr>
        <w:t>spheres of influence</w:t>
      </w:r>
      <w:r w:rsidRPr="000C28A2">
        <w:rPr>
          <w:rStyle w:val="Emphasis"/>
        </w:rPr>
        <w:t xml:space="preserve"> that often </w:t>
      </w:r>
      <w:r w:rsidRPr="00F508EE">
        <w:rPr>
          <w:rStyle w:val="Emphasis"/>
          <w:highlight w:val="yellow"/>
        </w:rPr>
        <w:t>exacerbate racial and spatial economic subjection</w:t>
      </w:r>
      <w:r w:rsidRPr="00395144">
        <w:rPr>
          <w:sz w:val="10"/>
        </w:rPr>
        <w:t xml:space="preserve">. </w:t>
      </w:r>
      <w:r w:rsidRPr="000C28A2">
        <w:rPr>
          <w:rStyle w:val="StyleUnderline"/>
        </w:rPr>
        <w:t xml:space="preserve">War and militarism also perpetuate the </w:t>
      </w:r>
      <w:r w:rsidRPr="00F508EE">
        <w:rPr>
          <w:rStyle w:val="Emphasis"/>
          <w:highlight w:val="yellow"/>
        </w:rPr>
        <w:t>endless construction of “threats,”</w:t>
      </w:r>
      <w:r w:rsidRPr="00F508EE">
        <w:rPr>
          <w:sz w:val="10"/>
          <w:highlight w:val="yellow"/>
        </w:rPr>
        <w:t xml:space="preserve"> </w:t>
      </w:r>
      <w:r w:rsidRPr="00F508EE">
        <w:rPr>
          <w:rStyle w:val="StyleUnderline"/>
          <w:highlight w:val="yellow"/>
        </w:rPr>
        <w:t xml:space="preserve">primarily in </w:t>
      </w:r>
      <w:r w:rsidRPr="00F508EE">
        <w:rPr>
          <w:rStyle w:val="Emphasis"/>
          <w:highlight w:val="yellow"/>
        </w:rPr>
        <w:t>racialized</w:t>
      </w:r>
      <w:r w:rsidRPr="000C28A2">
        <w:rPr>
          <w:rStyle w:val="Emphasis"/>
        </w:rPr>
        <w:t xml:space="preserve"> and socialist </w:t>
      </w:r>
      <w:r w:rsidRPr="00F508EE">
        <w:rPr>
          <w:rStyle w:val="Emphasis"/>
          <w:highlight w:val="yellow"/>
        </w:rPr>
        <w:t>states</w:t>
      </w:r>
      <w:r w:rsidRPr="00395144">
        <w:rPr>
          <w:sz w:val="10"/>
        </w:rPr>
        <w:t xml:space="preserve">, </w:t>
      </w:r>
      <w:r w:rsidRPr="000C28A2">
        <w:rPr>
          <w:rStyle w:val="StyleUnderline"/>
        </w:rPr>
        <w:t>against which to defend progress, prosperity, freedom, and security</w:t>
      </w:r>
      <w:r w:rsidRPr="00395144">
        <w:rPr>
          <w:sz w:val="10"/>
        </w:rPr>
        <w:t xml:space="preserve">. </w:t>
      </w:r>
      <w:r w:rsidRPr="000C28A2">
        <w:rPr>
          <w:rStyle w:val="StyleUnderline"/>
        </w:rPr>
        <w:t xml:space="preserve">The manufacturing of conflict </w:t>
      </w:r>
      <w:r w:rsidRPr="00F508EE">
        <w:rPr>
          <w:rStyle w:val="Emphasis"/>
          <w:highlight w:val="yellow"/>
        </w:rPr>
        <w:t>legitimates the mobilization of extraordinary violence to expropriate untold resources</w:t>
      </w:r>
      <w:r w:rsidRPr="00395144">
        <w:rPr>
          <w:sz w:val="10"/>
        </w:rPr>
        <w:t xml:space="preserve"> </w:t>
      </w:r>
      <w:r w:rsidRPr="000C28A2">
        <w:rPr>
          <w:rStyle w:val="StyleUnderline"/>
        </w:rPr>
        <w:t xml:space="preserve">that produce relations of underdevelopment, dependency, extraversion, and disarticulation </w:t>
      </w:r>
      <w:r w:rsidRPr="00F508EE">
        <w:rPr>
          <w:rStyle w:val="StyleUnderline"/>
          <w:highlight w:val="yellow"/>
        </w:rPr>
        <w:t xml:space="preserve">in the </w:t>
      </w:r>
      <w:r w:rsidRPr="00F508EE">
        <w:rPr>
          <w:rStyle w:val="Emphasis"/>
          <w:highlight w:val="yellow"/>
        </w:rPr>
        <w:t>Global South</w:t>
      </w:r>
      <w:r w:rsidRPr="00395144">
        <w:rPr>
          <w:sz w:val="10"/>
        </w:rPr>
        <w:t xml:space="preserve">. Moreover, </w:t>
      </w:r>
      <w:r w:rsidRPr="000C28A2">
        <w:rPr>
          <w:rStyle w:val="StyleUnderline"/>
        </w:rPr>
        <w:t>the ruling elite and labor aristocracy in imperialist countries</w:t>
      </w:r>
      <w:r w:rsidRPr="00395144">
        <w:rPr>
          <w:sz w:val="10"/>
        </w:rPr>
        <w:t xml:space="preserve">, not least the United States, </w:t>
      </w:r>
      <w:r w:rsidRPr="000C28A2">
        <w:rPr>
          <w:rStyle w:val="StyleUnderline"/>
        </w:rPr>
        <w:t>wage perpetual war to defend their way of life and standard of living against the racialized majority who, because they would benefit most from the redistribution of the world’s wealth and resources, represent a perpetual threat</w:t>
      </w:r>
      <w:r w:rsidRPr="00395144">
        <w:rPr>
          <w:sz w:val="10"/>
        </w:rPr>
        <w:t>.</w:t>
      </w:r>
    </w:p>
    <w:p w14:paraId="1E982F4E" w14:textId="77777777" w:rsidR="009C1ECD" w:rsidRPr="00F024DD" w:rsidRDefault="009C1ECD" w:rsidP="009C1ECD">
      <w:pPr>
        <w:pStyle w:val="Heading4"/>
      </w:pPr>
      <w:r>
        <w:t xml:space="preserve">The alternative is to reject the aff and </w:t>
      </w:r>
      <w:r w:rsidRPr="00D30290">
        <w:rPr>
          <w:u w:val="single"/>
        </w:rPr>
        <w:t>critically interrogate</w:t>
      </w:r>
      <w:r>
        <w:t xml:space="preserve"> the neoliberal discourse of the 1AC — resisting capitalist pedagogy </w:t>
      </w:r>
      <w:r w:rsidRPr="00D30290">
        <w:rPr>
          <w:u w:val="single"/>
        </w:rPr>
        <w:t>in educational spaces</w:t>
      </w:r>
      <w:r>
        <w:t xml:space="preserve"> is the first step towards a </w:t>
      </w:r>
      <w:r w:rsidRPr="00D30290">
        <w:rPr>
          <w:u w:val="single"/>
        </w:rPr>
        <w:t>broader movement</w:t>
      </w:r>
      <w:r>
        <w:t xml:space="preserve"> away from Capitalism; COVID provides a </w:t>
      </w:r>
      <w:r w:rsidRPr="00D30290">
        <w:rPr>
          <w:u w:val="single"/>
        </w:rPr>
        <w:t>unique transition opportunity</w:t>
      </w:r>
      <w:r>
        <w:t>.</w:t>
      </w:r>
    </w:p>
    <w:p w14:paraId="4F5B88A5" w14:textId="77777777" w:rsidR="009C1ECD" w:rsidRPr="00750B8C" w:rsidRDefault="009C1ECD" w:rsidP="009C1ECD">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10" w:history="1">
        <w:r w:rsidRPr="00BB5809">
          <w:rPr>
            <w:rStyle w:val="Hyperlink"/>
          </w:rPr>
          <w:t>https://truthout.org/articles/racist-violence-cant-be-separated-from-the-violence-of-neoliberal-capitalism/</w:t>
        </w:r>
      </w:hyperlink>
      <w:r w:rsidRPr="00BB5809">
        <w:t>, Accessed 08-24-2021)</w:t>
      </w:r>
    </w:p>
    <w:p w14:paraId="0595FC75" w14:textId="77777777" w:rsidR="009C1ECD" w:rsidRPr="00395144" w:rsidRDefault="009C1ECD" w:rsidP="009C1ECD">
      <w:pPr>
        <w:jc w:val="both"/>
        <w:rPr>
          <w:sz w:val="14"/>
        </w:rPr>
      </w:pPr>
      <w:r w:rsidRPr="00F508EE">
        <w:rPr>
          <w:rStyle w:val="Emphasis"/>
          <w:highlight w:val="yellow"/>
        </w:rPr>
        <w:t>As educators</w:t>
      </w:r>
      <w:r w:rsidRPr="00F508EE">
        <w:rPr>
          <w:sz w:val="14"/>
          <w:highlight w:val="yellow"/>
        </w:rPr>
        <w:t xml:space="preserve">, </w:t>
      </w:r>
      <w:r w:rsidRPr="00F508EE">
        <w:rPr>
          <w:rStyle w:val="StyleUnderline"/>
          <w:highlight w:val="yellow"/>
        </w:rPr>
        <w:t xml:space="preserve">it is </w:t>
      </w:r>
      <w:r w:rsidRPr="00F508EE">
        <w:rPr>
          <w:rStyle w:val="Emphasis"/>
          <w:highlight w:val="yellow"/>
        </w:rPr>
        <w:t>crucial</w:t>
      </w:r>
      <w:r w:rsidRPr="00F508EE">
        <w:rPr>
          <w:rStyle w:val="StyleUnderline"/>
          <w:highlight w:val="yellow"/>
        </w:rPr>
        <w:t xml:space="preserve"> for us to </w:t>
      </w:r>
      <w:r w:rsidRPr="00F508EE">
        <w:rPr>
          <w:rStyle w:val="Emphasis"/>
          <w:highlight w:val="yellow"/>
        </w:rPr>
        <w:t>examine how we talk, teach, and write</w:t>
      </w:r>
      <w:r w:rsidRPr="00395144">
        <w:rPr>
          <w:sz w:val="14"/>
        </w:rPr>
        <w:t xml:space="preserve"> about inequality as an object of critique </w:t>
      </w:r>
      <w:r w:rsidRPr="00BB5809">
        <w:rPr>
          <w:rStyle w:val="StyleUnderline"/>
        </w:rPr>
        <w:t>in an age of precarity, uncertainty and the current pandemic crisis</w:t>
      </w:r>
      <w:r w:rsidRPr="00395144">
        <w:rPr>
          <w:sz w:val="14"/>
        </w:rP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rsidRPr="00395144">
        <w:rPr>
          <w:sz w:val="14"/>
        </w:rPr>
        <w:t xml:space="preserve">, ideals, and claims </w:t>
      </w:r>
      <w:r w:rsidRPr="00BB5809">
        <w:rPr>
          <w:rStyle w:val="StyleUnderline"/>
        </w:rPr>
        <w:t>of a substantive democracy?</w:t>
      </w:r>
      <w:r w:rsidRPr="00395144">
        <w:rPr>
          <w:sz w:val="14"/>
        </w:rP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F508EE">
        <w:rPr>
          <w:rStyle w:val="Emphasis"/>
          <w:highlight w:val="yellow"/>
        </w:rPr>
        <w:t>understand how neoliberal ideology</w:t>
      </w:r>
      <w:r w:rsidRPr="00395144">
        <w:rPr>
          <w:sz w:val="14"/>
        </w:rPr>
        <w:t xml:space="preserve">, with its appropriation of market-based values, regressive notions of freedom and agency, </w:t>
      </w:r>
      <w:r w:rsidRPr="00F508EE">
        <w:rPr>
          <w:rStyle w:val="Emphasis"/>
          <w:highlight w:val="yellow"/>
        </w:rPr>
        <w:t>uses language to infiltrate daily life</w:t>
      </w:r>
      <w:r w:rsidRPr="00395144">
        <w:rPr>
          <w:sz w:val="14"/>
        </w:rP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rsidRPr="00395144">
        <w:rPr>
          <w:sz w:val="14"/>
        </w:rP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rsidRPr="00395144">
        <w:rPr>
          <w:sz w:val="14"/>
        </w:rPr>
        <w:t xml:space="preserve">, and turns away from the reality of a society with deep-seated institutional rot and unravelling of social connections and the social contract. </w:t>
      </w:r>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rsidRPr="00395144">
        <w:rPr>
          <w:sz w:val="14"/>
        </w:rP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rsidRPr="00395144">
        <w:rPr>
          <w:sz w:val="14"/>
        </w:rP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 “</w:t>
      </w:r>
      <w:r w:rsidRPr="00BB5809">
        <w:rPr>
          <w:rStyle w:val="StyleUnderline"/>
        </w:rPr>
        <w:t xml:space="preserve">As a society the </w:t>
      </w:r>
      <w:r w:rsidRPr="00F508EE">
        <w:rPr>
          <w:rStyle w:val="StyleUnderline"/>
          <w:highlight w:val="yellow"/>
        </w:rPr>
        <w:t xml:space="preserve">American people are being </w:t>
      </w:r>
      <w:r w:rsidRPr="00F508EE">
        <w:rPr>
          <w:rStyle w:val="Emphasis"/>
          <w:highlight w:val="yellow"/>
        </w:rPr>
        <w:t>habituated into accepting cruelty on a wide scale</w:t>
      </w:r>
      <w:r w:rsidRPr="00395144">
        <w:rPr>
          <w:sz w:val="14"/>
        </w:rPr>
        <w:t xml:space="preserve">. </w:t>
      </w:r>
      <w:r w:rsidRPr="00BB5809">
        <w:rPr>
          <w:rStyle w:val="StyleUnderline"/>
        </w:rPr>
        <w:t>Americans are being taught</w:t>
      </w:r>
      <w:r w:rsidRPr="00395144">
        <w:rPr>
          <w:sz w:val="14"/>
        </w:rPr>
        <w:t xml:space="preserve"> by Trump and his administration </w:t>
      </w:r>
      <w:r w:rsidRPr="00BB5809">
        <w:rPr>
          <w:rStyle w:val="StyleUnderline"/>
        </w:rPr>
        <w:t>not to see other people as human beings whose lives are as important as their own</w:t>
      </w:r>
      <w:r w:rsidRPr="00395144">
        <w:rPr>
          <w:sz w:val="14"/>
        </w:rPr>
        <w:t xml:space="preserve">.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 Depoliticization and the Authoritarian Turn </w:t>
      </w:r>
      <w:r w:rsidRPr="00F508EE">
        <w:rPr>
          <w:rStyle w:val="StyleUnderline"/>
          <w:highlight w:val="yellow"/>
        </w:rPr>
        <w:t>Neoliberalism</w:t>
      </w:r>
      <w:r w:rsidRPr="00BB5809">
        <w:rPr>
          <w:rStyle w:val="StyleUnderline"/>
        </w:rPr>
        <w:t xml:space="preserve"> is not only an economic system, it </w:t>
      </w:r>
      <w:r w:rsidRPr="00F508EE">
        <w:rPr>
          <w:rStyle w:val="StyleUnderline"/>
          <w:highlight w:val="yellow"/>
        </w:rPr>
        <w:t>is</w:t>
      </w:r>
      <w:r w:rsidRPr="00BB5809">
        <w:rPr>
          <w:rStyle w:val="StyleUnderline"/>
        </w:rPr>
        <w:t xml:space="preserve"> also an</w:t>
      </w:r>
      <w:r w:rsidRPr="00395144">
        <w:rPr>
          <w:sz w:val="14"/>
        </w:rPr>
        <w:t xml:space="preserve"> </w:t>
      </w:r>
      <w:r w:rsidRPr="00F508EE">
        <w:rPr>
          <w:rStyle w:val="Emphasis"/>
          <w:highlight w:val="yellow"/>
        </w:rPr>
        <w:t>ideological apparatus that relentlessly attempts to structure consciousness</w:t>
      </w:r>
      <w:r w:rsidRPr="00395144">
        <w:rPr>
          <w:sz w:val="14"/>
        </w:rPr>
        <w:t xml:space="preserve">, </w:t>
      </w:r>
      <w:r w:rsidRPr="00BB5809">
        <w:rPr>
          <w:rStyle w:val="StyleUnderline"/>
        </w:rPr>
        <w:t xml:space="preserve">values, desires, and modes of identification in ways that </w:t>
      </w:r>
      <w:r w:rsidRPr="00BB5809">
        <w:rPr>
          <w:rStyle w:val="Emphasis"/>
        </w:rPr>
        <w:t>align individuals with its governing structures</w:t>
      </w:r>
      <w:r w:rsidRPr="00395144">
        <w:rPr>
          <w:sz w:val="14"/>
        </w:rP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F508EE">
        <w:rPr>
          <w:rStyle w:val="Emphasis"/>
          <w:highlight w:val="yellow"/>
        </w:rPr>
        <w:t>difficult for individuals to imagine alternative notions of society</w:t>
      </w:r>
      <w:r w:rsidRPr="00F508EE">
        <w:rPr>
          <w:sz w:val="14"/>
          <w:highlight w:val="yellow"/>
        </w:rPr>
        <w:t xml:space="preserve">, </w:t>
      </w:r>
      <w:r w:rsidRPr="00F508EE">
        <w:rPr>
          <w:rStyle w:val="StyleUnderline"/>
          <w:highlight w:val="yellow"/>
        </w:rPr>
        <w:t xml:space="preserve">with themselves as </w:t>
      </w:r>
      <w:r w:rsidRPr="00F508EE">
        <w:rPr>
          <w:rStyle w:val="Emphasis"/>
          <w:highlight w:val="yellow"/>
        </w:rPr>
        <w:t>collective actors</w:t>
      </w:r>
      <w:r w:rsidRPr="00395144">
        <w:rPr>
          <w:sz w:val="14"/>
        </w:rPr>
        <w:t xml:space="preserve">, or view their problems as more than the limitations of faulty character, moral failure, or a problem of personal responsibility. </w:t>
      </w:r>
      <w:r w:rsidRPr="00BB5809">
        <w:rPr>
          <w:rStyle w:val="StyleUnderline"/>
        </w:rPr>
        <w:t xml:space="preserve">Reducing individuals to isolated, discrete, hermetically-sealed human beings whose lives are shaped only by notions of self-reliance and self-sufficiency is a </w:t>
      </w:r>
      <w:r w:rsidRPr="00F508EE">
        <w:rPr>
          <w:rStyle w:val="Emphasis"/>
          <w:highlight w:val="yellow"/>
        </w:rPr>
        <w:t>pedagogical strategy that</w:t>
      </w:r>
      <w:r w:rsidRPr="00BB5809">
        <w:rPr>
          <w:rStyle w:val="Emphasis"/>
        </w:rPr>
        <w:t xml:space="preserve"> utterly </w:t>
      </w:r>
      <w:r w:rsidRPr="00F508EE">
        <w:rPr>
          <w:rStyle w:val="Emphasis"/>
          <w:highlight w:val="yellow"/>
        </w:rPr>
        <w:t>depoliticizes people</w:t>
      </w:r>
      <w:r w:rsidRPr="00BB5809">
        <w:rPr>
          <w:rStyle w:val="Emphasis"/>
        </w:rPr>
        <w:t>, leading them to believe that however a society is shaped, it is part of a natural order</w:t>
      </w:r>
      <w:r w:rsidRPr="00395144">
        <w:rPr>
          <w:sz w:val="14"/>
        </w:rPr>
        <w:t xml:space="preserve">. President Trump echoed this “no alternative” narrative when asked about celebrities and rich people having special access to being tested for the coronavirus while few others had access. He replied, “Perhaps that’s been the story of life.” </w:t>
      </w:r>
      <w:r w:rsidRPr="00BB5809">
        <w:rPr>
          <w:rStyle w:val="StyleUnderline"/>
        </w:rPr>
        <w:t>This individualization of the social</w:t>
      </w:r>
      <w:r w:rsidRPr="00395144">
        <w:rPr>
          <w:sz w:val="14"/>
        </w:rPr>
        <w:t xml:space="preserve"> with its mounting privatization, gated communities, and social atomization </w:t>
      </w:r>
      <w:r w:rsidRPr="00BB5809">
        <w:rPr>
          <w:rStyle w:val="Emphasis"/>
        </w:rPr>
        <w:t>undermines collective action</w:t>
      </w:r>
      <w:r w:rsidRPr="00395144">
        <w:rPr>
          <w:sz w:val="14"/>
        </w:rPr>
        <w:t xml:space="preserve">, any viable notion of </w:t>
      </w:r>
      <w:r w:rsidRPr="00BB5809">
        <w:rPr>
          <w:rStyle w:val="Emphasis"/>
        </w:rPr>
        <w:t>solidarity</w:t>
      </w:r>
      <w:r w:rsidRPr="00395144">
        <w:rPr>
          <w:sz w:val="14"/>
        </w:rPr>
        <w:t xml:space="preserve">, </w:t>
      </w:r>
      <w:r w:rsidRPr="00BB5809">
        <w:rPr>
          <w:rStyle w:val="StyleUnderline"/>
        </w:rPr>
        <w:t>and weakens the notion of global connectivity</w:t>
      </w:r>
      <w:r w:rsidRPr="00395144">
        <w:rPr>
          <w:sz w:val="14"/>
        </w:rPr>
        <w:t xml:space="preserve">. The philosopher Byung-Chul Han has rightly argued that contemporary neoliberal society is shaped by a dysfunctional notion of solitude and hermitically-sealed notions of agency, all of which undermine the values and social connections vital to a democracy. He writes: “Those subject to the neoliberal economy do not constitute a we that is capable of collective action. </w:t>
      </w:r>
      <w:r w:rsidRPr="00BB5809">
        <w:rPr>
          <w:rStyle w:val="StyleUnderline"/>
        </w:rPr>
        <w:t>The mounting egoization and atomization of society is making the space for collective action shrink…</w:t>
      </w:r>
      <w:r w:rsidRPr="00395144">
        <w:rPr>
          <w:sz w:val="14"/>
        </w:rPr>
        <w:t xml:space="preserve"> The general collapse of the collective and the communal has engulfed it. Solidarity is vanishing. Privatization now reaches into the depths of the soul itself. The erosion of the communal is making all collective efforts more and more unlikely.” 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 </w:t>
      </w:r>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rsidRPr="00395144">
        <w:rPr>
          <w:sz w:val="14"/>
        </w:rPr>
        <w:t xml:space="preserve">.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 </w:t>
      </w:r>
      <w:r w:rsidRPr="00BB5809">
        <w:rPr>
          <w:rStyle w:val="StyleUnderline"/>
        </w:rPr>
        <w:t>Just as the spread of the pandemic virus in the United States was not an innocent act of nature, neither is the rise and pervasive grip of inequality</w:t>
      </w:r>
      <w:r w:rsidRPr="00395144">
        <w:rPr>
          <w:sz w:val="14"/>
        </w:rPr>
        <w:t xml:space="preserve">. What is clear is that </w:t>
      </w:r>
      <w:r w:rsidRPr="00F508EE">
        <w:rPr>
          <w:rStyle w:val="Emphasis"/>
          <w:highlight w:val="yellow"/>
        </w:rPr>
        <w:t>neoliberal</w:t>
      </w:r>
      <w:r w:rsidRPr="00395144">
        <w:rPr>
          <w:sz w:val="14"/>
        </w:rPr>
        <w:t xml:space="preserve"> support for unbridled individualism has weakened democratic pressures and eroded democracy and equality as governing principles. Moreover, as a mode of public </w:t>
      </w:r>
      <w:r w:rsidRPr="00F508EE">
        <w:rPr>
          <w:rStyle w:val="Emphasis"/>
          <w:highlight w:val="yellow"/>
        </w:rPr>
        <w:t>pedagogy</w:t>
      </w:r>
      <w:r w:rsidRPr="00395144">
        <w:rPr>
          <w:sz w:val="14"/>
        </w:rPr>
        <w:t xml:space="preserve">, it </w:t>
      </w:r>
      <w:r w:rsidRPr="00BB5809">
        <w:rPr>
          <w:rStyle w:val="StyleUnderline"/>
        </w:rPr>
        <w:t xml:space="preserve">has </w:t>
      </w:r>
      <w:r w:rsidRPr="00F508EE">
        <w:rPr>
          <w:rStyle w:val="StyleUnderline"/>
          <w:highlight w:val="yellow"/>
        </w:rPr>
        <w:t>undercut</w:t>
      </w:r>
      <w:r w:rsidRPr="00395144">
        <w:rPr>
          <w:sz w:val="14"/>
        </w:rPr>
        <w:t xml:space="preserve"> social provisions, the social contract, and </w:t>
      </w:r>
      <w:r w:rsidRPr="00F508EE">
        <w:rPr>
          <w:rStyle w:val="Emphasis"/>
          <w:highlight w:val="yellow"/>
        </w:rPr>
        <w:t>support for public goods</w:t>
      </w:r>
      <w:r w:rsidRPr="00BB5809">
        <w:rPr>
          <w:rStyle w:val="StyleUnderline"/>
        </w:rPr>
        <w:t xml:space="preserve"> such as education, public health, essential infrastructure, public transportation, and the most basic elements of the welfare state</w:t>
      </w:r>
      <w:r w:rsidRPr="00395144">
        <w:rPr>
          <w:sz w:val="14"/>
        </w:rPr>
        <w:t xml:space="preserve">. As a form of pedagogical practice, </w:t>
      </w:r>
      <w:r w:rsidRPr="00F024DD">
        <w:rPr>
          <w:rStyle w:val="StyleUnderline"/>
        </w:rPr>
        <w:t>neoliberalism has morphed into a form of pandemic pedagogy that sacrifices social needs</w:t>
      </w:r>
      <w:r w:rsidRPr="00395144">
        <w:rPr>
          <w:sz w:val="14"/>
        </w:rPr>
        <w:t xml:space="preserve"> and human life </w:t>
      </w:r>
      <w:r w:rsidRPr="00F024DD">
        <w:rPr>
          <w:rStyle w:val="StyleUnderline"/>
        </w:rPr>
        <w:t>in the name of an economic rationality that values reviving economic growth over human rights</w:t>
      </w:r>
      <w:r w:rsidRPr="00395144">
        <w:rPr>
          <w:sz w:val="14"/>
        </w:rP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BB5809">
        <w:rPr>
          <w:rStyle w:val="Emphasis"/>
        </w:rPr>
        <w:t>destroys its emancipatory prospects</w:t>
      </w:r>
      <w:r w:rsidRPr="00395144">
        <w:rPr>
          <w:sz w:val="14"/>
        </w:rPr>
        <w:t xml:space="preserve">. </w:t>
      </w:r>
      <w:r w:rsidRPr="00F024DD">
        <w:rPr>
          <w:rStyle w:val="StyleUnderline"/>
        </w:rPr>
        <w:t>The neoliberal strategists use education</w:t>
      </w:r>
      <w:r w:rsidRPr="00395144">
        <w:rPr>
          <w:sz w:val="14"/>
        </w:rP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rsidRPr="00395144">
        <w:rPr>
          <w:sz w:val="14"/>
        </w:rPr>
        <w:t>. The noted theologian Frei Betto is right in stating that under such conditions, “…</w:t>
      </w:r>
      <w:r w:rsidRPr="00BB5809">
        <w:rPr>
          <w:rStyle w:val="StyleUnderline"/>
        </w:rPr>
        <w:t>they cover up the causes of social ills and cover up their effects with ideologies that, by obscuring causes, fuel mood in the face of the effects</w:t>
      </w:r>
      <w:r w:rsidRPr="00395144">
        <w:rPr>
          <w:sz w:val="14"/>
        </w:rPr>
        <w:t xml:space="preserve">. That’s why neoliberalism is now showing its authoritarian face – building walls that divide countries and ethnic groups, executive power over legislature and judiciary, disinformation about digital networks, the cult of the homeland, the brazen offensive against human rights.” </w:t>
      </w:r>
      <w:r w:rsidRPr="00F508EE">
        <w:rPr>
          <w:rStyle w:val="StyleUnderline"/>
          <w:highlight w:val="yellow"/>
        </w:rPr>
        <w:t>Neoliberalism</w:t>
      </w:r>
      <w:r w:rsidRPr="00E07343">
        <w:rPr>
          <w:rStyle w:val="StyleUnderline"/>
        </w:rPr>
        <w:t xml:space="preserve"> and its regressive notion of individualism and individual responsibility has </w:t>
      </w:r>
      <w:r w:rsidRPr="00F508EE">
        <w:rPr>
          <w:rStyle w:val="StyleUnderline"/>
          <w:highlight w:val="yellow"/>
        </w:rPr>
        <w:t xml:space="preserve">undermined the belief that human beings both </w:t>
      </w:r>
      <w:r w:rsidRPr="00F508EE">
        <w:rPr>
          <w:rStyle w:val="Emphasis"/>
          <w:highlight w:val="yellow"/>
        </w:rPr>
        <w:t>make the world and can change it</w:t>
      </w:r>
      <w:r w:rsidRPr="00F508EE">
        <w:rPr>
          <w:sz w:val="14"/>
          <w:highlight w:val="yellow"/>
        </w:rPr>
        <w:t xml:space="preserve">. </w:t>
      </w:r>
      <w:r w:rsidRPr="00F508EE">
        <w:rPr>
          <w:rStyle w:val="StyleUnderline"/>
          <w:highlight w:val="yellow"/>
        </w:rPr>
        <w:t>The pandemic</w:t>
      </w:r>
      <w:r w:rsidRPr="00E07343">
        <w:rPr>
          <w:rStyle w:val="StyleUnderline"/>
        </w:rPr>
        <w:t xml:space="preserve"> has ushered in a crisis that undermines that belief and</w:t>
      </w:r>
      <w:r w:rsidRPr="00395144">
        <w:rPr>
          <w:sz w:val="14"/>
        </w:rPr>
        <w:t xml:space="preserve"> </w:t>
      </w:r>
      <w:r w:rsidRPr="00F508EE">
        <w:rPr>
          <w:rStyle w:val="Emphasis"/>
          <w:highlight w:val="yellow"/>
        </w:rPr>
        <w:t>opens the door for rethinking</w:t>
      </w:r>
      <w:r w:rsidRPr="00395144">
        <w:rPr>
          <w:sz w:val="14"/>
        </w:rPr>
        <w:t xml:space="preserve"> </w:t>
      </w:r>
      <w:r w:rsidRPr="00E07343">
        <w:rPr>
          <w:rStyle w:val="StyleUnderline"/>
        </w:rPr>
        <w:t>what kind of society and notion of politics will be faithful to the creation of a socialist democracy</w:t>
      </w:r>
      <w:r w:rsidRPr="00395144">
        <w:rPr>
          <w:sz w:val="14"/>
        </w:rPr>
        <w:t xml:space="preserve"> that speaks to the core values of justice, equality and solidarity. Under such circumstances, </w:t>
      </w:r>
      <w:r w:rsidRPr="00E07343">
        <w:rPr>
          <w:rStyle w:val="StyleUnderline"/>
        </w:rPr>
        <w:t>private resistance must give way to collective resistance</w:t>
      </w:r>
      <w:r w:rsidRPr="00395144">
        <w:rPr>
          <w:sz w:val="14"/>
        </w:rPr>
        <w:t xml:space="preserve">, and personal and political rights must include economic rights. </w:t>
      </w:r>
      <w:r w:rsidRPr="00E07343">
        <w:rPr>
          <w:rStyle w:val="StyleUnderline"/>
        </w:rPr>
        <w:t xml:space="preserve">If inequality is to be defeated, </w:t>
      </w:r>
      <w:r w:rsidRPr="00F508EE">
        <w:rPr>
          <w:rStyle w:val="StyleUnderline"/>
          <w:highlight w:val="yellow"/>
        </w:rPr>
        <w:t xml:space="preserve">the </w:t>
      </w:r>
      <w:r w:rsidRPr="00F508EE">
        <w:rPr>
          <w:rStyle w:val="Emphasis"/>
          <w:highlight w:val="yellow"/>
        </w:rPr>
        <w:t>social state must replace the corporate state</w:t>
      </w:r>
      <w:r w:rsidRPr="00E07343">
        <w:rPr>
          <w:rStyle w:val="StyleUnderline"/>
        </w:rPr>
        <w:t xml:space="preserve"> and social rights must be guaranteed for all</w:t>
      </w:r>
      <w:r w:rsidRPr="00395144">
        <w:rPr>
          <w:sz w:val="14"/>
        </w:rP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rsidRPr="00395144">
        <w:rPr>
          <w:sz w:val="14"/>
        </w:rPr>
        <w:t xml:space="preserve"> </w:t>
      </w:r>
      <w:r w:rsidRPr="00E07343">
        <w:rPr>
          <w:rStyle w:val="StyleUnderline"/>
        </w:rPr>
        <w:t>along with a movement for climate justice, the elimination of systemic racism and a halt to the spiraling militarism that has resulted in endless wars</w:t>
      </w:r>
      <w:r w:rsidRPr="00395144">
        <w:rPr>
          <w:sz w:val="14"/>
        </w:rPr>
        <w:t xml:space="preserve">. </w:t>
      </w:r>
      <w:r w:rsidRPr="00E07343">
        <w:rPr>
          <w:rStyle w:val="StyleUnderline"/>
        </w:rPr>
        <w:t xml:space="preserve">This </w:t>
      </w:r>
      <w:r w:rsidRPr="00F508EE">
        <w:rPr>
          <w:rStyle w:val="Emphasis"/>
          <w:highlight w:val="yellow"/>
        </w:rPr>
        <w:t>can only take place if the anti-democratic ideology of neoliberalism</w:t>
      </w:r>
      <w:r w:rsidRPr="00395144">
        <w:rPr>
          <w:sz w:val="14"/>
        </w:rPr>
        <w:t xml:space="preserve">, with its collapse of the public into the private and its institutional structures of domination, </w:t>
      </w:r>
      <w:r w:rsidRPr="00F508EE">
        <w:rPr>
          <w:rStyle w:val="Emphasis"/>
          <w:highlight w:val="yellow"/>
        </w:rPr>
        <w:t>are fully addressed and discredited</w:t>
      </w:r>
      <w:r w:rsidRPr="00395144">
        <w:rPr>
          <w:sz w:val="14"/>
        </w:rPr>
        <w:t xml:space="preserve">. Étienne Balibar is right in stating that the triumph of </w:t>
      </w:r>
      <w:r w:rsidRPr="00E07343">
        <w:rPr>
          <w:rStyle w:val="StyleUnderline"/>
        </w:rPr>
        <w:t>neoliberalism has resulted in the “death zones of humanity.”</w:t>
      </w:r>
      <w:r w:rsidRPr="00395144">
        <w:rPr>
          <w:sz w:val="14"/>
        </w:rPr>
        <w:t xml:space="preserve"> Following Balibar, what must be made clear is that neoliberal capitalism is itself a pandemic and a dangerous harbinger of an updated fascist politics. </w:t>
      </w:r>
      <w:r w:rsidRPr="00E07343">
        <w:rPr>
          <w:rStyle w:val="Emphasis"/>
        </w:rPr>
        <w:t>Overcoming Pandemic Pedagogy</w:t>
      </w:r>
      <w:r>
        <w:rPr>
          <w:rStyle w:val="Emphasis"/>
        </w:rPr>
        <w:t xml:space="preserve"> </w:t>
      </w:r>
      <w:r w:rsidRPr="00E07343">
        <w:rPr>
          <w:rStyle w:val="StyleUnderline"/>
        </w:rPr>
        <w:t xml:space="preserve">The kind of </w:t>
      </w:r>
      <w:r w:rsidRPr="00F508EE">
        <w:rPr>
          <w:rStyle w:val="StyleUnderline"/>
          <w:highlight w:val="yellow"/>
        </w:rPr>
        <w:t xml:space="preserve">societies that will emerge after the pandemic is </w:t>
      </w:r>
      <w:r w:rsidRPr="00F508EE">
        <w:rPr>
          <w:rStyle w:val="Emphasis"/>
          <w:highlight w:val="yellow"/>
        </w:rPr>
        <w:t>up for grabs</w:t>
      </w:r>
      <w:r w:rsidRPr="00395144">
        <w:rPr>
          <w:sz w:val="14"/>
        </w:rPr>
        <w:t xml:space="preserve">.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w:t>
      </w:r>
      <w:r w:rsidRPr="00E07343">
        <w:rPr>
          <w:rStyle w:val="StyleUnderline"/>
        </w:rPr>
        <w:t xml:space="preserve">As is well documented, history in a </w:t>
      </w:r>
      <w:r w:rsidRPr="00F508EE">
        <w:rPr>
          <w:rStyle w:val="StyleUnderline"/>
          <w:highlight w:val="yellow"/>
        </w:rPr>
        <w:t>time of crisis</w:t>
      </w:r>
      <w:r w:rsidRPr="00E07343">
        <w:rPr>
          <w:rStyle w:val="StyleUnderline"/>
        </w:rPr>
        <w:t xml:space="preserve"> also </w:t>
      </w:r>
      <w:r w:rsidRPr="00F508EE">
        <w:rPr>
          <w:rStyle w:val="StyleUnderline"/>
          <w:highlight w:val="yellow"/>
        </w:rPr>
        <w:t>has</w:t>
      </w:r>
      <w:r w:rsidRPr="00E07343">
        <w:rPr>
          <w:rStyle w:val="StyleUnderline"/>
        </w:rPr>
        <w:t xml:space="preserve"> the </w:t>
      </w:r>
      <w:r w:rsidRPr="00F508EE">
        <w:rPr>
          <w:rStyle w:val="Emphasis"/>
          <w:highlight w:val="yellow"/>
        </w:rPr>
        <w:t>potential to change</w:t>
      </w:r>
      <w:r w:rsidRPr="00F508EE">
        <w:rPr>
          <w:rStyle w:val="StyleUnderline"/>
          <w:highlight w:val="yellow"/>
        </w:rPr>
        <w:t xml:space="preserve"> dominant ideologies</w:t>
      </w:r>
      <w:r w:rsidRPr="00E07343">
        <w:rPr>
          <w:rStyle w:val="StyleUnderline"/>
        </w:rPr>
        <w:t>, rethink the meaning of governance, and enlarge the sphere of justice and equality through a vision that fights for a more generous and inclusive politics</w:t>
      </w:r>
      <w:r w:rsidRPr="00395144">
        <w:rPr>
          <w:sz w:val="14"/>
        </w:rPr>
        <w:t xml:space="preserve">. </w:t>
      </w:r>
      <w:r w:rsidRPr="00E07343">
        <w:rPr>
          <w:rStyle w:val="StyleUnderline"/>
        </w:rPr>
        <w:t xml:space="preserve">It is crucial to </w:t>
      </w:r>
      <w:r w:rsidRPr="00E07343">
        <w:rPr>
          <w:rStyle w:val="Emphasis"/>
        </w:rPr>
        <w:t>rethink the project of politics</w:t>
      </w:r>
      <w:r w:rsidRPr="00395144">
        <w:rPr>
          <w:sz w:val="14"/>
        </w:rPr>
        <w:t xml:space="preserve"> </w:t>
      </w:r>
      <w:r w:rsidRPr="00E07343">
        <w:rPr>
          <w:rStyle w:val="StyleUnderline"/>
        </w:rPr>
        <w:t>in order to imagine forms of resistance that are collective, inclusive and global</w:t>
      </w:r>
      <w:r w:rsidRPr="00395144">
        <w:rPr>
          <w:sz w:val="14"/>
        </w:rPr>
        <w:t xml:space="preserve">, capable of producing new democratic arrangements for social life, more radical values and a “global economy which will no longer be at the mercy of market mechanisms.” This is a politics that must move beyond siloed identities and fractured political factions in order to build transnational solidarities in the service of an alternative radically democratic society. </w:t>
      </w:r>
      <w:r w:rsidRPr="00F508EE">
        <w:rPr>
          <w:rStyle w:val="StyleUnderline"/>
          <w:highlight w:val="yellow"/>
        </w:rPr>
        <w:t xml:space="preserve">Making the pedagogical more political means </w:t>
      </w:r>
      <w:r w:rsidRPr="00F508EE">
        <w:rPr>
          <w:rStyle w:val="Emphasis"/>
          <w:highlight w:val="yellow"/>
        </w:rPr>
        <w:t>challenging</w:t>
      </w:r>
      <w:r w:rsidRPr="00395144">
        <w:rPr>
          <w:sz w:val="14"/>
        </w:rPr>
        <w:t xml:space="preserve"> those forms of </w:t>
      </w:r>
      <w:r w:rsidRPr="00F508EE">
        <w:rPr>
          <w:rStyle w:val="Emphasis"/>
          <w:highlight w:val="yellow"/>
        </w:rPr>
        <w:t>pandemic pedagogy</w:t>
      </w:r>
      <w:r w:rsidRPr="00395144">
        <w:rPr>
          <w:sz w:val="14"/>
        </w:rPr>
        <w:t xml:space="preserve"> that turn politics into theater, a favorite tactic of Trump. </w:t>
      </w:r>
      <w:r w:rsidRPr="00E07343">
        <w:rPr>
          <w:rStyle w:val="StyleUnderline"/>
        </w:rPr>
        <w:t>In this case, the performance works to suspend disbelief, hold power accountable and unravel one’s sense of critical agency</w:t>
      </w:r>
      <w:r w:rsidRPr="00395144">
        <w:rPr>
          <w:sz w:val="14"/>
        </w:rPr>
        <w:t xml:space="preserve">.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 </w:t>
      </w:r>
      <w:r w:rsidRPr="00E07343">
        <w:rPr>
          <w:rStyle w:val="StyleUnderline"/>
        </w:rPr>
        <w:t xml:space="preserve">Central to developing an alternative democratic vision is </w:t>
      </w:r>
      <w:r w:rsidRPr="00F508EE">
        <w:rPr>
          <w:rStyle w:val="Emphasis"/>
          <w:highlight w:val="yellow"/>
        </w:rPr>
        <w:t>development of a language</w:t>
      </w:r>
      <w:r w:rsidRPr="00F508EE">
        <w:rPr>
          <w:rStyle w:val="StyleUnderline"/>
          <w:highlight w:val="yellow"/>
        </w:rPr>
        <w:t xml:space="preserve"> that refuses</w:t>
      </w:r>
      <w:r w:rsidRPr="00E07343">
        <w:rPr>
          <w:rStyle w:val="StyleUnderline"/>
        </w:rPr>
        <w:t xml:space="preserve"> to look away and be commodified</w:t>
      </w:r>
      <w:r w:rsidRPr="00395144">
        <w:rPr>
          <w:sz w:val="14"/>
        </w:rPr>
        <w:t xml:space="preserve">.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w:t>
      </w:r>
      <w:r w:rsidRPr="00F024DD">
        <w:rPr>
          <w:rStyle w:val="StyleUnderline"/>
        </w:rPr>
        <w:t>This is a language connected to the acquisition of civic literacy</w:t>
      </w:r>
      <w:r w:rsidRPr="00395144">
        <w:rPr>
          <w:sz w:val="14"/>
        </w:rPr>
        <w:t xml:space="preserve">, and it demands a different regime of desires and identifications to enable us to move from “shock and stunned silence toward a coherent visceral speech, one as strong as the force that is charging at us.” </w:t>
      </w:r>
      <w:r w:rsidRPr="00F024DD">
        <w:rPr>
          <w:rStyle w:val="StyleUnderline"/>
        </w:rPr>
        <w:t xml:space="preserve">Of course, there is more at stake here than a struggle over meaning; there is also the </w:t>
      </w:r>
      <w:r w:rsidRPr="00F508EE">
        <w:rPr>
          <w:rStyle w:val="Emphasis"/>
          <w:highlight w:val="yellow"/>
        </w:rPr>
        <w:t>struggle over power</w:t>
      </w:r>
      <w:r w:rsidRPr="00395144">
        <w:rPr>
          <w:sz w:val="14"/>
        </w:rPr>
        <w:t xml:space="preserve">, </w:t>
      </w:r>
      <w:r w:rsidRPr="00F024DD">
        <w:rPr>
          <w:rStyle w:val="StyleUnderline"/>
        </w:rPr>
        <w:t xml:space="preserve">over the need to create a formative culture that </w:t>
      </w:r>
      <w:r w:rsidRPr="00F508EE">
        <w:rPr>
          <w:rStyle w:val="StyleUnderline"/>
          <w:highlight w:val="yellow"/>
        </w:rPr>
        <w:t xml:space="preserve">will </w:t>
      </w:r>
      <w:r w:rsidRPr="00F508EE">
        <w:rPr>
          <w:rStyle w:val="Emphasis"/>
          <w:highlight w:val="yellow"/>
        </w:rPr>
        <w:t>produce informed critical agents who will fight for and contribute to a broad social movement</w:t>
      </w:r>
      <w:r w:rsidRPr="00395144">
        <w:rPr>
          <w:sz w:val="14"/>
        </w:rPr>
        <w:t xml:space="preserve"> </w:t>
      </w:r>
      <w:r w:rsidRPr="00F024DD">
        <w:rPr>
          <w:rStyle w:val="StyleUnderline"/>
        </w:rPr>
        <w:t>that will translate meaning into a fierce struggle for economic, political and social justice</w:t>
      </w:r>
      <w:r w:rsidRPr="00395144">
        <w:rPr>
          <w:sz w:val="14"/>
        </w:rPr>
        <w:t xml:space="preserve">. </w:t>
      </w:r>
      <w:r w:rsidRPr="00F024DD">
        <w:rPr>
          <w:rStyle w:val="StyleUnderline"/>
        </w:rPr>
        <w:t xml:space="preserve">Agency in this sense must be connected to a notion of possibility and education </w:t>
      </w:r>
      <w:r w:rsidRPr="00F508EE">
        <w:rPr>
          <w:rStyle w:val="StyleUnderline"/>
          <w:highlight w:val="yellow"/>
        </w:rPr>
        <w:t xml:space="preserve">in the service of </w:t>
      </w:r>
      <w:r w:rsidRPr="00F508EE">
        <w:rPr>
          <w:rStyle w:val="Emphasis"/>
          <w:highlight w:val="yellow"/>
        </w:rPr>
        <w:t>radical change</w:t>
      </w:r>
      <w:r w:rsidRPr="00395144">
        <w:rPr>
          <w:sz w:val="14"/>
        </w:rPr>
        <w:t xml:space="preserve">. Reimagining the future only becomes meaningful when it is rooted in a fierce struggle against the horrors and totalitarian practices of a pandemic pedagogy that falsely claims that it exists outside of history. 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F024DD">
        <w:rPr>
          <w:rStyle w:val="StyleUnderline"/>
        </w:rPr>
        <w:t>at the heart of any viable notion of politics is the recognition that</w:t>
      </w:r>
      <w:r w:rsidRPr="00395144">
        <w:rPr>
          <w:sz w:val="14"/>
        </w:rPr>
        <w:t xml:space="preserve"> </w:t>
      </w:r>
      <w:r w:rsidRPr="00F508EE">
        <w:rPr>
          <w:rStyle w:val="Emphasis"/>
          <w:highlight w:val="yellow"/>
        </w:rPr>
        <w:t>politics begins with attempts to change the way people think</w:t>
      </w:r>
      <w:r w:rsidRPr="00395144">
        <w:rPr>
          <w:sz w:val="14"/>
        </w:rPr>
        <w:t xml:space="preserve">, act and feel with respect to both how they view themselves and their relations to others. There is more to agency than the neoliberal emphasis on the “empire of the self,” with its unchecked belief in the virtues of a form of self-interest that despises the bonds of sociality, solidarity and community. </w:t>
      </w:r>
      <w:r w:rsidRPr="00F024DD">
        <w:rPr>
          <w:rStyle w:val="StyleUnderline"/>
        </w:rPr>
        <w:t>The U.S. is in the midst of a political and pedagogical crisis</w:t>
      </w:r>
      <w:r w:rsidRPr="00395144">
        <w:rPr>
          <w:sz w:val="14"/>
        </w:rP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 </w:t>
      </w:r>
      <w:r w:rsidRPr="00F024DD">
        <w:rPr>
          <w:rStyle w:val="StyleUnderline"/>
        </w:rPr>
        <w:t>Under such circumstances, education should be viewed as central to politics</w:t>
      </w:r>
      <w:r w:rsidRPr="00395144">
        <w:rPr>
          <w:sz w:val="14"/>
        </w:rP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at the moment when the rules are broken. </w:t>
      </w:r>
      <w:r w:rsidRPr="00F024DD">
        <w:rPr>
          <w:rStyle w:val="StyleUnderline"/>
        </w:rPr>
        <w:t>Taking risks becomes a necessity</w:t>
      </w:r>
      <w:r w:rsidRPr="00395144">
        <w:rPr>
          <w:sz w:val="14"/>
        </w:rPr>
        <w:t xml:space="preserve">, self-reflection narrates its capacity for critically engaged agency and thinking the impossible is not an option, but a necessity. Without an informed and educated citizenry, democracy can lead to tyranny, even fascism. 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F024DD">
        <w:rPr>
          <w:rStyle w:val="StyleUnderline"/>
        </w:rPr>
        <w:t>The struggle against a fascist politics is now visible in the rebellions taking place across the United States</w:t>
      </w:r>
      <w:r w:rsidRPr="00395144">
        <w:rPr>
          <w:sz w:val="14"/>
        </w:rPr>
        <w:t xml:space="preserve">. </w:t>
      </w:r>
      <w:r w:rsidRPr="00F024DD">
        <w:rPr>
          <w:rStyle w:val="StyleUnderline"/>
        </w:rPr>
        <w:t xml:space="preserve">While there are no political guarantees for a victory, there is a new sense that the </w:t>
      </w:r>
      <w:r w:rsidRPr="00F508EE">
        <w:rPr>
          <w:rStyle w:val="Emphasis"/>
          <w:highlight w:val="yellow"/>
        </w:rPr>
        <w:t>future can be changed</w:t>
      </w:r>
      <w:r w:rsidRPr="00F508EE">
        <w:rPr>
          <w:rStyle w:val="StyleUnderline"/>
          <w:highlight w:val="yellow"/>
        </w:rPr>
        <w:t xml:space="preserve"> in</w:t>
      </w:r>
      <w:r w:rsidRPr="00F024DD">
        <w:rPr>
          <w:rStyle w:val="StyleUnderline"/>
        </w:rPr>
        <w:t xml:space="preserve"> the image of a just and sustainable society</w:t>
      </w:r>
      <w:r w:rsidRPr="00395144">
        <w:rPr>
          <w:sz w:val="14"/>
        </w:rPr>
        <w:t xml:space="preserve">. There is a new energy for reform taking place in the aftermath of the killing of George Floyd. Massive protests for racial, economic and social justice are emerging all over the globe. As I have argued in The Terror of the Unforeseen, at stake here is the </w:t>
      </w:r>
      <w:r w:rsidRPr="00F024DD">
        <w:rPr>
          <w:rStyle w:val="StyleUnderline"/>
        </w:rPr>
        <w:t xml:space="preserve">need for these protests to transition from a pedagogical moment and collective outburst of moral anger to </w:t>
      </w:r>
      <w:r w:rsidRPr="00F508EE">
        <w:rPr>
          <w:rStyle w:val="StyleUnderline"/>
          <w:highlight w:val="yellow"/>
        </w:rPr>
        <w:t xml:space="preserve">a </w:t>
      </w:r>
      <w:r w:rsidRPr="00F508EE">
        <w:rPr>
          <w:rStyle w:val="Emphasis"/>
          <w:highlight w:val="yellow"/>
        </w:rPr>
        <w:t>progressive international movement</w:t>
      </w:r>
      <w:r w:rsidRPr="00F024DD">
        <w:rPr>
          <w:rStyle w:val="StyleUnderline"/>
        </w:rPr>
        <w:t xml:space="preserve"> that is well organized and unified</w:t>
      </w:r>
      <w:r w:rsidRPr="00395144">
        <w:rPr>
          <w:sz w:val="14"/>
        </w:rPr>
        <w:t xml:space="preserve">. </w:t>
      </w:r>
      <w:r w:rsidRPr="00F024DD">
        <w:rPr>
          <w:rStyle w:val="StyleUnderline"/>
        </w:rPr>
        <w:t xml:space="preserve">Such a movement must build solidarity among different groups, imagine new forms of social life, make the impossible possible, </w:t>
      </w:r>
      <w:r w:rsidRPr="00F508EE">
        <w:rPr>
          <w:rStyle w:val="StyleUnderline"/>
          <w:highlight w:val="yellow"/>
        </w:rPr>
        <w:t xml:space="preserve">and produce a </w:t>
      </w:r>
      <w:r w:rsidRPr="00F508EE">
        <w:rPr>
          <w:rStyle w:val="Emphasis"/>
          <w:highlight w:val="yellow"/>
        </w:rPr>
        <w:t>revolutionary project</w:t>
      </w:r>
      <w:r w:rsidRPr="00F024DD">
        <w:rPr>
          <w:rStyle w:val="StyleUnderline"/>
        </w:rPr>
        <w:t xml:space="preserve"> in defense of equality, social justice and popular sovereignty</w:t>
      </w:r>
      <w:r w:rsidRPr="00395144">
        <w:rPr>
          <w:sz w:val="14"/>
        </w:rP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F024DD">
        <w:rPr>
          <w:rStyle w:val="StyleUnderline"/>
        </w:rPr>
        <w:t>This is a crisis in which different threads of oppression must be understood as part of the general crisis of capitalism</w:t>
      </w:r>
      <w:r w:rsidRPr="00395144">
        <w:rPr>
          <w:sz w:val="14"/>
        </w:rP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F024DD">
        <w:rPr>
          <w:rStyle w:val="StyleUnderline"/>
        </w:rPr>
        <w:t xml:space="preserve">with young people and others rising up across the globe — inspired, energized and marching in the streets — the </w:t>
      </w:r>
      <w:r w:rsidRPr="00F024DD">
        <w:rPr>
          <w:rStyle w:val="Emphasis"/>
        </w:rPr>
        <w:t>future of a radical democracy is waiting to breathe again</w:t>
      </w:r>
      <w:r w:rsidRPr="00395144">
        <w:rPr>
          <w:sz w:val="14"/>
        </w:rPr>
        <w:t>.</w:t>
      </w:r>
    </w:p>
    <w:p w14:paraId="6602D82A" w14:textId="77777777" w:rsidR="009C1ECD" w:rsidRDefault="009C1ECD" w:rsidP="009C1ECD"/>
    <w:bookmarkEnd w:id="0"/>
    <w:p w14:paraId="162B9DED" w14:textId="77777777" w:rsidR="009C1ECD" w:rsidRDefault="009C1ECD" w:rsidP="009C1ECD">
      <w:pPr>
        <w:pStyle w:val="Heading2"/>
      </w:pPr>
      <w:r>
        <w:t>Adv – 1</w:t>
      </w:r>
    </w:p>
    <w:p w14:paraId="22563855" w14:textId="77777777" w:rsidR="009C1ECD" w:rsidRDefault="009C1ECD" w:rsidP="009C1ECD">
      <w:pPr>
        <w:pStyle w:val="Heading3"/>
      </w:pPr>
      <w:r>
        <w:t>1nc – t/l</w:t>
      </w:r>
    </w:p>
    <w:p w14:paraId="60BBE74C" w14:textId="77777777" w:rsidR="009C1ECD" w:rsidRDefault="009C1ECD" w:rsidP="009C1ECD">
      <w:pPr>
        <w:pStyle w:val="Heading4"/>
      </w:pPr>
      <w:r>
        <w:t xml:space="preserve">0 solvency --- In the plantext: “adopt” doesn’t </w:t>
      </w:r>
      <w:r w:rsidRPr="002B1918">
        <w:rPr>
          <w:u w:val="single"/>
        </w:rPr>
        <w:t>mean or encompass ‘enforce’</w:t>
      </w:r>
      <w:r>
        <w:t xml:space="preserve">—the aff solves nothing </w:t>
      </w:r>
    </w:p>
    <w:p w14:paraId="23A54752" w14:textId="77777777" w:rsidR="009C1ECD" w:rsidRDefault="009C1ECD" w:rsidP="009C1ECD">
      <w:r w:rsidRPr="00A2487C">
        <w:rPr>
          <w:rStyle w:val="Style13ptBold"/>
        </w:rPr>
        <w:t>Morath 21</w:t>
      </w:r>
      <w:r>
        <w:t xml:space="preserve"> (MIKE MORATH, COMMISSIONER OF EDUCATION. OPINION In ANDREW SHANE EMERINE, Petitioner, v. NECHES INDEPENDENT SCHOOL DISTRICT, Respondent. DOCKET NO. 028-R10-02-2021, 2021 TX EDUC. AGENCY LEXIS 19. July 14, 2021. Lexis accessed online via KU Libraries, date accessed 9/22/21) </w:t>
      </w:r>
    </w:p>
    <w:p w14:paraId="16ADE02B" w14:textId="77777777" w:rsidR="009C1ECD" w:rsidRDefault="009C1ECD" w:rsidP="009C1ECD">
      <w:r>
        <w:t xml:space="preserve">Further, Texas Education Code § 26.011(a) is a provision that protects parents; it requires a grievance procedure for violations of parents' rights under Chapter 26. Chapter 26 concerns parents' rights, not teachers' rights. [*9]  Only parents have the standing to allege a violation of chapter 26. A teacher cannot defeat a parent's complaint against him or her by showing that the district did not follow its complaint process. Petitioner lacks standing to make his Texas Education Code § 26.011(a) claim. Additionally, as the Commissioner has held in Parents v. Socorro Independent School District, Docket No. 039-R10-05-2020 (Comm'r Educ. 2020), adoption and enforcement are distinct concepts; a requirement to adopt a policy is not violated by alleged improper enforcement of that policy. </w:t>
      </w:r>
      <w:r w:rsidRPr="00A2487C">
        <w:rPr>
          <w:rStyle w:val="StyleUnderline"/>
        </w:rPr>
        <w:t xml:space="preserve">The term </w:t>
      </w:r>
      <w:r w:rsidRPr="007F3F14">
        <w:rPr>
          <w:rStyle w:val="Emphasis"/>
          <w:highlight w:val="cyan"/>
        </w:rPr>
        <w:t>"adopt" does</w:t>
      </w:r>
      <w:r w:rsidRPr="00A2487C">
        <w:rPr>
          <w:rStyle w:val="Emphasis"/>
          <w:highlight w:val="cyan"/>
        </w:rPr>
        <w:t xml:space="preserve"> not mean or encompass</w:t>
      </w:r>
      <w:r w:rsidRPr="00A2487C">
        <w:rPr>
          <w:rStyle w:val="StyleUnderline"/>
        </w:rPr>
        <w:t xml:space="preserve"> the term </w:t>
      </w:r>
      <w:r w:rsidRPr="007F3F14">
        <w:rPr>
          <w:rStyle w:val="Emphasis"/>
          <w:highlight w:val="cyan"/>
        </w:rPr>
        <w:t>"enforce."</w:t>
      </w:r>
      <w:r w:rsidRPr="00A2487C">
        <w:rPr>
          <w:rStyle w:val="StyleUnderline"/>
        </w:rPr>
        <w:t xml:space="preserve"> </w:t>
      </w:r>
      <w:r w:rsidRPr="00A2487C">
        <w:rPr>
          <w:rStyle w:val="StyleUnderline"/>
          <w:highlight w:val="cyan"/>
        </w:rPr>
        <w:t>When the Legislature wishes</w:t>
      </w:r>
      <w:r w:rsidRPr="00FC54B8">
        <w:rPr>
          <w:rStyle w:val="StyleUnderline"/>
        </w:rPr>
        <w:t xml:space="preserve"> </w:t>
      </w:r>
      <w:r w:rsidRPr="00A2487C">
        <w:rPr>
          <w:rStyle w:val="StyleUnderline"/>
        </w:rPr>
        <w:t xml:space="preserve">a body </w:t>
      </w:r>
      <w:r w:rsidRPr="00A2487C">
        <w:rPr>
          <w:rStyle w:val="StyleUnderline"/>
          <w:highlight w:val="cyan"/>
        </w:rPr>
        <w:t xml:space="preserve">to adopt </w:t>
      </w:r>
      <w:r w:rsidRPr="00FC54B8">
        <w:rPr>
          <w:rStyle w:val="Emphasis"/>
          <w:highlight w:val="cyan"/>
        </w:rPr>
        <w:t>and</w:t>
      </w:r>
      <w:r w:rsidRPr="00A2487C">
        <w:rPr>
          <w:rStyle w:val="StyleUnderline"/>
          <w:highlight w:val="cyan"/>
        </w:rPr>
        <w:t xml:space="preserve"> enforce a policy </w:t>
      </w:r>
      <w:r w:rsidRPr="00A2487C">
        <w:rPr>
          <w:rStyle w:val="Emphasis"/>
          <w:highlight w:val="cyan"/>
        </w:rPr>
        <w:t>it says so.</w:t>
      </w:r>
      <w:r>
        <w:t xml:space="preserve">  4</w:t>
      </w:r>
    </w:p>
    <w:p w14:paraId="277DA11F" w14:textId="77777777" w:rsidR="009C1ECD" w:rsidRPr="005C50CB" w:rsidRDefault="009C1ECD" w:rsidP="009C1ECD"/>
    <w:p w14:paraId="199AF163" w14:textId="77777777" w:rsidR="009C1ECD" w:rsidRPr="00884F6A" w:rsidRDefault="009C1ECD" w:rsidP="009C1ECD">
      <w:pPr>
        <w:pStyle w:val="Heading4"/>
        <w:rPr>
          <w:rStyle w:val="StyleUnderline"/>
        </w:rPr>
      </w:pPr>
      <w:r>
        <w:t xml:space="preserve">The aff’s rulemaking fails and gets quashed by the courts </w:t>
      </w:r>
    </w:p>
    <w:p w14:paraId="682B359C" w14:textId="77777777" w:rsidR="009C1ECD" w:rsidRDefault="009C1ECD" w:rsidP="009C1ECD">
      <w:r w:rsidRPr="00884F6A">
        <w:rPr>
          <w:rStyle w:val="Style13ptBold"/>
        </w:rPr>
        <w:t xml:space="preserve">Werden </w:t>
      </w:r>
      <w:r>
        <w:rPr>
          <w:rStyle w:val="Style13ptBold"/>
        </w:rPr>
        <w:t>8/15</w:t>
      </w:r>
      <w:r>
        <w:t xml:space="preserve"> (Greg Werden is the former Senior Economic Counsel, Antitrust Division, U.S. Department of Justice, “</w:t>
      </w:r>
      <w:r w:rsidRPr="00884F6A">
        <w:t>Can the FTC Turn Back the Clock?</w:t>
      </w:r>
      <w:r>
        <w:t xml:space="preserve">” forthcoming in ABA Antitrust Section, Antitrust online, </w:t>
      </w:r>
      <w:hyperlink r:id="rId11" w:history="1">
        <w:r w:rsidRPr="00A164AD">
          <w:rPr>
            <w:rStyle w:val="Hyperlink"/>
          </w:rPr>
          <w:t>https://papers.ssrn.com/sol3/papers.cfm?abstract_id=3909851</w:t>
        </w:r>
      </w:hyperlink>
      <w:r>
        <w:t>, Date Written: August 15, 2021, thanks to y2k)</w:t>
      </w:r>
    </w:p>
    <w:p w14:paraId="5CB488EC" w14:textId="77777777" w:rsidR="009C1ECD" w:rsidRDefault="009C1ECD" w:rsidP="009C1ECD">
      <w:r>
        <w:t xml:space="preserve">In an earlier article, Ms. </w:t>
      </w:r>
      <w:r w:rsidRPr="00884F6A">
        <w:rPr>
          <w:rStyle w:val="Emphasis"/>
          <w:highlight w:val="cyan"/>
        </w:rPr>
        <w:t>Khan</w:t>
      </w:r>
      <w:r>
        <w:t xml:space="preserve"> had </w:t>
      </w:r>
      <w:r w:rsidRPr="00884F6A">
        <w:rPr>
          <w:rStyle w:val="StyleUnderline"/>
          <w:highlight w:val="cyan"/>
        </w:rPr>
        <w:t>suggested</w:t>
      </w:r>
      <w:r w:rsidRPr="0018677D">
        <w:rPr>
          <w:rStyle w:val="StyleUnderline"/>
        </w:rPr>
        <w:t xml:space="preserve"> that the </w:t>
      </w:r>
      <w:r w:rsidRPr="00884F6A">
        <w:rPr>
          <w:rStyle w:val="StyleUnderline"/>
          <w:highlight w:val="cyan"/>
        </w:rPr>
        <w:t>FTC could use</w:t>
      </w:r>
      <w:r>
        <w:t xml:space="preserve"> its </w:t>
      </w:r>
      <w:r w:rsidRPr="00884F6A">
        <w:rPr>
          <w:rStyle w:val="Emphasis"/>
          <w:sz w:val="24"/>
          <w:szCs w:val="36"/>
          <w:highlight w:val="cyan"/>
        </w:rPr>
        <w:t>rulemaking power</w:t>
      </w:r>
      <w:r w:rsidRPr="0018677D">
        <w:rPr>
          <w:sz w:val="24"/>
          <w:szCs w:val="36"/>
        </w:rPr>
        <w:t xml:space="preserve"> </w:t>
      </w:r>
      <w:r w:rsidRPr="002A5E25">
        <w:rPr>
          <w:rStyle w:val="StyleUnderline"/>
          <w:highlight w:val="cyan"/>
        </w:rPr>
        <w:t>to preclude</w:t>
      </w:r>
      <w:r>
        <w:t xml:space="preserve"> the owners of Internet </w:t>
      </w:r>
      <w:r w:rsidRPr="002A5E25">
        <w:rPr>
          <w:rStyle w:val="Emphasis"/>
          <w:highlight w:val="cyan"/>
        </w:rPr>
        <w:t>platforms</w:t>
      </w:r>
      <w:r>
        <w:t xml:space="preserve"> from doing business on their own platforms.61 Based on her work on the October 2020 report issued by the House Subcommittee on Antitrust, Commercial and Administrative Law,62 she might be contemplating a rulemaking to declare selfpreferencing an unfair method of competition when done by a dominant Internet platform. </w:t>
      </w:r>
      <w:r w:rsidRPr="00884F6A">
        <w:rPr>
          <w:rStyle w:val="StyleUnderline"/>
          <w:highlight w:val="cyan"/>
        </w:rPr>
        <w:t>The</w:t>
      </w:r>
      <w:r>
        <w:t xml:space="preserve"> </w:t>
      </w:r>
      <w:r w:rsidRPr="0018677D">
        <w:rPr>
          <w:rStyle w:val="Emphasis"/>
        </w:rPr>
        <w:t xml:space="preserve">fundamental </w:t>
      </w:r>
      <w:r w:rsidRPr="00884F6A">
        <w:rPr>
          <w:rStyle w:val="Emphasis"/>
          <w:highlight w:val="cyan"/>
        </w:rPr>
        <w:t>problem</w:t>
      </w:r>
      <w:r>
        <w:t xml:space="preserve"> </w:t>
      </w:r>
      <w:r w:rsidRPr="0018677D">
        <w:rPr>
          <w:rStyle w:val="StyleUnderline"/>
        </w:rPr>
        <w:t xml:space="preserve">the FTC would confront </w:t>
      </w:r>
      <w:r w:rsidRPr="00884F6A">
        <w:rPr>
          <w:rStyle w:val="StyleUnderline"/>
          <w:highlight w:val="cyan"/>
        </w:rPr>
        <w:t xml:space="preserve">is that </w:t>
      </w:r>
      <w:r w:rsidRPr="00884F6A">
        <w:rPr>
          <w:rStyle w:val="Emphasis"/>
          <w:highlight w:val="cyan"/>
        </w:rPr>
        <w:t>no two</w:t>
      </w:r>
      <w:r w:rsidRPr="00884F6A">
        <w:rPr>
          <w:highlight w:val="cyan"/>
        </w:rPr>
        <w:t xml:space="preserve"> </w:t>
      </w:r>
      <w:r w:rsidRPr="00884F6A">
        <w:rPr>
          <w:rStyle w:val="StyleUnderline"/>
          <w:highlight w:val="cyan"/>
        </w:rPr>
        <w:t>of</w:t>
      </w:r>
      <w:r w:rsidRPr="0018677D">
        <w:rPr>
          <w:rStyle w:val="StyleUnderline"/>
        </w:rPr>
        <w:t xml:space="preserve"> the potentially </w:t>
      </w:r>
      <w:r w:rsidRPr="00884F6A">
        <w:rPr>
          <w:rStyle w:val="StyleUnderline"/>
          <w:highlight w:val="cyan"/>
        </w:rPr>
        <w:t>dominant</w:t>
      </w:r>
      <w:r w:rsidRPr="0018677D">
        <w:rPr>
          <w:rStyle w:val="StyleUnderline"/>
        </w:rPr>
        <w:t xml:space="preserve"> </w:t>
      </w:r>
      <w:r w:rsidRPr="00884F6A">
        <w:rPr>
          <w:rStyle w:val="StyleUnderline"/>
          <w:highlight w:val="cyan"/>
        </w:rPr>
        <w:t xml:space="preserve">platforms are </w:t>
      </w:r>
      <w:r w:rsidRPr="00884F6A">
        <w:rPr>
          <w:rStyle w:val="Emphasis"/>
          <w:highlight w:val="cyan"/>
        </w:rPr>
        <w:t>alike</w:t>
      </w:r>
      <w:r w:rsidRPr="0018677D">
        <w:rPr>
          <w:rStyle w:val="StyleUnderline"/>
        </w:rPr>
        <w:t>.</w:t>
      </w:r>
      <w:r>
        <w:t xml:space="preserve"> </w:t>
      </w:r>
      <w:r w:rsidRPr="0018677D">
        <w:rPr>
          <w:rStyle w:val="StyleUnderline"/>
        </w:rPr>
        <w:t xml:space="preserve">What </w:t>
      </w:r>
      <w:r w:rsidRPr="00884F6A">
        <w:rPr>
          <w:rStyle w:val="Emphasis"/>
          <w:highlight w:val="cyan"/>
        </w:rPr>
        <w:t>self-preferencing means</w:t>
      </w:r>
      <w:r w:rsidRPr="00884F6A">
        <w:rPr>
          <w:rStyle w:val="StyleUnderline"/>
          <w:highlight w:val="cyan"/>
        </w:rPr>
        <w:t xml:space="preserve"> differs </w:t>
      </w:r>
      <w:r w:rsidRPr="00884F6A">
        <w:rPr>
          <w:rStyle w:val="Emphasis"/>
          <w:highlight w:val="cyan"/>
        </w:rPr>
        <w:t>across platforms</w:t>
      </w:r>
      <w:r w:rsidRPr="00884F6A">
        <w:rPr>
          <w:highlight w:val="cyan"/>
        </w:rPr>
        <w:t xml:space="preserve">, </w:t>
      </w:r>
      <w:r w:rsidRPr="00884F6A">
        <w:rPr>
          <w:rStyle w:val="StyleUnderline"/>
          <w:highlight w:val="cyan"/>
        </w:rPr>
        <w:t>as does its</w:t>
      </w:r>
      <w:r w:rsidRPr="0018677D">
        <w:rPr>
          <w:rStyle w:val="StyleUnderline"/>
        </w:rPr>
        <w:t xml:space="preserve"> </w:t>
      </w:r>
      <w:r w:rsidRPr="00884F6A">
        <w:rPr>
          <w:rStyle w:val="StyleUnderline"/>
          <w:highlight w:val="cyan"/>
        </w:rPr>
        <w:t>impact</w:t>
      </w:r>
      <w:r w:rsidRPr="0018677D">
        <w:rPr>
          <w:rStyle w:val="StyleUnderline"/>
        </w:rPr>
        <w:t xml:space="preserve">, so </w:t>
      </w:r>
      <w:r w:rsidRPr="00884F6A">
        <w:rPr>
          <w:rStyle w:val="StyleUnderline"/>
          <w:highlight w:val="cyan"/>
        </w:rPr>
        <w:t xml:space="preserve">any </w:t>
      </w:r>
      <w:r w:rsidRPr="00884F6A">
        <w:rPr>
          <w:rStyle w:val="Emphasis"/>
          <w:highlight w:val="cyan"/>
        </w:rPr>
        <w:t>specific self-preferencing remedies</w:t>
      </w:r>
      <w:r w:rsidRPr="00884F6A">
        <w:rPr>
          <w:highlight w:val="cyan"/>
        </w:rPr>
        <w:t xml:space="preserve"> </w:t>
      </w:r>
      <w:r w:rsidRPr="00884F6A">
        <w:rPr>
          <w:rStyle w:val="StyleUnderline"/>
          <w:highlight w:val="cyan"/>
        </w:rPr>
        <w:t xml:space="preserve">should be the </w:t>
      </w:r>
      <w:r w:rsidRPr="00884F6A">
        <w:rPr>
          <w:rStyle w:val="Emphasis"/>
          <w:sz w:val="24"/>
          <w:szCs w:val="36"/>
          <w:highlight w:val="cyan"/>
        </w:rPr>
        <w:t>product of adjudicative proceedings</w:t>
      </w:r>
      <w:r w:rsidRPr="00884F6A">
        <w:rPr>
          <w:highlight w:val="cyan"/>
        </w:rPr>
        <w:t xml:space="preserve">. </w:t>
      </w:r>
      <w:r w:rsidRPr="00884F6A">
        <w:t xml:space="preserve">Chair Khan will have to move expeditiously if the Supreme Court is to review her initiatives while she remains chair. </w:t>
      </w:r>
      <w:r w:rsidRPr="00884F6A">
        <w:rPr>
          <w:rStyle w:val="Emphasis"/>
          <w:highlight w:val="cyan"/>
        </w:rPr>
        <w:t>The Court</w:t>
      </w:r>
      <w:r w:rsidRPr="00884F6A">
        <w:t xml:space="preserve"> likely would be unanimous in holding that harm to competition must</w:t>
      </w:r>
      <w:r>
        <w:t xml:space="preserve"> be what makes a practice an unfair method of competition, 63 and it </w:t>
      </w:r>
      <w:r w:rsidRPr="00884F6A">
        <w:rPr>
          <w:rStyle w:val="StyleUnderline"/>
          <w:highlight w:val="cyan"/>
        </w:rPr>
        <w:t>might</w:t>
      </w:r>
      <w:r>
        <w:t xml:space="preserve"> </w:t>
      </w:r>
      <w:r w:rsidRPr="0018677D">
        <w:rPr>
          <w:rStyle w:val="StyleUnderline"/>
        </w:rPr>
        <w:t xml:space="preserve">be prepared to </w:t>
      </w:r>
      <w:r w:rsidRPr="00860747">
        <w:rPr>
          <w:rStyle w:val="StyleUnderline"/>
          <w:highlight w:val="cyan"/>
        </w:rPr>
        <w:t>hold</w:t>
      </w:r>
      <w:r w:rsidRPr="0018677D">
        <w:rPr>
          <w:rStyle w:val="StyleUnderline"/>
        </w:rPr>
        <w:t xml:space="preserve"> </w:t>
      </w:r>
      <w:r w:rsidRPr="00884F6A">
        <w:rPr>
          <w:rStyle w:val="StyleUnderline"/>
          <w:highlight w:val="cyan"/>
        </w:rPr>
        <w:t xml:space="preserve">the FTC </w:t>
      </w:r>
      <w:r w:rsidRPr="00884F6A">
        <w:rPr>
          <w:rStyle w:val="Emphasis"/>
          <w:highlight w:val="cyan"/>
        </w:rPr>
        <w:t>unconstitutional</w:t>
      </w:r>
      <w:r>
        <w:t xml:space="preserve">,64 so </w:t>
      </w:r>
      <w:r w:rsidRPr="0018677D">
        <w:rPr>
          <w:rStyle w:val="StyleUnderline"/>
        </w:rPr>
        <w:t>Ms. Khan should take care</w:t>
      </w:r>
      <w:r>
        <w:t xml:space="preserve">. All Chair Khan should ask from the courts is reasonable leeway on proof of harm to competition, especially as to likelihood and immediacy. And the Department of Justice should have just as much leeway because the Sherman Act directed the Attorney General to institute proceedings to “prevent” violations. 65 Chair Khan’s writings before becoming chairman place her in the vanguard of a populist movement advocating radical reform, but </w:t>
      </w:r>
      <w:r w:rsidRPr="00884F6A">
        <w:rPr>
          <w:rStyle w:val="Emphasis"/>
          <w:highlight w:val="cyan"/>
        </w:rPr>
        <w:t>a radical agenda as FTC Chair could be stymied by the courts</w:t>
      </w:r>
      <w:r>
        <w:t>. The best approach is likely to be incremental change through fact-based FTC decisions focused on competitive effects.</w:t>
      </w:r>
    </w:p>
    <w:p w14:paraId="14F5AB1E" w14:textId="77777777" w:rsidR="009C1ECD" w:rsidRDefault="009C1ECD" w:rsidP="009C1ECD"/>
    <w:p w14:paraId="2FB24829" w14:textId="77777777" w:rsidR="009C1ECD" w:rsidRPr="008E04B6" w:rsidRDefault="009C1ECD" w:rsidP="009C1ECD">
      <w:pPr>
        <w:pStyle w:val="Heading4"/>
      </w:pPr>
      <w:r w:rsidRPr="00DA43B6">
        <w:rPr>
          <w:u w:val="single"/>
        </w:rPr>
        <w:t>Even if</w:t>
      </w:r>
      <w:r>
        <w:t xml:space="preserve"> the aff leads to Big Tech break-up, that causes a crop of 30 new </w:t>
      </w:r>
      <w:r w:rsidRPr="008E04B6">
        <w:rPr>
          <w:u w:val="single"/>
        </w:rPr>
        <w:t>megacompanies</w:t>
      </w:r>
      <w:r>
        <w:t xml:space="preserve">, but fails to spur </w:t>
      </w:r>
      <w:r>
        <w:rPr>
          <w:u w:val="single"/>
        </w:rPr>
        <w:t>meaningful change</w:t>
      </w:r>
    </w:p>
    <w:p w14:paraId="65871174" w14:textId="77777777" w:rsidR="009C1ECD" w:rsidRDefault="009C1ECD" w:rsidP="009C1ECD">
      <w:bookmarkStart w:id="3" w:name="_Hlk83983430"/>
      <w:r>
        <w:rPr>
          <w:b/>
          <w:bCs/>
          <w:sz w:val="26"/>
          <w:szCs w:val="26"/>
        </w:rPr>
        <w:t xml:space="preserve">Karabell 20 </w:t>
      </w:r>
      <w:r>
        <w:rPr>
          <w:sz w:val="26"/>
          <w:szCs w:val="26"/>
        </w:rPr>
        <w:t>(</w:t>
      </w:r>
      <w:r>
        <w:t>Zachary Karabell– PhD from Harvard, Head of Global Strategies at Envestnet financial services firm., 1-23-20,</w:t>
      </w:r>
      <w:r w:rsidRPr="00457A50">
        <w:t xml:space="preserve">"Don't Break Up Big Tech," Wired, </w:t>
      </w:r>
      <w:hyperlink r:id="rId12" w:history="1">
        <w:r w:rsidRPr="00A164AD">
          <w:rPr>
            <w:rStyle w:val="Hyperlink"/>
          </w:rPr>
          <w:t>https://www.wired.com/story/dont-break-up-big-tech/</w:t>
        </w:r>
      </w:hyperlink>
      <w:r>
        <w:t xml:space="preserve"> )</w:t>
      </w:r>
    </w:p>
    <w:p w14:paraId="09B570B3" w14:textId="77777777" w:rsidR="009C1ECD" w:rsidRPr="00457A50" w:rsidRDefault="009C1ECD" w:rsidP="009C1ECD">
      <w:pPr>
        <w:rPr>
          <w:rStyle w:val="Emphasis"/>
        </w:rPr>
      </w:pPr>
      <w:r w:rsidRPr="00457A50">
        <w:rPr>
          <w:rStyle w:val="StyleUnderline"/>
        </w:rPr>
        <w:t xml:space="preserve">Now </w:t>
      </w:r>
      <w:r w:rsidRPr="007270FD">
        <w:rPr>
          <w:rStyle w:val="StyleUnderline"/>
          <w:highlight w:val="cyan"/>
        </w:rPr>
        <w:t>imagine</w:t>
      </w:r>
      <w:r w:rsidRPr="00457A50">
        <w:rPr>
          <w:rStyle w:val="StyleUnderline"/>
        </w:rPr>
        <w:t xml:space="preserve"> each of the</w:t>
      </w:r>
      <w:r>
        <w:t xml:space="preserve"> </w:t>
      </w:r>
      <w:r w:rsidRPr="00520409">
        <w:rPr>
          <w:rStyle w:val="StyleUnderline"/>
          <w:highlight w:val="cyan"/>
        </w:rPr>
        <w:t>Big</w:t>
      </w:r>
      <w:r w:rsidRPr="00520409">
        <w:rPr>
          <w:rStyle w:val="StyleUnderline"/>
        </w:rPr>
        <w:t xml:space="preserve"> </w:t>
      </w:r>
      <w:r w:rsidRPr="007270FD">
        <w:rPr>
          <w:rStyle w:val="StyleUnderline"/>
          <w:highlight w:val="cyan"/>
        </w:rPr>
        <w:t>Tech</w:t>
      </w:r>
      <w:r w:rsidRPr="00457A50">
        <w:rPr>
          <w:rStyle w:val="StyleUnderline"/>
        </w:rPr>
        <w:t xml:space="preserve"> giants </w:t>
      </w:r>
      <w:r w:rsidRPr="007270FD">
        <w:rPr>
          <w:rStyle w:val="StyleUnderline"/>
          <w:highlight w:val="cyan"/>
        </w:rPr>
        <w:t>gets disassembled</w:t>
      </w:r>
      <w:r w:rsidRPr="00457A50">
        <w:rPr>
          <w:rStyle w:val="StyleUnderline"/>
        </w:rPr>
        <w:t xml:space="preserve"> in this way</w:t>
      </w:r>
      <w:r>
        <w:t xml:space="preserve">. </w:t>
      </w:r>
      <w:r w:rsidRPr="00457A50">
        <w:rPr>
          <w:rStyle w:val="StyleUnderline"/>
        </w:rPr>
        <w:t>We might</w:t>
      </w:r>
      <w:r>
        <w:t xml:space="preserve"> end up with a landscape of 30 companies instead of half a dozen. A quintupling of industry players would, by definition, </w:t>
      </w:r>
      <w:r w:rsidRPr="00457A50">
        <w:rPr>
          <w:rStyle w:val="StyleUnderline"/>
        </w:rPr>
        <w:t>create a more competitive field</w:t>
      </w:r>
      <w:r>
        <w:t xml:space="preserve">. But </w:t>
      </w:r>
      <w:r w:rsidRPr="007270FD">
        <w:rPr>
          <w:rStyle w:val="Emphasis"/>
          <w:highlight w:val="cyan"/>
        </w:rPr>
        <w:t>competition</w:t>
      </w:r>
      <w:r w:rsidRPr="00457A50">
        <w:rPr>
          <w:rStyle w:val="Emphasis"/>
        </w:rPr>
        <w:t xml:space="preserve"> in the antitrust framework</w:t>
      </w:r>
      <w:r>
        <w:t xml:space="preserve">, stretching back to the original Sherman Anti-Trust Bill in 1890 and then subsequent legislation such as the Clayton Bill in 1914, </w:t>
      </w:r>
      <w:r w:rsidRPr="007270FD">
        <w:rPr>
          <w:rStyle w:val="Emphasis"/>
          <w:highlight w:val="cyan"/>
        </w:rPr>
        <w:t>is not a virtue</w:t>
      </w:r>
      <w:r w:rsidRPr="00457A50">
        <w:rPr>
          <w:rStyle w:val="Emphasis"/>
        </w:rPr>
        <w:t xml:space="preserve"> or need </w:t>
      </w:r>
      <w:r w:rsidRPr="00CF4D7E">
        <w:rPr>
          <w:rStyle w:val="Emphasis"/>
          <w:highlight w:val="cyan"/>
        </w:rPr>
        <w:t>in and</w:t>
      </w:r>
      <w:r w:rsidRPr="007270FD">
        <w:rPr>
          <w:rStyle w:val="Emphasis"/>
        </w:rPr>
        <w:t xml:space="preserve"> </w:t>
      </w:r>
      <w:r w:rsidRPr="007270FD">
        <w:rPr>
          <w:rStyle w:val="Emphasis"/>
          <w:highlight w:val="cyan"/>
        </w:rPr>
        <w:t>of itself</w:t>
      </w:r>
      <w:r>
        <w:t xml:space="preserve">. </w:t>
      </w:r>
      <w:r w:rsidRPr="00457A50">
        <w:rPr>
          <w:rStyle w:val="StyleUnderline"/>
        </w:rPr>
        <w:t>It is the means to a set of ends</w:t>
      </w:r>
      <w:r>
        <w:t xml:space="preserve">—namely, “economic liberty,” unfettered trade, lower prices, and better services for consumers. </w:t>
      </w:r>
      <w:r w:rsidRPr="00457A50">
        <w:rPr>
          <w:rStyle w:val="StyleUnderline"/>
        </w:rPr>
        <w:t xml:space="preserve">By itself, </w:t>
      </w:r>
      <w:r w:rsidRPr="00CF4D7E">
        <w:rPr>
          <w:rStyle w:val="Emphasis"/>
          <w:highlight w:val="cyan"/>
        </w:rPr>
        <w:t>competition d</w:t>
      </w:r>
      <w:r w:rsidRPr="0048717B">
        <w:rPr>
          <w:rStyle w:val="Emphasis"/>
          <w:highlight w:val="cyan"/>
        </w:rPr>
        <w:t>oes not guarantee anything.</w:t>
      </w:r>
    </w:p>
    <w:p w14:paraId="10B1498A" w14:textId="77777777" w:rsidR="009C1ECD" w:rsidRDefault="009C1ECD" w:rsidP="009C1ECD">
      <w:r>
        <w:t xml:space="preserve">Meanwhile, </w:t>
      </w:r>
      <w:r w:rsidRPr="0048717B">
        <w:rPr>
          <w:rStyle w:val="Emphasis"/>
          <w:highlight w:val="cyan"/>
        </w:rPr>
        <w:t>it’s hard to see</w:t>
      </w:r>
      <w:r w:rsidRPr="0048717B">
        <w:rPr>
          <w:rStyle w:val="StyleUnderline"/>
          <w:highlight w:val="cyan"/>
        </w:rPr>
        <w:t xml:space="preserve"> how</w:t>
      </w:r>
      <w:r w:rsidRPr="00457A50">
        <w:rPr>
          <w:rStyle w:val="StyleUnderline"/>
        </w:rPr>
        <w:t xml:space="preserve"> </w:t>
      </w:r>
      <w:r w:rsidRPr="00520409">
        <w:rPr>
          <w:rStyle w:val="StyleUnderline"/>
          <w:highlight w:val="cyan"/>
        </w:rPr>
        <w:t>going from six companies to 30</w:t>
      </w:r>
      <w:r w:rsidRPr="00457A50">
        <w:rPr>
          <w:rStyle w:val="StyleUnderline"/>
        </w:rPr>
        <w:t xml:space="preserve"> </w:t>
      </w:r>
      <w:r w:rsidRPr="0048717B">
        <w:rPr>
          <w:rStyle w:val="StyleUnderline"/>
          <w:highlight w:val="cyan"/>
        </w:rPr>
        <w:t>would give consumers</w:t>
      </w:r>
      <w:r w:rsidRPr="00457A50">
        <w:rPr>
          <w:rStyle w:val="StyleUnderline"/>
        </w:rPr>
        <w:t xml:space="preserve"> </w:t>
      </w:r>
      <w:r w:rsidRPr="00520409">
        <w:rPr>
          <w:rStyle w:val="Emphasis"/>
          <w:highlight w:val="cyan"/>
        </w:rPr>
        <w:t>any</w:t>
      </w:r>
      <w:r w:rsidRPr="00457A50">
        <w:rPr>
          <w:rStyle w:val="Emphasis"/>
        </w:rPr>
        <w:t xml:space="preserve"> more choice</w:t>
      </w:r>
      <w:r w:rsidRPr="00457A50">
        <w:rPr>
          <w:rStyle w:val="StyleUnderline"/>
        </w:rPr>
        <w:t xml:space="preserve"> of services</w:t>
      </w:r>
      <w:r w:rsidRPr="00457A50">
        <w:rPr>
          <w:rStyle w:val="Emphasis"/>
        </w:rPr>
        <w:t xml:space="preserve"> or</w:t>
      </w:r>
      <w:r w:rsidRPr="00457A50">
        <w:rPr>
          <w:rStyle w:val="StyleUnderline"/>
        </w:rPr>
        <w:t xml:space="preserve"> more </w:t>
      </w:r>
      <w:r w:rsidRPr="0048717B">
        <w:rPr>
          <w:rStyle w:val="Emphasis"/>
          <w:highlight w:val="cyan"/>
        </w:rPr>
        <w:t xml:space="preserve">control over their </w:t>
      </w:r>
      <w:r w:rsidRPr="007270FD">
        <w:rPr>
          <w:rStyle w:val="Emphasis"/>
          <w:highlight w:val="cyan"/>
        </w:rPr>
        <w:t>data</w:t>
      </w:r>
      <w:r w:rsidRPr="007270FD">
        <w:rPr>
          <w:rStyle w:val="StyleUnderline"/>
          <w:highlight w:val="cyan"/>
        </w:rPr>
        <w:t>, or</w:t>
      </w:r>
      <w:r w:rsidRPr="00457A50">
        <w:rPr>
          <w:rStyle w:val="StyleUnderline"/>
        </w:rPr>
        <w:t xml:space="preserve"> how it would </w:t>
      </w:r>
      <w:r w:rsidRPr="007270FD">
        <w:rPr>
          <w:rStyle w:val="StyleUnderline"/>
          <w:highlight w:val="cyan"/>
        </w:rPr>
        <w:t xml:space="preserve">help </w:t>
      </w:r>
      <w:r w:rsidRPr="007270FD">
        <w:rPr>
          <w:rStyle w:val="StyleUnderline"/>
        </w:rPr>
        <w:t>t</w:t>
      </w:r>
      <w:r w:rsidRPr="00457A50">
        <w:rPr>
          <w:rStyle w:val="StyleUnderline"/>
        </w:rPr>
        <w:t xml:space="preserve">o nurture </w:t>
      </w:r>
      <w:r w:rsidRPr="007270FD">
        <w:rPr>
          <w:rStyle w:val="StyleUnderline"/>
          <w:highlight w:val="cyan"/>
        </w:rPr>
        <w:t>small businesses and</w:t>
      </w:r>
      <w:r w:rsidRPr="00457A50">
        <w:rPr>
          <w:rStyle w:val="StyleUnderline"/>
        </w:rPr>
        <w:t xml:space="preserve"> lower costs to </w:t>
      </w:r>
      <w:r w:rsidRPr="007270FD">
        <w:rPr>
          <w:rStyle w:val="StyleUnderline"/>
          <w:highlight w:val="cyan"/>
        </w:rPr>
        <w:t>consumers</w:t>
      </w:r>
      <w:r w:rsidRPr="00457A50">
        <w:rPr>
          <w:rStyle w:val="StyleUnderline"/>
        </w:rPr>
        <w:t xml:space="preserve"> and society.</w:t>
      </w:r>
      <w:r w:rsidRPr="00457A50">
        <w:t xml:space="preserve"> </w:t>
      </w:r>
      <w:r>
        <w:t xml:space="preserve">Perhaps there would be openings for companies with different business models, ones that brand themselves as valuing privacy and empowering individual ownership of data. This can’t be ruled out, but </w:t>
      </w:r>
      <w:r w:rsidRPr="007270FD">
        <w:rPr>
          <w:rStyle w:val="StyleUnderline"/>
          <w:highlight w:val="cyan"/>
        </w:rPr>
        <w:t xml:space="preserve">the </w:t>
      </w:r>
      <w:r w:rsidRPr="007270FD">
        <w:rPr>
          <w:rStyle w:val="Emphasis"/>
          <w:highlight w:val="cyan"/>
        </w:rPr>
        <w:t>nature of data selling</w:t>
      </w:r>
      <w:r w:rsidRPr="00F96D8C">
        <w:rPr>
          <w:rStyle w:val="StyleUnderline"/>
        </w:rPr>
        <w:t xml:space="preserve"> and data mining </w:t>
      </w:r>
      <w:r w:rsidRPr="007270FD">
        <w:rPr>
          <w:rStyle w:val="Emphasis"/>
          <w:highlight w:val="cyan"/>
        </w:rPr>
        <w:t>is so embedded</w:t>
      </w:r>
      <w:r w:rsidRPr="00F96D8C">
        <w:rPr>
          <w:rStyle w:val="StyleUnderline"/>
        </w:rPr>
        <w:t xml:space="preserve"> in the current models of most IT companies that it is very hard to see </w:t>
      </w:r>
      <w:r w:rsidRPr="007270FD">
        <w:rPr>
          <w:rStyle w:val="Emphasis"/>
          <w:highlight w:val="cyan"/>
        </w:rPr>
        <w:t>how such businesses could thrive unless they charged more to consumers</w:t>
      </w:r>
      <w:r>
        <w:t xml:space="preserve"> than consumers have so far been willing to pay. In the meantime</w:t>
      </w:r>
      <w:r w:rsidRPr="00520409">
        <w:t xml:space="preserve">, </w:t>
      </w:r>
      <w:r w:rsidRPr="00520409">
        <w:rPr>
          <w:rStyle w:val="StyleUnderline"/>
        </w:rPr>
        <w:t xml:space="preserve">the 30 </w:t>
      </w:r>
      <w:r w:rsidRPr="007270FD">
        <w:rPr>
          <w:rStyle w:val="StyleUnderline"/>
          <w:highlight w:val="cyan"/>
        </w:rPr>
        <w:t xml:space="preserve">new megacompanies would still have </w:t>
      </w:r>
      <w:r w:rsidRPr="007270FD">
        <w:rPr>
          <w:rStyle w:val="Emphasis"/>
          <w:highlight w:val="cyan"/>
        </w:rPr>
        <w:t>immense competitive advantages</w:t>
      </w:r>
      <w:r w:rsidRPr="00F96D8C">
        <w:rPr>
          <w:rStyle w:val="StyleUnderline"/>
        </w:rPr>
        <w:t xml:space="preserve"> over smaller startups</w:t>
      </w:r>
      <w:r>
        <w:t>.</w:t>
      </w:r>
    </w:p>
    <w:bookmarkEnd w:id="3"/>
    <w:p w14:paraId="7C5EE3AF" w14:textId="77777777" w:rsidR="009C1ECD" w:rsidRDefault="009C1ECD" w:rsidP="009C1ECD"/>
    <w:p w14:paraId="5F51A563" w14:textId="77777777" w:rsidR="009C1ECD" w:rsidRPr="001F2986" w:rsidRDefault="009C1ECD" w:rsidP="009C1ECD">
      <w:pPr>
        <w:pStyle w:val="Heading3"/>
        <w:rPr>
          <w:rFonts w:asciiTheme="minorHAnsi" w:hAnsiTheme="minorHAnsi" w:cstheme="minorHAnsi"/>
        </w:rPr>
      </w:pPr>
      <w:bookmarkStart w:id="4" w:name="_Hlk66979591"/>
      <w:r w:rsidRPr="001F2986">
        <w:rPr>
          <w:rFonts w:asciiTheme="minorHAnsi" w:hAnsiTheme="minorHAnsi" w:cstheme="minorHAnsi"/>
        </w:rPr>
        <w:t>1NC---!D---Economy</w:t>
      </w:r>
    </w:p>
    <w:p w14:paraId="5A42A7B2" w14:textId="77777777" w:rsidR="009C1ECD" w:rsidRPr="001F2986" w:rsidRDefault="009C1ECD" w:rsidP="009C1ECD">
      <w:pPr>
        <w:pStyle w:val="Heading4"/>
        <w:rPr>
          <w:rFonts w:asciiTheme="minorHAnsi" w:hAnsiTheme="minorHAnsi" w:cstheme="minorHAnsi"/>
        </w:rPr>
      </w:pPr>
      <w:r w:rsidRPr="001F2986">
        <w:rPr>
          <w:rFonts w:asciiTheme="minorHAnsi" w:hAnsiTheme="minorHAnsi" w:cstheme="minorHAnsi"/>
        </w:rPr>
        <w:t xml:space="preserve">No correlation between economic decline and war. </w:t>
      </w:r>
    </w:p>
    <w:p w14:paraId="4A28449C" w14:textId="77777777" w:rsidR="009C1ECD" w:rsidRPr="001F2986" w:rsidRDefault="009C1ECD" w:rsidP="009C1ECD">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Robert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05DCF290" w14:textId="77777777" w:rsidR="009C1ECD" w:rsidRPr="001F2986" w:rsidRDefault="009C1ECD" w:rsidP="009C1ECD">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0B6C97">
        <w:rPr>
          <w:rStyle w:val="StyleUnderline"/>
          <w:rFonts w:asciiTheme="minorHAnsi" w:hAnsiTheme="minorHAnsi" w:cstheme="minorHAnsi"/>
          <w:highlight w:val="cyan"/>
        </w:rPr>
        <w:t>I do not think</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even</w:t>
      </w:r>
      <w:r w:rsidRPr="001F2986">
        <w:rPr>
          <w:rFonts w:asciiTheme="minorHAnsi" w:hAnsiTheme="minorHAnsi" w:cstheme="minorHAnsi"/>
        </w:rPr>
        <w:t xml:space="preserve"> the </w:t>
      </w:r>
      <w:r w:rsidRPr="000B6C97">
        <w:rPr>
          <w:rStyle w:val="Emphasis"/>
          <w:rFonts w:asciiTheme="minorHAnsi" w:hAnsiTheme="minorHAnsi" w:cstheme="minorHAnsi"/>
          <w:highlight w:val="cyan"/>
        </w:rPr>
        <w:t>extraordinary economic conditions</w:t>
      </w:r>
      <w:r w:rsidRPr="001F2986">
        <w:rPr>
          <w:rFonts w:asciiTheme="minorHAnsi" w:hAnsiTheme="minorHAnsi" w:cstheme="minorHAnsi"/>
        </w:rPr>
        <w:t xml:space="preserve"> we are witnessing today are going to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much impact</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Why? First of all,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 xml:space="preserve">has suffered </w:t>
      </w:r>
      <w:r w:rsidRPr="000B6C97">
        <w:rPr>
          <w:rStyle w:val="Emphasis"/>
          <w:rFonts w:asciiTheme="minorHAnsi" w:hAnsiTheme="minorHAnsi" w:cstheme="minorHAnsi"/>
          <w:highlight w:val="cyan"/>
        </w:rPr>
        <w:t>40</w:t>
      </w:r>
      <w:r w:rsidRPr="001F2986">
        <w:rPr>
          <w:rStyle w:val="Emphasis"/>
          <w:rFonts w:asciiTheme="minorHAnsi" w:hAnsiTheme="minorHAnsi" w:cstheme="minorHAnsi"/>
        </w:rPr>
        <w:t xml:space="preserve"> or more </w:t>
      </w:r>
      <w:r w:rsidRPr="000B6C97">
        <w:rPr>
          <w:rStyle w:val="Emphasis"/>
          <w:rFonts w:asciiTheme="minorHAnsi" w:hAnsiTheme="minorHAnsi" w:cstheme="minorHAnsi"/>
          <w:highlight w:val="cyan"/>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0B6C97">
        <w:rPr>
          <w:rStyle w:val="StyleUnderline"/>
          <w:rFonts w:asciiTheme="minorHAnsi" w:hAnsiTheme="minorHAnsi" w:cstheme="minorHAnsi"/>
          <w:highlight w:val="cyan"/>
        </w:rPr>
        <w:t>yet</w:t>
      </w:r>
      <w:r w:rsidRPr="001F2986">
        <w:rPr>
          <w:rStyle w:val="StyleUnderline"/>
          <w:rFonts w:asciiTheme="minorHAnsi" w:hAnsiTheme="minorHAnsi" w:cstheme="minorHAnsi"/>
        </w:rPr>
        <w:t xml:space="preserve"> it has </w:t>
      </w:r>
      <w:r w:rsidRPr="000B6C97">
        <w:rPr>
          <w:rStyle w:val="StyleUnderline"/>
          <w:rFonts w:asciiTheme="minorHAnsi" w:hAnsiTheme="minorHAnsi" w:cstheme="minorHAnsi"/>
          <w:highlight w:val="cyan"/>
        </w:rPr>
        <w:t>fought</w:t>
      </w:r>
      <w:r w:rsidRPr="001F2986">
        <w:rPr>
          <w:rStyle w:val="StyleUnderline"/>
          <w:rFonts w:asciiTheme="minorHAnsi" w:hAnsiTheme="minorHAnsi" w:cstheme="minorHAnsi"/>
        </w:rPr>
        <w:t xml:space="preserve"> perhaps </w:t>
      </w:r>
      <w:r w:rsidRPr="000B6C97">
        <w:rPr>
          <w:rStyle w:val="Emphasis"/>
          <w:rFonts w:asciiTheme="minorHAnsi" w:hAnsiTheme="minorHAnsi" w:cstheme="minorHAnsi"/>
          <w:highlight w:val="cyan"/>
        </w:rPr>
        <w:t>20</w:t>
      </w:r>
      <w:r w:rsidRPr="001F2986">
        <w:rPr>
          <w:rStyle w:val="StyleUnderline"/>
          <w:rFonts w:asciiTheme="minorHAnsi" w:hAnsiTheme="minorHAnsi" w:cstheme="minorHAnsi"/>
        </w:rPr>
        <w:t xml:space="preserve"> interstate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most of them </w:t>
      </w:r>
      <w:r w:rsidRPr="000B6C97">
        <w:rPr>
          <w:rStyle w:val="Emphasis"/>
          <w:rFonts w:asciiTheme="minorHAnsi" w:hAnsiTheme="minorHAnsi" w:cstheme="minorHAnsi"/>
          <w:highlight w:val="cyan"/>
        </w:rPr>
        <w:t>unrelated to</w:t>
      </w:r>
      <w:r w:rsidRPr="001F2986">
        <w:rPr>
          <w:rStyle w:val="Emphasis"/>
          <w:rFonts w:asciiTheme="minorHAnsi" w:hAnsiTheme="minorHAnsi" w:cstheme="minorHAnsi"/>
        </w:rPr>
        <w:t xml:space="preserve"> the state of </w:t>
      </w:r>
      <w:r w:rsidRPr="000B6C97">
        <w:rPr>
          <w:rStyle w:val="Emphasis"/>
          <w:rFonts w:asciiTheme="minorHAnsi" w:hAnsiTheme="minorHAnsi" w:cstheme="minorHAnsi"/>
          <w:highlight w:val="cyan"/>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0B6C97">
        <w:rPr>
          <w:rStyle w:val="StyleUnderline"/>
          <w:rFonts w:asciiTheme="minorHAnsi" w:hAnsiTheme="minorHAnsi" w:cstheme="minorHAnsi"/>
          <w:highlight w:val="cyan"/>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0B6C97">
        <w:rPr>
          <w:rStyle w:val="Emphasis"/>
          <w:rFonts w:asciiTheme="minorHAnsi" w:hAnsiTheme="minorHAnsi" w:cstheme="minorHAnsi"/>
          <w:highlight w:val="cyan"/>
        </w:rPr>
        <w:t>cause</w:t>
      </w:r>
      <w:r w:rsidRPr="002A0DBF">
        <w:rPr>
          <w:rStyle w:val="Emphasis"/>
          <w:rFonts w:asciiTheme="minorHAnsi" w:hAnsiTheme="minorHAnsi" w:cstheme="minorHAnsi"/>
        </w:rPr>
        <w:t xml:space="preserve"> of </w:t>
      </w:r>
      <w:r w:rsidRPr="000B6C97">
        <w:rPr>
          <w:rStyle w:val="Emphasis"/>
          <w:rFonts w:asciiTheme="minorHAnsi" w:hAnsiTheme="minorHAnsi" w:cstheme="minorHAnsi"/>
          <w:highlight w:val="cyan"/>
        </w:rPr>
        <w:t>war</w:t>
      </w:r>
      <w:r w:rsidRPr="002A0DB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 would have predicted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nine</w:t>
      </w:r>
      <w:r w:rsidRPr="001F2986">
        <w:rPr>
          <w:rStyle w:val="Emphasis"/>
          <w:rFonts w:asciiTheme="minorHAnsi" w:hAnsiTheme="minorHAnsi" w:cstheme="minorHAnsi"/>
        </w:rPr>
        <w:t xml:space="preserve"> out </w:t>
      </w:r>
      <w:r w:rsidRPr="000B6C97">
        <w:rPr>
          <w:rStyle w:val="Emphasis"/>
          <w:rFonts w:asciiTheme="minorHAnsi" w:hAnsiTheme="minorHAnsi" w:cstheme="minorHAnsi"/>
          <w:highlight w:val="cyan"/>
        </w:rPr>
        <w:t>of the last five</w:t>
      </w:r>
      <w:r w:rsidRPr="001F2986">
        <w:rPr>
          <w:rStyle w:val="StyleUnderline"/>
          <w:rFonts w:asciiTheme="minorHAnsi" w:hAnsiTheme="minorHAnsi" w:cstheme="minorHAnsi"/>
        </w:rPr>
        <w:t xml:space="preserve"> (or fewer).”</w:t>
      </w:r>
      <w:r w:rsidRPr="001F2986">
        <w:rPr>
          <w:rFonts w:asciiTheme="minorHAnsi" w:hAnsiTheme="minorHAnsi" w:cstheme="minorHAnsi"/>
        </w:rPr>
        <w:t xml:space="preserve"> </w:t>
      </w:r>
      <w:r w:rsidRPr="001F2986">
        <w:rPr>
          <w:rFonts w:asciiTheme="minorHAnsi" w:hAnsiTheme="minorHAnsi" w:cstheme="minorHAnsi"/>
        </w:rPr>
        <w:br/>
        <w:t xml:space="preserve">Second, </w:t>
      </w:r>
      <w:r w:rsidRPr="000B6C97">
        <w:rPr>
          <w:rStyle w:val="StyleUnderline"/>
          <w:rFonts w:asciiTheme="minorHAnsi" w:hAnsiTheme="minorHAnsi" w:cstheme="minorHAnsi"/>
          <w:highlight w:val="cyan"/>
        </w:rPr>
        <w:t xml:space="preserve">states </w:t>
      </w:r>
      <w:r w:rsidRPr="000B6C97">
        <w:rPr>
          <w:rStyle w:val="Emphasis"/>
          <w:rFonts w:asciiTheme="minorHAnsi" w:hAnsiTheme="minorHAnsi" w:cstheme="minorHAnsi"/>
          <w:highlight w:val="cyan"/>
        </w:rPr>
        <w:t>do not start wars</w:t>
      </w:r>
      <w:r w:rsidRPr="000B6C97">
        <w:rPr>
          <w:rStyle w:val="StyleUnderline"/>
          <w:rFonts w:asciiTheme="minorHAnsi" w:hAnsiTheme="minorHAnsi" w:cstheme="minorHAnsi"/>
          <w:highlight w:val="cyan"/>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relatively </w:t>
      </w:r>
      <w:r w:rsidRPr="000B6C97">
        <w:rPr>
          <w:rStyle w:val="Emphasis"/>
          <w:rFonts w:asciiTheme="minorHAnsi" w:hAnsiTheme="minorHAnsi" w:cstheme="minorHAnsi"/>
          <w:highlight w:val="cyan"/>
        </w:rPr>
        <w:t>cheap victory</w:t>
      </w:r>
      <w:r w:rsidRPr="001F2986">
        <w:rPr>
          <w:rFonts w:asciiTheme="minorHAnsi" w:hAnsiTheme="minorHAnsi" w:cstheme="minorHAnsi"/>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1F2986">
        <w:rPr>
          <w:rFonts w:asciiTheme="minorHAnsi" w:hAnsiTheme="minorHAnsi" w:cstheme="minorHAnsi"/>
        </w:rPr>
        <w:t xml:space="preserve">. To choose war, political leaders have to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1F2986">
        <w:rPr>
          <w:rFonts w:asciiTheme="minorHAnsi" w:hAnsiTheme="minorHAnsi" w:cstheme="minorHAnsi"/>
        </w:rPr>
        <w:t xml:space="preserve">, and Nazi Germany developed the strategy of blitzkrieg in order to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1F2986">
        <w:rPr>
          <w:rFonts w:asciiTheme="minorHAnsi" w:hAnsiTheme="minorHAnsi" w:cstheme="minorHAnsi"/>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08522248" w14:textId="77777777" w:rsidR="009C1ECD" w:rsidRPr="001F2986" w:rsidRDefault="009C1ECD" w:rsidP="009C1ECD">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51F9DED3" w14:textId="77777777" w:rsidR="009C1ECD" w:rsidRPr="001F2986" w:rsidRDefault="009C1ECD" w:rsidP="009C1ECD">
      <w:pPr>
        <w:rPr>
          <w:rFonts w:asciiTheme="minorHAnsi" w:hAnsiTheme="minorHAnsi" w:cstheme="minorHAnsi"/>
        </w:rPr>
      </w:pPr>
      <w:r w:rsidRPr="001F2986">
        <w:rPr>
          <w:rFonts w:asciiTheme="minorHAnsi" w:hAnsiTheme="minorHAnsi" w:cstheme="minorHAnsi"/>
        </w:rPr>
        <w:t xml:space="preserve">Third, and most important,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primary </w:t>
      </w:r>
      <w:r w:rsidRPr="000B6C97">
        <w:rPr>
          <w:rStyle w:val="Emphasis"/>
          <w:rFonts w:asciiTheme="minorHAnsi" w:hAnsiTheme="minorHAnsi" w:cstheme="minorHAnsi"/>
          <w:highlight w:val="cyan"/>
        </w:rPr>
        <w:t>motivation</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wars is</w:t>
      </w:r>
      <w:r w:rsidRPr="001F2986">
        <w:rPr>
          <w:rStyle w:val="StyleUnderline"/>
          <w:rFonts w:asciiTheme="minorHAnsi" w:hAnsiTheme="minorHAnsi" w:cstheme="minorHAnsi"/>
        </w:rPr>
        <w:t xml:space="preserve"> the desire for </w:t>
      </w:r>
      <w:r w:rsidRPr="000B6C97">
        <w:rPr>
          <w:rStyle w:val="Emphasis"/>
          <w:rFonts w:asciiTheme="minorHAnsi" w:hAnsiTheme="minorHAnsi" w:cstheme="minorHAnsi"/>
          <w:highlight w:val="cyan"/>
        </w:rPr>
        <w:t>security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not </w:t>
      </w:r>
      <w:r w:rsidRPr="000B6C97">
        <w:rPr>
          <w:rStyle w:val="Emphasis"/>
          <w:rFonts w:asciiTheme="minorHAnsi" w:hAnsiTheme="minorHAnsi" w:cstheme="minorHAnsi"/>
          <w:highlight w:val="cyan"/>
        </w:rPr>
        <w:t>economic gain</w:t>
      </w:r>
      <w:r w:rsidRPr="001F2986">
        <w:rPr>
          <w:rFonts w:asciiTheme="minorHAnsi" w:hAnsiTheme="minorHAnsi" w:cstheme="minorHAnsi"/>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79E6271B" w14:textId="77777777" w:rsidR="009C1ECD" w:rsidRPr="001F2986" w:rsidRDefault="009C1ECD" w:rsidP="009C1ECD">
      <w:pPr>
        <w:rPr>
          <w:rFonts w:asciiTheme="minorHAnsi" w:hAnsiTheme="minorHAnsi" w:cstheme="minorHAnsi"/>
        </w:rPr>
      </w:pPr>
      <w:r w:rsidRPr="001F2986">
        <w:rPr>
          <w:rFonts w:asciiTheme="minorHAnsi" w:hAnsiTheme="minorHAnsi" w:cstheme="minorHAnsi"/>
        </w:rPr>
        <w:t xml:space="preserve">The bottom line: </w:t>
      </w:r>
      <w:r w:rsidRPr="000B6C97">
        <w:rPr>
          <w:rStyle w:val="Emphasis"/>
          <w:rFonts w:asciiTheme="minorHAnsi" w:hAnsiTheme="minorHAnsi" w:cstheme="minorHAnsi"/>
          <w:highlight w:val="cyan"/>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only </w:t>
      </w:r>
      <w:r w:rsidRPr="000B6C97">
        <w:rPr>
          <w:rStyle w:val="Emphasis"/>
          <w:rFonts w:asciiTheme="minorHAnsi" w:hAnsiTheme="minorHAnsi" w:cstheme="minorHAnsi"/>
          <w:highlight w:val="cyan"/>
        </w:rPr>
        <w:t>one factor among many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rarely</w:t>
      </w:r>
      <w:r w:rsidRPr="000B6C97">
        <w:rPr>
          <w:rStyle w:val="StyleUnderline"/>
          <w:rFonts w:asciiTheme="minorHAnsi" w:hAnsiTheme="minorHAnsi" w:cstheme="minorHAnsi"/>
          <w:highlight w:val="cyan"/>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bookmarkEnd w:id="4"/>
    <w:p w14:paraId="0D772A94" w14:textId="77777777" w:rsidR="009C1ECD" w:rsidRDefault="009C1ECD" w:rsidP="009C1ECD"/>
    <w:p w14:paraId="2FA9154E" w14:textId="77777777" w:rsidR="009C1ECD" w:rsidRPr="001F2986" w:rsidRDefault="009C1ECD" w:rsidP="009C1ECD">
      <w:pPr>
        <w:pStyle w:val="Heading3"/>
        <w:rPr>
          <w:rFonts w:asciiTheme="minorHAnsi" w:hAnsiTheme="minorHAnsi" w:cstheme="minorHAnsi"/>
        </w:rPr>
      </w:pPr>
      <w:r w:rsidRPr="001F2986">
        <w:rPr>
          <w:rFonts w:asciiTheme="minorHAnsi" w:hAnsiTheme="minorHAnsi" w:cstheme="minorHAnsi"/>
        </w:rPr>
        <w:t>1NC---!D---China Rise</w:t>
      </w:r>
    </w:p>
    <w:p w14:paraId="04A32B41" w14:textId="77777777" w:rsidR="009C1ECD" w:rsidRPr="001F2986" w:rsidRDefault="009C1ECD" w:rsidP="009C1ECD">
      <w:pPr>
        <w:pStyle w:val="Heading4"/>
        <w:rPr>
          <w:rFonts w:asciiTheme="minorHAnsi" w:hAnsiTheme="minorHAnsi" w:cstheme="minorHAnsi"/>
        </w:rPr>
      </w:pPr>
      <w:r w:rsidRPr="001F2986">
        <w:rPr>
          <w:rFonts w:asciiTheme="minorHAnsi" w:hAnsiTheme="minorHAnsi" w:cstheme="minorHAnsi"/>
        </w:rPr>
        <w:t xml:space="preserve">No hostile China rise---CCP is </w:t>
      </w:r>
      <w:r w:rsidRPr="001F2986">
        <w:rPr>
          <w:rFonts w:asciiTheme="minorHAnsi" w:hAnsiTheme="minorHAnsi" w:cstheme="minorHAnsi"/>
          <w:u w:val="single"/>
        </w:rPr>
        <w:t>risk-averse</w:t>
      </w:r>
    </w:p>
    <w:p w14:paraId="02BF0EE5" w14:textId="77777777" w:rsidR="009C1ECD" w:rsidRPr="001F2986" w:rsidRDefault="009C1ECD" w:rsidP="009C1ECD">
      <w:pPr>
        <w:rPr>
          <w:rFonts w:asciiTheme="minorHAnsi" w:hAnsiTheme="minorHAnsi" w:cstheme="minorHAnsi"/>
        </w:rPr>
      </w:pPr>
      <w:r w:rsidRPr="001F2986">
        <w:rPr>
          <w:rStyle w:val="Style13ptBold"/>
          <w:rFonts w:asciiTheme="minorHAnsi" w:hAnsiTheme="minorHAnsi" w:cstheme="minorHAnsi"/>
        </w:rPr>
        <w:t>Shifrinson</w:t>
      </w:r>
      <w:r w:rsidRPr="001F2986">
        <w:rPr>
          <w:rFonts w:asciiTheme="minorHAnsi" w:hAnsiTheme="minorHAnsi" w:cstheme="minorHAnsi"/>
        </w:rPr>
        <w:t xml:space="preserve">, </w:t>
      </w:r>
      <w:r w:rsidRPr="001F2986">
        <w:rPr>
          <w:rStyle w:val="Style13ptBold"/>
          <w:rFonts w:asciiTheme="minorHAnsi" w:hAnsiTheme="minorHAnsi" w:cstheme="minorHAnsi"/>
        </w:rPr>
        <w:t>19</w:t>
      </w:r>
      <w:r w:rsidRPr="001F2986">
        <w:rPr>
          <w:rFonts w:asciiTheme="minorHAnsi" w:hAnsiTheme="minorHAnsi" w:cstheme="minorHAnsi"/>
        </w:rPr>
        <w:t xml:space="preserve"> – Joshua, Assistant Professor of International Relations with the Pardee School of Global Affairs at Boston University; “Should the United States Fear China’s Rise?,” </w:t>
      </w:r>
      <w:r w:rsidRPr="001F2986">
        <w:rPr>
          <w:rFonts w:asciiTheme="minorHAnsi" w:hAnsiTheme="minorHAnsi" w:cstheme="minorHAnsi"/>
          <w:i/>
          <w:iCs/>
        </w:rPr>
        <w:t>The Washington Quarterly</w:t>
      </w:r>
      <w:r w:rsidRPr="001F2986">
        <w:rPr>
          <w:rFonts w:asciiTheme="minorHAnsi" w:hAnsiTheme="minorHAnsi" w:cstheme="minorHAnsi"/>
        </w:rPr>
        <w:t>, http://www.bu.edu/pardeeschool/files/2019/01/Winter-2019_Shifrinson_0.pdf</w:t>
      </w:r>
    </w:p>
    <w:p w14:paraId="76AB1618" w14:textId="77777777" w:rsidR="009C1ECD" w:rsidRPr="001F2986" w:rsidRDefault="009C1ECD" w:rsidP="009C1ECD">
      <w:pPr>
        <w:rPr>
          <w:rStyle w:val="StyleUnderline"/>
          <w:rFonts w:asciiTheme="minorHAnsi" w:hAnsiTheme="minorHAnsi" w:cstheme="minorHAnsi"/>
        </w:rPr>
      </w:pPr>
      <w:r w:rsidRPr="001F2986">
        <w:rPr>
          <w:rFonts w:asciiTheme="minorHAnsi" w:hAnsiTheme="minorHAnsi" w:cstheme="minorHAnsi"/>
          <w:sz w:val="16"/>
        </w:rPr>
        <w:t xml:space="preserve">Nevertheless, considered in light of what a true relegation strategy would entail and the steps China might but has not taken, the comparatively limited nature of Chinese predation becomes clear. For one, </w:t>
      </w:r>
      <w:r w:rsidRPr="000B6C97">
        <w:rPr>
          <w:rStyle w:val="StyleUnderline"/>
          <w:rFonts w:asciiTheme="minorHAnsi" w:hAnsiTheme="minorHAnsi" w:cstheme="minorHAnsi"/>
          <w:highlight w:val="cyan"/>
        </w:rPr>
        <w:t>China</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has not increased</w:t>
      </w:r>
      <w:r w:rsidRPr="001F2986">
        <w:rPr>
          <w:rStyle w:val="Emphasis"/>
          <w:rFonts w:asciiTheme="minorHAnsi" w:hAnsiTheme="minorHAnsi" w:cstheme="minorHAnsi"/>
        </w:rPr>
        <w:t xml:space="preserve"> the rate of its </w:t>
      </w:r>
      <w:r w:rsidRPr="000B6C97">
        <w:rPr>
          <w:rStyle w:val="Emphasis"/>
          <w:rFonts w:asciiTheme="minorHAnsi" w:hAnsiTheme="minorHAnsi" w:cstheme="minorHAnsi"/>
          <w:highlight w:val="cyan"/>
        </w:rPr>
        <w:t>military spending</w:t>
      </w:r>
      <w:r w:rsidRPr="001F2986">
        <w:rPr>
          <w:rStyle w:val="StyleUnderline"/>
          <w:rFonts w:asciiTheme="minorHAnsi" w:hAnsiTheme="minorHAnsi" w:cstheme="minorHAnsi"/>
        </w:rPr>
        <w:t xml:space="preserve"> over the last decade even as its economy has grown</w:t>
      </w:r>
      <w:r w:rsidRPr="001F2986">
        <w:rPr>
          <w:rFonts w:asciiTheme="minorHAnsi" w:hAnsiTheme="minorHAnsi" w:cstheme="minorHAnsi"/>
          <w:sz w:val="16"/>
        </w:rPr>
        <w:t xml:space="preserve">; in fact, </w:t>
      </w:r>
      <w:r w:rsidRPr="001F2986">
        <w:rPr>
          <w:rStyle w:val="StyleUnderline"/>
          <w:rFonts w:asciiTheme="minorHAnsi" w:hAnsiTheme="minorHAnsi" w:cstheme="minorHAnsi"/>
        </w:rPr>
        <w:t>Chinese military expenditures remain below the rates witnessed in both the late Cold War period and in the early 2000s</w:t>
      </w:r>
      <w:r w:rsidRPr="001F2986">
        <w:rPr>
          <w:rFonts w:asciiTheme="minorHAnsi" w:hAnsiTheme="minorHAnsi" w:cstheme="minorHAnsi"/>
          <w:sz w:val="16"/>
        </w:rPr>
        <w:t xml:space="preserve">.39 Likewise, </w:t>
      </w:r>
      <w:r w:rsidRPr="001F2986">
        <w:rPr>
          <w:rStyle w:val="StyleUnderline"/>
          <w:rFonts w:asciiTheme="minorHAnsi" w:hAnsiTheme="minorHAnsi" w:cstheme="minorHAnsi"/>
        </w:rPr>
        <w:t xml:space="preserve">Chinese </w:t>
      </w:r>
      <w:r w:rsidRPr="000B6C97">
        <w:rPr>
          <w:rStyle w:val="StyleUnderline"/>
          <w:rFonts w:asciiTheme="minorHAnsi" w:hAnsiTheme="minorHAnsi" w:cstheme="minorHAnsi"/>
          <w:highlight w:val="cyan"/>
        </w:rPr>
        <w:t>land reclamation</w:t>
      </w:r>
      <w:r w:rsidRPr="001F2986">
        <w:rPr>
          <w:rStyle w:val="StyleUnderline"/>
          <w:rFonts w:asciiTheme="minorHAnsi" w:hAnsiTheme="minorHAnsi" w:cstheme="minorHAnsi"/>
        </w:rPr>
        <w:t xml:space="preserve"> and military deployments in the East and South China Seas </w:t>
      </w:r>
      <w:r w:rsidRPr="000B6C97">
        <w:rPr>
          <w:rStyle w:val="Emphasis"/>
          <w:rFonts w:asciiTheme="minorHAnsi" w:hAnsiTheme="minorHAnsi" w:cstheme="minorHAnsi"/>
          <w:highlight w:val="cyan"/>
        </w:rPr>
        <w:t>have only involved territories previously claimed</w:t>
      </w:r>
      <w:r w:rsidRPr="001F2986">
        <w:rPr>
          <w:rStyle w:val="Emphasis"/>
          <w:rFonts w:asciiTheme="minorHAnsi" w:hAnsiTheme="minorHAnsi" w:cstheme="minorHAnsi"/>
        </w:rPr>
        <w:t xml:space="preserve"> by the Chinese government</w:t>
      </w:r>
      <w:r w:rsidRPr="001F2986">
        <w:rPr>
          <w:rStyle w:val="StyleUnderline"/>
          <w:rFonts w:asciiTheme="minorHAnsi" w:hAnsiTheme="minorHAnsi" w:cstheme="minorHAnsi"/>
        </w:rPr>
        <w:t xml:space="preserve">; China has </w:t>
      </w:r>
      <w:r w:rsidRPr="000B6C97">
        <w:rPr>
          <w:rStyle w:val="Emphasis"/>
          <w:rFonts w:asciiTheme="minorHAnsi" w:hAnsiTheme="minorHAnsi" w:cstheme="minorHAnsi"/>
          <w:highlight w:val="cyan"/>
        </w:rPr>
        <w:t>not expanded</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its maritime </w:t>
      </w:r>
      <w:r w:rsidRPr="000B6C97">
        <w:rPr>
          <w:rStyle w:val="StyleUnderline"/>
          <w:rFonts w:asciiTheme="minorHAnsi" w:hAnsiTheme="minorHAnsi" w:cstheme="minorHAnsi"/>
          <w:highlight w:val="cyan"/>
        </w:rPr>
        <w:t>claims</w:t>
      </w:r>
      <w:r w:rsidRPr="001F2986">
        <w:rPr>
          <w:rStyle w:val="StyleUnderline"/>
          <w:rFonts w:asciiTheme="minorHAnsi" w:hAnsiTheme="minorHAnsi" w:cstheme="minorHAnsi"/>
        </w:rPr>
        <w:t xml:space="preserve"> so much as taken a unilateral approach toward resolving existing disputes</w:t>
      </w:r>
      <w:r w:rsidRPr="001F2986">
        <w:rPr>
          <w:rFonts w:asciiTheme="minorHAnsi" w:hAnsiTheme="minorHAnsi" w:cstheme="minorHAnsi"/>
          <w:sz w:val="16"/>
        </w:rPr>
        <w:t xml:space="preserve">.40 </w:t>
      </w:r>
      <w:r w:rsidRPr="000B6C97">
        <w:rPr>
          <w:rStyle w:val="StyleUnderline"/>
          <w:rFonts w:asciiTheme="minorHAnsi" w:hAnsiTheme="minorHAnsi" w:cstheme="minorHAnsi"/>
          <w:highlight w:val="cyan"/>
        </w:rPr>
        <w:t>It has</w:t>
      </w:r>
      <w:r w:rsidRPr="001F2986">
        <w:rPr>
          <w:rFonts w:asciiTheme="minorHAnsi" w:hAnsiTheme="minorHAnsi" w:cstheme="minorHAnsi"/>
          <w:sz w:val="16"/>
        </w:rPr>
        <w:t xml:space="preserve"> also </w:t>
      </w:r>
      <w:r w:rsidRPr="000B6C97">
        <w:rPr>
          <w:rStyle w:val="StyleUnderline"/>
          <w:rFonts w:asciiTheme="minorHAnsi" w:hAnsiTheme="minorHAnsi" w:cstheme="minorHAnsi"/>
          <w:highlight w:val="cyan"/>
        </w:rPr>
        <w:t>done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little to strengthen</w:t>
      </w:r>
      <w:r w:rsidRPr="001F2986">
        <w:rPr>
          <w:rStyle w:val="Emphasis"/>
          <w:rFonts w:asciiTheme="minorHAnsi" w:hAnsiTheme="minorHAnsi" w:cstheme="minorHAnsi"/>
        </w:rPr>
        <w:t xml:space="preserve"> its </w:t>
      </w:r>
      <w:r w:rsidRPr="000B6C97">
        <w:rPr>
          <w:rStyle w:val="Emphasis"/>
          <w:rFonts w:asciiTheme="minorHAnsi" w:hAnsiTheme="minorHAnsi" w:cstheme="minorHAnsi"/>
          <w:highlight w:val="cyan"/>
        </w:rPr>
        <w:t>nuclear arsenal</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even though this force </w:t>
      </w:r>
      <w:r w:rsidRPr="001F2986">
        <w:rPr>
          <w:rStyle w:val="Emphasis"/>
          <w:rFonts w:asciiTheme="minorHAnsi" w:hAnsiTheme="minorHAnsi" w:cstheme="minorHAnsi"/>
        </w:rPr>
        <w:t>remains vulnerable</w:t>
      </w:r>
      <w:r w:rsidRPr="001F2986">
        <w:rPr>
          <w:rStyle w:val="StyleUnderline"/>
          <w:rFonts w:asciiTheme="minorHAnsi" w:hAnsiTheme="minorHAnsi" w:cstheme="minorHAnsi"/>
        </w:rPr>
        <w:t xml:space="preserve"> to American disruption.</w:t>
      </w:r>
      <w:r w:rsidRPr="001F2986">
        <w:rPr>
          <w:rFonts w:asciiTheme="minorHAnsi" w:hAnsiTheme="minorHAnsi" w:cstheme="minorHAnsi"/>
          <w:sz w:val="16"/>
        </w:rPr>
        <w:t xml:space="preserve">41 Above all, </w:t>
      </w:r>
      <w:r w:rsidRPr="001F2986">
        <w:rPr>
          <w:rStyle w:val="StyleUnderline"/>
          <w:rFonts w:asciiTheme="minorHAnsi" w:hAnsiTheme="minorHAnsi" w:cstheme="minorHAnsi"/>
        </w:rPr>
        <w:t xml:space="preserve">it has </w:t>
      </w:r>
      <w:r w:rsidRPr="000B6C97">
        <w:rPr>
          <w:rStyle w:val="StyleUnderline"/>
          <w:rFonts w:asciiTheme="minorHAnsi" w:hAnsiTheme="minorHAnsi" w:cstheme="minorHAnsi"/>
          <w:highlight w:val="cyan"/>
        </w:rPr>
        <w:t xml:space="preserve">made </w:t>
      </w:r>
      <w:r w:rsidRPr="000B6C97">
        <w:rPr>
          <w:rStyle w:val="Emphasis"/>
          <w:rFonts w:asciiTheme="minorHAnsi" w:hAnsiTheme="minorHAnsi" w:cstheme="minorHAnsi"/>
          <w:highlight w:val="cyan"/>
        </w:rPr>
        <w:t>no moves</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try to </w:t>
      </w:r>
      <w:r w:rsidRPr="000B6C97">
        <w:rPr>
          <w:rStyle w:val="StyleUnderline"/>
          <w:rFonts w:asciiTheme="minorHAnsi" w:hAnsiTheme="minorHAnsi" w:cstheme="minorHAnsi"/>
          <w:highlight w:val="cyan"/>
        </w:rPr>
        <w:t>evict the 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tates </w:t>
      </w:r>
      <w:r w:rsidRPr="000B6C97">
        <w:rPr>
          <w:rStyle w:val="StyleUnderline"/>
          <w:rFonts w:asciiTheme="minorHAnsi" w:hAnsiTheme="minorHAnsi" w:cstheme="minorHAnsi"/>
          <w:highlight w:val="cyan"/>
        </w:rPr>
        <w:t xml:space="preserve">from </w:t>
      </w:r>
      <w:r w:rsidRPr="001F2986">
        <w:rPr>
          <w:rStyle w:val="StyleUnderline"/>
          <w:rFonts w:asciiTheme="minorHAnsi" w:hAnsiTheme="minorHAnsi" w:cstheme="minorHAnsi"/>
        </w:rPr>
        <w:t xml:space="preserve">East </w:t>
      </w:r>
      <w:r w:rsidRPr="000B6C97">
        <w:rPr>
          <w:rStyle w:val="StyleUnderline"/>
          <w:rFonts w:asciiTheme="minorHAnsi" w:hAnsiTheme="minorHAnsi" w:cstheme="minorHAnsi"/>
          <w:highlight w:val="cyan"/>
        </w:rPr>
        <w:t>Asia</w:t>
      </w:r>
      <w:r w:rsidRPr="001F2986">
        <w:rPr>
          <w:rStyle w:val="StyleUnderline"/>
          <w:rFonts w:asciiTheme="minorHAnsi" w:hAnsiTheme="minorHAnsi" w:cstheme="minorHAnsi"/>
        </w:rPr>
        <w:t xml:space="preserve"> by either declaring a sphere of influence in the region42</w:t>
      </w:r>
      <w:r w:rsidRPr="001F2986">
        <w:rPr>
          <w:rFonts w:asciiTheme="minorHAnsi" w:hAnsiTheme="minorHAnsi" w:cstheme="minorHAnsi"/>
          <w:sz w:val="16"/>
        </w:rPr>
        <w:t xml:space="preserve"> </w:t>
      </w:r>
      <w:r w:rsidRPr="001F2986">
        <w:rPr>
          <w:rStyle w:val="StyleUnderline"/>
          <w:rFonts w:asciiTheme="minorHAnsi" w:hAnsiTheme="minorHAnsi" w:cstheme="minorHAnsi"/>
        </w:rPr>
        <w:t>or undercutting the U.S. alliance network</w:t>
      </w:r>
      <w:r w:rsidRPr="001F2986">
        <w:rPr>
          <w:rFonts w:asciiTheme="minorHAnsi" w:hAnsiTheme="minorHAnsi" w:cstheme="minorHAnsi"/>
          <w:sz w:val="16"/>
        </w:rPr>
        <w:t xml:space="preserve">.43 In fact, facing suggestions by the Trump administration that the United States might retrench, </w:t>
      </w:r>
      <w:r w:rsidRPr="000B6C97">
        <w:rPr>
          <w:rStyle w:val="StyleUnderline"/>
          <w:rFonts w:asciiTheme="minorHAnsi" w:hAnsiTheme="minorHAnsi" w:cstheme="minorHAnsi"/>
          <w:highlight w:val="cyan"/>
        </w:rPr>
        <w:t>Chinese leaders</w:t>
      </w:r>
      <w:r w:rsidRPr="001F2986">
        <w:rPr>
          <w:rStyle w:val="StyleUnderline"/>
          <w:rFonts w:asciiTheme="minorHAnsi" w:hAnsiTheme="minorHAnsi" w:cstheme="minorHAnsi"/>
        </w:rPr>
        <w:t xml:space="preserve"> have signaled they </w:t>
      </w:r>
      <w:r w:rsidRPr="000B6C97">
        <w:rPr>
          <w:rStyle w:val="StyleUnderline"/>
          <w:rFonts w:asciiTheme="minorHAnsi" w:hAnsiTheme="minorHAnsi" w:cstheme="minorHAnsi"/>
          <w:highlight w:val="cyan"/>
        </w:rPr>
        <w:t>want the 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tates </w:t>
      </w:r>
      <w:r w:rsidRPr="000B6C97">
        <w:rPr>
          <w:rStyle w:val="Emphasis"/>
          <w:rFonts w:asciiTheme="minorHAnsi" w:hAnsiTheme="minorHAnsi" w:cstheme="minorHAnsi"/>
          <w:highlight w:val="cyan"/>
        </w:rPr>
        <w:t>to remain active</w:t>
      </w:r>
      <w:r w:rsidRPr="001F2986">
        <w:rPr>
          <w:rFonts w:asciiTheme="minorHAnsi" w:hAnsiTheme="minorHAnsi" w:cstheme="minorHAnsi"/>
          <w:sz w:val="16"/>
        </w:rPr>
        <w:t xml:space="preserve"> in the area.44 Ultimately, and as other analysts note, </w:t>
      </w:r>
      <w:r w:rsidRPr="001F2986">
        <w:rPr>
          <w:rStyle w:val="StyleUnderline"/>
          <w:rFonts w:asciiTheme="minorHAnsi" w:hAnsiTheme="minorHAnsi" w:cstheme="minorHAnsi"/>
        </w:rPr>
        <w:t>Chinese</w:t>
      </w:r>
      <w:r w:rsidRPr="001F2986">
        <w:rPr>
          <w:rFonts w:asciiTheme="minorHAnsi" w:hAnsiTheme="minorHAnsi" w:cstheme="minorHAnsi"/>
          <w:sz w:val="16"/>
        </w:rPr>
        <w:t xml:space="preserve"> efforts contain some </w:t>
      </w:r>
      <w:r w:rsidRPr="001F2986">
        <w:rPr>
          <w:rStyle w:val="StyleUnderline"/>
          <w:rFonts w:asciiTheme="minorHAnsi" w:hAnsiTheme="minorHAnsi" w:cstheme="minorHAnsi"/>
        </w:rPr>
        <w:t>competitive elements</w:t>
      </w:r>
      <w:r w:rsidRPr="001F2986">
        <w:rPr>
          <w:rFonts w:asciiTheme="minorHAnsi" w:hAnsiTheme="minorHAnsi" w:cstheme="minorHAnsi"/>
          <w:sz w:val="16"/>
        </w:rPr>
        <w:t xml:space="preserve">, but these </w:t>
      </w:r>
      <w:r w:rsidRPr="001F2986">
        <w:rPr>
          <w:rStyle w:val="StyleUnderline"/>
          <w:rFonts w:asciiTheme="minorHAnsi" w:hAnsiTheme="minorHAnsi" w:cstheme="minorHAnsi"/>
        </w:rPr>
        <w:t>are</w:t>
      </w:r>
      <w:r w:rsidRPr="001F2986">
        <w:rPr>
          <w:rFonts w:asciiTheme="minorHAnsi" w:hAnsiTheme="minorHAnsi" w:cstheme="minorHAnsi"/>
          <w:sz w:val="16"/>
        </w:rPr>
        <w:t xml:space="preserve"> also </w:t>
      </w:r>
      <w:r w:rsidRPr="001F2986">
        <w:rPr>
          <w:rStyle w:val="Emphasis"/>
          <w:rFonts w:asciiTheme="minorHAnsi" w:hAnsiTheme="minorHAnsi" w:cstheme="minorHAnsi"/>
        </w:rPr>
        <w:t>notably constrained</w:t>
      </w:r>
      <w:r w:rsidRPr="001F2986">
        <w:rPr>
          <w:rFonts w:asciiTheme="minorHAnsi" w:hAnsiTheme="minorHAnsi" w:cstheme="minorHAnsi"/>
          <w:sz w:val="16"/>
        </w:rPr>
        <w:t xml:space="preserve"> </w:t>
      </w:r>
      <w:r w:rsidRPr="001F2986">
        <w:rPr>
          <w:rStyle w:val="StyleUnderline"/>
          <w:rFonts w:asciiTheme="minorHAnsi" w:hAnsiTheme="minorHAnsi" w:cstheme="minorHAnsi"/>
        </w:rPr>
        <w:t>in</w:t>
      </w:r>
      <w:r w:rsidRPr="001F2986">
        <w:rPr>
          <w:rFonts w:asciiTheme="minorHAnsi" w:hAnsiTheme="minorHAnsi" w:cstheme="minorHAnsi"/>
          <w:sz w:val="16"/>
        </w:rPr>
        <w:t xml:space="preserve"> their </w:t>
      </w:r>
      <w:r w:rsidRPr="001F2986">
        <w:rPr>
          <w:rStyle w:val="Emphasis"/>
          <w:rFonts w:asciiTheme="minorHAnsi" w:hAnsiTheme="minorHAnsi" w:cstheme="minorHAnsi"/>
        </w:rPr>
        <w:t>scope</w:t>
      </w:r>
      <w:r w:rsidRPr="001F2986">
        <w:rPr>
          <w:rFonts w:asciiTheme="minorHAnsi" w:hAnsiTheme="minorHAnsi" w:cstheme="minorHAnsi"/>
          <w:sz w:val="16"/>
        </w:rPr>
        <w:t xml:space="preserve"> </w:t>
      </w:r>
      <w:r w:rsidRPr="001F2986">
        <w:rPr>
          <w:rStyle w:val="StyleUnderline"/>
          <w:rFonts w:asciiTheme="minorHAnsi" w:hAnsiTheme="minorHAnsi" w:cstheme="minorHAnsi"/>
        </w:rPr>
        <w:t>and</w:t>
      </w:r>
      <w:r w:rsidRPr="001F2986">
        <w:rPr>
          <w:rFonts w:asciiTheme="minorHAnsi" w:hAnsiTheme="minorHAnsi" w:cstheme="minorHAnsi"/>
          <w:sz w:val="16"/>
        </w:rPr>
        <w:t xml:space="preserve"> </w:t>
      </w:r>
      <w:r w:rsidRPr="001F2986">
        <w:rPr>
          <w:rStyle w:val="Emphasis"/>
          <w:rFonts w:asciiTheme="minorHAnsi" w:hAnsiTheme="minorHAnsi" w:cstheme="minorHAnsi"/>
        </w:rPr>
        <w:t>degree</w:t>
      </w:r>
      <w:r w:rsidRPr="001F2986">
        <w:rPr>
          <w:rFonts w:asciiTheme="minorHAnsi" w:hAnsiTheme="minorHAnsi" w:cstheme="minorHAnsi"/>
          <w:sz w:val="16"/>
        </w:rPr>
        <w:t xml:space="preserve">.45 This strategy makes sense. On one level, </w:t>
      </w:r>
      <w:r w:rsidRPr="001F2986">
        <w:rPr>
          <w:rStyle w:val="StyleUnderline"/>
          <w:rFonts w:asciiTheme="minorHAnsi" w:hAnsiTheme="minorHAnsi" w:cstheme="minorHAnsi"/>
        </w:rPr>
        <w:t xml:space="preserve">China’s rise has moved it </w:t>
      </w:r>
      <w:r w:rsidRPr="001F2986">
        <w:rPr>
          <w:rStyle w:val="Emphasis"/>
          <w:rFonts w:asciiTheme="minorHAnsi" w:hAnsiTheme="minorHAnsi" w:cstheme="minorHAnsi"/>
        </w:rPr>
        <w:t>near the top</w:t>
      </w:r>
      <w:r w:rsidRPr="001F2986">
        <w:rPr>
          <w:rStyle w:val="StyleUnderline"/>
          <w:rFonts w:asciiTheme="minorHAnsi" w:hAnsiTheme="minorHAnsi" w:cstheme="minorHAnsi"/>
        </w:rPr>
        <w:t xml:space="preserve"> of the East Asian pecking order</w:t>
      </w:r>
      <w:r w:rsidRPr="001F2986">
        <w:rPr>
          <w:rFonts w:asciiTheme="minorHAnsi" w:hAnsiTheme="minorHAnsi" w:cstheme="minorHAnsi"/>
          <w:sz w:val="16"/>
        </w:rPr>
        <w:t xml:space="preserve">. A quarter century ago, </w:t>
      </w:r>
      <w:r w:rsidRPr="001F2986">
        <w:rPr>
          <w:rStyle w:val="StyleUnderline"/>
          <w:rFonts w:asciiTheme="minorHAnsi" w:hAnsiTheme="minorHAnsi" w:cstheme="minorHAnsi"/>
        </w:rPr>
        <w:t>China</w:t>
      </w:r>
      <w:r w:rsidRPr="001F2986">
        <w:rPr>
          <w:rFonts w:asciiTheme="minorHAnsi" w:hAnsiTheme="minorHAnsi" w:cstheme="minorHAnsi"/>
          <w:sz w:val="16"/>
        </w:rPr>
        <w:t xml:space="preserve"> lagged behind states such as Russia and Japan economically and militarily, but now its </w:t>
      </w:r>
      <w:r w:rsidRPr="001F2986">
        <w:rPr>
          <w:rStyle w:val="StyleUnderline"/>
          <w:rFonts w:asciiTheme="minorHAnsi" w:hAnsiTheme="minorHAnsi" w:cstheme="minorHAnsi"/>
        </w:rPr>
        <w:t>economy outstrips all states involved in the region except for the United States.</w:t>
      </w:r>
      <w:r w:rsidRPr="001F2986">
        <w:rPr>
          <w:rFonts w:asciiTheme="minorHAnsi" w:hAnsiTheme="minorHAnsi" w:cstheme="minorHAnsi"/>
          <w:sz w:val="16"/>
        </w:rPr>
        <w:t xml:space="preserve">46 The military balance tells a similar story: </w:t>
      </w:r>
      <w:r w:rsidRPr="000B6C97">
        <w:rPr>
          <w:rStyle w:val="StyleUnderline"/>
          <w:rFonts w:asciiTheme="minorHAnsi" w:hAnsiTheme="minorHAnsi" w:cstheme="minorHAnsi"/>
          <w:highlight w:val="cyan"/>
        </w:rPr>
        <w:t>China is far from a military hegemon</w:t>
      </w:r>
      <w:r w:rsidRPr="000B6C97">
        <w:rPr>
          <w:rFonts w:asciiTheme="minorHAnsi" w:hAnsiTheme="minorHAnsi" w:cstheme="minorHAnsi"/>
          <w:sz w:val="16"/>
          <w:highlight w:val="cyan"/>
        </w:rPr>
        <w:t>,</w:t>
      </w:r>
      <w:r w:rsidRPr="001F2986">
        <w:rPr>
          <w:rFonts w:asciiTheme="minorHAnsi" w:hAnsiTheme="minorHAnsi" w:cstheme="minorHAnsi"/>
          <w:sz w:val="16"/>
        </w:rPr>
        <w:t xml:space="preserve"> </w:t>
      </w:r>
      <w:r w:rsidRPr="001F2986">
        <w:rPr>
          <w:rStyle w:val="StyleUnderline"/>
          <w:rFonts w:asciiTheme="minorHAnsi" w:hAnsiTheme="minorHAnsi" w:cstheme="minorHAnsi"/>
        </w:rPr>
        <w:t>but given Japan’s limited investment in its military</w:t>
      </w:r>
      <w:r w:rsidRPr="001F2986">
        <w:rPr>
          <w:rFonts w:asciiTheme="minorHAnsi" w:hAnsiTheme="minorHAnsi" w:cstheme="minorHAnsi"/>
          <w:sz w:val="16"/>
        </w:rPr>
        <w:t xml:space="preserve">, </w:t>
      </w:r>
      <w:r w:rsidRPr="001F2986">
        <w:rPr>
          <w:rStyle w:val="StyleUnderline"/>
          <w:rFonts w:asciiTheme="minorHAnsi" w:hAnsiTheme="minorHAnsi" w:cstheme="minorHAnsi"/>
        </w:rPr>
        <w:t>Russia’s focus on Europe</w:t>
      </w:r>
      <w:r w:rsidRPr="001F2986">
        <w:rPr>
          <w:rFonts w:asciiTheme="minorHAnsi" w:hAnsiTheme="minorHAnsi" w:cstheme="minorHAnsi"/>
          <w:sz w:val="16"/>
        </w:rPr>
        <w:t xml:space="preserve"> (and friendly relationship with China), </w:t>
      </w:r>
      <w:r w:rsidRPr="001F2986">
        <w:rPr>
          <w:rStyle w:val="StyleUnderline"/>
          <w:rFonts w:asciiTheme="minorHAnsi" w:hAnsiTheme="minorHAnsi" w:cstheme="minorHAnsi"/>
        </w:rPr>
        <w:t xml:space="preserve">the still-nascent emergence of India as a regional player, and the relative weakness of other countries around China’s periphery, the United States is the </w:t>
      </w:r>
      <w:r w:rsidRPr="001F2986">
        <w:rPr>
          <w:rStyle w:val="Emphasis"/>
          <w:rFonts w:asciiTheme="minorHAnsi" w:hAnsiTheme="minorHAnsi" w:cstheme="minorHAnsi"/>
        </w:rPr>
        <w:t>principal external security impediment to China’s continued rise</w:t>
      </w:r>
      <w:r w:rsidRPr="001F2986">
        <w:rPr>
          <w:rFonts w:asciiTheme="minorHAnsi" w:hAnsiTheme="minorHAnsi" w:cstheme="minorHAnsi"/>
          <w:sz w:val="16"/>
        </w:rPr>
        <w:t>.47 Under</w:t>
      </w:r>
      <w:r w:rsidRPr="001F2986">
        <w:rPr>
          <w:rStyle w:val="StyleUnderline"/>
          <w:rFonts w:asciiTheme="minorHAnsi" w:hAnsiTheme="minorHAnsi" w:cstheme="minorHAnsi"/>
        </w:rPr>
        <w:t xml:space="preserve"> </w:t>
      </w:r>
      <w:r w:rsidRPr="001F2986">
        <w:rPr>
          <w:rFonts w:asciiTheme="minorHAnsi" w:hAnsiTheme="minorHAnsi" w:cstheme="minorHAnsi"/>
          <w:sz w:val="16"/>
        </w:rPr>
        <w:t>these conditions—</w:t>
      </w:r>
      <w:r w:rsidRPr="001F2986">
        <w:rPr>
          <w:rStyle w:val="StyleUnderline"/>
          <w:rFonts w:asciiTheme="minorHAnsi" w:hAnsiTheme="minorHAnsi" w:cstheme="minorHAnsi"/>
        </w:rPr>
        <w:t>absent another great power competitor</w:t>
      </w:r>
      <w:r w:rsidRPr="001F2986">
        <w:rPr>
          <w:rFonts w:asciiTheme="minorHAnsi" w:hAnsiTheme="minorHAnsi" w:cstheme="minorHAnsi"/>
          <w:sz w:val="16"/>
        </w:rPr>
        <w:t>—</w:t>
      </w:r>
      <w:r w:rsidRPr="001F2986">
        <w:rPr>
          <w:rStyle w:val="StyleUnderline"/>
          <w:rFonts w:asciiTheme="minorHAnsi" w:hAnsiTheme="minorHAnsi" w:cstheme="minorHAnsi"/>
        </w:rPr>
        <w:t xml:space="preserve">China </w:t>
      </w:r>
      <w:r w:rsidRPr="001F2986">
        <w:rPr>
          <w:rStyle w:val="Emphasis"/>
          <w:rFonts w:asciiTheme="minorHAnsi" w:hAnsiTheme="minorHAnsi" w:cstheme="minorHAnsi"/>
        </w:rPr>
        <w:t>faces incentives</w:t>
      </w:r>
      <w:r w:rsidRPr="001F2986">
        <w:rPr>
          <w:rFonts w:asciiTheme="minorHAnsi" w:hAnsiTheme="minorHAnsi" w:cstheme="minorHAnsi"/>
          <w:sz w:val="16"/>
        </w:rPr>
        <w:t xml:space="preserve"> </w:t>
      </w:r>
      <w:r w:rsidRPr="001F2986">
        <w:rPr>
          <w:rStyle w:val="StyleUnderline"/>
          <w:rFonts w:asciiTheme="minorHAnsi" w:hAnsiTheme="minorHAnsi" w:cstheme="minorHAnsi"/>
        </w:rPr>
        <w:t>to try to shift the distribution of power further against the United States</w:t>
      </w:r>
      <w:r w:rsidRPr="001F2986">
        <w:rPr>
          <w:rFonts w:asciiTheme="minorHAnsi" w:hAnsiTheme="minorHAnsi" w:cstheme="minorHAnsi"/>
          <w:sz w:val="16"/>
        </w:rPr>
        <w:t xml:space="preserve">. By the same measure, however, </w:t>
      </w:r>
      <w:r w:rsidRPr="000B6C97">
        <w:rPr>
          <w:rStyle w:val="StyleUnderline"/>
          <w:rFonts w:asciiTheme="minorHAnsi" w:hAnsiTheme="minorHAnsi" w:cstheme="minorHAnsi"/>
          <w:highlight w:val="cyan"/>
        </w:rPr>
        <w:t xml:space="preserve">China’s </w:t>
      </w:r>
      <w:r w:rsidRPr="001F2986">
        <w:rPr>
          <w:rStyle w:val="StyleUnderline"/>
          <w:rFonts w:asciiTheme="minorHAnsi" w:hAnsiTheme="minorHAnsi" w:cstheme="minorHAnsi"/>
        </w:rPr>
        <w:t xml:space="preserve">relative </w:t>
      </w:r>
      <w:r w:rsidRPr="000B6C97">
        <w:rPr>
          <w:rStyle w:val="StyleUnderline"/>
          <w:rFonts w:asciiTheme="minorHAnsi" w:hAnsiTheme="minorHAnsi" w:cstheme="minorHAnsi"/>
          <w:highlight w:val="cyan"/>
        </w:rPr>
        <w:t>rise from</w:t>
      </w:r>
      <w:r w:rsidRPr="001F2986">
        <w:rPr>
          <w:rStyle w:val="StyleUnderline"/>
          <w:rFonts w:asciiTheme="minorHAnsi" w:hAnsiTheme="minorHAnsi" w:cstheme="minorHAnsi"/>
        </w:rPr>
        <w:t xml:space="preserve"> a position of marked </w:t>
      </w:r>
      <w:r w:rsidRPr="000B6C97">
        <w:rPr>
          <w:rStyle w:val="StyleUnderline"/>
          <w:rFonts w:asciiTheme="minorHAnsi" w:hAnsiTheme="minorHAnsi" w:cstheme="minorHAnsi"/>
          <w:highlight w:val="cyan"/>
        </w:rPr>
        <w:t>inferiority</w:t>
      </w:r>
      <w:r w:rsidRPr="001F2986">
        <w:rPr>
          <w:rStyle w:val="StyleUnderline"/>
          <w:rFonts w:asciiTheme="minorHAnsi" w:hAnsiTheme="minorHAnsi" w:cstheme="minorHAnsi"/>
        </w:rPr>
        <w:t xml:space="preserve"> vis-à-vis the United States </w:t>
      </w:r>
      <w:r w:rsidRPr="000B6C97">
        <w:rPr>
          <w:rStyle w:val="StyleUnderline"/>
          <w:rFonts w:asciiTheme="minorHAnsi" w:hAnsiTheme="minorHAnsi" w:cstheme="minorHAnsi"/>
          <w:highlight w:val="cyan"/>
        </w:rPr>
        <w:t>means it</w:t>
      </w:r>
      <w:r w:rsidRPr="001F2986">
        <w:rPr>
          <w:rFonts w:asciiTheme="minorHAnsi" w:hAnsiTheme="minorHAnsi" w:cstheme="minorHAnsi"/>
          <w:sz w:val="16"/>
        </w:rPr>
        <w:t xml:space="preserve"> also </w:t>
      </w:r>
      <w:r w:rsidRPr="000B6C97">
        <w:rPr>
          <w:rStyle w:val="StyleUnderline"/>
          <w:rFonts w:asciiTheme="minorHAnsi" w:hAnsiTheme="minorHAnsi" w:cstheme="minorHAnsi"/>
          <w:highlight w:val="cyan"/>
        </w:rPr>
        <w:t xml:space="preserve">faces </w:t>
      </w:r>
      <w:r w:rsidRPr="000B6C97">
        <w:rPr>
          <w:rStyle w:val="Emphasis"/>
          <w:rFonts w:asciiTheme="minorHAnsi" w:hAnsiTheme="minorHAnsi" w:cstheme="minorHAnsi"/>
          <w:highlight w:val="cyan"/>
        </w:rPr>
        <w:t>strong incentives</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avoid provoking</w:t>
      </w:r>
      <w:r w:rsidRPr="000B6C97">
        <w:rPr>
          <w:rStyle w:val="StyleUnderline"/>
          <w:rFonts w:asciiTheme="minorHAnsi" w:hAnsiTheme="minorHAnsi" w:cstheme="minorHAnsi"/>
          <w:highlight w:val="cyan"/>
        </w:rPr>
        <w:t xml:space="preserve"> the 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tates too much or too soon</w:t>
      </w:r>
      <w:r w:rsidRPr="001F2986">
        <w:rPr>
          <w:rFonts w:asciiTheme="minorHAnsi" w:hAnsiTheme="minorHAnsi" w:cstheme="minorHAnsi"/>
          <w:sz w:val="16"/>
        </w:rPr>
        <w:t xml:space="preserve">.48 Not only </w:t>
      </w:r>
      <w:r w:rsidRPr="001F2986">
        <w:rPr>
          <w:rStyle w:val="StyleUnderline"/>
          <w:rFonts w:asciiTheme="minorHAnsi" w:hAnsiTheme="minorHAnsi" w:cstheme="minorHAnsi"/>
        </w:rPr>
        <w:t>might</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overly aggressive</w:t>
      </w:r>
      <w:r w:rsidRPr="001F2986">
        <w:rPr>
          <w:rStyle w:val="StyleUnderline"/>
          <w:rFonts w:asciiTheme="minorHAnsi" w:hAnsiTheme="minorHAnsi" w:cstheme="minorHAnsi"/>
        </w:rPr>
        <w:t xml:space="preserve"> Chinese </w:t>
      </w:r>
      <w:r w:rsidRPr="000B6C97">
        <w:rPr>
          <w:rStyle w:val="StyleUnderline"/>
          <w:rFonts w:asciiTheme="minorHAnsi" w:hAnsiTheme="minorHAnsi" w:cstheme="minorHAnsi"/>
          <w:highlight w:val="cyan"/>
        </w:rPr>
        <w:t>activities court a war</w:t>
      </w:r>
      <w:r w:rsidRPr="001F2986">
        <w:rPr>
          <w:rStyle w:val="StyleUnderline"/>
          <w:rFonts w:asciiTheme="minorHAnsi" w:hAnsiTheme="minorHAnsi" w:cstheme="minorHAnsi"/>
        </w:rPr>
        <w:t xml:space="preserve"> with the United States</w:t>
      </w:r>
      <w:r w:rsidRPr="001F2986">
        <w:rPr>
          <w:rFonts w:asciiTheme="minorHAnsi" w:hAnsiTheme="minorHAnsi" w:cstheme="minorHAnsi"/>
          <w:sz w:val="16"/>
        </w:rPr>
        <w:t xml:space="preserve"> that the PRC might well lose, but—even short of war —</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might prompt</w:t>
      </w:r>
      <w:r w:rsidRPr="001F2986">
        <w:rPr>
          <w:rStyle w:val="StyleUnderline"/>
          <w:rFonts w:asciiTheme="minorHAnsi" w:hAnsiTheme="minorHAnsi" w:cstheme="minorHAnsi"/>
        </w:rPr>
        <w:t xml:space="preserve"> further U.S. </w:t>
      </w:r>
      <w:r w:rsidRPr="000B6C97">
        <w:rPr>
          <w:rStyle w:val="StyleUnderline"/>
          <w:rFonts w:asciiTheme="minorHAnsi" w:hAnsiTheme="minorHAnsi" w:cstheme="minorHAnsi"/>
          <w:highlight w:val="cyan"/>
        </w:rPr>
        <w:t>efforts to stymie</w:t>
      </w:r>
      <w:r w:rsidRPr="001F2986">
        <w:rPr>
          <w:rStyle w:val="StyleUnderline"/>
          <w:rFonts w:asciiTheme="minorHAnsi" w:hAnsiTheme="minorHAnsi" w:cstheme="minorHAnsi"/>
        </w:rPr>
        <w:t xml:space="preserve"> China’s continued </w:t>
      </w:r>
      <w:r w:rsidRPr="000B6C97">
        <w:rPr>
          <w:rStyle w:val="StyleUnderline"/>
          <w:rFonts w:asciiTheme="minorHAnsi" w:hAnsiTheme="minorHAnsi" w:cstheme="minorHAnsi"/>
          <w:highlight w:val="cyan"/>
        </w:rPr>
        <w:t>growth</w:t>
      </w:r>
      <w:r w:rsidRPr="001F2986">
        <w:rPr>
          <w:rFonts w:asciiTheme="minorHAnsi" w:hAnsiTheme="minorHAnsi" w:cstheme="minorHAnsi"/>
          <w:sz w:val="16"/>
        </w:rPr>
        <w:t xml:space="preserve">. Given these conditions, </w:t>
      </w:r>
      <w:r w:rsidRPr="001F2986">
        <w:rPr>
          <w:rStyle w:val="StyleUnderline"/>
          <w:rFonts w:asciiTheme="minorHAnsi" w:hAnsiTheme="minorHAnsi" w:cstheme="minorHAnsi"/>
        </w:rPr>
        <w:t xml:space="preserve">Chinese leaders have good reason to embark on a </w:t>
      </w:r>
      <w:r w:rsidRPr="001F2986">
        <w:rPr>
          <w:rStyle w:val="Emphasis"/>
          <w:rFonts w:asciiTheme="minorHAnsi" w:hAnsiTheme="minorHAnsi" w:cstheme="minorHAnsi"/>
        </w:rPr>
        <w:t>slow</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cautious predatory campaign</w:t>
      </w:r>
      <w:r w:rsidRPr="001F2986">
        <w:rPr>
          <w:rFonts w:asciiTheme="minorHAnsi" w:hAnsiTheme="minorHAnsi" w:cstheme="minorHAnsi"/>
          <w:sz w:val="16"/>
        </w:rPr>
        <w:t xml:space="preserve">—a weakening strategy—that </w:t>
      </w:r>
      <w:r w:rsidRPr="001F2986">
        <w:rPr>
          <w:rStyle w:val="StyleUnderline"/>
          <w:rFonts w:asciiTheme="minorHAnsi" w:hAnsiTheme="minorHAnsi" w:cstheme="minorHAnsi"/>
        </w:rPr>
        <w:t xml:space="preserve">tries to shift the distribution of power against the United States while operating </w:t>
      </w:r>
      <w:r w:rsidRPr="001F2986">
        <w:rPr>
          <w:rStyle w:val="Emphasis"/>
          <w:rFonts w:asciiTheme="minorHAnsi" w:hAnsiTheme="minorHAnsi" w:cstheme="minorHAnsi"/>
        </w:rPr>
        <w:t>below a threshold</w:t>
      </w:r>
      <w:r w:rsidRPr="001F2986">
        <w:rPr>
          <w:rFonts w:asciiTheme="minorHAnsi" w:hAnsiTheme="minorHAnsi" w:cstheme="minorHAnsi"/>
          <w:sz w:val="16"/>
        </w:rPr>
        <w:t xml:space="preserve"> </w:t>
      </w:r>
      <w:r w:rsidRPr="001F2986">
        <w:rPr>
          <w:rStyle w:val="StyleUnderline"/>
          <w:rFonts w:asciiTheme="minorHAnsi" w:hAnsiTheme="minorHAnsi" w:cstheme="minorHAnsi"/>
        </w:rPr>
        <w:t>that might catalyze a hostile response</w:t>
      </w:r>
      <w:r w:rsidRPr="001F2986">
        <w:rPr>
          <w:rFonts w:asciiTheme="minorHAnsi" w:hAnsiTheme="minorHAnsi" w:cstheme="minorHAnsi"/>
          <w:sz w:val="16"/>
        </w:rPr>
        <w:t xml:space="preserve">. In short, </w:t>
      </w:r>
      <w:r w:rsidRPr="001F2986">
        <w:rPr>
          <w:rStyle w:val="StyleUnderline"/>
          <w:rFonts w:asciiTheme="minorHAnsi" w:hAnsiTheme="minorHAnsi" w:cstheme="minorHAnsi"/>
        </w:rPr>
        <w:t>limited predation</w:t>
      </w:r>
      <w:r w:rsidRPr="001F2986">
        <w:rPr>
          <w:rFonts w:asciiTheme="minorHAnsi" w:hAnsiTheme="minorHAnsi" w:cstheme="minorHAnsi"/>
          <w:sz w:val="16"/>
        </w:rPr>
        <w:t>—not an overt and outright push to overtake and challenge the United States—</w:t>
      </w:r>
      <w:r w:rsidRPr="001F2986">
        <w:rPr>
          <w:rStyle w:val="StyleUnderline"/>
          <w:rFonts w:asciiTheme="minorHAnsi" w:hAnsiTheme="minorHAnsi" w:cstheme="minorHAnsi"/>
        </w:rPr>
        <w:t xml:space="preserve">is the name of China’s current and </w:t>
      </w:r>
      <w:r w:rsidRPr="001F2986">
        <w:rPr>
          <w:rStyle w:val="Emphasis"/>
          <w:rFonts w:asciiTheme="minorHAnsi" w:hAnsiTheme="minorHAnsi" w:cstheme="minorHAnsi"/>
        </w:rPr>
        <w:t>highly rational game</w:t>
      </w:r>
      <w:r w:rsidRPr="001F2986">
        <w:rPr>
          <w:rFonts w:asciiTheme="minorHAnsi" w:hAnsiTheme="minorHAnsi" w:cstheme="minorHAnsi"/>
          <w:sz w:val="16"/>
        </w:rPr>
        <w:t xml:space="preserve">. As significantly, </w:t>
      </w:r>
      <w:r w:rsidRPr="001F2986">
        <w:rPr>
          <w:rStyle w:val="StyleUnderline"/>
          <w:rFonts w:asciiTheme="minorHAnsi" w:hAnsiTheme="minorHAnsi" w:cstheme="minorHAnsi"/>
        </w:rPr>
        <w:t>it appears Chinese leaders are aware of the structural logic of the situation.</w:t>
      </w:r>
      <w:r w:rsidRPr="001F2986">
        <w:rPr>
          <w:rFonts w:asciiTheme="minorHAnsi" w:hAnsiTheme="minorHAnsi" w:cstheme="minorHAnsi"/>
          <w:sz w:val="16"/>
        </w:rPr>
        <w:t xml:space="preserve"> Despite ongoing debate over the extent to which China has departed from its long-standing “hide strength, bide time” strategy first formulated by Deng Xiaoping in favor a more assertive course seeking to increase Chinese influence in world affairs, </w:t>
      </w:r>
      <w:r w:rsidRPr="001F2986">
        <w:rPr>
          <w:rStyle w:val="StyleUnderline"/>
          <w:rFonts w:asciiTheme="minorHAnsi" w:hAnsiTheme="minorHAnsi" w:cstheme="minorHAnsi"/>
        </w:rPr>
        <w:t xml:space="preserve">Chinese leaders and China watchers have been at pains to point out that </w:t>
      </w:r>
      <w:r w:rsidRPr="000B6C97">
        <w:rPr>
          <w:rStyle w:val="Emphasis"/>
          <w:rFonts w:asciiTheme="minorHAnsi" w:hAnsiTheme="minorHAnsi" w:cstheme="minorHAnsi"/>
          <w:highlight w:val="cyan"/>
        </w:rPr>
        <w:t>Chinese strategy</w:t>
      </w:r>
      <w:r w:rsidRPr="001F2986">
        <w:rPr>
          <w:rStyle w:val="Emphasis"/>
          <w:rFonts w:asciiTheme="minorHAnsi" w:hAnsiTheme="minorHAnsi" w:cstheme="minorHAnsi"/>
        </w:rPr>
        <w:t xml:space="preserve"> still </w:t>
      </w:r>
      <w:r w:rsidRPr="000B6C97">
        <w:rPr>
          <w:rStyle w:val="Emphasis"/>
          <w:rFonts w:asciiTheme="minorHAnsi" w:hAnsiTheme="minorHAnsi" w:cstheme="minorHAnsi"/>
          <w:highlight w:val="cyan"/>
        </w:rPr>
        <w:t>seeks to avoid</w:t>
      </w:r>
      <w:r w:rsidRPr="001F2986">
        <w:rPr>
          <w:rStyle w:val="Emphasis"/>
          <w:rFonts w:asciiTheme="minorHAnsi" w:hAnsiTheme="minorHAnsi" w:cstheme="minorHAnsi"/>
        </w:rPr>
        <w:t xml:space="preserve"> provoking </w:t>
      </w:r>
      <w:r w:rsidRPr="000B6C97">
        <w:rPr>
          <w:rStyle w:val="Emphasis"/>
          <w:rFonts w:asciiTheme="minorHAnsi" w:hAnsiTheme="minorHAnsi" w:cstheme="minorHAnsi"/>
          <w:highlight w:val="cyan"/>
        </w:rPr>
        <w:t>conflict</w:t>
      </w:r>
      <w:r w:rsidRPr="001F2986">
        <w:rPr>
          <w:rStyle w:val="Emphasis"/>
          <w:rFonts w:asciiTheme="minorHAnsi" w:hAnsiTheme="minorHAnsi" w:cstheme="minorHAnsi"/>
        </w:rPr>
        <w:t xml:space="preserve"> with the United States</w:t>
      </w:r>
      <w:r w:rsidRPr="001F2986">
        <w:rPr>
          <w:rFonts w:asciiTheme="minorHAnsi" w:hAnsiTheme="minorHAnsi" w:cstheme="minorHAnsi"/>
          <w:sz w:val="16"/>
        </w:rPr>
        <w:t xml:space="preserve">.49 As one analyst notes, </w:t>
      </w:r>
      <w:r w:rsidRPr="000B6C97">
        <w:rPr>
          <w:rStyle w:val="StyleUnderline"/>
          <w:rFonts w:asciiTheme="minorHAnsi" w:hAnsiTheme="minorHAnsi" w:cstheme="minorHAnsi"/>
          <w:highlight w:val="cyan"/>
        </w:rPr>
        <w:t>China’s decision</w:t>
      </w:r>
      <w:r w:rsidRPr="001F2986">
        <w:rPr>
          <w:rStyle w:val="StyleUnderline"/>
          <w:rFonts w:asciiTheme="minorHAnsi" w:hAnsiTheme="minorHAnsi" w:cstheme="minorHAnsi"/>
        </w:rPr>
        <w:t xml:space="preserve"> to carve out a more prominent role for itself in world politics </w:t>
      </w:r>
      <w:r w:rsidRPr="000B6C97">
        <w:rPr>
          <w:rStyle w:val="StyleUnderline"/>
          <w:rFonts w:asciiTheme="minorHAnsi" w:hAnsiTheme="minorHAnsi" w:cstheme="minorHAnsi"/>
          <w:highlight w:val="cyan"/>
        </w:rPr>
        <w:t xml:space="preserve">has been coupled with an effort to </w:t>
      </w:r>
      <w:r w:rsidRPr="000B6C97">
        <w:rPr>
          <w:rStyle w:val="Emphasis"/>
          <w:rFonts w:asciiTheme="minorHAnsi" w:hAnsiTheme="minorHAnsi" w:cstheme="minorHAnsi"/>
          <w:highlight w:val="cyan"/>
        </w:rPr>
        <w:t>reassure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engage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 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tates so as </w:t>
      </w:r>
      <w:r w:rsidRPr="000B6C97">
        <w:rPr>
          <w:rStyle w:val="Emphasis"/>
          <w:rFonts w:asciiTheme="minorHAnsi" w:hAnsiTheme="minorHAnsi" w:cstheme="minorHAnsi"/>
          <w:highlight w:val="cyan"/>
        </w:rPr>
        <w:t>to avoid unneeded competition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while </w:t>
      </w:r>
      <w:r w:rsidRPr="001F2986">
        <w:rPr>
          <w:rStyle w:val="Emphasis"/>
          <w:rFonts w:asciiTheme="minorHAnsi" w:hAnsiTheme="minorHAnsi" w:cstheme="minorHAnsi"/>
        </w:rPr>
        <w:t>facilitating stability</w:t>
      </w:r>
      <w:r w:rsidRPr="001F2986">
        <w:rPr>
          <w:rFonts w:asciiTheme="minorHAnsi" w:hAnsiTheme="minorHAnsi" w:cstheme="minorHAnsi"/>
          <w:sz w:val="16"/>
        </w:rPr>
        <w:t xml:space="preserve">.50 </w:t>
      </w:r>
      <w:r w:rsidRPr="001F2986">
        <w:rPr>
          <w:rStyle w:val="StyleUnderline"/>
          <w:rFonts w:asciiTheme="minorHAnsi" w:hAnsiTheme="minorHAnsi" w:cstheme="minorHAnsi"/>
        </w:rPr>
        <w:t>Chinese leaders echo these themes</w:t>
      </w:r>
      <w:r w:rsidRPr="001F2986">
        <w:rPr>
          <w:rFonts w:asciiTheme="minorHAnsi" w:hAnsiTheme="minorHAnsi" w:cstheme="minorHAnsi"/>
          <w:sz w:val="16"/>
        </w:rPr>
        <w:t xml:space="preserve">, with one senior official noting in 2014 that Chinese policy focused on “properly address[ing] conflicts and differences through dialogue and cooperation instead of confrontational approaches.” 51 </w:t>
      </w:r>
      <w:r w:rsidRPr="001F2986">
        <w:rPr>
          <w:rStyle w:val="StyleUnderline"/>
          <w:rFonts w:asciiTheme="minorHAnsi" w:hAnsiTheme="minorHAnsi" w:cstheme="minorHAnsi"/>
        </w:rPr>
        <w:t>Xi</w:t>
      </w:r>
      <w:r w:rsidRPr="001F2986">
        <w:rPr>
          <w:rFonts w:asciiTheme="minorHAnsi" w:hAnsiTheme="minorHAnsi" w:cstheme="minorHAnsi"/>
          <w:sz w:val="16"/>
        </w:rPr>
        <w:t xml:space="preserve"> Jinping </w:t>
      </w:r>
      <w:r w:rsidRPr="001F2986">
        <w:rPr>
          <w:rStyle w:val="StyleUnderline"/>
          <w:rFonts w:asciiTheme="minorHAnsi" w:hAnsiTheme="minorHAnsi" w:cstheme="minorHAnsi"/>
        </w:rPr>
        <w:t>himself has underlined these currents</w:t>
      </w:r>
      <w:r w:rsidRPr="001F2986">
        <w:rPr>
          <w:rFonts w:asciiTheme="minorHAnsi" w:hAnsiTheme="minorHAnsi" w:cstheme="minorHAnsi"/>
          <w:sz w:val="16"/>
        </w:rPr>
        <w:t xml:space="preserve">, arguing even before taking office </w:t>
      </w:r>
      <w:r w:rsidRPr="001F2986">
        <w:rPr>
          <w:rStyle w:val="StyleUnderline"/>
          <w:rFonts w:asciiTheme="minorHAnsi" w:hAnsiTheme="minorHAnsi" w:cstheme="minorHAnsi"/>
        </w:rPr>
        <w:t>that U.S.-Chinese relations should be premised on</w:t>
      </w:r>
      <w:r w:rsidRPr="001F2986">
        <w:rPr>
          <w:rFonts w:asciiTheme="minorHAnsi" w:hAnsiTheme="minorHAnsi" w:cstheme="minorHAnsi"/>
          <w:sz w:val="16"/>
        </w:rPr>
        <w:t xml:space="preserve"> “</w:t>
      </w:r>
      <w:r w:rsidRPr="001F2986">
        <w:rPr>
          <w:rStyle w:val="Emphasis"/>
          <w:rFonts w:asciiTheme="minorHAnsi" w:hAnsiTheme="minorHAnsi" w:cstheme="minorHAnsi"/>
        </w:rPr>
        <w:t>preventing conflict and confrontation</w:t>
      </w:r>
      <w:r w:rsidRPr="001F2986">
        <w:rPr>
          <w:rFonts w:asciiTheme="minorHAnsi" w:hAnsiTheme="minorHAnsi" w:cstheme="minorHAnsi"/>
          <w:sz w:val="16"/>
        </w:rPr>
        <w:t xml:space="preserve">,” and more recently vowing that “China will promote coordination and cooperation with other major countries.” 52 Ultimately, as one scholar observes, </w:t>
      </w:r>
      <w:r w:rsidRPr="000B6C97">
        <w:rPr>
          <w:rStyle w:val="StyleUnderline"/>
          <w:rFonts w:asciiTheme="minorHAnsi" w:hAnsiTheme="minorHAnsi" w:cstheme="minorHAnsi"/>
          <w:highlight w:val="cyan"/>
        </w:rPr>
        <w:t>there is</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hardly evidence</w:t>
      </w:r>
      <w:r w:rsidRPr="001F2986">
        <w:rPr>
          <w:rFonts w:asciiTheme="minorHAnsi" w:hAnsiTheme="minorHAnsi" w:cstheme="minorHAnsi"/>
          <w:sz w:val="16"/>
        </w:rPr>
        <w:t xml:space="preserve"> that [… </w:t>
      </w:r>
      <w:r w:rsidRPr="000B6C97">
        <w:rPr>
          <w:rStyle w:val="StyleUnderline"/>
          <w:rFonts w:asciiTheme="minorHAnsi" w:hAnsiTheme="minorHAnsi" w:cstheme="minorHAnsi"/>
          <w:highlight w:val="cyan"/>
        </w:rPr>
        <w:t>China</w:t>
      </w:r>
      <w:r w:rsidRPr="001F2986">
        <w:rPr>
          <w:rFonts w:asciiTheme="minorHAnsi" w:hAnsiTheme="minorHAnsi" w:cstheme="minorHAnsi"/>
          <w:sz w:val="16"/>
        </w:rPr>
        <w:t xml:space="preserve"> has] </w:t>
      </w:r>
      <w:r w:rsidRPr="000B6C97">
        <w:rPr>
          <w:rStyle w:val="StyleUnderline"/>
          <w:rFonts w:asciiTheme="minorHAnsi" w:hAnsiTheme="minorHAnsi" w:cstheme="minorHAnsi"/>
          <w:highlight w:val="cyan"/>
        </w:rPr>
        <w:t>begun</w:t>
      </w:r>
      <w:r w:rsidRPr="001F2986">
        <w:rPr>
          <w:rFonts w:asciiTheme="minorHAnsi" w:hAnsiTheme="minorHAnsi" w:cstheme="minorHAnsi"/>
          <w:sz w:val="16"/>
        </w:rPr>
        <w:t xml:space="preserve"> to focus on </w:t>
      </w:r>
      <w:r w:rsidRPr="000B6C97">
        <w:rPr>
          <w:rStyle w:val="StyleUnderline"/>
          <w:rFonts w:asciiTheme="minorHAnsi" w:hAnsiTheme="minorHAnsi" w:cstheme="minorHAnsi"/>
          <w:highlight w:val="cyan"/>
        </w:rPr>
        <w:t>hegemonic competition</w:t>
      </w:r>
      <w:r w:rsidRPr="001F2986">
        <w:rPr>
          <w:rFonts w:asciiTheme="minorHAnsi" w:hAnsiTheme="minorHAnsi" w:cstheme="minorHAnsi"/>
          <w:sz w:val="16"/>
        </w:rPr>
        <w:t xml:space="preserve">.” 53 Put another way, </w:t>
      </w:r>
      <w:r w:rsidRPr="001F2986">
        <w:rPr>
          <w:rStyle w:val="StyleUnderline"/>
          <w:rFonts w:asciiTheme="minorHAnsi" w:hAnsiTheme="minorHAnsi" w:cstheme="minorHAnsi"/>
        </w:rPr>
        <w:t xml:space="preserve">China’s leaders appear </w:t>
      </w:r>
      <w:r w:rsidRPr="001F2986">
        <w:rPr>
          <w:rStyle w:val="Emphasis"/>
          <w:rFonts w:asciiTheme="minorHAnsi" w:hAnsiTheme="minorHAnsi" w:cstheme="minorHAnsi"/>
        </w:rPr>
        <w:t>aware of the risks</w:t>
      </w:r>
      <w:r w:rsidRPr="001F2986">
        <w:rPr>
          <w:rStyle w:val="StyleUnderline"/>
          <w:rFonts w:asciiTheme="minorHAnsi" w:hAnsiTheme="minorHAnsi" w:cstheme="minorHAnsi"/>
        </w:rPr>
        <w:t xml:space="preserve"> of taking an overly confrontational stance toward a stillpotent United States and have scoped Chinese ambitions accordingly.</w:t>
      </w:r>
    </w:p>
    <w:p w14:paraId="1C7B8BB0" w14:textId="77777777" w:rsidR="009C1ECD" w:rsidRPr="001F2986" w:rsidRDefault="009C1ECD" w:rsidP="009C1ECD">
      <w:pPr>
        <w:pStyle w:val="Heading3"/>
        <w:rPr>
          <w:rFonts w:asciiTheme="minorHAnsi" w:hAnsiTheme="minorHAnsi" w:cstheme="minorHAnsi"/>
        </w:rPr>
      </w:pPr>
      <w:bookmarkStart w:id="5" w:name="_Hlk66999143"/>
      <w:r w:rsidRPr="001F2986">
        <w:rPr>
          <w:rFonts w:asciiTheme="minorHAnsi" w:hAnsiTheme="minorHAnsi" w:cstheme="minorHAnsi"/>
        </w:rPr>
        <w:t>1NC---!D---Cyber</w:t>
      </w:r>
    </w:p>
    <w:p w14:paraId="4AAA97CF" w14:textId="77777777" w:rsidR="009C1ECD" w:rsidRPr="001F2986" w:rsidRDefault="009C1ECD" w:rsidP="009C1ECD">
      <w:pPr>
        <w:pStyle w:val="Heading4"/>
        <w:rPr>
          <w:rFonts w:asciiTheme="minorHAnsi" w:hAnsiTheme="minorHAnsi" w:cstheme="minorHAnsi"/>
        </w:rPr>
      </w:pPr>
      <w:r w:rsidRPr="001F2986">
        <w:rPr>
          <w:rFonts w:asciiTheme="minorHAnsi" w:hAnsiTheme="minorHAnsi" w:cstheme="minorHAnsi"/>
        </w:rPr>
        <w:t xml:space="preserve">No cyber impact. </w:t>
      </w:r>
    </w:p>
    <w:p w14:paraId="0D8EB4DF" w14:textId="77777777" w:rsidR="009C1ECD" w:rsidRPr="001F2986" w:rsidRDefault="009C1ECD" w:rsidP="009C1ECD">
      <w:pPr>
        <w:rPr>
          <w:rFonts w:asciiTheme="minorHAnsi" w:hAnsiTheme="minorHAnsi" w:cstheme="minorHAnsi"/>
        </w:rPr>
      </w:pPr>
      <w:r w:rsidRPr="001F2986">
        <w:rPr>
          <w:rStyle w:val="Style13ptBold"/>
          <w:rFonts w:asciiTheme="minorHAnsi" w:hAnsiTheme="minorHAnsi" w:cstheme="minorHAnsi"/>
        </w:rPr>
        <w:t>Lewis 20</w:t>
      </w:r>
      <w:r w:rsidRPr="001F2986">
        <w:rPr>
          <w:rFonts w:asciiTheme="minorHAnsi" w:hAnsiTheme="minorHAnsi" w:cstheme="minorHAnsi"/>
        </w:rPr>
        <w:t xml:space="preserve">, PhD, a senior vice president and director of the Technology Policy Program at the Center for Strategic and International Studies in Washington, D.C. (James Andrew, 8-17-2020, "Dismissing Cyber Catastrophe", </w:t>
      </w:r>
      <w:r w:rsidRPr="001F2986">
        <w:rPr>
          <w:rFonts w:asciiTheme="minorHAnsi" w:hAnsiTheme="minorHAnsi" w:cstheme="minorHAnsi"/>
          <w:i/>
          <w:iCs/>
        </w:rPr>
        <w:t>CSIS</w:t>
      </w:r>
      <w:r w:rsidRPr="001F2986">
        <w:rPr>
          <w:rFonts w:asciiTheme="minorHAnsi" w:hAnsiTheme="minorHAnsi" w:cstheme="minorHAnsi"/>
        </w:rPr>
        <w:t>, https://www.csis.org/analysis/dismissing-cyber-catastrophe)</w:t>
      </w:r>
    </w:p>
    <w:p w14:paraId="36BD8C3B" w14:textId="77777777" w:rsidR="009C1ECD" w:rsidRPr="001F2986" w:rsidRDefault="009C1ECD" w:rsidP="009C1ECD">
      <w:pPr>
        <w:rPr>
          <w:rFonts w:asciiTheme="minorHAnsi" w:hAnsiTheme="minorHAnsi" w:cstheme="minorHAnsi"/>
          <w:u w:val="single"/>
        </w:rPr>
      </w:pPr>
      <w:r w:rsidRPr="001F2986">
        <w:rPr>
          <w:rFonts w:asciiTheme="minorHAnsi" w:hAnsiTheme="minorHAnsi" w:cstheme="minorHAnsi"/>
        </w:rPr>
        <w:t xml:space="preserve">A catastrophic cyberattack was first predicted in the mid-1990s. Since then, predictions of a catastrophe have appeared regularly and have entered the popular consciousness. </w:t>
      </w:r>
      <w:r w:rsidRPr="001F2986">
        <w:rPr>
          <w:rStyle w:val="StyleUnderline"/>
          <w:rFonts w:asciiTheme="minorHAnsi" w:hAnsiTheme="minorHAnsi" w:cstheme="minorHAnsi"/>
        </w:rPr>
        <w:t xml:space="preserve">As a trope, a </w:t>
      </w:r>
      <w:r w:rsidRPr="000B6C97">
        <w:rPr>
          <w:rStyle w:val="Emphasis"/>
          <w:rFonts w:asciiTheme="minorHAnsi" w:hAnsiTheme="minorHAnsi" w:cstheme="minorHAnsi"/>
          <w:highlight w:val="cyan"/>
        </w:rPr>
        <w:t>cyber catastrophe</w:t>
      </w:r>
      <w:r w:rsidRPr="001F2986">
        <w:rPr>
          <w:rStyle w:val="StyleUnderline"/>
          <w:rFonts w:asciiTheme="minorHAnsi" w:hAnsiTheme="minorHAnsi" w:cstheme="minorHAnsi"/>
        </w:rPr>
        <w:t xml:space="preserve"> captures our imagination, but as analysis, it </w:t>
      </w:r>
      <w:r w:rsidRPr="000B6C97">
        <w:rPr>
          <w:rStyle w:val="StyleUnderline"/>
          <w:rFonts w:asciiTheme="minorHAnsi" w:hAnsiTheme="minorHAnsi" w:cstheme="minorHAnsi"/>
          <w:highlight w:val="cyan"/>
        </w:rPr>
        <w:t>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entirely </w:t>
      </w:r>
      <w:r w:rsidRPr="000B6C97">
        <w:rPr>
          <w:rStyle w:val="Emphasis"/>
          <w:rFonts w:asciiTheme="minorHAnsi" w:hAnsiTheme="minorHAnsi" w:cstheme="minorHAnsi"/>
          <w:highlight w:val="cyan"/>
        </w:rPr>
        <w:t>imaginary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is of </w:t>
      </w:r>
      <w:r w:rsidRPr="001F2986">
        <w:rPr>
          <w:rStyle w:val="Emphasis"/>
          <w:rFonts w:asciiTheme="minorHAnsi" w:hAnsiTheme="minorHAnsi" w:cstheme="minorHAnsi"/>
        </w:rPr>
        <w:t>dubious value</w:t>
      </w:r>
      <w:r w:rsidRPr="001F2986">
        <w:rPr>
          <w:rStyle w:val="StyleUnderline"/>
          <w:rFonts w:asciiTheme="minorHAnsi" w:hAnsiTheme="minorHAnsi" w:cstheme="minorHAnsi"/>
        </w:rPr>
        <w:t xml:space="preserve"> as a basis for policymaking. There has never been a </w:t>
      </w:r>
      <w:r w:rsidRPr="001F2986">
        <w:rPr>
          <w:rStyle w:val="Emphasis"/>
          <w:rFonts w:asciiTheme="minorHAnsi" w:hAnsiTheme="minorHAnsi" w:cstheme="minorHAnsi"/>
        </w:rPr>
        <w:t>catastrophic cyberattack</w:t>
      </w:r>
      <w:r w:rsidRPr="001F2986">
        <w:rPr>
          <w:rStyle w:val="StyleUnderline"/>
          <w:rFonts w:asciiTheme="minorHAnsi" w:hAnsiTheme="minorHAnsi" w:cstheme="minorHAnsi"/>
        </w:rPr>
        <w:t>.</w:t>
      </w:r>
    </w:p>
    <w:p w14:paraId="20B97646" w14:textId="77777777" w:rsidR="009C1ECD" w:rsidRPr="001F2986" w:rsidRDefault="009C1ECD" w:rsidP="009C1ECD">
      <w:pPr>
        <w:rPr>
          <w:rFonts w:asciiTheme="minorHAnsi" w:hAnsiTheme="minorHAnsi" w:cstheme="minorHAnsi"/>
        </w:rPr>
      </w:pPr>
      <w:r w:rsidRPr="001F2986">
        <w:rPr>
          <w:rFonts w:asciiTheme="minorHAnsi" w:hAnsiTheme="minorHAnsi"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1F2986">
        <w:rPr>
          <w:rFonts w:asciiTheme="minorHAnsi" w:hAnsiTheme="minorHAnsi" w:cstheme="minorHAnsi"/>
          <w:strike/>
        </w:rPr>
        <w:t>man-made</w:t>
      </w:r>
      <w:r w:rsidRPr="001F2986">
        <w:rPr>
          <w:rFonts w:asciiTheme="minorHAnsi" w:hAnsiTheme="minorHAnsi" w:cstheme="minorHAnsi"/>
        </w:rPr>
        <w:t xml:space="preserve"> actions, however, a catastrophe is harder to produce than it may seem, and </w:t>
      </w:r>
      <w:r w:rsidRPr="001F2986">
        <w:rPr>
          <w:rStyle w:val="StyleUnderline"/>
          <w:rFonts w:asciiTheme="minorHAnsi" w:hAnsiTheme="minorHAnsi" w:cstheme="minorHAnsi"/>
        </w:rPr>
        <w:t xml:space="preserve">for </w:t>
      </w:r>
      <w:r w:rsidRPr="000B6C97">
        <w:rPr>
          <w:rStyle w:val="StyleUnderline"/>
          <w:rFonts w:asciiTheme="minorHAnsi" w:hAnsiTheme="minorHAnsi" w:cstheme="minorHAnsi"/>
          <w:highlight w:val="cyan"/>
        </w:rPr>
        <w:t>cyberattacks</w:t>
      </w:r>
      <w:r w:rsidRPr="001F2986">
        <w:rPr>
          <w:rStyle w:val="StyleUnderline"/>
          <w:rFonts w:asciiTheme="minorHAnsi" w:hAnsiTheme="minorHAnsi" w:cstheme="minorHAnsi"/>
        </w:rPr>
        <w:t xml:space="preserve"> a catastrophe </w:t>
      </w:r>
      <w:r w:rsidRPr="000B6C97">
        <w:rPr>
          <w:rStyle w:val="StyleUnderline"/>
          <w:rFonts w:asciiTheme="minorHAnsi" w:hAnsiTheme="minorHAnsi" w:cstheme="minorHAnsi"/>
          <w:highlight w:val="cyan"/>
        </w:rPr>
        <w:t>require</w:t>
      </w:r>
      <w:r w:rsidRPr="001F2986">
        <w:rPr>
          <w:rStyle w:val="StyleUnderline"/>
          <w:rFonts w:asciiTheme="minorHAnsi" w:hAnsiTheme="minorHAnsi" w:cstheme="minorHAnsi"/>
        </w:rPr>
        <w:t xml:space="preserve">s organizational and technical </w:t>
      </w:r>
      <w:r w:rsidRPr="000B6C97">
        <w:rPr>
          <w:rStyle w:val="StyleUnderline"/>
          <w:rFonts w:asciiTheme="minorHAnsi" w:hAnsiTheme="minorHAnsi" w:cstheme="minorHAnsi"/>
          <w:highlight w:val="cyan"/>
        </w:rPr>
        <w:t>skills</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actors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still </w:t>
      </w:r>
      <w:r w:rsidRPr="000B6C97">
        <w:rPr>
          <w:rStyle w:val="Emphasis"/>
          <w:rFonts w:asciiTheme="minorHAnsi" w:hAnsiTheme="minorHAnsi" w:cstheme="minorHAnsi"/>
          <w:highlight w:val="cyan"/>
        </w:rPr>
        <w:t>do not possess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requires </w:t>
      </w:r>
      <w:r w:rsidRPr="001F2986">
        <w:rPr>
          <w:rStyle w:val="Emphasis"/>
          <w:rFonts w:asciiTheme="minorHAnsi" w:hAnsiTheme="minorHAnsi" w:cstheme="minorHAnsi"/>
        </w:rPr>
        <w:t>planning</w:t>
      </w:r>
      <w:r w:rsidRPr="001F2986">
        <w:rPr>
          <w:rFonts w:asciiTheme="minorHAnsi" w:hAnsiTheme="minorHAnsi" w:cstheme="minorHAnsi"/>
        </w:rPr>
        <w:t xml:space="preserve">, </w:t>
      </w:r>
      <w:r w:rsidRPr="001F2986">
        <w:rPr>
          <w:rStyle w:val="Emphasis"/>
          <w:rFonts w:asciiTheme="minorHAnsi" w:hAnsiTheme="minorHAnsi" w:cstheme="minorHAnsi"/>
        </w:rPr>
        <w:t>reconnaissance</w:t>
      </w:r>
      <w:r w:rsidRPr="001F2986">
        <w:rPr>
          <w:rFonts w:asciiTheme="minorHAnsi" w:hAnsiTheme="minorHAnsi" w:cstheme="minorHAnsi"/>
        </w:rPr>
        <w:t xml:space="preserve"> to find vulnerabilities, </w:t>
      </w:r>
      <w:r w:rsidRPr="001F2986">
        <w:rPr>
          <w:rStyle w:val="StyleUnderline"/>
          <w:rFonts w:asciiTheme="minorHAnsi" w:hAnsiTheme="minorHAnsi" w:cstheme="minorHAnsi"/>
        </w:rPr>
        <w:t>and then acquiring or building attack tools</w:t>
      </w:r>
      <w:r w:rsidRPr="001F2986">
        <w:rPr>
          <w:rFonts w:asciiTheme="minorHAnsi" w:hAnsiTheme="minorHAnsi" w:cstheme="minorHAnsi"/>
        </w:rPr>
        <w:t>—</w:t>
      </w:r>
      <w:r w:rsidRPr="001F2986">
        <w:rPr>
          <w:rStyle w:val="StyleUnderline"/>
          <w:rFonts w:asciiTheme="minorHAnsi" w:hAnsiTheme="minorHAnsi" w:cstheme="minorHAnsi"/>
        </w:rPr>
        <w:t xml:space="preserve">things that require </w:t>
      </w:r>
      <w:r w:rsidRPr="001F2986">
        <w:rPr>
          <w:rStyle w:val="Emphasis"/>
          <w:rFonts w:asciiTheme="minorHAnsi" w:hAnsiTheme="minorHAnsi" w:cstheme="minorHAnsi"/>
        </w:rPr>
        <w:t>resources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experience</w:t>
      </w:r>
      <w:r w:rsidRPr="001F2986">
        <w:rPr>
          <w:rFonts w:asciiTheme="minorHAnsi" w:hAnsiTheme="minorHAnsi" w:cstheme="minorHAnsi"/>
        </w:rPr>
        <w:t xml:space="preserve">. To achieve mass effect, either a few </w:t>
      </w:r>
      <w:r w:rsidRPr="001F2986">
        <w:rPr>
          <w:rStyle w:val="StyleUnderline"/>
          <w:rFonts w:asciiTheme="minorHAnsi" w:hAnsiTheme="minorHAnsi" w:cstheme="minorHAnsi"/>
        </w:rPr>
        <w:t>central targets</w:t>
      </w:r>
      <w:r w:rsidRPr="001F2986">
        <w:rPr>
          <w:rFonts w:asciiTheme="minorHAnsi" w:hAnsiTheme="minorHAnsi" w:cstheme="minorHAnsi"/>
        </w:rPr>
        <w:t xml:space="preserve"> (like an electrical grid) need to be hit </w:t>
      </w:r>
      <w:r w:rsidRPr="001F2986">
        <w:rPr>
          <w:rStyle w:val="StyleUnderline"/>
          <w:rFonts w:asciiTheme="minorHAnsi" w:hAnsiTheme="minorHAnsi" w:cstheme="minorHAnsi"/>
        </w:rPr>
        <w:t xml:space="preserve">or multiple targets would have to be hit </w:t>
      </w:r>
      <w:r w:rsidRPr="001F2986">
        <w:rPr>
          <w:rStyle w:val="Emphasis"/>
          <w:rFonts w:asciiTheme="minorHAnsi" w:hAnsiTheme="minorHAnsi" w:cstheme="minorHAnsi"/>
        </w:rPr>
        <w:t>simultaneously</w:t>
      </w:r>
      <w:r w:rsidRPr="001F2986">
        <w:rPr>
          <w:rFonts w:asciiTheme="minorHAnsi" w:hAnsiTheme="minorHAnsi" w:cstheme="minorHAnsi"/>
        </w:rPr>
        <w:t xml:space="preserve"> (as is the case with urban water systems), </w:t>
      </w:r>
      <w:r w:rsidRPr="001F2986">
        <w:rPr>
          <w:rStyle w:val="StyleUnderline"/>
          <w:rFonts w:asciiTheme="minorHAnsi" w:hAnsiTheme="minorHAnsi" w:cstheme="minorHAnsi"/>
        </w:rPr>
        <w:t xml:space="preserve">something that is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operational challenge</w:t>
      </w:r>
      <w:r w:rsidRPr="001F2986">
        <w:rPr>
          <w:rFonts w:asciiTheme="minorHAnsi" w:hAnsiTheme="minorHAnsi" w:cstheme="minorHAnsi"/>
        </w:rPr>
        <w:t>.</w:t>
      </w:r>
    </w:p>
    <w:p w14:paraId="05FB0FCF" w14:textId="77777777" w:rsidR="009C1ECD" w:rsidRPr="001F2986" w:rsidRDefault="009C1ECD" w:rsidP="009C1ECD">
      <w:pPr>
        <w:rPr>
          <w:rFonts w:asciiTheme="minorHAnsi" w:hAnsiTheme="minorHAnsi" w:cstheme="minorHAnsi"/>
        </w:rPr>
      </w:pPr>
      <w:r w:rsidRPr="001F2986">
        <w:rPr>
          <w:rFonts w:asciiTheme="minorHAnsi" w:hAnsiTheme="minorHAnsi" w:cstheme="minorHAnsi"/>
        </w:rPr>
        <w:t xml:space="preserve">It is easier to imagine a catastrophe than to produce it. </w:t>
      </w:r>
      <w:r w:rsidRPr="001F2986">
        <w:rPr>
          <w:rStyle w:val="StyleUnderline"/>
          <w:rFonts w:asciiTheme="minorHAnsi" w:hAnsiTheme="minorHAnsi" w:cstheme="minorHAnsi"/>
        </w:rPr>
        <w:t>The 2003 East Coast blackout is the archetype for an attack on the</w:t>
      </w:r>
      <w:r w:rsidRPr="001F2986">
        <w:rPr>
          <w:rFonts w:asciiTheme="minorHAnsi" w:hAnsiTheme="minorHAnsi" w:cstheme="minorHAnsi"/>
        </w:rPr>
        <w:t xml:space="preserve"> U.S. electrical </w:t>
      </w:r>
      <w:r w:rsidRPr="001F2986">
        <w:rPr>
          <w:rStyle w:val="StyleUnderline"/>
          <w:rFonts w:asciiTheme="minorHAnsi" w:hAnsiTheme="minorHAnsi" w:cstheme="minorHAnsi"/>
        </w:rPr>
        <w:t>grid</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in this blackout, </w:t>
      </w:r>
      <w:r w:rsidRPr="001F2986">
        <w:rPr>
          <w:rStyle w:val="StyleUnderline"/>
          <w:rFonts w:asciiTheme="minorHAnsi" w:hAnsiTheme="minorHAnsi" w:cstheme="minorHAnsi"/>
        </w:rPr>
        <w:t>and services were restored in</w:t>
      </w:r>
      <w:r w:rsidRPr="001F2986">
        <w:rPr>
          <w:rFonts w:asciiTheme="minorHAnsi" w:hAnsiTheme="minorHAnsi" w:cstheme="minorHAnsi"/>
        </w:rPr>
        <w:t xml:space="preserve"> a few </w:t>
      </w:r>
      <w:r w:rsidRPr="001F2986">
        <w:rPr>
          <w:rStyle w:val="Emphasis"/>
          <w:rFonts w:asciiTheme="minorHAnsi" w:hAnsiTheme="minorHAnsi" w:cstheme="minorHAnsi"/>
        </w:rPr>
        <w:t>days</w:t>
      </w:r>
      <w:r w:rsidRPr="001F2986">
        <w:rPr>
          <w:rFonts w:asciiTheme="minorHAnsi" w:hAnsiTheme="minorHAnsi" w:cstheme="minorHAnsi"/>
        </w:rPr>
        <w:t xml:space="preserve">. As electric production is digitized, vulnerability increases, but many </w:t>
      </w:r>
      <w:r w:rsidRPr="001F2986">
        <w:rPr>
          <w:rStyle w:val="Emphasis"/>
          <w:rFonts w:asciiTheme="minorHAnsi" w:hAnsiTheme="minorHAnsi" w:cstheme="minorHAnsi"/>
        </w:rPr>
        <w:t>electrical companies</w:t>
      </w:r>
      <w:r w:rsidRPr="001F2986">
        <w:rPr>
          <w:rStyle w:val="StyleUnderline"/>
          <w:rFonts w:asciiTheme="minorHAnsi" w:hAnsiTheme="minorHAnsi" w:cstheme="minorHAnsi"/>
        </w:rPr>
        <w:t xml:space="preserve"> have made cybersecurity a </w:t>
      </w:r>
      <w:r w:rsidRPr="001F2986">
        <w:rPr>
          <w:rStyle w:val="Emphasis"/>
          <w:rFonts w:asciiTheme="minorHAnsi" w:hAnsiTheme="minorHAnsi" w:cstheme="minorHAnsi"/>
        </w:rPr>
        <w:t>priority</w:t>
      </w:r>
      <w:r w:rsidRPr="001F2986">
        <w:rPr>
          <w:rFonts w:asciiTheme="minorHAnsi" w:hAnsiTheme="minorHAnsi"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0B9A2A68" w14:textId="77777777" w:rsidR="009C1ECD" w:rsidRPr="001F2986" w:rsidRDefault="009C1ECD" w:rsidP="009C1ECD">
      <w:pPr>
        <w:rPr>
          <w:rFonts w:asciiTheme="minorHAnsi" w:hAnsiTheme="minorHAnsi" w:cstheme="minorHAnsi"/>
        </w:rPr>
      </w:pPr>
      <w:r w:rsidRPr="001F2986">
        <w:rPr>
          <w:rFonts w:asciiTheme="minorHAnsi" w:hAnsiTheme="minorHAnsi" w:cstheme="minorHAnsi"/>
        </w:rPr>
        <w:t xml:space="preserve">More importantly,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powerful strategic constraints</w:t>
      </w:r>
      <w:r w:rsidRPr="001F2986">
        <w:rPr>
          <w:rStyle w:val="StyleUnderline"/>
          <w:rFonts w:asciiTheme="minorHAnsi" w:hAnsiTheme="minorHAnsi" w:cstheme="minorHAnsi"/>
        </w:rPr>
        <w:t xml:space="preserve"> on those who have the </w:t>
      </w:r>
      <w:r w:rsidRPr="001F2986">
        <w:rPr>
          <w:rStyle w:val="Emphasis"/>
          <w:rFonts w:asciiTheme="minorHAnsi" w:hAnsiTheme="minorHAnsi" w:cstheme="minorHAnsi"/>
        </w:rPr>
        <w:t>ability</w:t>
      </w:r>
      <w:r w:rsidRPr="001F2986">
        <w:rPr>
          <w:rStyle w:val="StyleUnderline"/>
          <w:rFonts w:asciiTheme="minorHAnsi" w:hAnsiTheme="minorHAnsi" w:cstheme="minorHAnsi"/>
        </w:rPr>
        <w:t xml:space="preserve"> to launch catastrophe attacks</w:t>
      </w:r>
      <w:r w:rsidRPr="001F2986">
        <w:rPr>
          <w:rFonts w:asciiTheme="minorHAnsi" w:hAnsiTheme="minorHAnsi"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34597FB8" w14:textId="77777777" w:rsidR="009C1ECD" w:rsidRPr="001F2986" w:rsidRDefault="009C1ECD" w:rsidP="009C1ECD">
      <w:pPr>
        <w:rPr>
          <w:rFonts w:asciiTheme="minorHAnsi" w:hAnsiTheme="minorHAnsi" w:cstheme="minorHAnsi"/>
        </w:rPr>
      </w:pPr>
      <w:r w:rsidRPr="001F2986">
        <w:rPr>
          <w:rStyle w:val="StyleUnderline"/>
          <w:rFonts w:asciiTheme="minorHAnsi" w:hAnsiTheme="minorHAnsi" w:cstheme="minorHAnsi"/>
        </w:rPr>
        <w:t xml:space="preserve">Nonstate actors and </w:t>
      </w:r>
      <w:r w:rsidRPr="000B6C97">
        <w:rPr>
          <w:rStyle w:val="StyleUnderline"/>
          <w:rFonts w:asciiTheme="minorHAnsi" w:hAnsiTheme="minorHAnsi" w:cstheme="minorHAnsi"/>
          <w:highlight w:val="cyan"/>
        </w:rPr>
        <w:t>most states</w:t>
      </w:r>
      <w:r w:rsidRPr="001F2986">
        <w:rPr>
          <w:rFonts w:asciiTheme="minorHAnsi" w:hAnsiTheme="minorHAnsi" w:cstheme="minorHAnsi"/>
        </w:rPr>
        <w:t xml:space="preserve"> </w:t>
      </w:r>
      <w:r w:rsidRPr="000B6C97">
        <w:rPr>
          <w:rStyle w:val="Emphasis"/>
          <w:rFonts w:asciiTheme="minorHAnsi" w:hAnsiTheme="minorHAnsi" w:cstheme="minorHAnsi"/>
          <w:highlight w:val="cyan"/>
        </w:rPr>
        <w:t>lack the capability</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launch attacks that </w:t>
      </w:r>
      <w:r w:rsidRPr="000B6C97">
        <w:rPr>
          <w:rStyle w:val="StyleUnderline"/>
          <w:rFonts w:asciiTheme="minorHAnsi" w:hAnsiTheme="minorHAnsi" w:cstheme="minorHAnsi"/>
          <w:highlight w:val="cyan"/>
        </w:rPr>
        <w:t>cause physical damage</w:t>
      </w:r>
      <w:r w:rsidRPr="001F2986">
        <w:rPr>
          <w:rFonts w:asciiTheme="minorHAnsi" w:hAnsiTheme="minorHAnsi" w:cstheme="minorHAnsi"/>
        </w:rPr>
        <w:t xml:space="preserve"> </w:t>
      </w:r>
      <w:r w:rsidRPr="001F2986">
        <w:rPr>
          <w:rStyle w:val="StyleUnderline"/>
          <w:rFonts w:asciiTheme="minorHAnsi" w:hAnsiTheme="minorHAnsi" w:cstheme="minorHAnsi"/>
        </w:rPr>
        <w:t>at</w:t>
      </w:r>
      <w:r w:rsidRPr="001F2986">
        <w:rPr>
          <w:rFonts w:asciiTheme="minorHAnsi" w:hAnsiTheme="minorHAnsi" w:cstheme="minorHAnsi"/>
        </w:rPr>
        <w:t xml:space="preserve"> </w:t>
      </w:r>
      <w:r w:rsidRPr="001F2986">
        <w:rPr>
          <w:rStyle w:val="Emphasis"/>
          <w:rFonts w:asciiTheme="minorHAnsi" w:hAnsiTheme="minorHAnsi" w:cstheme="minorHAnsi"/>
        </w:rPr>
        <w:t>any level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much less a </w:t>
      </w:r>
      <w:r w:rsidRPr="001F2986">
        <w:rPr>
          <w:rStyle w:val="Emphasis"/>
          <w:rFonts w:asciiTheme="minorHAnsi" w:hAnsiTheme="minorHAnsi" w:cstheme="minorHAnsi"/>
        </w:rPr>
        <w:t>catastrophe</w:t>
      </w:r>
      <w:r w:rsidRPr="001F2986">
        <w:rPr>
          <w:rFonts w:asciiTheme="minorHAnsi" w:hAnsiTheme="minorHAnsi" w:cstheme="minorHAnsi"/>
        </w:rPr>
        <w:t xml:space="preserve">. There have been regular predictions every year for over a decade that nonstate actors will acquire these high-end cyber capabilities in two or three years in what has become a cycle of repetition.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monetary return</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negligible</w:t>
      </w:r>
      <w:r w:rsidRPr="001F2986">
        <w:rPr>
          <w:rStyle w:val="StyleUnderline"/>
          <w:rFonts w:asciiTheme="minorHAnsi" w:hAnsiTheme="minorHAnsi" w:cstheme="minorHAnsi"/>
        </w:rPr>
        <w:t xml:space="preserve">, which </w:t>
      </w:r>
      <w:r w:rsidRPr="001F2986">
        <w:rPr>
          <w:rStyle w:val="Emphasis"/>
          <w:rFonts w:asciiTheme="minorHAnsi" w:hAnsiTheme="minorHAnsi" w:cstheme="minorHAnsi"/>
        </w:rPr>
        <w:t>dissuades</w:t>
      </w:r>
      <w:r w:rsidRPr="001F2986">
        <w:rPr>
          <w:rStyle w:val="StyleUnderline"/>
          <w:rFonts w:asciiTheme="minorHAnsi" w:hAnsiTheme="minorHAnsi" w:cstheme="minorHAnsi"/>
        </w:rPr>
        <w:t xml:space="preserve"> the skilled cybercriminals</w:t>
      </w:r>
      <w:r w:rsidRPr="001F2986">
        <w:rPr>
          <w:rFonts w:asciiTheme="minorHAnsi" w:hAnsiTheme="minorHAnsi" w:cstheme="minorHAnsi"/>
        </w:rPr>
        <w:t xml:space="preserve"> (mostly Russian speaking) </w:t>
      </w:r>
      <w:r w:rsidRPr="001F2986">
        <w:rPr>
          <w:rStyle w:val="StyleUnderline"/>
          <w:rFonts w:asciiTheme="minorHAnsi" w:hAnsiTheme="minorHAnsi" w:cstheme="minorHAnsi"/>
        </w:rPr>
        <w:t xml:space="preserve">who </w:t>
      </w:r>
      <w:r w:rsidRPr="001F2986">
        <w:rPr>
          <w:rStyle w:val="Emphasis"/>
          <w:rFonts w:asciiTheme="minorHAnsi" w:hAnsiTheme="minorHAnsi" w:cstheme="minorHAnsi"/>
        </w:rPr>
        <w:t>might</w:t>
      </w:r>
      <w:r w:rsidRPr="001F2986">
        <w:rPr>
          <w:rStyle w:val="StyleUnderline"/>
          <w:rFonts w:asciiTheme="minorHAnsi" w:hAnsiTheme="minorHAnsi" w:cstheme="minorHAnsi"/>
        </w:rPr>
        <w:t xml:space="preserve"> have the necessary skills</w:t>
      </w:r>
      <w:r w:rsidRPr="001F2986">
        <w:rPr>
          <w:rFonts w:asciiTheme="minorHAnsi" w:hAnsiTheme="minorHAnsi" w:cstheme="minorHAnsi"/>
        </w:rPr>
        <w:t>. One mystery is why these groups have not been used as mercenaries, and this may reflect either a degree of control by the Russian state (if it has forbidden mercenary acts) or a degree of caution by criminals.</w:t>
      </w:r>
    </w:p>
    <w:p w14:paraId="68858890" w14:textId="77777777" w:rsidR="009C1ECD" w:rsidRPr="001F2986" w:rsidRDefault="009C1ECD" w:rsidP="009C1ECD">
      <w:pPr>
        <w:rPr>
          <w:rFonts w:asciiTheme="minorHAnsi" w:hAnsiTheme="minorHAnsi" w:cstheme="minorHAnsi"/>
        </w:rPr>
      </w:pP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enough uncertainty</w:t>
      </w:r>
      <w:r w:rsidRPr="001F2986">
        <w:rPr>
          <w:rStyle w:val="StyleUnderline"/>
          <w:rFonts w:asciiTheme="minorHAnsi" w:hAnsiTheme="minorHAnsi" w:cstheme="minorHAnsi"/>
        </w:rPr>
        <w:t xml:space="preserve"> among potential attackers </w:t>
      </w:r>
      <w:r w:rsidRPr="000B6C97">
        <w:rPr>
          <w:rStyle w:val="StyleUnderline"/>
          <w:rFonts w:asciiTheme="minorHAnsi" w:hAnsiTheme="minorHAnsi" w:cstheme="minorHAnsi"/>
          <w:highlight w:val="cyan"/>
        </w:rPr>
        <w:t>about the</w:t>
      </w:r>
      <w:r w:rsidRPr="001F2986">
        <w:rPr>
          <w:rStyle w:val="StyleUnderline"/>
          <w:rFonts w:asciiTheme="minorHAnsi" w:hAnsiTheme="minorHAnsi" w:cstheme="minorHAnsi"/>
        </w:rPr>
        <w:t xml:space="preserv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ability to </w:t>
      </w:r>
      <w:r w:rsidRPr="000B6C97">
        <w:rPr>
          <w:rStyle w:val="Emphasis"/>
          <w:rFonts w:asciiTheme="minorHAnsi" w:hAnsiTheme="minorHAnsi" w:cstheme="minorHAnsi"/>
          <w:highlight w:val="cyan"/>
        </w:rPr>
        <w:t>attribute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that they are </w:t>
      </w:r>
      <w:r w:rsidRPr="000B6C97">
        <w:rPr>
          <w:rStyle w:val="Emphasis"/>
          <w:rFonts w:asciiTheme="minorHAnsi" w:hAnsiTheme="minorHAnsi" w:cstheme="minorHAnsi"/>
          <w:highlight w:val="cyan"/>
        </w:rPr>
        <w:t>unwilling to risk</w:t>
      </w:r>
      <w:r w:rsidRPr="001F2986">
        <w:rPr>
          <w:rStyle w:val="Emphasis"/>
          <w:rFonts w:asciiTheme="minorHAnsi" w:hAnsiTheme="minorHAnsi" w:cstheme="minorHAnsi"/>
        </w:rPr>
        <w:t xml:space="preserve"> massive </w:t>
      </w:r>
      <w:r w:rsidRPr="000B6C97">
        <w:rPr>
          <w:rStyle w:val="Emphasis"/>
          <w:rFonts w:asciiTheme="minorHAnsi" w:hAnsiTheme="minorHAnsi" w:cstheme="minorHAnsi"/>
          <w:highlight w:val="cyan"/>
        </w:rPr>
        <w:t>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response to a </w:t>
      </w:r>
      <w:r w:rsidRPr="001F2986">
        <w:rPr>
          <w:rStyle w:val="Emphasis"/>
          <w:rFonts w:asciiTheme="minorHAnsi" w:hAnsiTheme="minorHAnsi" w:cstheme="minorHAnsi"/>
        </w:rPr>
        <w:t>catastrophic attack</w:t>
      </w:r>
      <w:r w:rsidRPr="001F2986">
        <w:rPr>
          <w:rFonts w:asciiTheme="minorHAnsi" w:hAnsiTheme="minorHAnsi" w:cstheme="minorHAnsi"/>
        </w:rPr>
        <w:t>. (They are perfectly willing to take the risk of attribution for espionage and coercive cyber actions.)</w:t>
      </w:r>
    </w:p>
    <w:p w14:paraId="65D4EA88" w14:textId="77777777" w:rsidR="009C1ECD" w:rsidRPr="001F2986" w:rsidRDefault="009C1ECD" w:rsidP="009C1ECD">
      <w:pPr>
        <w:rPr>
          <w:rFonts w:asciiTheme="minorHAnsi" w:hAnsiTheme="minorHAnsi" w:cstheme="minorHAnsi"/>
        </w:rPr>
      </w:pPr>
      <w:r w:rsidRPr="000B6C97">
        <w:rPr>
          <w:rStyle w:val="StyleUnderline"/>
          <w:rFonts w:asciiTheme="minorHAnsi" w:hAnsiTheme="minorHAnsi" w:cstheme="minorHAnsi"/>
          <w:highlight w:val="cyan"/>
        </w:rPr>
        <w:t xml:space="preserve">No one has </w:t>
      </w:r>
      <w:r w:rsidRPr="000B6C97">
        <w:rPr>
          <w:rStyle w:val="Emphasis"/>
          <w:rFonts w:asciiTheme="minorHAnsi" w:hAnsiTheme="minorHAnsi" w:cstheme="minorHAnsi"/>
          <w:highlight w:val="cyan"/>
        </w:rPr>
        <w:t>ever died</w:t>
      </w:r>
      <w:r w:rsidRPr="000B6C97">
        <w:rPr>
          <w:rStyle w:val="StyleUnderline"/>
          <w:rFonts w:asciiTheme="minorHAnsi" w:hAnsiTheme="minorHAnsi" w:cstheme="minorHAnsi"/>
          <w:highlight w:val="cyan"/>
        </w:rPr>
        <w:t xml:space="preserve"> from a cyberattack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only a </w:t>
      </w:r>
      <w:r w:rsidRPr="001F2986">
        <w:rPr>
          <w:rStyle w:val="Emphasis"/>
          <w:rFonts w:asciiTheme="minorHAnsi" w:hAnsiTheme="minorHAnsi" w:cstheme="minorHAnsi"/>
        </w:rPr>
        <w:t>handful</w:t>
      </w:r>
      <w:r w:rsidRPr="001F2986">
        <w:rPr>
          <w:rStyle w:val="StyleUnderline"/>
          <w:rFonts w:asciiTheme="minorHAnsi" w:hAnsiTheme="minorHAnsi" w:cstheme="minorHAnsi"/>
        </w:rPr>
        <w:t xml:space="preserve"> of these attacks have produced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A cyberattack is </w:t>
      </w:r>
      <w:r w:rsidRPr="001F2986">
        <w:rPr>
          <w:rStyle w:val="Emphasis"/>
          <w:rFonts w:asciiTheme="minorHAnsi" w:hAnsiTheme="minorHAnsi" w:cstheme="minorHAnsi"/>
        </w:rPr>
        <w:t>not a nuclear weapon</w:t>
      </w:r>
      <w:r w:rsidRPr="001F2986">
        <w:rPr>
          <w:rStyle w:val="StyleUnderline"/>
          <w:rFonts w:asciiTheme="minorHAnsi" w:hAnsiTheme="minorHAnsi" w:cstheme="minorHAnsi"/>
        </w:rPr>
        <w:t xml:space="preserve">, and it is </w:t>
      </w:r>
      <w:r w:rsidRPr="001F2986">
        <w:rPr>
          <w:rStyle w:val="Emphasis"/>
          <w:rFonts w:asciiTheme="minorHAnsi" w:hAnsiTheme="minorHAnsi" w:cstheme="minorHAnsi"/>
        </w:rPr>
        <w:t>intellectually lazy</w:t>
      </w:r>
      <w:r w:rsidRPr="001F2986">
        <w:rPr>
          <w:rStyle w:val="StyleUnderline"/>
          <w:rFonts w:asciiTheme="minorHAnsi" w:hAnsiTheme="minorHAnsi" w:cstheme="minorHAnsi"/>
        </w:rPr>
        <w:t xml:space="preserve"> to equate them</w:t>
      </w:r>
      <w:r w:rsidRPr="001F2986">
        <w:rPr>
          <w:rFonts w:asciiTheme="minorHAnsi" w:hAnsiTheme="minorHAnsi"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343644AA" w14:textId="77777777" w:rsidR="009C1ECD" w:rsidRPr="001F2986" w:rsidRDefault="009C1ECD" w:rsidP="009C1ECD">
      <w:pPr>
        <w:rPr>
          <w:rFonts w:asciiTheme="minorHAnsi" w:hAnsiTheme="minorHAnsi" w:cstheme="minorHAnsi"/>
        </w:rPr>
      </w:pPr>
      <w:r w:rsidRPr="001F2986">
        <w:rPr>
          <w:rStyle w:val="StyleUnderline"/>
          <w:rFonts w:asciiTheme="minorHAnsi" w:hAnsiTheme="minorHAnsi" w:cstheme="minorHAnsi"/>
        </w:rPr>
        <w:t>State</w:t>
      </w:r>
      <w:r w:rsidRPr="001F2986">
        <w:rPr>
          <w:rFonts w:asciiTheme="minorHAnsi" w:hAnsiTheme="minorHAnsi" w:cstheme="minorHAnsi"/>
        </w:rPr>
        <w:t xml:space="preserve"> </w:t>
      </w:r>
      <w:r w:rsidRPr="001F2986">
        <w:rPr>
          <w:rStyle w:val="StyleUnderline"/>
          <w:rFonts w:asciiTheme="minorHAnsi" w:hAnsiTheme="minorHAnsi" w:cstheme="minorHAnsi"/>
        </w:rPr>
        <w:t>use of cyber operations is consistent with their</w:t>
      </w:r>
      <w:r w:rsidRPr="001F2986">
        <w:rPr>
          <w:rFonts w:asciiTheme="minorHAnsi" w:hAnsiTheme="minorHAnsi" w:cstheme="minorHAnsi"/>
        </w:rPr>
        <w:t xml:space="preserve"> broad national strategies and </w:t>
      </w:r>
      <w:r w:rsidRPr="001F2986">
        <w:rPr>
          <w:rStyle w:val="StyleUnderline"/>
          <w:rFonts w:asciiTheme="minorHAnsi" w:hAnsiTheme="minorHAnsi" w:cstheme="minorHAnsi"/>
        </w:rPr>
        <w:t>interests</w:t>
      </w:r>
      <w:r w:rsidRPr="001F2986">
        <w:rPr>
          <w:rFonts w:asciiTheme="minorHAnsi" w:hAnsiTheme="minorHAnsi" w:cstheme="minorHAnsi"/>
        </w:rPr>
        <w:t xml:space="preserve">. </w:t>
      </w:r>
      <w:r w:rsidRPr="001F2986">
        <w:rPr>
          <w:rStyle w:val="StyleUnderline"/>
          <w:rFonts w:asciiTheme="minorHAnsi" w:hAnsiTheme="minorHAnsi" w:cstheme="minorHAnsi"/>
        </w:rPr>
        <w:t>Their primary emphasis is on</w:t>
      </w:r>
      <w:r w:rsidRPr="001F2986">
        <w:rPr>
          <w:rFonts w:asciiTheme="minorHAnsi" w:hAnsiTheme="minorHAnsi" w:cstheme="minorHAnsi"/>
        </w:rPr>
        <w:t xml:space="preserve"> espionage and political </w:t>
      </w:r>
      <w:r w:rsidRPr="001F2986">
        <w:rPr>
          <w:rStyle w:val="Emphasis"/>
          <w:rFonts w:asciiTheme="minorHAnsi" w:hAnsiTheme="minorHAnsi" w:cstheme="minorHAnsi"/>
        </w:rPr>
        <w:t>coercion</w:t>
      </w:r>
      <w:r w:rsidRPr="001F2986">
        <w:rPr>
          <w:rFonts w:asciiTheme="minorHAnsi" w:hAnsiTheme="minorHAnsi" w:cstheme="minorHAnsi"/>
        </w:rPr>
        <w:t xml:space="preserve">. The United States has </w:t>
      </w:r>
      <w:r w:rsidRPr="000B6C97">
        <w:rPr>
          <w:rStyle w:val="StyleUnderline"/>
          <w:rFonts w:asciiTheme="minorHAnsi" w:hAnsiTheme="minorHAnsi" w:cstheme="minorHAnsi"/>
          <w:highlight w:val="cyan"/>
        </w:rPr>
        <w:t>opponents</w:t>
      </w:r>
      <w:r w:rsidRPr="001F2986">
        <w:rPr>
          <w:rFonts w:asciiTheme="minorHAnsi" w:hAnsiTheme="minorHAnsi" w:cstheme="minorHAnsi"/>
        </w:rPr>
        <w:t xml:space="preserve"> and is in conflict with them, but they </w:t>
      </w:r>
      <w:r w:rsidRPr="001F2986">
        <w:rPr>
          <w:rStyle w:val="StyleUnderline"/>
          <w:rFonts w:asciiTheme="minorHAnsi" w:hAnsiTheme="minorHAnsi" w:cstheme="minorHAnsi"/>
        </w:rPr>
        <w:t xml:space="preserve">have </w:t>
      </w:r>
      <w:r w:rsidRPr="001F2986">
        <w:rPr>
          <w:rStyle w:val="Emphasis"/>
          <w:rFonts w:asciiTheme="minorHAnsi" w:hAnsiTheme="minorHAnsi" w:cstheme="minorHAnsi"/>
        </w:rPr>
        <w:t>no interest</w:t>
      </w:r>
      <w:r w:rsidRPr="001F2986">
        <w:rPr>
          <w:rStyle w:val="StyleUnderline"/>
          <w:rFonts w:asciiTheme="minorHAnsi" w:hAnsiTheme="minorHAnsi" w:cstheme="minorHAnsi"/>
        </w:rPr>
        <w:t xml:space="preserve"> in launching a catastrophic cyberattack since it would </w:t>
      </w:r>
      <w:r w:rsidRPr="001F2986">
        <w:rPr>
          <w:rStyle w:val="Emphasis"/>
          <w:rFonts w:asciiTheme="minorHAnsi" w:hAnsiTheme="minorHAnsi" w:cstheme="minorHAnsi"/>
        </w:rPr>
        <w:t>certainly</w:t>
      </w:r>
      <w:r w:rsidRPr="001F2986">
        <w:rPr>
          <w:rStyle w:val="StyleUnderline"/>
          <w:rFonts w:asciiTheme="minorHAnsi" w:hAnsiTheme="minorHAnsi" w:cstheme="minorHAnsi"/>
        </w:rPr>
        <w:t xml:space="preserve"> produce an </w:t>
      </w:r>
      <w:r w:rsidRPr="001F2986">
        <w:rPr>
          <w:rStyle w:val="Emphasis"/>
          <w:rFonts w:asciiTheme="minorHAnsi" w:hAnsiTheme="minorHAnsi" w:cstheme="minorHAnsi"/>
        </w:rPr>
        <w:t>equally catastrophic 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w:t>
      </w:r>
      <w:r w:rsidRPr="000B6C97">
        <w:rPr>
          <w:rStyle w:val="StyleUnderline"/>
          <w:rFonts w:asciiTheme="minorHAnsi" w:hAnsiTheme="minorHAnsi" w:cstheme="minorHAnsi"/>
          <w:highlight w:val="cyan"/>
        </w:rPr>
        <w:t>goal is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stay </w:t>
      </w:r>
      <w:r w:rsidRPr="000B6C97">
        <w:rPr>
          <w:rStyle w:val="Emphasis"/>
          <w:rFonts w:asciiTheme="minorHAnsi" w:hAnsiTheme="minorHAnsi" w:cstheme="minorHAnsi"/>
          <w:highlight w:val="cyan"/>
        </w:rPr>
        <w:t>below</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“use-of-</w:t>
      </w:r>
      <w:r w:rsidRPr="000B6C97">
        <w:rPr>
          <w:rStyle w:val="Emphasis"/>
          <w:rFonts w:asciiTheme="minorHAnsi" w:hAnsiTheme="minorHAnsi" w:cstheme="minorHAnsi"/>
          <w:highlight w:val="cyan"/>
        </w:rPr>
        <w:t>force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threshold</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and undertake damaging cyber actions against the United States, </w:t>
      </w:r>
      <w:r w:rsidRPr="000B6C97">
        <w:rPr>
          <w:rStyle w:val="Emphasis"/>
          <w:rFonts w:asciiTheme="minorHAnsi" w:hAnsiTheme="minorHAnsi" w:cstheme="minorHAnsi"/>
          <w:highlight w:val="cyan"/>
        </w:rPr>
        <w:t>not start a war</w:t>
      </w:r>
      <w:r w:rsidRPr="000B6C97">
        <w:rPr>
          <w:rFonts w:asciiTheme="minorHAnsi" w:hAnsiTheme="minorHAnsi" w:cstheme="minorHAnsi"/>
          <w:highlight w:val="cyan"/>
        </w:rPr>
        <w:t>.</w:t>
      </w:r>
    </w:p>
    <w:p w14:paraId="20F4FEC2" w14:textId="77777777" w:rsidR="009C1ECD" w:rsidRPr="001F2986" w:rsidRDefault="009C1ECD" w:rsidP="009C1ECD">
      <w:pPr>
        <w:rPr>
          <w:rFonts w:asciiTheme="minorHAnsi" w:hAnsiTheme="minorHAnsi" w:cstheme="minorHAnsi"/>
        </w:rPr>
      </w:pPr>
      <w:r w:rsidRPr="001F2986">
        <w:rPr>
          <w:rFonts w:asciiTheme="minorHAnsi" w:hAnsiTheme="minorHAnsi" w:cstheme="minorHAnsi"/>
        </w:rPr>
        <w:t xml:space="preserve">This has implications for the discussion of </w:t>
      </w:r>
      <w:r w:rsidRPr="000B6C97">
        <w:rPr>
          <w:rStyle w:val="StyleUnderline"/>
          <w:rFonts w:asciiTheme="minorHAnsi" w:hAnsiTheme="minorHAnsi" w:cstheme="minorHAnsi"/>
          <w:highlight w:val="cyan"/>
        </w:rPr>
        <w:t>inadvertent escalation</w:t>
      </w:r>
      <w:r w:rsidRPr="001F2986">
        <w:rPr>
          <w:rFonts w:asciiTheme="minorHAnsi" w:hAnsiTheme="minorHAnsi" w:cstheme="minorHAnsi"/>
        </w:rPr>
        <w:t xml:space="preserve">, something that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never occurred</w:t>
      </w:r>
      <w:r w:rsidRPr="001F2986">
        <w:rPr>
          <w:rFonts w:asciiTheme="minorHAnsi" w:hAnsiTheme="minorHAnsi" w:cstheme="minorHAnsi"/>
        </w:rPr>
        <w:t xml:space="preserve">. The concern over escalation deserves a longer discussion, as there are both technological and strategic constraints that shape and limit risk in cyber operations, and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inadvertent escalation suggests a </w:t>
      </w:r>
      <w:r w:rsidRPr="001F2986">
        <w:rPr>
          <w:rStyle w:val="Emphasis"/>
          <w:rFonts w:asciiTheme="minorHAnsi" w:hAnsiTheme="minorHAnsi" w:cstheme="minorHAnsi"/>
        </w:rPr>
        <w:t>high degree of control</w:t>
      </w:r>
      <w:r w:rsidRPr="001F2986">
        <w:rPr>
          <w:rStyle w:val="StyleUnderline"/>
          <w:rFonts w:asciiTheme="minorHAnsi" w:hAnsiTheme="minorHAnsi" w:cstheme="minorHAnsi"/>
        </w:rPr>
        <w:t xml:space="preserve"> for cyber capabilities by advanced states.</w:t>
      </w:r>
      <w:r w:rsidRPr="001F2986">
        <w:rPr>
          <w:rFonts w:asciiTheme="minorHAnsi" w:hAnsiTheme="minorHAnsi" w:cstheme="minorHAnsi"/>
        </w:rPr>
        <w:t xml:space="preserve"> Attackers, particularly among the United States’ major opponents for whom cyber is just one of the tools for confrontation, seek to avoid actions that could trigger escalation.</w:t>
      </w:r>
    </w:p>
    <w:p w14:paraId="71DE1983" w14:textId="77777777" w:rsidR="009C1ECD" w:rsidRPr="001F2986" w:rsidRDefault="009C1ECD" w:rsidP="009C1ECD">
      <w:pPr>
        <w:rPr>
          <w:rFonts w:asciiTheme="minorHAnsi" w:hAnsiTheme="minorHAnsi" w:cstheme="minorHAnsi"/>
        </w:rPr>
      </w:pPr>
      <w:r w:rsidRPr="001F2986">
        <w:rPr>
          <w:rFonts w:asciiTheme="minorHAnsi" w:hAnsiTheme="minorHAnsi" w:cstheme="minorHAnsi"/>
        </w:rPr>
        <w:t xml:space="preserve">The United States has two opponents (China and Russia) who are capable of damaging cyberattacks. Russia has demonstrated its attack skills on the Ukrainian power grid, but </w:t>
      </w:r>
      <w:r w:rsidRPr="001F2986">
        <w:rPr>
          <w:rStyle w:val="Emphasis"/>
          <w:rFonts w:asciiTheme="minorHAnsi" w:hAnsiTheme="minorHAnsi" w:cstheme="minorHAnsi"/>
        </w:rPr>
        <w:t>neither Russia</w:t>
      </w:r>
      <w:r w:rsidRPr="001F2986">
        <w:rPr>
          <w:rStyle w:val="StyleUnderline"/>
          <w:rFonts w:asciiTheme="minorHAnsi" w:hAnsiTheme="minorHAnsi" w:cstheme="minorHAnsi"/>
        </w:rPr>
        <w:t xml:space="preserve"> nor </w:t>
      </w:r>
      <w:r w:rsidRPr="001F2986">
        <w:rPr>
          <w:rStyle w:val="Emphasis"/>
          <w:rFonts w:asciiTheme="minorHAnsi" w:hAnsiTheme="minorHAnsi" w:cstheme="minorHAnsi"/>
        </w:rPr>
        <w:t>China</w:t>
      </w:r>
      <w:r w:rsidRPr="001F2986">
        <w:rPr>
          <w:rStyle w:val="StyleUnderline"/>
          <w:rFonts w:asciiTheme="minorHAnsi" w:hAnsiTheme="minorHAnsi" w:cstheme="minorHAnsi"/>
        </w:rPr>
        <w:t xml:space="preserve"> would be well served by a similar attack on the U</w:t>
      </w:r>
      <w:r w:rsidRPr="001F2986">
        <w:rPr>
          <w:rFonts w:asciiTheme="minorHAnsi" w:hAnsiTheme="minorHAnsi" w:cstheme="minorHAnsi"/>
        </w:rPr>
        <w:t xml:space="preserve">nited States. Iran is improving and may reach the point where it could use cyberattacks to cause major damage, but it would only do so when it has decided to engage in a major armed conflict with the United States. </w:t>
      </w:r>
      <w:r w:rsidRPr="001F2986">
        <w:rPr>
          <w:rStyle w:val="StyleUnderline"/>
          <w:rFonts w:asciiTheme="minorHAnsi" w:hAnsiTheme="minorHAnsi" w:cstheme="minorHAnsi"/>
        </w:rPr>
        <w:t>Iran might attack targets</w:t>
      </w:r>
      <w:r w:rsidRPr="001F2986">
        <w:rPr>
          <w:rFonts w:asciiTheme="minorHAnsi" w:hAnsiTheme="minorHAnsi" w:cstheme="minorHAnsi"/>
        </w:rPr>
        <w:t xml:space="preserve"> </w:t>
      </w:r>
      <w:r w:rsidRPr="001F2986">
        <w:rPr>
          <w:rStyle w:val="Emphasis"/>
          <w:rFonts w:asciiTheme="minorHAnsi" w:hAnsiTheme="minorHAnsi" w:cstheme="minorHAnsi"/>
        </w:rPr>
        <w:t>outside</w:t>
      </w:r>
      <w:r w:rsidRPr="001F2986">
        <w:rPr>
          <w:rFonts w:asciiTheme="minorHAnsi" w:hAnsiTheme="minorHAnsi" w:cstheme="minorHAnsi"/>
        </w:rPr>
        <w:t xml:space="preserve">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and its allies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less risk</w:t>
      </w:r>
      <w:r w:rsidRPr="001F2986">
        <w:rPr>
          <w:rFonts w:asciiTheme="minorHAnsi" w:hAnsiTheme="minorHAnsi" w:cstheme="minorHAnsi"/>
        </w:rPr>
        <w:t xml:space="preserve"> and continues to experiment with cyberattacks against Israeli critical infrastructure. </w:t>
      </w:r>
      <w:r w:rsidRPr="001F2986">
        <w:rPr>
          <w:rStyle w:val="StyleUnderline"/>
          <w:rFonts w:asciiTheme="minorHAnsi" w:hAnsiTheme="minorHAnsi" w:cstheme="minorHAnsi"/>
        </w:rPr>
        <w:t xml:space="preserve">North Korea has </w:t>
      </w:r>
      <w:r w:rsidRPr="001F2986">
        <w:rPr>
          <w:rStyle w:val="Emphasis"/>
          <w:rFonts w:asciiTheme="minorHAnsi" w:hAnsiTheme="minorHAnsi" w:cstheme="minorHAnsi"/>
        </w:rPr>
        <w:t>not</w:t>
      </w:r>
      <w:r w:rsidRPr="001F2986">
        <w:rPr>
          <w:rFonts w:asciiTheme="minorHAnsi" w:hAnsiTheme="minorHAnsi" w:cstheme="minorHAnsi"/>
        </w:rPr>
        <w:t xml:space="preserve"> yet </w:t>
      </w:r>
      <w:r w:rsidRPr="001F2986">
        <w:rPr>
          <w:rStyle w:val="Emphasis"/>
          <w:rFonts w:asciiTheme="minorHAnsi" w:hAnsiTheme="minorHAnsi" w:cstheme="minorHAnsi"/>
        </w:rPr>
        <w:t>developed this</w:t>
      </w:r>
      <w:r w:rsidRPr="001F2986">
        <w:rPr>
          <w:rFonts w:asciiTheme="minorHAnsi" w:hAnsiTheme="minorHAnsi" w:cstheme="minorHAnsi"/>
        </w:rPr>
        <w:t xml:space="preserve"> kind of </w:t>
      </w:r>
      <w:r w:rsidRPr="001F2986">
        <w:rPr>
          <w:rStyle w:val="Emphasis"/>
          <w:rFonts w:asciiTheme="minorHAnsi" w:hAnsiTheme="minorHAnsi" w:cstheme="minorHAnsi"/>
        </w:rPr>
        <w:t>capability</w:t>
      </w:r>
      <w:r w:rsidRPr="001F2986">
        <w:rPr>
          <w:rFonts w:asciiTheme="minorHAnsi" w:hAnsiTheme="minorHAnsi" w:cstheme="minorHAnsi"/>
        </w:rPr>
        <w:t>.</w:t>
      </w:r>
    </w:p>
    <w:p w14:paraId="7085A9E7" w14:textId="77777777" w:rsidR="009C1ECD" w:rsidRPr="001F2986" w:rsidRDefault="009C1ECD" w:rsidP="009C1ECD">
      <w:pPr>
        <w:rPr>
          <w:rFonts w:asciiTheme="minorHAnsi" w:hAnsiTheme="minorHAnsi" w:cstheme="minorHAnsi"/>
        </w:rPr>
      </w:pPr>
      <w:r w:rsidRPr="001F2986">
        <w:rPr>
          <w:rFonts w:asciiTheme="minorHAnsi" w:hAnsiTheme="minorHAnsi" w:cstheme="minorHAnsi"/>
        </w:rPr>
        <w:t xml:space="preserve">One major failing of </w:t>
      </w:r>
      <w:r w:rsidRPr="001F2986">
        <w:rPr>
          <w:rStyle w:val="StyleUnderline"/>
          <w:rFonts w:asciiTheme="minorHAnsi" w:hAnsiTheme="minorHAnsi" w:cstheme="minorHAnsi"/>
        </w:rPr>
        <w:t xml:space="preserve">catastrophe scenarios is that they </w:t>
      </w:r>
      <w:r w:rsidRPr="001F2986">
        <w:rPr>
          <w:rStyle w:val="Emphasis"/>
          <w:rFonts w:asciiTheme="minorHAnsi" w:hAnsiTheme="minorHAnsi" w:cstheme="minorHAnsi"/>
        </w:rPr>
        <w:t>discount</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robustness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resilience of modern economies</w:t>
      </w:r>
      <w:r w:rsidRPr="001F2986">
        <w:rPr>
          <w:rStyle w:val="StyleUnderline"/>
          <w:rFonts w:asciiTheme="minorHAnsi" w:hAnsiTheme="minorHAnsi" w:cstheme="minorHAnsi"/>
        </w:rPr>
        <w:t xml:space="preserve">. These </w:t>
      </w:r>
      <w:r w:rsidRPr="000B6C97">
        <w:rPr>
          <w:rStyle w:val="StyleUnderline"/>
          <w:rFonts w:asciiTheme="minorHAnsi" w:hAnsiTheme="minorHAnsi" w:cstheme="minorHAnsi"/>
          <w:highlight w:val="cyan"/>
        </w:rPr>
        <w:t>economies</w:t>
      </w:r>
      <w:r w:rsidRPr="001F2986">
        <w:rPr>
          <w:rStyle w:val="StyleUnderline"/>
          <w:rFonts w:asciiTheme="minorHAnsi" w:hAnsiTheme="minorHAnsi" w:cstheme="minorHAnsi"/>
        </w:rPr>
        <w:t xml:space="preserve"> present </w:t>
      </w:r>
      <w:r w:rsidRPr="001F2986">
        <w:rPr>
          <w:rStyle w:val="Emphasis"/>
          <w:rFonts w:asciiTheme="minorHAnsi" w:hAnsiTheme="minorHAnsi" w:cstheme="minorHAnsi"/>
        </w:rPr>
        <w:t>multiple targets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configurations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hard</w:t>
      </w:r>
      <w:r w:rsidRPr="001F2986">
        <w:rPr>
          <w:rStyle w:val="Emphasis"/>
          <w:rFonts w:asciiTheme="minorHAnsi" w:hAnsiTheme="minorHAnsi" w:cstheme="minorHAnsi"/>
        </w:rPr>
        <w:t xml:space="preserve">er </w:t>
      </w:r>
      <w:r w:rsidRPr="000B6C97">
        <w:rPr>
          <w:rStyle w:val="Emphasis"/>
          <w:rFonts w:asciiTheme="minorHAnsi" w:hAnsiTheme="minorHAnsi" w:cstheme="minorHAnsi"/>
          <w:highlight w:val="cyan"/>
        </w:rPr>
        <w:t>to damage</w:t>
      </w:r>
      <w:r w:rsidRPr="001F2986">
        <w:rPr>
          <w:rStyle w:val="StyleUnderline"/>
          <w:rFonts w:asciiTheme="minorHAnsi" w:hAnsiTheme="minorHAnsi" w:cstheme="minorHAnsi"/>
        </w:rPr>
        <w:t xml:space="preserve"> through cyberattack than they </w:t>
      </w:r>
      <w:r w:rsidRPr="001F2986">
        <w:rPr>
          <w:rStyle w:val="Emphasis"/>
          <w:rFonts w:asciiTheme="minorHAnsi" w:hAnsiTheme="minorHAnsi" w:cstheme="minorHAnsi"/>
        </w:rPr>
        <w:t>look</w:t>
      </w:r>
      <w:r w:rsidRPr="001F2986">
        <w:rPr>
          <w:rFonts w:asciiTheme="minorHAnsi" w:hAnsiTheme="minorHAnsi" w:cstheme="minorHAnsi"/>
        </w:rPr>
        <w:t xml:space="preserve">, given the growing (albeit incomplete) attention to cybersecurity; and </w:t>
      </w:r>
      <w:r w:rsidRPr="001F2986">
        <w:rPr>
          <w:rStyle w:val="StyleUnderline"/>
          <w:rFonts w:asciiTheme="minorHAnsi" w:hAnsiTheme="minorHAnsi" w:cstheme="minorHAnsi"/>
        </w:rPr>
        <w:t xml:space="preserve">experience shows that </w:t>
      </w:r>
      <w:r w:rsidRPr="000B6C97">
        <w:rPr>
          <w:rStyle w:val="StyleUnderline"/>
          <w:rFonts w:asciiTheme="minorHAnsi" w:hAnsiTheme="minorHAnsi" w:cstheme="minorHAnsi"/>
          <w:highlight w:val="cyan"/>
        </w:rPr>
        <w:t>people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compensate for damage</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quickly</w:t>
      </w:r>
      <w:r w:rsidRPr="001F2986">
        <w:rPr>
          <w:rStyle w:val="Emphasis"/>
          <w:rFonts w:asciiTheme="minorHAnsi" w:hAnsiTheme="minorHAnsi" w:cstheme="minorHAnsi"/>
        </w:rPr>
        <w:t xml:space="preserve"> repair</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rebuild</w:t>
      </w:r>
      <w:r w:rsidRPr="001F2986">
        <w:rPr>
          <w:rFonts w:asciiTheme="minorHAnsi" w:hAnsiTheme="minorHAnsi"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52D3F1BC" w14:textId="77777777" w:rsidR="009C1ECD" w:rsidRPr="001F2986" w:rsidRDefault="009C1ECD" w:rsidP="009C1ECD">
      <w:pPr>
        <w:rPr>
          <w:rFonts w:asciiTheme="minorHAnsi" w:hAnsiTheme="minorHAnsi" w:cstheme="minorHAnsi"/>
        </w:rPr>
      </w:pPr>
      <w:r w:rsidRPr="001F2986">
        <w:rPr>
          <w:rFonts w:asciiTheme="minorHAnsi" w:hAnsiTheme="minorHAnsi" w:cstheme="minorHAnsi"/>
        </w:rPr>
        <w:t xml:space="preserve">This is a short overview of why </w:t>
      </w:r>
      <w:r w:rsidRPr="000B6C97">
        <w:rPr>
          <w:rStyle w:val="Emphasis"/>
          <w:rFonts w:asciiTheme="minorHAnsi" w:hAnsiTheme="minorHAnsi" w:cstheme="minorHAnsi"/>
          <w:highlight w:val="cyan"/>
        </w:rPr>
        <w:t>catastrophe is unlikely</w:t>
      </w:r>
      <w:r w:rsidRPr="001F2986">
        <w:rPr>
          <w:rFonts w:asciiTheme="minorHAnsi" w:hAnsiTheme="minorHAnsi" w:cstheme="minorHAnsi"/>
        </w:rPr>
        <w:t xml:space="preserve">. Several longer CSIS reports go into the reasons in some detail. Past performance may not necessarily predict the future, but </w:t>
      </w:r>
      <w:r w:rsidRPr="001F2986">
        <w:rPr>
          <w:rStyle w:val="StyleUnderline"/>
          <w:rFonts w:asciiTheme="minorHAnsi" w:hAnsiTheme="minorHAnsi" w:cstheme="minorHAnsi"/>
        </w:rPr>
        <w:t xml:space="preserve">after </w:t>
      </w:r>
      <w:r w:rsidRPr="001F2986">
        <w:rPr>
          <w:rStyle w:val="Emphasis"/>
          <w:rFonts w:asciiTheme="minorHAnsi" w:hAnsiTheme="minorHAnsi" w:cstheme="minorHAnsi"/>
        </w:rPr>
        <w:t>25 years</w:t>
      </w:r>
      <w:r w:rsidRPr="001F2986">
        <w:rPr>
          <w:rStyle w:val="StyleUnderline"/>
          <w:rFonts w:asciiTheme="minorHAnsi" w:hAnsiTheme="minorHAnsi" w:cstheme="minorHAnsi"/>
        </w:rPr>
        <w:t xml:space="preserve"> without a </w:t>
      </w:r>
      <w:r w:rsidRPr="001F2986">
        <w:rPr>
          <w:rStyle w:val="Emphasis"/>
          <w:rFonts w:asciiTheme="minorHAnsi" w:hAnsiTheme="minorHAnsi" w:cstheme="minorHAnsi"/>
        </w:rPr>
        <w:t>single catastrophic cyberattack</w:t>
      </w:r>
      <w:r w:rsidRPr="001F2986">
        <w:rPr>
          <w:rStyle w:val="StyleUnderline"/>
          <w:rFonts w:asciiTheme="minorHAnsi" w:hAnsiTheme="minorHAnsi" w:cstheme="minorHAnsi"/>
        </w:rPr>
        <w:t xml:space="preserve">, we should invoke the concept </w:t>
      </w:r>
      <w:r w:rsidRPr="001F2986">
        <w:rPr>
          <w:rStyle w:val="Emphasis"/>
          <w:rFonts w:asciiTheme="minorHAnsi" w:hAnsiTheme="minorHAnsi" w:cstheme="minorHAnsi"/>
        </w:rPr>
        <w:t>cautiously</w:t>
      </w:r>
      <w:r w:rsidRPr="001F2986">
        <w:rPr>
          <w:rFonts w:asciiTheme="minorHAnsi" w:hAnsiTheme="minorHAnsi" w:cstheme="minorHAnsi"/>
        </w:rPr>
        <w:t>, if at all. Why then, it is raised so often?</w:t>
      </w:r>
    </w:p>
    <w:bookmarkEnd w:id="5"/>
    <w:p w14:paraId="27EDAC04" w14:textId="77777777" w:rsidR="009C1ECD" w:rsidRDefault="009C1ECD" w:rsidP="009C1ECD"/>
    <w:p w14:paraId="63ECCC73" w14:textId="77777777" w:rsidR="009C1ECD" w:rsidRDefault="009C1ECD" w:rsidP="009C1ECD">
      <w:pPr>
        <w:pStyle w:val="Heading2"/>
      </w:pPr>
      <w:r>
        <w:t xml:space="preserve">Adv – 2 </w:t>
      </w:r>
    </w:p>
    <w:p w14:paraId="0E6C3E0F" w14:textId="77777777" w:rsidR="009C1ECD" w:rsidRPr="00F65372" w:rsidRDefault="009C1ECD" w:rsidP="009C1ECD">
      <w:pPr>
        <w:pStyle w:val="Heading3"/>
      </w:pPr>
      <w:r>
        <w:t>1nc – t/l</w:t>
      </w:r>
    </w:p>
    <w:p w14:paraId="6995769A" w14:textId="77777777" w:rsidR="009C1ECD" w:rsidRDefault="009C1ECD" w:rsidP="009C1ECD">
      <w:pPr>
        <w:pStyle w:val="Heading4"/>
      </w:pPr>
      <w:r>
        <w:t xml:space="preserve">No </w:t>
      </w:r>
      <w:r w:rsidRPr="000B5E2C">
        <w:rPr>
          <w:u w:val="single"/>
        </w:rPr>
        <w:t>reverse causal</w:t>
      </w:r>
      <w:r>
        <w:t xml:space="preserve"> evidence that indicates US action is sufficient—most of the advantage is about non-US actions domestically </w:t>
      </w:r>
    </w:p>
    <w:p w14:paraId="25F3D1C8" w14:textId="77777777" w:rsidR="009C1ECD" w:rsidRPr="00F65372" w:rsidRDefault="009C1ECD" w:rsidP="009C1ECD"/>
    <w:p w14:paraId="15C3A559" w14:textId="77777777" w:rsidR="009C1ECD" w:rsidRPr="00364E57" w:rsidRDefault="009C1ECD" w:rsidP="009C1ECD">
      <w:pPr>
        <w:pStyle w:val="Heading4"/>
      </w:pPr>
      <w:r>
        <w:t xml:space="preserve">TURN: Local antitrust enforcement is preferable to the plan—their author </w:t>
      </w:r>
    </w:p>
    <w:p w14:paraId="0DAB09F2" w14:textId="77777777" w:rsidR="009C1ECD" w:rsidRPr="00C24FA1" w:rsidRDefault="009C1ECD" w:rsidP="009C1ECD">
      <w:r>
        <w:rPr>
          <w:rStyle w:val="Style13ptBold"/>
        </w:rPr>
        <w:t xml:space="preserve">1AC </w:t>
      </w:r>
      <w:r w:rsidRPr="00972158">
        <w:rPr>
          <w:rStyle w:val="Style13ptBold"/>
        </w:rPr>
        <w:t xml:space="preserve">Johannsen &amp; Gonzalez ’21 </w:t>
      </w:r>
      <w:r w:rsidRPr="00972158">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hyperlink r:id="rId13" w:history="1">
        <w:r w:rsidRPr="00972158">
          <w:rPr>
            <w:rStyle w:val="Hyperlink"/>
          </w:rPr>
          <w:t>https://law.haifa.ac.il/images/ASCOLA16/GJAG.pdf</w:t>
        </w:r>
      </w:hyperlink>
      <w:r w:rsidRPr="00972158">
        <w:t xml:space="preserve">; 15 June 2021; </w:t>
      </w:r>
      <w:r>
        <w:t xml:space="preserve">originally </w:t>
      </w:r>
      <w:r w:rsidRPr="00972158">
        <w:t>AS]</w:t>
      </w:r>
    </w:p>
    <w:p w14:paraId="75A94EBF" w14:textId="77777777" w:rsidR="009C1ECD" w:rsidRPr="00061D97" w:rsidRDefault="009C1ECD" w:rsidP="009C1ECD">
      <w:pPr>
        <w:rPr>
          <w:rStyle w:val="Emphasis"/>
        </w:rPr>
      </w:pPr>
      <w:r w:rsidRPr="00061D97">
        <w:rPr>
          <w:rStyle w:val="Emphasis"/>
        </w:rPr>
        <w:t>5. Conclusion</w:t>
      </w:r>
    </w:p>
    <w:p w14:paraId="7B3EDA50" w14:textId="77777777" w:rsidR="009C1ECD" w:rsidRPr="00720487" w:rsidRDefault="009C1ECD" w:rsidP="009C1ECD">
      <w:r w:rsidRPr="00587449">
        <w:rPr>
          <w:rStyle w:val="StyleUnderline"/>
          <w:highlight w:val="cyan"/>
        </w:rPr>
        <w:t>Given the different</w:t>
      </w:r>
      <w:r w:rsidRPr="00061D97">
        <w:rPr>
          <w:rStyle w:val="StyleUnderline"/>
        </w:rPr>
        <w:t xml:space="preserve"> economic </w:t>
      </w:r>
      <w:r w:rsidRPr="00587449">
        <w:rPr>
          <w:rStyle w:val="StyleUnderline"/>
          <w:highlight w:val="cyan"/>
        </w:rPr>
        <w:t>realities</w:t>
      </w:r>
      <w:r w:rsidRPr="00061D97">
        <w:rPr>
          <w:rStyle w:val="StyleUnderline"/>
        </w:rPr>
        <w:t xml:space="preserve"> (and problems) </w:t>
      </w:r>
      <w:r w:rsidRPr="00587449">
        <w:rPr>
          <w:rStyle w:val="StyleUnderline"/>
          <w:highlight w:val="cyan"/>
        </w:rPr>
        <w:t>developing countries face</w:t>
      </w:r>
      <w:r w:rsidRPr="00061D97">
        <w:rPr>
          <w:rStyle w:val="StyleUnderline"/>
        </w:rPr>
        <w:t xml:space="preserve"> vis-a-vis developed economies, </w:t>
      </w:r>
      <w:r w:rsidRPr="00587449">
        <w:rPr>
          <w:rStyle w:val="Emphasis"/>
          <w:highlight w:val="cyan"/>
        </w:rPr>
        <w:t>law regimes should not be transplanted from one jurisdiction to another</w:t>
      </w:r>
      <w:r w:rsidRPr="00061D97">
        <w:t>, without careful consideration of those differences.</w:t>
      </w:r>
      <w:r>
        <w:t xml:space="preserve"> In the case of competition law, </w:t>
      </w:r>
      <w:r w:rsidRPr="00720487">
        <w:t xml:space="preserve">the different realities may drive competition law regimes to consider goals that escape the orthodoxy of the consumer welfare standard, for instance, non-welfare ones. Considering that the goals of a competition law regime shape their interpretation and enforcement, it is important to clarify what would these non-welfare goals entail. </w:t>
      </w:r>
    </w:p>
    <w:p w14:paraId="354A22AE" w14:textId="77777777" w:rsidR="009C1ECD" w:rsidRDefault="009C1ECD" w:rsidP="009C1ECD">
      <w:r w:rsidRPr="00C24FA1">
        <w:rPr>
          <w:rStyle w:val="StyleUnderline"/>
          <w:highlight w:val="cyan"/>
        </w:rPr>
        <w:t>The challenges that digital markets pose to competition law offers an opportunity</w:t>
      </w:r>
      <w:r w:rsidRPr="00720487">
        <w:rPr>
          <w:rStyle w:val="StyleUnderline"/>
        </w:rPr>
        <w:t xml:space="preserve"> to address this issue, due to the emergence of new theories of harm </w:t>
      </w:r>
      <w:r w:rsidRPr="00C24FA1">
        <w:rPr>
          <w:rStyle w:val="StyleUnderline"/>
          <w:highlight w:val="cyan"/>
        </w:rPr>
        <w:t>in which traditional rules</w:t>
      </w:r>
      <w:r w:rsidRPr="00720487">
        <w:rPr>
          <w:rStyle w:val="StyleUnderline"/>
        </w:rPr>
        <w:t xml:space="preserve"> and tests </w:t>
      </w:r>
      <w:r w:rsidRPr="00C24FA1">
        <w:rPr>
          <w:rStyle w:val="StyleUnderline"/>
          <w:highlight w:val="cyan"/>
        </w:rPr>
        <w:t>may be outdated</w:t>
      </w:r>
      <w:r w:rsidRPr="00720487">
        <w:rPr>
          <w:rStyle w:val="StyleUnderline"/>
        </w:rPr>
        <w:t>.</w:t>
      </w:r>
      <w:r>
        <w:t xml:space="preserve"> Specifically, it raises the question of whether a non-dominant undertaking could incur in an anticompetitive infringement and how different jurisdictions are prepared to deal with those issues. Moreover, as discussed along this paper, the scope of competition goals defined by each jurisdiction according to its own socioeconomic reality —in the case of Chile, a middle-income developing country— may be crucial to answer whether this jurisdiction is well equipped to face the referred challenges. </w:t>
      </w:r>
    </w:p>
    <w:p w14:paraId="78212B2C" w14:textId="77777777" w:rsidR="009C1ECD" w:rsidRDefault="009C1ECD" w:rsidP="009C1ECD">
      <w:r>
        <w:t>In our opinion, in the Chilean jurisdiction it is feasible to open up digital markets in the context of free competition in order to study possible anti-competitive effects of abuses of economic dependence in which dominance is not yet possible to prove. On the one hand, the TDLC's own jurisprudence has ruled in this sense in cases where the risks of anticompetitive effects are not as marked as in digital markets. On the other hand, this interpretation is consistent with the competition goals recognized by Chilean Courts in terms of safeguarding the freedom to compete and the competitive process. Naturally, this entails difficulties in balancing the risks of an anticompetitive effect. The most obvious one is that the dominance rule cannot be used as a differentiating element. On the other hand, it is not a hypothesis built on the basis of an effect that can be proven, but only on a probability of occurrence. This brings up the question about which benchmark to use in these cases.</w:t>
      </w:r>
    </w:p>
    <w:p w14:paraId="2B823F81" w14:textId="77777777" w:rsidR="009C1ECD" w:rsidRDefault="009C1ECD" w:rsidP="009C1ECD">
      <w:r>
        <w:t xml:space="preserve">Regarding intermediary digital platforms, their own economic rationality leads their behaviour to be aimed at achieving dominant power and, therefore, foreclosing the market to competition. In other words, many of their commercial relationships with suppliers and users contribute to this end, as they tend to increase network externalities and switching costs. However, the mere fact that the platform economy favours the monopolisation of markets would not be sufficient evidence to justify a sanction for infringement of free competition, according to current evidentiary standards (it is merely a structural element). In this context, it is essential to distinguish which conducts —from those with objective aptitude to foreclose the market— are objectionable to competition. </w:t>
      </w:r>
    </w:p>
    <w:p w14:paraId="3ECB0FE8" w14:textId="77777777" w:rsidR="009C1ECD" w:rsidRDefault="009C1ECD" w:rsidP="009C1ECD">
      <w:r>
        <w:t>One criterion for differentiating between lawful and unlawful scenarios could be based on the type of conduct. This would require, however, a methodological refocusing when analysing unilateral conducts with anticompetitive potential. First, it should be determined whether economic dependence relationships exist. If so, secondly, it should be analysed the objective aptitude for the platform to reach a dominant position and, therefore, to foreclose the market. If such aptitude exists, thirdly, it should be determined whether the conduct is unfair. If it is considered unfair, it would be appropriate to declare the conduct as anticompetitive. By not relying on the dominance rule, such an analysis would not only be useful for cases of platforms that are not yet dominant, but also for those cases where they are dominant, but it is complex to prove it.</w:t>
      </w:r>
    </w:p>
    <w:p w14:paraId="0F2DFB2B" w14:textId="77777777" w:rsidR="009C1ECD" w:rsidRDefault="009C1ECD" w:rsidP="009C1ECD">
      <w:r>
        <w:t>In the second scenario we explored —dependency-based exploitative conduct— things are less clear though. While the broad wording of Art. 3 generic and the recognition of equal access to markets as a goal of Chilean Competition Law grant an opening to try this theory of harm, the Chilean Competition Authorities are still far from considering this approach. In addition, given that currently Chilean Unfair Competition Law (Law 20.169) includes as unfair commercial practices the abusive conduct to the detriment of suppliers, it is unlikely that a potential plaintiff will use the TDLC to obtain relief. Moreover, Law 20.169 expressly states that in case of a guilty verdict, all backgrounds and documents of the case must be sent to the FNE in order to assess if it is necessary (in light of the gravity of the conduct) to initiate a proceeding before the TDLC. Therefore, the dominant litigation strategy regarding dependency-based exploitative conducts is the civil action contained in Law 20.169.</w:t>
      </w:r>
    </w:p>
    <w:p w14:paraId="720969D3" w14:textId="77777777" w:rsidR="009C1ECD" w:rsidRDefault="009C1ECD" w:rsidP="009C1ECD">
      <w:r>
        <w:t xml:space="preserve">In the years to come it will be necessary to see to what extent the competition authorities —both the FNE and the TDLC— will adapt to the new challenges that the digital world brings for the well-functioning of markets. It is important to recognise that such challenges are of not only a technical nature, but ultimately opens up the question of competition goals. Globally, there is pressure to establish market rules that effectively limit the excessive economic power that a few players in the digital economy have achieved. In the case of Chile —as in Latin America— it should borne in mind that it is still a developing country with high levels of inequality. A pure efficiency-oriented approach normally does not provide solutions to these socio-economic issues. Therefore, a broader perspective is needed. </w:t>
      </w:r>
    </w:p>
    <w:p w14:paraId="6E2DAF3F" w14:textId="77777777" w:rsidR="009C1ECD" w:rsidRDefault="009C1ECD" w:rsidP="009C1ECD">
      <w:r>
        <w:t xml:space="preserve">Introducing more explicit fairness-oriented elements in the competition assessment —e.g. due to an explicit protection of small and medium enterprises in the digital platforms context, as well as proposing new rules allowing to address anticompetitive conducts irrespective of the dominance rule seems a good way to update competition law to make it a system that promotes social welfare and not just the welfare of a privileged few. In this regard, new lines of investigations that —considering the economic reality and needs of developing countries— are aimed at reviewing the normative goals of competition law may shed light on the properness and readiness of those jurisdictions to address the challenges that the digital era brings for competition, especially in relation to increasing economic inequalities. Considering the above, perhaps </w:t>
      </w:r>
      <w:r w:rsidRPr="00E2055C">
        <w:rPr>
          <w:rStyle w:val="Emphasis"/>
          <w:highlight w:val="cyan"/>
        </w:rPr>
        <w:t>developing countries' competition law regimes can even be better equipped to face these new challenges than the developed country legal regime</w:t>
      </w:r>
      <w:r>
        <w:t xml:space="preserve">, at least from a normative perspective, for two reasons: </w:t>
      </w:r>
      <w:r w:rsidRPr="00E0208C">
        <w:rPr>
          <w:rStyle w:val="StyleUnderline"/>
          <w:highlight w:val="cyan"/>
        </w:rPr>
        <w:t>first, in these countries there may be a trend toward</w:t>
      </w:r>
      <w:r w:rsidRPr="0076285A">
        <w:rPr>
          <w:rStyle w:val="StyleUnderline"/>
        </w:rPr>
        <w:t xml:space="preserve"> recognizing </w:t>
      </w:r>
      <w:r w:rsidRPr="00E0208C">
        <w:rPr>
          <w:rStyle w:val="StyleUnderline"/>
          <w:highlight w:val="cyan"/>
        </w:rPr>
        <w:t>broader fairness-oriented competition goals; second</w:t>
      </w:r>
      <w:r>
        <w:t xml:space="preserve">, as Professor Fox argues108, </w:t>
      </w:r>
      <w:r w:rsidRPr="00E0208C">
        <w:rPr>
          <w:rStyle w:val="StyleUnderline"/>
          <w:highlight w:val="cyan"/>
        </w:rPr>
        <w:t>developing countries do not have the path dependence</w:t>
      </w:r>
      <w:r>
        <w:t xml:space="preserve"> that makes it harder for traditional competition jurisdictions —the US and the EU— to take new legislative routes. </w:t>
      </w:r>
    </w:p>
    <w:p w14:paraId="69A8FDCB" w14:textId="77777777" w:rsidR="009C1ECD" w:rsidRDefault="009C1ECD" w:rsidP="009C1ECD"/>
    <w:p w14:paraId="131D42F8" w14:textId="77777777" w:rsidR="009C1ECD" w:rsidRPr="00957A93" w:rsidRDefault="009C1ECD" w:rsidP="009C1ECD">
      <w:pPr>
        <w:pStyle w:val="Heading4"/>
      </w:pPr>
      <w:r>
        <w:t xml:space="preserve">US enforcement abroad fails—jurisdictional clashes </w:t>
      </w:r>
    </w:p>
    <w:p w14:paraId="649EDEFC" w14:textId="77777777" w:rsidR="009C1ECD" w:rsidRPr="00986D72" w:rsidRDefault="009C1ECD" w:rsidP="009C1ECD">
      <w:r w:rsidRPr="00986D72">
        <w:rPr>
          <w:rStyle w:val="Style13ptBold"/>
        </w:rPr>
        <w:t>Bradshaw et al 17</w:t>
      </w:r>
      <w:r w:rsidRPr="00986D72">
        <w:t xml:space="preserve"> (Ben Bradshaw is a partner and Julia Schiller a counsel in the Washington, DC office of O’Melveny &amp; Myers LLP, Remi Moncel is an associate in O’Melveny’s San Francisco office, "International Comity in the Enforcement of U.S. Antitrust Law in the Wake of in Re Vitamin C," Antitrust 31, no. 2 (Spring 2017): 87-93</w:t>
      </w:r>
      <w:r>
        <w:t>)</w:t>
      </w:r>
    </w:p>
    <w:p w14:paraId="3DDD60E8" w14:textId="77777777" w:rsidR="009C1ECD" w:rsidRPr="0082103E" w:rsidRDefault="009C1ECD" w:rsidP="009C1ECD">
      <w:r w:rsidRPr="0082103E">
        <w:t xml:space="preserve">Having found that </w:t>
      </w:r>
      <w:r w:rsidRPr="0082103E">
        <w:rPr>
          <w:rStyle w:val="StyleUnderline"/>
        </w:rPr>
        <w:t xml:space="preserve">Chinese law required defendants to </w:t>
      </w:r>
      <w:r w:rsidRPr="0082103E">
        <w:rPr>
          <w:rStyle w:val="Emphasis"/>
        </w:rPr>
        <w:t>violate U.S. antitrust law</w:t>
      </w:r>
      <w:r w:rsidRPr="0082103E">
        <w:rPr>
          <w:rStyle w:val="StyleUnderline"/>
        </w:rPr>
        <w:t>,</w:t>
      </w:r>
      <w:r w:rsidRPr="0082103E">
        <w:t xml:space="preserve"> the Second Circuit went on to consider whether the remaining factors in the Timberlane/ Mannington Mills balancing test weighed in favor of dismissal. The court concluded that they did.32 Of particular note, the court found that </w:t>
      </w:r>
      <w:r w:rsidRPr="0082103E">
        <w:rPr>
          <w:rStyle w:val="StyleUnderline"/>
        </w:rPr>
        <w:t>while the plaintiffs may have been unable to obtain a Sherman Act remedy</w:t>
      </w:r>
      <w:r w:rsidRPr="0082103E">
        <w:t xml:space="preserve"> in another forum, </w:t>
      </w:r>
      <w:r w:rsidRPr="00986D72">
        <w:rPr>
          <w:rStyle w:val="StyleUnderline"/>
          <w:highlight w:val="cyan"/>
        </w:rPr>
        <w:t>complaints as to</w:t>
      </w:r>
      <w:r w:rsidRPr="0082103E">
        <w:rPr>
          <w:rStyle w:val="StyleUnderline"/>
        </w:rPr>
        <w:t xml:space="preserve"> China’s </w:t>
      </w:r>
      <w:r w:rsidRPr="00986D72">
        <w:rPr>
          <w:rStyle w:val="StyleUnderline"/>
          <w:highlight w:val="cyan"/>
        </w:rPr>
        <w:t>export policies could be adequately addressed through</w:t>
      </w:r>
      <w:r w:rsidRPr="0082103E">
        <w:rPr>
          <w:rStyle w:val="StyleUnderline"/>
        </w:rPr>
        <w:t xml:space="preserve"> diplomatic channels and </w:t>
      </w:r>
      <w:r w:rsidRPr="00986D72">
        <w:rPr>
          <w:rStyle w:val="StyleUnderline"/>
          <w:highlight w:val="cyan"/>
        </w:rPr>
        <w:t xml:space="preserve">the </w:t>
      </w:r>
      <w:r w:rsidRPr="00986D72">
        <w:rPr>
          <w:rStyle w:val="Emphasis"/>
          <w:highlight w:val="cyan"/>
        </w:rPr>
        <w:t>W</w:t>
      </w:r>
      <w:r w:rsidRPr="00986D72">
        <w:rPr>
          <w:rStyle w:val="StyleUnderline"/>
        </w:rPr>
        <w:t>orld</w:t>
      </w:r>
      <w:r w:rsidRPr="00957A93">
        <w:rPr>
          <w:rStyle w:val="StyleUnderline"/>
        </w:rPr>
        <w:t xml:space="preserve"> </w:t>
      </w:r>
      <w:r w:rsidRPr="00986D72">
        <w:rPr>
          <w:rStyle w:val="Emphasis"/>
          <w:highlight w:val="cyan"/>
        </w:rPr>
        <w:t>T</w:t>
      </w:r>
      <w:r w:rsidRPr="00986D72">
        <w:rPr>
          <w:rStyle w:val="StyleUnderline"/>
        </w:rPr>
        <w:t xml:space="preserve">rade </w:t>
      </w:r>
      <w:r w:rsidRPr="00986D72">
        <w:rPr>
          <w:rStyle w:val="Emphasis"/>
          <w:highlight w:val="cyan"/>
        </w:rPr>
        <w:t>O</w:t>
      </w:r>
      <w:r w:rsidRPr="00986D72">
        <w:rPr>
          <w:rStyle w:val="StyleUnderline"/>
        </w:rPr>
        <w:t>rganization</w:t>
      </w:r>
      <w:r w:rsidRPr="0082103E">
        <w:t xml:space="preserve">, of which both the United States and China are members.33 The court found it significant that there was no evidence that the defendants acted with the express purpose or intent to affect U.S. commerce or harm businesses in particular. Moreover, the regulations at issue were intended to assist China in its transition from a staterun economy and to remain a competitive participant in the global Vitamin C market.34 Finally, </w:t>
      </w:r>
      <w:r w:rsidRPr="0082103E">
        <w:rPr>
          <w:rStyle w:val="StyleUnderline"/>
        </w:rPr>
        <w:t xml:space="preserve">the court recognized that according to MOFCOM the </w:t>
      </w:r>
      <w:r w:rsidRPr="00986D72">
        <w:rPr>
          <w:rStyle w:val="StyleUnderline"/>
          <w:highlight w:val="cyan"/>
        </w:rPr>
        <w:t xml:space="preserve">exercise of jurisdiction had already </w:t>
      </w:r>
      <w:r w:rsidRPr="00986D72">
        <w:rPr>
          <w:rStyle w:val="Emphasis"/>
          <w:highlight w:val="cyan"/>
        </w:rPr>
        <w:t xml:space="preserve">negatively affected </w:t>
      </w:r>
      <w:r w:rsidRPr="00986D72">
        <w:rPr>
          <w:rStyle w:val="StyleUnderline"/>
          <w:highlight w:val="cyan"/>
        </w:rPr>
        <w:t>U.S.-China relations</w:t>
      </w:r>
      <w:r w:rsidRPr="0082103E">
        <w:rPr>
          <w:rStyle w:val="StyleUnderline"/>
        </w:rPr>
        <w:t xml:space="preserve">, and </w:t>
      </w:r>
      <w:r w:rsidRPr="00986D72">
        <w:rPr>
          <w:rStyle w:val="StyleUnderline"/>
          <w:highlight w:val="cyan"/>
        </w:rPr>
        <w:t>it would be unlikely that the injunctive relief</w:t>
      </w:r>
      <w:r w:rsidRPr="0082103E">
        <w:rPr>
          <w:rStyle w:val="StyleUnderline"/>
        </w:rPr>
        <w:t xml:space="preserve"> obtained by the plaintiffs </w:t>
      </w:r>
      <w:r w:rsidRPr="00986D72">
        <w:rPr>
          <w:rStyle w:val="StyleUnderline"/>
          <w:highlight w:val="cyan"/>
        </w:rPr>
        <w:t>in the</w:t>
      </w:r>
      <w:r w:rsidRPr="0082103E">
        <w:rPr>
          <w:rStyle w:val="StyleUnderline"/>
        </w:rPr>
        <w:t xml:space="preserve"> district </w:t>
      </w:r>
      <w:r w:rsidRPr="00986D72">
        <w:rPr>
          <w:rStyle w:val="StyleUnderline"/>
          <w:highlight w:val="cyan"/>
        </w:rPr>
        <w:t xml:space="preserve">court would be </w:t>
      </w:r>
      <w:r w:rsidRPr="00986D72">
        <w:rPr>
          <w:rStyle w:val="Emphasis"/>
          <w:highlight w:val="cyan"/>
        </w:rPr>
        <w:t>enforceable in China</w:t>
      </w:r>
      <w:r w:rsidRPr="0082103E">
        <w:rPr>
          <w:rStyle w:val="StyleUnderline"/>
        </w:rPr>
        <w:t xml:space="preserve">, just as </w:t>
      </w:r>
      <w:r w:rsidRPr="00986D72">
        <w:rPr>
          <w:rStyle w:val="StyleUnderline"/>
          <w:highlight w:val="cyan"/>
        </w:rPr>
        <w:t>a similar injunction issued in China</w:t>
      </w:r>
      <w:r w:rsidRPr="0082103E">
        <w:rPr>
          <w:rStyle w:val="StyleUnderline"/>
        </w:rPr>
        <w:t xml:space="preserve"> against a U.S. company </w:t>
      </w:r>
      <w:r w:rsidRPr="00986D72">
        <w:rPr>
          <w:rStyle w:val="StyleUnderline"/>
          <w:highlight w:val="cyan"/>
        </w:rPr>
        <w:t xml:space="preserve">would be </w:t>
      </w:r>
      <w:r w:rsidRPr="00986D72">
        <w:rPr>
          <w:rStyle w:val="Emphasis"/>
          <w:highlight w:val="cyan"/>
        </w:rPr>
        <w:t>difficult to enforce in the</w:t>
      </w:r>
      <w:r w:rsidRPr="00986D72">
        <w:rPr>
          <w:rStyle w:val="StyleUnderline"/>
        </w:rPr>
        <w:t xml:space="preserve"> </w:t>
      </w:r>
      <w:r w:rsidRPr="00986D72">
        <w:rPr>
          <w:rStyle w:val="Emphasis"/>
          <w:highlight w:val="cyan"/>
        </w:rPr>
        <w:t>U</w:t>
      </w:r>
      <w:r w:rsidRPr="00986D72">
        <w:rPr>
          <w:rStyle w:val="StyleUnderline"/>
        </w:rPr>
        <w:t xml:space="preserve">nited </w:t>
      </w:r>
      <w:r w:rsidRPr="00986D72">
        <w:rPr>
          <w:rStyle w:val="Emphasis"/>
          <w:highlight w:val="cyan"/>
        </w:rPr>
        <w:t>S</w:t>
      </w:r>
      <w:r w:rsidRPr="00986D72">
        <w:rPr>
          <w:rStyle w:val="StyleUnderline"/>
        </w:rPr>
        <w:t>tates</w:t>
      </w:r>
      <w:r w:rsidRPr="0082103E">
        <w:t xml:space="preserve">.35 Upon consideration of all of these factors, </w:t>
      </w:r>
      <w:r w:rsidRPr="00986D72">
        <w:rPr>
          <w:rStyle w:val="StyleUnderline"/>
          <w:highlight w:val="cyan"/>
        </w:rPr>
        <w:t>the court concluded</w:t>
      </w:r>
      <w:r w:rsidRPr="0082103E">
        <w:rPr>
          <w:rStyle w:val="StyleUnderline"/>
        </w:rPr>
        <w:t xml:space="preserve"> that </w:t>
      </w:r>
      <w:r w:rsidRPr="00986D72">
        <w:rPr>
          <w:rStyle w:val="StyleUnderline"/>
          <w:highlight w:val="cyan"/>
        </w:rPr>
        <w:t xml:space="preserve">exercising jurisdiction was inappropriate and </w:t>
      </w:r>
      <w:r w:rsidRPr="00986D72">
        <w:rPr>
          <w:rStyle w:val="Emphasis"/>
          <w:highlight w:val="cyan"/>
        </w:rPr>
        <w:t>dismissed the case</w:t>
      </w:r>
      <w:r w:rsidRPr="00986D72">
        <w:rPr>
          <w:highlight w:val="cyan"/>
        </w:rPr>
        <w:t>.</w:t>
      </w:r>
    </w:p>
    <w:p w14:paraId="70DB8BAE" w14:textId="77777777" w:rsidR="009C1ECD" w:rsidRDefault="009C1ECD" w:rsidP="009C1ECD"/>
    <w:p w14:paraId="318A8587" w14:textId="77777777" w:rsidR="009C1ECD" w:rsidRPr="00F65372" w:rsidRDefault="009C1ECD" w:rsidP="009C1ECD"/>
    <w:p w14:paraId="2A315480" w14:textId="77777777" w:rsidR="009C1ECD" w:rsidRDefault="009C1ECD" w:rsidP="009C1ECD">
      <w:pPr>
        <w:pStyle w:val="Heading4"/>
      </w:pPr>
      <w:r>
        <w:t xml:space="preserve">Platform alt causes---countries </w:t>
      </w:r>
      <w:r w:rsidRPr="00FB3BAC">
        <w:rPr>
          <w:u w:val="single"/>
        </w:rPr>
        <w:t>other</w:t>
      </w:r>
      <w:r>
        <w:t xml:space="preserve"> than the US dominates</w:t>
      </w:r>
    </w:p>
    <w:p w14:paraId="41837EC7" w14:textId="77777777" w:rsidR="009C1ECD" w:rsidRPr="009354ED" w:rsidRDefault="009C1ECD" w:rsidP="009C1ECD">
      <w:r w:rsidRPr="004A0ACF">
        <w:rPr>
          <w:rStyle w:val="Style13ptBold"/>
        </w:rPr>
        <w:t>Kwet 20</w:t>
      </w:r>
      <w:r w:rsidRPr="009354ED">
        <w:t xml:space="preserve"> </w:t>
      </w:r>
      <w:r>
        <w:t xml:space="preserve">(Michael Kwet is a Visiting Fellow of the Information Society Project at Yale Law School, A Digital Tech New Deal to break up Big Tech, 10-26, </w:t>
      </w:r>
      <w:hyperlink r:id="rId14" w:history="1">
        <w:r w:rsidRPr="00D10AFD">
          <w:rPr>
            <w:rStyle w:val="Hyperlink"/>
          </w:rPr>
          <w:t>https://www.aljazeera.com/opinions/2020/10/26/a-digital-tech-new-deal-to-break-up-big-tech</w:t>
        </w:r>
      </w:hyperlink>
      <w:r>
        <w:t>, thanks to y2k)</w:t>
      </w:r>
    </w:p>
    <w:p w14:paraId="6CA36EAF" w14:textId="77777777" w:rsidR="009C1ECD" w:rsidRDefault="009C1ECD" w:rsidP="009C1ECD">
      <w:pPr>
        <w:rPr>
          <w:rStyle w:val="Emphasis"/>
        </w:rPr>
      </w:pPr>
      <w:r w:rsidRPr="00561379">
        <w:rPr>
          <w:rStyle w:val="Emphasis"/>
        </w:rPr>
        <w:t>After “restoring competition” to the tech economy,</w:t>
      </w:r>
      <w:r>
        <w:t xml:space="preserve"> </w:t>
      </w:r>
      <w:r w:rsidRPr="00FB3BAC">
        <w:rPr>
          <w:rStyle w:val="StyleUnderline"/>
          <w:highlight w:val="cyan"/>
        </w:rPr>
        <w:t>those who</w:t>
      </w:r>
      <w:r w:rsidRPr="009354ED">
        <w:rPr>
          <w:rStyle w:val="StyleUnderline"/>
        </w:rPr>
        <w:t xml:space="preserve"> will </w:t>
      </w:r>
      <w:r w:rsidRPr="00FB3BAC">
        <w:rPr>
          <w:rStyle w:val="Emphasis"/>
          <w:highlight w:val="cyan"/>
        </w:rPr>
        <w:t>dominate</w:t>
      </w:r>
      <w:r>
        <w:t xml:space="preserve"> as “</w:t>
      </w:r>
      <w:r w:rsidRPr="00FB3BAC">
        <w:rPr>
          <w:rStyle w:val="StyleUnderline"/>
          <w:highlight w:val="cyan"/>
        </w:rPr>
        <w:t>new market</w:t>
      </w:r>
      <w:r>
        <w:t xml:space="preserve"> </w:t>
      </w:r>
      <w:r w:rsidRPr="00FB3BAC">
        <w:rPr>
          <w:rStyle w:val="StyleUnderline"/>
          <w:highlight w:val="cyan"/>
        </w:rPr>
        <w:t>entrants</w:t>
      </w:r>
      <w:r w:rsidRPr="009354ED">
        <w:rPr>
          <w:rStyle w:val="StyleUnderline"/>
        </w:rPr>
        <w:t xml:space="preserve">” on the “open” internet </w:t>
      </w:r>
      <w:r w:rsidRPr="00FB3BAC">
        <w:rPr>
          <w:rStyle w:val="StyleUnderline"/>
          <w:highlight w:val="cyan"/>
        </w:rPr>
        <w:t>will</w:t>
      </w:r>
      <w:r>
        <w:t xml:space="preserve"> still </w:t>
      </w:r>
      <w:r w:rsidRPr="00FB3BAC">
        <w:rPr>
          <w:rStyle w:val="StyleUnderline"/>
          <w:highlight w:val="cyan"/>
        </w:rPr>
        <w:t xml:space="preserve">be companies from </w:t>
      </w:r>
      <w:r w:rsidRPr="00FB3BAC">
        <w:rPr>
          <w:rStyle w:val="Emphasis"/>
          <w:highlight w:val="cyan"/>
        </w:rPr>
        <w:t>richer countries</w:t>
      </w:r>
      <w:r>
        <w:t xml:space="preserve">: the US, </w:t>
      </w:r>
      <w:r w:rsidRPr="00FB3BAC">
        <w:rPr>
          <w:rStyle w:val="Emphasis"/>
          <w:highlight w:val="cyan"/>
        </w:rPr>
        <w:t>European</w:t>
      </w:r>
      <w:r>
        <w:t xml:space="preserve"> </w:t>
      </w:r>
      <w:r w:rsidRPr="00FB3BAC">
        <w:rPr>
          <w:rStyle w:val="Emphasis"/>
          <w:highlight w:val="cyan"/>
        </w:rPr>
        <w:t>powers</w:t>
      </w:r>
      <w:r>
        <w:t xml:space="preserve">, </w:t>
      </w:r>
      <w:r w:rsidRPr="00FB3BAC">
        <w:rPr>
          <w:rStyle w:val="Emphasis"/>
          <w:highlight w:val="cyan"/>
        </w:rPr>
        <w:t>China</w:t>
      </w:r>
      <w:r>
        <w:t xml:space="preserve">, </w:t>
      </w:r>
      <w:r w:rsidRPr="00FB3BAC">
        <w:rPr>
          <w:rStyle w:val="Emphasis"/>
          <w:highlight w:val="cyan"/>
        </w:rPr>
        <w:t>etc</w:t>
      </w:r>
      <w:r>
        <w:t xml:space="preserve">, </w:t>
      </w:r>
      <w:r w:rsidRPr="00FB3BAC">
        <w:rPr>
          <w:rStyle w:val="StyleUnderline"/>
          <w:highlight w:val="cyan"/>
        </w:rPr>
        <w:t xml:space="preserve">not low-income countries like </w:t>
      </w:r>
      <w:r w:rsidRPr="00FB3BAC">
        <w:rPr>
          <w:rStyle w:val="Emphasis"/>
          <w:highlight w:val="cyan"/>
        </w:rPr>
        <w:t>Zimbabwe</w:t>
      </w:r>
      <w:r>
        <w:t xml:space="preserve">, </w:t>
      </w:r>
      <w:r w:rsidRPr="00FB3BAC">
        <w:rPr>
          <w:rStyle w:val="Emphasis"/>
          <w:highlight w:val="cyan"/>
        </w:rPr>
        <w:t>Bolivia</w:t>
      </w:r>
      <w:r>
        <w:t xml:space="preserve"> </w:t>
      </w:r>
      <w:r w:rsidRPr="00FB3BAC">
        <w:rPr>
          <w:rStyle w:val="StyleUnderline"/>
          <w:highlight w:val="cyan"/>
        </w:rPr>
        <w:t>or</w:t>
      </w:r>
      <w:r>
        <w:t xml:space="preserve"> </w:t>
      </w:r>
      <w:r w:rsidRPr="00FB3BAC">
        <w:rPr>
          <w:rStyle w:val="Emphasis"/>
          <w:highlight w:val="cyan"/>
        </w:rPr>
        <w:t>Cambodia</w:t>
      </w:r>
      <w:r>
        <w:t xml:space="preserve">. </w:t>
      </w:r>
      <w:r w:rsidRPr="009354ED">
        <w:rPr>
          <w:rStyle w:val="StyleUnderline"/>
        </w:rPr>
        <w:t xml:space="preserve">And within low-income countries, </w:t>
      </w:r>
      <w:r w:rsidRPr="00FB3BAC">
        <w:rPr>
          <w:rStyle w:val="Emphasis"/>
          <w:highlight w:val="cyan"/>
        </w:rPr>
        <w:t>the well-resourced classes</w:t>
      </w:r>
      <w:r w:rsidRPr="00FB3BAC">
        <w:rPr>
          <w:highlight w:val="cyan"/>
        </w:rPr>
        <w:t xml:space="preserve"> </w:t>
      </w:r>
      <w:r w:rsidRPr="00FB3BAC">
        <w:rPr>
          <w:rStyle w:val="StyleUnderline"/>
          <w:highlight w:val="cyan"/>
        </w:rPr>
        <w:t xml:space="preserve">will </w:t>
      </w:r>
      <w:r w:rsidRPr="00FB3BAC">
        <w:rPr>
          <w:rStyle w:val="Emphasis"/>
          <w:highlight w:val="cyan"/>
        </w:rPr>
        <w:t>capture</w:t>
      </w:r>
      <w:r w:rsidRPr="009354ED">
        <w:rPr>
          <w:rStyle w:val="StyleUnderline"/>
        </w:rPr>
        <w:t xml:space="preserve"> any new </w:t>
      </w:r>
      <w:r w:rsidRPr="00FB3BAC">
        <w:rPr>
          <w:rStyle w:val="StyleUnderline"/>
          <w:highlight w:val="cyan"/>
        </w:rPr>
        <w:t>market</w:t>
      </w:r>
      <w:r>
        <w:t xml:space="preserve"> </w:t>
      </w:r>
      <w:r w:rsidRPr="00FB3BAC">
        <w:rPr>
          <w:rStyle w:val="StyleUnderline"/>
          <w:highlight w:val="cyan"/>
        </w:rPr>
        <w:t>opportunities</w:t>
      </w:r>
      <w:r w:rsidRPr="009354ED">
        <w:rPr>
          <w:rStyle w:val="StyleUnderline"/>
        </w:rPr>
        <w:t xml:space="preserve"> </w:t>
      </w:r>
      <w:r w:rsidRPr="00561379">
        <w:rPr>
          <w:rStyle w:val="Emphasis"/>
        </w:rPr>
        <w:t>that an antitrust push in the US may open.</w:t>
      </w:r>
    </w:p>
    <w:p w14:paraId="54DA19F9" w14:textId="77777777" w:rsidR="009C1ECD" w:rsidRDefault="009C1ECD" w:rsidP="009C1ECD">
      <w:pPr>
        <w:rPr>
          <w:rStyle w:val="Emphasis"/>
        </w:rPr>
      </w:pPr>
    </w:p>
    <w:p w14:paraId="4E233C99" w14:textId="77777777" w:rsidR="009C1ECD" w:rsidRPr="001F2986" w:rsidRDefault="009C1ECD" w:rsidP="009C1ECD">
      <w:pPr>
        <w:pStyle w:val="Heading3"/>
        <w:rPr>
          <w:rFonts w:asciiTheme="minorHAnsi" w:hAnsiTheme="minorHAnsi" w:cstheme="minorHAnsi"/>
        </w:rPr>
      </w:pPr>
      <w:bookmarkStart w:id="6" w:name="_Hlk66999333"/>
      <w:r w:rsidRPr="001F2986">
        <w:rPr>
          <w:rFonts w:asciiTheme="minorHAnsi" w:hAnsiTheme="minorHAnsi" w:cstheme="minorHAnsi"/>
        </w:rPr>
        <w:t>1NC---!D---LIO</w:t>
      </w:r>
    </w:p>
    <w:p w14:paraId="38D89CF0" w14:textId="77777777" w:rsidR="009C1ECD" w:rsidRPr="001F2986" w:rsidRDefault="009C1ECD" w:rsidP="009C1ECD">
      <w:pPr>
        <w:pStyle w:val="Heading4"/>
        <w:rPr>
          <w:rFonts w:asciiTheme="minorHAnsi" w:hAnsiTheme="minorHAnsi" w:cstheme="minorHAnsi"/>
        </w:rPr>
      </w:pPr>
      <w:r w:rsidRPr="001F2986">
        <w:rPr>
          <w:rFonts w:asciiTheme="minorHAnsi" w:hAnsiTheme="minorHAnsi" w:cstheme="minorHAnsi"/>
        </w:rPr>
        <w:t xml:space="preserve">No LIO impact---it’s a </w:t>
      </w:r>
      <w:r w:rsidRPr="001F2986">
        <w:rPr>
          <w:rFonts w:asciiTheme="minorHAnsi" w:hAnsiTheme="minorHAnsi" w:cstheme="minorHAnsi"/>
          <w:u w:val="single"/>
        </w:rPr>
        <w:t>myth</w:t>
      </w:r>
      <w:r w:rsidRPr="001F2986">
        <w:rPr>
          <w:rFonts w:asciiTheme="minorHAnsi" w:hAnsiTheme="minorHAnsi" w:cstheme="minorHAnsi"/>
        </w:rPr>
        <w:t>.</w:t>
      </w:r>
    </w:p>
    <w:p w14:paraId="6909777B" w14:textId="77777777" w:rsidR="009C1ECD" w:rsidRPr="001F2986" w:rsidRDefault="009C1ECD" w:rsidP="009C1ECD">
      <w:pPr>
        <w:rPr>
          <w:rFonts w:asciiTheme="minorHAnsi" w:hAnsiTheme="minorHAnsi" w:cstheme="minorHAnsi"/>
        </w:rPr>
      </w:pPr>
      <w:r w:rsidRPr="001F2986">
        <w:rPr>
          <w:rStyle w:val="Style13ptBold"/>
          <w:rFonts w:asciiTheme="minorHAnsi" w:hAnsiTheme="minorHAnsi" w:cstheme="minorHAnsi"/>
        </w:rPr>
        <w:t>Staniland 18</w:t>
      </w:r>
      <w:r w:rsidRPr="001F2986">
        <w:rPr>
          <w:rFonts w:asciiTheme="minorHAnsi" w:hAnsiTheme="minorHAnsi" w:cstheme="minorHAnsi"/>
        </w:rPr>
        <w:t xml:space="preserve">, Associate Professor of Political Science and Chair of the Committee on International Relations at the University of Chicago. (Paul, 7/29/18, “Misreading the “Liberal Order”: Why We Need New Thinking in American Foreign Policy”, </w:t>
      </w:r>
      <w:r w:rsidRPr="001F2986">
        <w:rPr>
          <w:rFonts w:asciiTheme="minorHAnsi" w:hAnsiTheme="minorHAnsi" w:cstheme="minorHAnsi"/>
          <w:i/>
        </w:rPr>
        <w:t>Lawfare</w:t>
      </w:r>
      <w:r w:rsidRPr="001F2986">
        <w:rPr>
          <w:rFonts w:asciiTheme="minorHAnsi" w:hAnsiTheme="minorHAnsi" w:cstheme="minorHAnsi"/>
        </w:rPr>
        <w:t>; https://www.lawfareblog.com/misreading-liberal-order-why-we-need-new-thinking-american-foreign-policy)</w:t>
      </w:r>
    </w:p>
    <w:p w14:paraId="2B3990C9" w14:textId="77777777" w:rsidR="009C1ECD" w:rsidRPr="001F2986" w:rsidRDefault="009C1ECD" w:rsidP="009C1ECD">
      <w:pPr>
        <w:rPr>
          <w:rFonts w:asciiTheme="minorHAnsi" w:hAnsiTheme="minorHAnsi" w:cstheme="minorHAnsi"/>
        </w:rPr>
      </w:pPr>
      <w:r w:rsidRPr="001F2986">
        <w:rPr>
          <w:rStyle w:val="Emphasis"/>
          <w:rFonts w:asciiTheme="minorHAnsi" w:hAnsiTheme="minorHAnsi" w:cstheme="minorHAnsi"/>
        </w:rPr>
        <w:t>Pushing back</w:t>
      </w:r>
      <w:r w:rsidRPr="001F2986">
        <w:rPr>
          <w:rStyle w:val="StyleUnderline"/>
          <w:rFonts w:asciiTheme="minorHAnsi" w:hAnsiTheme="minorHAnsi" w:cstheme="minorHAnsi"/>
        </w:rPr>
        <w:t xml:space="preserve"> against Trump’s foreign policy is an </w:t>
      </w:r>
      <w:r w:rsidRPr="001F2986">
        <w:rPr>
          <w:rStyle w:val="Emphasis"/>
          <w:rFonts w:asciiTheme="minorHAnsi" w:hAnsiTheme="minorHAnsi" w:cstheme="minorHAnsi"/>
        </w:rPr>
        <w:t>important goal</w:t>
      </w:r>
      <w:r w:rsidRPr="001F2986">
        <w:rPr>
          <w:rStyle w:val="StyleUnderline"/>
          <w:rFonts w:asciiTheme="minorHAnsi" w:hAnsiTheme="minorHAnsi" w:cstheme="minorHAnsi"/>
        </w:rPr>
        <w:t>.</w:t>
      </w:r>
      <w:r w:rsidRPr="001F2986">
        <w:rPr>
          <w:rFonts w:asciiTheme="minorHAnsi" w:hAnsiTheme="minorHAnsi" w:cstheme="minorHAnsi"/>
        </w:rPr>
        <w:t xml:space="preserve"> But </w:t>
      </w:r>
      <w:r w:rsidRPr="001F2986">
        <w:rPr>
          <w:rStyle w:val="StyleUnderline"/>
          <w:rFonts w:asciiTheme="minorHAnsi" w:hAnsiTheme="minorHAnsi" w:cstheme="minorHAnsi"/>
        </w:rPr>
        <w:t xml:space="preserve">moving forward requires a </w:t>
      </w:r>
      <w:r w:rsidRPr="001F2986">
        <w:rPr>
          <w:rStyle w:val="Emphasis"/>
          <w:rFonts w:asciiTheme="minorHAnsi" w:hAnsiTheme="minorHAnsi" w:cstheme="minorHAnsi"/>
        </w:rPr>
        <w:t>more serious analysis</w:t>
      </w:r>
      <w:r w:rsidRPr="001F2986">
        <w:rPr>
          <w:rStyle w:val="StyleUnderline"/>
          <w:rFonts w:asciiTheme="minorHAnsi" w:hAnsiTheme="minorHAnsi" w:cstheme="minorHAnsi"/>
        </w:rPr>
        <w:t xml:space="preserve"> than claiming that the “</w:t>
      </w:r>
      <w:r w:rsidRPr="001F2986">
        <w:rPr>
          <w:rStyle w:val="Emphasis"/>
          <w:rFonts w:asciiTheme="minorHAnsi" w:hAnsiTheme="minorHAnsi" w:cstheme="minorHAnsi"/>
        </w:rPr>
        <w:t>liberal international order</w:t>
      </w:r>
      <w:r w:rsidRPr="001F2986">
        <w:rPr>
          <w:rStyle w:val="StyleUnderline"/>
          <w:rFonts w:asciiTheme="minorHAnsi" w:hAnsiTheme="minorHAnsi" w:cstheme="minorHAnsi"/>
        </w:rPr>
        <w:t xml:space="preserve">” was the </w:t>
      </w:r>
      <w:r w:rsidRPr="001F2986">
        <w:rPr>
          <w:rStyle w:val="Emphasis"/>
          <w:rFonts w:asciiTheme="minorHAnsi" w:hAnsiTheme="minorHAnsi" w:cstheme="minorHAnsi"/>
        </w:rPr>
        <w:t>centerpiece</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past U.S. foreign-policy successes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thus </w:t>
      </w:r>
      <w:r w:rsidRPr="001F2986">
        <w:rPr>
          <w:rStyle w:val="Emphasis"/>
          <w:rFonts w:asciiTheme="minorHAnsi" w:hAnsiTheme="minorHAnsi" w:cstheme="minorHAnsi"/>
        </w:rPr>
        <w:t>should be again. Both claims are flawed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We need to understand the </w:t>
      </w:r>
      <w:r w:rsidRPr="000B6C97">
        <w:rPr>
          <w:rStyle w:val="Emphasis"/>
          <w:rFonts w:asciiTheme="minorHAnsi" w:hAnsiTheme="minorHAnsi" w:cstheme="minorHAnsi"/>
          <w:highlight w:val="cyan"/>
        </w:rPr>
        <w:t>limits</w:t>
      </w:r>
      <w:r w:rsidRPr="000B6C97">
        <w:rPr>
          <w:rStyle w:val="StyleUnderline"/>
          <w:rFonts w:asciiTheme="minorHAnsi" w:hAnsiTheme="minorHAnsi" w:cstheme="minorHAnsi"/>
          <w:highlight w:val="cyan"/>
        </w:rPr>
        <w:t xml:space="preserve"> of the l</w:t>
      </w:r>
      <w:r w:rsidRPr="001F2986">
        <w:rPr>
          <w:rStyle w:val="StyleUnderline"/>
          <w:rFonts w:asciiTheme="minorHAnsi" w:hAnsiTheme="minorHAnsi" w:cstheme="minorHAnsi"/>
        </w:rPr>
        <w:t xml:space="preserve">iberal </w:t>
      </w:r>
      <w:r w:rsidRPr="000B6C97">
        <w:rPr>
          <w:rStyle w:val="StyleUnderline"/>
          <w:rFonts w:asciiTheme="minorHAnsi" w:hAnsiTheme="minorHAnsi" w:cstheme="minorHAnsi"/>
          <w:highlight w:val="cyan"/>
        </w:rPr>
        <w:t>i</w:t>
      </w:r>
      <w:r w:rsidRPr="001F2986">
        <w:rPr>
          <w:rStyle w:val="StyleUnderline"/>
          <w:rFonts w:asciiTheme="minorHAnsi" w:hAnsiTheme="minorHAnsi" w:cstheme="minorHAnsi"/>
        </w:rPr>
        <w:t xml:space="preserve">nternational </w:t>
      </w:r>
      <w:r w:rsidRPr="000B6C97">
        <w:rPr>
          <w:rStyle w:val="StyleUnderline"/>
          <w:rFonts w:asciiTheme="minorHAnsi" w:hAnsiTheme="minorHAnsi" w:cstheme="minorHAnsi"/>
          <w:highlight w:val="cyan"/>
        </w:rPr>
        <w:t>o</w:t>
      </w:r>
      <w:r w:rsidRPr="001F2986">
        <w:rPr>
          <w:rStyle w:val="StyleUnderline"/>
          <w:rFonts w:asciiTheme="minorHAnsi" w:hAnsiTheme="minorHAnsi" w:cstheme="minorHAnsi"/>
        </w:rPr>
        <w:t>rder,</w:t>
      </w:r>
      <w:r w:rsidRPr="001F2986">
        <w:rPr>
          <w:rFonts w:asciiTheme="minorHAnsi" w:hAnsiTheme="minorHAnsi" w:cstheme="minorHAnsi"/>
        </w:rPr>
        <w:t xml:space="preserve"> where it previously failed to deliver benefits, and why it offers little guidance for many contemporary questions.</w:t>
      </w:r>
    </w:p>
    <w:p w14:paraId="5A744676" w14:textId="77777777" w:rsidR="009C1ECD" w:rsidRPr="001F2986" w:rsidRDefault="009C1ECD" w:rsidP="009C1ECD">
      <w:pPr>
        <w:rPr>
          <w:rFonts w:asciiTheme="minorHAnsi" w:hAnsiTheme="minorHAnsi" w:cstheme="minorHAnsi"/>
        </w:rPr>
      </w:pPr>
      <w:r w:rsidRPr="001F2986">
        <w:rPr>
          <w:rFonts w:asciiTheme="minorHAnsi" w:hAnsiTheme="minorHAnsi" w:cstheme="minorHAnsi"/>
        </w:rPr>
        <w:t xml:space="preserve">First, </w:t>
      </w:r>
      <w:r w:rsidRPr="001F2986">
        <w:rPr>
          <w:rStyle w:val="StyleUnderline"/>
          <w:rFonts w:asciiTheme="minorHAnsi" w:hAnsiTheme="minorHAnsi" w:cstheme="minorHAnsi"/>
        </w:rPr>
        <w:t xml:space="preserve">advocates of the order tend to </w:t>
      </w:r>
      <w:r w:rsidRPr="001F2986">
        <w:rPr>
          <w:rStyle w:val="Emphasis"/>
          <w:rFonts w:asciiTheme="minorHAnsi" w:hAnsiTheme="minorHAnsi" w:cstheme="minorHAnsi"/>
        </w:rPr>
        <w:t>skim past</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policies</w:t>
      </w:r>
      <w:r w:rsidRPr="001F2986">
        <w:rPr>
          <w:rStyle w:val="StyleUnderline"/>
          <w:rFonts w:asciiTheme="minorHAnsi" w:hAnsiTheme="minorHAnsi" w:cstheme="minorHAnsi"/>
        </w:rPr>
        <w:t xml:space="preserve"> pursued </w:t>
      </w:r>
      <w:r w:rsidRPr="000B6C97">
        <w:rPr>
          <w:rStyle w:val="StyleUnderline"/>
          <w:rFonts w:asciiTheme="minorHAnsi" w:hAnsiTheme="minorHAnsi" w:cstheme="minorHAnsi"/>
          <w:highlight w:val="cyan"/>
        </w:rPr>
        <w:t>under the l</w:t>
      </w:r>
      <w:r w:rsidRPr="001F2986">
        <w:rPr>
          <w:rStyle w:val="StyleUnderline"/>
          <w:rFonts w:asciiTheme="minorHAnsi" w:hAnsiTheme="minorHAnsi" w:cstheme="minorHAnsi"/>
        </w:rPr>
        <w:t xml:space="preserve">iberal </w:t>
      </w:r>
      <w:r w:rsidRPr="000B6C97">
        <w:rPr>
          <w:rStyle w:val="StyleUnderline"/>
          <w:rFonts w:asciiTheme="minorHAnsi" w:hAnsiTheme="minorHAnsi" w:cstheme="minorHAnsi"/>
          <w:highlight w:val="cyan"/>
        </w:rPr>
        <w:t>o</w:t>
      </w:r>
      <w:r w:rsidRPr="001F2986">
        <w:rPr>
          <w:rStyle w:val="StyleUnderline"/>
          <w:rFonts w:asciiTheme="minorHAnsi" w:hAnsiTheme="minorHAnsi" w:cstheme="minorHAnsi"/>
        </w:rPr>
        <w:t xml:space="preserve">rder that </w:t>
      </w:r>
      <w:r w:rsidRPr="000B6C97">
        <w:rPr>
          <w:rStyle w:val="Emphasis"/>
          <w:rFonts w:asciiTheme="minorHAnsi" w:hAnsiTheme="minorHAnsi" w:cstheme="minorHAnsi"/>
          <w:highlight w:val="cyan"/>
        </w:rPr>
        <w:t>have not worked</w:t>
      </w:r>
      <w:r w:rsidRPr="001F2986">
        <w:rPr>
          <w:rFonts w:asciiTheme="minorHAnsi" w:hAnsiTheme="minorHAnsi" w:cstheme="minorHAnsi"/>
        </w:rPr>
        <w:t>. These mistakes need to be directly confronted to do better in the future.</w:t>
      </w:r>
    </w:p>
    <w:p w14:paraId="39BFF5BC" w14:textId="77777777" w:rsidR="009C1ECD" w:rsidRPr="001F2986" w:rsidRDefault="009C1ECD" w:rsidP="009C1ECD">
      <w:pPr>
        <w:rPr>
          <w:rFonts w:asciiTheme="minorHAnsi" w:hAnsiTheme="minorHAnsi" w:cstheme="minorHAnsi"/>
        </w:rPr>
      </w:pPr>
      <w:r w:rsidRPr="000B6C97">
        <w:rPr>
          <w:rStyle w:val="StyleUnderline"/>
          <w:rFonts w:asciiTheme="minorHAnsi" w:hAnsiTheme="minorHAnsi" w:cstheme="minorHAnsi"/>
          <w:highlight w:val="cyan"/>
        </w:rPr>
        <w:t>Proponents</w:t>
      </w:r>
      <w:r w:rsidRPr="001F2986">
        <w:rPr>
          <w:rStyle w:val="StyleUnderline"/>
          <w:rFonts w:asciiTheme="minorHAnsi" w:hAnsiTheme="minorHAnsi" w:cstheme="minorHAnsi"/>
        </w:rPr>
        <w:t xml:space="preserve"> of the order</w:t>
      </w:r>
      <w:r w:rsidRPr="001F2986">
        <w:rPr>
          <w:rFonts w:asciiTheme="minorHAnsi" w:hAnsiTheme="minorHAnsi" w:cstheme="minorHAnsi"/>
        </w:rPr>
        <w:t xml:space="preserve">, however, often </w:t>
      </w:r>
      <w:r w:rsidRPr="000B6C97">
        <w:rPr>
          <w:rStyle w:val="StyleUnderline"/>
          <w:rFonts w:asciiTheme="minorHAnsi" w:hAnsiTheme="minorHAnsi" w:cstheme="minorHAnsi"/>
          <w:highlight w:val="cyan"/>
        </w:rPr>
        <w:t>present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narrow</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highly </w:t>
      </w:r>
      <w:r w:rsidRPr="000B6C97">
        <w:rPr>
          <w:rStyle w:val="Emphasis"/>
          <w:rFonts w:asciiTheme="minorHAnsi" w:hAnsiTheme="minorHAnsi" w:cstheme="minorHAnsi"/>
          <w:highlight w:val="cyan"/>
        </w:rPr>
        <w:t>selective reading of history</w:t>
      </w:r>
      <w:r w:rsidRPr="000B6C97">
        <w:rPr>
          <w:rStyle w:val="StyleUnderline"/>
          <w:rFonts w:asciiTheme="minorHAnsi" w:hAnsiTheme="minorHAnsi" w:cstheme="minorHAnsi"/>
          <w:highlight w:val="cyan"/>
        </w:rPr>
        <w:t xml:space="preserve"> that </w:t>
      </w:r>
      <w:r w:rsidRPr="000B6C97">
        <w:rPr>
          <w:rStyle w:val="Emphasis"/>
          <w:rFonts w:asciiTheme="minorHAnsi" w:hAnsiTheme="minorHAnsi" w:cstheme="minorHAnsi"/>
          <w:highlight w:val="cyan"/>
        </w:rPr>
        <w:t>ignores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much</w:t>
      </w:r>
      <w:r w:rsidRPr="001F2986">
        <w:rPr>
          <w:rStyle w:val="StyleUnderline"/>
          <w:rFonts w:asciiTheme="minorHAnsi" w:hAnsiTheme="minorHAnsi" w:cstheme="minorHAnsi"/>
        </w:rPr>
        <w:t xml:space="preserve"> of the </w:t>
      </w:r>
      <w:r w:rsidRPr="001F2986">
        <w:rPr>
          <w:rStyle w:val="Emphasis"/>
          <w:rFonts w:asciiTheme="minorHAnsi" w:hAnsiTheme="minorHAnsi" w:cstheme="minorHAnsi"/>
        </w:rPr>
        <w:t xml:space="preserve">coercion, violence, and </w:t>
      </w:r>
      <w:r w:rsidRPr="000B6C97">
        <w:rPr>
          <w:rStyle w:val="Emphasis"/>
          <w:rFonts w:asciiTheme="minorHAnsi" w:hAnsiTheme="minorHAnsi" w:cstheme="minorHAnsi"/>
          <w:highlight w:val="cyan"/>
        </w:rPr>
        <w:t>instability</w:t>
      </w:r>
      <w:r w:rsidRPr="001F2986">
        <w:rPr>
          <w:rStyle w:val="StyleUnderline"/>
          <w:rFonts w:asciiTheme="minorHAnsi" w:hAnsiTheme="minorHAnsi" w:cstheme="minorHAnsi"/>
        </w:rPr>
        <w:t xml:space="preserve"> that accompanied post-war history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Problematic outcomes are treated as </w:t>
      </w:r>
      <w:r w:rsidRPr="001F2986">
        <w:rPr>
          <w:rFonts w:asciiTheme="minorHAnsi" w:hAnsiTheme="minorHAnsi" w:cstheme="minorHAnsi"/>
        </w:rPr>
        <w:t>either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aberrant exceptions</w:t>
      </w:r>
      <w:r w:rsidRPr="001F2986">
        <w:rPr>
          <w:rFonts w:asciiTheme="minorHAnsi" w:hAnsiTheme="minorHAnsi" w:cstheme="minorHAnsi"/>
        </w:rPr>
        <w:t xml:space="preserve"> or as not truly characterizing the order. One recent defense of the liberal order by prominent liberal institutionalists Daniel </w:t>
      </w:r>
      <w:r w:rsidRPr="001F2986">
        <w:rPr>
          <w:rStyle w:val="Emphasis"/>
          <w:rFonts w:asciiTheme="minorHAnsi" w:hAnsiTheme="minorHAnsi" w:cstheme="minorHAnsi"/>
        </w:rPr>
        <w:t>Deudney</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G. John </w:t>
      </w:r>
      <w:r w:rsidRPr="000B6C97">
        <w:rPr>
          <w:rStyle w:val="Emphasis"/>
          <w:rFonts w:asciiTheme="minorHAnsi" w:hAnsiTheme="minorHAnsi" w:cstheme="minorHAnsi"/>
          <w:highlight w:val="cyan"/>
        </w:rPr>
        <w:t>Ikenberry</w:t>
      </w:r>
      <w:r w:rsidRPr="001F2986">
        <w:rPr>
          <w:rFonts w:asciiTheme="minorHAnsi" w:hAnsiTheme="minorHAnsi" w:cstheme="minorHAnsi"/>
        </w:rPr>
        <w:t xml:space="preserve">, for instance, </w:t>
      </w:r>
      <w:r w:rsidRPr="000B6C97">
        <w:rPr>
          <w:rStyle w:val="Emphasis"/>
          <w:rFonts w:asciiTheme="minorHAnsi" w:hAnsiTheme="minorHAnsi" w:cstheme="minorHAnsi"/>
          <w:highlight w:val="cyan"/>
        </w:rPr>
        <w:t>does not mention</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Iraq</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Afghanistan</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Vietnam</w:t>
      </w:r>
      <w:r w:rsidRPr="000B6C97">
        <w:rPr>
          <w:rStyle w:val="StyleUnderline"/>
          <w:rFonts w:asciiTheme="minorHAnsi" w:hAnsiTheme="minorHAnsi" w:cstheme="minorHAnsi"/>
          <w:highlight w:val="cyan"/>
        </w:rPr>
        <w:t xml:space="preserve">, or </w:t>
      </w:r>
      <w:r w:rsidRPr="000B6C97">
        <w:rPr>
          <w:rStyle w:val="Emphasis"/>
          <w:rFonts w:asciiTheme="minorHAnsi" w:hAnsiTheme="minorHAnsi" w:cstheme="minorHAnsi"/>
          <w:highlight w:val="cyan"/>
        </w:rPr>
        <w:t>Libya</w:t>
      </w:r>
      <w:r w:rsidRPr="001F2986">
        <w:rPr>
          <w:rFonts w:asciiTheme="minorHAnsi" w:hAnsiTheme="minorHAnsi" w:cstheme="minorHAnsi"/>
        </w:rPr>
        <w:t xml:space="preserve">. Professors Stephen Chaudoin, Helen Milner, and Dustin Tingley herald the order’s “support for freedom, democracy, human rights, a free press.” Kori Schake writes that Western democracies’ wars are “about enlarging the perimeter of security and prosperity, expanding and consolidating the liberal order.” Historian Hal </w:t>
      </w:r>
      <w:r w:rsidRPr="001F2986">
        <w:rPr>
          <w:rStyle w:val="Emphasis"/>
          <w:rFonts w:asciiTheme="minorHAnsi" w:hAnsiTheme="minorHAnsi" w:cstheme="minorHAnsi"/>
        </w:rPr>
        <w:t>Brands</w:t>
      </w:r>
      <w:r w:rsidRPr="001F2986">
        <w:rPr>
          <w:rFonts w:asciiTheme="minorHAnsi" w:hAnsiTheme="minorHAnsi" w:cstheme="minorHAnsi"/>
        </w:rPr>
        <w:t xml:space="preserve"> argues that the order </w:t>
      </w:r>
      <w:r w:rsidRPr="001F2986">
        <w:rPr>
          <w:rStyle w:val="StyleUnderline"/>
          <w:rFonts w:asciiTheme="minorHAnsi" w:hAnsiTheme="minorHAnsi" w:cstheme="minorHAnsi"/>
        </w:rPr>
        <w:t>has advocated</w:t>
      </w:r>
      <w:r w:rsidRPr="001F2986">
        <w:rPr>
          <w:rFonts w:asciiTheme="minorHAnsi" w:hAnsiTheme="minorHAnsi" w:cstheme="minorHAnsi"/>
        </w:rPr>
        <w:t xml:space="preserve"> “</w:t>
      </w:r>
      <w:r w:rsidRPr="001F2986">
        <w:rPr>
          <w:rStyle w:val="Emphasis"/>
          <w:rFonts w:asciiTheme="minorHAnsi" w:hAnsiTheme="minorHAnsi" w:cstheme="minorHAnsi"/>
        </w:rPr>
        <w:t>political liberalism</w:t>
      </w:r>
      <w:r w:rsidRPr="001F2986">
        <w:rPr>
          <w:rFonts w:asciiTheme="minorHAnsi" w:hAnsiTheme="minorHAnsi" w:cstheme="minorHAnsi"/>
        </w:rPr>
        <w:t xml:space="preserve"> in the form of representative government and human rights; and other liberal concepts, such as nonaggression, self-determination, and the peaceful settlement of disputes.”</w:t>
      </w:r>
    </w:p>
    <w:p w14:paraId="1442F11C" w14:textId="77777777" w:rsidR="009C1ECD" w:rsidRPr="001F2986" w:rsidRDefault="009C1ECD" w:rsidP="009C1ECD">
      <w:pPr>
        <w:rPr>
          <w:rFonts w:asciiTheme="minorHAnsi" w:hAnsiTheme="minorHAnsi" w:cstheme="minorHAnsi"/>
          <w:u w:val="single"/>
        </w:rPr>
      </w:pPr>
      <w:r w:rsidRPr="001F2986">
        <w:rPr>
          <w:rFonts w:asciiTheme="minorHAnsi" w:hAnsiTheme="minorHAnsi" w:cstheme="minorHAnsi"/>
        </w:rPr>
        <w:t xml:space="preserve">Other analysts have persuasively argued that </w:t>
      </w:r>
      <w:r w:rsidRPr="001F2986">
        <w:rPr>
          <w:rStyle w:val="StyleUnderline"/>
          <w:rFonts w:asciiTheme="minorHAnsi" w:hAnsiTheme="minorHAnsi" w:cstheme="minorHAnsi"/>
        </w:rPr>
        <w:t>these accounts create an “</w:t>
      </w:r>
      <w:r w:rsidRPr="001F2986">
        <w:rPr>
          <w:rStyle w:val="Emphasis"/>
          <w:rFonts w:asciiTheme="minorHAnsi" w:hAnsiTheme="minorHAnsi" w:cstheme="minorHAnsi"/>
        </w:rPr>
        <w:t>imagined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picture</w:t>
      </w:r>
      <w:r w:rsidRPr="001F2986">
        <w:rPr>
          <w:rStyle w:val="StyleUnderline"/>
          <w:rFonts w:asciiTheme="minorHAnsi" w:hAnsiTheme="minorHAnsi" w:cstheme="minorHAnsi"/>
        </w:rPr>
        <w:t xml:space="preserve"> of post-World War II history.</w:t>
      </w:r>
      <w:r w:rsidRPr="001F2986">
        <w:rPr>
          <w:rFonts w:asciiTheme="minorHAnsi" w:hAnsiTheme="minorHAnsi" w:cstheme="minorHAnsi"/>
        </w:rPr>
        <w:t xml:space="preserve"> Patrick </w:t>
      </w:r>
      <w:r w:rsidRPr="001F2986">
        <w:rPr>
          <w:rStyle w:val="StyleUnderline"/>
          <w:rFonts w:asciiTheme="minorHAnsi" w:hAnsiTheme="minorHAnsi" w:cstheme="minorHAnsi"/>
        </w:rPr>
        <w:t xml:space="preserve">Porter outlines in detail how </w:t>
      </w:r>
      <w:r w:rsidRPr="001F2986">
        <w:rPr>
          <w:rStyle w:val="Emphasis"/>
          <w:rFonts w:asciiTheme="minorHAnsi" w:hAnsiTheme="minorHAnsi" w:cstheme="minorHAnsi"/>
        </w:rPr>
        <w:t>coercive, violent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hypocritical</w:t>
      </w:r>
      <w:r w:rsidRPr="001F2986">
        <w:rPr>
          <w:rStyle w:val="StyleUnderline"/>
          <w:rFonts w:asciiTheme="minorHAnsi" w:hAnsiTheme="minorHAnsi" w:cstheme="minorHAnsi"/>
        </w:rPr>
        <w:t xml:space="preserve"> U.S. foreign policy has often been</w:t>
      </w:r>
      <w:r w:rsidRPr="001F2986">
        <w:rPr>
          <w:rFonts w:asciiTheme="minorHAnsi" w:hAnsiTheme="minorHAnsi" w:cstheme="minorHAnsi"/>
        </w:rPr>
        <w:t>. To the extent an international liberal order ever actually existed beyond a small cluster of countries, writes Nick Danforth, it was recent and short-lived. Thomas Meaney and Stephen Wertheim further argue that “</w:t>
      </w:r>
      <w:r w:rsidRPr="001F2986">
        <w:rPr>
          <w:rStyle w:val="StyleUnderline"/>
          <w:rFonts w:asciiTheme="minorHAnsi" w:hAnsiTheme="minorHAnsi" w:cstheme="minorHAnsi"/>
        </w:rPr>
        <w:t>critics exaggerate</w:t>
      </w:r>
      <w:r w:rsidRPr="001F2986">
        <w:rPr>
          <w:rFonts w:asciiTheme="minorHAnsi" w:hAnsiTheme="minorHAnsi" w:cstheme="minorHAnsi"/>
        </w:rPr>
        <w:t xml:space="preserve"> Mr. </w:t>
      </w:r>
      <w:r w:rsidRPr="001F2986">
        <w:rPr>
          <w:rStyle w:val="Emphasis"/>
          <w:rFonts w:asciiTheme="minorHAnsi" w:hAnsiTheme="minorHAnsi" w:cstheme="minorHAnsi"/>
        </w:rPr>
        <w:t>Trump’s abnormality</w:t>
      </w:r>
      <w:r w:rsidRPr="001F2986">
        <w:rPr>
          <w:rFonts w:asciiTheme="minorHAnsi" w:hAnsiTheme="minorHAnsi" w:cstheme="minorHAnsi"/>
        </w:rPr>
        <w:t xml:space="preserve">,” situating him within a long history of the pursuit of American self-interest. Graham Allison—no bomb-throwing radical—has recently written that </w:t>
      </w:r>
      <w:r w:rsidRPr="000B6C97">
        <w:rPr>
          <w:rStyle w:val="StyleUnderline"/>
          <w:rFonts w:asciiTheme="minorHAnsi" w:hAnsiTheme="minorHAnsi" w:cstheme="minorHAnsi"/>
          <w:highlight w:val="cyan"/>
        </w:rPr>
        <w:t>the order was a “</w:t>
      </w:r>
      <w:r w:rsidRPr="000B6C97">
        <w:rPr>
          <w:rStyle w:val="Emphasis"/>
          <w:rFonts w:asciiTheme="minorHAnsi" w:hAnsiTheme="minorHAnsi" w:cstheme="minorHAnsi"/>
          <w:highlight w:val="cyan"/>
        </w:rPr>
        <w:t>myth</w:t>
      </w:r>
      <w:r w:rsidRPr="000B6C97">
        <w:rPr>
          <w:rStyle w:val="StyleUnderline"/>
          <w:rFonts w:asciiTheme="minorHAnsi" w:hAnsiTheme="minorHAnsi" w:cstheme="minorHAnsi"/>
          <w:highlight w:val="cyan"/>
        </w:rPr>
        <w:t>” and</w:t>
      </w:r>
      <w:r w:rsidRPr="001F2986">
        <w:rPr>
          <w:rFonts w:asciiTheme="minorHAnsi" w:hAnsiTheme="minorHAnsi" w:cstheme="minorHAnsi"/>
        </w:rPr>
        <w:t xml:space="preserve"> that </w:t>
      </w:r>
      <w:r w:rsidRPr="000B6C97">
        <w:rPr>
          <w:rStyle w:val="Emphasis"/>
          <w:rFonts w:asciiTheme="minorHAnsi" w:hAnsiTheme="minorHAnsi" w:cstheme="minorHAnsi"/>
          <w:highlight w:val="cyan"/>
        </w:rPr>
        <w:t>credit</w:t>
      </w:r>
      <w:r w:rsidRPr="000B6C97">
        <w:rPr>
          <w:rStyle w:val="StyleUnderline"/>
          <w:rFonts w:asciiTheme="minorHAnsi" w:hAnsiTheme="minorHAnsi" w:cstheme="minorHAnsi"/>
          <w:highlight w:val="cyan"/>
        </w:rPr>
        <w:t xml:space="preserve"> for the </w:t>
      </w:r>
      <w:r w:rsidRPr="000B6C97">
        <w:rPr>
          <w:rStyle w:val="Emphasis"/>
          <w:rFonts w:asciiTheme="minorHAnsi" w:hAnsiTheme="minorHAnsi" w:cstheme="minorHAnsi"/>
          <w:highlight w:val="cyan"/>
        </w:rPr>
        <w:t>lack of great power war</w:t>
      </w:r>
      <w:r w:rsidRPr="000B6C97">
        <w:rPr>
          <w:rStyle w:val="StyleUnderline"/>
          <w:rFonts w:asciiTheme="minorHAnsi" w:hAnsiTheme="minorHAnsi" w:cstheme="minorHAnsi"/>
          <w:highlight w:val="cyan"/>
        </w:rPr>
        <w:t xml:space="preserve"> should </w:t>
      </w:r>
      <w:r w:rsidRPr="000B6C97">
        <w:rPr>
          <w:rStyle w:val="Emphasis"/>
          <w:rFonts w:asciiTheme="minorHAnsi" w:hAnsiTheme="minorHAnsi" w:cstheme="minorHAnsi"/>
          <w:highlight w:val="cyan"/>
        </w:rPr>
        <w:t>instead</w:t>
      </w:r>
      <w:r w:rsidRPr="000B6C97">
        <w:rPr>
          <w:rStyle w:val="StyleUnderline"/>
          <w:rFonts w:asciiTheme="minorHAnsi" w:hAnsiTheme="minorHAnsi" w:cstheme="minorHAnsi"/>
          <w:highlight w:val="cyan"/>
        </w:rPr>
        <w:t xml:space="preserve"> go to </w:t>
      </w:r>
      <w:r w:rsidRPr="000B6C97">
        <w:rPr>
          <w:rStyle w:val="Emphasis"/>
          <w:rFonts w:asciiTheme="minorHAnsi" w:hAnsiTheme="minorHAnsi" w:cstheme="minorHAnsi"/>
          <w:highlight w:val="cyan"/>
        </w:rPr>
        <w:t>nuclear deterrence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Coercion</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disregard for</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both </w:t>
      </w:r>
      <w:r w:rsidRPr="000B6C97">
        <w:rPr>
          <w:rStyle w:val="Emphasis"/>
          <w:rFonts w:asciiTheme="minorHAnsi" w:hAnsiTheme="minorHAnsi" w:cstheme="minorHAnsi"/>
          <w:highlight w:val="cyan"/>
        </w:rPr>
        <w:t>allies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political liberalism</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have been </w:t>
      </w:r>
      <w:r w:rsidRPr="000B6C97">
        <w:rPr>
          <w:rStyle w:val="Emphasis"/>
          <w:rFonts w:asciiTheme="minorHAnsi" w:hAnsiTheme="minorHAnsi" w:cstheme="minorHAnsi"/>
          <w:highlight w:val="cyan"/>
        </w:rPr>
        <w:t>entirely compatible</w:t>
      </w:r>
      <w:r w:rsidRPr="000B6C97">
        <w:rPr>
          <w:rStyle w:val="StyleUnderline"/>
          <w:rFonts w:asciiTheme="minorHAnsi" w:hAnsiTheme="minorHAnsi" w:cstheme="minorHAnsi"/>
          <w:highlight w:val="cyan"/>
        </w:rPr>
        <w:t xml:space="preserve"> with the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w:t>
      </w:r>
      <w:r w:rsidRPr="001F2986">
        <w:rPr>
          <w:rStyle w:val="Emphasis"/>
          <w:rFonts w:asciiTheme="minorHAnsi" w:hAnsiTheme="minorHAnsi" w:cstheme="minorHAnsi"/>
        </w:rPr>
        <w:t>iberal</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o</w:t>
      </w:r>
      <w:r w:rsidRPr="001F2986">
        <w:rPr>
          <w:rStyle w:val="Emphasis"/>
          <w:rFonts w:asciiTheme="minorHAnsi" w:hAnsiTheme="minorHAnsi" w:cstheme="minorHAnsi"/>
        </w:rPr>
        <w:t>rder</w:t>
      </w:r>
      <w:r w:rsidRPr="001F2986">
        <w:rPr>
          <w:rStyle w:val="StyleUnderline"/>
          <w:rFonts w:asciiTheme="minorHAnsi" w:hAnsiTheme="minorHAnsi" w:cstheme="minorHAnsi"/>
        </w:rPr>
        <w:t>.</w:t>
      </w:r>
    </w:p>
    <w:p w14:paraId="67288168" w14:textId="77777777" w:rsidR="009C1ECD" w:rsidRPr="001F2986" w:rsidRDefault="009C1ECD" w:rsidP="009C1ECD">
      <w:pPr>
        <w:rPr>
          <w:rFonts w:asciiTheme="minorHAnsi" w:hAnsiTheme="minorHAnsi" w:cstheme="minorHAnsi"/>
        </w:rPr>
      </w:pPr>
      <w:r w:rsidRPr="002D084C">
        <w:rPr>
          <w:rFonts w:asciiTheme="minorHAnsi" w:hAnsiTheme="minorHAnsi" w:cstheme="minorHAnsi"/>
        </w:rPr>
        <w:t xml:space="preserve">The last two decades have been a bumpy ride for U.S. foreign policy. Since 9/11, we have seen the disintegration of Syria, Yemen, and Libya, a war without end in Afghanistan, the collapse of the Arab Spring, the rise and resurgence of the Islamic State, and the distinctly mixed success of strategies aimed at managing China’s rise. At home, the growth of a national-security state has placed remarkable power in the hands of Donald Trump. </w:t>
      </w:r>
      <w:r w:rsidRPr="002D084C">
        <w:rPr>
          <w:rStyle w:val="StyleUnderline"/>
          <w:rFonts w:asciiTheme="minorHAnsi" w:hAnsiTheme="minorHAnsi" w:cstheme="minorHAnsi"/>
        </w:rPr>
        <w:t xml:space="preserve">Simply </w:t>
      </w:r>
      <w:r w:rsidRPr="002D084C">
        <w:rPr>
          <w:rStyle w:val="Emphasis"/>
          <w:rFonts w:asciiTheme="minorHAnsi" w:hAnsiTheme="minorHAnsi" w:cstheme="minorHAnsi"/>
        </w:rPr>
        <w:t>returning to the old order</w:t>
      </w:r>
      <w:r w:rsidRPr="002D084C">
        <w:rPr>
          <w:rStyle w:val="StyleUnderline"/>
          <w:rFonts w:asciiTheme="minorHAnsi" w:hAnsiTheme="minorHAnsi" w:cstheme="minorHAnsi"/>
        </w:rPr>
        <w:t xml:space="preserve"> is </w:t>
      </w:r>
      <w:r w:rsidRPr="002D084C">
        <w:rPr>
          <w:rStyle w:val="Emphasis"/>
          <w:rFonts w:asciiTheme="minorHAnsi" w:hAnsiTheme="minorHAnsi" w:cstheme="minorHAnsi"/>
        </w:rPr>
        <w:t>no guarantee</w:t>
      </w:r>
      <w:r w:rsidRPr="002D084C">
        <w:rPr>
          <w:rStyle w:val="StyleUnderline"/>
          <w:rFonts w:asciiTheme="minorHAnsi" w:hAnsiTheme="minorHAnsi" w:cstheme="minorHAnsi"/>
        </w:rPr>
        <w:t xml:space="preserve"> of good results.</w:t>
      </w:r>
      <w:r w:rsidRPr="002D084C">
        <w:rPr>
          <w:rFonts w:asciiTheme="minorHAnsi" w:hAnsiTheme="minorHAnsi" w:cstheme="minorHAnsi"/>
        </w:rPr>
        <w:t xml:space="preserve"> Grappling openly with failure and self-inflicted wounds—while also acknowledging clear benefits of the order—is essential for moving beyond self-congratulatory platitudes.</w:t>
      </w:r>
    </w:p>
    <w:bookmarkEnd w:id="6"/>
    <w:p w14:paraId="17F96281" w14:textId="77777777" w:rsidR="009C1ECD" w:rsidRPr="001F2986" w:rsidRDefault="009C1ECD" w:rsidP="009C1ECD">
      <w:pPr>
        <w:pStyle w:val="Heading3"/>
        <w:rPr>
          <w:rFonts w:asciiTheme="minorHAnsi" w:hAnsiTheme="minorHAnsi" w:cstheme="minorHAnsi"/>
        </w:rPr>
      </w:pPr>
      <w:r w:rsidRPr="001F2986">
        <w:rPr>
          <w:rFonts w:asciiTheme="minorHAnsi" w:hAnsiTheme="minorHAnsi" w:cstheme="minorHAnsi"/>
        </w:rPr>
        <w:t>1NC---Resilient/US Not Key---LIO</w:t>
      </w:r>
    </w:p>
    <w:p w14:paraId="55449BAB" w14:textId="77777777" w:rsidR="009C1ECD" w:rsidRPr="001F2986" w:rsidRDefault="009C1ECD" w:rsidP="009C1ECD">
      <w:pPr>
        <w:pStyle w:val="Heading4"/>
        <w:rPr>
          <w:rFonts w:asciiTheme="minorHAnsi" w:hAnsiTheme="minorHAnsi" w:cstheme="minorHAnsi"/>
        </w:rPr>
      </w:pPr>
      <w:r w:rsidRPr="001F2986">
        <w:rPr>
          <w:rFonts w:asciiTheme="minorHAnsi" w:hAnsiTheme="minorHAnsi" w:cstheme="minorHAnsi"/>
        </w:rPr>
        <w:t xml:space="preserve">International order is </w:t>
      </w:r>
      <w:r w:rsidRPr="001F2986">
        <w:rPr>
          <w:rFonts w:asciiTheme="minorHAnsi" w:hAnsiTheme="minorHAnsi" w:cstheme="minorHAnsi"/>
          <w:u w:val="single"/>
        </w:rPr>
        <w:t>resilient</w:t>
      </w:r>
      <w:r w:rsidRPr="001F2986">
        <w:rPr>
          <w:rFonts w:asciiTheme="minorHAnsi" w:hAnsiTheme="minorHAnsi" w:cstheme="minorHAnsi"/>
        </w:rPr>
        <w:t xml:space="preserve">, the U.S. isn’t key---it </w:t>
      </w:r>
      <w:r w:rsidRPr="001F2986">
        <w:rPr>
          <w:rFonts w:asciiTheme="minorHAnsi" w:hAnsiTheme="minorHAnsi" w:cstheme="minorHAnsi"/>
          <w:u w:val="single"/>
        </w:rPr>
        <w:t>adapts</w:t>
      </w:r>
      <w:r w:rsidRPr="001F2986">
        <w:rPr>
          <w:rFonts w:asciiTheme="minorHAnsi" w:hAnsiTheme="minorHAnsi" w:cstheme="minorHAnsi"/>
        </w:rPr>
        <w:t xml:space="preserve"> and </w:t>
      </w:r>
      <w:r w:rsidRPr="001F2986">
        <w:rPr>
          <w:rFonts w:asciiTheme="minorHAnsi" w:hAnsiTheme="minorHAnsi" w:cstheme="minorHAnsi"/>
          <w:u w:val="single"/>
        </w:rPr>
        <w:t>self-corrects</w:t>
      </w:r>
    </w:p>
    <w:p w14:paraId="4414E0CA" w14:textId="77777777" w:rsidR="009C1ECD" w:rsidRPr="001F2986" w:rsidRDefault="009C1ECD" w:rsidP="009C1ECD">
      <w:pPr>
        <w:rPr>
          <w:rFonts w:asciiTheme="minorHAnsi" w:hAnsiTheme="minorHAnsi" w:cstheme="minorHAnsi"/>
        </w:rPr>
      </w:pPr>
      <w:r w:rsidRPr="001F2986">
        <w:rPr>
          <w:rStyle w:val="Style13ptBold"/>
          <w:rFonts w:asciiTheme="minorHAnsi" w:hAnsiTheme="minorHAnsi" w:cstheme="minorHAnsi"/>
        </w:rPr>
        <w:t>Deudney and Ikenberry, 18</w:t>
      </w:r>
      <w:r w:rsidRPr="001F2986">
        <w:rPr>
          <w:rFonts w:asciiTheme="minorHAnsi" w:hAnsiTheme="minorHAnsi" w:cstheme="minorHAnsi"/>
        </w:rPr>
        <w:t xml:space="preserve"> - *Daniel Deudney, Associate Professor of Political Science at Johns Hopkins University **G. John Ikenberry is Albert G. Milbank Professor of Politics and International Affairs at Princeton University; “Liberal World: The Resilient Order,” Foreign Affairs, July/August 2018, https://www.foreignaffairs.com/articles/world/2018-06-14/liberal-world</w:t>
      </w:r>
    </w:p>
    <w:p w14:paraId="70006DE9"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Decades after they were supposedly banished from the West, the dark forces of world politics—</w:t>
      </w:r>
      <w:r w:rsidRPr="001F2986">
        <w:rPr>
          <w:rStyle w:val="StyleUnderline"/>
          <w:rFonts w:asciiTheme="minorHAnsi" w:hAnsiTheme="minorHAnsi" w:cstheme="minorHAnsi"/>
        </w:rPr>
        <w:t>illiberalism, autocracy, nationalism, protectionism, spheres of influence, territorial revisionism</w:t>
      </w:r>
      <w:r w:rsidRPr="001F2986">
        <w:rPr>
          <w:rFonts w:asciiTheme="minorHAnsi" w:hAnsiTheme="minorHAnsi" w:cstheme="minorHAnsi"/>
          <w:sz w:val="16"/>
        </w:rPr>
        <w:t xml:space="preserve">—have </w:t>
      </w:r>
      <w:r w:rsidRPr="001F2986">
        <w:rPr>
          <w:rStyle w:val="Emphasis"/>
          <w:rFonts w:asciiTheme="minorHAnsi" w:hAnsiTheme="minorHAnsi" w:cstheme="minorHAnsi"/>
        </w:rPr>
        <w:t>reasserted themselves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China and Russia have </w:t>
      </w:r>
      <w:r w:rsidRPr="001F2986">
        <w:rPr>
          <w:rStyle w:val="Emphasis"/>
          <w:rFonts w:asciiTheme="minorHAnsi" w:hAnsiTheme="minorHAnsi" w:cstheme="minorHAnsi"/>
        </w:rPr>
        <w:t>dashed all hopes</w:t>
      </w:r>
      <w:r w:rsidRPr="001F2986">
        <w:rPr>
          <w:rFonts w:asciiTheme="minorHAnsi" w:hAnsiTheme="minorHAnsi" w:cstheme="minorHAnsi"/>
          <w:sz w:val="16"/>
        </w:rPr>
        <w:t xml:space="preserve"> that </w:t>
      </w:r>
      <w:r w:rsidRPr="001F2986">
        <w:rPr>
          <w:rStyle w:val="StyleUnderline"/>
          <w:rFonts w:asciiTheme="minorHAnsi" w:hAnsiTheme="minorHAnsi" w:cstheme="minorHAnsi"/>
        </w:rPr>
        <w:t>they would</w:t>
      </w:r>
      <w:r w:rsidRPr="001F2986">
        <w:rPr>
          <w:rFonts w:asciiTheme="minorHAnsi" w:hAnsiTheme="minorHAnsi" w:cstheme="minorHAnsi"/>
          <w:sz w:val="16"/>
        </w:rPr>
        <w:t xml:space="preserve"> quickly transition to democracy and </w:t>
      </w:r>
      <w:r w:rsidRPr="001F2986">
        <w:rPr>
          <w:rStyle w:val="StyleUnderline"/>
          <w:rFonts w:asciiTheme="minorHAnsi" w:hAnsiTheme="minorHAnsi" w:cstheme="minorHAnsi"/>
        </w:rPr>
        <w:t>support the liberal world order</w:t>
      </w:r>
      <w:r w:rsidRPr="001F2986">
        <w:rPr>
          <w:rFonts w:asciiTheme="minorHAnsi" w:hAnsiTheme="minorHAnsi" w:cstheme="minorHAnsi"/>
          <w:sz w:val="16"/>
        </w:rPr>
        <w:t xml:space="preserve">. To the contrary, </w:t>
      </w:r>
      <w:r w:rsidRPr="001F2986">
        <w:rPr>
          <w:rStyle w:val="StyleUnderline"/>
          <w:rFonts w:asciiTheme="minorHAnsi" w:hAnsiTheme="minorHAnsi" w:cstheme="minorHAnsi"/>
        </w:rPr>
        <w:t>they</w:t>
      </w:r>
      <w:r w:rsidRPr="001F2986">
        <w:rPr>
          <w:rFonts w:asciiTheme="minorHAnsi" w:hAnsiTheme="minorHAnsi" w:cstheme="minorHAnsi"/>
          <w:sz w:val="16"/>
        </w:rPr>
        <w:t xml:space="preserve"> have </w:t>
      </w:r>
      <w:r w:rsidRPr="001F2986">
        <w:rPr>
          <w:rStyle w:val="Emphasis"/>
          <w:rFonts w:asciiTheme="minorHAnsi" w:hAnsiTheme="minorHAnsi" w:cstheme="minorHAnsi"/>
        </w:rPr>
        <w:t>strengthened their authoritarian systems</w:t>
      </w:r>
      <w:r w:rsidRPr="001F2986">
        <w:rPr>
          <w:rFonts w:asciiTheme="minorHAnsi" w:hAnsiTheme="minorHAnsi" w:cstheme="minorHAnsi"/>
          <w:sz w:val="16"/>
        </w:rPr>
        <w:t xml:space="preserve"> at home </w:t>
      </w:r>
      <w:r w:rsidRPr="001F2986">
        <w:rPr>
          <w:rStyle w:val="StyleUnderline"/>
          <w:rFonts w:asciiTheme="minorHAnsi" w:hAnsiTheme="minorHAnsi" w:cstheme="minorHAnsi"/>
        </w:rPr>
        <w:t>and</w:t>
      </w:r>
      <w:r w:rsidRPr="001F2986">
        <w:rPr>
          <w:rFonts w:asciiTheme="minorHAnsi" w:hAnsiTheme="minorHAnsi" w:cstheme="minorHAnsi"/>
          <w:sz w:val="16"/>
        </w:rPr>
        <w:t xml:space="preserve"> </w:t>
      </w:r>
      <w:r w:rsidRPr="001F2986">
        <w:rPr>
          <w:rStyle w:val="Emphasis"/>
          <w:rFonts w:asciiTheme="minorHAnsi" w:hAnsiTheme="minorHAnsi" w:cstheme="minorHAnsi"/>
        </w:rPr>
        <w:t>flouted norms</w:t>
      </w:r>
      <w:r w:rsidRPr="001F2986">
        <w:rPr>
          <w:rFonts w:asciiTheme="minorHAnsi" w:hAnsiTheme="minorHAnsi" w:cstheme="minorHAnsi"/>
          <w:sz w:val="16"/>
        </w:rPr>
        <w:t xml:space="preserve"> abroad. Even more stunning, with the United Kingdom having voted for Brexit and the United States having elected Donald Trump as president, the leading patrons of the liberal world order have chosen to undermine their own system. Across the world, </w:t>
      </w:r>
      <w:r w:rsidRPr="001F2986">
        <w:rPr>
          <w:rStyle w:val="StyleUnderline"/>
          <w:rFonts w:asciiTheme="minorHAnsi" w:hAnsiTheme="minorHAnsi" w:cstheme="minorHAnsi"/>
        </w:rPr>
        <w:t xml:space="preserve">a new nationalist mindset has </w:t>
      </w:r>
      <w:r w:rsidRPr="001F2986">
        <w:rPr>
          <w:rStyle w:val="Emphasis"/>
          <w:rFonts w:asciiTheme="minorHAnsi" w:hAnsiTheme="minorHAnsi" w:cstheme="minorHAnsi"/>
        </w:rPr>
        <w:t>emerged</w:t>
      </w:r>
      <w:r w:rsidRPr="001F2986">
        <w:rPr>
          <w:rFonts w:asciiTheme="minorHAnsi" w:hAnsiTheme="minorHAnsi" w:cstheme="minorHAnsi"/>
          <w:sz w:val="16"/>
        </w:rPr>
        <w:t>, one t</w:t>
      </w:r>
      <w:r w:rsidRPr="001F2986">
        <w:rPr>
          <w:rStyle w:val="StyleUnderline"/>
          <w:rFonts w:asciiTheme="minorHAnsi" w:hAnsiTheme="minorHAnsi" w:cstheme="minorHAnsi"/>
        </w:rPr>
        <w:t xml:space="preserve">hat views international institutions and globalization as threats to national sovereignty </w:t>
      </w:r>
      <w:r w:rsidRPr="001F2986">
        <w:rPr>
          <w:rFonts w:asciiTheme="minorHAnsi" w:hAnsiTheme="minorHAnsi" w:cstheme="minorHAnsi"/>
          <w:sz w:val="16"/>
        </w:rPr>
        <w:t>and identity rather than opportunities.</w:t>
      </w:r>
    </w:p>
    <w:p w14:paraId="5B857D40"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The recent rise of illiberal forces and leaders is certainly worrisome. Yet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too soon</w:t>
      </w:r>
      <w:r w:rsidRPr="000B6C97">
        <w:rPr>
          <w:rStyle w:val="StyleUnderline"/>
          <w:rFonts w:asciiTheme="minorHAnsi" w:hAnsiTheme="minorHAnsi" w:cstheme="minorHAnsi"/>
          <w:highlight w:val="cyan"/>
        </w:rPr>
        <w:t xml:space="preserve"> to write the obituary of liberalism</w:t>
      </w:r>
      <w:r w:rsidRPr="001F2986">
        <w:rPr>
          <w:rStyle w:val="StyleUnderline"/>
          <w:rFonts w:asciiTheme="minorHAnsi" w:hAnsiTheme="minorHAnsi" w:cstheme="minorHAnsi"/>
        </w:rPr>
        <w:t xml:space="preserve"> </w:t>
      </w:r>
      <w:r w:rsidRPr="001F2986">
        <w:rPr>
          <w:rFonts w:asciiTheme="minorHAnsi" w:hAnsiTheme="minorHAnsi" w:cstheme="minorHAnsi"/>
          <w:sz w:val="16"/>
        </w:rPr>
        <w:t xml:space="preserve">as a theory of international relations, liberal democracy as a system of government, or the liberal order as the overarching framework for global politics. </w:t>
      </w:r>
      <w:r w:rsidRPr="001F2986">
        <w:rPr>
          <w:rStyle w:val="StyleUnderline"/>
          <w:rFonts w:asciiTheme="minorHAnsi" w:hAnsiTheme="minorHAnsi" w:cstheme="minorHAnsi"/>
        </w:rPr>
        <w:t>The liberal vision of nation-states cooperating to achieve security and prosperity remains as vital today</w:t>
      </w:r>
      <w:r w:rsidRPr="001F2986">
        <w:rPr>
          <w:rFonts w:asciiTheme="minorHAnsi" w:hAnsiTheme="minorHAnsi" w:cstheme="minorHAnsi"/>
          <w:sz w:val="16"/>
        </w:rPr>
        <w:t xml:space="preserve"> as at any time in the modern age. In the long course of history, </w:t>
      </w:r>
      <w:r w:rsidRPr="000B6C97">
        <w:rPr>
          <w:rStyle w:val="StyleUnderline"/>
          <w:rFonts w:asciiTheme="minorHAnsi" w:hAnsiTheme="minorHAnsi" w:cstheme="minorHAnsi"/>
          <w:highlight w:val="cyan"/>
        </w:rPr>
        <w:t>liberal democracy</w:t>
      </w:r>
      <w:r w:rsidRPr="001F2986">
        <w:rPr>
          <w:rStyle w:val="StyleUnderline"/>
          <w:rFonts w:asciiTheme="minorHAnsi" w:hAnsiTheme="minorHAnsi" w:cstheme="minorHAnsi"/>
        </w:rPr>
        <w:t xml:space="preserve"> has hit been hard times before</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only</w:t>
      </w:r>
      <w:r w:rsidRPr="001F2986">
        <w:rPr>
          <w:rStyle w:val="Emphasis"/>
          <w:rFonts w:asciiTheme="minorHAnsi" w:hAnsiTheme="minorHAnsi" w:cstheme="minorHAnsi"/>
        </w:rPr>
        <w:t xml:space="preserve"> to </w:t>
      </w:r>
      <w:r w:rsidRPr="000B6C97">
        <w:rPr>
          <w:rStyle w:val="Emphasis"/>
          <w:rFonts w:asciiTheme="minorHAnsi" w:hAnsiTheme="minorHAnsi" w:cstheme="minorHAnsi"/>
          <w:highlight w:val="cyan"/>
        </w:rPr>
        <w:t>rebound and gain ground</w:t>
      </w:r>
      <w:r w:rsidRPr="001F2986">
        <w:rPr>
          <w:rFonts w:asciiTheme="minorHAnsi" w:hAnsiTheme="minorHAnsi" w:cstheme="minorHAnsi"/>
          <w:sz w:val="16"/>
        </w:rPr>
        <w:t xml:space="preserve">. It has done so </w:t>
      </w:r>
      <w:r w:rsidRPr="001F2986">
        <w:rPr>
          <w:rStyle w:val="StyleUnderline"/>
          <w:rFonts w:asciiTheme="minorHAnsi" w:hAnsiTheme="minorHAnsi" w:cstheme="minorHAnsi"/>
        </w:rPr>
        <w:t>thanks to the appeal of its basic values and its unique capacities to effectively grapple with the problems of modernity and globalization.</w:t>
      </w:r>
    </w:p>
    <w:p w14:paraId="2B22F8F6"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For the first time in history, global institutions are now necessary to realize basic human interests; intense forms of interdependence that were once present only on a smaller scale are now present on a global scale.</w:t>
      </w:r>
    </w:p>
    <w:p w14:paraId="77B5C0BE" w14:textId="77777777" w:rsidR="009C1ECD" w:rsidRPr="001F2986" w:rsidRDefault="009C1ECD" w:rsidP="009C1ECD">
      <w:pPr>
        <w:rPr>
          <w:rStyle w:val="StyleUnderline"/>
          <w:rFonts w:asciiTheme="minorHAnsi" w:hAnsiTheme="minorHAnsi" w:cstheme="minorHAnsi"/>
        </w:rPr>
      </w:pPr>
      <w:r w:rsidRPr="001F2986">
        <w:rPr>
          <w:rStyle w:val="StyleUnderline"/>
          <w:rFonts w:asciiTheme="minorHAnsi" w:hAnsiTheme="minorHAnsi" w:cstheme="minorHAnsi"/>
        </w:rPr>
        <w:t>The order will endure</w:t>
      </w:r>
      <w:r w:rsidRPr="001F2986">
        <w:rPr>
          <w:rFonts w:asciiTheme="minorHAnsi" w:hAnsiTheme="minorHAnsi" w:cstheme="minorHAnsi"/>
          <w:sz w:val="16"/>
        </w:rPr>
        <w:t xml:space="preserve">, too. </w:t>
      </w:r>
      <w:r w:rsidRPr="000B6C97">
        <w:rPr>
          <w:rStyle w:val="Emphasis"/>
          <w:rFonts w:asciiTheme="minorHAnsi" w:hAnsiTheme="minorHAnsi" w:cstheme="minorHAnsi"/>
          <w:highlight w:val="cyan"/>
        </w:rPr>
        <w:t>Even though</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tates’ relative </w:t>
      </w:r>
      <w:r w:rsidRPr="000B6C97">
        <w:rPr>
          <w:rStyle w:val="StyleUnderline"/>
          <w:rFonts w:asciiTheme="minorHAnsi" w:hAnsiTheme="minorHAnsi" w:cstheme="minorHAnsi"/>
          <w:highlight w:val="cyan"/>
        </w:rPr>
        <w:t>power is waning</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the international system</w:t>
      </w:r>
      <w:r w:rsidRPr="001F2986">
        <w:rPr>
          <w:rFonts w:asciiTheme="minorHAnsi" w:hAnsiTheme="minorHAnsi" w:cstheme="minorHAnsi"/>
          <w:sz w:val="16"/>
        </w:rPr>
        <w:t xml:space="preserve"> that the country has sustained for seven decades </w:t>
      </w:r>
      <w:r w:rsidRPr="000B6C97">
        <w:rPr>
          <w:rStyle w:val="Emphasis"/>
          <w:rFonts w:asciiTheme="minorHAnsi" w:hAnsiTheme="minorHAnsi" w:cstheme="minorHAnsi"/>
          <w:highlight w:val="cyan"/>
        </w:rPr>
        <w:t>is</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remarkably durable</w:t>
      </w:r>
      <w:r w:rsidRPr="001F2986">
        <w:rPr>
          <w:rFonts w:asciiTheme="minorHAnsi" w:hAnsiTheme="minorHAnsi" w:cstheme="minorHAnsi"/>
          <w:sz w:val="16"/>
        </w:rPr>
        <w:t xml:space="preserve">. As long as interdependence—economic, security-related, and environmental—continues to grow, peoples and governments everywhere will be compelled to work together to solve problems or suffer grievous harm. By necessity, </w:t>
      </w:r>
      <w:r w:rsidRPr="001F2986">
        <w:rPr>
          <w:rStyle w:val="StyleUnderline"/>
          <w:rFonts w:asciiTheme="minorHAnsi" w:hAnsiTheme="minorHAnsi" w:cstheme="minorHAnsi"/>
        </w:rPr>
        <w:t>these efforts will build on and strengthen the institutions of the liberal order.</w:t>
      </w:r>
    </w:p>
    <w:p w14:paraId="12B02EE4"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THE LIBERAL VISION </w:t>
      </w:r>
    </w:p>
    <w:p w14:paraId="0C0389AB"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Modern liberalism holds that world politics requires new levels of political integration in response to relentlessly rising interdependence. But political orders do not arise spontaneously, and liberals argue that a world with more liberal democratic capitalist states will be more peaceful, prosperous, and respectful of human rights. It is not inevitable that history will end with the triumph of liberalism, but it is inevitable that a decent world order will be liberal.</w:t>
      </w:r>
    </w:p>
    <w:p w14:paraId="7EC5185E"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The recent rise of illiberal forces and the apparent recession of the liberal international order may seem to call this school of thought into question. But </w:t>
      </w:r>
      <w:r w:rsidRPr="001F2986">
        <w:rPr>
          <w:rStyle w:val="StyleUnderline"/>
          <w:rFonts w:asciiTheme="minorHAnsi" w:hAnsiTheme="minorHAnsi" w:cstheme="minorHAnsi"/>
        </w:rPr>
        <w:t xml:space="preserve">despite some notable exceptions, </w:t>
      </w:r>
      <w:r w:rsidRPr="000B6C97">
        <w:rPr>
          <w:rStyle w:val="StyleUnderline"/>
          <w:rFonts w:asciiTheme="minorHAnsi" w:hAnsiTheme="minorHAnsi" w:cstheme="minorHAnsi"/>
          <w:highlight w:val="cyan"/>
        </w:rPr>
        <w:t>states</w:t>
      </w:r>
      <w:r w:rsidRPr="001F2986">
        <w:rPr>
          <w:rStyle w:val="StyleUnderline"/>
          <w:rFonts w:asciiTheme="minorHAnsi" w:hAnsiTheme="minorHAnsi" w:cstheme="minorHAnsi"/>
        </w:rPr>
        <w:t xml:space="preserve"> still mostly </w:t>
      </w:r>
      <w:r w:rsidRPr="000B6C97">
        <w:rPr>
          <w:rStyle w:val="StyleUnderline"/>
          <w:rFonts w:asciiTheme="minorHAnsi" w:hAnsiTheme="minorHAnsi" w:cstheme="minorHAnsi"/>
          <w:highlight w:val="cyan"/>
        </w:rPr>
        <w:t>interact</w:t>
      </w:r>
      <w:r w:rsidRPr="001F2986">
        <w:rPr>
          <w:rStyle w:val="StyleUnderline"/>
          <w:rFonts w:asciiTheme="minorHAnsi" w:hAnsiTheme="minorHAnsi" w:cstheme="minorHAnsi"/>
        </w:rPr>
        <w:t xml:space="preserve"> through well-worn institutions and </w:t>
      </w:r>
      <w:r w:rsidRPr="000B6C97">
        <w:rPr>
          <w:rStyle w:val="StyleUnderline"/>
          <w:rFonts w:asciiTheme="minorHAnsi" w:hAnsiTheme="minorHAnsi" w:cstheme="minorHAnsi"/>
          <w:highlight w:val="cyan"/>
        </w:rPr>
        <w:t xml:space="preserve">in the spirit of </w:t>
      </w:r>
      <w:r w:rsidRPr="000B6C97">
        <w:rPr>
          <w:rStyle w:val="Emphasis"/>
          <w:rFonts w:asciiTheme="minorHAnsi" w:hAnsiTheme="minorHAnsi" w:cstheme="minorHAnsi"/>
          <w:highlight w:val="cyan"/>
        </w:rPr>
        <w:t>self-interested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pragmatic accommodation</w:t>
      </w:r>
      <w:r w:rsidRPr="001F2986">
        <w:rPr>
          <w:rFonts w:asciiTheme="minorHAnsi" w:hAnsiTheme="minorHAnsi" w:cstheme="minorHAnsi"/>
          <w:sz w:val="16"/>
        </w:rPr>
        <w:t>.</w:t>
      </w:r>
    </w:p>
    <w:p w14:paraId="6A44D7A4"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Moreover, part of the reason liberalism may look unsuited to the times is that many of its critics assail a strawman version of the theory. </w:t>
      </w:r>
      <w:r w:rsidRPr="001F2986">
        <w:rPr>
          <w:rStyle w:val="StyleUnderline"/>
          <w:rFonts w:asciiTheme="minorHAnsi" w:hAnsiTheme="minorHAnsi" w:cstheme="minorHAnsi"/>
        </w:rPr>
        <w:t>Liberals are often portrayed as having overly optimistic</w:t>
      </w:r>
      <w:r w:rsidRPr="001F2986">
        <w:rPr>
          <w:rFonts w:asciiTheme="minorHAnsi" w:hAnsiTheme="minorHAnsi" w:cstheme="minorHAnsi"/>
          <w:sz w:val="16"/>
        </w:rPr>
        <w:t>—even utopian—</w:t>
      </w:r>
      <w:r w:rsidRPr="001F2986">
        <w:rPr>
          <w:rStyle w:val="StyleUnderline"/>
          <w:rFonts w:asciiTheme="minorHAnsi" w:hAnsiTheme="minorHAnsi" w:cstheme="minorHAnsi"/>
        </w:rPr>
        <w:t>assumptions about the path of human history</w:t>
      </w:r>
      <w:r w:rsidRPr="001F2986">
        <w:rPr>
          <w:rFonts w:asciiTheme="minorHAnsi" w:hAnsiTheme="minorHAnsi" w:cstheme="minorHAnsi"/>
          <w:sz w:val="16"/>
        </w:rPr>
        <w:t xml:space="preserve">. In reality, they have a much more conditional and tempered optimism that recognizes tragic tradeoffs, and they are keenly attentive to the possibilities for large-scale catastrophes. Like realists, </w:t>
      </w:r>
      <w:r w:rsidRPr="001F2986">
        <w:rPr>
          <w:rStyle w:val="StyleUnderline"/>
          <w:rFonts w:asciiTheme="minorHAnsi" w:hAnsiTheme="minorHAnsi" w:cstheme="minorHAnsi"/>
        </w:rPr>
        <w:t>they recognize</w:t>
      </w:r>
      <w:r w:rsidRPr="001F2986">
        <w:rPr>
          <w:rFonts w:asciiTheme="minorHAnsi" w:hAnsiTheme="minorHAnsi" w:cstheme="minorHAnsi"/>
          <w:sz w:val="16"/>
        </w:rPr>
        <w:t xml:space="preserve"> that </w:t>
      </w:r>
      <w:r w:rsidRPr="001F2986">
        <w:rPr>
          <w:rStyle w:val="StyleUnderline"/>
          <w:rFonts w:asciiTheme="minorHAnsi" w:hAnsiTheme="minorHAnsi" w:cstheme="minorHAnsi"/>
        </w:rPr>
        <w:t>it is often human nature to seek power</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which is why they advocate </w:t>
      </w:r>
      <w:r w:rsidRPr="001F2986">
        <w:rPr>
          <w:rStyle w:val="Emphasis"/>
          <w:rFonts w:asciiTheme="minorHAnsi" w:hAnsiTheme="minorHAnsi" w:cstheme="minorHAnsi"/>
        </w:rPr>
        <w:t>constitutional</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legal restraints</w:t>
      </w:r>
      <w:r w:rsidRPr="001F2986">
        <w:rPr>
          <w:rFonts w:asciiTheme="minorHAnsi" w:hAnsiTheme="minorHAnsi" w:cstheme="minorHAnsi"/>
          <w:sz w:val="16"/>
        </w:rPr>
        <w:t>. But unlike realists, who see history as cyclical, liberals are heirs to the Enlightenment project of technological innovation, which opens new possibilities both for human progress and for disaster.</w:t>
      </w:r>
    </w:p>
    <w:p w14:paraId="6E119467"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Liberalism is essentially pragmatic. Modern liberals embrace democratic governments, market-based economic systems, and international institutions not out of idealism but because they believe these arrangements are better suited to realizing human interests in the modern world than any alternatives. Indeed, in thinking about world order, the variable that matters most for liberal thinkers is interdependence. For the first time in history, global institutions are now necessary to realize basic human interests; intense forms of interdependence that were once present only on a smaller scale are now present on a global scale. For example, </w:t>
      </w:r>
      <w:r w:rsidRPr="001F2986">
        <w:rPr>
          <w:rStyle w:val="StyleUnderline"/>
          <w:rFonts w:asciiTheme="minorHAnsi" w:hAnsiTheme="minorHAnsi" w:cstheme="minorHAnsi"/>
        </w:rPr>
        <w:t>whereas environmental problems used to be contained largely within countries or regions, the cumulative effect of human activities on the planet’s biospheric life-support system has now been so great as to require a new geologic name for the current time period—the Anthropocene</w:t>
      </w:r>
      <w:r w:rsidRPr="001F2986">
        <w:rPr>
          <w:rFonts w:asciiTheme="minorHAnsi" w:hAnsiTheme="minorHAnsi" w:cstheme="minorHAnsi"/>
          <w:sz w:val="16"/>
        </w:rPr>
        <w:t xml:space="preserve">. Unlike its backward-looking nationalist and realist rivals, </w:t>
      </w:r>
      <w:r w:rsidRPr="001F2986">
        <w:rPr>
          <w:rStyle w:val="StyleUnderline"/>
          <w:rFonts w:asciiTheme="minorHAnsi" w:hAnsiTheme="minorHAnsi" w:cstheme="minorHAnsi"/>
        </w:rPr>
        <w:t xml:space="preserve">liberalism has a </w:t>
      </w:r>
      <w:r w:rsidRPr="001F2986">
        <w:rPr>
          <w:rStyle w:val="Emphasis"/>
          <w:rFonts w:asciiTheme="minorHAnsi" w:hAnsiTheme="minorHAnsi" w:cstheme="minorHAnsi"/>
        </w:rPr>
        <w:t>pragmatic adaptability</w:t>
      </w:r>
      <w:r w:rsidRPr="001F2986">
        <w:rPr>
          <w:rStyle w:val="StyleUnderline"/>
          <w:rFonts w:asciiTheme="minorHAnsi" w:hAnsiTheme="minorHAnsi" w:cstheme="minorHAnsi"/>
        </w:rPr>
        <w:t xml:space="preserve"> and a penchant for institutional innovations that are </w:t>
      </w:r>
      <w:r w:rsidRPr="001F2986">
        <w:rPr>
          <w:rStyle w:val="Emphasis"/>
          <w:rFonts w:asciiTheme="minorHAnsi" w:hAnsiTheme="minorHAnsi" w:cstheme="minorHAnsi"/>
        </w:rPr>
        <w:t>vital for responding to</w:t>
      </w:r>
      <w:r w:rsidRPr="001F2986">
        <w:rPr>
          <w:rStyle w:val="StyleUnderline"/>
          <w:rFonts w:asciiTheme="minorHAnsi" w:hAnsiTheme="minorHAnsi" w:cstheme="minorHAnsi"/>
        </w:rPr>
        <w:t xml:space="preserve"> such emerging challenges as </w:t>
      </w:r>
      <w:r w:rsidRPr="001F2986">
        <w:rPr>
          <w:rStyle w:val="Emphasis"/>
          <w:rFonts w:asciiTheme="minorHAnsi" w:hAnsiTheme="minorHAnsi" w:cstheme="minorHAnsi"/>
        </w:rPr>
        <w:t>artificial intelligence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cyberwarfare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genetic engineering</w:t>
      </w:r>
      <w:r w:rsidRPr="001F2986">
        <w:rPr>
          <w:rStyle w:val="StyleUnderline"/>
          <w:rFonts w:asciiTheme="minorHAnsi" w:hAnsiTheme="minorHAnsi" w:cstheme="minorHAnsi"/>
        </w:rPr>
        <w:t>.</w:t>
      </w:r>
    </w:p>
    <w:p w14:paraId="33772DDA"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Overall, </w:t>
      </w:r>
      <w:r w:rsidRPr="000B6C97">
        <w:rPr>
          <w:rStyle w:val="StyleUnderline"/>
          <w:rFonts w:asciiTheme="minorHAnsi" w:hAnsiTheme="minorHAnsi" w:cstheme="minorHAnsi"/>
          <w:highlight w:val="cyan"/>
        </w:rPr>
        <w:t>liberalism 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perennially</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universally appealing</w:t>
      </w:r>
      <w:r w:rsidRPr="001F2986">
        <w:rPr>
          <w:rStyle w:val="StyleUnderline"/>
          <w:rFonts w:asciiTheme="minorHAnsi" w:hAnsiTheme="minorHAnsi" w:cstheme="minorHAnsi"/>
        </w:rPr>
        <w:t xml:space="preserve"> because it rests on a commitment to the dignity and freedom of individuals</w:t>
      </w:r>
      <w:r w:rsidRPr="001F2986">
        <w:rPr>
          <w:rFonts w:asciiTheme="minorHAnsi" w:hAnsiTheme="minorHAnsi" w:cstheme="minorHAnsi"/>
          <w:sz w:val="16"/>
        </w:rPr>
        <w:t xml:space="preserve">. It enshrines the idea of tolerance, which will be needed in spades as the world becomes increasingly interactive and diverse. Although the ideology emerged in the West, its values have become universal, and its champions have extended to encompass Mahatma Gandhi, Mikhail Gorbachev, and Nelson Mandela. And even though imperialism, slavery, and racism have marred Western history, </w:t>
      </w:r>
      <w:r w:rsidRPr="001F2986">
        <w:rPr>
          <w:rStyle w:val="StyleUnderline"/>
          <w:rFonts w:asciiTheme="minorHAnsi" w:hAnsiTheme="minorHAnsi" w:cstheme="minorHAnsi"/>
        </w:rPr>
        <w:t>liberalism has always been at the forefront of efforts</w:t>
      </w:r>
      <w:r w:rsidRPr="001F2986">
        <w:rPr>
          <w:rFonts w:asciiTheme="minorHAnsi" w:hAnsiTheme="minorHAnsi" w:cstheme="minorHAnsi"/>
          <w:sz w:val="16"/>
        </w:rPr>
        <w:t xml:space="preserve">—both peaceful and militant—to reform and end these practices. To the extent that the long arc of history does bend toward justice, it does so thanks to the activism and moral commitment of liberals and their allies. </w:t>
      </w:r>
    </w:p>
    <w:p w14:paraId="7E26D68A"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DEMOCRATIC DECLINE IN PERSPECTIVE</w:t>
      </w:r>
    </w:p>
    <w:p w14:paraId="33015DE0"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In many respects, </w:t>
      </w:r>
      <w:r w:rsidRPr="001F2986">
        <w:rPr>
          <w:rStyle w:val="StyleUnderline"/>
          <w:rFonts w:asciiTheme="minorHAnsi" w:hAnsiTheme="minorHAnsi" w:cstheme="minorHAnsi"/>
        </w:rPr>
        <w:t xml:space="preserve">today’s liberal </w:t>
      </w:r>
      <w:r w:rsidRPr="000B6C97">
        <w:rPr>
          <w:rStyle w:val="StyleUnderline"/>
          <w:rFonts w:asciiTheme="minorHAnsi" w:hAnsiTheme="minorHAnsi" w:cstheme="minorHAnsi"/>
          <w:highlight w:val="cyan"/>
        </w:rPr>
        <w:t>democratic malaise is a</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byproduct</w:t>
      </w:r>
      <w:r w:rsidRPr="000B6C97">
        <w:rPr>
          <w:rStyle w:val="StyleUnderline"/>
          <w:rFonts w:asciiTheme="minorHAnsi" w:hAnsiTheme="minorHAnsi" w:cstheme="minorHAnsi"/>
          <w:highlight w:val="cyan"/>
        </w:rPr>
        <w:t xml:space="preserve"> of the liberal</w:t>
      </w:r>
      <w:r w:rsidRPr="001F2986">
        <w:rPr>
          <w:rStyle w:val="StyleUnderline"/>
          <w:rFonts w:asciiTheme="minorHAnsi" w:hAnsiTheme="minorHAnsi" w:cstheme="minorHAnsi"/>
        </w:rPr>
        <w:t xml:space="preserve"> world </w:t>
      </w:r>
      <w:r w:rsidRPr="000B6C97">
        <w:rPr>
          <w:rStyle w:val="StyleUnderline"/>
          <w:rFonts w:asciiTheme="minorHAnsi" w:hAnsiTheme="minorHAnsi" w:cstheme="minorHAnsi"/>
          <w:highlight w:val="cyan"/>
        </w:rPr>
        <w:t>order’s success</w:t>
      </w:r>
      <w:r w:rsidRPr="001F2986">
        <w:rPr>
          <w:rFonts w:asciiTheme="minorHAnsi" w:hAnsiTheme="minorHAnsi" w:cstheme="minorHAnsi"/>
          <w:sz w:val="16"/>
        </w:rPr>
        <w:t>. After the Cold War, that order became a global system, expanding beyond its birthplace in the West. But as free markets spread, problems began to crop up: economic inequality grew, old political bargains between capital and labor broke down, and social supports eroded. The benefits of globalization and economic expansion were distributed disproportionately to elites. Oligarchic power bloomed. A modulated form of capitalism morphed into winner-take-all casino capitalism. Many new democracies turned out to lack the traditions and habits necessary to sustain democratic institutions. And large flows of immigrants triggered a xenophobic backlash. Together, these developments have called into question the legitimacy of liberal democratic life and created openings for opportunistic demagogues.</w:t>
      </w:r>
    </w:p>
    <w:p w14:paraId="567B2A06"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Just as the causes of this malaise are clear, so is its solution: a return to the fundamentals of liberal democracy. Rather than deeply challenging the first principles of liberal democracy, the current problems call for reforms to better realize them. To reduce inequality, political leaders will need to return to the social democratic policies embodied in the New Deal, pass more progressive taxation, and invest in education and infrastructure. To foster a sense of liberal democratic identity, they will need to emphasize education as a catalyst for assimilation and promote national and public service. In other words, the remedy for the problems of liberal democracy is more liberal democracy; liberalism contains the seeds of its own salvation.</w:t>
      </w:r>
    </w:p>
    <w:p w14:paraId="4E08053D"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Indeed, </w:t>
      </w:r>
      <w:r w:rsidRPr="000B6C97">
        <w:rPr>
          <w:rStyle w:val="StyleUnderline"/>
          <w:rFonts w:asciiTheme="minorHAnsi" w:hAnsiTheme="minorHAnsi" w:cstheme="minorHAnsi"/>
          <w:highlight w:val="cyan"/>
        </w:rPr>
        <w:t xml:space="preserve">liberal democracies have </w:t>
      </w:r>
      <w:r w:rsidRPr="000B6C97">
        <w:rPr>
          <w:rStyle w:val="Emphasis"/>
          <w:rFonts w:asciiTheme="minorHAnsi" w:hAnsiTheme="minorHAnsi" w:cstheme="minorHAnsi"/>
          <w:highlight w:val="cyan"/>
        </w:rPr>
        <w:t>repeatedly recovered from crise</w:t>
      </w:r>
      <w:r w:rsidRPr="001F2986">
        <w:rPr>
          <w:rStyle w:val="Emphasis"/>
          <w:rFonts w:asciiTheme="minorHAnsi" w:hAnsiTheme="minorHAnsi" w:cstheme="minorHAnsi"/>
        </w:rPr>
        <w:t>s</w:t>
      </w:r>
      <w:r w:rsidRPr="001F2986">
        <w:rPr>
          <w:rStyle w:val="StyleUnderline"/>
          <w:rFonts w:asciiTheme="minorHAnsi" w:hAnsiTheme="minorHAnsi" w:cstheme="minorHAnsi"/>
        </w:rPr>
        <w:t xml:space="preserve"> resulting from their own excesses</w:t>
      </w:r>
      <w:r w:rsidRPr="001F2986">
        <w:rPr>
          <w:rFonts w:asciiTheme="minorHAnsi" w:hAnsiTheme="minorHAnsi" w:cstheme="minorHAnsi"/>
          <w:sz w:val="16"/>
        </w:rPr>
        <w:t xml:space="preserve">. In the 1930s, overproduction and the integration of financial markets brought about an </w:t>
      </w:r>
      <w:r w:rsidRPr="000B6C97">
        <w:rPr>
          <w:rStyle w:val="StyleUnderline"/>
          <w:rFonts w:asciiTheme="minorHAnsi" w:hAnsiTheme="minorHAnsi" w:cstheme="minorHAnsi"/>
          <w:highlight w:val="cyan"/>
        </w:rPr>
        <w:t>economic depression</w:t>
      </w:r>
      <w:r w:rsidRPr="001F2986">
        <w:rPr>
          <w:rFonts w:asciiTheme="minorHAnsi" w:hAnsiTheme="minorHAnsi" w:cstheme="minorHAnsi"/>
          <w:sz w:val="16"/>
        </w:rPr>
        <w:t xml:space="preserve">, which triggered the rise of fascism. But it also </w:t>
      </w:r>
      <w:r w:rsidRPr="000B6C97">
        <w:rPr>
          <w:rStyle w:val="StyleUnderline"/>
          <w:rFonts w:asciiTheme="minorHAnsi" w:hAnsiTheme="minorHAnsi" w:cstheme="minorHAnsi"/>
          <w:highlight w:val="cyan"/>
        </w:rPr>
        <w:t>triggered</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New Deal</w:t>
      </w:r>
      <w:r w:rsidRPr="001F2986">
        <w:rPr>
          <w:rStyle w:val="StyleUnderline"/>
          <w:rFonts w:asciiTheme="minorHAnsi" w:hAnsiTheme="minorHAnsi" w:cstheme="minorHAnsi"/>
        </w:rPr>
        <w:t xml:space="preserve"> and social democracy</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leading to</w:t>
      </w:r>
      <w:r w:rsidRPr="001F2986">
        <w:rPr>
          <w:rFonts w:asciiTheme="minorHAnsi" w:hAnsiTheme="minorHAnsi" w:cstheme="minorHAnsi"/>
          <w:sz w:val="16"/>
        </w:rPr>
        <w:t xml:space="preserve"> a </w:t>
      </w:r>
      <w:r w:rsidRPr="000B6C97">
        <w:rPr>
          <w:rStyle w:val="Emphasis"/>
          <w:rFonts w:asciiTheme="minorHAnsi" w:hAnsiTheme="minorHAnsi" w:cstheme="minorHAnsi"/>
          <w:highlight w:val="cyan"/>
        </w:rPr>
        <w:t>more stable</w:t>
      </w:r>
      <w:r w:rsidRPr="001F2986">
        <w:rPr>
          <w:rStyle w:val="Emphasis"/>
          <w:rFonts w:asciiTheme="minorHAnsi" w:hAnsiTheme="minorHAnsi" w:cstheme="minorHAnsi"/>
        </w:rPr>
        <w:t xml:space="preserve"> form of </w:t>
      </w:r>
      <w:r w:rsidRPr="000B6C97">
        <w:rPr>
          <w:rStyle w:val="Emphasis"/>
          <w:rFonts w:asciiTheme="minorHAnsi" w:hAnsiTheme="minorHAnsi" w:cstheme="minorHAnsi"/>
          <w:highlight w:val="cyan"/>
        </w:rPr>
        <w:t>capitalism</w:t>
      </w:r>
      <w:r w:rsidRPr="001F2986">
        <w:rPr>
          <w:rFonts w:asciiTheme="minorHAnsi" w:hAnsiTheme="minorHAnsi" w:cstheme="minorHAnsi"/>
          <w:sz w:val="16"/>
        </w:rPr>
        <w:t xml:space="preserve">. In the 1950s, the success of the Manhattan Project, combined with the emerging </w:t>
      </w:r>
      <w:r w:rsidRPr="001F2986">
        <w:rPr>
          <w:rStyle w:val="StyleUnderline"/>
          <w:rFonts w:asciiTheme="minorHAnsi" w:hAnsiTheme="minorHAnsi" w:cstheme="minorHAnsi"/>
        </w:rPr>
        <w:t>U.S.-Soviet rivalry</w:t>
      </w:r>
      <w:r w:rsidRPr="001F2986">
        <w:rPr>
          <w:rFonts w:asciiTheme="minorHAnsi" w:hAnsiTheme="minorHAnsi" w:cstheme="minorHAnsi"/>
          <w:sz w:val="16"/>
        </w:rPr>
        <w:t xml:space="preserve">, created the novel threat of a worldwide nuclear holocaust. That threat </w:t>
      </w:r>
      <w:r w:rsidRPr="001F2986">
        <w:rPr>
          <w:rStyle w:val="StyleUnderline"/>
          <w:rFonts w:asciiTheme="minorHAnsi" w:hAnsiTheme="minorHAnsi" w:cstheme="minorHAnsi"/>
        </w:rPr>
        <w:t>gave rise to arms control pacts and agreements concerning the governance of global spaces</w:t>
      </w:r>
      <w:r w:rsidRPr="001F2986">
        <w:rPr>
          <w:rFonts w:asciiTheme="minorHAnsi" w:hAnsiTheme="minorHAnsi" w:cstheme="minorHAnsi"/>
          <w:sz w:val="16"/>
        </w:rPr>
        <w:t xml:space="preserve">, deals forged by the United States in collaboration with the Soviet Union. In the 1970s, </w:t>
      </w:r>
      <w:r w:rsidRPr="001F2986">
        <w:rPr>
          <w:rStyle w:val="StyleUnderline"/>
          <w:rFonts w:asciiTheme="minorHAnsi" w:hAnsiTheme="minorHAnsi" w:cstheme="minorHAnsi"/>
        </w:rPr>
        <w:t>rising middle-class consumption led to oil shortages, economic stagnation</w:t>
      </w:r>
      <w:r w:rsidRPr="001F2986">
        <w:rPr>
          <w:rFonts w:asciiTheme="minorHAnsi" w:hAnsiTheme="minorHAnsi" w:cstheme="minorHAnsi"/>
          <w:sz w:val="16"/>
        </w:rPr>
        <w:t xml:space="preserve">, and environmental decay. In response, </w:t>
      </w:r>
      <w:r w:rsidRPr="001F2986">
        <w:rPr>
          <w:rStyle w:val="StyleUnderline"/>
          <w:rFonts w:asciiTheme="minorHAnsi" w:hAnsiTheme="minorHAnsi" w:cstheme="minorHAnsi"/>
        </w:rPr>
        <w:t>the advanced industrial democracies established oil coordination agreements</w:t>
      </w:r>
      <w:r w:rsidRPr="001F2986">
        <w:rPr>
          <w:rFonts w:asciiTheme="minorHAnsi" w:hAnsiTheme="minorHAnsi" w:cstheme="minorHAnsi"/>
          <w:sz w:val="16"/>
        </w:rPr>
        <w:t xml:space="preserve">, </w:t>
      </w:r>
      <w:r w:rsidRPr="001F2986">
        <w:rPr>
          <w:rStyle w:val="StyleUnderline"/>
          <w:rFonts w:asciiTheme="minorHAnsi" w:hAnsiTheme="minorHAnsi" w:cstheme="minorHAnsi"/>
        </w:rPr>
        <w:t>invested in clean energy, and struck numerous international environmental accords aimed at reducing pollutants</w:t>
      </w:r>
      <w:r w:rsidRPr="001F2986">
        <w:rPr>
          <w:rFonts w:asciiTheme="minorHAnsi" w:hAnsiTheme="minorHAnsi" w:cstheme="minorHAnsi"/>
          <w:sz w:val="16"/>
        </w:rPr>
        <w:t xml:space="preserve">. </w:t>
      </w:r>
      <w:r w:rsidRPr="001F2986">
        <w:rPr>
          <w:rStyle w:val="StyleUnderline"/>
          <w:rFonts w:asciiTheme="minorHAnsi" w:hAnsiTheme="minorHAnsi" w:cstheme="minorHAnsi"/>
        </w:rPr>
        <w:t>The problems</w:t>
      </w:r>
      <w:r w:rsidRPr="001F2986">
        <w:rPr>
          <w:rFonts w:asciiTheme="minorHAnsi" w:hAnsiTheme="minorHAnsi" w:cstheme="minorHAnsi"/>
          <w:sz w:val="16"/>
        </w:rPr>
        <w:t xml:space="preserve"> that liberal democracies face today, while great,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certainly not more challenging</w:t>
      </w:r>
      <w:r w:rsidRPr="001F2986">
        <w:rPr>
          <w:rStyle w:val="StyleUnderline"/>
          <w:rFonts w:asciiTheme="minorHAnsi" w:hAnsiTheme="minorHAnsi" w:cstheme="minorHAnsi"/>
        </w:rPr>
        <w:t xml:space="preserve"> than those that they have faced and overcome in these historically recent decades</w:t>
      </w:r>
      <w:r w:rsidRPr="001F2986">
        <w:rPr>
          <w:rFonts w:asciiTheme="minorHAnsi" w:hAnsiTheme="minorHAnsi" w:cstheme="minorHAnsi"/>
          <w:sz w:val="16"/>
        </w:rPr>
        <w:t xml:space="preserve">. Of course, there is no guarantee that liberal democracies will successfully rise to the occasion, but </w:t>
      </w:r>
      <w:r w:rsidRPr="001F2986">
        <w:rPr>
          <w:rStyle w:val="StyleUnderline"/>
          <w:rFonts w:asciiTheme="minorHAnsi" w:hAnsiTheme="minorHAnsi" w:cstheme="minorHAnsi"/>
        </w:rPr>
        <w:t xml:space="preserve">to count them out would </w:t>
      </w:r>
      <w:r w:rsidRPr="001F2986">
        <w:rPr>
          <w:rStyle w:val="Emphasis"/>
          <w:rFonts w:asciiTheme="minorHAnsi" w:hAnsiTheme="minorHAnsi" w:cstheme="minorHAnsi"/>
        </w:rPr>
        <w:t>fly in the face</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repeated historical experiences</w:t>
      </w:r>
      <w:r w:rsidRPr="001F2986">
        <w:rPr>
          <w:rFonts w:asciiTheme="minorHAnsi" w:hAnsiTheme="minorHAnsi" w:cstheme="minorHAnsi"/>
          <w:sz w:val="16"/>
        </w:rPr>
        <w:t>.</w:t>
      </w:r>
    </w:p>
    <w:p w14:paraId="24BDE5EE" w14:textId="77777777" w:rsidR="009C1ECD" w:rsidRPr="001F2986" w:rsidRDefault="009C1ECD" w:rsidP="009C1ECD">
      <w:pPr>
        <w:rPr>
          <w:rStyle w:val="StyleUnderline"/>
          <w:rFonts w:asciiTheme="minorHAnsi" w:hAnsiTheme="minorHAnsi" w:cstheme="minorHAnsi"/>
        </w:rPr>
      </w:pPr>
      <w:r w:rsidRPr="001F2986">
        <w:rPr>
          <w:rFonts w:asciiTheme="minorHAnsi" w:hAnsiTheme="minorHAnsi" w:cstheme="minorHAnsi"/>
          <w:sz w:val="16"/>
        </w:rPr>
        <w:t xml:space="preserve">Today’s dire predictions ignore these past successes. They suffer from a blinding presentism. Taking what is new and threatening as the master pattern is an understandable reflex in the face of change, but it is almost never a very good guide to the future. </w:t>
      </w:r>
      <w:r w:rsidRPr="001F2986">
        <w:rPr>
          <w:rStyle w:val="StyleUnderline"/>
          <w:rFonts w:asciiTheme="minorHAnsi" w:hAnsiTheme="minorHAnsi" w:cstheme="minorHAnsi"/>
        </w:rPr>
        <w:t>Large-scale human arrangements such as liberal democracy rarely change as rapidly or as radically as they seem to in the moment</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 xml:space="preserve">If history is </w:t>
      </w:r>
      <w:r w:rsidRPr="000B6C97">
        <w:rPr>
          <w:rStyle w:val="Emphasis"/>
          <w:rFonts w:asciiTheme="minorHAnsi" w:hAnsiTheme="minorHAnsi" w:cstheme="minorHAnsi"/>
          <w:highlight w:val="cyan"/>
        </w:rPr>
        <w:t>any guide</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 xml:space="preserve">today’s illiberal populists and authoritarians will </w:t>
      </w:r>
      <w:r w:rsidRPr="000B6C97">
        <w:rPr>
          <w:rStyle w:val="Emphasis"/>
          <w:rFonts w:asciiTheme="minorHAnsi" w:hAnsiTheme="minorHAnsi" w:cstheme="minorHAnsi"/>
          <w:highlight w:val="cyan"/>
        </w:rPr>
        <w:t>evoke resistance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countermovements</w:t>
      </w:r>
      <w:r w:rsidRPr="001F2986">
        <w:rPr>
          <w:rStyle w:val="StyleUnderline"/>
          <w:rFonts w:asciiTheme="minorHAnsi" w:hAnsiTheme="minorHAnsi" w:cstheme="minorHAnsi"/>
        </w:rPr>
        <w:t>.</w:t>
      </w:r>
    </w:p>
    <w:p w14:paraId="242A9D1A"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THE RESILIENT ORDER</w:t>
      </w:r>
    </w:p>
    <w:p w14:paraId="11D9A66B" w14:textId="77777777" w:rsidR="009C1ECD" w:rsidRPr="001F2986" w:rsidRDefault="009C1ECD" w:rsidP="009C1ECD">
      <w:pPr>
        <w:rPr>
          <w:rStyle w:val="StyleUnderline"/>
          <w:rFonts w:asciiTheme="minorHAnsi" w:hAnsiTheme="minorHAnsi" w:cstheme="minorHAnsi"/>
        </w:rPr>
      </w:pPr>
      <w:r w:rsidRPr="001F2986">
        <w:rPr>
          <w:rFonts w:asciiTheme="minorHAnsi" w:hAnsiTheme="minorHAnsi" w:cstheme="minorHAnsi"/>
          <w:sz w:val="16"/>
        </w:rPr>
        <w:t xml:space="preserve">After World War II, liberal democracies joined together to create an international order that reflected their shared interests. And as is the case with liberal democracy itself, the order that emerged to accompany it cannot be easily undone. For one thing, it is deeply embedded. Hundreds of millions, if not billions, of people have geared their activities and expectations to the order’s institutions and incentives, from farmers to microchip makers. However unappealing aspects of it may be, </w:t>
      </w:r>
      <w:r w:rsidRPr="001F2986">
        <w:rPr>
          <w:rStyle w:val="StyleUnderline"/>
          <w:rFonts w:asciiTheme="minorHAnsi" w:hAnsiTheme="minorHAnsi" w:cstheme="minorHAnsi"/>
        </w:rPr>
        <w:t xml:space="preserve">replacing the liberal order with something significantly different would be </w:t>
      </w:r>
      <w:r w:rsidRPr="001F2986">
        <w:rPr>
          <w:rStyle w:val="Emphasis"/>
          <w:rFonts w:asciiTheme="minorHAnsi" w:hAnsiTheme="minorHAnsi" w:cstheme="minorHAnsi"/>
        </w:rPr>
        <w:t>extremely difficult</w:t>
      </w:r>
      <w:r w:rsidRPr="001F2986">
        <w:rPr>
          <w:rFonts w:asciiTheme="minorHAnsi" w:hAnsiTheme="minorHAnsi" w:cstheme="minorHAnsi"/>
          <w:sz w:val="16"/>
        </w:rPr>
        <w:t xml:space="preserve">. Despite the high expectations they generate, </w:t>
      </w:r>
      <w:r w:rsidRPr="000B6C97">
        <w:rPr>
          <w:rStyle w:val="StyleUnderline"/>
          <w:rFonts w:asciiTheme="minorHAnsi" w:hAnsiTheme="minorHAnsi" w:cstheme="minorHAnsi"/>
          <w:highlight w:val="cyan"/>
        </w:rPr>
        <w:t xml:space="preserve">revolutionary moments </w:t>
      </w:r>
      <w:r w:rsidRPr="000B6C97">
        <w:rPr>
          <w:rStyle w:val="Emphasis"/>
          <w:rFonts w:asciiTheme="minorHAnsi" w:hAnsiTheme="minorHAnsi" w:cstheme="minorHAnsi"/>
          <w:highlight w:val="cyan"/>
        </w:rPr>
        <w:t>often fail</w:t>
      </w:r>
      <w:r w:rsidRPr="000B6C97">
        <w:rPr>
          <w:rStyle w:val="StyleUnderline"/>
          <w:rFonts w:asciiTheme="minorHAnsi" w:hAnsiTheme="minorHAnsi" w:cstheme="minorHAnsi"/>
          <w:highlight w:val="cyan"/>
        </w:rPr>
        <w:t xml:space="preserve"> to make enduring changes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unrealistic</w:t>
      </w:r>
      <w:r w:rsidRPr="001F2986">
        <w:rPr>
          <w:rStyle w:val="StyleUnderline"/>
          <w:rFonts w:asciiTheme="minorHAnsi" w:hAnsiTheme="minorHAnsi" w:cstheme="minorHAnsi"/>
        </w:rPr>
        <w:t xml:space="preserve"> today </w:t>
      </w:r>
      <w:r w:rsidRPr="000B6C97">
        <w:rPr>
          <w:rStyle w:val="StyleUnderline"/>
          <w:rFonts w:asciiTheme="minorHAnsi" w:hAnsiTheme="minorHAnsi" w:cstheme="minorHAnsi"/>
          <w:highlight w:val="cyan"/>
        </w:rPr>
        <w:t>to think</w:t>
      </w:r>
      <w:r w:rsidRPr="001F2986">
        <w:rPr>
          <w:rStyle w:val="StyleUnderline"/>
          <w:rFonts w:asciiTheme="minorHAnsi" w:hAnsiTheme="minorHAnsi" w:cstheme="minorHAnsi"/>
        </w:rPr>
        <w:t xml:space="preserve"> that a </w:t>
      </w:r>
      <w:r w:rsidRPr="000B6C97">
        <w:rPr>
          <w:rStyle w:val="StyleUnderline"/>
          <w:rFonts w:asciiTheme="minorHAnsi" w:hAnsiTheme="minorHAnsi" w:cstheme="minorHAnsi"/>
          <w:highlight w:val="cyan"/>
        </w:rPr>
        <w:t>few years</w:t>
      </w:r>
      <w:r w:rsidRPr="001F2986">
        <w:rPr>
          <w:rStyle w:val="StyleUnderline"/>
          <w:rFonts w:asciiTheme="minorHAnsi" w:hAnsiTheme="minorHAnsi" w:cstheme="minorHAnsi"/>
        </w:rPr>
        <w:t xml:space="preserve"> of nationalist demagoguery </w:t>
      </w:r>
      <w:r w:rsidRPr="000B6C97">
        <w:rPr>
          <w:rStyle w:val="StyleUnderline"/>
          <w:rFonts w:asciiTheme="minorHAnsi" w:hAnsiTheme="minorHAnsi" w:cstheme="minorHAnsi"/>
          <w:highlight w:val="cyan"/>
        </w:rPr>
        <w:t xml:space="preserve">will </w:t>
      </w:r>
      <w:r w:rsidRPr="000B6C97">
        <w:rPr>
          <w:rStyle w:val="Emphasis"/>
          <w:rFonts w:asciiTheme="minorHAnsi" w:hAnsiTheme="minorHAnsi" w:cstheme="minorHAnsi"/>
          <w:highlight w:val="cyan"/>
        </w:rPr>
        <w:t>dramatically undo liberalism</w:t>
      </w:r>
      <w:r w:rsidRPr="001F2986">
        <w:rPr>
          <w:rStyle w:val="StyleUnderline"/>
          <w:rFonts w:asciiTheme="minorHAnsi" w:hAnsiTheme="minorHAnsi" w:cstheme="minorHAnsi"/>
        </w:rPr>
        <w:t>.</w:t>
      </w:r>
    </w:p>
    <w:p w14:paraId="65D224A5" w14:textId="77777777" w:rsidR="009C1ECD" w:rsidRPr="001F2986" w:rsidRDefault="009C1ECD" w:rsidP="009C1ECD">
      <w:pPr>
        <w:rPr>
          <w:rFonts w:asciiTheme="minorHAnsi" w:hAnsiTheme="minorHAnsi" w:cstheme="minorHAnsi"/>
          <w:sz w:val="16"/>
        </w:rPr>
      </w:pPr>
      <w:r w:rsidRPr="001F2986">
        <w:rPr>
          <w:rStyle w:val="StyleUnderline"/>
          <w:rFonts w:asciiTheme="minorHAnsi" w:hAnsiTheme="minorHAnsi" w:cstheme="minorHAnsi"/>
        </w:rPr>
        <w:t xml:space="preserve">Growing </w:t>
      </w:r>
      <w:r w:rsidRPr="000B6C97">
        <w:rPr>
          <w:rStyle w:val="StyleUnderline"/>
          <w:rFonts w:asciiTheme="minorHAnsi" w:hAnsiTheme="minorHAnsi" w:cstheme="minorHAnsi"/>
          <w:highlight w:val="cyan"/>
        </w:rPr>
        <w:t>interdependence makes the order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especially </w:t>
      </w:r>
      <w:r w:rsidRPr="000B6C97">
        <w:rPr>
          <w:rStyle w:val="Emphasis"/>
          <w:rFonts w:asciiTheme="minorHAnsi" w:hAnsiTheme="minorHAnsi" w:cstheme="minorHAnsi"/>
          <w:highlight w:val="cyan"/>
        </w:rPr>
        <w:t>difficult to overturn</w:t>
      </w:r>
      <w:r w:rsidRPr="001F2986">
        <w:rPr>
          <w:rFonts w:asciiTheme="minorHAnsi" w:hAnsiTheme="minorHAnsi" w:cstheme="minorHAnsi"/>
          <w:sz w:val="16"/>
        </w:rPr>
        <w:t xml:space="preserve">. Ever since its inception in the eighteenth century, liberalism has been deeply committed to the progressive improvement of the human condition through scientific discovery and technological advancements. This Enlightenment project began to bear practical fruits on a large scale in the nineteenth century, transforming virtually every aspect of human life. New techniques for production, communication, transportation, and destruction poured forth. The liberal system has been at the forefront not just of stoking those fires of innovation but also of addressing the negative consequences. Adam Smith’s case for free trade, for example, was strengthened when it became easier to establish supply chains across global distances. And the age-old case for peace was vastly strengthened when weapons evolved from being simple and limited in their destruction to the city-busting missiles of the nuclear era. Liberal democratic capitalist societies have thrived and expanded because they have been particularly adept at stimulating and exploiting innovation and at coping with their spillover effects and negative externalities. In short, liberal modernity excels at both harvesting the fruits of modern advance and guarding against its dangers. </w:t>
      </w:r>
    </w:p>
    <w:p w14:paraId="49D4BC9C" w14:textId="77777777" w:rsidR="009C1ECD" w:rsidRPr="001F2986" w:rsidRDefault="009C1ECD" w:rsidP="009C1ECD">
      <w:pPr>
        <w:rPr>
          <w:rFonts w:asciiTheme="minorHAnsi" w:hAnsiTheme="minorHAnsi" w:cstheme="minorHAnsi"/>
          <w:sz w:val="16"/>
        </w:rPr>
      </w:pPr>
      <w:r w:rsidRPr="001F2986">
        <w:rPr>
          <w:rStyle w:val="StyleUnderline"/>
          <w:rFonts w:asciiTheme="minorHAnsi" w:hAnsiTheme="minorHAnsi" w:cstheme="minorHAnsi"/>
        </w:rPr>
        <w:t xml:space="preserve">This dynamic of constant change and ever-increasing interdependence is </w:t>
      </w:r>
      <w:r w:rsidRPr="001F2986">
        <w:rPr>
          <w:rStyle w:val="Emphasis"/>
          <w:rFonts w:asciiTheme="minorHAnsi" w:hAnsiTheme="minorHAnsi" w:cstheme="minorHAnsi"/>
        </w:rPr>
        <w:t>only accelerating</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Human progress has caused </w:t>
      </w:r>
      <w:r w:rsidRPr="001F2986">
        <w:rPr>
          <w:rStyle w:val="Emphasis"/>
          <w:rFonts w:asciiTheme="minorHAnsi" w:hAnsiTheme="minorHAnsi" w:cstheme="minorHAnsi"/>
        </w:rPr>
        <w:t>grave harm</w:t>
      </w:r>
      <w:r w:rsidRPr="001F2986">
        <w:rPr>
          <w:rFonts w:asciiTheme="minorHAnsi" w:hAnsiTheme="minorHAnsi" w:cstheme="minorHAnsi"/>
          <w:sz w:val="16"/>
        </w:rPr>
        <w:t xml:space="preserve"> to the planet and its atmosphere, </w:t>
      </w:r>
      <w:r w:rsidRPr="001F2986">
        <w:rPr>
          <w:rStyle w:val="StyleUnderline"/>
          <w:rFonts w:asciiTheme="minorHAnsi" w:hAnsiTheme="minorHAnsi" w:cstheme="minorHAnsi"/>
        </w:rPr>
        <w:t xml:space="preserve">yet </w:t>
      </w:r>
      <w:r w:rsidRPr="001F2986">
        <w:rPr>
          <w:rStyle w:val="Emphasis"/>
          <w:rFonts w:asciiTheme="minorHAnsi" w:hAnsiTheme="minorHAnsi" w:cstheme="minorHAnsi"/>
        </w:rPr>
        <w:t>climate change</w:t>
      </w:r>
      <w:r w:rsidRPr="001F2986">
        <w:rPr>
          <w:rStyle w:val="StyleUnderline"/>
          <w:rFonts w:asciiTheme="minorHAnsi" w:hAnsiTheme="minorHAnsi" w:cstheme="minorHAnsi"/>
        </w:rPr>
        <w:t xml:space="preserve"> will</w:t>
      </w:r>
      <w:r w:rsidRPr="001F2986">
        <w:rPr>
          <w:rFonts w:asciiTheme="minorHAnsi" w:hAnsiTheme="minorHAnsi" w:cstheme="minorHAnsi"/>
          <w:sz w:val="16"/>
        </w:rPr>
        <w:t xml:space="preserve"> also </w:t>
      </w:r>
      <w:r w:rsidRPr="001F2986">
        <w:rPr>
          <w:rStyle w:val="StyleUnderline"/>
          <w:rFonts w:asciiTheme="minorHAnsi" w:hAnsiTheme="minorHAnsi" w:cstheme="minorHAnsi"/>
        </w:rPr>
        <w:t>require unprecedented levels of international cooperation</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With the rise of </w:t>
      </w:r>
      <w:r w:rsidRPr="001F2986">
        <w:rPr>
          <w:rStyle w:val="Emphasis"/>
          <w:rFonts w:asciiTheme="minorHAnsi" w:hAnsiTheme="minorHAnsi" w:cstheme="minorHAnsi"/>
        </w:rPr>
        <w:t>bioweapons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cyberwarfare</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 capabilities to wreak mass destruction are </w:t>
      </w:r>
      <w:r w:rsidRPr="001F2986">
        <w:rPr>
          <w:rStyle w:val="Emphasis"/>
          <w:rFonts w:asciiTheme="minorHAnsi" w:hAnsiTheme="minorHAnsi" w:cstheme="minorHAnsi"/>
        </w:rPr>
        <w:t>getting cheaper</w:t>
      </w:r>
      <w:r w:rsidRPr="001F2986">
        <w:rPr>
          <w:rFonts w:asciiTheme="minorHAnsi" w:hAnsiTheme="minorHAnsi" w:cstheme="minorHAnsi"/>
          <w:sz w:val="16"/>
        </w:rPr>
        <w:t xml:space="preserve"> </w:t>
      </w:r>
      <w:r w:rsidRPr="001F2986">
        <w:rPr>
          <w:rStyle w:val="StyleUnderline"/>
          <w:rFonts w:asciiTheme="minorHAnsi" w:hAnsiTheme="minorHAnsi" w:cstheme="minorHAnsi"/>
        </w:rPr>
        <w:t>and</w:t>
      </w:r>
      <w:r w:rsidRPr="001F2986">
        <w:rPr>
          <w:rFonts w:asciiTheme="minorHAnsi" w:hAnsiTheme="minorHAnsi" w:cstheme="minorHAnsi"/>
          <w:sz w:val="16"/>
        </w:rPr>
        <w:t xml:space="preserve"> ever </w:t>
      </w:r>
      <w:r w:rsidRPr="001F2986">
        <w:rPr>
          <w:rStyle w:val="Emphasis"/>
          <w:rFonts w:asciiTheme="minorHAnsi" w:hAnsiTheme="minorHAnsi" w:cstheme="minorHAnsi"/>
        </w:rPr>
        <w:t>more accessible</w:t>
      </w:r>
      <w:r w:rsidRPr="001F2986">
        <w:rPr>
          <w:rFonts w:asciiTheme="minorHAnsi" w:hAnsiTheme="minorHAnsi" w:cstheme="minorHAnsi"/>
          <w:sz w:val="16"/>
        </w:rPr>
        <w:t xml:space="preserve">, </w:t>
      </w:r>
      <w:r w:rsidRPr="001F2986">
        <w:rPr>
          <w:rStyle w:val="StyleUnderline"/>
          <w:rFonts w:asciiTheme="minorHAnsi" w:hAnsiTheme="minorHAnsi" w:cstheme="minorHAnsi"/>
        </w:rPr>
        <w:t>making</w:t>
      </w:r>
      <w:r w:rsidRPr="001F2986">
        <w:rPr>
          <w:rFonts w:asciiTheme="minorHAnsi" w:hAnsiTheme="minorHAnsi" w:cstheme="minorHAnsi"/>
          <w:sz w:val="16"/>
        </w:rPr>
        <w:t xml:space="preserve"> the </w:t>
      </w:r>
      <w:r w:rsidRPr="001F2986">
        <w:rPr>
          <w:rStyle w:val="StyleUnderline"/>
          <w:rFonts w:asciiTheme="minorHAnsi" w:hAnsiTheme="minorHAnsi" w:cstheme="minorHAnsi"/>
        </w:rPr>
        <w:t>international regulation of these technologies a vital national security imperative for all countries</w:t>
      </w:r>
      <w:r w:rsidRPr="001F2986">
        <w:rPr>
          <w:rFonts w:asciiTheme="minorHAnsi" w:hAnsiTheme="minorHAnsi" w:cstheme="minorHAnsi"/>
          <w:sz w:val="16"/>
        </w:rPr>
        <w:t xml:space="preserve">. At the same time, </w:t>
      </w:r>
      <w:r w:rsidRPr="001F2986">
        <w:rPr>
          <w:rStyle w:val="StyleUnderline"/>
          <w:rFonts w:asciiTheme="minorHAnsi" w:hAnsiTheme="minorHAnsi" w:cstheme="minorHAnsi"/>
        </w:rPr>
        <w:t>global capitalism has drawn more people and countries into cross-border webs of exchange</w:t>
      </w:r>
      <w:r w:rsidRPr="001F2986">
        <w:rPr>
          <w:rFonts w:asciiTheme="minorHAnsi" w:hAnsiTheme="minorHAnsi" w:cstheme="minorHAnsi"/>
          <w:sz w:val="16"/>
        </w:rPr>
        <w:t xml:space="preserve">, thus </w:t>
      </w:r>
      <w:r w:rsidRPr="001F2986">
        <w:rPr>
          <w:rStyle w:val="StyleUnderline"/>
          <w:rFonts w:asciiTheme="minorHAnsi" w:hAnsiTheme="minorHAnsi" w:cstheme="minorHAnsi"/>
        </w:rPr>
        <w:t>making virtually everyone dependent on the competent management of international finance and trad</w:t>
      </w:r>
      <w:r w:rsidRPr="001F2986">
        <w:rPr>
          <w:rFonts w:asciiTheme="minorHAnsi" w:hAnsiTheme="minorHAnsi" w:cstheme="minorHAnsi"/>
          <w:sz w:val="16"/>
        </w:rPr>
        <w:t xml:space="preserve">e. </w:t>
      </w:r>
      <w:r w:rsidRPr="001F2986">
        <w:rPr>
          <w:rStyle w:val="StyleUnderline"/>
          <w:rFonts w:asciiTheme="minorHAnsi" w:hAnsiTheme="minorHAnsi" w:cstheme="minorHAnsi"/>
        </w:rPr>
        <w:t xml:space="preserve">In the age of global interdependence, </w:t>
      </w:r>
      <w:r w:rsidRPr="001F2986">
        <w:rPr>
          <w:rStyle w:val="Emphasis"/>
          <w:rFonts w:asciiTheme="minorHAnsi" w:hAnsiTheme="minorHAnsi" w:cstheme="minorHAnsi"/>
        </w:rPr>
        <w:t>even a realist must be an internationalist</w:t>
      </w:r>
      <w:r w:rsidRPr="001F2986">
        <w:rPr>
          <w:rFonts w:asciiTheme="minorHAnsi" w:hAnsiTheme="minorHAnsi" w:cstheme="minorHAnsi"/>
          <w:sz w:val="16"/>
        </w:rPr>
        <w:t xml:space="preserve">. </w:t>
      </w:r>
    </w:p>
    <w:p w14:paraId="01549161"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The international order is also likely to persist because its survival does not depend on all of its members being liberal democracies. The return of isolationism, the rise of illiberal regimes such as China and Russia, and the general recession of liberal democracy in many parts of the world appear to bode ill for the liberal international order. But </w:t>
      </w:r>
      <w:r w:rsidRPr="001F2986">
        <w:rPr>
          <w:rStyle w:val="StyleUnderline"/>
          <w:rFonts w:asciiTheme="minorHAnsi" w:hAnsiTheme="minorHAnsi" w:cstheme="minorHAnsi"/>
        </w:rPr>
        <w:t>contrary to the conventional wisdom</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many</w:t>
      </w:r>
      <w:r w:rsidRPr="001F2986">
        <w:rPr>
          <w:rStyle w:val="StyleUnderline"/>
          <w:rFonts w:asciiTheme="minorHAnsi" w:hAnsiTheme="minorHAnsi" w:cstheme="minorHAnsi"/>
        </w:rPr>
        <w:t xml:space="preserve"> of its </w:t>
      </w:r>
      <w:r w:rsidRPr="000B6C97">
        <w:rPr>
          <w:rStyle w:val="StyleUnderline"/>
          <w:rFonts w:asciiTheme="minorHAnsi" w:hAnsiTheme="minorHAnsi" w:cstheme="minorHAnsi"/>
          <w:highlight w:val="cyan"/>
        </w:rPr>
        <w:t xml:space="preserve">institutions are not </w:t>
      </w:r>
      <w:r w:rsidRPr="000B6C97">
        <w:rPr>
          <w:rStyle w:val="Emphasis"/>
          <w:rFonts w:asciiTheme="minorHAnsi" w:hAnsiTheme="minorHAnsi" w:cstheme="minorHAnsi"/>
          <w:highlight w:val="cyan"/>
        </w:rPr>
        <w:t>uniquely liberal</w:t>
      </w:r>
      <w:r w:rsidRPr="001F2986">
        <w:rPr>
          <w:rFonts w:asciiTheme="minorHAnsi" w:hAnsiTheme="minorHAnsi" w:cstheme="minorHAnsi"/>
          <w:sz w:val="16"/>
        </w:rPr>
        <w:t xml:space="preserve"> in character. Rather, </w:t>
      </w:r>
      <w:r w:rsidRPr="001F2986">
        <w:rPr>
          <w:rStyle w:val="StyleUnderline"/>
          <w:rFonts w:asciiTheme="minorHAnsi" w:hAnsiTheme="minorHAnsi" w:cstheme="minorHAnsi"/>
        </w:rPr>
        <w:t>they are Westphalian</w:t>
      </w:r>
      <w:r w:rsidRPr="001F2986">
        <w:rPr>
          <w:rFonts w:asciiTheme="minorHAnsi" w:hAnsiTheme="minorHAnsi" w:cstheme="minorHAnsi"/>
          <w:sz w:val="16"/>
        </w:rPr>
        <w:t xml:space="preserve">, in that they are </w:t>
      </w:r>
      <w:r w:rsidRPr="001F2986">
        <w:rPr>
          <w:rStyle w:val="StyleUnderline"/>
          <w:rFonts w:asciiTheme="minorHAnsi" w:hAnsiTheme="minorHAnsi" w:cstheme="minorHAnsi"/>
        </w:rPr>
        <w:t>designed merely to solve problems of sovereign states</w:t>
      </w:r>
      <w:r w:rsidRPr="001F2986">
        <w:rPr>
          <w:rFonts w:asciiTheme="minorHAnsi" w:hAnsiTheme="minorHAnsi" w:cstheme="minorHAnsi"/>
          <w:sz w:val="16"/>
        </w:rPr>
        <w:t xml:space="preserve">, whether they be democratic or authoritarian. </w:t>
      </w:r>
      <w:r w:rsidRPr="001F2986">
        <w:rPr>
          <w:rStyle w:val="StyleUnderline"/>
          <w:rFonts w:asciiTheme="minorHAnsi" w:hAnsiTheme="minorHAnsi" w:cstheme="minorHAnsi"/>
        </w:rPr>
        <w:t xml:space="preserve">And many of the key participants in these institutions are </w:t>
      </w:r>
      <w:r w:rsidRPr="001F2986">
        <w:rPr>
          <w:rStyle w:val="Emphasis"/>
          <w:rFonts w:asciiTheme="minorHAnsi" w:hAnsiTheme="minorHAnsi" w:cstheme="minorHAnsi"/>
        </w:rPr>
        <w:t>anything but liberal or democratic</w:t>
      </w:r>
      <w:r w:rsidRPr="001F2986">
        <w:rPr>
          <w:rFonts w:asciiTheme="minorHAnsi" w:hAnsiTheme="minorHAnsi" w:cstheme="minorHAnsi"/>
          <w:sz w:val="16"/>
        </w:rPr>
        <w:t>.</w:t>
      </w:r>
    </w:p>
    <w:p w14:paraId="2459EE83"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Consider the Soviet Union’s cooperative efforts during the Cold War. Back then, the liberal world order was primarily an arrangement among liberal democracies in Europe, North America, and East Asia. Even so, </w:t>
      </w:r>
      <w:r w:rsidRPr="001F2986">
        <w:rPr>
          <w:rStyle w:val="StyleUnderline"/>
          <w:rFonts w:asciiTheme="minorHAnsi" w:hAnsiTheme="minorHAnsi" w:cstheme="minorHAnsi"/>
        </w:rPr>
        <w:t>the Soviet Union often worked with the democracies to help build international institutions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Moscow’s committed antiliberal stance </w:t>
      </w:r>
      <w:r w:rsidRPr="001F2986">
        <w:rPr>
          <w:rStyle w:val="Emphasis"/>
          <w:rFonts w:asciiTheme="minorHAnsi" w:hAnsiTheme="minorHAnsi" w:cstheme="minorHAnsi"/>
        </w:rPr>
        <w:t>did not stop it</w:t>
      </w:r>
      <w:r w:rsidRPr="001F2986">
        <w:rPr>
          <w:rStyle w:val="StyleUnderline"/>
          <w:rFonts w:asciiTheme="minorHAnsi" w:hAnsiTheme="minorHAnsi" w:cstheme="minorHAnsi"/>
        </w:rPr>
        <w:t xml:space="preserve"> from partnering with Washington to create a raft of arms control agreements</w:t>
      </w:r>
      <w:r w:rsidRPr="001F2986">
        <w:rPr>
          <w:rFonts w:asciiTheme="minorHAnsi" w:hAnsiTheme="minorHAnsi" w:cstheme="minorHAnsi"/>
          <w:sz w:val="16"/>
        </w:rPr>
        <w:t>. Nor did it stop it from cooperating with Washington through the World Health Organization to spearhead a global campaign to eradicate smallpox, which succeeded in completely eliminating the disease by 1979.</w:t>
      </w:r>
    </w:p>
    <w:p w14:paraId="291FDAE1"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More recently, </w:t>
      </w:r>
      <w:r w:rsidRPr="000B6C97">
        <w:rPr>
          <w:rStyle w:val="StyleUnderline"/>
          <w:rFonts w:asciiTheme="minorHAnsi" w:hAnsiTheme="minorHAnsi" w:cstheme="minorHAnsi"/>
          <w:highlight w:val="cyan"/>
        </w:rPr>
        <w:t xml:space="preserve">countries of all stripes have crafted </w:t>
      </w:r>
      <w:r w:rsidRPr="000B6C97">
        <w:rPr>
          <w:rStyle w:val="Emphasis"/>
          <w:rFonts w:asciiTheme="minorHAnsi" w:hAnsiTheme="minorHAnsi" w:cstheme="minorHAnsi"/>
          <w:highlight w:val="cyan"/>
        </w:rPr>
        <w:t>global rules</w:t>
      </w:r>
      <w:r w:rsidRPr="001F2986">
        <w:rPr>
          <w:rStyle w:val="StyleUnderline"/>
          <w:rFonts w:asciiTheme="minorHAnsi" w:hAnsiTheme="minorHAnsi" w:cstheme="minorHAnsi"/>
        </w:rPr>
        <w:t xml:space="preserve"> to guard against environmental destruction</w:t>
      </w:r>
      <w:r w:rsidRPr="001F2986">
        <w:rPr>
          <w:rFonts w:asciiTheme="minorHAnsi" w:hAnsiTheme="minorHAnsi" w:cstheme="minorHAnsi"/>
          <w:sz w:val="16"/>
        </w:rPr>
        <w:t xml:space="preserve">. The signatories to the </w:t>
      </w:r>
      <w:r w:rsidRPr="001F2986">
        <w:rPr>
          <w:rStyle w:val="StyleUnderline"/>
          <w:rFonts w:asciiTheme="minorHAnsi" w:hAnsiTheme="minorHAnsi" w:cstheme="minorHAnsi"/>
        </w:rPr>
        <w:t>Paris</w:t>
      </w:r>
      <w:r w:rsidRPr="001F2986">
        <w:rPr>
          <w:rFonts w:asciiTheme="minorHAnsi" w:hAnsiTheme="minorHAnsi" w:cstheme="minorHAnsi"/>
          <w:sz w:val="16"/>
        </w:rPr>
        <w:t xml:space="preserve"> climate agreement, for example, </w:t>
      </w:r>
      <w:r w:rsidRPr="001F2986">
        <w:rPr>
          <w:rStyle w:val="StyleUnderline"/>
          <w:rFonts w:asciiTheme="minorHAnsi" w:hAnsiTheme="minorHAnsi" w:cstheme="minorHAnsi"/>
        </w:rPr>
        <w:t>include</w:t>
      </w:r>
      <w:r w:rsidRPr="001F2986">
        <w:rPr>
          <w:rFonts w:asciiTheme="minorHAnsi" w:hAnsiTheme="minorHAnsi" w:cstheme="minorHAnsi"/>
          <w:sz w:val="16"/>
        </w:rPr>
        <w:t xml:space="preserve"> such </w:t>
      </w:r>
      <w:r w:rsidRPr="001F2986">
        <w:rPr>
          <w:rStyle w:val="StyleUnderline"/>
          <w:rFonts w:asciiTheme="minorHAnsi" w:hAnsiTheme="minorHAnsi" w:cstheme="minorHAnsi"/>
        </w:rPr>
        <w:t>autocracies as China, Iran, and Russia</w:t>
      </w:r>
      <w:r w:rsidRPr="001F2986">
        <w:rPr>
          <w:rFonts w:asciiTheme="minorHAnsi" w:hAnsiTheme="minorHAnsi" w:cstheme="minorHAnsi"/>
          <w:sz w:val="16"/>
        </w:rPr>
        <w:t xml:space="preserve">. Westphalian approaches have also thrived when it comes to governing the commons, such as the ocean, the atmosphere, outer space, and Antarctica. To name just one example, the 1987 </w:t>
      </w:r>
      <w:r w:rsidRPr="001F2986">
        <w:rPr>
          <w:rStyle w:val="StyleUnderline"/>
          <w:rFonts w:asciiTheme="minorHAnsi" w:hAnsiTheme="minorHAnsi" w:cstheme="minorHAnsi"/>
        </w:rPr>
        <w:t>Montreal Protocol</w:t>
      </w:r>
      <w:r w:rsidRPr="001F2986">
        <w:rPr>
          <w:rFonts w:asciiTheme="minorHAnsi" w:hAnsiTheme="minorHAnsi" w:cstheme="minorHAnsi"/>
          <w:sz w:val="16"/>
        </w:rPr>
        <w:t xml:space="preserve">, which has </w:t>
      </w:r>
      <w:r w:rsidRPr="001F2986">
        <w:rPr>
          <w:rStyle w:val="StyleUnderline"/>
          <w:rFonts w:asciiTheme="minorHAnsi" w:hAnsiTheme="minorHAnsi" w:cstheme="minorHAnsi"/>
        </w:rPr>
        <w:t>thwarted</w:t>
      </w:r>
      <w:r w:rsidRPr="001F2986">
        <w:rPr>
          <w:rFonts w:asciiTheme="minorHAnsi" w:hAnsiTheme="minorHAnsi" w:cstheme="minorHAnsi"/>
          <w:sz w:val="16"/>
        </w:rPr>
        <w:t xml:space="preserve"> the </w:t>
      </w:r>
      <w:r w:rsidRPr="001F2986">
        <w:rPr>
          <w:rStyle w:val="StyleUnderline"/>
          <w:rFonts w:asciiTheme="minorHAnsi" w:hAnsiTheme="minorHAnsi" w:cstheme="minorHAnsi"/>
        </w:rPr>
        <w:t>destruction of the ozone</w:t>
      </w:r>
      <w:r w:rsidRPr="001F2986">
        <w:rPr>
          <w:rFonts w:asciiTheme="minorHAnsi" w:hAnsiTheme="minorHAnsi" w:cstheme="minorHAnsi"/>
          <w:sz w:val="16"/>
        </w:rPr>
        <w:t xml:space="preserve"> layer, has been actively supported by democracies and dictatorships alike. Such agreements are not challenges to the sovereignty of the states that create them but collective measures to solve problems they cannot address on their own. </w:t>
      </w:r>
    </w:p>
    <w:p w14:paraId="461CAD10" w14:textId="77777777" w:rsidR="009C1ECD" w:rsidRPr="001F2986" w:rsidRDefault="009C1ECD" w:rsidP="009C1ECD">
      <w:pPr>
        <w:rPr>
          <w:rStyle w:val="StyleUnderline"/>
          <w:rFonts w:asciiTheme="minorHAnsi" w:hAnsiTheme="minorHAnsi" w:cstheme="minorHAnsi"/>
        </w:rPr>
      </w:pPr>
      <w:r w:rsidRPr="001F2986">
        <w:rPr>
          <w:rFonts w:asciiTheme="minorHAnsi" w:hAnsiTheme="minorHAnsi" w:cstheme="minorHAnsi"/>
          <w:sz w:val="16"/>
        </w:rPr>
        <w:t xml:space="preserve">Most </w:t>
      </w:r>
      <w:r w:rsidRPr="001F2986">
        <w:rPr>
          <w:rStyle w:val="StyleUnderline"/>
          <w:rFonts w:asciiTheme="minorHAnsi" w:hAnsiTheme="minorHAnsi" w:cstheme="minorHAnsi"/>
        </w:rPr>
        <w:t xml:space="preserve">institutions in the liberal order </w:t>
      </w:r>
      <w:r w:rsidRPr="001F2986">
        <w:rPr>
          <w:rStyle w:val="Emphasis"/>
          <w:rFonts w:asciiTheme="minorHAnsi" w:hAnsiTheme="minorHAnsi" w:cstheme="minorHAnsi"/>
        </w:rPr>
        <w:t>do not demand</w:t>
      </w:r>
      <w:r w:rsidRPr="001F2986">
        <w:rPr>
          <w:rFonts w:asciiTheme="minorHAnsi" w:hAnsiTheme="minorHAnsi" w:cstheme="minorHAnsi"/>
          <w:sz w:val="16"/>
        </w:rPr>
        <w:t xml:space="preserve"> that their </w:t>
      </w:r>
      <w:r w:rsidRPr="001F2986">
        <w:rPr>
          <w:rStyle w:val="StyleUnderline"/>
          <w:rFonts w:asciiTheme="minorHAnsi" w:hAnsiTheme="minorHAnsi" w:cstheme="minorHAnsi"/>
        </w:rPr>
        <w:t>backers be liberal democracies</w:t>
      </w:r>
      <w:r w:rsidRPr="001F2986">
        <w:rPr>
          <w:rFonts w:asciiTheme="minorHAnsi" w:hAnsiTheme="minorHAnsi" w:cstheme="minorHAnsi"/>
          <w:sz w:val="16"/>
        </w:rPr>
        <w:t xml:space="preserve">; </w:t>
      </w:r>
      <w:r w:rsidRPr="001F2986">
        <w:rPr>
          <w:rStyle w:val="StyleUnderline"/>
          <w:rFonts w:asciiTheme="minorHAnsi" w:hAnsiTheme="minorHAnsi" w:cstheme="minorHAnsi"/>
        </w:rPr>
        <w:t>they only require that they be status quo powers and capable of fulfilling their commitments</w:t>
      </w:r>
      <w:r w:rsidRPr="001F2986">
        <w:rPr>
          <w:rFonts w:asciiTheme="minorHAnsi" w:hAnsiTheme="minorHAnsi" w:cstheme="minorHAnsi"/>
          <w:sz w:val="16"/>
        </w:rPr>
        <w:t xml:space="preserve">. They do not challenge the Westphalian system; they codify it. The UN, for example, enshrines the principle of state sovereignty and, through the permanent members of the Security Council, the notion of great-power decision-making. All of this makes the order more durable. Because </w:t>
      </w:r>
      <w:r w:rsidRPr="001F2986">
        <w:rPr>
          <w:rStyle w:val="StyleUnderline"/>
          <w:rFonts w:asciiTheme="minorHAnsi" w:hAnsiTheme="minorHAnsi" w:cstheme="minorHAnsi"/>
        </w:rPr>
        <w:t>much of international cooperation has nothing at all to do with liberalism or democrac</w:t>
      </w:r>
      <w:r w:rsidRPr="001F2986">
        <w:rPr>
          <w:rFonts w:asciiTheme="minorHAnsi" w:hAnsiTheme="minorHAnsi" w:cstheme="minorHAnsi"/>
          <w:sz w:val="16"/>
        </w:rPr>
        <w:t xml:space="preserve">y, when politicians who are hostile to all things liberal are in power, they can still retain their international agendas and keep the order alive. The </w:t>
      </w:r>
      <w:r w:rsidRPr="000B6C97">
        <w:rPr>
          <w:rStyle w:val="Emphasis"/>
          <w:rFonts w:asciiTheme="minorHAnsi" w:hAnsiTheme="minorHAnsi" w:cstheme="minorHAnsi"/>
          <w:highlight w:val="cyan"/>
        </w:rPr>
        <w:t>persistence</w:t>
      </w:r>
      <w:r w:rsidRPr="000B6C97">
        <w:rPr>
          <w:rStyle w:val="StyleUnderline"/>
          <w:rFonts w:asciiTheme="minorHAnsi" w:hAnsiTheme="minorHAnsi" w:cstheme="minorHAnsi"/>
          <w:highlight w:val="cyan"/>
        </w:rPr>
        <w:t xml:space="preserve"> of Westphalian institutions provides a </w:t>
      </w:r>
      <w:r w:rsidRPr="000B6C97">
        <w:rPr>
          <w:rStyle w:val="Emphasis"/>
          <w:rFonts w:asciiTheme="minorHAnsi" w:hAnsiTheme="minorHAnsi" w:cstheme="minorHAnsi"/>
          <w:highlight w:val="cyan"/>
        </w:rPr>
        <w:t>lasting foundation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on which</w:t>
      </w:r>
      <w:r w:rsidRPr="001F2986">
        <w:rPr>
          <w:rStyle w:val="StyleUnderline"/>
          <w:rFonts w:asciiTheme="minorHAnsi" w:hAnsiTheme="minorHAnsi" w:cstheme="minorHAnsi"/>
        </w:rPr>
        <w:t xml:space="preserve"> distinctively liberal and </w:t>
      </w:r>
      <w:r w:rsidRPr="000B6C97">
        <w:rPr>
          <w:rStyle w:val="StyleUnderline"/>
          <w:rFonts w:asciiTheme="minorHAnsi" w:hAnsiTheme="minorHAnsi" w:cstheme="minorHAnsi"/>
          <w:highlight w:val="cyan"/>
        </w:rPr>
        <w:t xml:space="preserve">democratic institutions can be </w:t>
      </w:r>
      <w:r w:rsidRPr="000B6C97">
        <w:rPr>
          <w:rStyle w:val="Emphasis"/>
          <w:rFonts w:asciiTheme="minorHAnsi" w:hAnsiTheme="minorHAnsi" w:cstheme="minorHAnsi"/>
          <w:highlight w:val="cyan"/>
        </w:rPr>
        <w:t>erected in the future</w:t>
      </w:r>
      <w:r w:rsidRPr="001F2986">
        <w:rPr>
          <w:rStyle w:val="StyleUnderline"/>
          <w:rFonts w:asciiTheme="minorHAnsi" w:hAnsiTheme="minorHAnsi" w:cstheme="minorHAnsi"/>
        </w:rPr>
        <w:t xml:space="preserve">. </w:t>
      </w:r>
    </w:p>
    <w:p w14:paraId="55280D4D"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Another reason to believe that the liberal order will endure involves the return of ideological rivalry.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last two and a half decades</w:t>
      </w:r>
      <w:r w:rsidRPr="001F2986">
        <w:rPr>
          <w:rStyle w:val="StyleUnderline"/>
          <w:rFonts w:asciiTheme="minorHAnsi" w:hAnsiTheme="minorHAnsi" w:cstheme="minorHAnsi"/>
        </w:rPr>
        <w:t xml:space="preserve"> have been profoundly anomalous in that </w:t>
      </w:r>
      <w:r w:rsidRPr="000B6C97">
        <w:rPr>
          <w:rStyle w:val="StyleUnderline"/>
          <w:rFonts w:asciiTheme="minorHAnsi" w:hAnsiTheme="minorHAnsi" w:cstheme="minorHAnsi"/>
          <w:highlight w:val="cyan"/>
        </w:rPr>
        <w:t xml:space="preserve">liberalism has had </w:t>
      </w:r>
      <w:r w:rsidRPr="000B6C97">
        <w:rPr>
          <w:rStyle w:val="Emphasis"/>
          <w:rFonts w:asciiTheme="minorHAnsi" w:hAnsiTheme="minorHAnsi" w:cstheme="minorHAnsi"/>
          <w:highlight w:val="cyan"/>
        </w:rPr>
        <w:t>no credible competitor</w:t>
      </w:r>
      <w:r w:rsidRPr="001F2986">
        <w:rPr>
          <w:rFonts w:asciiTheme="minorHAnsi" w:hAnsiTheme="minorHAnsi" w:cstheme="minorHAnsi"/>
          <w:sz w:val="16"/>
        </w:rPr>
        <w:t xml:space="preserve">. During the rest of its existence, </w:t>
      </w:r>
      <w:r w:rsidRPr="001F2986">
        <w:rPr>
          <w:rStyle w:val="StyleUnderline"/>
          <w:rFonts w:asciiTheme="minorHAnsi" w:hAnsiTheme="minorHAnsi" w:cstheme="minorHAnsi"/>
        </w:rPr>
        <w:t>it faced competition that made it stronger</w:t>
      </w:r>
      <w:r w:rsidRPr="001F2986">
        <w:rPr>
          <w:rFonts w:asciiTheme="minorHAnsi" w:hAnsiTheme="minorHAnsi" w:cstheme="minorHAnsi"/>
          <w:sz w:val="16"/>
        </w:rPr>
        <w:t xml:space="preserve">. Throughout the nineteenth century, liberal democracies sought to outperform monarchical, hereditary, and aristocratic regimes. During the first half of the twentieth century, </w:t>
      </w:r>
      <w:r w:rsidRPr="001F2986">
        <w:rPr>
          <w:rStyle w:val="StyleUnderline"/>
          <w:rFonts w:asciiTheme="minorHAnsi" w:hAnsiTheme="minorHAnsi" w:cstheme="minorHAnsi"/>
        </w:rPr>
        <w:t xml:space="preserve">autocratic and fascist competitors created </w:t>
      </w:r>
      <w:r w:rsidRPr="001F2986">
        <w:rPr>
          <w:rStyle w:val="Emphasis"/>
          <w:rFonts w:asciiTheme="minorHAnsi" w:hAnsiTheme="minorHAnsi" w:cstheme="minorHAnsi"/>
        </w:rPr>
        <w:t>strong incentives</w:t>
      </w:r>
      <w:r w:rsidRPr="001F2986">
        <w:rPr>
          <w:rStyle w:val="StyleUnderline"/>
          <w:rFonts w:asciiTheme="minorHAnsi" w:hAnsiTheme="minorHAnsi" w:cstheme="minorHAnsi"/>
        </w:rPr>
        <w:t xml:space="preserve"> for the liberal democracies to get their own houses in order and band together</w:t>
      </w:r>
      <w:r w:rsidRPr="001F2986">
        <w:rPr>
          <w:rFonts w:asciiTheme="minorHAnsi" w:hAnsiTheme="minorHAnsi" w:cstheme="minorHAnsi"/>
          <w:sz w:val="16"/>
        </w:rPr>
        <w:t>. And after World War II, they built the liberal order in part to contain the threat of the Soviet Union and international communism.</w:t>
      </w:r>
    </w:p>
    <w:p w14:paraId="7C9313E4" w14:textId="77777777" w:rsidR="009C1ECD" w:rsidRPr="001F2986" w:rsidRDefault="009C1ECD" w:rsidP="009C1ECD">
      <w:pPr>
        <w:rPr>
          <w:rFonts w:asciiTheme="minorHAnsi" w:hAnsiTheme="minorHAnsi" w:cstheme="minorHAnsi"/>
          <w:sz w:val="16"/>
        </w:rPr>
      </w:pPr>
      <w:r w:rsidRPr="001F2986">
        <w:rPr>
          <w:rStyle w:val="StyleUnderline"/>
          <w:rFonts w:asciiTheme="minorHAnsi" w:hAnsiTheme="minorHAnsi" w:cstheme="minorHAnsi"/>
        </w:rPr>
        <w:t>The C</w:t>
      </w:r>
      <w:r w:rsidRPr="001F2986">
        <w:rPr>
          <w:rFonts w:asciiTheme="minorHAnsi" w:hAnsiTheme="minorHAnsi" w:cstheme="minorHAnsi"/>
          <w:sz w:val="16"/>
        </w:rPr>
        <w:t xml:space="preserve">hinese </w:t>
      </w:r>
      <w:r w:rsidRPr="001F2986">
        <w:rPr>
          <w:rStyle w:val="StyleUnderline"/>
          <w:rFonts w:asciiTheme="minorHAnsi" w:hAnsiTheme="minorHAnsi" w:cstheme="minorHAnsi"/>
        </w:rPr>
        <w:t>C</w:t>
      </w:r>
      <w:r w:rsidRPr="001F2986">
        <w:rPr>
          <w:rFonts w:asciiTheme="minorHAnsi" w:hAnsiTheme="minorHAnsi" w:cstheme="minorHAnsi"/>
          <w:sz w:val="16"/>
        </w:rPr>
        <w:t xml:space="preserve">ommunist </w:t>
      </w:r>
      <w:r w:rsidRPr="001F2986">
        <w:rPr>
          <w:rStyle w:val="StyleUnderline"/>
          <w:rFonts w:asciiTheme="minorHAnsi" w:hAnsiTheme="minorHAnsi" w:cstheme="minorHAnsi"/>
        </w:rPr>
        <w:t>P</w:t>
      </w:r>
      <w:r w:rsidRPr="001F2986">
        <w:rPr>
          <w:rFonts w:asciiTheme="minorHAnsi" w:hAnsiTheme="minorHAnsi" w:cstheme="minorHAnsi"/>
          <w:sz w:val="16"/>
        </w:rPr>
        <w:t xml:space="preserve">arty appears increasingly likely to seek to offer an alternative to the components of the existing order that have to do with economic liberalism and human rights. </w:t>
      </w:r>
      <w:r w:rsidRPr="001F2986">
        <w:rPr>
          <w:rStyle w:val="StyleUnderline"/>
          <w:rFonts w:asciiTheme="minorHAnsi" w:hAnsiTheme="minorHAnsi" w:cstheme="minorHAnsi"/>
        </w:rPr>
        <w:t xml:space="preserve">If it ends up </w:t>
      </w:r>
      <w:r w:rsidRPr="000B6C97">
        <w:rPr>
          <w:rStyle w:val="StyleUnderline"/>
          <w:rFonts w:asciiTheme="minorHAnsi" w:hAnsiTheme="minorHAnsi" w:cstheme="minorHAnsi"/>
          <w:highlight w:val="cyan"/>
        </w:rPr>
        <w:t>competing with</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liberal democracies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they will</w:t>
      </w:r>
      <w:r w:rsidRPr="001F2986">
        <w:rPr>
          <w:rFonts w:asciiTheme="minorHAnsi" w:hAnsiTheme="minorHAnsi" w:cstheme="minorHAnsi"/>
          <w:sz w:val="16"/>
        </w:rPr>
        <w:t xml:space="preserve"> again </w:t>
      </w:r>
      <w:r w:rsidRPr="000B6C97">
        <w:rPr>
          <w:rStyle w:val="Emphasis"/>
          <w:rFonts w:asciiTheme="minorHAnsi" w:hAnsiTheme="minorHAnsi" w:cstheme="minorHAnsi"/>
          <w:highlight w:val="cyan"/>
        </w:rPr>
        <w:t>face pressure</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to </w:t>
      </w:r>
      <w:r w:rsidRPr="001F2986">
        <w:rPr>
          <w:rStyle w:val="Emphasis"/>
          <w:rFonts w:asciiTheme="minorHAnsi" w:hAnsiTheme="minorHAnsi" w:cstheme="minorHAnsi"/>
        </w:rPr>
        <w:t>champion their values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As during the Cold War, they will have incentives to </w:t>
      </w:r>
      <w:r w:rsidRPr="000B6C97">
        <w:rPr>
          <w:rStyle w:val="Emphasis"/>
          <w:rFonts w:asciiTheme="minorHAnsi" w:hAnsiTheme="minorHAnsi" w:cstheme="minorHAnsi"/>
          <w:highlight w:val="cyan"/>
        </w:rPr>
        <w:t>undertake domestic reforms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strengthen</w:t>
      </w:r>
      <w:r w:rsidRPr="001F2986">
        <w:rPr>
          <w:rStyle w:val="Emphasis"/>
          <w:rFonts w:asciiTheme="minorHAnsi" w:hAnsiTheme="minorHAnsi" w:cstheme="minorHAnsi"/>
        </w:rPr>
        <w:t xml:space="preserve"> their international </w:t>
      </w:r>
      <w:r w:rsidRPr="000B6C97">
        <w:rPr>
          <w:rStyle w:val="Emphasis"/>
          <w:rFonts w:asciiTheme="minorHAnsi" w:hAnsiTheme="minorHAnsi" w:cstheme="minorHAnsi"/>
          <w:highlight w:val="cyan"/>
        </w:rPr>
        <w:t>alliances</w:t>
      </w:r>
      <w:r w:rsidRPr="001F2986">
        <w:rPr>
          <w:rFonts w:asciiTheme="minorHAnsi" w:hAnsiTheme="minorHAnsi" w:cstheme="minorHAnsi"/>
          <w:sz w:val="16"/>
        </w:rPr>
        <w:t xml:space="preserve">. The collapse of the Soviet Union, although a great milestone in the annals of the advance of liberal democracy, had the ironic effect of eliminating one of its main drivers of solidarity.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 xml:space="preserve">bad news of renewed ideological rivalry could be </w:t>
      </w:r>
      <w:r w:rsidRPr="000B6C97">
        <w:rPr>
          <w:rStyle w:val="Emphasis"/>
          <w:rFonts w:asciiTheme="minorHAnsi" w:hAnsiTheme="minorHAnsi" w:cstheme="minorHAnsi"/>
          <w:highlight w:val="cyan"/>
        </w:rPr>
        <w:t>good news</w:t>
      </w:r>
      <w:r w:rsidRPr="000B6C97">
        <w:rPr>
          <w:rStyle w:val="StyleUnderline"/>
          <w:rFonts w:asciiTheme="minorHAnsi" w:hAnsiTheme="minorHAnsi" w:cstheme="minorHAnsi"/>
          <w:highlight w:val="cyan"/>
        </w:rPr>
        <w:t xml:space="preserve"> for the liberal international order</w:t>
      </w:r>
      <w:r w:rsidRPr="001F2986">
        <w:rPr>
          <w:rFonts w:asciiTheme="minorHAnsi" w:hAnsiTheme="minorHAnsi" w:cstheme="minorHAnsi"/>
          <w:sz w:val="16"/>
        </w:rPr>
        <w:t xml:space="preserve">. </w:t>
      </w:r>
    </w:p>
    <w:p w14:paraId="316F18A0"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CORE MELTDOWN</w:t>
      </w:r>
    </w:p>
    <w:p w14:paraId="0E108347"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In challenging the U.S. commitment to NATO and the trading rules of the North American Free Trade Agreement (NAFTA) and the World Trade Organization, Trump has called into question the United States’ traditional role as the leader of the liberal order. And with the vote to leave the EU, the United Kingdom has launched itself into the uncharted seas of a full withdrawal from Europe’s most prized postwar institution. In an unprecedented move, the Anglo-American core of the liberal order appears to have fully reversed course.</w:t>
      </w:r>
    </w:p>
    <w:p w14:paraId="2A88E368"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Despite what the backers of Trump and Brexit promise, actually effecting a real withdrawal from these long-standing commitments will be difficult to accomplish. That’s because the </w:t>
      </w:r>
      <w:r w:rsidRPr="000B6C97">
        <w:rPr>
          <w:rStyle w:val="StyleUnderline"/>
          <w:rFonts w:asciiTheme="minorHAnsi" w:hAnsiTheme="minorHAnsi" w:cstheme="minorHAnsi"/>
          <w:highlight w:val="cyan"/>
        </w:rPr>
        <w:t>institutions of the liberal international orde</w:t>
      </w:r>
      <w:r w:rsidRPr="000B6C97">
        <w:rPr>
          <w:rFonts w:asciiTheme="minorHAnsi" w:hAnsiTheme="minorHAnsi" w:cstheme="minorHAnsi"/>
          <w:sz w:val="16"/>
          <w:highlight w:val="cyan"/>
        </w:rPr>
        <w:t>r</w:t>
      </w:r>
      <w:r w:rsidRPr="001F2986">
        <w:rPr>
          <w:rFonts w:asciiTheme="minorHAnsi" w:hAnsiTheme="minorHAnsi" w:cstheme="minorHAnsi"/>
          <w:sz w:val="16"/>
        </w:rPr>
        <w:t xml:space="preserve">, although often treated as ephemeral and fragile, </w:t>
      </w:r>
      <w:r w:rsidRPr="000B6C97">
        <w:rPr>
          <w:rStyle w:val="StyleUnderline"/>
          <w:rFonts w:asciiTheme="minorHAnsi" w:hAnsiTheme="minorHAnsi" w:cstheme="minorHAnsi"/>
          <w:highlight w:val="cyan"/>
        </w:rPr>
        <w:t>are</w:t>
      </w:r>
      <w:r w:rsidRPr="001F2986">
        <w:rPr>
          <w:rFonts w:asciiTheme="minorHAnsi" w:hAnsiTheme="minorHAnsi" w:cstheme="minorHAnsi"/>
          <w:sz w:val="16"/>
        </w:rPr>
        <w:t xml:space="preserve"> actually </w:t>
      </w:r>
      <w:r w:rsidRPr="000B6C97">
        <w:rPr>
          <w:rStyle w:val="Emphasis"/>
          <w:rFonts w:asciiTheme="minorHAnsi" w:hAnsiTheme="minorHAnsi" w:cstheme="minorHAnsi"/>
          <w:highlight w:val="cyan"/>
        </w:rPr>
        <w:t>quite resilient</w:t>
      </w:r>
      <w:r w:rsidRPr="001F2986">
        <w:rPr>
          <w:rFonts w:asciiTheme="minorHAnsi" w:hAnsiTheme="minorHAnsi" w:cstheme="minorHAnsi"/>
          <w:sz w:val="16"/>
        </w:rPr>
        <w:t xml:space="preserve">. They did not emerge by accident; </w:t>
      </w:r>
      <w:r w:rsidRPr="001F2986">
        <w:rPr>
          <w:rStyle w:val="StyleUnderline"/>
          <w:rFonts w:asciiTheme="minorHAnsi" w:hAnsiTheme="minorHAnsi" w:cstheme="minorHAnsi"/>
        </w:rPr>
        <w:t xml:space="preserve">they were the </w:t>
      </w:r>
      <w:r w:rsidRPr="001F2986">
        <w:rPr>
          <w:rStyle w:val="Emphasis"/>
          <w:rFonts w:asciiTheme="minorHAnsi" w:hAnsiTheme="minorHAnsi" w:cstheme="minorHAnsi"/>
        </w:rPr>
        <w:t>pro</w:t>
      </w:r>
      <w:r w:rsidRPr="000B6C97">
        <w:rPr>
          <w:rStyle w:val="Emphasis"/>
          <w:rFonts w:asciiTheme="minorHAnsi" w:hAnsiTheme="minorHAnsi" w:cstheme="minorHAnsi"/>
          <w:highlight w:val="cyan"/>
        </w:rPr>
        <w:t>duct of deeply held interests</w:t>
      </w:r>
      <w:r w:rsidRPr="001F2986">
        <w:rPr>
          <w:rFonts w:asciiTheme="minorHAnsi" w:hAnsiTheme="minorHAnsi" w:cstheme="minorHAnsi"/>
          <w:sz w:val="16"/>
        </w:rPr>
        <w:t xml:space="preserve">. Over the decades, the activities and interests of countless actors—corporations, civic groups, and government bureaucracies—have become intricately entangled in these institutions. </w:t>
      </w:r>
      <w:r w:rsidRPr="001F2986">
        <w:rPr>
          <w:rStyle w:val="StyleUnderline"/>
          <w:rFonts w:asciiTheme="minorHAnsi" w:hAnsiTheme="minorHAnsi" w:cstheme="minorHAnsi"/>
        </w:rPr>
        <w:t xml:space="preserve">Severing those institutional ties sounds simple, but in practice, it is </w:t>
      </w:r>
      <w:r w:rsidRPr="001F2986">
        <w:rPr>
          <w:rStyle w:val="Emphasis"/>
          <w:rFonts w:asciiTheme="minorHAnsi" w:hAnsiTheme="minorHAnsi" w:cstheme="minorHAnsi"/>
          <w:color w:val="FF0000"/>
          <w:sz w:val="40"/>
        </w:rPr>
        <w:t xml:space="preserve">devilishly </w:t>
      </w:r>
      <w:r w:rsidRPr="001F2986">
        <w:rPr>
          <w:rStyle w:val="Emphasis"/>
          <w:rFonts w:asciiTheme="minorHAnsi" w:hAnsiTheme="minorHAnsi" w:cstheme="minorHAnsi"/>
        </w:rPr>
        <w:t>complicated</w:t>
      </w:r>
      <w:r w:rsidRPr="001F2986">
        <w:rPr>
          <w:rFonts w:asciiTheme="minorHAnsi" w:hAnsiTheme="minorHAnsi" w:cstheme="minorHAnsi"/>
          <w:sz w:val="16"/>
        </w:rPr>
        <w:t>.</w:t>
      </w:r>
    </w:p>
    <w:p w14:paraId="6088D17D" w14:textId="77777777" w:rsidR="009C1ECD" w:rsidRPr="001F2986" w:rsidRDefault="009C1ECD" w:rsidP="009C1ECD">
      <w:pPr>
        <w:rPr>
          <w:rFonts w:asciiTheme="minorHAnsi" w:hAnsiTheme="minorHAnsi" w:cstheme="minorHAnsi"/>
          <w:sz w:val="8"/>
          <w:szCs w:val="8"/>
        </w:rPr>
      </w:pPr>
      <w:r w:rsidRPr="001F2986">
        <w:rPr>
          <w:rFonts w:asciiTheme="minorHAnsi" w:hAnsiTheme="minorHAnsi" w:cstheme="minorHAnsi"/>
          <w:sz w:val="8"/>
          <w:szCs w:val="8"/>
        </w:rPr>
        <w:t>The difficulties have already become abundantly clear with Brexit. It is not so easy, it turns out, to undo in one fell swoop a set of institutional arrangements that were developed over five decades and that touch on virtually every aspect of British life and government. Divorcing the EU means scrapping solutions to real problems, problems that haven’t gone away. In Northern Ireland, for example, negotiators in the 1990s found an elegant solution to the long-running conflict there by allowing the region to remain part of the United Kingdom but insisting that there be no border controls between it and the Republic of Ireland—a bargain that leaving the EU’s single market and customs union would undo. If officials do manage to fully implement Brexit, it seems an inescapable conclusion that the United Kingdom’s economic output and influence in the world will fall.</w:t>
      </w:r>
    </w:p>
    <w:p w14:paraId="7BD997E6" w14:textId="77777777" w:rsidR="009C1ECD" w:rsidRPr="001F2986" w:rsidRDefault="009C1ECD" w:rsidP="009C1ECD">
      <w:pPr>
        <w:rPr>
          <w:rFonts w:asciiTheme="minorHAnsi" w:hAnsiTheme="minorHAnsi" w:cstheme="minorHAnsi"/>
          <w:sz w:val="8"/>
          <w:szCs w:val="8"/>
        </w:rPr>
      </w:pPr>
      <w:r w:rsidRPr="001F2986">
        <w:rPr>
          <w:rFonts w:asciiTheme="minorHAnsi" w:hAnsiTheme="minorHAnsi" w:cstheme="minorHAnsi"/>
          <w:sz w:val="8"/>
          <w:szCs w:val="8"/>
        </w:rPr>
        <w:t xml:space="preserve">Likewise, the initial efforts by the Trump administration to unilaterally alter the terms of trade with China and renegotiate NAFTA with Canada and Mexico have revealed how intertwined these countries’ economies are with the U.S. economy. New international linkages of production and trade have clearly produced losers, but they have also produced many winners who have a vested interest in maintaining the status quo. Farmers and manufacturers, for instance, have reaped massive gains from NAFTA and have lobbied hard for Trump to keep the agreement intact, making it politically difficult for him to pull off an outright withdrawal. </w:t>
      </w:r>
    </w:p>
    <w:p w14:paraId="65A55D8B" w14:textId="77777777" w:rsidR="009C1ECD" w:rsidRPr="001F2986" w:rsidRDefault="009C1ECD" w:rsidP="009C1ECD">
      <w:pPr>
        <w:rPr>
          <w:rFonts w:asciiTheme="minorHAnsi" w:hAnsiTheme="minorHAnsi" w:cstheme="minorHAnsi"/>
          <w:sz w:val="8"/>
          <w:szCs w:val="8"/>
        </w:rPr>
      </w:pPr>
      <w:r w:rsidRPr="001F2986">
        <w:rPr>
          <w:rFonts w:asciiTheme="minorHAnsi" w:hAnsiTheme="minorHAnsi" w:cstheme="minorHAnsi"/>
          <w:sz w:val="8"/>
          <w:szCs w:val="8"/>
        </w:rPr>
        <w:t>The incentives for Washington to stay in international security institutions are even greater. Abandoning NATO, as candidate Trump suggested the United States should do, would massively disrupt a security order that has provided seven decades of peace on a historically war-torn continent—and doing so at a time when Russia is resurgent would be all the more dangerous. The interests of the United States are so obviously well served by the existing security order that any American administration would be compelled to sustain them. Indeed, in lieu of withdrawing from NATO, Trump, as president, has shifted his focus to the time-honored American tradition of trying to get the Europeans to increase their defense spending to bear more of the burden. Similarly, major pieces of the nuclear arms control architecture from the end of the Cold War are unraveling and expiring. Unless American diplomatic leadership is forthcoming, the world may find itself thrown back into a largely unregulated nuclear arms race.</w:t>
      </w:r>
    </w:p>
    <w:p w14:paraId="14029B9A" w14:textId="77777777" w:rsidR="009C1ECD" w:rsidRPr="001F2986" w:rsidRDefault="009C1ECD" w:rsidP="009C1ECD">
      <w:pPr>
        <w:rPr>
          <w:rFonts w:asciiTheme="minorHAnsi" w:hAnsiTheme="minorHAnsi" w:cstheme="minorHAnsi"/>
          <w:sz w:val="8"/>
          <w:szCs w:val="8"/>
        </w:rPr>
      </w:pPr>
      <w:r w:rsidRPr="001F2986">
        <w:rPr>
          <w:rFonts w:asciiTheme="minorHAnsi" w:hAnsiTheme="minorHAnsi" w:cstheme="minorHAnsi"/>
          <w:sz w:val="8"/>
          <w:szCs w:val="8"/>
        </w:rPr>
        <w:t>The Trump administration’s initiatives on trade and alliance politics have generated a great deal of anxiety and uncertainty, but their actual effect is less threatening—more a revisiting of bargains than a pulling down of the order itself. Setting aside Trump’s threats of complete withdrawal and his chaotic and impulsive style, his renegotiations of trade deals and security alliances can be seen as part an ongoing and necessary, if sometimes ugly, equilibration of the arrangements underlying the institutions of the liberal world order.</w:t>
      </w:r>
    </w:p>
    <w:p w14:paraId="43183152" w14:textId="77777777" w:rsidR="009C1ECD" w:rsidRPr="001F2986" w:rsidRDefault="009C1ECD" w:rsidP="009C1ECD">
      <w:pPr>
        <w:rPr>
          <w:rFonts w:asciiTheme="minorHAnsi" w:hAnsiTheme="minorHAnsi" w:cstheme="minorHAnsi"/>
          <w:sz w:val="8"/>
          <w:szCs w:val="8"/>
        </w:rPr>
      </w:pPr>
      <w:r w:rsidRPr="001F2986">
        <w:rPr>
          <w:rFonts w:asciiTheme="minorHAnsi" w:hAnsiTheme="minorHAnsi" w:cstheme="minorHAnsi"/>
          <w:sz w:val="8"/>
          <w:szCs w:val="8"/>
        </w:rPr>
        <w:t>On the issues that matter most, Trump’s foreign policy, despite its “America first” rhetoric and chaotic implementation, continues to move along the tracks of the American-built order.</w:t>
      </w:r>
    </w:p>
    <w:p w14:paraId="1228F07B" w14:textId="77777777" w:rsidR="009C1ECD" w:rsidRPr="001F2986" w:rsidRDefault="009C1ECD" w:rsidP="009C1ECD">
      <w:pPr>
        <w:rPr>
          <w:rFonts w:asciiTheme="minorHAnsi" w:hAnsiTheme="minorHAnsi" w:cstheme="minorHAnsi"/>
          <w:sz w:val="8"/>
          <w:szCs w:val="8"/>
        </w:rPr>
      </w:pPr>
      <w:r w:rsidRPr="001F2986">
        <w:rPr>
          <w:rFonts w:asciiTheme="minorHAnsi" w:hAnsiTheme="minorHAnsi" w:cstheme="minorHAnsi"/>
          <w:sz w:val="8"/>
          <w:szCs w:val="8"/>
        </w:rPr>
        <w:t>Moreover, despite Trump’s relentless demeaning of the international order, he has sometimes acted in ways that fulfill, rather than challenge, the traditional American role in it. His most remarkable use of force so far has been to bomb Syria for its egregious violations of international norms against the use of chemical weapons on civilians. His policy toward Russia, while convoluted and compromised, has essentially been a continuation of that pursued by the George W. Bush and Obama administrations: sanctioning Russia for its revisionism in eastern Europe and cyberspace. Perhaps most important, Trump’s focus on China as a great-power rival will compel him or some future administration to refurbish and expand U.S. alliances rather than withdraw from them. On the issues that matter most, Trump’s foreign policy, despite its “America first” rhetoric and chaotic implementation, continues to move along the tracks of the American-built order.</w:t>
      </w:r>
    </w:p>
    <w:p w14:paraId="479E626B"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In other areas, of course, Trump really is undermining the liberal order. But </w:t>
      </w:r>
      <w:r w:rsidRPr="001F2986">
        <w:rPr>
          <w:rStyle w:val="StyleUnderline"/>
          <w:rFonts w:asciiTheme="minorHAnsi" w:hAnsiTheme="minorHAnsi" w:cstheme="minorHAnsi"/>
        </w:rPr>
        <w:t xml:space="preserve">as the United States has stepped back, </w:t>
      </w:r>
      <w:r w:rsidRPr="001F2986">
        <w:rPr>
          <w:rStyle w:val="Emphasis"/>
          <w:rFonts w:asciiTheme="minorHAnsi" w:hAnsiTheme="minorHAnsi" w:cstheme="minorHAnsi"/>
        </w:rPr>
        <w:t>others have stepped forward</w:t>
      </w:r>
      <w:r w:rsidRPr="001F2986">
        <w:rPr>
          <w:rFonts w:asciiTheme="minorHAnsi" w:hAnsiTheme="minorHAnsi" w:cstheme="minorHAnsi"/>
          <w:sz w:val="16"/>
        </w:rPr>
        <w:t xml:space="preserve"> to sustain the project. In a speech before the U.S. Congress in April, French President Emmanuel Macron spoke for many U.S. allies when he called on the international community to “step up our game and build the twenty-first-century world order, based on the perennial principles we established together after World War II.” </w:t>
      </w:r>
      <w:r w:rsidRPr="001F2986">
        <w:rPr>
          <w:rStyle w:val="StyleUnderline"/>
          <w:rFonts w:asciiTheme="minorHAnsi" w:hAnsiTheme="minorHAnsi" w:cstheme="minorHAnsi"/>
        </w:rPr>
        <w:t>Many allies are already doing just that</w:t>
      </w:r>
      <w:r w:rsidRPr="001F2986">
        <w:rPr>
          <w:rFonts w:asciiTheme="minorHAnsi" w:hAnsiTheme="minorHAnsi" w:cstheme="minorHAnsi"/>
          <w:sz w:val="16"/>
        </w:rPr>
        <w:t xml:space="preserve">. Even though Trump withdrew the United States from the Trans-Pacific Partnership, the trade deal lives on, with the 11 other member states implementing their own version of the pact. Similarly, Trump’s withdrawal from the Paris agreement has not stopped dozens of other countries from working to implement its ambitious goals. Nor is it preventing many U.S. states, cities, companies, and individuals from undertaking their own efforts. </w:t>
      </w:r>
      <w:r w:rsidRPr="000B6C97">
        <w:rPr>
          <w:rStyle w:val="StyleUnderline"/>
          <w:rFonts w:asciiTheme="minorHAnsi" w:hAnsiTheme="minorHAnsi" w:cstheme="minorHAnsi"/>
          <w:highlight w:val="cyan"/>
        </w:rPr>
        <w:t>The liberal order</w:t>
      </w:r>
      <w:r w:rsidRPr="001F2986">
        <w:rPr>
          <w:rStyle w:val="StyleUnderline"/>
          <w:rFonts w:asciiTheme="minorHAnsi" w:hAnsiTheme="minorHAnsi" w:cstheme="minorHAnsi"/>
        </w:rPr>
        <w:t xml:space="preserve"> may be losing its chief patron, but it </w:t>
      </w:r>
      <w:r w:rsidRPr="000B6C97">
        <w:rPr>
          <w:rStyle w:val="Emphasis"/>
          <w:rFonts w:asciiTheme="minorHAnsi" w:hAnsiTheme="minorHAnsi" w:cstheme="minorHAnsi"/>
          <w:highlight w:val="cyan"/>
        </w:rPr>
        <w:t>rests on much more than leadership from the Oval Office</w:t>
      </w:r>
      <w:r w:rsidRPr="001F2986">
        <w:rPr>
          <w:rFonts w:asciiTheme="minorHAnsi" w:hAnsiTheme="minorHAnsi" w:cstheme="minorHAnsi"/>
          <w:sz w:val="16"/>
        </w:rPr>
        <w:t>.</w:t>
      </w:r>
    </w:p>
    <w:p w14:paraId="22328481" w14:textId="77777777" w:rsidR="009C1ECD" w:rsidRPr="001F2986" w:rsidRDefault="009C1ECD" w:rsidP="009C1ECD">
      <w:pPr>
        <w:rPr>
          <w:rStyle w:val="Emphasis"/>
          <w:rFonts w:asciiTheme="minorHAnsi" w:hAnsiTheme="minorHAnsi" w:cstheme="minorHAnsi"/>
        </w:rPr>
      </w:pPr>
      <w:r w:rsidRPr="001F2986">
        <w:rPr>
          <w:rStyle w:val="Emphasis"/>
          <w:rFonts w:asciiTheme="minorHAnsi" w:hAnsiTheme="minorHAnsi" w:cstheme="minorHAnsi"/>
        </w:rPr>
        <w:t>THE LONG VIEW</w:t>
      </w:r>
    </w:p>
    <w:p w14:paraId="07121658" w14:textId="77777777" w:rsidR="009C1ECD" w:rsidRPr="001F2986" w:rsidRDefault="009C1ECD" w:rsidP="009C1ECD">
      <w:pPr>
        <w:rPr>
          <w:rStyle w:val="StyleUnderline"/>
          <w:rFonts w:asciiTheme="minorHAnsi" w:hAnsiTheme="minorHAnsi" w:cstheme="minorHAnsi"/>
        </w:rPr>
      </w:pPr>
      <w:r w:rsidRPr="001F2986">
        <w:rPr>
          <w:rStyle w:val="StyleUnderline"/>
          <w:rFonts w:asciiTheme="minorHAnsi" w:hAnsiTheme="minorHAnsi" w:cstheme="minorHAnsi"/>
        </w:rPr>
        <w:t>It is easy to view developments over the last few years as a rebuke to the theory of liberalism</w:t>
      </w:r>
      <w:r w:rsidRPr="001F2986">
        <w:rPr>
          <w:rFonts w:asciiTheme="minorHAnsi" w:hAnsiTheme="minorHAnsi" w:cstheme="minorHAnsi"/>
          <w:sz w:val="16"/>
        </w:rPr>
        <w:t xml:space="preserve"> and as a sign of the eclipse of liberal democracies and their international order. But </w:t>
      </w:r>
      <w:r w:rsidRPr="001F2986">
        <w:rPr>
          <w:rStyle w:val="Emphasis"/>
          <w:rFonts w:asciiTheme="minorHAnsi" w:hAnsiTheme="minorHAnsi" w:cstheme="minorHAnsi"/>
        </w:rPr>
        <w:t>that would be a mistake</w:t>
      </w:r>
      <w:r w:rsidRPr="001F2986">
        <w:rPr>
          <w:rFonts w:asciiTheme="minorHAnsi" w:hAnsiTheme="minorHAnsi" w:cstheme="minorHAnsi"/>
          <w:sz w:val="16"/>
        </w:rPr>
        <w:t xml:space="preserve">. Although the recent challenges should not be underestimated, it is important to recognize that </w:t>
      </w:r>
      <w:r w:rsidRPr="001F2986">
        <w:rPr>
          <w:rStyle w:val="StyleUnderline"/>
          <w:rFonts w:asciiTheme="minorHAnsi" w:hAnsiTheme="minorHAnsi" w:cstheme="minorHAnsi"/>
        </w:rPr>
        <w:t>they are closer to the rule than the exception</w:t>
      </w:r>
      <w:r w:rsidRPr="001F2986">
        <w:rPr>
          <w:rFonts w:asciiTheme="minorHAnsi" w:hAnsiTheme="minorHAnsi" w:cstheme="minorHAnsi"/>
          <w:sz w:val="16"/>
        </w:rPr>
        <w:t xml:space="preserve">. Against the baseline of the 1990s, when the end of the Cold War seemed to signal the permanent triumph of liberal democracy and the “end of history,” the recent setbacks and uncertainties look insurmountable. </w:t>
      </w:r>
      <w:r w:rsidRPr="001F2986">
        <w:rPr>
          <w:rStyle w:val="StyleUnderline"/>
          <w:rFonts w:asciiTheme="minorHAnsi" w:hAnsiTheme="minorHAnsi" w:cstheme="minorHAnsi"/>
        </w:rPr>
        <w:t>In the larger sweep of history</w:t>
      </w:r>
      <w:r w:rsidRPr="001F2986">
        <w:rPr>
          <w:rFonts w:asciiTheme="minorHAnsi" w:hAnsiTheme="minorHAnsi" w:cstheme="minorHAnsi"/>
          <w:sz w:val="16"/>
        </w:rPr>
        <w:t xml:space="preserve">, however, </w:t>
      </w:r>
      <w:r w:rsidRPr="001F2986">
        <w:rPr>
          <w:rStyle w:val="StyleUnderline"/>
          <w:rFonts w:asciiTheme="minorHAnsi" w:hAnsiTheme="minorHAnsi" w:cstheme="minorHAnsi"/>
        </w:rPr>
        <w:t xml:space="preserve">Brexit, Trump, and the new nationalism </w:t>
      </w:r>
      <w:r w:rsidRPr="001F2986">
        <w:rPr>
          <w:rStyle w:val="Emphasis"/>
          <w:rFonts w:asciiTheme="minorHAnsi" w:hAnsiTheme="minorHAnsi" w:cstheme="minorHAnsi"/>
        </w:rPr>
        <w:t>do not seem so unprecedented or perilous</w:t>
      </w:r>
      <w:r w:rsidRPr="001F2986">
        <w:rPr>
          <w:rFonts w:asciiTheme="minorHAnsi" w:hAnsiTheme="minorHAnsi" w:cstheme="minorHAnsi"/>
          <w:sz w:val="16"/>
        </w:rPr>
        <w:t xml:space="preserve">. </w:t>
      </w:r>
      <w:r w:rsidRPr="001F2986">
        <w:rPr>
          <w:rStyle w:val="StyleUnderline"/>
          <w:rFonts w:asciiTheme="minorHAnsi" w:hAnsiTheme="minorHAnsi" w:cstheme="minorHAnsi"/>
        </w:rPr>
        <w:t>The liberal democracies have survived and flourished in the face of far greater challenges</w:t>
      </w:r>
      <w:r w:rsidRPr="001F2986">
        <w:rPr>
          <w:rFonts w:asciiTheme="minorHAnsi" w:hAnsiTheme="minorHAnsi" w:cstheme="minorHAnsi"/>
          <w:sz w:val="16"/>
        </w:rPr>
        <w:t>—</w:t>
      </w:r>
      <w:r w:rsidRPr="001F2986">
        <w:rPr>
          <w:rStyle w:val="StyleUnderline"/>
          <w:rFonts w:asciiTheme="minorHAnsi" w:hAnsiTheme="minorHAnsi" w:cstheme="minorHAnsi"/>
        </w:rPr>
        <w:t>the Great Depression, the Axis powers, and the international communist movement</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every reason</w:t>
      </w:r>
      <w:r w:rsidRPr="001F2986">
        <w:rPr>
          <w:rStyle w:val="StyleUnderline"/>
          <w:rFonts w:asciiTheme="minorHAnsi" w:hAnsiTheme="minorHAnsi" w:cstheme="minorHAnsi"/>
        </w:rPr>
        <w:t xml:space="preserve"> to believe </w:t>
      </w:r>
      <w:r w:rsidRPr="001F2986">
        <w:rPr>
          <w:rStyle w:val="Emphasis"/>
          <w:rFonts w:asciiTheme="minorHAnsi" w:hAnsiTheme="minorHAnsi" w:cstheme="minorHAnsi"/>
        </w:rPr>
        <w:t>they can outlive this one</w:t>
      </w:r>
      <w:r w:rsidRPr="001F2986">
        <w:rPr>
          <w:rStyle w:val="StyleUnderline"/>
          <w:rFonts w:asciiTheme="minorHAnsi" w:hAnsiTheme="minorHAnsi" w:cstheme="minorHAnsi"/>
        </w:rPr>
        <w:t>.</w:t>
      </w:r>
    </w:p>
    <w:p w14:paraId="5BEFDA66" w14:textId="77777777" w:rsidR="009C1ECD" w:rsidRDefault="009C1ECD" w:rsidP="009C1ECD">
      <w:pPr>
        <w:rPr>
          <w:rFonts w:asciiTheme="minorHAnsi" w:hAnsiTheme="minorHAnsi" w:cstheme="minorHAnsi"/>
        </w:rPr>
      </w:pPr>
    </w:p>
    <w:p w14:paraId="1B9A703F" w14:textId="77777777" w:rsidR="009C1ECD" w:rsidRDefault="009C1ECD" w:rsidP="009C1ECD">
      <w:pPr>
        <w:pStyle w:val="Heading3"/>
      </w:pPr>
      <w:r>
        <w:t>1nc – civil wars</w:t>
      </w:r>
    </w:p>
    <w:p w14:paraId="0ED0D7AA" w14:textId="77777777" w:rsidR="009C1ECD" w:rsidRDefault="009C1ECD" w:rsidP="009C1ECD">
      <w:pPr>
        <w:pStyle w:val="Heading4"/>
      </w:pPr>
      <w:r>
        <w:t>This is an incredibly vague impact scenario – set a high threshold on voting for it – make them point to who escalates and how it occurs</w:t>
      </w:r>
    </w:p>
    <w:p w14:paraId="7CEE3FC3" w14:textId="77777777" w:rsidR="009C1ECD" w:rsidRDefault="009C1ECD" w:rsidP="009C1ECD"/>
    <w:p w14:paraId="5B112615" w14:textId="77777777" w:rsidR="009C1ECD" w:rsidRPr="007D59EA" w:rsidRDefault="009C1ECD" w:rsidP="009C1ECD">
      <w:pPr>
        <w:pStyle w:val="Heading4"/>
      </w:pPr>
      <w:r>
        <w:t xml:space="preserve">Global poverty is </w:t>
      </w:r>
      <w:r w:rsidRPr="007D59EA">
        <w:rPr>
          <w:u w:val="single"/>
        </w:rPr>
        <w:t>increasing because of capitalism</w:t>
      </w:r>
      <w:r>
        <w:t xml:space="preserve"> – decks solvency</w:t>
      </w:r>
    </w:p>
    <w:p w14:paraId="3BEED26A" w14:textId="77777777" w:rsidR="009C1ECD" w:rsidRPr="00BA783F" w:rsidRDefault="009C1ECD" w:rsidP="009C1ECD">
      <w:r w:rsidRPr="00BA783F">
        <w:rPr>
          <w:rStyle w:val="Style13ptBold"/>
        </w:rPr>
        <w:t>Hickel 19</w:t>
      </w:r>
      <w:r>
        <w:t>, An academic at the University of London and a fellow of the Royal Society of Arts (Jason, January 29</w:t>
      </w:r>
      <w:r w:rsidRPr="00BA783F">
        <w:rPr>
          <w:vertAlign w:val="superscript"/>
        </w:rPr>
        <w:t>th</w:t>
      </w:r>
      <w:r>
        <w:t xml:space="preserve">, “Bill Gates says poverty is decreasing. He couldn’t be more wrong,” </w:t>
      </w:r>
      <w:r w:rsidRPr="00BA783F">
        <w:rPr>
          <w:i/>
          <w:iCs/>
        </w:rPr>
        <w:t>The Guardian</w:t>
      </w:r>
      <w:r>
        <w:t xml:space="preserve">, </w:t>
      </w:r>
      <w:hyperlink r:id="rId15" w:history="1">
        <w:r w:rsidRPr="0038053B">
          <w:rPr>
            <w:rStyle w:val="Hyperlink"/>
          </w:rPr>
          <w:t>https://www.theguardian.com/commentisfree/2019/jan/29/bill-gates-davos-global-poverty-infographic-neoliberal</w:t>
        </w:r>
      </w:hyperlink>
      <w:r>
        <w:t>, Accessed 07-12-2021)</w:t>
      </w:r>
    </w:p>
    <w:p w14:paraId="540AFDBB" w14:textId="77777777" w:rsidR="009C1ECD" w:rsidRDefault="009C1ECD" w:rsidP="009C1ECD">
      <w:r>
        <w:t xml:space="preserve">There are a number of problems with this graph, though. First of all, </w:t>
      </w:r>
      <w:r w:rsidRPr="00B32A12">
        <w:rPr>
          <w:rStyle w:val="StyleUnderline"/>
        </w:rPr>
        <w:t>real data on poverty has only been collected since 1981. Anything before that is extremely sketchy</w:t>
      </w:r>
      <w:r>
        <w:t>, and to go back as far as 1820 is meaningless. Roser draws on a dataset that was never intended to describe poverty, but rather inequality in the distribution of world GDP – and that for only a limited range of countries. There is no actual research to bolster the claims about long-term poverty. It’s not science; it’s social media.</w:t>
      </w:r>
    </w:p>
    <w:p w14:paraId="44B4C4E0" w14:textId="77777777" w:rsidR="009C1ECD" w:rsidRDefault="009C1ECD" w:rsidP="009C1ECD">
      <w:r w:rsidRPr="00B32A12">
        <w:rPr>
          <w:rStyle w:val="StyleUnderline"/>
        </w:rPr>
        <w:t xml:space="preserve">What Roser’s numbers actually reveal is that the world went from a situation where most of humanity had no need of money at all to one where </w:t>
      </w:r>
      <w:r w:rsidRPr="00B020AD">
        <w:rPr>
          <w:rStyle w:val="StyleUnderline"/>
          <w:highlight w:val="yellow"/>
        </w:rPr>
        <w:t>today most of humanity struggles to survive on</w:t>
      </w:r>
      <w:r w:rsidRPr="00B32A12">
        <w:rPr>
          <w:rStyle w:val="StyleUnderline"/>
        </w:rPr>
        <w:t xml:space="preserve"> extremely </w:t>
      </w:r>
      <w:r w:rsidRPr="00B020AD">
        <w:rPr>
          <w:rStyle w:val="StyleUnderline"/>
          <w:highlight w:val="yellow"/>
        </w:rPr>
        <w:t>small amounts of money</w:t>
      </w:r>
      <w:r w:rsidRPr="00815578">
        <w:t xml:space="preserve">. </w:t>
      </w:r>
      <w:r w:rsidRPr="00815578">
        <w:rPr>
          <w:rStyle w:val="StyleUnderline"/>
        </w:rPr>
        <w:t>The graph</w:t>
      </w:r>
      <w:r w:rsidRPr="00B32A12">
        <w:rPr>
          <w:rStyle w:val="StyleUnderline"/>
        </w:rPr>
        <w:t xml:space="preserve"> casts this as a decline in poverty, but in reality </w:t>
      </w:r>
      <w:r w:rsidRPr="00B020AD">
        <w:rPr>
          <w:rStyle w:val="StyleUnderline"/>
          <w:highlight w:val="yellow"/>
        </w:rPr>
        <w:t xml:space="preserve">what was going on was a </w:t>
      </w:r>
      <w:r w:rsidRPr="00B020AD">
        <w:rPr>
          <w:rStyle w:val="Emphasis"/>
          <w:highlight w:val="yellow"/>
        </w:rPr>
        <w:t>process of dispossession</w:t>
      </w:r>
      <w:r>
        <w:t xml:space="preserve"> </w:t>
      </w:r>
      <w:r w:rsidRPr="00B32A12">
        <w:rPr>
          <w:rStyle w:val="StyleUnderline"/>
        </w:rPr>
        <w:t>that bulldozed people into the capitalist labour system</w:t>
      </w:r>
      <w:r>
        <w:t xml:space="preserve">, </w:t>
      </w:r>
      <w:r w:rsidRPr="00B020AD">
        <w:rPr>
          <w:rStyle w:val="StyleUnderline"/>
          <w:highlight w:val="yellow"/>
        </w:rPr>
        <w:t>during</w:t>
      </w:r>
      <w:r w:rsidRPr="00B32A12">
        <w:rPr>
          <w:rStyle w:val="StyleUnderline"/>
        </w:rPr>
        <w:t xml:space="preserve"> the</w:t>
      </w:r>
      <w:r>
        <w:t xml:space="preserve"> enclosure movements in Europe and the </w:t>
      </w:r>
      <w:r w:rsidRPr="00B020AD">
        <w:rPr>
          <w:rStyle w:val="Emphasis"/>
          <w:highlight w:val="yellow"/>
        </w:rPr>
        <w:t>colonisation</w:t>
      </w:r>
      <w:r w:rsidRPr="00B32A12">
        <w:rPr>
          <w:rStyle w:val="Emphasis"/>
        </w:rPr>
        <w:t xml:space="preserve"> of the global south</w:t>
      </w:r>
      <w:r>
        <w:t>.</w:t>
      </w:r>
    </w:p>
    <w:p w14:paraId="65F1AC53" w14:textId="77777777" w:rsidR="009C1ECD" w:rsidRDefault="009C1ECD" w:rsidP="009C1ECD">
      <w:r w:rsidRPr="00B32A12">
        <w:rPr>
          <w:rStyle w:val="StyleUnderline"/>
        </w:rPr>
        <w:t>Prior to colonisation, most people lived in subsistence economies where they enjoyed access to abundant commons</w:t>
      </w:r>
      <w:r>
        <w:t xml:space="preserve"> – land, water, forests, livestock and robust systems of sharing and reciprocity. </w:t>
      </w:r>
      <w:r w:rsidRPr="00B32A12">
        <w:rPr>
          <w:rStyle w:val="StyleUnderline"/>
        </w:rPr>
        <w:t>They had little if any money, but then they didn’t need it in order to live well</w:t>
      </w:r>
      <w:r>
        <w:t xml:space="preserve"> – so it makes little sense to claim that they were poor. </w:t>
      </w:r>
      <w:r w:rsidRPr="00B32A12">
        <w:rPr>
          <w:rStyle w:val="StyleUnderline"/>
        </w:rPr>
        <w:t>This way of life was violently destroyed by colonisers who forced people off the land and into European-owned</w:t>
      </w:r>
      <w:r>
        <w:t xml:space="preserve"> mines, </w:t>
      </w:r>
      <w:r w:rsidRPr="00B32A12">
        <w:rPr>
          <w:rStyle w:val="Emphasis"/>
        </w:rPr>
        <w:t>factories</w:t>
      </w:r>
      <w:r>
        <w:t xml:space="preserve"> and plantations, </w:t>
      </w:r>
      <w:r w:rsidRPr="00B32A12">
        <w:rPr>
          <w:rStyle w:val="StyleUnderline"/>
        </w:rPr>
        <w:t>where they were paid paltry wages for work they never wanted to do in the first place</w:t>
      </w:r>
      <w:r>
        <w:t>.</w:t>
      </w:r>
    </w:p>
    <w:p w14:paraId="036CDC06" w14:textId="77777777" w:rsidR="009C1ECD" w:rsidRDefault="009C1ECD" w:rsidP="009C1ECD">
      <w:r>
        <w:t xml:space="preserve">In other words, </w:t>
      </w:r>
      <w:r w:rsidRPr="00B020AD">
        <w:rPr>
          <w:rStyle w:val="StyleUnderline"/>
          <w:highlight w:val="yellow"/>
        </w:rPr>
        <w:t>Roser’s graph illustrates</w:t>
      </w:r>
      <w:r w:rsidRPr="00B32A12">
        <w:rPr>
          <w:rStyle w:val="StyleUnderline"/>
        </w:rPr>
        <w:t xml:space="preserve"> a story of </w:t>
      </w:r>
      <w:r w:rsidRPr="00B020AD">
        <w:rPr>
          <w:rStyle w:val="Emphasis"/>
          <w:highlight w:val="yellow"/>
        </w:rPr>
        <w:t>coerced proletarianisation</w:t>
      </w:r>
      <w:r>
        <w:t xml:space="preserve">. </w:t>
      </w:r>
      <w:r w:rsidRPr="00B32A12">
        <w:rPr>
          <w:rStyle w:val="StyleUnderline"/>
        </w:rPr>
        <w:t>It is not at all clear that this represents an improvement in people’s lives, as in most cases we know that the new income people earned from wages didn’t come anywhere close to compensating for their loss of land and resources</w:t>
      </w:r>
      <w:r>
        <w:t xml:space="preserve">, which were of course gobbled up by colonisers. </w:t>
      </w:r>
      <w:r w:rsidRPr="00B020AD">
        <w:rPr>
          <w:rStyle w:val="StyleUnderline"/>
          <w:highlight w:val="yellow"/>
        </w:rPr>
        <w:t>Gates’s</w:t>
      </w:r>
      <w:r w:rsidRPr="00B32A12">
        <w:rPr>
          <w:rStyle w:val="StyleUnderline"/>
        </w:rPr>
        <w:t xml:space="preserve"> favourite </w:t>
      </w:r>
      <w:r w:rsidRPr="00B020AD">
        <w:rPr>
          <w:rStyle w:val="StyleUnderline"/>
          <w:highlight w:val="yellow"/>
        </w:rPr>
        <w:t xml:space="preserve">infographic </w:t>
      </w:r>
      <w:r w:rsidRPr="00B020AD">
        <w:rPr>
          <w:rStyle w:val="Emphasis"/>
          <w:highlight w:val="yellow"/>
        </w:rPr>
        <w:t>takes</w:t>
      </w:r>
      <w:r w:rsidRPr="00B32A12">
        <w:rPr>
          <w:rStyle w:val="Emphasis"/>
        </w:rPr>
        <w:t xml:space="preserve"> the </w:t>
      </w:r>
      <w:r w:rsidRPr="00B020AD">
        <w:rPr>
          <w:rStyle w:val="Emphasis"/>
          <w:highlight w:val="yellow"/>
        </w:rPr>
        <w:t>violence of colonisation and repackages it as a happy story</w:t>
      </w:r>
      <w:r w:rsidRPr="00B32A12">
        <w:rPr>
          <w:rStyle w:val="Emphasis"/>
        </w:rPr>
        <w:t xml:space="preserve"> of progress</w:t>
      </w:r>
      <w:r>
        <w:t>.</w:t>
      </w:r>
    </w:p>
    <w:p w14:paraId="02418CED" w14:textId="77777777" w:rsidR="009C1ECD" w:rsidRDefault="009C1ECD" w:rsidP="009C1ECD">
      <w:r>
        <w:t xml:space="preserve">But that’s not all that’s wrong here. </w:t>
      </w:r>
      <w:r w:rsidRPr="00B32A12">
        <w:rPr>
          <w:rStyle w:val="StyleUnderline"/>
        </w:rPr>
        <w:t>The trend that the graph depicts is based on a poverty line of $1.90</w:t>
      </w:r>
      <w:r>
        <w:t xml:space="preserve"> (£1.44) </w:t>
      </w:r>
      <w:r w:rsidRPr="00B32A12">
        <w:rPr>
          <w:rStyle w:val="StyleUnderline"/>
        </w:rPr>
        <w:t>per day</w:t>
      </w:r>
      <w:r>
        <w:t xml:space="preserve">, which is the equivalent of what $1.90 could buy in the US in 2011. </w:t>
      </w:r>
      <w:r w:rsidRPr="00B32A12">
        <w:rPr>
          <w:rStyle w:val="Emphasis"/>
        </w:rPr>
        <w:t>It’s obscenely low</w:t>
      </w:r>
      <w:r w:rsidRPr="00B32A12">
        <w:t xml:space="preserve"> </w:t>
      </w:r>
      <w:r w:rsidRPr="00B32A12">
        <w:rPr>
          <w:rStyle w:val="StyleUnderline"/>
        </w:rPr>
        <w:t xml:space="preserve">by any standard, and we now have piles of evidence that </w:t>
      </w:r>
      <w:r w:rsidRPr="00B020AD">
        <w:rPr>
          <w:rStyle w:val="StyleUnderline"/>
          <w:highlight w:val="yellow"/>
        </w:rPr>
        <w:t>people</w:t>
      </w:r>
      <w:r w:rsidRPr="00B32A12">
        <w:rPr>
          <w:rStyle w:val="StyleUnderline"/>
        </w:rPr>
        <w:t xml:space="preserve"> living just above this line </w:t>
      </w:r>
      <w:r w:rsidRPr="00B020AD">
        <w:rPr>
          <w:rStyle w:val="StyleUnderline"/>
          <w:highlight w:val="yellow"/>
        </w:rPr>
        <w:t xml:space="preserve">have </w:t>
      </w:r>
      <w:r w:rsidRPr="00B020AD">
        <w:rPr>
          <w:rStyle w:val="Emphasis"/>
          <w:highlight w:val="yellow"/>
        </w:rPr>
        <w:t>terrible levels of malnutrition and mortality</w:t>
      </w:r>
      <w:r>
        <w:t xml:space="preserve">. </w:t>
      </w:r>
      <w:r w:rsidRPr="00B32A12">
        <w:rPr>
          <w:rStyle w:val="StyleUnderline"/>
        </w:rPr>
        <w:t>Earning $2 per day doesn’t mean that you’re somehow suddenly free of extreme poverty. Not by a long shot</w:t>
      </w:r>
      <w:r>
        <w:t>.</w:t>
      </w:r>
    </w:p>
    <w:p w14:paraId="27C82329" w14:textId="77777777" w:rsidR="009C1ECD" w:rsidRDefault="009C1ECD" w:rsidP="009C1ECD">
      <w:r>
        <w:t>Scholars have been calling for a more reasonable poverty line for many years. Most agree that people need a minimum of about $7.40 per day to achieve basic nutrition and normal human life expectancy, plus a half-decent chance of seeing their kids survive their fifth birthday. And many scholars, including Harvard economist Lant Pritchett, insist that the poverty line should be set even higher, at $10 to $15 per day.</w:t>
      </w:r>
    </w:p>
    <w:p w14:paraId="43F9A52D" w14:textId="77777777" w:rsidR="009C1ECD" w:rsidRDefault="009C1ECD" w:rsidP="009C1ECD">
      <w:r w:rsidRPr="00B32A12">
        <w:rPr>
          <w:rStyle w:val="StyleUnderline"/>
        </w:rPr>
        <w:t>So what happens if we measure global poverty at</w:t>
      </w:r>
      <w:r>
        <w:t xml:space="preserve"> the low end of this more realistic spectrum – </w:t>
      </w:r>
      <w:r w:rsidRPr="00B32A12">
        <w:rPr>
          <w:rStyle w:val="StyleUnderline"/>
        </w:rPr>
        <w:t xml:space="preserve">$7.40 per day, to be extra conservative? Well, we see that </w:t>
      </w:r>
      <w:r w:rsidRPr="00B020AD">
        <w:rPr>
          <w:rStyle w:val="StyleUnderline"/>
          <w:highlight w:val="yellow"/>
        </w:rPr>
        <w:t xml:space="preserve">the </w:t>
      </w:r>
      <w:r w:rsidRPr="00B020AD">
        <w:rPr>
          <w:rStyle w:val="Emphasis"/>
          <w:highlight w:val="yellow"/>
        </w:rPr>
        <w:t>number of people living under this line has increased dramatically</w:t>
      </w:r>
      <w:r>
        <w:t xml:space="preserve"> </w:t>
      </w:r>
      <w:r w:rsidRPr="00B32A12">
        <w:rPr>
          <w:rStyle w:val="StyleUnderline"/>
        </w:rPr>
        <w:t>since</w:t>
      </w:r>
      <w:r>
        <w:t xml:space="preserve"> measurements began in </w:t>
      </w:r>
      <w:r w:rsidRPr="00B32A12">
        <w:rPr>
          <w:rStyle w:val="StyleUnderline"/>
        </w:rPr>
        <w:t xml:space="preserve">1981, </w:t>
      </w:r>
      <w:r w:rsidRPr="00B020AD">
        <w:rPr>
          <w:rStyle w:val="StyleUnderline"/>
          <w:highlight w:val="yellow"/>
        </w:rPr>
        <w:t>reaching</w:t>
      </w:r>
      <w:r w:rsidRPr="00B32A12">
        <w:rPr>
          <w:rStyle w:val="StyleUnderline"/>
        </w:rPr>
        <w:t xml:space="preserve"> some </w:t>
      </w:r>
      <w:r w:rsidRPr="00B020AD">
        <w:rPr>
          <w:rStyle w:val="Emphasis"/>
          <w:highlight w:val="yellow"/>
        </w:rPr>
        <w:t>4.2 billion people</w:t>
      </w:r>
      <w:r>
        <w:t xml:space="preserve"> </w:t>
      </w:r>
      <w:r w:rsidRPr="00B32A12">
        <w:rPr>
          <w:rStyle w:val="StyleUnderline"/>
        </w:rPr>
        <w:t>today.</w:t>
      </w:r>
      <w:r>
        <w:t xml:space="preserve"> </w:t>
      </w:r>
      <w:r w:rsidRPr="00B32A12">
        <w:rPr>
          <w:rStyle w:val="StyleUnderline"/>
        </w:rPr>
        <w:t>Suddenly the happy</w:t>
      </w:r>
      <w:r>
        <w:t xml:space="preserve"> Davos </w:t>
      </w:r>
      <w:r w:rsidRPr="00B32A12">
        <w:rPr>
          <w:rStyle w:val="StyleUnderline"/>
        </w:rPr>
        <w:t>narrative melts away</w:t>
      </w:r>
      <w:r>
        <w:t>.</w:t>
      </w:r>
    </w:p>
    <w:p w14:paraId="5B42928D" w14:textId="77777777" w:rsidR="009C1ECD" w:rsidRDefault="009C1ECD" w:rsidP="009C1ECD">
      <w:r w:rsidRPr="00B32A12">
        <w:rPr>
          <w:rStyle w:val="StyleUnderline"/>
        </w:rPr>
        <w:t>Moreover, the few gains that have been made have virtually all happened in one place: China. It is disingenuous, then</w:t>
      </w:r>
      <w:r>
        <w:t xml:space="preserve">, for the likes of Gates and Pinker </w:t>
      </w:r>
      <w:r w:rsidRPr="00B32A12">
        <w:rPr>
          <w:rStyle w:val="StyleUnderline"/>
        </w:rPr>
        <w:t>to claim these gains as victories for Washington-consensus neoliberalism</w:t>
      </w:r>
      <w:r>
        <w:t xml:space="preserve">. </w:t>
      </w:r>
      <w:r w:rsidRPr="00B32A12">
        <w:rPr>
          <w:rStyle w:val="StyleUnderline"/>
        </w:rPr>
        <w:t>Take China out of the equation, and the numbers look even worse</w:t>
      </w:r>
      <w:r>
        <w:t xml:space="preserve">. Over the four decades since 1981, not only has the number of people in poverty gone up, </w:t>
      </w:r>
      <w:r w:rsidRPr="00B32A12">
        <w:rPr>
          <w:rStyle w:val="StyleUnderline"/>
        </w:rPr>
        <w:t>the proportion of people in poverty has remained stagnant at about 60%.</w:t>
      </w:r>
      <w:r>
        <w:t xml:space="preserve"> It would be difficult to overstate the suffering that these numbers represent.</w:t>
      </w:r>
    </w:p>
    <w:p w14:paraId="23FD17F2" w14:textId="77777777" w:rsidR="009C1ECD" w:rsidRDefault="009C1ECD" w:rsidP="009C1ECD">
      <w:r w:rsidRPr="00B32A12">
        <w:rPr>
          <w:rStyle w:val="StyleUnderline"/>
        </w:rPr>
        <w:t xml:space="preserve">This is a ringing indictment of </w:t>
      </w:r>
      <w:r w:rsidRPr="00B020AD">
        <w:rPr>
          <w:rStyle w:val="StyleUnderline"/>
          <w:highlight w:val="yellow"/>
        </w:rPr>
        <w:t>our</w:t>
      </w:r>
      <w:r w:rsidRPr="00B32A12">
        <w:rPr>
          <w:rStyle w:val="StyleUnderline"/>
        </w:rPr>
        <w:t xml:space="preserve"> global economic </w:t>
      </w:r>
      <w:r w:rsidRPr="00B020AD">
        <w:rPr>
          <w:rStyle w:val="StyleUnderline"/>
          <w:highlight w:val="yellow"/>
        </w:rPr>
        <w:t>system</w:t>
      </w:r>
      <w:r w:rsidRPr="00B32A12">
        <w:rPr>
          <w:rStyle w:val="StyleUnderline"/>
        </w:rPr>
        <w:t xml:space="preserve">, </w:t>
      </w:r>
      <w:r w:rsidRPr="00815578">
        <w:rPr>
          <w:rStyle w:val="StyleUnderline"/>
        </w:rPr>
        <w:t xml:space="preserve">which </w:t>
      </w:r>
      <w:r w:rsidRPr="00B020AD">
        <w:rPr>
          <w:rStyle w:val="StyleUnderline"/>
          <w:highlight w:val="yellow"/>
        </w:rPr>
        <w:t xml:space="preserve">is </w:t>
      </w:r>
      <w:r w:rsidRPr="00B020AD">
        <w:rPr>
          <w:rStyle w:val="Emphasis"/>
          <w:highlight w:val="yellow"/>
        </w:rPr>
        <w:t>failing</w:t>
      </w:r>
      <w:r w:rsidRPr="00B32A12">
        <w:rPr>
          <w:rStyle w:val="Emphasis"/>
        </w:rPr>
        <w:t xml:space="preserve"> the vast majority of </w:t>
      </w:r>
      <w:r w:rsidRPr="00B020AD">
        <w:rPr>
          <w:rStyle w:val="Emphasis"/>
          <w:highlight w:val="yellow"/>
        </w:rPr>
        <w:t>humanity</w:t>
      </w:r>
      <w:r>
        <w:t xml:space="preserve">. </w:t>
      </w:r>
      <w:r w:rsidRPr="00B32A12">
        <w:rPr>
          <w:rStyle w:val="StyleUnderline"/>
        </w:rPr>
        <w:t>Our world is richer than ever before, but virtually all of it is being captured by a small elite</w:t>
      </w:r>
      <w:r>
        <w:t xml:space="preserve">. Only 5% of all new income from global growth trickles down to the poorest 60% – and yet they are the people who produce most of the food and goods that the world consumes, toiling away in those factories, plantations and mines to which they were condemned 200 years ago. </w:t>
      </w:r>
      <w:r w:rsidRPr="00B32A12">
        <w:rPr>
          <w:rStyle w:val="StyleUnderline"/>
        </w:rPr>
        <w:t>It is madness – and no amount of mansplaining from billionaires will be adequate to justify it</w:t>
      </w:r>
      <w:r>
        <w:t>.</w:t>
      </w:r>
    </w:p>
    <w:p w14:paraId="3F8C67E5" w14:textId="77777777" w:rsidR="009C1ECD" w:rsidRDefault="009C1ECD" w:rsidP="009C1ECD"/>
    <w:p w14:paraId="087A92E3" w14:textId="77777777" w:rsidR="009C1ECD" w:rsidRPr="00D14B7D" w:rsidRDefault="009C1ECD" w:rsidP="009C1ECD"/>
    <w:p w14:paraId="6161C802" w14:textId="77777777" w:rsidR="009C1ECD" w:rsidRPr="00F65372" w:rsidRDefault="009C1ECD" w:rsidP="009C1ECD"/>
    <w:p w14:paraId="0A1E5D27" w14:textId="71BF3BD1" w:rsidR="009C1ECD" w:rsidRDefault="009C1ECD" w:rsidP="009C1ECD">
      <w:pPr>
        <w:pStyle w:val="Heading1"/>
      </w:pPr>
      <w:r>
        <w:t>2nc</w:t>
      </w:r>
    </w:p>
    <w:p w14:paraId="5066B597" w14:textId="5BA1F3E8" w:rsidR="009C1ECD" w:rsidRPr="009C1ECD" w:rsidRDefault="009C1ECD" w:rsidP="009C1ECD">
      <w:pPr>
        <w:pStyle w:val="Heading2"/>
      </w:pPr>
      <w:r>
        <w:t>k</w:t>
      </w:r>
    </w:p>
    <w:p w14:paraId="2C2876E4" w14:textId="47891A35" w:rsidR="009C1ECD" w:rsidRPr="009C1ECD" w:rsidRDefault="009C1ECD" w:rsidP="009C1ECD">
      <w:pPr>
        <w:pStyle w:val="Heading3"/>
      </w:pPr>
      <w:r>
        <w:t xml:space="preserve">2nc – fw </w:t>
      </w:r>
    </w:p>
    <w:p w14:paraId="49E84CDA" w14:textId="77777777" w:rsidR="009C1ECD" w:rsidRDefault="009C1ECD" w:rsidP="009C1ECD">
      <w:pPr>
        <w:pStyle w:val="Heading4"/>
        <w:numPr>
          <w:ilvl w:val="0"/>
          <w:numId w:val="11"/>
        </w:numPr>
      </w:pPr>
      <w:r w:rsidRPr="00F336E7">
        <w:rPr>
          <w:u w:val="single"/>
        </w:rPr>
        <w:t>Fiat DA</w:t>
      </w:r>
      <w:r>
        <w:t xml:space="preserve"> — Their model forwards a </w:t>
      </w:r>
      <w:r w:rsidRPr="00F336E7">
        <w:rPr>
          <w:u w:val="single"/>
        </w:rPr>
        <w:t>broken approach to political organizing</w:t>
      </w:r>
      <w:r>
        <w:t xml:space="preserve">, assuming the government will listen if we just </w:t>
      </w:r>
      <w:r w:rsidRPr="00F336E7">
        <w:rPr>
          <w:u w:val="single"/>
        </w:rPr>
        <w:t>ask them nicely</w:t>
      </w:r>
      <w:r>
        <w:t xml:space="preserve">. That reifies neoliberal logics and </w:t>
      </w:r>
      <w:r w:rsidRPr="00F336E7">
        <w:rPr>
          <w:u w:val="single"/>
        </w:rPr>
        <w:t>state control</w:t>
      </w:r>
      <w:r>
        <w:t xml:space="preserve"> — only the alt proposes a </w:t>
      </w:r>
      <w:r w:rsidRPr="00F336E7">
        <w:rPr>
          <w:u w:val="single"/>
        </w:rPr>
        <w:t>clear road map</w:t>
      </w:r>
      <w:r>
        <w:t xml:space="preserve"> for breaking down neoliberalism.</w:t>
      </w:r>
    </w:p>
    <w:p w14:paraId="6FD91D0F" w14:textId="77777777" w:rsidR="009C1ECD" w:rsidRPr="007B7981" w:rsidRDefault="009C1ECD" w:rsidP="009C1ECD">
      <w:r w:rsidRPr="007B7981">
        <w:rPr>
          <w:rStyle w:val="Style13ptBold"/>
        </w:rPr>
        <w:t>Quinn 16</w:t>
      </w:r>
      <w:r>
        <w:t>, Canadian writer and comedian based in London (R.J., December 10</w:t>
      </w:r>
      <w:r w:rsidRPr="007B7981">
        <w:rPr>
          <w:vertAlign w:val="superscript"/>
        </w:rPr>
        <w:t>th</w:t>
      </w:r>
      <w:r>
        <w:t xml:space="preserve">, “Can I Talk to a Manager?” </w:t>
      </w:r>
      <w:r w:rsidRPr="007B7981">
        <w:rPr>
          <w:i/>
          <w:iCs/>
        </w:rPr>
        <w:t>Jacobin Magazine</w:t>
      </w:r>
      <w:r>
        <w:t xml:space="preserve">, </w:t>
      </w:r>
      <w:hyperlink r:id="rId16" w:history="1">
        <w:r w:rsidRPr="00176A8E">
          <w:rPr>
            <w:rStyle w:val="Hyperlink"/>
          </w:rPr>
          <w:t>https://jacobinmag.com/2018/12/liberalism-brexit-donald-trump</w:t>
        </w:r>
      </w:hyperlink>
      <w:r>
        <w:t>, Accessed 08-24-2021)</w:t>
      </w:r>
    </w:p>
    <w:p w14:paraId="773CCECB" w14:textId="77777777" w:rsidR="009C1ECD" w:rsidRDefault="009C1ECD" w:rsidP="009C1ECD">
      <w:r>
        <w:t xml:space="preserve">If Guy Debord were alive today, he might say that “in societies where the neoliberal conditions of political economy prevail, all of life presents itself as an immense accumulation of customer service interactions.” That is, </w:t>
      </w:r>
      <w:r w:rsidRPr="007B7981">
        <w:rPr>
          <w:rStyle w:val="StyleUnderline"/>
        </w:rPr>
        <w:t>to the liberal, all relationships are business transactions</w:t>
      </w:r>
      <w:r>
        <w:t>.</w:t>
      </w:r>
    </w:p>
    <w:p w14:paraId="72D635CF" w14:textId="77777777" w:rsidR="009C1ECD" w:rsidRDefault="009C1ECD" w:rsidP="009C1ECD">
      <w:r w:rsidRPr="007B7981">
        <w:rPr>
          <w:rStyle w:val="StyleUnderline"/>
        </w:rPr>
        <w:t xml:space="preserve">Nowhere is this tendency more apparent than in the </w:t>
      </w:r>
      <w:r w:rsidRPr="00B020AD">
        <w:rPr>
          <w:rStyle w:val="Emphasis"/>
          <w:highlight w:val="yellow"/>
        </w:rPr>
        <w:t>contemporary liberal approach to political organizing</w:t>
      </w:r>
      <w:r>
        <w:t xml:space="preserve">, </w:t>
      </w:r>
      <w:r w:rsidRPr="007B7981">
        <w:rPr>
          <w:rStyle w:val="StyleUnderline"/>
        </w:rPr>
        <w:t>which seems to be reducible to a great cry of</w:t>
      </w:r>
      <w:r>
        <w:t xml:space="preserve"> </w:t>
      </w:r>
      <w:r w:rsidRPr="007B7981">
        <w:rPr>
          <w:rStyle w:val="Emphasis"/>
        </w:rPr>
        <w:t>“Can I speak to a manager?”</w:t>
      </w:r>
      <w:r>
        <w:t xml:space="preserve"> And nowhere was it better exemplified than in early October, when several thousand middle-class dog owners marched through central London to protest Brexit. Yet another outgrowth of the “People’s Vote” campaign (which is pushing for a redo of the Brexit referendum), the demonstration was called the “Wooferendum.”</w:t>
      </w:r>
    </w:p>
    <w:p w14:paraId="1EDB2DFA" w14:textId="77777777" w:rsidR="009C1ECD" w:rsidRDefault="009C1ECD" w:rsidP="009C1ECD">
      <w:r w:rsidRPr="007B7981">
        <w:rPr>
          <w:rStyle w:val="StyleUnderline"/>
        </w:rPr>
        <w:t xml:space="preserve">The ur-concept of contemporary liberal politics is </w:t>
      </w:r>
      <w:r w:rsidRPr="00B020AD">
        <w:rPr>
          <w:rStyle w:val="Emphasis"/>
          <w:highlight w:val="yellow"/>
        </w:rPr>
        <w:t>faith in the authority of a rule-governed order</w:t>
      </w:r>
      <w:r>
        <w:t xml:space="preserve">, </w:t>
      </w:r>
      <w:r w:rsidRPr="007B7981">
        <w:rPr>
          <w:rStyle w:val="StyleUnderline"/>
        </w:rPr>
        <w:t>and an expectation that the appointed minders of that rule-governed order will operate society, more or less, as a service to those who pay for it</w:t>
      </w:r>
      <w:r>
        <w:t>. In other words, “</w:t>
      </w:r>
      <w:r w:rsidRPr="007B7981">
        <w:rPr>
          <w:rStyle w:val="StyleUnderline"/>
        </w:rPr>
        <w:t>Excuse me, I do not mean to cause a fuss, but I’m not entirely satisfied</w:t>
      </w:r>
      <w:r>
        <w:t>.”</w:t>
      </w:r>
    </w:p>
    <w:p w14:paraId="597F9953" w14:textId="77777777" w:rsidR="009C1ECD" w:rsidRDefault="009C1ECD" w:rsidP="009C1ECD">
      <w:r>
        <w:t xml:space="preserve">In the two years since its vote to leave the European Union, the UK has seen innumerable marches on parliament advancing the demand that the government cancel Brexit, or at least offer a People’s Vote. </w:t>
      </w:r>
      <w:r w:rsidRPr="007B7981">
        <w:rPr>
          <w:rStyle w:val="StyleUnderline"/>
        </w:rPr>
        <w:t>These</w:t>
      </w:r>
      <w:r>
        <w:t xml:space="preserve"> marches, proudly unaffiliated with a political tendency, and frequently tinged with rhetoric suggesting that the Brexit vote was enabled by provincial rubes or spending skulduggery, </w:t>
      </w:r>
      <w:r w:rsidRPr="007B7981">
        <w:rPr>
          <w:rStyle w:val="StyleUnderline"/>
        </w:rPr>
        <w:t xml:space="preserve">have been an exhortation to the government of the day to </w:t>
      </w:r>
      <w:r w:rsidRPr="00B020AD">
        <w:rPr>
          <w:rStyle w:val="Emphasis"/>
          <w:highlight w:val="yellow"/>
        </w:rPr>
        <w:t>just act, please</w:t>
      </w:r>
      <w:r>
        <w:t xml:space="preserve">. </w:t>
      </w:r>
      <w:r w:rsidRPr="007B7981">
        <w:rPr>
          <w:rStyle w:val="StyleUnderline"/>
        </w:rPr>
        <w:t xml:space="preserve">They are </w:t>
      </w:r>
      <w:r w:rsidRPr="00B020AD">
        <w:rPr>
          <w:rStyle w:val="StyleUnderline"/>
          <w:highlight w:val="yellow"/>
        </w:rPr>
        <w:t xml:space="preserve">billed as </w:t>
      </w:r>
      <w:r w:rsidRPr="00B020AD">
        <w:rPr>
          <w:rStyle w:val="Emphasis"/>
          <w:highlight w:val="yellow"/>
        </w:rPr>
        <w:t>marches politicians “cannot ignore,” that politicians have gone on to ignore</w:t>
      </w:r>
      <w:r>
        <w:t xml:space="preserve">. </w:t>
      </w:r>
      <w:r w:rsidRPr="007B7981">
        <w:rPr>
          <w:rStyle w:val="StyleUnderline"/>
        </w:rPr>
        <w:t>The political theory of change</w:t>
      </w:r>
      <w:r>
        <w:t xml:space="preserve"> used by The Wooferendum, and others like it, </w:t>
      </w:r>
      <w:r w:rsidRPr="007B7981">
        <w:rPr>
          <w:rStyle w:val="StyleUnderline"/>
        </w:rPr>
        <w:t>is that once displeasure is voiced by enough people, the powerful</w:t>
      </w:r>
      <w:r>
        <w:t xml:space="preserve"> — be they billionaires, political leaders, or whoever else — </w:t>
      </w:r>
      <w:r w:rsidRPr="007B7981">
        <w:rPr>
          <w:rStyle w:val="StyleUnderline"/>
        </w:rPr>
        <w:t xml:space="preserve">will then </w:t>
      </w:r>
      <w:r w:rsidRPr="007B7981">
        <w:rPr>
          <w:rStyle w:val="Emphasis"/>
        </w:rPr>
        <w:t>graciously remove the offending policy</w:t>
      </w:r>
      <w:r>
        <w:t>.</w:t>
      </w:r>
    </w:p>
    <w:p w14:paraId="0F29E643" w14:textId="77777777" w:rsidR="009C1ECD" w:rsidRDefault="009C1ECD" w:rsidP="009C1ECD">
      <w:r>
        <w:t xml:space="preserve">This phenomenon, of course, is hardly confined to the United Kingdom. </w:t>
      </w:r>
      <w:r w:rsidRPr="007B7981">
        <w:rPr>
          <w:rStyle w:val="StyleUnderline"/>
        </w:rPr>
        <w:t>In the United States</w:t>
      </w:r>
      <w:r>
        <w:t xml:space="preserve">, the years since Donald Trump’s election have been marked by a </w:t>
      </w:r>
      <w:r w:rsidRPr="007B7981">
        <w:rPr>
          <w:rStyle w:val="StyleUnderline"/>
        </w:rPr>
        <w:t>liberal obsession</w:t>
      </w:r>
      <w:r>
        <w:t xml:space="preserve"> with the prospect of a released tax return or well-placed confession extracted by special counsel Robert Mueller to get rid of him. </w:t>
      </w:r>
      <w:r w:rsidRPr="007B7981">
        <w:t>Just act, please</w:t>
      </w:r>
      <w:r>
        <w:t>.</w:t>
      </w:r>
    </w:p>
    <w:p w14:paraId="55735B66" w14:textId="77777777" w:rsidR="009C1ECD" w:rsidRDefault="009C1ECD" w:rsidP="009C1ECD">
      <w:r w:rsidRPr="00B020AD">
        <w:rPr>
          <w:rStyle w:val="StyleUnderline"/>
          <w:highlight w:val="yellow"/>
        </w:rPr>
        <w:t xml:space="preserve">“Speaking to the manager” is a sort of </w:t>
      </w:r>
      <w:r w:rsidRPr="00B020AD">
        <w:rPr>
          <w:rStyle w:val="Emphasis"/>
          <w:highlight w:val="yellow"/>
        </w:rPr>
        <w:t>tyrannical helplessness</w:t>
      </w:r>
      <w:r>
        <w:t xml:space="preserve">; </w:t>
      </w:r>
      <w:r w:rsidRPr="007B7981">
        <w:rPr>
          <w:rStyle w:val="StyleUnderline"/>
        </w:rPr>
        <w:t>it is the haughty demand for intercession on one’s behalf by an array of greater forces you assume are servile</w:t>
      </w:r>
      <w:r>
        <w:t xml:space="preserve">. </w:t>
      </w:r>
      <w:r w:rsidRPr="007B7981">
        <w:rPr>
          <w:rStyle w:val="Emphasis"/>
        </w:rPr>
        <w:t xml:space="preserve">It is </w:t>
      </w:r>
      <w:r w:rsidRPr="00B020AD">
        <w:rPr>
          <w:rStyle w:val="Emphasis"/>
          <w:highlight w:val="yellow"/>
        </w:rPr>
        <w:t>worded like a demand, but it is in fact a plea</w:t>
      </w:r>
      <w:r>
        <w:t xml:space="preserve">. </w:t>
      </w:r>
      <w:r w:rsidRPr="007B7981">
        <w:rPr>
          <w:rStyle w:val="StyleUnderline"/>
        </w:rPr>
        <w:t>It relies on a deeply held belief that society has been ordered for your benefit, because you bought it</w:t>
      </w:r>
      <w:r>
        <w:t>. And by repeatedly reminding those in charge that society is not entirely to your liking, a number of dutiful institutions or solicitous political Jeeveses will course correct and bring things “back to normal.”</w:t>
      </w:r>
    </w:p>
    <w:p w14:paraId="458647B3" w14:textId="77777777" w:rsidR="009C1ECD" w:rsidRDefault="009C1ECD" w:rsidP="009C1ECD">
      <w:r w:rsidRPr="007B7981">
        <w:rPr>
          <w:rStyle w:val="StyleUnderline"/>
        </w:rPr>
        <w:t xml:space="preserve">It also </w:t>
      </w:r>
      <w:r w:rsidRPr="00B020AD">
        <w:rPr>
          <w:rStyle w:val="StyleUnderline"/>
          <w:highlight w:val="yellow"/>
        </w:rPr>
        <w:t xml:space="preserve">assumes a </w:t>
      </w:r>
      <w:r w:rsidRPr="00B020AD">
        <w:rPr>
          <w:rStyle w:val="Emphasis"/>
          <w:highlight w:val="yellow"/>
        </w:rPr>
        <w:t>hierarchical society</w:t>
      </w:r>
      <w:r w:rsidRPr="00B020AD">
        <w:rPr>
          <w:highlight w:val="yellow"/>
        </w:rPr>
        <w:t xml:space="preserve">, </w:t>
      </w:r>
      <w:r w:rsidRPr="00B020AD">
        <w:rPr>
          <w:rStyle w:val="StyleUnderline"/>
          <w:highlight w:val="yellow"/>
        </w:rPr>
        <w:t>ordered like a restaurant</w:t>
      </w:r>
      <w:r w:rsidRPr="007B7981">
        <w:rPr>
          <w:rStyle w:val="StyleUnderline"/>
        </w:rPr>
        <w:t>: some eat, some serve, and there is a manager to keep it all going</w:t>
      </w:r>
      <w:r>
        <w:t>. This is why these same liberals tend to find the prospect of greater popular control over the media, economy, or society chilling, because they must confront the possibility that they will no longer be served and tended to.</w:t>
      </w:r>
    </w:p>
    <w:p w14:paraId="4B796A3B" w14:textId="6F170304" w:rsidR="009C1ECD" w:rsidRDefault="009C1ECD" w:rsidP="009C1ECD">
      <w:r>
        <w:t xml:space="preserve">We have been conditioned by the market to believe “the customer is always right.” But </w:t>
      </w:r>
      <w:r w:rsidRPr="007B7981">
        <w:rPr>
          <w:rStyle w:val="StyleUnderline"/>
        </w:rPr>
        <w:t xml:space="preserve">the power the customer holds over a business is a </w:t>
      </w:r>
      <w:r w:rsidRPr="00B020AD">
        <w:rPr>
          <w:rStyle w:val="Emphasis"/>
          <w:highlight w:val="yellow"/>
        </w:rPr>
        <w:t>thin simulacrum of power</w:t>
      </w:r>
      <w:r w:rsidRPr="005055E5">
        <w:t>.</w:t>
      </w:r>
      <w:r>
        <w:t xml:space="preserve"> Power is classically understood as the ability to compel others to do what, but for you, they would not have done. Yet “consumer” power relies on businesses doing what customers say when it is in their interest to do so. The human construed as a customer can pull but one lever for change: “no.” The customer can decline to purchase, even voice displeasure, but </w:t>
      </w:r>
      <w:r w:rsidRPr="007B7981">
        <w:rPr>
          <w:rStyle w:val="StyleUnderline"/>
        </w:rPr>
        <w:t>the role of customer is inherently passive</w:t>
      </w:r>
      <w:r>
        <w:t>.</w:t>
      </w:r>
    </w:p>
    <w:p w14:paraId="60DB9455" w14:textId="668AEC20" w:rsidR="009C1ECD" w:rsidRDefault="009C1ECD" w:rsidP="009C1ECD"/>
    <w:p w14:paraId="7A916E93" w14:textId="4A753435" w:rsidR="009C1ECD" w:rsidRDefault="009C1ECD" w:rsidP="009C1ECD">
      <w:pPr>
        <w:pStyle w:val="Heading3"/>
      </w:pPr>
      <w:r>
        <w:t>2nc – impact</w:t>
      </w:r>
    </w:p>
    <w:p w14:paraId="5520CDFB" w14:textId="77777777" w:rsidR="009C1ECD" w:rsidRDefault="009C1ECD" w:rsidP="009C1ECD"/>
    <w:p w14:paraId="0BED28DC" w14:textId="77777777" w:rsidR="009C1ECD" w:rsidRPr="0017184D" w:rsidRDefault="009C1ECD" w:rsidP="009C1ECD">
      <w:pPr>
        <w:pStyle w:val="Heading4"/>
        <w:rPr>
          <w:rFonts w:asciiTheme="minorHAnsi" w:hAnsiTheme="minorHAnsi" w:cstheme="minorHAnsi"/>
        </w:rPr>
      </w:pPr>
      <w:r w:rsidRPr="0017184D">
        <w:rPr>
          <w:rFonts w:asciiTheme="minorHAnsi" w:hAnsiTheme="minorHAnsi" w:cstheme="minorHAnsi"/>
          <w:u w:val="single"/>
        </w:rPr>
        <w:t>Only</w:t>
      </w:r>
      <w:r w:rsidRPr="0017184D">
        <w:rPr>
          <w:rFonts w:asciiTheme="minorHAnsi" w:hAnsiTheme="minorHAnsi" w:cstheme="minorHAnsi"/>
        </w:rPr>
        <w:t xml:space="preserve"> warming </w:t>
      </w:r>
      <w:r w:rsidRPr="0017184D">
        <w:rPr>
          <w:rFonts w:asciiTheme="minorHAnsi" w:hAnsiTheme="minorHAnsi" w:cstheme="minorHAnsi"/>
          <w:u w:val="single"/>
        </w:rPr>
        <w:t>kills everyone</w:t>
      </w:r>
      <w:r w:rsidRPr="00FD4DD5">
        <w:t>.</w:t>
      </w:r>
    </w:p>
    <w:p w14:paraId="24454814" w14:textId="77777777" w:rsidR="009C1ECD" w:rsidRPr="0017184D" w:rsidRDefault="009C1ECD" w:rsidP="009C1ECD">
      <w:pPr>
        <w:rPr>
          <w:rFonts w:asciiTheme="minorHAnsi" w:hAnsiTheme="minorHAnsi" w:cstheme="minorHAnsi"/>
          <w:b/>
          <w:bCs/>
          <w:sz w:val="26"/>
        </w:rPr>
      </w:pPr>
      <w:r w:rsidRPr="0017184D">
        <w:rPr>
          <w:rStyle w:val="Style13ptBold"/>
          <w:rFonts w:asciiTheme="minorHAnsi" w:hAnsiTheme="minorHAnsi" w:cstheme="minorHAnsi"/>
        </w:rPr>
        <w:t>McDonald ‘19</w:t>
      </w:r>
      <w:r w:rsidRPr="0007563C">
        <w:t xml:space="preserve"> </w:t>
      </w:r>
      <w:r w:rsidRPr="0017184D">
        <w:rPr>
          <w:rFonts w:asciiTheme="minorHAnsi" w:hAnsiTheme="minorHAnsi" w:cstheme="minorHAnsi"/>
          <w:sz w:val="16"/>
          <w:szCs w:val="16"/>
        </w:rPr>
        <w:t xml:space="preserve">(Samuel Miller McDonald is a writer and geography PhD student at University of Oxford studying the intersection of grassroots movements and energy transition; 1/4/19; “Deathly Salvation”; </w:t>
      </w:r>
      <w:r w:rsidRPr="0017184D">
        <w:rPr>
          <w:rFonts w:asciiTheme="minorHAnsi" w:hAnsiTheme="minorHAnsi" w:cstheme="minorHAnsi"/>
          <w:i/>
          <w:iCs/>
          <w:sz w:val="16"/>
          <w:szCs w:val="16"/>
        </w:rPr>
        <w:t>The Trouble</w:t>
      </w:r>
      <w:r w:rsidRPr="0017184D">
        <w:rPr>
          <w:rFonts w:asciiTheme="minorHAnsi" w:hAnsiTheme="minorHAnsi" w:cstheme="minorHAnsi"/>
          <w:sz w:val="16"/>
          <w:szCs w:val="16"/>
        </w:rPr>
        <w:t>; https://www.the-trouble.com/content/2019/1/4/deathly-salvation)</w:t>
      </w:r>
    </w:p>
    <w:p w14:paraId="10EAFE09" w14:textId="0D60B790" w:rsidR="009C1ECD" w:rsidRDefault="009C1ECD" w:rsidP="009C1ECD">
      <w:r w:rsidRPr="0017184D">
        <w:rPr>
          <w:rFonts w:asciiTheme="minorHAnsi" w:hAnsiTheme="minorHAnsi" w:cstheme="minorHAnsi"/>
          <w:sz w:val="16"/>
        </w:rPr>
        <w:t xml:space="preserve">A devastating fact of climate collapse is that there may be a silver lining to the mushroom cloud. First, it should be noted that a </w:t>
      </w:r>
      <w:r w:rsidRPr="00B020AD">
        <w:rPr>
          <w:rStyle w:val="StyleUnderline"/>
          <w:rFonts w:asciiTheme="minorHAnsi" w:hAnsiTheme="minorHAnsi" w:cstheme="minorHAnsi"/>
          <w:highlight w:val="yellow"/>
        </w:rPr>
        <w:t>nuclear exchange does not</w:t>
      </w:r>
      <w:r w:rsidRPr="0017184D">
        <w:rPr>
          <w:rStyle w:val="StyleUnderline"/>
          <w:rFonts w:asciiTheme="minorHAnsi" w:hAnsiTheme="minorHAnsi" w:cstheme="minorHAnsi"/>
        </w:rPr>
        <w:t xml:space="preserve"> inevitably </w:t>
      </w:r>
      <w:r w:rsidRPr="00B020AD">
        <w:rPr>
          <w:rStyle w:val="StyleUnderline"/>
          <w:rFonts w:asciiTheme="minorHAnsi" w:hAnsiTheme="minorHAnsi" w:cstheme="minorHAnsi"/>
          <w:highlight w:val="yellow"/>
        </w:rPr>
        <w:t xml:space="preserve">result in </w:t>
      </w:r>
      <w:r w:rsidRPr="00B020AD">
        <w:rPr>
          <w:rStyle w:val="Emphasis"/>
          <w:rFonts w:asciiTheme="minorHAnsi" w:hAnsiTheme="minorHAnsi" w:cstheme="minorHAnsi"/>
          <w:highlight w:val="yellow"/>
        </w:rPr>
        <w:t>apocalyptic loss of life</w:t>
      </w:r>
      <w:r w:rsidRPr="00B020AD">
        <w:rPr>
          <w:rStyle w:val="StyleUnderline"/>
          <w:rFonts w:asciiTheme="minorHAnsi" w:hAnsiTheme="minorHAnsi" w:cstheme="minorHAnsi"/>
          <w:highlight w:val="yellow"/>
        </w:rPr>
        <w:t xml:space="preserve">. </w:t>
      </w:r>
      <w:r w:rsidRPr="00B020AD">
        <w:rPr>
          <w:rStyle w:val="Emphasis"/>
          <w:rFonts w:asciiTheme="minorHAnsi" w:hAnsiTheme="minorHAnsi" w:cstheme="minorHAnsi"/>
          <w:highlight w:val="yellow"/>
        </w:rPr>
        <w:t>Nuclear winter</w:t>
      </w:r>
      <w:r w:rsidRPr="0017184D">
        <w:rPr>
          <w:rFonts w:asciiTheme="minorHAnsi" w:hAnsiTheme="minorHAnsi" w:cstheme="minorHAnsi"/>
          <w:sz w:val="16"/>
        </w:rPr>
        <w:t>—the idea that firestorms would make the earth uninhabitable—</w:t>
      </w:r>
      <w:r w:rsidRPr="00B020AD">
        <w:rPr>
          <w:rStyle w:val="StyleUnderline"/>
          <w:rFonts w:asciiTheme="minorHAnsi" w:hAnsiTheme="minorHAnsi" w:cstheme="minorHAnsi"/>
          <w:highlight w:val="yellow"/>
        </w:rPr>
        <w:t xml:space="preserve">is based on </w:t>
      </w:r>
      <w:r w:rsidRPr="00B020AD">
        <w:rPr>
          <w:rStyle w:val="Emphasis"/>
          <w:rFonts w:asciiTheme="minorHAnsi" w:hAnsiTheme="minorHAnsi" w:cstheme="minorHAnsi"/>
          <w:highlight w:val="yellow"/>
        </w:rPr>
        <w:t>shaky science</w:t>
      </w:r>
      <w:r w:rsidRPr="00B020AD">
        <w:rPr>
          <w:rStyle w:val="StyleUnderline"/>
          <w:rFonts w:asciiTheme="minorHAnsi" w:hAnsiTheme="minorHAnsi" w:cstheme="minorHAnsi"/>
          <w:highlight w:val="yellow"/>
        </w:rPr>
        <w:t xml:space="preserve">. There’s </w:t>
      </w:r>
      <w:r w:rsidRPr="00B020AD">
        <w:rPr>
          <w:rStyle w:val="Emphasis"/>
          <w:rFonts w:asciiTheme="minorHAnsi" w:hAnsiTheme="minorHAnsi" w:cstheme="minorHAnsi"/>
          <w:highlight w:val="yellow"/>
        </w:rPr>
        <w:t>no reliable model</w:t>
      </w:r>
      <w:r w:rsidRPr="00B020AD">
        <w:rPr>
          <w:rStyle w:val="StyleUnderline"/>
          <w:rFonts w:asciiTheme="minorHAnsi" w:hAnsiTheme="minorHAnsi" w:cstheme="minorHAnsi"/>
          <w:highlight w:val="yellow"/>
        </w:rPr>
        <w:t xml:space="preserve"> that can determine </w:t>
      </w:r>
      <w:r w:rsidRPr="00B020AD">
        <w:rPr>
          <w:rStyle w:val="Emphasis"/>
          <w:rFonts w:asciiTheme="minorHAnsi" w:hAnsiTheme="minorHAnsi" w:cstheme="minorHAnsi"/>
          <w:highlight w:val="yellow"/>
        </w:rPr>
        <w:t>how many megatons</w:t>
      </w:r>
      <w:r w:rsidRPr="00B020AD">
        <w:rPr>
          <w:rStyle w:val="StyleUnderline"/>
          <w:rFonts w:asciiTheme="minorHAnsi" w:hAnsiTheme="minorHAnsi" w:cstheme="minorHAnsi"/>
          <w:highlight w:val="yellow"/>
        </w:rPr>
        <w:t xml:space="preserve"> would</w:t>
      </w:r>
      <w:r w:rsidRPr="0017184D">
        <w:rPr>
          <w:rStyle w:val="StyleUnderline"/>
          <w:rFonts w:asciiTheme="minorHAnsi" w:hAnsiTheme="minorHAnsi" w:cstheme="minorHAnsi"/>
        </w:rPr>
        <w:t xml:space="preserve"> </w:t>
      </w:r>
      <w:r w:rsidRPr="0017184D">
        <w:rPr>
          <w:rStyle w:val="Emphasis"/>
          <w:rFonts w:asciiTheme="minorHAnsi" w:hAnsiTheme="minorHAnsi" w:cstheme="minorHAnsi"/>
        </w:rPr>
        <w:t>decimate agriculture</w:t>
      </w:r>
      <w:r w:rsidRPr="0017184D">
        <w:rPr>
          <w:rStyle w:val="StyleUnderline"/>
          <w:rFonts w:asciiTheme="minorHAnsi" w:hAnsiTheme="minorHAnsi" w:cstheme="minorHAnsi"/>
        </w:rPr>
        <w:t xml:space="preserve"> or </w:t>
      </w:r>
      <w:r w:rsidRPr="00B020AD">
        <w:rPr>
          <w:rStyle w:val="StyleUnderline"/>
          <w:rFonts w:asciiTheme="minorHAnsi" w:hAnsiTheme="minorHAnsi" w:cstheme="minorHAnsi"/>
          <w:highlight w:val="yellow"/>
        </w:rPr>
        <w:t xml:space="preserve">make humans </w:t>
      </w:r>
      <w:r w:rsidRPr="00B020AD">
        <w:rPr>
          <w:rStyle w:val="Emphasis"/>
          <w:rFonts w:asciiTheme="minorHAnsi" w:hAnsiTheme="minorHAnsi" w:cstheme="minorHAnsi"/>
          <w:highlight w:val="yellow"/>
        </w:rPr>
        <w:t>extinct</w:t>
      </w:r>
      <w:r w:rsidRPr="00B020AD">
        <w:rPr>
          <w:rStyle w:val="StyleUnderline"/>
          <w:rFonts w:asciiTheme="minorHAnsi" w:hAnsiTheme="minorHAnsi" w:cstheme="minorHAnsi"/>
          <w:highlight w:val="yellow"/>
        </w:rPr>
        <w:t xml:space="preserve">. Nations have already detonated </w:t>
      </w:r>
      <w:r w:rsidRPr="00B020AD">
        <w:rPr>
          <w:rStyle w:val="Emphasis"/>
          <w:rFonts w:asciiTheme="minorHAnsi" w:hAnsiTheme="minorHAnsi" w:cstheme="minorHAnsi"/>
          <w:highlight w:val="yellow"/>
        </w:rPr>
        <w:t>2,476 nuc</w:t>
      </w:r>
      <w:r w:rsidRPr="0017184D">
        <w:rPr>
          <w:rStyle w:val="Emphasis"/>
          <w:rFonts w:asciiTheme="minorHAnsi" w:hAnsiTheme="minorHAnsi" w:cstheme="minorHAnsi"/>
        </w:rPr>
        <w:t>lear device</w:t>
      </w:r>
      <w:r w:rsidRPr="00B020AD">
        <w:rPr>
          <w:rStyle w:val="Emphasis"/>
          <w:rFonts w:asciiTheme="minorHAnsi" w:hAnsiTheme="minorHAnsi" w:cstheme="minorHAnsi"/>
          <w:highlight w:val="yellow"/>
        </w:rPr>
        <w:t>s</w:t>
      </w:r>
      <w:r w:rsidRPr="00B020AD">
        <w:rPr>
          <w:rStyle w:val="StyleUnderline"/>
          <w:rFonts w:asciiTheme="minorHAnsi" w:hAnsiTheme="minorHAnsi" w:cstheme="minorHAnsi"/>
          <w:highlight w:val="yellow"/>
        </w:rPr>
        <w:t>.</w:t>
      </w:r>
      <w:r w:rsidRPr="0017184D">
        <w:rPr>
          <w:rFonts w:asciiTheme="minorHAnsi" w:hAnsiTheme="minorHAnsi" w:cstheme="minorHAnsi"/>
          <w:u w:val="single"/>
        </w:rPr>
        <w:t xml:space="preserve"> </w:t>
      </w:r>
      <w:r w:rsidRPr="0017184D">
        <w:rPr>
          <w:rFonts w:asciiTheme="minorHAnsi" w:hAnsiTheme="minorHAnsi" w:cstheme="minorHAnsi"/>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17184D">
        <w:rPr>
          <w:rFonts w:asciiTheme="minorHAnsi" w:hAnsiTheme="minorHAnsi" w:cstheme="minorHAnsi"/>
          <w:strike/>
          <w:sz w:val="16"/>
        </w:rPr>
        <w:t>suicidal</w:t>
      </w:r>
      <w:r w:rsidRPr="0017184D">
        <w:rPr>
          <w:rFonts w:asciiTheme="minorHAnsi" w:hAnsiTheme="minorHAnsi" w:cstheme="minorHAnsi"/>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B020AD">
        <w:rPr>
          <w:rStyle w:val="StyleUnderline"/>
          <w:rFonts w:asciiTheme="minorHAnsi" w:hAnsiTheme="minorHAnsi" w:cstheme="minorHAnsi"/>
          <w:highlight w:val="yellow"/>
        </w:rPr>
        <w:t xml:space="preserve">humans can </w:t>
      </w:r>
      <w:r w:rsidRPr="00B020AD">
        <w:rPr>
          <w:rStyle w:val="Emphasis"/>
          <w:rFonts w:asciiTheme="minorHAnsi" w:hAnsiTheme="minorHAnsi" w:cstheme="minorHAnsi"/>
          <w:highlight w:val="yellow"/>
        </w:rPr>
        <w:t>survive</w:t>
      </w:r>
      <w:r w:rsidRPr="00B020AD">
        <w:rPr>
          <w:rStyle w:val="StyleUnderline"/>
          <w:rFonts w:asciiTheme="minorHAnsi" w:hAnsiTheme="minorHAnsi" w:cstheme="minorHAnsi"/>
          <w:highlight w:val="yellow"/>
        </w:rPr>
        <w:t xml:space="preserve"> and </w:t>
      </w:r>
      <w:r w:rsidRPr="00B020AD">
        <w:rPr>
          <w:rStyle w:val="Emphasis"/>
          <w:rFonts w:asciiTheme="minorHAnsi" w:hAnsiTheme="minorHAnsi" w:cstheme="minorHAnsi"/>
          <w:highlight w:val="yellow"/>
        </w:rPr>
        <w:t>recover from</w:t>
      </w:r>
      <w:r w:rsidRPr="00B020AD">
        <w:rPr>
          <w:rStyle w:val="StyleUnderline"/>
          <w:rFonts w:asciiTheme="minorHAnsi" w:hAnsiTheme="minorHAnsi" w:cstheme="minorHAnsi"/>
          <w:highlight w:val="yellow"/>
        </w:rPr>
        <w:t xml:space="preserve"> war,</w:t>
      </w:r>
      <w:r w:rsidRPr="0017184D">
        <w:rPr>
          <w:rStyle w:val="StyleUnderline"/>
          <w:rFonts w:asciiTheme="minorHAnsi" w:hAnsiTheme="minorHAnsi" w:cstheme="minorHAnsi"/>
        </w:rPr>
        <w:t xml:space="preserve"> probably </w:t>
      </w:r>
      <w:r w:rsidRPr="00B020AD">
        <w:rPr>
          <w:rStyle w:val="StyleUnderline"/>
          <w:rFonts w:asciiTheme="minorHAnsi" w:hAnsiTheme="minorHAnsi" w:cstheme="minorHAnsi"/>
          <w:highlight w:val="yellow"/>
        </w:rPr>
        <w:t xml:space="preserve">even a </w:t>
      </w:r>
      <w:r w:rsidRPr="00B020AD">
        <w:rPr>
          <w:rStyle w:val="Emphasis"/>
          <w:rFonts w:asciiTheme="minorHAnsi" w:hAnsiTheme="minorHAnsi" w:cstheme="minorHAnsi"/>
          <w:highlight w:val="yellow"/>
        </w:rPr>
        <w:t>nuclear one</w:t>
      </w:r>
      <w:r w:rsidRPr="00B020AD">
        <w:rPr>
          <w:rStyle w:val="StyleUnderline"/>
          <w:rFonts w:asciiTheme="minorHAnsi" w:hAnsiTheme="minorHAnsi" w:cstheme="minorHAnsi"/>
          <w:highlight w:val="yellow"/>
        </w:rPr>
        <w:t xml:space="preserve">. Humans </w:t>
      </w:r>
      <w:r w:rsidRPr="00B020AD">
        <w:rPr>
          <w:rStyle w:val="Emphasis"/>
          <w:rFonts w:asciiTheme="minorHAnsi" w:hAnsiTheme="minorHAnsi" w:cstheme="minorHAnsi"/>
          <w:highlight w:val="yellow"/>
        </w:rPr>
        <w:t>cannot recover</w:t>
      </w:r>
      <w:r w:rsidRPr="00B020AD">
        <w:rPr>
          <w:rStyle w:val="StyleUnderline"/>
          <w:rFonts w:asciiTheme="minorHAnsi" w:hAnsiTheme="minorHAnsi" w:cstheme="minorHAnsi"/>
          <w:highlight w:val="yellow"/>
        </w:rPr>
        <w:t xml:space="preserve"> from </w:t>
      </w:r>
      <w:r w:rsidRPr="00B020AD">
        <w:rPr>
          <w:rStyle w:val="Emphasis"/>
          <w:rFonts w:asciiTheme="minorHAnsi" w:hAnsiTheme="minorHAnsi" w:cstheme="minorHAnsi"/>
          <w:highlight w:val="yellow"/>
        </w:rPr>
        <w:t>runaway climate change</w:t>
      </w:r>
      <w:r w:rsidRPr="00B020AD">
        <w:rPr>
          <w:rStyle w:val="StyleUnderline"/>
          <w:rFonts w:asciiTheme="minorHAnsi" w:hAnsiTheme="minorHAnsi" w:cstheme="minorHAnsi"/>
          <w:highlight w:val="yellow"/>
        </w:rPr>
        <w:t xml:space="preserve">. Nuclear war is </w:t>
      </w:r>
      <w:r w:rsidRPr="00B020AD">
        <w:rPr>
          <w:rStyle w:val="Emphasis"/>
          <w:rFonts w:asciiTheme="minorHAnsi" w:hAnsiTheme="minorHAnsi" w:cstheme="minorHAnsi"/>
          <w:highlight w:val="yellow"/>
        </w:rPr>
        <w:t>not</w:t>
      </w:r>
      <w:r w:rsidRPr="00B020AD">
        <w:rPr>
          <w:rStyle w:val="StyleUnderline"/>
          <w:rFonts w:asciiTheme="minorHAnsi" w:hAnsiTheme="minorHAnsi" w:cstheme="minorHAnsi"/>
          <w:highlight w:val="yellow"/>
        </w:rPr>
        <w:t xml:space="preserve"> an </w:t>
      </w:r>
      <w:r w:rsidRPr="00B020AD">
        <w:rPr>
          <w:rStyle w:val="Emphasis"/>
          <w:rFonts w:asciiTheme="minorHAnsi" w:hAnsiTheme="minorHAnsi" w:cstheme="minorHAnsi"/>
          <w:highlight w:val="yellow"/>
        </w:rPr>
        <w:t>inevitable extinction event</w:t>
      </w:r>
      <w:r w:rsidRPr="00B020AD">
        <w:rPr>
          <w:rStyle w:val="StyleUnderline"/>
          <w:rFonts w:asciiTheme="minorHAnsi" w:hAnsiTheme="minorHAnsi" w:cstheme="minorHAnsi"/>
          <w:highlight w:val="yellow"/>
        </w:rPr>
        <w:t>;</w:t>
      </w:r>
      <w:r w:rsidRPr="0017184D">
        <w:rPr>
          <w:rStyle w:val="StyleUnderline"/>
          <w:rFonts w:asciiTheme="minorHAnsi" w:hAnsiTheme="minorHAnsi" w:cstheme="minorHAnsi"/>
        </w:rPr>
        <w:t xml:space="preserve"> </w:t>
      </w:r>
      <w:r w:rsidRPr="0017184D">
        <w:rPr>
          <w:rStyle w:val="Emphasis"/>
          <w:rFonts w:asciiTheme="minorHAnsi" w:hAnsiTheme="minorHAnsi" w:cstheme="minorHAnsi"/>
        </w:rPr>
        <w:t xml:space="preserve">six degrees of </w:t>
      </w:r>
      <w:r w:rsidRPr="00B020AD">
        <w:rPr>
          <w:rStyle w:val="Emphasis"/>
          <w:rFonts w:asciiTheme="minorHAnsi" w:hAnsiTheme="minorHAnsi" w:cstheme="minorHAnsi"/>
          <w:highlight w:val="yellow"/>
        </w:rPr>
        <w:t>warming is</w:t>
      </w:r>
      <w:r w:rsidRPr="00FD4DD5">
        <w:t>.</w:t>
      </w:r>
    </w:p>
    <w:p w14:paraId="0752CDFC" w14:textId="64BE39D6" w:rsidR="009C1ECD" w:rsidRDefault="009C1ECD" w:rsidP="009C1ECD"/>
    <w:p w14:paraId="22205FC9" w14:textId="77777777" w:rsidR="009C1ECD" w:rsidRPr="007A4C29" w:rsidRDefault="009C1ECD" w:rsidP="009C1ECD">
      <w:pPr>
        <w:pStyle w:val="Heading4"/>
      </w:pPr>
      <w:r>
        <w:t xml:space="preserve">No decoupling — data that accounts for </w:t>
      </w:r>
      <w:r w:rsidRPr="00414B88">
        <w:rPr>
          <w:u w:val="single"/>
        </w:rPr>
        <w:t>offshoring</w:t>
      </w:r>
      <w:r>
        <w:t xml:space="preserve"> and </w:t>
      </w:r>
      <w:r w:rsidRPr="00414B88">
        <w:rPr>
          <w:u w:val="single"/>
        </w:rPr>
        <w:t>rebound effects</w:t>
      </w:r>
      <w:r>
        <w:t xml:space="preserve"> prove energy efficiency is </w:t>
      </w:r>
      <w:r w:rsidRPr="00414B88">
        <w:rPr>
          <w:u w:val="single"/>
        </w:rPr>
        <w:t>getting worse</w:t>
      </w:r>
      <w:r>
        <w:t xml:space="preserve">. Staying below 1.5° is </w:t>
      </w:r>
      <w:r w:rsidRPr="00414B88">
        <w:rPr>
          <w:u w:val="single"/>
        </w:rPr>
        <w:t>biophysically impossible under capitalism</w:t>
      </w:r>
      <w:r>
        <w:t>.</w:t>
      </w:r>
    </w:p>
    <w:p w14:paraId="4F07648E" w14:textId="77777777" w:rsidR="009C1ECD" w:rsidRPr="0069454A" w:rsidRDefault="009C1ECD" w:rsidP="009C1ECD">
      <w:r w:rsidRPr="0069454A">
        <w:rPr>
          <w:rStyle w:val="Style13ptBold"/>
        </w:rPr>
        <w:t>Albert 20</w:t>
      </w:r>
      <w:r w:rsidRPr="0069454A">
        <w:t>, M.D. @ John Hopkins. BA in Evolutionary Biology (Michael, April, The Dangers of Decoupling: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69A980D0" w14:textId="77777777" w:rsidR="009C1ECD" w:rsidRDefault="009C1ECD" w:rsidP="009C1ECD">
      <w:r w:rsidRPr="007A4C29">
        <w:rPr>
          <w:rStyle w:val="StyleUnderline"/>
        </w:rPr>
        <w:t>Unfortunately for the ecomodernists, degrowth scholars and ecological economists have begun to poke holes in their optimistic assessments</w:t>
      </w:r>
      <w:r>
        <w:t>. Their response can be summarized according to three key counter-arguments: (</w:t>
      </w:r>
      <w:r w:rsidRPr="007A4C29">
        <w:rPr>
          <w:rStyle w:val="StyleUnderline"/>
        </w:rPr>
        <w:t>1</w:t>
      </w:r>
      <w:r>
        <w:t xml:space="preserve">) </w:t>
      </w:r>
      <w:r w:rsidRPr="007A4C29">
        <w:rPr>
          <w:rStyle w:val="StyleUnderline"/>
        </w:rPr>
        <w:t>the evidence</w:t>
      </w:r>
      <w:r>
        <w:t xml:space="preserve"> that ecomodernists provide </w:t>
      </w:r>
      <w:r w:rsidRPr="007A4C29">
        <w:rPr>
          <w:rStyle w:val="StyleUnderline"/>
        </w:rPr>
        <w:t>for relative decoupling is flawed and limited at best</w:t>
      </w:r>
      <w:r>
        <w:t>; (</w:t>
      </w:r>
      <w:r w:rsidRPr="007A4C29">
        <w:rPr>
          <w:rStyle w:val="StyleUnderline"/>
        </w:rPr>
        <w:t>2</w:t>
      </w:r>
      <w:r>
        <w:t xml:space="preserve">) their </w:t>
      </w:r>
      <w:r w:rsidRPr="007A4C29">
        <w:rPr>
          <w:rStyle w:val="StyleUnderline"/>
        </w:rPr>
        <w:t>evidence for the possibility of absolute decoupling is even weaker</w:t>
      </w:r>
      <w:r>
        <w:t xml:space="preserve">; </w:t>
      </w:r>
      <w:r w:rsidRPr="007A4C29">
        <w:rPr>
          <w:rStyle w:val="StyleUnderline"/>
        </w:rPr>
        <w:t>and</w:t>
      </w:r>
      <w:r>
        <w:t xml:space="preserve"> (</w:t>
      </w:r>
      <w:r w:rsidRPr="007A4C29">
        <w:rPr>
          <w:rStyle w:val="StyleUnderline"/>
        </w:rPr>
        <w:t>3</w:t>
      </w:r>
      <w:r>
        <w:t xml:space="preserve">) </w:t>
      </w:r>
      <w:r w:rsidRPr="007A4C29">
        <w:rPr>
          <w:rStyle w:val="StyleUnderline"/>
        </w:rPr>
        <w:t>even if absolute decoupling was possible</w:t>
      </w:r>
      <w:r>
        <w:t xml:space="preserve"> in principle, </w:t>
      </w:r>
      <w:r w:rsidRPr="007A4C29">
        <w:rPr>
          <w:rStyle w:val="StyleUnderline"/>
        </w:rPr>
        <w:t>there is even weaker evidence that this could occur with the necessary speed to stabilize the earth system before reaching irreversible tipping points</w:t>
      </w:r>
      <w:r>
        <w:t>.</w:t>
      </w:r>
    </w:p>
    <w:p w14:paraId="26BF949D" w14:textId="77777777" w:rsidR="009C1ECD" w:rsidRDefault="009C1ECD" w:rsidP="009C1ECD">
      <w:r>
        <w:t xml:space="preserve">First, </w:t>
      </w:r>
      <w:r w:rsidRPr="00B020AD">
        <w:rPr>
          <w:rStyle w:val="StyleUnderline"/>
          <w:highlight w:val="yellow"/>
        </w:rPr>
        <w:t>claims that rich countries have seen relative</w:t>
      </w:r>
      <w:r>
        <w:t xml:space="preserve"> or even absolute </w:t>
      </w:r>
      <w:r w:rsidRPr="00B020AD">
        <w:rPr>
          <w:rStyle w:val="StyleUnderline"/>
          <w:highlight w:val="yellow"/>
        </w:rPr>
        <w:t>decoupling</w:t>
      </w:r>
      <w:r>
        <w:t xml:space="preserve"> of economic growth from domestic material consumption have been shown to focus solely on correlations between national GDP and material throughput while </w:t>
      </w:r>
      <w:r w:rsidRPr="00B020AD">
        <w:rPr>
          <w:rStyle w:val="StyleUnderline"/>
          <w:highlight w:val="yellow"/>
        </w:rPr>
        <w:t>ignoring</w:t>
      </w:r>
      <w:r w:rsidRPr="007A4C29">
        <w:rPr>
          <w:rStyle w:val="StyleUnderline"/>
        </w:rPr>
        <w:t xml:space="preserve"> the material-energetic costs embodied in </w:t>
      </w:r>
      <w:r w:rsidRPr="00B020AD">
        <w:rPr>
          <w:rStyle w:val="Emphasis"/>
          <w:highlight w:val="yellow"/>
        </w:rPr>
        <w:t>imported</w:t>
      </w:r>
      <w:r w:rsidRPr="00B020AD">
        <w:rPr>
          <w:rStyle w:val="StyleUnderline"/>
          <w:highlight w:val="yellow"/>
        </w:rPr>
        <w:t xml:space="preserve"> consumer goods</w:t>
      </w:r>
      <w:r>
        <w:t xml:space="preserve">. For example, Thomas Wiedmann and colleagues show that while the EU, the US, and Japan have grown economically while stabilizing or even reducing domestic material consumption, </w:t>
      </w:r>
      <w:r w:rsidRPr="007A4C29">
        <w:rPr>
          <w:rStyle w:val="StyleUnderline"/>
        </w:rPr>
        <w:t>a broader analysis of their material footprint embedded in their imports shows that it has kept pace with GDP growth</w:t>
      </w:r>
      <w:r>
        <w:t>. They conclude that ‘</w:t>
      </w:r>
      <w:r w:rsidRPr="00B020AD">
        <w:rPr>
          <w:rStyle w:val="Emphasis"/>
          <w:highlight w:val="yellow"/>
        </w:rPr>
        <w:t>no decoupling has taken place</w:t>
      </w:r>
      <w:r w:rsidRPr="007A4C29">
        <w:rPr>
          <w:rStyle w:val="StyleUnderline"/>
        </w:rPr>
        <w:t xml:space="preserve"> over the past two decades for this group of developed countries’</w:t>
      </w:r>
      <w:r>
        <w:t xml:space="preserve"> (Wiedmann et al., 2015, p. 6273). Focusing on the global economy as a whole, Krausmann et al. show that </w:t>
      </w:r>
      <w:r w:rsidRPr="007A4C29">
        <w:rPr>
          <w:rStyle w:val="StyleUnderline"/>
        </w:rPr>
        <w:t>its resource intensity improved over the course of the 20th century, though the early 21st century has seen a faster rate of growing resource consumption than global economic growth</w:t>
      </w:r>
      <w:r>
        <w:t xml:space="preserve"> (cited in Hickel and Kallis, 2019). Thus, as Kallis and Hickel (Kallis and Hickel, 2019, p. 4; italics added) explain: ‘</w:t>
      </w:r>
      <w:r w:rsidRPr="007A4C29">
        <w:rPr>
          <w:rStyle w:val="StyleUnderline"/>
        </w:rPr>
        <w:t xml:space="preserve">Global historical trends show relative decoupling but no evidence of absolute decoupling, and </w:t>
      </w:r>
      <w:r w:rsidRPr="00B020AD">
        <w:rPr>
          <w:rStyle w:val="Emphasis"/>
          <w:highlight w:val="yellow"/>
        </w:rPr>
        <w:t>twenty-first century trends show</w:t>
      </w:r>
      <w:r w:rsidRPr="007A4C29">
        <w:t xml:space="preserve"> not greater efficiency but rather </w:t>
      </w:r>
      <w:r w:rsidRPr="00B020AD">
        <w:rPr>
          <w:rStyle w:val="Emphasis"/>
          <w:highlight w:val="yellow"/>
        </w:rPr>
        <w:t>worse efficiency, with re-coupling occurring</w:t>
      </w:r>
      <w:r w:rsidRPr="007A4C29">
        <w:t>’</w:t>
      </w:r>
      <w:r>
        <w:t>.</w:t>
      </w:r>
    </w:p>
    <w:p w14:paraId="1EB517D7" w14:textId="77777777" w:rsidR="009C1ECD" w:rsidRDefault="009C1ECD" w:rsidP="009C1ECD">
      <w:r>
        <w:t xml:space="preserve">Second, given the limited evidence for even relative decoupling, it is little surprise that </w:t>
      </w:r>
      <w:r w:rsidRPr="007A4C29">
        <w:rPr>
          <w:rStyle w:val="StyleUnderline"/>
        </w:rPr>
        <w:t>the evidential basis on which claims for the possibility of absolute decoupling rest is even flimsier</w:t>
      </w:r>
      <w:r>
        <w:t xml:space="preserve">. In the most comprehensive summary of the modeling evidence to date, Hickel and Kallis (2019) show that </w:t>
      </w:r>
      <w:r w:rsidRPr="007A4C29">
        <w:rPr>
          <w:rStyle w:val="StyleUnderline"/>
        </w:rPr>
        <w:t>even the most optimistic scenarios fail to prove the possibility of absolute decoupling</w:t>
      </w:r>
      <w:r>
        <w:t xml:space="preserve">. For example, a modeling study by Schandl et al. (2016) shows that </w:t>
      </w:r>
      <w:r w:rsidRPr="007A4C29">
        <w:rPr>
          <w:rStyle w:val="StyleUnderline"/>
        </w:rPr>
        <w:t>in a ‘high efficiency’ scenario</w:t>
      </w:r>
      <w:r>
        <w:t xml:space="preserve">, one that combines a high and rising carbon price plus a doubling in the rate of material efficiency improvement, global resource use grows more slowly (about a quarter the rate of GDP growth) but steadily to reach 95 billion tons in 2050, while global energy use grows from 14,253 million tons of oil equivalent in 2010 to 26, 932 million in 2050. The authors therefore conclude: ‘While </w:t>
      </w:r>
      <w:r w:rsidRPr="007A4C29">
        <w:rPr>
          <w:rStyle w:val="StyleUnderline"/>
        </w:rPr>
        <w:t>some relative decoupling can be achieved</w:t>
      </w:r>
      <w:r>
        <w:t xml:space="preserve"> in some scenarios, </w:t>
      </w:r>
      <w:r w:rsidRPr="007A4C29">
        <w:rPr>
          <w:rStyle w:val="StyleUnderline"/>
        </w:rPr>
        <w:t>none would lead to an absolute reduction in ... materials footprint’</w:t>
      </w:r>
      <w:r>
        <w:t xml:space="preserve"> (Schandl et al., 2016, p. 8). </w:t>
      </w:r>
      <w:r w:rsidRPr="007A4C29">
        <w:rPr>
          <w:rStyle w:val="StyleUnderline"/>
        </w:rPr>
        <w:t xml:space="preserve">A </w:t>
      </w:r>
      <w:r w:rsidRPr="00B020AD">
        <w:rPr>
          <w:rStyle w:val="StyleUnderline"/>
          <w:highlight w:val="yellow"/>
        </w:rPr>
        <w:t>high efficiency scenario</w:t>
      </w:r>
      <w:r>
        <w:t xml:space="preserve"> modeled by the UNEP comes to even less optimistic conclusions (with global resource use rising to 132 billion tons in 2050), since it </w:t>
      </w:r>
      <w:r w:rsidRPr="00B020AD">
        <w:rPr>
          <w:rStyle w:val="StyleUnderline"/>
          <w:highlight w:val="yellow"/>
        </w:rPr>
        <w:t>incorporates the</w:t>
      </w:r>
      <w:r w:rsidRPr="00B020AD">
        <w:rPr>
          <w:highlight w:val="yellow"/>
        </w:rPr>
        <w:t xml:space="preserve"> </w:t>
      </w:r>
      <w:r w:rsidRPr="00B020AD">
        <w:rPr>
          <w:rStyle w:val="Emphasis"/>
          <w:highlight w:val="yellow"/>
        </w:rPr>
        <w:t>‘rebound effect’</w:t>
      </w:r>
      <w:r w:rsidRPr="00B020AD">
        <w:rPr>
          <w:highlight w:val="yellow"/>
        </w:rPr>
        <w:t xml:space="preserve"> </w:t>
      </w:r>
      <w:r w:rsidRPr="00B020AD">
        <w:rPr>
          <w:rStyle w:val="StyleUnderline"/>
          <w:highlight w:val="yellow"/>
        </w:rPr>
        <w:t>in which efficiency improvements lead to</w:t>
      </w:r>
      <w:r w:rsidRPr="00B020AD">
        <w:rPr>
          <w:highlight w:val="yellow"/>
        </w:rPr>
        <w:t xml:space="preserve"> </w:t>
      </w:r>
      <w:r w:rsidRPr="00B020AD">
        <w:rPr>
          <w:rStyle w:val="Emphasis"/>
          <w:highlight w:val="yellow"/>
        </w:rPr>
        <w:t>increased consumption</w:t>
      </w:r>
      <w:r w:rsidRPr="00B020AD">
        <w:rPr>
          <w:highlight w:val="yellow"/>
        </w:rPr>
        <w:t xml:space="preserve"> </w:t>
      </w:r>
      <w:r w:rsidRPr="00B020AD">
        <w:rPr>
          <w:rStyle w:val="StyleUnderline"/>
          <w:highlight w:val="yellow"/>
        </w:rPr>
        <w:t>due to</w:t>
      </w:r>
      <w:r w:rsidRPr="007A4C29">
        <w:rPr>
          <w:rStyle w:val="StyleUnderline"/>
        </w:rPr>
        <w:t xml:space="preserve"> resulting </w:t>
      </w:r>
      <w:r w:rsidRPr="00B020AD">
        <w:rPr>
          <w:rStyle w:val="StyleUnderline"/>
          <w:highlight w:val="yellow"/>
        </w:rPr>
        <w:t>price reductions</w:t>
      </w:r>
      <w:r>
        <w:t xml:space="preserve"> (Hickel and Kallis, 2019). In short, as they conclude, </w:t>
      </w:r>
      <w:r w:rsidRPr="007A4C29">
        <w:rPr>
          <w:rStyle w:val="StyleUnderline"/>
        </w:rPr>
        <w:t>these ‘models suggest that absolute decoupling is not feasible on a global scale in the context of continued economic growth’</w:t>
      </w:r>
      <w:r>
        <w:t xml:space="preserve"> (Hickel and Kallis, 2019, p. 6).</w:t>
      </w:r>
    </w:p>
    <w:p w14:paraId="24604D8D" w14:textId="70BDB02A" w:rsidR="009C1ECD" w:rsidRDefault="009C1ECD" w:rsidP="009C1ECD">
      <w:r>
        <w:t xml:space="preserve">Third, </w:t>
      </w:r>
      <w:r w:rsidRPr="007A4C29">
        <w:rPr>
          <w:rStyle w:val="StyleUnderline"/>
        </w:rPr>
        <w:t>the critics show that even if absolute decoupling</w:t>
      </w:r>
      <w:r>
        <w:t xml:space="preserve"> (from both emissions and total environmental impact) </w:t>
      </w:r>
      <w:r w:rsidRPr="007A4C29">
        <w:rPr>
          <w:rStyle w:val="StyleUnderline"/>
        </w:rPr>
        <w:t>were possible in principle, this would need to occur fast enough to prevent transgression of ecological tipping points</w:t>
      </w:r>
      <w:r>
        <w:t xml:space="preserve">. Just focusing on the climate problem, the 2018 IPCC report claims that </w:t>
      </w:r>
      <w:r w:rsidRPr="007A4C29">
        <w:rPr>
          <w:rStyle w:val="StyleUnderline"/>
        </w:rPr>
        <w:t>emissions must be reduced 7 per cent annually to reach net zero by 2050 in order to achieve the 1.5 C target</w:t>
      </w:r>
      <w:r>
        <w:t xml:space="preserve">, whereas they must reduce 4 per cent annually to reach net zero by 2075 for a shot at the 2 degree target (IPCC, 2018, p. 15). However, </w:t>
      </w:r>
      <w:r w:rsidRPr="007A4C29">
        <w:rPr>
          <w:rStyle w:val="StyleUnderline"/>
        </w:rPr>
        <w:t>even under optimistic assumptions</w:t>
      </w:r>
      <w:r>
        <w:t xml:space="preserve"> (e.g. a near-term implementation of a high and rising carbon price, alongside heroic carbon intensity improvements), </w:t>
      </w:r>
      <w:r w:rsidRPr="007A4C29">
        <w:rPr>
          <w:rStyle w:val="StyleUnderline"/>
        </w:rPr>
        <w:t xml:space="preserve">studies suggest that </w:t>
      </w:r>
      <w:r w:rsidRPr="00B020AD">
        <w:rPr>
          <w:rStyle w:val="StyleUnderline"/>
          <w:highlight w:val="yellow"/>
        </w:rPr>
        <w:t>annual declines of</w:t>
      </w:r>
      <w:r w:rsidRPr="007A4C29">
        <w:rPr>
          <w:rStyle w:val="StyleUnderline"/>
        </w:rPr>
        <w:t xml:space="preserve"> 3–</w:t>
      </w:r>
      <w:r w:rsidRPr="00B020AD">
        <w:rPr>
          <w:rStyle w:val="Emphasis"/>
          <w:highlight w:val="yellow"/>
        </w:rPr>
        <w:t>4 per cent might be the fastest rate possible assuming</w:t>
      </w:r>
      <w:r w:rsidRPr="007A4C29">
        <w:rPr>
          <w:rStyle w:val="Emphasis"/>
        </w:rPr>
        <w:t xml:space="preserve"> continued economic </w:t>
      </w:r>
      <w:r w:rsidRPr="00B020AD">
        <w:rPr>
          <w:rStyle w:val="Emphasis"/>
          <w:highlight w:val="yellow"/>
        </w:rPr>
        <w:t>growth</w:t>
      </w:r>
      <w:r>
        <w:t xml:space="preserve"> (Hickel, 2019). </w:t>
      </w:r>
      <w:r w:rsidRPr="007A4C29">
        <w:rPr>
          <w:rStyle w:val="StyleUnderline"/>
        </w:rPr>
        <w:t xml:space="preserve">Thus, </w:t>
      </w:r>
      <w:r w:rsidRPr="00B020AD">
        <w:rPr>
          <w:rStyle w:val="StyleUnderline"/>
          <w:highlight w:val="yellow"/>
        </w:rPr>
        <w:t xml:space="preserve">it would most likely be </w:t>
      </w:r>
      <w:r w:rsidRPr="00B020AD">
        <w:rPr>
          <w:rStyle w:val="Emphasis"/>
          <w:highlight w:val="yellow"/>
        </w:rPr>
        <w:t>impossible to meet the 1.5 C target in a context of continuous compound growth</w:t>
      </w:r>
      <w:r>
        <w:t xml:space="preserve">. </w:t>
      </w:r>
      <w:r w:rsidRPr="007A4C29">
        <w:rPr>
          <w:rStyle w:val="StyleUnderline"/>
        </w:rPr>
        <w:t>While the 2 degree target might be feasible</w:t>
      </w:r>
      <w:r>
        <w:t xml:space="preserve"> in this context (assuming implementation of a globally coordinated program starting in 2020), </w:t>
      </w:r>
      <w:r w:rsidRPr="007A4C29">
        <w:rPr>
          <w:rStyle w:val="StyleUnderline"/>
        </w:rPr>
        <w:t xml:space="preserve">many argue that the IPCC’s estimates </w:t>
      </w:r>
      <w:r w:rsidRPr="00B020AD">
        <w:rPr>
          <w:rStyle w:val="StyleUnderline"/>
          <w:highlight w:val="yellow"/>
        </w:rPr>
        <w:t>downplay the existence of</w:t>
      </w:r>
      <w:r w:rsidRPr="00B020AD">
        <w:rPr>
          <w:highlight w:val="yellow"/>
        </w:rPr>
        <w:t xml:space="preserve"> </w:t>
      </w:r>
      <w:r w:rsidRPr="00B020AD">
        <w:rPr>
          <w:rStyle w:val="Emphasis"/>
          <w:highlight w:val="yellow"/>
        </w:rPr>
        <w:t>positive feedbacks</w:t>
      </w:r>
      <w:r>
        <w:t xml:space="preserve"> </w:t>
      </w:r>
      <w:r w:rsidRPr="007A4C29">
        <w:rPr>
          <w:rStyle w:val="StyleUnderline"/>
        </w:rPr>
        <w:t>in the earth system</w:t>
      </w:r>
      <w:r>
        <w:t xml:space="preserve"> (e.g. Steffen et al., 2018), </w:t>
      </w:r>
      <w:r w:rsidRPr="007A4C29">
        <w:rPr>
          <w:rStyle w:val="StyleUnderline"/>
        </w:rPr>
        <w:t>and thus more rapid emissions cuts might be needed even for 2 degrees</w:t>
      </w:r>
      <w:r>
        <w:t xml:space="preserve">. On top of this, </w:t>
      </w:r>
      <w:r w:rsidRPr="007A4C29">
        <w:rPr>
          <w:rStyle w:val="StyleUnderline"/>
        </w:rPr>
        <w:t xml:space="preserve">economic growth must also be decoupled from impacts on other ‘planetary boundaries’ that may have already been overshot, </w:t>
      </w:r>
      <w:r w:rsidRPr="00B020AD">
        <w:rPr>
          <w:rStyle w:val="StyleUnderline"/>
          <w:highlight w:val="yellow"/>
        </w:rPr>
        <w:t xml:space="preserve">especially </w:t>
      </w:r>
      <w:r w:rsidRPr="00B020AD">
        <w:rPr>
          <w:rStyle w:val="Emphasis"/>
          <w:highlight w:val="yellow"/>
        </w:rPr>
        <w:t>land-use change</w:t>
      </w:r>
      <w:r w:rsidRPr="00B020AD">
        <w:rPr>
          <w:highlight w:val="yellow"/>
        </w:rPr>
        <w:t xml:space="preserve"> </w:t>
      </w:r>
      <w:r w:rsidRPr="00B020AD">
        <w:rPr>
          <w:rStyle w:val="StyleUnderline"/>
          <w:highlight w:val="yellow"/>
        </w:rPr>
        <w:t>and</w:t>
      </w:r>
      <w:r w:rsidRPr="00B020AD">
        <w:rPr>
          <w:highlight w:val="yellow"/>
        </w:rPr>
        <w:t xml:space="preserve"> </w:t>
      </w:r>
      <w:r w:rsidRPr="00B020AD">
        <w:rPr>
          <w:rStyle w:val="Emphasis"/>
          <w:highlight w:val="yellow"/>
        </w:rPr>
        <w:t>biodiversity loss</w:t>
      </w:r>
      <w:r>
        <w:t xml:space="preserve"> (Raworth, 2017). A number of </w:t>
      </w:r>
      <w:r w:rsidRPr="007A4C29">
        <w:rPr>
          <w:rStyle w:val="StyleUnderline"/>
        </w:rPr>
        <w:t>ecologists believe</w:t>
      </w:r>
      <w:r>
        <w:t xml:space="preserve"> that to bring humanity back into a ‘safe operating space’, </w:t>
      </w:r>
      <w:r w:rsidRPr="007A4C29">
        <w:rPr>
          <w:rStyle w:val="StyleUnderline"/>
        </w:rPr>
        <w:t>total resource consumption should be reduced from roughly 70 to 50 gigatons per year</w:t>
      </w:r>
      <w:r>
        <w:t xml:space="preserve"> (Hoekstra and Wiedmann, 2014), while a ‘half earth strategy’ should be implemented that protects 50 per cent of the planet’s surface from direct human interference (up from roughly 18 per cent today) (Wilson, 2017), possibly by 2050 to prevent tipping points in biodiversity loss and land-use change (Hickel and Kallis, 2019). Even if these claims are exaggerated, the magnitude of the overall decoupling challenge remains clear. </w:t>
      </w:r>
      <w:r w:rsidRPr="007A4C29">
        <w:rPr>
          <w:rStyle w:val="StyleUnderline"/>
        </w:rPr>
        <w:t xml:space="preserve">It would mean that </w:t>
      </w:r>
      <w:r w:rsidRPr="00B020AD">
        <w:rPr>
          <w:rStyle w:val="StyleUnderline"/>
          <w:highlight w:val="yellow"/>
        </w:rPr>
        <w:t>total resource consumption</w:t>
      </w:r>
      <w:r w:rsidRPr="000717F8">
        <w:rPr>
          <w:rStyle w:val="StyleUnderline"/>
        </w:rPr>
        <w:t xml:space="preserve"> and</w:t>
      </w:r>
      <w:r w:rsidRPr="007A4C29">
        <w:rPr>
          <w:rStyle w:val="StyleUnderline"/>
        </w:rPr>
        <w:t xml:space="preserve"> land use </w:t>
      </w:r>
      <w:r w:rsidRPr="00B020AD">
        <w:rPr>
          <w:rStyle w:val="StyleUnderline"/>
          <w:highlight w:val="yellow"/>
        </w:rPr>
        <w:t>needs to shrink</w:t>
      </w:r>
      <w:r w:rsidRPr="007A4C29">
        <w:rPr>
          <w:rStyle w:val="StyleUnderline"/>
        </w:rPr>
        <w:t>, remain stable, or only increase moderately</w:t>
      </w:r>
      <w:r>
        <w:t xml:space="preserve"> (depending on our assumptions regarding the further stress (if any) that planetary boundaries can handle) </w:t>
      </w:r>
      <w:r w:rsidRPr="00B020AD">
        <w:rPr>
          <w:rStyle w:val="StyleUnderline"/>
          <w:highlight w:val="yellow"/>
        </w:rPr>
        <w:t xml:space="preserve">even as the </w:t>
      </w:r>
      <w:r w:rsidRPr="00B020AD">
        <w:rPr>
          <w:rStyle w:val="Emphasis"/>
          <w:highlight w:val="yellow"/>
        </w:rPr>
        <w:t>total output of the global economy triples</w:t>
      </w:r>
      <w:r w:rsidRPr="00B020AD">
        <w:rPr>
          <w:highlight w:val="yellow"/>
        </w:rPr>
        <w:t xml:space="preserve"> </w:t>
      </w:r>
      <w:r w:rsidRPr="00B020AD">
        <w:rPr>
          <w:rStyle w:val="StyleUnderline"/>
          <w:highlight w:val="yellow"/>
        </w:rPr>
        <w:t>by 2060</w:t>
      </w:r>
      <w:r>
        <w:t xml:space="preserve">. </w:t>
      </w:r>
      <w:r w:rsidRPr="007A4C29">
        <w:rPr>
          <w:rStyle w:val="StyleUnderline"/>
        </w:rPr>
        <w:t>It is thus not hyperbole to say</w:t>
      </w:r>
      <w:r>
        <w:t xml:space="preserve">, as Boris Frankel puts it, </w:t>
      </w:r>
      <w:r w:rsidRPr="007A4C29">
        <w:rPr>
          <w:rStyle w:val="StyleUnderline"/>
        </w:rPr>
        <w:t>that this goal of absolute decoupling is ‘overwhelmingly staggering in its ambition and historical novelty’</w:t>
      </w:r>
      <w:r>
        <w:t xml:space="preserve"> (Frankel, 2018, p. 127).</w:t>
      </w:r>
    </w:p>
    <w:p w14:paraId="381C2AE7" w14:textId="2BA6AC45" w:rsidR="009C1ECD" w:rsidRDefault="009C1ECD" w:rsidP="009C1ECD"/>
    <w:p w14:paraId="342BB06E" w14:textId="7C00871F" w:rsidR="009C1ECD" w:rsidRDefault="009C1ECD" w:rsidP="009C1ECD">
      <w:pPr>
        <w:pStyle w:val="Heading3"/>
      </w:pPr>
      <w:r>
        <w:t>2nc – at: cap solves climate</w:t>
      </w:r>
    </w:p>
    <w:p w14:paraId="1D8BE7C7" w14:textId="77777777" w:rsidR="009C1ECD" w:rsidRPr="004F4471" w:rsidRDefault="009C1ECD" w:rsidP="009C1ECD">
      <w:pPr>
        <w:pStyle w:val="Heading4"/>
        <w:numPr>
          <w:ilvl w:val="0"/>
          <w:numId w:val="12"/>
        </w:numPr>
        <w:tabs>
          <w:tab w:val="num" w:pos="360"/>
        </w:tabs>
        <w:ind w:left="0" w:firstLine="0"/>
      </w:pPr>
      <w:r>
        <w:t xml:space="preserve">Tech fails — </w:t>
      </w:r>
      <w:r w:rsidRPr="004F4471">
        <w:rPr>
          <w:u w:val="single"/>
        </w:rPr>
        <w:t>doesn’t displace</w:t>
      </w:r>
      <w:r>
        <w:t xml:space="preserve"> fossil fuels and increased consumption </w:t>
      </w:r>
      <w:r w:rsidRPr="004F4471">
        <w:rPr>
          <w:u w:val="single"/>
        </w:rPr>
        <w:t>offsets efficiency gains</w:t>
      </w:r>
      <w:r>
        <w:t>.</w:t>
      </w:r>
    </w:p>
    <w:p w14:paraId="1B4770B2" w14:textId="77777777" w:rsidR="009C1ECD" w:rsidRDefault="009C1ECD" w:rsidP="009C1ECD">
      <w:r w:rsidRPr="0007563C">
        <w:rPr>
          <w:rStyle w:val="Style13ptBold"/>
        </w:rPr>
        <w:t>Parrique et al. 19</w:t>
      </w:r>
      <w:r>
        <w:rPr>
          <w:rStyle w:val="Hyperlink"/>
        </w:rPr>
        <w:t xml:space="preserve">, Centre for Studies and Research in International Development (CERDI), University of Clermont Auvergne, France; Stockholm Resilience Centre (SRC), Stockholm University, Sweden, Barth J., Briens F., C. Kerschner, Kraus-Polk A., Kuokkanen A., Spangenberg J.H. (Timothee, July, Decoupling Debunked: Evidence and arguments against green growth as a sole strategy for sustainability, </w:t>
      </w:r>
      <w:r w:rsidRPr="0007563C">
        <w:rPr>
          <w:rStyle w:val="Hyperlink"/>
          <w:i/>
          <w:iCs/>
        </w:rPr>
        <w:t>European Environmental Bureau</w:t>
      </w:r>
      <w:r>
        <w:rPr>
          <w:rStyle w:val="Hyperlink"/>
        </w:rPr>
        <w:t>, https://mk0eeborgicuypctuf7e.kinstacdn.com/wp-content/uploads/2019/07/Decoupling-Debunked.pdf)</w:t>
      </w:r>
    </w:p>
    <w:p w14:paraId="1EBB275F" w14:textId="77777777" w:rsidR="009C1ECD" w:rsidRPr="009F231B" w:rsidRDefault="009C1ECD" w:rsidP="009C1ECD">
      <w:pPr>
        <w:rPr>
          <w:rStyle w:val="StyleUnderline"/>
        </w:rPr>
      </w:pPr>
      <w:r w:rsidRPr="009F231B">
        <w:rPr>
          <w:rStyle w:val="StyleUnderline"/>
        </w:rPr>
        <w:t>Not leading to relevant innovations</w:t>
      </w:r>
    </w:p>
    <w:p w14:paraId="0CE21EAA" w14:textId="77777777" w:rsidR="009C1ECD" w:rsidRDefault="009C1ECD" w:rsidP="009C1ECD">
      <w:r>
        <w:t xml:space="preserve">Innovation is not in and of itself a good thing for ecological sustainability. The desirable type of innovation is eco-innovation or one that results “in a reduction of environmental risk, pollution and other negative impacts of resources use compared to relevant alternatives” (Kemp and Pearson, 2008, p.5). But this is only one type among several. In general, </w:t>
      </w:r>
      <w:r w:rsidRPr="00860C60">
        <w:rPr>
          <w:rStyle w:val="StyleUnderline"/>
        </w:rPr>
        <w:t xml:space="preserve">firms have an incentive to innovate to economise on the most expensive factors of production to </w:t>
      </w:r>
      <w:r w:rsidRPr="00860C60">
        <w:rPr>
          <w:rStyle w:val="Emphasis"/>
        </w:rPr>
        <w:t>maximise profits</w:t>
      </w:r>
      <w:r>
        <w:t xml:space="preserve">. Because labour and capital are usually relatively more expensive than natural resources, </w:t>
      </w:r>
      <w:r w:rsidRPr="00860C60">
        <w:rPr>
          <w:rStyle w:val="StyleUnderline"/>
        </w:rPr>
        <w:t xml:space="preserve">more </w:t>
      </w:r>
      <w:r w:rsidRPr="00B020AD">
        <w:rPr>
          <w:rStyle w:val="StyleUnderline"/>
          <w:highlight w:val="yellow"/>
        </w:rPr>
        <w:t>technological progress will likely continue to be directed towards labour- and capital-saving innovations</w:t>
      </w:r>
      <w:r w:rsidRPr="00860C60">
        <w:rPr>
          <w:rStyle w:val="StyleUnderline"/>
        </w:rPr>
        <w:t xml:space="preserve">, with limited benefits, if any, for resource productivity and a potential </w:t>
      </w:r>
      <w:r w:rsidRPr="00B020AD">
        <w:rPr>
          <w:rStyle w:val="Emphasis"/>
          <w:highlight w:val="yellow"/>
        </w:rPr>
        <w:t>rise in absolute impacts due to more production</w:t>
      </w:r>
      <w:r>
        <w:t xml:space="preserve">. </w:t>
      </w:r>
      <w:r w:rsidRPr="00860C60">
        <w:rPr>
          <w:rStyle w:val="StyleUnderline"/>
        </w:rPr>
        <w:t xml:space="preserve">But decoupling will not occur if </w:t>
      </w:r>
      <w:r w:rsidRPr="00860C60">
        <w:rPr>
          <w:rStyle w:val="Emphasis"/>
        </w:rPr>
        <w:t>technological innovations contribute to saving labour and capital</w:t>
      </w:r>
      <w:r w:rsidRPr="00860C60">
        <w:rPr>
          <w:rStyle w:val="StyleUnderline"/>
        </w:rPr>
        <w:t xml:space="preserve"> while </w:t>
      </w:r>
      <w:r w:rsidRPr="00B020AD">
        <w:rPr>
          <w:rStyle w:val="Emphasis"/>
          <w:highlight w:val="yellow"/>
        </w:rPr>
        <w:t>leaving resource use and environmental degradation unchanged</w:t>
      </w:r>
      <w:r>
        <w:t>.</w:t>
      </w:r>
    </w:p>
    <w:p w14:paraId="59BF073E" w14:textId="77777777" w:rsidR="009C1ECD" w:rsidRDefault="009C1ECD" w:rsidP="009C1ECD">
      <w:r w:rsidRPr="00860C60">
        <w:rPr>
          <w:rStyle w:val="StyleUnderline"/>
        </w:rPr>
        <w:t xml:space="preserve">Another issue is that technologies do not only solve environmental problems but also tend to </w:t>
      </w:r>
      <w:r w:rsidRPr="00860C60">
        <w:rPr>
          <w:rStyle w:val="Emphasis"/>
        </w:rPr>
        <w:t>create new ones</w:t>
      </w:r>
      <w:r>
        <w:t xml:space="preserve">. Assuming that resource productivity becomes a priority over labour and capital productivity, </w:t>
      </w:r>
      <w:r w:rsidRPr="00860C60">
        <w:rPr>
          <w:rStyle w:val="StyleUnderline"/>
        </w:rPr>
        <w:t>there is still nothing preventing technological innovations from creating more damage. For example, research into processes of extractions can lead to better ways to locate resources</w:t>
      </w:r>
      <w:r>
        <w:t xml:space="preserve"> (imaging technologies and data analytics), to extract them (horizontal drilling, hydraulic fracturing, and automated drilling operations), and to transport them (Arctic shipping routes). </w:t>
      </w:r>
      <w:r w:rsidRPr="00860C60">
        <w:rPr>
          <w:rStyle w:val="StyleUnderline"/>
        </w:rPr>
        <w:t xml:space="preserve">These </w:t>
      </w:r>
      <w:r w:rsidRPr="00B020AD">
        <w:rPr>
          <w:rStyle w:val="StyleUnderline"/>
          <w:highlight w:val="yellow"/>
        </w:rPr>
        <w:t>innovations</w:t>
      </w:r>
      <w:r w:rsidRPr="00860C60">
        <w:rPr>
          <w:rStyle w:val="StyleUnderline"/>
        </w:rPr>
        <w:t xml:space="preserve"> may target resource use but with a </w:t>
      </w:r>
      <w:r w:rsidRPr="00B020AD">
        <w:rPr>
          <w:rStyle w:val="StyleUnderline"/>
          <w:highlight w:val="yellow"/>
        </w:rPr>
        <w:t>result</w:t>
      </w:r>
      <w:r w:rsidRPr="00860C60">
        <w:rPr>
          <w:rStyle w:val="StyleUnderline"/>
        </w:rPr>
        <w:t xml:space="preserve"> opposite to the objective of decoupling, that is </w:t>
      </w:r>
      <w:r w:rsidRPr="00B020AD">
        <w:rPr>
          <w:rStyle w:val="Emphasis"/>
          <w:highlight w:val="yellow"/>
        </w:rPr>
        <w:t>more extraction</w:t>
      </w:r>
      <w:r>
        <w:t xml:space="preserve">. </w:t>
      </w:r>
      <w:r w:rsidRPr="00860C60">
        <w:rPr>
          <w:rStyle w:val="StyleUnderline"/>
        </w:rPr>
        <w:t xml:space="preserve">And this is not even considering </w:t>
      </w:r>
      <w:r w:rsidRPr="00B020AD">
        <w:rPr>
          <w:rStyle w:val="Emphasis"/>
          <w:highlight w:val="yellow"/>
        </w:rPr>
        <w:t>unintended side-effects</w:t>
      </w:r>
      <w:r w:rsidRPr="00860C60">
        <w:rPr>
          <w:rStyle w:val="StyleUnderline"/>
        </w:rPr>
        <w:t xml:space="preserve">, which </w:t>
      </w:r>
      <w:r w:rsidRPr="00B020AD">
        <w:rPr>
          <w:rStyle w:val="StyleUnderline"/>
          <w:highlight w:val="yellow"/>
        </w:rPr>
        <w:t>often accompany</w:t>
      </w:r>
      <w:r w:rsidRPr="00860C60">
        <w:rPr>
          <w:rStyle w:val="StyleUnderline"/>
        </w:rPr>
        <w:t xml:space="preserve"> the development of </w:t>
      </w:r>
      <w:r w:rsidRPr="00B020AD">
        <w:rPr>
          <w:rStyle w:val="StyleUnderline"/>
          <w:highlight w:val="yellow"/>
        </w:rPr>
        <w:t>new technologies</w:t>
      </w:r>
      <w:r>
        <w:t xml:space="preserve"> (Grunwald, 2018).</w:t>
      </w:r>
    </w:p>
    <w:p w14:paraId="1085CB2A" w14:textId="77777777" w:rsidR="009C1ECD" w:rsidRPr="00860C60" w:rsidRDefault="009C1ECD" w:rsidP="009C1ECD">
      <w:pPr>
        <w:rPr>
          <w:rStyle w:val="StyleUnderline"/>
        </w:rPr>
      </w:pPr>
      <w:r w:rsidRPr="00860C60">
        <w:rPr>
          <w:rStyle w:val="StyleUnderline"/>
        </w:rPr>
        <w:t>Not disruptive enough</w:t>
      </w:r>
    </w:p>
    <w:p w14:paraId="77CFC479" w14:textId="77777777" w:rsidR="009C1ECD" w:rsidRDefault="009C1ECD" w:rsidP="009C1ECD">
      <w:r w:rsidRPr="00860C60">
        <w:rPr>
          <w:rStyle w:val="StyleUnderline"/>
        </w:rPr>
        <w:t>Another problem has to do with the replacement of harmful technologies. Indeed, it is not enough for new technologies to emerge (innovation), they must also come to replace the old ones in a process of “exnovation</w:t>
      </w:r>
      <w:r>
        <w:t>” (Kimberly, 1981). What is required is a “push and pull strategy” (Rockström et al., 2017): pushing environmentally-friendly technologies into society and pulling harmful ones, like fossil-based infrastructure, out of it.</w:t>
      </w:r>
    </w:p>
    <w:p w14:paraId="78B15B54" w14:textId="77777777" w:rsidR="009C1ECD" w:rsidRDefault="009C1ECD" w:rsidP="009C1ECD">
      <w:r w:rsidRPr="00860C60">
        <w:rPr>
          <w:rStyle w:val="StyleUnderline"/>
        </w:rPr>
        <w:t>First, in reality, such a process is slow and difficult to trigger. Most polluting infrastructures</w:t>
      </w:r>
      <w:r>
        <w:t xml:space="preserve"> (power plants, buildings and city structures, transport systems) </w:t>
      </w:r>
      <w:r w:rsidRPr="00860C60">
        <w:rPr>
          <w:rStyle w:val="StyleUnderline"/>
        </w:rPr>
        <w:t>require large investments, which then creates inertia and lock-in</w:t>
      </w:r>
      <w:r>
        <w:t xml:space="preserve"> (Antal and van den Bergh, 2014, p. 3). Let us, for instance, consider the energy, buildings, and transport sectors, which account for the large majority of world energy consumption and greenhouse gas emissions. Initial lifetime for a nuclear or a coal power plant is about 40 years. Buildings can last at least as much. The average lifetime for a car is 12-15 years, and this is about what it takes for an innovation to spread in the vehicle fleet. The wide availability of petrol refuelling stations gives an infrastructural advantage to petrol-based cars, whereas this is the opposite situation for electric, gas, or hydrogen vehicles that would require different and new supporting infrastructures. Building a highway or a nuclear plant is a commitment to emit for at least as long as these infrastructures will last – Davis and Socolow (2014) speak of “committed emissions.”</w:t>
      </w:r>
    </w:p>
    <w:p w14:paraId="47098BA5" w14:textId="77777777" w:rsidR="009C1ECD" w:rsidRDefault="009C1ECD" w:rsidP="009C1ECD">
      <w:r w:rsidRPr="00860C60">
        <w:rPr>
          <w:rStyle w:val="StyleUnderline"/>
        </w:rPr>
        <w:t xml:space="preserve">Energy is a good case in point: </w:t>
      </w:r>
      <w:r w:rsidRPr="00B020AD">
        <w:rPr>
          <w:rStyle w:val="StyleUnderline"/>
          <w:highlight w:val="yellow"/>
        </w:rPr>
        <w:t xml:space="preserve">using more renewable energy is </w:t>
      </w:r>
      <w:r w:rsidRPr="00B020AD">
        <w:rPr>
          <w:rStyle w:val="Emphasis"/>
          <w:highlight w:val="yellow"/>
        </w:rPr>
        <w:t>not the same as using less fossil fuels</w:t>
      </w:r>
      <w:r>
        <w:t xml:space="preserve">. </w:t>
      </w:r>
      <w:r w:rsidRPr="00860C60">
        <w:rPr>
          <w:rStyle w:val="StyleUnderline"/>
        </w:rPr>
        <w:t xml:space="preserve">The history of energy use is not one of substitutions but rather of successive additions of new sources of energy. As new energy sources are discovered, developed, and deployed, the </w:t>
      </w:r>
      <w:r w:rsidRPr="00B020AD">
        <w:rPr>
          <w:rStyle w:val="Emphasis"/>
          <w:highlight w:val="yellow"/>
        </w:rPr>
        <w:t>old sources do not decline, instead, total energy use grows</w:t>
      </w:r>
      <w:r>
        <w:t xml:space="preserve"> </w:t>
      </w:r>
      <w:r w:rsidRPr="00860C60">
        <w:rPr>
          <w:rStyle w:val="StyleUnderline"/>
        </w:rPr>
        <w:t>with additional layers on the energy mix cake. York</w:t>
      </w:r>
      <w:r>
        <w:t xml:space="preserve"> (2012) </w:t>
      </w:r>
      <w:r w:rsidRPr="00860C60">
        <w:rPr>
          <w:rStyle w:val="StyleUnderline"/>
        </w:rPr>
        <w:t xml:space="preserve">finds that </w:t>
      </w:r>
      <w:r w:rsidRPr="00B020AD">
        <w:rPr>
          <w:rStyle w:val="StyleUnderline"/>
          <w:highlight w:val="yellow"/>
        </w:rPr>
        <w:t xml:space="preserve">each unit of energy use from non-fossil fuel sources </w:t>
      </w:r>
      <w:r w:rsidRPr="00B020AD">
        <w:rPr>
          <w:rStyle w:val="Emphasis"/>
          <w:highlight w:val="yellow"/>
        </w:rPr>
        <w:t>displaced less than one-quarter of a unit of its fossil-fuel counterpart</w:t>
      </w:r>
      <w:r>
        <w:t xml:space="preserve">, </w:t>
      </w:r>
      <w:r w:rsidRPr="00860C60">
        <w:rPr>
          <w:rStyle w:val="StyleUnderline"/>
        </w:rPr>
        <w:t xml:space="preserve">showing empirical support for the claim that </w:t>
      </w:r>
      <w:r w:rsidRPr="00B020AD">
        <w:rPr>
          <w:rStyle w:val="Emphasis"/>
          <w:highlight w:val="yellow"/>
        </w:rPr>
        <w:t>expanding renewable energies is far from enough to curb fossil fuel consumption</w:t>
      </w:r>
      <w:r>
        <w:t>. The relative part of coal in the global energy mix has been reduced since the advent of petroleum but this occurred in spite of absolute growth in the use of coal (Krausmann et al., 2009).</w:t>
      </w:r>
    </w:p>
    <w:p w14:paraId="543F0298" w14:textId="77777777" w:rsidR="009C1ECD" w:rsidRPr="00414B88" w:rsidRDefault="009C1ECD" w:rsidP="009C1ECD">
      <w:pPr>
        <w:pStyle w:val="Heading4"/>
        <w:numPr>
          <w:ilvl w:val="0"/>
          <w:numId w:val="12"/>
        </w:numPr>
        <w:tabs>
          <w:tab w:val="num" w:pos="360"/>
        </w:tabs>
        <w:ind w:left="0" w:firstLine="0"/>
      </w:pPr>
      <w:r>
        <w:t xml:space="preserve">‘Green growth’ relies on </w:t>
      </w:r>
      <w:r w:rsidRPr="00BA739B">
        <w:rPr>
          <w:u w:val="single"/>
        </w:rPr>
        <w:t>unsustainable colonial exploitation</w:t>
      </w:r>
      <w:r>
        <w:t xml:space="preserve"> of the Global South — maintaining </w:t>
      </w:r>
      <w:r w:rsidRPr="00BA739B">
        <w:rPr>
          <w:u w:val="single"/>
        </w:rPr>
        <w:t>colonial mindsets</w:t>
      </w:r>
      <w:r>
        <w:t xml:space="preserve"> makes solving warming </w:t>
      </w:r>
      <w:r w:rsidRPr="00BA739B">
        <w:rPr>
          <w:u w:val="single"/>
        </w:rPr>
        <w:t>impossible</w:t>
      </w:r>
      <w:r>
        <w:t>.</w:t>
      </w:r>
    </w:p>
    <w:p w14:paraId="10537044" w14:textId="77777777" w:rsidR="009C1ECD" w:rsidRPr="001F502C" w:rsidRDefault="009C1ECD" w:rsidP="009C1ECD">
      <w:r w:rsidRPr="00313EA7">
        <w:t xml:space="preserve">Kolinjivadi &amp; </w:t>
      </w:r>
      <w:r w:rsidRPr="00C04530">
        <w:rPr>
          <w:rStyle w:val="Style13ptBold"/>
        </w:rPr>
        <w:t>Kothari 20</w:t>
      </w:r>
      <w:r>
        <w:t>, Vijay Kolinjivadi: Post-doctoral researcher at the Institute of Development Policy, University of Antwerp in Belgium. Ashish Kothari: Global Tapestry of Alternatives in India (May 20</w:t>
      </w:r>
      <w:r w:rsidRPr="001F502C">
        <w:rPr>
          <w:vertAlign w:val="superscript"/>
        </w:rPr>
        <w:t>th</w:t>
      </w:r>
      <w:r>
        <w:t xml:space="preserve">, “No Harm Here is Still Harm There: The Green New Deal and the Global South (I),” </w:t>
      </w:r>
      <w:r w:rsidRPr="00C04530">
        <w:rPr>
          <w:i/>
          <w:iCs/>
        </w:rPr>
        <w:t>Jamhoor</w:t>
      </w:r>
      <w:r>
        <w:t>, https://www.jamhoor.org/read/2020/5/20/no-harm-here-is-still-harm-there-looking-at-the-green-new-deal-from-the-global-south, Accessed 07-13-2021)</w:t>
      </w:r>
    </w:p>
    <w:p w14:paraId="6C069B85" w14:textId="77777777" w:rsidR="009C1ECD" w:rsidRDefault="009C1ECD" w:rsidP="009C1ECD">
      <w:r>
        <w:t xml:space="preserve">Additional crucial flaws would also severely hamper the GND’s potential for real change. Foremost, current variants of the GND retain a significant dependence on technological solutions to problems that are not necessarily technological in nature. They also say nothing about the need to reduce material consumption or energy demand overall (except ‘weatherization’ to reduce domestic consumption). Thus for example, they fail to acknowledge that </w:t>
      </w:r>
      <w:r w:rsidRPr="001F502C">
        <w:rPr>
          <w:rStyle w:val="StyleUnderline"/>
        </w:rPr>
        <w:t xml:space="preserve">even if the US transitioned completely to </w:t>
      </w:r>
      <w:r w:rsidRPr="00B020AD">
        <w:rPr>
          <w:rStyle w:val="StyleUnderline"/>
          <w:highlight w:val="yellow"/>
        </w:rPr>
        <w:t>renewable energy</w:t>
      </w:r>
      <w:r w:rsidRPr="001F502C">
        <w:rPr>
          <w:rStyle w:val="StyleUnderline"/>
        </w:rPr>
        <w:t xml:space="preserve"> and technologies like electric cars, it </w:t>
      </w:r>
      <w:r w:rsidRPr="00B020AD">
        <w:rPr>
          <w:rStyle w:val="StyleUnderline"/>
          <w:highlight w:val="yellow"/>
        </w:rPr>
        <w:t xml:space="preserve">would still be engaging in </w:t>
      </w:r>
      <w:r w:rsidRPr="00B020AD">
        <w:rPr>
          <w:rStyle w:val="Emphasis"/>
          <w:highlight w:val="yellow"/>
        </w:rPr>
        <w:t>unsustainable exploitation of nature and natural resources</w:t>
      </w:r>
      <w:r>
        <w:t>.</w:t>
      </w:r>
    </w:p>
    <w:p w14:paraId="54892DB5" w14:textId="77777777" w:rsidR="009C1ECD" w:rsidRDefault="009C1ECD" w:rsidP="009C1ECD">
      <w:r>
        <w:t xml:space="preserve">Moreover, </w:t>
      </w:r>
      <w:r w:rsidRPr="008365B8">
        <w:rPr>
          <w:rStyle w:val="StyleUnderline"/>
        </w:rPr>
        <w:t>by focusing heavily on carbon</w:t>
      </w:r>
      <w:r>
        <w:t xml:space="preserve"> reductions, the GND </w:t>
      </w:r>
      <w:r w:rsidRPr="000717F8">
        <w:rPr>
          <w:rStyle w:val="StyleUnderline"/>
        </w:rPr>
        <w:t>ignores other major</w:t>
      </w:r>
      <w:r w:rsidRPr="008365B8">
        <w:rPr>
          <w:rStyle w:val="StyleUnderline"/>
        </w:rPr>
        <w:t xml:space="preserve"> ecological </w:t>
      </w:r>
      <w:r w:rsidRPr="000717F8">
        <w:rPr>
          <w:rStyle w:val="StyleUnderline"/>
        </w:rPr>
        <w:t>crises</w:t>
      </w:r>
      <w:r w:rsidRPr="008365B8">
        <w:rPr>
          <w:rStyle w:val="StyleUnderline"/>
        </w:rPr>
        <w:t xml:space="preserve">, including those of </w:t>
      </w:r>
      <w:r w:rsidRPr="008365B8">
        <w:rPr>
          <w:rStyle w:val="Emphasis"/>
        </w:rPr>
        <w:t>biodiversity and ecosystem loss, driven by uncontrolled consumption in the Global North</w:t>
      </w:r>
      <w:r>
        <w:t>. Finally, while it commits to holding corporations accountable to domestic climate goals and labour standards, it does not ensure that they will also be held accountable globally (beyond carbon emissions). Similarly, while Bernie’s proposals were committed to ending rising inequality within the US, through taxes on fossil fuel billionaires and “green jobs” for low-income sectors, it is not clear how this inequality would be addressed in a way that does not just shift it outside the US.</w:t>
      </w:r>
    </w:p>
    <w:p w14:paraId="2DAB6447" w14:textId="77777777" w:rsidR="009C1ECD" w:rsidRDefault="009C1ECD" w:rsidP="009C1ECD">
      <w:r>
        <w:t xml:space="preserve">As such, the GND cannot adequately challenge the structures of capitalism and patriarchy, and from a </w:t>
      </w:r>
      <w:r w:rsidRPr="008365B8">
        <w:rPr>
          <w:rStyle w:val="StyleUnderline"/>
        </w:rPr>
        <w:t xml:space="preserve">global perspective remains rooted in </w:t>
      </w:r>
      <w:r w:rsidRPr="00B020AD">
        <w:rPr>
          <w:rStyle w:val="StyleUnderline"/>
          <w:highlight w:val="yellow"/>
        </w:rPr>
        <w:t>“green” colonialism</w:t>
      </w:r>
      <w:r>
        <w:t xml:space="preserve">. </w:t>
      </w:r>
      <w:r w:rsidRPr="008365B8">
        <w:rPr>
          <w:rStyle w:val="StyleUnderline"/>
        </w:rPr>
        <w:t xml:space="preserve">It effectively </w:t>
      </w:r>
      <w:r w:rsidRPr="00B020AD">
        <w:rPr>
          <w:rStyle w:val="Emphasis"/>
          <w:highlight w:val="yellow"/>
        </w:rPr>
        <w:t>perpetuates the quest for cheap raw materials and black and brown labouring bodies to achieve “green” growth</w:t>
      </w:r>
      <w:r>
        <w:t>.</w:t>
      </w:r>
    </w:p>
    <w:p w14:paraId="2332C45F" w14:textId="77777777" w:rsidR="009C1ECD" w:rsidRPr="008365B8" w:rsidRDefault="009C1ECD" w:rsidP="009C1ECD">
      <w:pPr>
        <w:rPr>
          <w:rStyle w:val="StyleUnderline"/>
        </w:rPr>
      </w:pPr>
      <w:r>
        <w:t xml:space="preserve">In the context of the Global South, then, the GND has failed to illustrate what is “new” about it. Put differently, it is simply inadequate, and indeed unjust, in our current hyper-connected world (laid bare by COVID-19) to limit a GND to the national policy of Global North countries. For instance, </w:t>
      </w:r>
      <w:r w:rsidRPr="008365B8">
        <w:rPr>
          <w:rStyle w:val="StyleUnderline"/>
        </w:rPr>
        <w:t>if</w:t>
      </w:r>
      <w:r>
        <w:t xml:space="preserve"> a GND for </w:t>
      </w:r>
      <w:r w:rsidRPr="008365B8">
        <w:rPr>
          <w:rStyle w:val="StyleUnderline"/>
        </w:rPr>
        <w:t>Europe promises to be “climate neutral,” whose resources and labour will be deployed to power Europe’s unrestrained energy and consumption demands?</w:t>
      </w:r>
    </w:p>
    <w:p w14:paraId="6DA43C69" w14:textId="77777777" w:rsidR="009C1ECD" w:rsidRDefault="009C1ECD" w:rsidP="009C1ECD">
      <w:r w:rsidRPr="008365B8">
        <w:rPr>
          <w:rStyle w:val="StyleUnderline"/>
        </w:rPr>
        <w:t xml:space="preserve">This is an especially salient question given how </w:t>
      </w:r>
      <w:r w:rsidRPr="00B020AD">
        <w:rPr>
          <w:rStyle w:val="Emphasis"/>
          <w:highlight w:val="yellow"/>
        </w:rPr>
        <w:t>renewable technologies</w:t>
      </w:r>
      <w:r>
        <w:t xml:space="preserve"> </w:t>
      </w:r>
      <w:r w:rsidRPr="008365B8">
        <w:rPr>
          <w:rStyle w:val="StyleUnderline"/>
        </w:rPr>
        <w:t xml:space="preserve">for “cleaner,” “greener” economies </w:t>
      </w:r>
      <w:r w:rsidRPr="00B020AD">
        <w:rPr>
          <w:rStyle w:val="Emphasis"/>
          <w:highlight w:val="yellow"/>
        </w:rPr>
        <w:t>depend on the same socially and ecologically degrading land and labour practices as traditional energy sources</w:t>
      </w:r>
      <w:r>
        <w:t xml:space="preserve">. </w:t>
      </w:r>
      <w:r w:rsidRPr="00B020AD">
        <w:rPr>
          <w:rStyle w:val="StyleUnderline"/>
          <w:highlight w:val="yellow"/>
        </w:rPr>
        <w:t xml:space="preserve">They are also </w:t>
      </w:r>
      <w:r w:rsidRPr="00B020AD">
        <w:rPr>
          <w:rStyle w:val="Emphasis"/>
          <w:highlight w:val="yellow"/>
        </w:rPr>
        <w:t>conveniently located in</w:t>
      </w:r>
      <w:r w:rsidRPr="008365B8">
        <w:t xml:space="preserve"> countries</w:t>
      </w:r>
      <w:r>
        <w:t xml:space="preserve"> of </w:t>
      </w:r>
      <w:r w:rsidRPr="00B020AD">
        <w:rPr>
          <w:rStyle w:val="Emphasis"/>
          <w:highlight w:val="yellow"/>
        </w:rPr>
        <w:t>the Global South</w:t>
      </w:r>
      <w:r>
        <w:t xml:space="preserve">, </w:t>
      </w:r>
      <w:r w:rsidRPr="008365B8">
        <w:rPr>
          <w:rStyle w:val="StyleUnderline"/>
        </w:rPr>
        <w:t>such as Bolivia and DR Congo, where regulatory safeguards are more lax</w:t>
      </w:r>
      <w:r>
        <w:t xml:space="preserve">. </w:t>
      </w:r>
      <w:r w:rsidRPr="008365B8">
        <w:rPr>
          <w:rStyle w:val="StyleUnderline"/>
        </w:rPr>
        <w:t>The uneven playing field of resources and regulatory frameworks works in the favour of those who have not only historically usurped resources and labouring bodies around the world but also currently dictate the modus operandi of development</w:t>
      </w:r>
      <w:r>
        <w:t xml:space="preserve">, including its “greener and eco-friendly” varieties. </w:t>
      </w:r>
      <w:r w:rsidRPr="008365B8">
        <w:rPr>
          <w:rStyle w:val="StyleUnderline"/>
        </w:rPr>
        <w:t xml:space="preserve">What is easily forgotten in “eco-friendly” talk is just how </w:t>
      </w:r>
      <w:r w:rsidRPr="00B020AD">
        <w:rPr>
          <w:rStyle w:val="StyleUnderline"/>
          <w:highlight w:val="yellow"/>
        </w:rPr>
        <w:t>development models of the Global North are</w:t>
      </w:r>
      <w:r w:rsidRPr="00B020AD">
        <w:rPr>
          <w:highlight w:val="yellow"/>
        </w:rPr>
        <w:t xml:space="preserve"> </w:t>
      </w:r>
      <w:r w:rsidRPr="00B020AD">
        <w:rPr>
          <w:rStyle w:val="Emphasis"/>
          <w:highlight w:val="yellow"/>
        </w:rPr>
        <w:t>structurally founded on dehumanization</w:t>
      </w:r>
      <w:r w:rsidRPr="008365B8">
        <w:t>,</w:t>
      </w:r>
      <w:r>
        <w:t xml:space="preserve"> </w:t>
      </w:r>
      <w:r w:rsidRPr="008365B8">
        <w:rPr>
          <w:rStyle w:val="StyleUnderline"/>
        </w:rPr>
        <w:t>in which hundreds of millions across the globe are seduced and stripped of their diverse ways of knowing the world, and dumbed down into passive consumerist onlookers and screen junkies</w:t>
      </w:r>
      <w:r>
        <w:t>, unable or unwilling to acknowledge (much less act upon) the consequences of their consumption patterns.</w:t>
      </w:r>
    </w:p>
    <w:p w14:paraId="50AE886C" w14:textId="77777777" w:rsidR="009C1ECD" w:rsidRPr="00395D1A" w:rsidRDefault="009C1ECD" w:rsidP="009C1ECD">
      <w:pPr>
        <w:pStyle w:val="Heading4"/>
        <w:numPr>
          <w:ilvl w:val="0"/>
          <w:numId w:val="13"/>
        </w:numPr>
        <w:tabs>
          <w:tab w:val="num" w:pos="360"/>
        </w:tabs>
        <w:ind w:left="0" w:firstLine="0"/>
      </w:pPr>
      <w:r w:rsidRPr="007A4C3A">
        <w:rPr>
          <w:u w:val="single"/>
        </w:rPr>
        <w:t>Reject</w:t>
      </w:r>
      <w:r>
        <w:t xml:space="preserve"> ‘no extinction’ defense — it </w:t>
      </w:r>
      <w:r w:rsidRPr="007A4C3A">
        <w:rPr>
          <w:u w:val="single"/>
        </w:rPr>
        <w:t>papers-over</w:t>
      </w:r>
      <w:r>
        <w:t xml:space="preserve"> destruction of the Global South and </w:t>
      </w:r>
      <w:r w:rsidRPr="007A4C3A">
        <w:rPr>
          <w:u w:val="single"/>
        </w:rPr>
        <w:t>de-motivates action</w:t>
      </w:r>
      <w:r>
        <w:t xml:space="preserve"> necessary to avoid the worst impacts of warming.</w:t>
      </w:r>
    </w:p>
    <w:p w14:paraId="52B46FE0" w14:textId="77777777" w:rsidR="009C1ECD" w:rsidRDefault="009C1ECD" w:rsidP="009C1ECD">
      <w:r w:rsidRPr="00985A7C">
        <w:rPr>
          <w:rStyle w:val="Style13ptBold"/>
        </w:rPr>
        <w:t>Klein 21</w:t>
      </w:r>
      <w:r>
        <w:t>, Opinion Columnist at the New York Times (Ezra, July 15</w:t>
      </w:r>
      <w:r w:rsidRPr="00985A7C">
        <w:rPr>
          <w:vertAlign w:val="superscript"/>
        </w:rPr>
        <w:t>th</w:t>
      </w:r>
      <w:r>
        <w:t xml:space="preserve">, “It Seems Odd We Would Just Let the World Burn,” </w:t>
      </w:r>
      <w:r w:rsidRPr="00985A7C">
        <w:rPr>
          <w:i/>
          <w:iCs/>
        </w:rPr>
        <w:t>The New York Times</w:t>
      </w:r>
      <w:r>
        <w:t xml:space="preserve">, </w:t>
      </w:r>
      <w:hyperlink r:id="rId17" w:history="1">
        <w:r w:rsidRPr="00795AAD">
          <w:rPr>
            <w:rStyle w:val="Hyperlink"/>
          </w:rPr>
          <w:t>https://www.nytimes.com/2021/07/15/opinion/climate-change-energy-infrastructure.html</w:t>
        </w:r>
      </w:hyperlink>
      <w:r>
        <w:t>, Accessed 08-24-2021)</w:t>
      </w:r>
    </w:p>
    <w:p w14:paraId="6F34B9A4" w14:textId="77777777" w:rsidR="009C1ECD" w:rsidRDefault="009C1ECD" w:rsidP="009C1ECD">
      <w:r>
        <w:t xml:space="preserve">The good news is that the worst of the climate crisis seems less and less likely. </w:t>
      </w:r>
      <w:r w:rsidRPr="000C7A16">
        <w:rPr>
          <w:rStyle w:val="StyleUnderline"/>
        </w:rPr>
        <w:t>We are on track for 3 degrees of warming, measured in Celsius, not 4 or 5</w:t>
      </w:r>
      <w:r>
        <w:t xml:space="preserve">. </w:t>
      </w:r>
      <w:r w:rsidRPr="000C7A16">
        <w:rPr>
          <w:rStyle w:val="StyleUnderline"/>
        </w:rPr>
        <w:t xml:space="preserve">But </w:t>
      </w:r>
      <w:r w:rsidRPr="00B020AD">
        <w:rPr>
          <w:rStyle w:val="StyleUnderline"/>
          <w:highlight w:val="yellow"/>
        </w:rPr>
        <w:t xml:space="preserve">3 degrees is </w:t>
      </w:r>
      <w:r w:rsidRPr="00B020AD">
        <w:rPr>
          <w:rStyle w:val="Emphasis"/>
          <w:highlight w:val="yellow"/>
        </w:rPr>
        <w:t>still a catastrophe of truly incomprehensible proportions, visited primarily upon the world’s poor by the world’s rich</w:t>
      </w:r>
      <w:r w:rsidRPr="00B020AD">
        <w:rPr>
          <w:highlight w:val="yellow"/>
        </w:rPr>
        <w:t xml:space="preserve">. </w:t>
      </w:r>
      <w:r w:rsidRPr="00B020AD">
        <w:rPr>
          <w:rStyle w:val="StyleUnderline"/>
          <w:highlight w:val="yellow"/>
        </w:rPr>
        <w:t xml:space="preserve">We are engineering a world that is so much worse than it need be and that will be </w:t>
      </w:r>
      <w:r w:rsidRPr="00B020AD">
        <w:rPr>
          <w:rStyle w:val="Emphasis"/>
          <w:sz w:val="32"/>
          <w:szCs w:val="32"/>
          <w:highlight w:val="yellow"/>
        </w:rPr>
        <w:t>lethal for untold millions</w:t>
      </w:r>
      <w:r>
        <w:t>.</w:t>
      </w:r>
    </w:p>
    <w:p w14:paraId="54C2BD8A" w14:textId="77777777" w:rsidR="009C1ECD" w:rsidRDefault="009C1ECD" w:rsidP="009C1ECD">
      <w:r>
        <w:t>“</w:t>
      </w:r>
      <w:r w:rsidRPr="000C7A16">
        <w:rPr>
          <w:rStyle w:val="StyleUnderline"/>
        </w:rPr>
        <w:t xml:space="preserve">I suspect that </w:t>
      </w:r>
      <w:r w:rsidRPr="00C74ED4">
        <w:rPr>
          <w:rStyle w:val="StyleUnderline"/>
        </w:rPr>
        <w:t xml:space="preserve">human beings will not go extinct from climate change, but I have </w:t>
      </w:r>
      <w:r w:rsidRPr="00C74ED4">
        <w:rPr>
          <w:rStyle w:val="Emphasis"/>
        </w:rPr>
        <w:t>higher standards than that</w:t>
      </w:r>
      <w:r>
        <w:t>,” Kate Marvel, a climate scientist at Columbia University, once told me. “</w:t>
      </w:r>
      <w:r w:rsidRPr="00B020AD">
        <w:rPr>
          <w:rStyle w:val="StyleUnderline"/>
          <w:highlight w:val="yellow"/>
        </w:rPr>
        <w:t>I don’t want to</w:t>
      </w:r>
      <w:r w:rsidRPr="00B020AD">
        <w:rPr>
          <w:highlight w:val="yellow"/>
        </w:rPr>
        <w:t xml:space="preserve"> </w:t>
      </w:r>
      <w:r w:rsidRPr="00B020AD">
        <w:rPr>
          <w:rStyle w:val="Emphasis"/>
          <w:highlight w:val="yellow"/>
        </w:rPr>
        <w:t>just not go extinct</w:t>
      </w:r>
      <w:r w:rsidRPr="00B020AD">
        <w:rPr>
          <w:highlight w:val="yellow"/>
        </w:rPr>
        <w:t xml:space="preserve">. </w:t>
      </w:r>
      <w:r w:rsidRPr="00B020AD">
        <w:rPr>
          <w:rStyle w:val="StyleUnderline"/>
          <w:highlight w:val="yellow"/>
        </w:rPr>
        <w:t xml:space="preserve">And for me, there’s almost an </w:t>
      </w:r>
      <w:r w:rsidRPr="00B020AD">
        <w:rPr>
          <w:rStyle w:val="Emphasis"/>
          <w:highlight w:val="yellow"/>
        </w:rPr>
        <w:t>abdicating of responsibility</w:t>
      </w:r>
      <w:r w:rsidRPr="00B020AD">
        <w:rPr>
          <w:highlight w:val="yellow"/>
        </w:rPr>
        <w:t xml:space="preserve"> </w:t>
      </w:r>
      <w:r w:rsidRPr="00B020AD">
        <w:rPr>
          <w:rStyle w:val="StyleUnderline"/>
          <w:highlight w:val="yellow"/>
        </w:rPr>
        <w:t xml:space="preserve">by saying, ‘Well, we’re </w:t>
      </w:r>
      <w:r w:rsidRPr="00B020AD">
        <w:rPr>
          <w:rStyle w:val="Emphasis"/>
          <w:highlight w:val="yellow"/>
        </w:rPr>
        <w:t>not going to do anything</w:t>
      </w:r>
      <w:r w:rsidRPr="00B020AD">
        <w:rPr>
          <w:rStyle w:val="StyleUnderline"/>
          <w:highlight w:val="yellow"/>
        </w:rPr>
        <w:t xml:space="preserve"> about climate change unless it’s going to kill every last one of us.</w:t>
      </w:r>
      <w:r w:rsidRPr="000C7A16">
        <w:rPr>
          <w:rStyle w:val="StyleUnderline"/>
        </w:rPr>
        <w:t>’</w:t>
      </w:r>
      <w:r>
        <w:t xml:space="preserve"> </w:t>
      </w:r>
      <w:r w:rsidRPr="000C7A16">
        <w:rPr>
          <w:rStyle w:val="StyleUnderline"/>
        </w:rPr>
        <w:t>Because the things that, for me, are really frightening about climate change are the</w:t>
      </w:r>
      <w:r>
        <w:t xml:space="preserve"> </w:t>
      </w:r>
      <w:r w:rsidRPr="000C7A16">
        <w:rPr>
          <w:rStyle w:val="Emphasis"/>
        </w:rPr>
        <w:t>consequences for human social systems</w:t>
      </w:r>
      <w:r>
        <w:t>.”</w:t>
      </w:r>
    </w:p>
    <w:p w14:paraId="4DEE45CD" w14:textId="77777777" w:rsidR="009C1ECD" w:rsidRDefault="009C1ECD" w:rsidP="009C1ECD">
      <w:pPr>
        <w:pStyle w:val="Heading4"/>
        <w:numPr>
          <w:ilvl w:val="0"/>
          <w:numId w:val="13"/>
        </w:numPr>
        <w:tabs>
          <w:tab w:val="num" w:pos="360"/>
        </w:tabs>
        <w:ind w:left="0" w:firstLine="0"/>
      </w:pPr>
      <w:r w:rsidRPr="007A4C3A">
        <w:rPr>
          <w:u w:val="single"/>
        </w:rPr>
        <w:t>Climate apartheid DA</w:t>
      </w:r>
      <w:r>
        <w:t xml:space="preserve"> — their defense assumes </w:t>
      </w:r>
      <w:r w:rsidRPr="007A4C3A">
        <w:rPr>
          <w:u w:val="single"/>
        </w:rPr>
        <w:t>adaptation</w:t>
      </w:r>
      <w:r>
        <w:t xml:space="preserve">, which will only be </w:t>
      </w:r>
      <w:r w:rsidRPr="007A4C3A">
        <w:rPr>
          <w:u w:val="single"/>
        </w:rPr>
        <w:t>available to the rich</w:t>
      </w:r>
      <w:r>
        <w:t xml:space="preserve"> while the poor are </w:t>
      </w:r>
      <w:r w:rsidRPr="007A4C3A">
        <w:rPr>
          <w:u w:val="single"/>
        </w:rPr>
        <w:t>left to die</w:t>
      </w:r>
      <w:r>
        <w:t>.</w:t>
      </w:r>
    </w:p>
    <w:p w14:paraId="48F8AE2D" w14:textId="77777777" w:rsidR="009C1ECD" w:rsidRPr="00BE46F4" w:rsidRDefault="009C1ECD" w:rsidP="009C1ECD">
      <w:r w:rsidRPr="00BE46F4">
        <w:rPr>
          <w:rStyle w:val="Style13ptBold"/>
        </w:rPr>
        <w:t>HRC 19</w:t>
      </w:r>
      <w:r w:rsidRPr="00BE46F4">
        <w:t xml:space="preserve">, United Nations Human Rights Council (“Climate change and poverty,” </w:t>
      </w:r>
      <w:r w:rsidRPr="00BE46F4">
        <w:rPr>
          <w:i/>
          <w:iCs/>
        </w:rPr>
        <w:t>Report of the Special Rapporteur on Extreme Poverty and Human Rights</w:t>
      </w:r>
      <w:r w:rsidRPr="00BE46F4">
        <w:t xml:space="preserve">, </w:t>
      </w:r>
      <w:hyperlink r:id="rId18" w:history="1">
        <w:r w:rsidRPr="00BE46F4">
          <w:rPr>
            <w:rStyle w:val="Hyperlink"/>
          </w:rPr>
          <w:t>https://srpovertyorg.files.wordpress.com/2019/06/unsr-poverty-climate-change-a_hrc_41_39.pdf</w:t>
        </w:r>
      </w:hyperlink>
      <w:r w:rsidRPr="00BE46F4">
        <w:t>)</w:t>
      </w:r>
    </w:p>
    <w:p w14:paraId="073ED2FC" w14:textId="3B4CA54D" w:rsidR="009C1ECD" w:rsidRDefault="009C1ECD" w:rsidP="009C1ECD">
      <w:r>
        <w:t xml:space="preserve">50. </w:t>
      </w:r>
      <w:r w:rsidRPr="00C36469">
        <w:rPr>
          <w:rStyle w:val="StyleUnderline"/>
        </w:rPr>
        <w:t xml:space="preserve">Rather than helping the world adapt to climate change, </w:t>
      </w:r>
      <w:r w:rsidRPr="00B020AD">
        <w:rPr>
          <w:rStyle w:val="StyleUnderline"/>
          <w:highlight w:val="yellow"/>
        </w:rPr>
        <w:t xml:space="preserve">privatizing basic services and social protection may be a form of </w:t>
      </w:r>
      <w:r w:rsidRPr="00B020AD">
        <w:rPr>
          <w:rStyle w:val="Emphasis"/>
          <w:highlight w:val="yellow"/>
        </w:rPr>
        <w:t>maladaptation</w:t>
      </w:r>
      <w:r>
        <w:t xml:space="preserve">. When </w:t>
      </w:r>
      <w:r w:rsidRPr="00C36469">
        <w:rPr>
          <w:rStyle w:val="StyleUnderline"/>
        </w:rPr>
        <w:t>hurricane Sandy</w:t>
      </w:r>
      <w:r>
        <w:t xml:space="preserve"> wreaked havoc in New York in 2012, </w:t>
      </w:r>
      <w:r w:rsidRPr="00C36469">
        <w:rPr>
          <w:rStyle w:val="StyleUnderline"/>
        </w:rPr>
        <w:t>stranding low-income and vulnerable New Yorkers without access to power and healthcare, the Goldman Sachs headquarters was protected by tens of thousands of its own sandbags and power from its generator</w:t>
      </w:r>
      <w:r>
        <w:t>.114 Private white-glove firefighters have been dispatched to save the mansions of high-end insurance customers from wildfires.115 ``</w:t>
      </w:r>
      <w:r w:rsidRPr="00C36469">
        <w:rPr>
          <w:rStyle w:val="StyleUnderline"/>
        </w:rPr>
        <w:t xml:space="preserve">An over-reliance on the private sector could </w:t>
      </w:r>
      <w:r w:rsidRPr="00B020AD">
        <w:rPr>
          <w:rStyle w:val="StyleUnderline"/>
          <w:highlight w:val="yellow"/>
        </w:rPr>
        <w:t xml:space="preserve">lead to a </w:t>
      </w:r>
      <w:r w:rsidRPr="00B020AD">
        <w:rPr>
          <w:rStyle w:val="Emphasis"/>
          <w:sz w:val="32"/>
          <w:szCs w:val="32"/>
          <w:highlight w:val="yellow"/>
        </w:rPr>
        <w:t>climate apartheid</w:t>
      </w:r>
      <w:r w:rsidRPr="00B020AD">
        <w:rPr>
          <w:highlight w:val="yellow"/>
        </w:rPr>
        <w:t xml:space="preserve"> </w:t>
      </w:r>
      <w:r w:rsidRPr="00B020AD">
        <w:rPr>
          <w:rStyle w:val="StyleUnderline"/>
          <w:highlight w:val="yellow"/>
        </w:rPr>
        <w:t xml:space="preserve">scenario in which the </w:t>
      </w:r>
      <w:r w:rsidRPr="00B020AD">
        <w:rPr>
          <w:rStyle w:val="Emphasis"/>
          <w:highlight w:val="yellow"/>
        </w:rPr>
        <w:t>wealthy pay to escape</w:t>
      </w:r>
      <w:r w:rsidRPr="00B020AD">
        <w:rPr>
          <w:highlight w:val="yellow"/>
        </w:rPr>
        <w:t xml:space="preserve"> </w:t>
      </w:r>
      <w:r w:rsidRPr="00B020AD">
        <w:rPr>
          <w:rStyle w:val="StyleUnderline"/>
          <w:highlight w:val="yellow"/>
        </w:rPr>
        <w:t>overheating</w:t>
      </w:r>
      <w:r w:rsidRPr="00B020AD">
        <w:rPr>
          <w:highlight w:val="yellow"/>
        </w:rPr>
        <w:t xml:space="preserve">, </w:t>
      </w:r>
      <w:r w:rsidRPr="00B020AD">
        <w:rPr>
          <w:rStyle w:val="StyleUnderline"/>
          <w:highlight w:val="yellow"/>
        </w:rPr>
        <w:t>hunger</w:t>
      </w:r>
      <w:r w:rsidRPr="00B020AD">
        <w:rPr>
          <w:highlight w:val="yellow"/>
        </w:rPr>
        <w:t xml:space="preserve">, </w:t>
      </w:r>
      <w:r w:rsidRPr="00B020AD">
        <w:rPr>
          <w:rStyle w:val="StyleUnderline"/>
          <w:highlight w:val="yellow"/>
        </w:rPr>
        <w:t>and conflict</w:t>
      </w:r>
      <w:r w:rsidRPr="00B020AD">
        <w:rPr>
          <w:highlight w:val="yellow"/>
        </w:rPr>
        <w:t xml:space="preserve">, </w:t>
      </w:r>
      <w:r w:rsidRPr="00B020AD">
        <w:rPr>
          <w:rStyle w:val="Emphasis"/>
          <w:highlight w:val="yellow"/>
        </w:rPr>
        <w:t>while the rest of the world is left to suffer</w:t>
      </w:r>
      <w:r>
        <w:t>.</w:t>
      </w:r>
    </w:p>
    <w:p w14:paraId="066E4A53" w14:textId="50261357" w:rsidR="009C1ECD" w:rsidRDefault="009C1ECD" w:rsidP="009C1ECD"/>
    <w:p w14:paraId="5FC0CB7E" w14:textId="3DAD57B4" w:rsidR="009C1ECD" w:rsidRPr="00B020AD" w:rsidRDefault="009C1ECD" w:rsidP="009C1ECD">
      <w:pPr>
        <w:pStyle w:val="Heading3"/>
      </w:pPr>
      <w:r>
        <w:t>2nc – cap = war inevitable</w:t>
      </w:r>
    </w:p>
    <w:p w14:paraId="1030D0D6" w14:textId="77777777" w:rsidR="009C1ECD" w:rsidRPr="00987308" w:rsidRDefault="009C1ECD" w:rsidP="009C1ECD">
      <w:pPr>
        <w:pStyle w:val="Heading4"/>
      </w:pPr>
      <w:bookmarkStart w:id="7" w:name="_Hlk82792800"/>
      <w:r>
        <w:t xml:space="preserve">Capitalism causes </w:t>
      </w:r>
      <w:r w:rsidRPr="00987308">
        <w:rPr>
          <w:u w:val="single"/>
        </w:rPr>
        <w:t>endless warfare</w:t>
      </w:r>
      <w:r>
        <w:t xml:space="preserve"> and </w:t>
      </w:r>
      <w:r w:rsidRPr="00987308">
        <w:rPr>
          <w:u w:val="single"/>
        </w:rPr>
        <w:t>imperial violence</w:t>
      </w:r>
      <w:r>
        <w:t>.</w:t>
      </w:r>
    </w:p>
    <w:p w14:paraId="3BC85990" w14:textId="77777777" w:rsidR="009C1ECD" w:rsidRDefault="009C1ECD" w:rsidP="009C1ECD">
      <w:r w:rsidRPr="008539BD">
        <w:rPr>
          <w:rStyle w:val="Style13ptBold"/>
        </w:rPr>
        <w:t>Robinson, 20</w:t>
      </w:r>
      <w:r>
        <w:t xml:space="preserve"> </w:t>
      </w:r>
      <w:r w:rsidRPr="008539BD">
        <w:t xml:space="preserve">is Professor of Sociology, University of California at Santa Barbara. </w:t>
      </w:r>
      <w:r>
        <w:t>(</w:t>
      </w:r>
      <w:r w:rsidRPr="008539BD">
        <w:t xml:space="preserve">WILLIAM I. ROBINSON </w:t>
      </w:r>
      <w:r>
        <w:t>“</w:t>
      </w:r>
      <w:r w:rsidRPr="008539BD">
        <w:t>Militarised accumulation: the global war economy</w:t>
      </w:r>
      <w:r>
        <w:t xml:space="preserve">” accessed online 9/16/2021 </w:t>
      </w:r>
      <w:hyperlink r:id="rId19" w:history="1">
        <w:r w:rsidRPr="00572048">
          <w:rPr>
            <w:rStyle w:val="Hyperlink"/>
          </w:rPr>
          <w:t>https://arena.org.au/global-capitalist-crisis-deadlier-than-coronavirus-part-ii/</w:t>
        </w:r>
      </w:hyperlink>
      <w:r>
        <w:t>)</w:t>
      </w:r>
    </w:p>
    <w:p w14:paraId="1020CF85" w14:textId="3E0A6901" w:rsidR="009C1ECD" w:rsidRDefault="009C1ECD" w:rsidP="009C1ECD">
      <w:pPr>
        <w:rPr>
          <w:rStyle w:val="Emphasis"/>
        </w:rPr>
      </w:pPr>
      <w:r>
        <w:t xml:space="preserve">Militarised accumulation: the global war economy Beyond financial speculation, debt-driven growth, and pillaging state finances, </w:t>
      </w:r>
      <w:r w:rsidRPr="008539BD">
        <w:rPr>
          <w:rStyle w:val="StyleUnderline"/>
        </w:rPr>
        <w:t>the transnational capitalist class (TCC) turned to another mechanism to sustain accumulation in the face of stagnation, what I have termed militarised accumulation</w:t>
      </w:r>
      <w:r>
        <w:t xml:space="preserve">. Savage </w:t>
      </w:r>
      <w:r w:rsidRPr="008539BD">
        <w:rPr>
          <w:rStyle w:val="StyleUnderline"/>
        </w:rPr>
        <w:t>global inequalities are politically explosive and to the extent that the system is simply unable to reverse them or to incorporate surplus humanity it turns to ever more violent forms of containment to manage immiserated populations.</w:t>
      </w:r>
      <w:r>
        <w:t xml:space="preserve"> As popular discontent has spread in recent years, the dominant groups have imposed systems of mass social control, repression and warfare—from mass incarceration to deadly </w:t>
      </w:r>
      <w:r w:rsidRPr="008539BD">
        <w:rPr>
          <w:rStyle w:val="StyleUnderline"/>
        </w:rPr>
        <w:t>new modalities of policing and omnipresent systems of state and private surveillance—to contain the actual and the potential rebellion of the global working class and surplus humanity.</w:t>
      </w:r>
      <w:r>
        <w:rPr>
          <w:rStyle w:val="StyleUnderline"/>
        </w:rPr>
        <w:t xml:space="preserve"> </w:t>
      </w:r>
      <w:r w:rsidRPr="001E6347">
        <w:rPr>
          <w:rStyle w:val="Emphasis"/>
          <w:highlight w:val="yellow"/>
        </w:rPr>
        <w:t>Militarised accumulation</w:t>
      </w:r>
      <w:r w:rsidRPr="008539BD">
        <w:rPr>
          <w:rStyle w:val="Emphasis"/>
        </w:rPr>
        <w:t xml:space="preserve"> refers to how the global </w:t>
      </w:r>
      <w:r w:rsidRPr="001E6347">
        <w:rPr>
          <w:rStyle w:val="Emphasis"/>
          <w:highlight w:val="yellow"/>
        </w:rPr>
        <w:t>economy is becoming ever more dependent on</w:t>
      </w:r>
      <w:r w:rsidRPr="008539BD">
        <w:rPr>
          <w:rStyle w:val="Emphasis"/>
        </w:rPr>
        <w:t xml:space="preserve"> the development and deployment of </w:t>
      </w:r>
      <w:r w:rsidRPr="001E6347">
        <w:rPr>
          <w:rStyle w:val="Emphasis"/>
          <w:highlight w:val="yellow"/>
        </w:rPr>
        <w:t>systems of warfare, social control</w:t>
      </w:r>
      <w:r w:rsidRPr="008539BD">
        <w:rPr>
          <w:rStyle w:val="Emphasis"/>
        </w:rPr>
        <w:t xml:space="preserve"> and repression, apart from political considerations, </w:t>
      </w:r>
      <w:r w:rsidRPr="001E6347">
        <w:rPr>
          <w:rStyle w:val="Emphasis"/>
          <w:highlight w:val="yellow"/>
        </w:rPr>
        <w:t>simply as a means of making profit and continuing to accumulate capital in the face of stagnation</w:t>
      </w:r>
      <w:r w:rsidRPr="008539BD">
        <w:rPr>
          <w:rStyle w:val="Emphasis"/>
        </w:rPr>
        <w:t>.</w:t>
      </w:r>
      <w:r>
        <w:t xml:space="preserve"> As the crisis intensifies, </w:t>
      </w:r>
      <w:r w:rsidRPr="008539BD">
        <w:rPr>
          <w:rStyle w:val="StyleUnderline"/>
        </w:rPr>
        <w:t xml:space="preserve">militarised accumulation may take over as </w:t>
      </w:r>
      <w:r w:rsidRPr="001E6347">
        <w:rPr>
          <w:rStyle w:val="StyleUnderline"/>
          <w:highlight w:val="yellow"/>
        </w:rPr>
        <w:t>prime driver of the global economy</w:t>
      </w:r>
      <w:r w:rsidRPr="008539BD">
        <w:rPr>
          <w:rStyle w:val="StyleUnderline"/>
        </w:rPr>
        <w:t>.</w:t>
      </w:r>
      <w:r>
        <w:t xml:space="preserve"> </w:t>
      </w:r>
      <w:r w:rsidRPr="008539BD">
        <w:rPr>
          <w:rStyle w:val="StyleUnderline"/>
        </w:rPr>
        <w:t xml:space="preserve">The so-called </w:t>
      </w:r>
      <w:r w:rsidRPr="001E6347">
        <w:rPr>
          <w:rStyle w:val="StyleUnderline"/>
          <w:highlight w:val="yellow"/>
        </w:rPr>
        <w:t>wars on drugs and terrorism</w:t>
      </w:r>
      <w:r w:rsidRPr="008539BD">
        <w:rPr>
          <w:rStyle w:val="StyleUnderline"/>
        </w:rPr>
        <w:t>, the undeclared wars on immigrants, refugees and gangs (and poor, dark-skinned and working-class youth more generally), the construction of border walls, immigration detention centres, prison-industrial complexes and systems of mass surveillance, and the spread of private security-guard and mercenary companies have all become major sources of profit-making and they will become more important to the system as economic depression sets in.</w:t>
      </w:r>
      <w:r>
        <w:t xml:space="preserve"> </w:t>
      </w:r>
      <w:r w:rsidRPr="008539BD">
        <w:rPr>
          <w:rStyle w:val="StyleUnderline"/>
        </w:rPr>
        <w:t xml:space="preserve">The events of </w:t>
      </w:r>
      <w:r w:rsidRPr="001E6347">
        <w:rPr>
          <w:rStyle w:val="StyleUnderline"/>
          <w:highlight w:val="yellow"/>
        </w:rPr>
        <w:t>September 11,</w:t>
      </w:r>
      <w:r w:rsidRPr="008539BD">
        <w:rPr>
          <w:rStyle w:val="StyleUnderline"/>
        </w:rPr>
        <w:t xml:space="preserve"> 2001, marked the start of an </w:t>
      </w:r>
      <w:r w:rsidRPr="001E6347">
        <w:rPr>
          <w:rStyle w:val="StyleUnderline"/>
          <w:highlight w:val="yellow"/>
        </w:rPr>
        <w:t>era of permanent global war</w:t>
      </w:r>
      <w:r w:rsidRPr="008539BD">
        <w:rPr>
          <w:rStyle w:val="StyleUnderline"/>
        </w:rPr>
        <w:t xml:space="preserve"> in which logistics, warfare, intelligence, repression, surveillance and even military personnel are more and more the privatised domain of transnational capital. C</w:t>
      </w:r>
      <w:r>
        <w:t xml:space="preserve">riminalisation of surplus humanity activates state-sanctioned repression, opening up new profit-making opportunities for the TCC. </w:t>
      </w:r>
      <w:r w:rsidRPr="008539BD">
        <w:rPr>
          <w:rStyle w:val="StyleUnderline"/>
        </w:rPr>
        <w:t xml:space="preserve">The </w:t>
      </w:r>
      <w:r w:rsidRPr="001E6347">
        <w:rPr>
          <w:rStyle w:val="StyleUnderline"/>
          <w:highlight w:val="yellow"/>
        </w:rPr>
        <w:t>Pentagon budget increased 91 per cent</w:t>
      </w:r>
      <w:r w:rsidRPr="008539BD">
        <w:rPr>
          <w:rStyle w:val="StyleUnderline"/>
        </w:rPr>
        <w:t xml:space="preserve"> in real terms between 1998 and 2011, while worldwide, total defence outlays grew by 50 per cent from 2006 to 2015, from $1.4 trillion to $2.03 trillion, some 3 per cent of gross world product, although this figure does not take into account hundreds of billions of dollars in ‘homeland security’ spending.</w:t>
      </w:r>
      <w:r>
        <w:t xml:space="preserve"> In the decade from 2001 to 2011 military-industry profits nearly quadrupled. </w:t>
      </w:r>
      <w:r w:rsidRPr="008539BD">
        <w:rPr>
          <w:rStyle w:val="StyleUnderline"/>
        </w:rPr>
        <w:t>Led by the United States as the predominant world power, military expansion in different countries has taken place through parallel, and often conflictive, processes, yet all show the same relationship between state militarisation and global capital accumulation</w:t>
      </w:r>
      <w:r>
        <w:t xml:space="preserve">. But </w:t>
      </w:r>
      <w:r w:rsidRPr="001E6347">
        <w:rPr>
          <w:rStyle w:val="Emphasis"/>
          <w:highlight w:val="yellow"/>
        </w:rPr>
        <w:t>militarised accumulation involves vastly more than activities generated by state military budgets</w:t>
      </w:r>
      <w:r>
        <w:t xml:space="preserve">. </w:t>
      </w:r>
      <w:r w:rsidRPr="008539BD">
        <w:rPr>
          <w:rStyle w:val="StyleUnderline"/>
        </w:rPr>
        <w:t>There are immense sums involved in state spending and private corporate accumulation through militarisation and other forms of generating profit through repressive social control that do not involve militarisation per se.</w:t>
      </w:r>
      <w:r>
        <w:t xml:space="preserve"> The </w:t>
      </w:r>
      <w:r w:rsidRPr="001E6347">
        <w:rPr>
          <w:highlight w:val="yellow"/>
        </w:rPr>
        <w:t>v</w:t>
      </w:r>
      <w:r w:rsidRPr="001E6347">
        <w:rPr>
          <w:rStyle w:val="Emphasis"/>
          <w:highlight w:val="yellow"/>
        </w:rPr>
        <w:t>arious wars, conflicts,</w:t>
      </w:r>
      <w:r w:rsidRPr="008539BD">
        <w:rPr>
          <w:rStyle w:val="Emphasis"/>
        </w:rPr>
        <w:t xml:space="preserve"> and campaigns of social control and repression around the world involve the </w:t>
      </w:r>
      <w:r w:rsidRPr="001E6347">
        <w:rPr>
          <w:rStyle w:val="Emphasis"/>
          <w:highlight w:val="yellow"/>
        </w:rPr>
        <w:t>fusion of private accumulation with state militarisation</w:t>
      </w:r>
      <w:r>
        <w:t xml:space="preserve">. In this relationship, the state facilitates the expansion of opportunities for private capital to accumulate through militarisation, such as by facilitating global weapons sales by military-industrial-security firms, the amounts of which have reached unprecedented levels. Global weapons sales by the top 100 weapons manufacturers and military service companies increased by 38 per cent between 2002 and 2016. </w:t>
      </w:r>
      <w:r w:rsidRPr="001E6347">
        <w:rPr>
          <w:rStyle w:val="Emphasis"/>
          <w:highlight w:val="yellow"/>
        </w:rPr>
        <w:t>Private military and security firms have proliferated worldwide</w:t>
      </w:r>
      <w:r w:rsidRPr="008539BD">
        <w:rPr>
          <w:rStyle w:val="Emphasis"/>
        </w:rPr>
        <w:t xml:space="preserve"> and their deployment is not limited to the major conflict zones in the Middle East, South Asia and Africa.</w:t>
      </w:r>
      <w:r>
        <w:t xml:space="preserve"> In his study Corporate Warriors, P. W. </w:t>
      </w:r>
      <w:r w:rsidRPr="008539BD">
        <w:rPr>
          <w:rStyle w:val="StyleUnderline"/>
        </w:rPr>
        <w:t>Singer documents how private military forces (PMFs) have come to play an ever more central role in military conflicts and wars</w:t>
      </w:r>
      <w:r>
        <w:t xml:space="preserve">. Beyond the many based in the United States, PMFs come from numerous countries around the world, including Russia, South Africa, Colombia, Mexico, India, the EU countries and Israel. PMF clients include states, corporations, landowners, non-governmental organisations, and even the Colombian and Mexican drug cartels. </w:t>
      </w:r>
      <w:r w:rsidRPr="008539BD">
        <w:rPr>
          <w:rStyle w:val="StyleUnderline"/>
        </w:rPr>
        <w:t>By 2018, private military companies employed some 15 million people around the world, deploying forces to guard corporate property, provide personal security for TCC executives and their families, collect data, conduct police, paramilitary, counterinsurgency and surveillance operations, carry out mass crowd control and repression of protesters, manage prisons, run private detention and interrogation facilities, and participate in outright warfare.</w:t>
      </w:r>
      <w:r>
        <w:t xml:space="preserve"> In addition, there were an outstanding 20 million private security workers worldwide in 2017, and the industry was expected to be worth over $220 billion by 2020. In half of the world’s countries, private security agents outnumber police officers. </w:t>
      </w:r>
      <w:r w:rsidRPr="008539BD">
        <w:rPr>
          <w:rStyle w:val="StyleUnderline"/>
        </w:rPr>
        <w:t xml:space="preserve">Meanwhile, criminalisation of the poor, the racially oppressed, immigrants, refugees and other vulnerable communities activates ‘legitimate’ state repression to enforce the accumulation of capital, whereby the state turns to private capital to carry out the repression of those criminalised. </w:t>
      </w:r>
      <w:r>
        <w:t xml:space="preserve">There has been a rapid increase in imprisonment in countries around the world, led by the United States, which has been exporting its own system of mass incarceration. The global prison population grew by 24 per cent from 2000 to 2018. This carceral state opens up enormous opportunities at multiple levels for militarised accumulation. </w:t>
      </w:r>
      <w:r w:rsidRPr="008539BD">
        <w:rPr>
          <w:rStyle w:val="StyleUnderline"/>
        </w:rPr>
        <w:t>Worldwide there were in the early twenty-first century some 200 privately operated prisons on all continents and many more ‘public–private partnerships’ that involved privatised prison services and other forms of for-profit custodial services such as privatised electronic-monitoring programs</w:t>
      </w:r>
      <w:r>
        <w:t xml:space="preserve">. The countries that were developing private prisons ranged from most member states of the EU to Israel, Russia, Thailand, Hong Kong, South Africa, New Zealand, Ecuador, Australia, Costa Rica, Chile, Peru, Brazil and Canada. </w:t>
      </w:r>
      <w:r w:rsidRPr="008539BD">
        <w:rPr>
          <w:rStyle w:val="StyleUnderline"/>
        </w:rPr>
        <w:t>Every phase in the war on migrants and refugees has become a wellspring of profit-making, from private, for-profit detention centres and the provision of services inside public detention centres such as healthcare, food and phone systems to other ancillary activities of the deportation regime</w:t>
      </w:r>
      <w:r>
        <w:t xml:space="preserve">, such as government contracting of private charter flights to ferry deportees back home and the equipping of armies of border agents. In the United States, the border-security industry was set to double in value, from $305 billion in 2011 to some $740 billion in 2023. In Europe, the budget for the EU public–private border-security agency, Frontex, increased a whopping 3688 per cent between 2005 and 2016, while the European border-security market was expected to nearly double, from some $18 billion in 2015 to approximately $34 billion in 2022. </w:t>
      </w:r>
      <w:r w:rsidRPr="008539BD">
        <w:rPr>
          <w:rStyle w:val="StyleUnderline"/>
        </w:rPr>
        <w:t>When the health emergency comes to an end we may be left with a global economy even more dependent on this militarised accumulation than before the virus hit</w:t>
      </w:r>
      <w:r>
        <w:t xml:space="preserve">, and with the threat that </w:t>
      </w:r>
      <w:r w:rsidRPr="001E6347">
        <w:rPr>
          <w:rStyle w:val="Emphasis"/>
          <w:highlight w:val="yellow"/>
        </w:rPr>
        <w:t>the ruling groups will turn to war</w:t>
      </w:r>
      <w:r>
        <w:t xml:space="preserve">. Historically, </w:t>
      </w:r>
      <w:r w:rsidRPr="008539BD">
        <w:rPr>
          <w:rStyle w:val="Emphasis"/>
        </w:rPr>
        <w:t xml:space="preserve">wars have </w:t>
      </w:r>
      <w:r w:rsidRPr="001E6347">
        <w:rPr>
          <w:rStyle w:val="Emphasis"/>
          <w:highlight w:val="yellow"/>
        </w:rPr>
        <w:t>pulled the capitalist system out of crisis and have also served to deflect attention from</w:t>
      </w:r>
      <w:r w:rsidRPr="008539BD">
        <w:rPr>
          <w:rStyle w:val="Emphasis"/>
        </w:rPr>
        <w:t xml:space="preserve"> political tensions and </w:t>
      </w:r>
      <w:r w:rsidRPr="001E6347">
        <w:rPr>
          <w:rStyle w:val="Emphasis"/>
          <w:highlight w:val="yellow"/>
        </w:rPr>
        <w:t>problems of legitimacy.</w:t>
      </w:r>
    </w:p>
    <w:p w14:paraId="306B201C" w14:textId="218C6510" w:rsidR="009C1ECD" w:rsidRDefault="009C1ECD" w:rsidP="009C1ECD">
      <w:pPr>
        <w:rPr>
          <w:rStyle w:val="Emphasis"/>
        </w:rPr>
      </w:pPr>
    </w:p>
    <w:p w14:paraId="220DD082" w14:textId="4BF3A93C" w:rsidR="009C1ECD" w:rsidRPr="00987308" w:rsidRDefault="009C1ECD" w:rsidP="009C1ECD">
      <w:pPr>
        <w:pStyle w:val="Heading3"/>
        <w:rPr>
          <w:bdr w:val="single" w:sz="18" w:space="0" w:color="auto"/>
        </w:rPr>
      </w:pPr>
      <w:r>
        <w:rPr>
          <w:bdr w:val="single" w:sz="18" w:space="0" w:color="auto"/>
        </w:rPr>
        <w:t xml:space="preserve">2nc – alt </w:t>
      </w:r>
    </w:p>
    <w:bookmarkEnd w:id="7"/>
    <w:p w14:paraId="55C5CB80" w14:textId="77777777" w:rsidR="009C1ECD" w:rsidRPr="006541E9" w:rsidRDefault="009C1ECD" w:rsidP="009C1ECD">
      <w:pPr>
        <w:pStyle w:val="Heading4"/>
      </w:pPr>
      <w:r>
        <w:t xml:space="preserve">There’s no one-size-fix-all alternative---our task is shaping the </w:t>
      </w:r>
      <w:r w:rsidRPr="00B97FCC">
        <w:rPr>
          <w:u w:val="single"/>
        </w:rPr>
        <w:t>best proposals</w:t>
      </w:r>
      <w:r w:rsidRPr="00B97FCC">
        <w:t xml:space="preserve"> </w:t>
      </w:r>
      <w:r>
        <w:t xml:space="preserve">into a </w:t>
      </w:r>
      <w:r w:rsidRPr="00B97FCC">
        <w:rPr>
          <w:u w:val="single"/>
        </w:rPr>
        <w:t>unified alternative</w:t>
      </w:r>
      <w:r>
        <w:t xml:space="preserve"> to capitalism.</w:t>
      </w:r>
    </w:p>
    <w:p w14:paraId="201CD175" w14:textId="77777777" w:rsidR="009C1ECD" w:rsidRPr="00584EDA" w:rsidRDefault="009C1ECD" w:rsidP="009C1ECD">
      <w:r>
        <w:rPr>
          <w:rStyle w:val="Style13ptBold"/>
        </w:rPr>
        <w:t xml:space="preserve">Monbiot </w:t>
      </w:r>
      <w:r w:rsidRPr="00584EDA">
        <w:rPr>
          <w:rStyle w:val="Style13ptBold"/>
        </w:rPr>
        <w:t>'</w:t>
      </w:r>
      <w:r>
        <w:rPr>
          <w:rStyle w:val="Style13ptBold"/>
        </w:rPr>
        <w:t>19</w:t>
      </w:r>
      <w:r w:rsidRPr="00584EDA">
        <w:rPr>
          <w:rStyle w:val="Style13ptBold"/>
        </w:rPr>
        <w:t xml:space="preserve"> </w:t>
      </w:r>
      <w:r>
        <w:t>[George; 4/25/19; columnist for The Guardian, has held visiting fellowships or professorships at the universities of Oxford (environmental policy), Bristol (philosophy), Keele (politics), Oxford Brookes (planning), and East London (environmental science); "Dare to declare capitalism dead – before it takes us all down with it," https://www.theguardian.com/commentisfree/2019/apr/25/capitalism-economic-system-survival-earth/]</w:t>
      </w:r>
    </w:p>
    <w:p w14:paraId="0C9C34D2" w14:textId="77777777" w:rsidR="009C1ECD" w:rsidRPr="006541E9" w:rsidRDefault="009C1ECD" w:rsidP="009C1ECD">
      <w:pPr>
        <w:rPr>
          <w:sz w:val="16"/>
        </w:rPr>
      </w:pPr>
      <w:r w:rsidRPr="006541E9">
        <w:rPr>
          <w:rStyle w:val="StyleUnderline"/>
        </w:rPr>
        <w:t xml:space="preserve">So </w:t>
      </w:r>
      <w:r w:rsidRPr="00B020AD">
        <w:rPr>
          <w:rStyle w:val="StyleUnderline"/>
          <w:highlight w:val="yellow"/>
        </w:rPr>
        <w:t xml:space="preserve">what does a </w:t>
      </w:r>
      <w:r w:rsidRPr="00B020AD">
        <w:rPr>
          <w:rStyle w:val="Emphasis"/>
          <w:highlight w:val="yellow"/>
        </w:rPr>
        <w:t>better system</w:t>
      </w:r>
      <w:r w:rsidRPr="00B020AD">
        <w:rPr>
          <w:rStyle w:val="StyleUnderline"/>
          <w:highlight w:val="yellow"/>
        </w:rPr>
        <w:t xml:space="preserve"> look like? I don’t have a </w:t>
      </w:r>
      <w:r w:rsidRPr="00B020AD">
        <w:rPr>
          <w:rStyle w:val="Emphasis"/>
          <w:highlight w:val="yellow"/>
        </w:rPr>
        <w:t>complete answer</w:t>
      </w:r>
      <w:r w:rsidRPr="006541E9">
        <w:rPr>
          <w:rStyle w:val="StyleUnderline"/>
        </w:rPr>
        <w:t xml:space="preserve">, and I don’t believe any one person does. </w:t>
      </w:r>
      <w:r w:rsidRPr="00B020AD">
        <w:rPr>
          <w:rStyle w:val="StyleUnderline"/>
          <w:highlight w:val="yellow"/>
        </w:rPr>
        <w:t>But I</w:t>
      </w:r>
      <w:r w:rsidRPr="006541E9">
        <w:rPr>
          <w:sz w:val="16"/>
        </w:rPr>
        <w:t xml:space="preserve"> think I </w:t>
      </w:r>
      <w:r w:rsidRPr="00B020AD">
        <w:rPr>
          <w:rStyle w:val="StyleUnderline"/>
          <w:highlight w:val="yellow"/>
        </w:rPr>
        <w:t xml:space="preserve">see a </w:t>
      </w:r>
      <w:r w:rsidRPr="00B020AD">
        <w:rPr>
          <w:rStyle w:val="Emphasis"/>
          <w:highlight w:val="yellow"/>
        </w:rPr>
        <w:t>rough framework</w:t>
      </w:r>
      <w:r w:rsidRPr="006541E9">
        <w:rPr>
          <w:rStyle w:val="StyleUnderline"/>
        </w:rPr>
        <w:t xml:space="preserve"> emerging</w:t>
      </w:r>
      <w:r w:rsidRPr="006541E9">
        <w:rPr>
          <w:sz w:val="16"/>
        </w:rPr>
        <w:t xml:space="preserve">. Part of it is provided by the ecological civilisation proposed by Jeremy Lent, one of the greatest thinkers of our age. Other elements come from Kate Raworth’s doughnut economics and the environmental thinking of Naomi Klein, Amitav Ghosh, Angaangaq Angakkorsuaq, Raj Patel and Bill McKibben. </w:t>
      </w:r>
      <w:r w:rsidRPr="006541E9">
        <w:rPr>
          <w:rStyle w:val="StyleUnderline"/>
        </w:rPr>
        <w:t xml:space="preserve">Part of the answer lies in the notion of “private sufficiency, public luxury”. Another part arises from the creation of a </w:t>
      </w:r>
      <w:r w:rsidRPr="00B020AD">
        <w:rPr>
          <w:rStyle w:val="Emphasis"/>
          <w:highlight w:val="yellow"/>
        </w:rPr>
        <w:t>new conception of justice</w:t>
      </w:r>
      <w:r w:rsidRPr="00B020AD">
        <w:rPr>
          <w:rStyle w:val="StyleUnderline"/>
          <w:highlight w:val="yellow"/>
        </w:rPr>
        <w:t xml:space="preserve"> based</w:t>
      </w:r>
      <w:r w:rsidRPr="006541E9">
        <w:rPr>
          <w:rStyle w:val="StyleUnderline"/>
        </w:rPr>
        <w:t xml:space="preserve"> on this simple </w:t>
      </w:r>
      <w:r w:rsidRPr="006541E9">
        <w:rPr>
          <w:rStyle w:val="Emphasis"/>
        </w:rPr>
        <w:t>principle</w:t>
      </w:r>
      <w:r w:rsidRPr="006541E9">
        <w:rPr>
          <w:rStyle w:val="StyleUnderline"/>
        </w:rPr>
        <w:t xml:space="preserve">: every generation, everywhere, shall have </w:t>
      </w:r>
      <w:r w:rsidRPr="00B020AD">
        <w:rPr>
          <w:rStyle w:val="StyleUnderline"/>
          <w:highlight w:val="yellow"/>
        </w:rPr>
        <w:t xml:space="preserve">an </w:t>
      </w:r>
      <w:r w:rsidRPr="00B020AD">
        <w:rPr>
          <w:rStyle w:val="Emphasis"/>
          <w:highlight w:val="yellow"/>
        </w:rPr>
        <w:t>equal right</w:t>
      </w:r>
      <w:r w:rsidRPr="00B020AD">
        <w:rPr>
          <w:rStyle w:val="StyleUnderline"/>
          <w:highlight w:val="yellow"/>
        </w:rPr>
        <w:t xml:space="preserve"> to the </w:t>
      </w:r>
      <w:r w:rsidRPr="00B020AD">
        <w:rPr>
          <w:rStyle w:val="Emphasis"/>
          <w:highlight w:val="yellow"/>
        </w:rPr>
        <w:t>enjoyment</w:t>
      </w:r>
      <w:r w:rsidRPr="00B020AD">
        <w:rPr>
          <w:rStyle w:val="StyleUnderline"/>
          <w:highlight w:val="yellow"/>
        </w:rPr>
        <w:t xml:space="preserve"> of </w:t>
      </w:r>
      <w:r w:rsidRPr="00B020AD">
        <w:rPr>
          <w:rStyle w:val="Emphasis"/>
          <w:highlight w:val="yellow"/>
        </w:rPr>
        <w:t>natural wealth</w:t>
      </w:r>
      <w:r w:rsidRPr="006541E9">
        <w:rPr>
          <w:sz w:val="16"/>
        </w:rPr>
        <w:t>.</w:t>
      </w:r>
    </w:p>
    <w:p w14:paraId="5FA3226C" w14:textId="77777777" w:rsidR="009C1ECD" w:rsidRPr="006541E9" w:rsidRDefault="009C1ECD" w:rsidP="009C1ECD">
      <w:pPr>
        <w:rPr>
          <w:sz w:val="16"/>
        </w:rPr>
      </w:pPr>
      <w:r w:rsidRPr="006541E9">
        <w:rPr>
          <w:sz w:val="16"/>
        </w:rPr>
        <w:t xml:space="preserve">I believe </w:t>
      </w:r>
      <w:r w:rsidRPr="006541E9">
        <w:rPr>
          <w:rStyle w:val="StyleUnderline"/>
        </w:rPr>
        <w:t xml:space="preserve">our </w:t>
      </w:r>
      <w:r w:rsidRPr="00B020AD">
        <w:rPr>
          <w:rStyle w:val="StyleUnderline"/>
          <w:highlight w:val="yellow"/>
        </w:rPr>
        <w:t xml:space="preserve">task is to identify the </w:t>
      </w:r>
      <w:r w:rsidRPr="00B020AD">
        <w:rPr>
          <w:rStyle w:val="Emphasis"/>
          <w:highlight w:val="yellow"/>
        </w:rPr>
        <w:t>best proposals</w:t>
      </w:r>
      <w:r w:rsidRPr="00B020AD">
        <w:rPr>
          <w:rStyle w:val="StyleUnderline"/>
          <w:highlight w:val="yellow"/>
        </w:rPr>
        <w:t xml:space="preserve"> from many </w:t>
      </w:r>
      <w:r w:rsidRPr="00B020AD">
        <w:rPr>
          <w:rStyle w:val="Emphasis"/>
          <w:highlight w:val="yellow"/>
        </w:rPr>
        <w:t>different thinkers</w:t>
      </w:r>
      <w:r w:rsidRPr="00B020AD">
        <w:rPr>
          <w:rStyle w:val="StyleUnderline"/>
          <w:highlight w:val="yellow"/>
        </w:rPr>
        <w:t xml:space="preserve"> and </w:t>
      </w:r>
      <w:r w:rsidRPr="00B020AD">
        <w:rPr>
          <w:rStyle w:val="Emphasis"/>
          <w:highlight w:val="yellow"/>
        </w:rPr>
        <w:t>shape them</w:t>
      </w:r>
      <w:r w:rsidRPr="00B020AD">
        <w:rPr>
          <w:rStyle w:val="StyleUnderline"/>
          <w:highlight w:val="yellow"/>
        </w:rPr>
        <w:t xml:space="preserve"> into a </w:t>
      </w:r>
      <w:r w:rsidRPr="00B020AD">
        <w:rPr>
          <w:rStyle w:val="Emphasis"/>
          <w:highlight w:val="yellow"/>
        </w:rPr>
        <w:t>coherent alternative</w:t>
      </w:r>
      <w:r w:rsidRPr="006541E9">
        <w:rPr>
          <w:rStyle w:val="StyleUnderline"/>
        </w:rPr>
        <w:t>. Because no economic system is only an economic</w:t>
      </w:r>
      <w:r w:rsidRPr="006541E9">
        <w:rPr>
          <w:sz w:val="16"/>
        </w:rPr>
        <w:t xml:space="preserve"> system </w:t>
      </w:r>
      <w:r w:rsidRPr="006541E9">
        <w:rPr>
          <w:rStyle w:val="StyleUnderline"/>
        </w:rPr>
        <w:t xml:space="preserve">but intrudes into every aspect of our lives, we need many minds from various disciplines – </w:t>
      </w:r>
      <w:r w:rsidRPr="00B020AD">
        <w:rPr>
          <w:rStyle w:val="Emphasis"/>
          <w:highlight w:val="yellow"/>
        </w:rPr>
        <w:t>economic</w:t>
      </w:r>
      <w:r w:rsidRPr="00B020AD">
        <w:rPr>
          <w:rStyle w:val="StyleUnderline"/>
          <w:highlight w:val="yellow"/>
        </w:rPr>
        <w:t xml:space="preserve">, </w:t>
      </w:r>
      <w:r w:rsidRPr="00B020AD">
        <w:rPr>
          <w:rStyle w:val="Emphasis"/>
          <w:highlight w:val="yellow"/>
        </w:rPr>
        <w:t>environmental</w:t>
      </w:r>
      <w:r w:rsidRPr="00B020AD">
        <w:rPr>
          <w:rStyle w:val="StyleUnderline"/>
          <w:highlight w:val="yellow"/>
        </w:rPr>
        <w:t xml:space="preserve">, </w:t>
      </w:r>
      <w:r w:rsidRPr="00B020AD">
        <w:rPr>
          <w:rStyle w:val="Emphasis"/>
          <w:highlight w:val="yellow"/>
        </w:rPr>
        <w:t>political</w:t>
      </w:r>
      <w:r w:rsidRPr="00B020AD">
        <w:rPr>
          <w:rStyle w:val="StyleUnderline"/>
          <w:highlight w:val="yellow"/>
        </w:rPr>
        <w:t xml:space="preserve">, </w:t>
      </w:r>
      <w:r w:rsidRPr="00B020AD">
        <w:rPr>
          <w:rStyle w:val="Emphasis"/>
          <w:highlight w:val="yellow"/>
        </w:rPr>
        <w:t>cultural</w:t>
      </w:r>
      <w:r w:rsidRPr="00B020AD">
        <w:rPr>
          <w:rStyle w:val="StyleUnderline"/>
          <w:highlight w:val="yellow"/>
        </w:rPr>
        <w:t xml:space="preserve">, </w:t>
      </w:r>
      <w:r w:rsidRPr="00B020AD">
        <w:rPr>
          <w:rStyle w:val="Emphasis"/>
          <w:highlight w:val="yellow"/>
        </w:rPr>
        <w:t>social</w:t>
      </w:r>
      <w:r w:rsidRPr="00B020AD">
        <w:rPr>
          <w:rStyle w:val="StyleUnderline"/>
          <w:highlight w:val="yellow"/>
        </w:rPr>
        <w:t xml:space="preserve"> and </w:t>
      </w:r>
      <w:r w:rsidRPr="00B020AD">
        <w:rPr>
          <w:rStyle w:val="Emphasis"/>
          <w:highlight w:val="yellow"/>
        </w:rPr>
        <w:t>logistical</w:t>
      </w:r>
      <w:r w:rsidRPr="00B020AD">
        <w:rPr>
          <w:rStyle w:val="StyleUnderline"/>
          <w:highlight w:val="yellow"/>
        </w:rPr>
        <w:t xml:space="preserve"> – </w:t>
      </w:r>
      <w:r w:rsidRPr="00B020AD">
        <w:rPr>
          <w:rStyle w:val="Emphasis"/>
          <w:highlight w:val="yellow"/>
        </w:rPr>
        <w:t>working collaboratively</w:t>
      </w:r>
      <w:r w:rsidRPr="00B020AD">
        <w:rPr>
          <w:rStyle w:val="StyleUnderline"/>
          <w:highlight w:val="yellow"/>
        </w:rPr>
        <w:t xml:space="preserve"> to create a </w:t>
      </w:r>
      <w:r w:rsidRPr="00B020AD">
        <w:rPr>
          <w:rStyle w:val="Emphasis"/>
          <w:highlight w:val="yellow"/>
        </w:rPr>
        <w:t>better way of organising</w:t>
      </w:r>
      <w:r w:rsidRPr="006541E9">
        <w:rPr>
          <w:sz w:val="16"/>
        </w:rPr>
        <w:t xml:space="preserve"> ourselves </w:t>
      </w:r>
      <w:r w:rsidRPr="006541E9">
        <w:rPr>
          <w:rStyle w:val="StyleUnderline"/>
        </w:rPr>
        <w:t>that meets our needs without destroying our home</w:t>
      </w:r>
      <w:r w:rsidRPr="006541E9">
        <w:rPr>
          <w:sz w:val="16"/>
        </w:rPr>
        <w:t>.</w:t>
      </w:r>
    </w:p>
    <w:p w14:paraId="106C63AD" w14:textId="77777777" w:rsidR="009C1ECD" w:rsidRPr="00D84EF0" w:rsidRDefault="009C1ECD" w:rsidP="009C1ECD">
      <w:pPr>
        <w:rPr>
          <w:sz w:val="24"/>
          <w:u w:val="single"/>
        </w:rPr>
      </w:pPr>
      <w:r w:rsidRPr="0073134A">
        <w:rPr>
          <w:rStyle w:val="StyleUnderline"/>
        </w:rPr>
        <w:t>Our choice comes down to this. Do we stop life to allow capitalism to continue, or stop capitalism to allow life to continue?</w:t>
      </w:r>
    </w:p>
    <w:p w14:paraId="2938A08B" w14:textId="77777777" w:rsidR="009C1ECD" w:rsidRPr="00093DAA" w:rsidRDefault="009C1ECD" w:rsidP="009C1ECD">
      <w:pPr>
        <w:pStyle w:val="Heading4"/>
      </w:pPr>
      <w:r w:rsidRPr="00D84341">
        <w:rPr>
          <w:u w:val="single"/>
        </w:rPr>
        <w:t>Socialist degrowth</w:t>
      </w:r>
      <w:r>
        <w:t xml:space="preserve"> solves climate best.</w:t>
      </w:r>
    </w:p>
    <w:p w14:paraId="7C73ACEA" w14:textId="77777777" w:rsidR="009C1ECD" w:rsidRDefault="009C1ECD" w:rsidP="009C1ECD">
      <w:r w:rsidRPr="00093DAA">
        <w:rPr>
          <w:rStyle w:val="Style13ptBold"/>
        </w:rPr>
        <w:t>Molyneux 19</w:t>
      </w:r>
      <w:r>
        <w:t>, is an editor of Irish Marxist Review and a supporter of People Before Profit (John, October 1</w:t>
      </w:r>
      <w:r w:rsidRPr="00C53BBD">
        <w:rPr>
          <w:vertAlign w:val="superscript"/>
        </w:rPr>
        <w:t>st</w:t>
      </w:r>
      <w:r>
        <w:t xml:space="preserve">, “Socialism is the only realistic solution to climate change,” </w:t>
      </w:r>
      <w:r w:rsidRPr="00C53BBD">
        <w:rPr>
          <w:i/>
          <w:iCs/>
        </w:rPr>
        <w:t>Climate and Capitalism</w:t>
      </w:r>
      <w:r>
        <w:t xml:space="preserve">, </w:t>
      </w:r>
      <w:hyperlink r:id="rId20" w:history="1">
        <w:r w:rsidRPr="00E56321">
          <w:rPr>
            <w:rStyle w:val="Hyperlink"/>
          </w:rPr>
          <w:t>https://climateandcapitalism.com/2019/10/01/why-socialism-is-the-only-realistic-solution-to-climate-change/</w:t>
        </w:r>
      </w:hyperlink>
      <w:r>
        <w:rPr>
          <w:rStyle w:val="Hyperlink"/>
        </w:rPr>
        <w:t>, Accessed 08-28-2021)</w:t>
      </w:r>
    </w:p>
    <w:p w14:paraId="7CBD8497" w14:textId="77777777" w:rsidR="009C1ECD" w:rsidRPr="00BA7D30" w:rsidRDefault="009C1ECD" w:rsidP="009C1ECD">
      <w:r w:rsidRPr="00C53BBD">
        <w:t xml:space="preserve">A lot has </w:t>
      </w:r>
      <w:r w:rsidRPr="00BA7D30">
        <w:t>been written, including by myself, on why capitalism, by its very nature, cannot tackle or stop climate change. The purpose of this article is not to repeat those arguments but to make the positive case for socialism as necessary to deal with this existential crisis for humanity.</w:t>
      </w:r>
    </w:p>
    <w:p w14:paraId="0D94912A" w14:textId="77777777" w:rsidR="009C1ECD" w:rsidRPr="00BA7D30" w:rsidRDefault="009C1ECD" w:rsidP="009C1ECD">
      <w:r w:rsidRPr="00BA7D30">
        <w:rPr>
          <w:rStyle w:val="StyleUnderline"/>
        </w:rPr>
        <w:t xml:space="preserve">By </w:t>
      </w:r>
      <w:r w:rsidRPr="00B020AD">
        <w:rPr>
          <w:rStyle w:val="Emphasis"/>
          <w:highlight w:val="yellow"/>
        </w:rPr>
        <w:t>socialism</w:t>
      </w:r>
      <w:r w:rsidRPr="00BA7D30">
        <w:t xml:space="preserve"> </w:t>
      </w:r>
      <w:r w:rsidRPr="00BA7D30">
        <w:rPr>
          <w:rStyle w:val="StyleUnderline"/>
        </w:rPr>
        <w:t>I mean</w:t>
      </w:r>
      <w:r w:rsidRPr="00BA7D30">
        <w:t xml:space="preserve"> simply </w:t>
      </w:r>
      <w:r w:rsidRPr="00BA7D30">
        <w:rPr>
          <w:rStyle w:val="StyleUnderline"/>
        </w:rPr>
        <w:t xml:space="preserve">the combination of two things: </w:t>
      </w:r>
      <w:r w:rsidRPr="00B020AD">
        <w:rPr>
          <w:rStyle w:val="Emphasis"/>
          <w:highlight w:val="yellow"/>
        </w:rPr>
        <w:t>public ownership</w:t>
      </w:r>
      <w:r w:rsidRPr="00B020AD">
        <w:rPr>
          <w:rStyle w:val="StyleUnderline"/>
          <w:highlight w:val="yellow"/>
        </w:rPr>
        <w:t xml:space="preserve"> and </w:t>
      </w:r>
      <w:r w:rsidRPr="00B020AD">
        <w:rPr>
          <w:rStyle w:val="Emphasis"/>
          <w:highlight w:val="yellow"/>
        </w:rPr>
        <w:t>democratic control</w:t>
      </w:r>
      <w:r w:rsidRPr="00B020AD">
        <w:rPr>
          <w:rStyle w:val="StyleUnderline"/>
          <w:highlight w:val="yellow"/>
        </w:rPr>
        <w:t xml:space="preserve"> of production and society</w:t>
      </w:r>
      <w:r w:rsidRPr="00BA7D30">
        <w:rPr>
          <w:rStyle w:val="StyleUnderline"/>
        </w:rPr>
        <w:t>.</w:t>
      </w:r>
    </w:p>
    <w:p w14:paraId="1791B8EC" w14:textId="77777777" w:rsidR="009C1ECD" w:rsidRPr="00BA7D30" w:rsidRDefault="009C1ECD" w:rsidP="009C1ECD">
      <w:r w:rsidRPr="00BA7D30">
        <w:t xml:space="preserve">By public ownership I mean not the elimination of personal private property or the </w:t>
      </w:r>
      <w:r w:rsidRPr="00B020AD">
        <w:rPr>
          <w:rStyle w:val="StyleUnderline"/>
          <w:highlight w:val="yellow"/>
        </w:rPr>
        <w:t>nationalization of</w:t>
      </w:r>
      <w:r w:rsidRPr="00BA7D30">
        <w:t xml:space="preserve"> every small business and corner shop but of the main banks, </w:t>
      </w:r>
      <w:r w:rsidRPr="00B020AD">
        <w:rPr>
          <w:rStyle w:val="StyleUnderline"/>
          <w:highlight w:val="yellow"/>
        </w:rPr>
        <w:t>corporations, industries, services and utilities</w:t>
      </w:r>
      <w:r w:rsidRPr="00BA7D30">
        <w:t xml:space="preserve">. For example, </w:t>
      </w:r>
      <w:r w:rsidRPr="00B020AD">
        <w:rPr>
          <w:rStyle w:val="StyleUnderline"/>
          <w:highlight w:val="yellow"/>
        </w:rPr>
        <w:t>public ownership of</w:t>
      </w:r>
      <w:r w:rsidRPr="00BA7D30">
        <w:t xml:space="preserve"> bus and transport networks, of the health service, of one main state bank and one main state insurance company, of social housing, of </w:t>
      </w:r>
      <w:r w:rsidRPr="00BA7D30">
        <w:rPr>
          <w:rStyle w:val="StyleUnderline"/>
        </w:rPr>
        <w:t xml:space="preserve">waste management, of </w:t>
      </w:r>
      <w:r w:rsidRPr="00B020AD">
        <w:rPr>
          <w:rStyle w:val="StyleUnderline"/>
          <w:highlight w:val="yellow"/>
        </w:rPr>
        <w:t>water, electricity, gas, wind and solar power production</w:t>
      </w:r>
      <w:r w:rsidRPr="00BA7D30">
        <w:t>, of Larry Goodman’s ABF Food Group, of Denis O’Brien’s Communicorp and so on.</w:t>
      </w:r>
    </w:p>
    <w:p w14:paraId="4C700635" w14:textId="77777777" w:rsidR="009C1ECD" w:rsidRPr="00BA7D30" w:rsidRDefault="009C1ECD" w:rsidP="009C1ECD">
      <w:r w:rsidRPr="00BA7D30">
        <w:t xml:space="preserve">By democratic control I mean that each major workplace — each hospital, factory, train station, school, university, construction company etc. — </w:t>
      </w:r>
      <w:r w:rsidRPr="00BA7D30">
        <w:rPr>
          <w:rStyle w:val="StyleUnderline"/>
        </w:rPr>
        <w:t>should be run by the elected and re-callable representatives</w:t>
      </w:r>
      <w:r w:rsidRPr="00BA7D30">
        <w:t xml:space="preserve"> of its workforce, within the context of a democratic plan for the economy and society as a whole. That would need to be proposed by government based on and accountable to democratically elected popular assemblies.</w:t>
      </w:r>
    </w:p>
    <w:p w14:paraId="00AAFC3E" w14:textId="77777777" w:rsidR="009C1ECD" w:rsidRPr="00BA7D30" w:rsidRDefault="009C1ECD" w:rsidP="009C1ECD">
      <w:pPr>
        <w:rPr>
          <w:rStyle w:val="StyleUnderline"/>
        </w:rPr>
      </w:pPr>
      <w:r w:rsidRPr="00BA7D30">
        <w:rPr>
          <w:rStyle w:val="StyleUnderline"/>
        </w:rPr>
        <w:t>Without large scale public ownership</w:t>
      </w:r>
      <w:r w:rsidRPr="00BA7D30">
        <w:t xml:space="preserve">, capitalism and </w:t>
      </w:r>
      <w:r w:rsidRPr="00BA7D30">
        <w:rPr>
          <w:rStyle w:val="StyleUnderline"/>
        </w:rPr>
        <w:t>the laws of the capitalist market will continue to dominate and this will have disastrous consequences</w:t>
      </w:r>
      <w:r w:rsidRPr="00BA7D30">
        <w:t xml:space="preserve"> for the environment as it has done already. Without democratic control you have not got socialism but state capitalism[1] with a new ruling class of </w:t>
      </w:r>
      <w:r w:rsidRPr="00BA7D30">
        <w:rPr>
          <w:rStyle w:val="StyleUnderline"/>
        </w:rPr>
        <w:t>state bureaucrats</w:t>
      </w:r>
      <w:r w:rsidRPr="00BA7D30">
        <w:t xml:space="preserve"> which, as has been seen in Stalinist Russia and in China, also </w:t>
      </w:r>
      <w:r w:rsidRPr="00BA7D30">
        <w:rPr>
          <w:rStyle w:val="StyleUnderline"/>
        </w:rPr>
        <w:t>has terrible ecological consequences because it subordinates the needs of the people and nature to accumulation for accumulation’s sake in competition with other states.</w:t>
      </w:r>
    </w:p>
    <w:p w14:paraId="3A9B99F6" w14:textId="77777777" w:rsidR="009C1ECD" w:rsidRPr="00BA7D30" w:rsidRDefault="009C1ECD" w:rsidP="009C1ECD">
      <w:r w:rsidRPr="00BA7D30">
        <w:rPr>
          <w:rStyle w:val="StyleUnderline"/>
        </w:rPr>
        <w:t xml:space="preserve">Only through </w:t>
      </w:r>
      <w:r w:rsidRPr="00B020AD">
        <w:rPr>
          <w:rStyle w:val="StyleUnderline"/>
          <w:highlight w:val="yellow"/>
        </w:rPr>
        <w:t>socialism</w:t>
      </w:r>
      <w:r w:rsidRPr="00BA7D30">
        <w:rPr>
          <w:rStyle w:val="StyleUnderline"/>
        </w:rPr>
        <w:t xml:space="preserve"> will it be possible to </w:t>
      </w:r>
      <w:r w:rsidRPr="00B020AD">
        <w:rPr>
          <w:rStyle w:val="StyleUnderline"/>
          <w:highlight w:val="yellow"/>
        </w:rPr>
        <w:t>generate</w:t>
      </w:r>
      <w:r w:rsidRPr="00BA7D30">
        <w:rPr>
          <w:rStyle w:val="StyleUnderline"/>
        </w:rPr>
        <w:t xml:space="preserve"> both the political will at the top and the genuine popular </w:t>
      </w:r>
      <w:r w:rsidRPr="00B020AD">
        <w:rPr>
          <w:rStyle w:val="StyleUnderline"/>
          <w:highlight w:val="yellow"/>
        </w:rPr>
        <w:t>support</w:t>
      </w:r>
      <w:r w:rsidRPr="00BA7D30">
        <w:rPr>
          <w:rStyle w:val="StyleUnderline"/>
        </w:rPr>
        <w:t xml:space="preserve"> and collaboration </w:t>
      </w:r>
      <w:r w:rsidRPr="00B020AD">
        <w:rPr>
          <w:rStyle w:val="StyleUnderline"/>
          <w:highlight w:val="yellow"/>
        </w:rPr>
        <w:t>to achieve</w:t>
      </w:r>
      <w:r w:rsidRPr="00BA7D30">
        <w:rPr>
          <w:rStyle w:val="StyleUnderline"/>
        </w:rPr>
        <w:t xml:space="preserve"> the immense </w:t>
      </w:r>
      <w:r w:rsidRPr="00B020AD">
        <w:rPr>
          <w:rStyle w:val="Emphasis"/>
          <w:highlight w:val="yellow"/>
        </w:rPr>
        <w:t>coordinated transformation</w:t>
      </w:r>
      <w:r w:rsidRPr="00B020AD">
        <w:rPr>
          <w:rStyle w:val="StyleUnderline"/>
          <w:highlight w:val="yellow"/>
        </w:rPr>
        <w:t xml:space="preserve"> of the</w:t>
      </w:r>
      <w:r w:rsidRPr="00BA7D30">
        <w:rPr>
          <w:rStyle w:val="StyleUnderline"/>
        </w:rPr>
        <w:t xml:space="preserve"> national and </w:t>
      </w:r>
      <w:r w:rsidRPr="00B020AD">
        <w:rPr>
          <w:rStyle w:val="StyleUnderline"/>
          <w:highlight w:val="yellow"/>
        </w:rPr>
        <w:t>international economy</w:t>
      </w:r>
      <w:r w:rsidRPr="00BA7D30">
        <w:rPr>
          <w:rStyle w:val="StyleUnderline"/>
        </w:rPr>
        <w:t xml:space="preserve"> necessary in the current emergency</w:t>
      </w:r>
      <w:r w:rsidRPr="00BA7D30">
        <w:t>. Only public ownership and democratic planning can coordinate the establishment and expansion of free public transport, the urgent transition to renewal energy, the mass retrofitting of homes and a vast program of aforestation and rewilding.</w:t>
      </w:r>
    </w:p>
    <w:p w14:paraId="7E6E3820" w14:textId="77777777" w:rsidR="009C1ECD" w:rsidRPr="00BA7D30" w:rsidRDefault="009C1ECD" w:rsidP="009C1ECD">
      <w:r w:rsidRPr="00BA7D30">
        <w:t>A Just Transition</w:t>
      </w:r>
    </w:p>
    <w:p w14:paraId="656C0D0C" w14:textId="77777777" w:rsidR="009C1ECD" w:rsidRPr="00BA7D30" w:rsidRDefault="009C1ECD" w:rsidP="009C1ECD">
      <w:r w:rsidRPr="00BA7D30">
        <w:t>Most of the climate and environmental movement support the idea of a just transition but only socialism with its commitment to ending class privilege and inequality can actually deliver this. In any society where there are billionaires alongside homeless people, and immense divisions between rich countries and poor countries as a result of imperialism and globalized capitalism, all attempts at transition to ending carbon emissions, even where they are made, will inevitably be structured and blighted by this inequality. The rich will look to protect themselves and their life styles in gated communities in the uplands while trying to shift the burden of paying for the transition onto ordinary people.</w:t>
      </w:r>
    </w:p>
    <w:p w14:paraId="7D3D7513" w14:textId="77777777" w:rsidR="009C1ECD" w:rsidRPr="00BA7D30" w:rsidRDefault="009C1ECD" w:rsidP="009C1ECD">
      <w:r w:rsidRPr="00BA7D30">
        <w:t>Take the example of transport. If, as is absolutely essential, we get people out of the private car and onto free public transport, what will be the consequences of this? Under capitalism it will mean the bosses of the giant auto companies (Volkswagen, Toyota, General Motors etc) will see which way the wind is blowing, loot their own companies and put the proceeds in their Swiss bank accounts, while throwing their hundreds of thousands of workers on the scrap heap. Under socialism the auto industry CEOs and big shareholders could be relieved of their ill-gotten gains while the rundown of the industry is managed in a way that retrains and re-employs the workers in socially useful work, e.g. building wind turbines or buses.</w:t>
      </w:r>
    </w:p>
    <w:p w14:paraId="39C15370" w14:textId="77777777" w:rsidR="009C1ECD" w:rsidRPr="00BA7D30" w:rsidRDefault="009C1ECD" w:rsidP="009C1ECD">
      <w:r w:rsidRPr="00BA7D30">
        <w:t>The same applies to flying. If air travel were to be reduced, as it must be to save the planet,[2] under capitalism this would most likely be done by a price mechanism so that executives would continue to jet round the world to their conferences while ordinary people had to give up their holidays to Spain and the Greek Islands. That in turn would mean redundancy for airline workers and crisis in the Spanish and Greek tourist industry. Again only socialist planning could solve this.</w:t>
      </w:r>
    </w:p>
    <w:p w14:paraId="48AABB24" w14:textId="77777777" w:rsidR="009C1ECD" w:rsidRPr="00BA7D30" w:rsidRDefault="009C1ECD" w:rsidP="009C1ECD">
      <w:r w:rsidRPr="00BA7D30">
        <w:t>And it would be the same for the utterly deadly coal industry. When Margaret Thatcher destroyed the British coal industry in 1984-5 she did it for entirely capitalist ‘economic’ reasons — there wasn’t an ounce of environmentalism in it — but the effect on mining communities and villages was devastating; many have still not recovered. Avoiding such communal destruction on a vastly greater scale requires socialist planning.</w:t>
      </w:r>
    </w:p>
    <w:p w14:paraId="58DA2A8B" w14:textId="77777777" w:rsidR="009C1ECD" w:rsidRPr="00BA7D30" w:rsidRDefault="009C1ECD" w:rsidP="009C1ECD">
      <w:r w:rsidRPr="00BA7D30">
        <w:t>Thinking Globally</w:t>
      </w:r>
    </w:p>
    <w:p w14:paraId="449F07DD" w14:textId="77777777" w:rsidR="009C1ECD" w:rsidRPr="00BA7D30" w:rsidRDefault="009C1ECD" w:rsidP="009C1ECD">
      <w:r w:rsidRPr="00BA7D30">
        <w:rPr>
          <w:rStyle w:val="StyleUnderline"/>
        </w:rPr>
        <w:t>Climate justice on a global scale is totally unthinkable without socialism</w:t>
      </w:r>
      <w:r w:rsidRPr="00BA7D30">
        <w:t xml:space="preserve">. Five hundred years ago the different continents and regions of the world were roughly at the same level of economic development; for example China was every bit as economically advanced as Europe and India was seen as a rich country. </w:t>
      </w:r>
      <w:r w:rsidRPr="00BA7D30">
        <w:rPr>
          <w:rStyle w:val="StyleUnderline"/>
        </w:rPr>
        <w:t>Centuries of capitalism, slavery and imperialism, with the latter growing out of the former, created an immensely uneven world</w:t>
      </w:r>
      <w:r w:rsidRPr="00BA7D30">
        <w:t>; industrial production, wealth and power became concentrated in the so-called advanced ‘West’ — essentially Europe and North America—with poverty, starvation and lack of industrial development concentrated in Asia, Africa and Latin America, now usually called the Global South.</w:t>
      </w:r>
    </w:p>
    <w:p w14:paraId="23FD7C4F" w14:textId="77777777" w:rsidR="009C1ECD" w:rsidRPr="00BA7D30" w:rsidRDefault="009C1ECD" w:rsidP="009C1ECD">
      <w:r w:rsidRPr="00BA7D30">
        <w:t xml:space="preserve">This pattern has changed somewhat in recent decades with massive capitalist development in China and other parts of South and East Asia but it is still a massive reality across much of the world. Historically and still today the </w:t>
      </w:r>
      <w:r w:rsidRPr="00BA7D30">
        <w:rPr>
          <w:rStyle w:val="StyleUnderline"/>
        </w:rPr>
        <w:t>peoples of Asia, Africa and Latin America have contributed least to climate change but will be hugely disproportionately affected</w:t>
      </w:r>
      <w:r w:rsidRPr="00BA7D30">
        <w:t xml:space="preserve"> by it. For example a 1.5-2 C global temperature increase will be a death sentence for much of Africa because it will destroy their agriculture; melting Himalayan glaciers and rising sea levels will utterly devastate the deeply impoverished Bangladesh.</w:t>
      </w:r>
    </w:p>
    <w:p w14:paraId="4E96A011" w14:textId="77777777" w:rsidR="009C1ECD" w:rsidRPr="00BA7D30" w:rsidRDefault="009C1ECD" w:rsidP="009C1ECD">
      <w:r w:rsidRPr="00BA7D30">
        <w:t xml:space="preserve">This cannot be challenged or dealt with without socialist redistribution of wealth and socialist planning internationally. </w:t>
      </w:r>
      <w:r w:rsidRPr="00B020AD">
        <w:rPr>
          <w:rStyle w:val="StyleUnderline"/>
          <w:highlight w:val="yellow"/>
        </w:rPr>
        <w:t xml:space="preserve">Only </w:t>
      </w:r>
      <w:r w:rsidRPr="00B020AD">
        <w:rPr>
          <w:rStyle w:val="Emphasis"/>
          <w:highlight w:val="yellow"/>
        </w:rPr>
        <w:t>socialist internationalism</w:t>
      </w:r>
      <w:r w:rsidRPr="00B020AD">
        <w:rPr>
          <w:highlight w:val="yellow"/>
        </w:rPr>
        <w:t xml:space="preserve"> </w:t>
      </w:r>
      <w:r w:rsidRPr="00B020AD">
        <w:rPr>
          <w:rStyle w:val="StyleUnderline"/>
          <w:highlight w:val="yellow"/>
        </w:rPr>
        <w:t>based on the common interests of the world’s working people could achieve such international cooperation</w:t>
      </w:r>
      <w:r w:rsidRPr="00BA7D30">
        <w:t>; any capitalist option, no matter how ‘green’ its intentions, would degenerate into national and international rivalries which would destroy any coherent international planning.</w:t>
      </w:r>
    </w:p>
    <w:p w14:paraId="03877CF4" w14:textId="77777777" w:rsidR="009C1ECD" w:rsidRPr="00BA7D30" w:rsidRDefault="009C1ECD" w:rsidP="009C1ECD">
      <w:r w:rsidRPr="00BA7D30">
        <w:t>Then there is the question of overall economic growth. There is a growing view in the environmental movement that the idea of continuous economic growth is completely unsustainable. Greta Thunberg, in her speech to the UN, spoke of “fairy tales of eternal economic growth.”</w:t>
      </w:r>
    </w:p>
    <w:p w14:paraId="7FD148C5" w14:textId="77777777" w:rsidR="009C1ECD" w:rsidRPr="00D84341" w:rsidRDefault="009C1ECD" w:rsidP="009C1ECD">
      <w:r w:rsidRPr="00BA7D30">
        <w:rPr>
          <w:rStyle w:val="StyleUnderline"/>
        </w:rPr>
        <w:t>But under capitalism stagnation or, even more so, de-growth is an immediate crisis, a recession when it is short and a ‘great depression’ when it is extended, spelling mass unemployment, poverty and austerity (with the risk of fascism thrown in). This is because capitalism has a drive to growth built into its very fabric</w:t>
      </w:r>
      <w:r w:rsidRPr="00BA7D30">
        <w:t xml:space="preserve">. </w:t>
      </w:r>
      <w:r w:rsidRPr="00B020AD">
        <w:rPr>
          <w:rStyle w:val="StyleUnderline"/>
          <w:highlight w:val="yellow"/>
        </w:rPr>
        <w:t xml:space="preserve">Achieving a </w:t>
      </w:r>
      <w:r w:rsidRPr="00B020AD">
        <w:rPr>
          <w:rStyle w:val="Emphasis"/>
          <w:highlight w:val="yellow"/>
        </w:rPr>
        <w:t>non-growth economy</w:t>
      </w:r>
      <w:r w:rsidRPr="00BA7D30">
        <w:t xml:space="preserve"> (measured in terms of GDP) or, should it prove essential, </w:t>
      </w:r>
      <w:r w:rsidRPr="00B020AD">
        <w:rPr>
          <w:rStyle w:val="StyleUnderline"/>
          <w:highlight w:val="yellow"/>
        </w:rPr>
        <w:t xml:space="preserve">a </w:t>
      </w:r>
      <w:r w:rsidRPr="00B020AD">
        <w:rPr>
          <w:rStyle w:val="Emphasis"/>
          <w:highlight w:val="yellow"/>
        </w:rPr>
        <w:t>de-growth</w:t>
      </w:r>
      <w:r w:rsidRPr="00B020AD">
        <w:rPr>
          <w:rStyle w:val="StyleUnderline"/>
          <w:highlight w:val="yellow"/>
        </w:rPr>
        <w:t xml:space="preserve"> in certain areas</w:t>
      </w:r>
      <w:r w:rsidRPr="00BA7D30">
        <w:rPr>
          <w:rStyle w:val="StyleUnderline"/>
        </w:rPr>
        <w:t xml:space="preserve"> would also </w:t>
      </w:r>
      <w:r w:rsidRPr="00B020AD">
        <w:rPr>
          <w:rStyle w:val="StyleUnderline"/>
          <w:highlight w:val="yellow"/>
        </w:rPr>
        <w:t>only</w:t>
      </w:r>
      <w:r w:rsidRPr="00BA7D30">
        <w:rPr>
          <w:rStyle w:val="StyleUnderline"/>
        </w:rPr>
        <w:t xml:space="preserve"> be </w:t>
      </w:r>
      <w:r w:rsidRPr="00B020AD">
        <w:rPr>
          <w:rStyle w:val="StyleUnderline"/>
          <w:highlight w:val="yellow"/>
        </w:rPr>
        <w:t xml:space="preserve">possible on the </w:t>
      </w:r>
      <w:r w:rsidRPr="00B020AD">
        <w:rPr>
          <w:rStyle w:val="Emphasis"/>
          <w:highlight w:val="yellow"/>
        </w:rPr>
        <w:t>basis of socialist planning</w:t>
      </w:r>
      <w:r w:rsidRPr="00BA7D30">
        <w:t xml:space="preserve"> </w:t>
      </w:r>
      <w:r w:rsidRPr="00BA7D30">
        <w:rPr>
          <w:rStyle w:val="StyleUnderline"/>
        </w:rPr>
        <w:t>combined with the popular consent that would come from mass involvement</w:t>
      </w:r>
      <w:r w:rsidRPr="00BA7D30">
        <w:t xml:space="preserve"> in the democratic planning process.</w:t>
      </w:r>
    </w:p>
    <w:p w14:paraId="1AE1AD3F" w14:textId="77777777" w:rsidR="009C1ECD" w:rsidRPr="00D84341" w:rsidRDefault="009C1ECD" w:rsidP="009C1ECD">
      <w:pPr>
        <w:pStyle w:val="Heading4"/>
      </w:pPr>
      <w:r>
        <w:t xml:space="preserve">Socialism is </w:t>
      </w:r>
      <w:r w:rsidRPr="00D84341">
        <w:rPr>
          <w:u w:val="single"/>
        </w:rPr>
        <w:t>just as popular</w:t>
      </w:r>
      <w:r>
        <w:t xml:space="preserve"> as capitalism among </w:t>
      </w:r>
      <w:r w:rsidRPr="00D84341">
        <w:rPr>
          <w:u w:val="single"/>
        </w:rPr>
        <w:t>young Americans</w:t>
      </w:r>
      <w:r>
        <w:t xml:space="preserve"> — transition is possible.</w:t>
      </w:r>
    </w:p>
    <w:p w14:paraId="5EC01124" w14:textId="77777777" w:rsidR="009C1ECD" w:rsidRPr="00D84EF0" w:rsidRDefault="009C1ECD" w:rsidP="009C1ECD">
      <w:r w:rsidRPr="00D84EF0">
        <w:rPr>
          <w:rStyle w:val="Style13ptBold"/>
        </w:rPr>
        <w:t>Salmon 21</w:t>
      </w:r>
      <w:r>
        <w:t>, Chief financial correspondent at Axios. He writes the weekly Axios Capital newsletter and covers all the ways that money drives the world (Felix, June 25</w:t>
      </w:r>
      <w:r w:rsidRPr="00D84EF0">
        <w:rPr>
          <w:vertAlign w:val="superscript"/>
        </w:rPr>
        <w:t>th</w:t>
      </w:r>
      <w:r>
        <w:t>, “</w:t>
      </w:r>
      <w:r w:rsidRPr="00B020AD">
        <w:rPr>
          <w:rStyle w:val="Emphasis"/>
          <w:highlight w:val="yellow"/>
        </w:rPr>
        <w:t>America's continued move toward socialism</w:t>
      </w:r>
      <w:r>
        <w:t xml:space="preserve">,” </w:t>
      </w:r>
      <w:r w:rsidRPr="00D84EF0">
        <w:rPr>
          <w:i/>
          <w:iCs/>
        </w:rPr>
        <w:t>Axios</w:t>
      </w:r>
      <w:r>
        <w:t xml:space="preserve">, </w:t>
      </w:r>
      <w:hyperlink r:id="rId21" w:history="1">
        <w:r w:rsidRPr="00D62345">
          <w:rPr>
            <w:rStyle w:val="Hyperlink"/>
          </w:rPr>
          <w:t>https://www.axios.com/americas-continued-move-toward-socialism-84a0dda7-4b8d-483a-8c4e-0c2e562c4e67.html</w:t>
        </w:r>
      </w:hyperlink>
      <w:r>
        <w:t>, Accessed 09-17-2021)</w:t>
      </w:r>
    </w:p>
    <w:p w14:paraId="095E8852" w14:textId="77777777" w:rsidR="009C1ECD" w:rsidRDefault="009C1ECD" w:rsidP="009C1ECD">
      <w:r w:rsidRPr="00B020AD">
        <w:rPr>
          <w:rStyle w:val="StyleUnderline"/>
          <w:highlight w:val="yellow"/>
        </w:rPr>
        <w:t xml:space="preserve">Just half of younger Americans now hold a positive view of capitalism — and </w:t>
      </w:r>
      <w:r w:rsidRPr="00B020AD">
        <w:rPr>
          <w:rStyle w:val="Emphasis"/>
          <w:highlight w:val="yellow"/>
        </w:rPr>
        <w:t>socialism's appeal in the U.S. continues to grow</w:t>
      </w:r>
      <w:r>
        <w:t>, driven by Black Americans and women, according to a new Axios/Momentive poll.</w:t>
      </w:r>
    </w:p>
    <w:p w14:paraId="0AA05708" w14:textId="77777777" w:rsidR="009C1ECD" w:rsidRDefault="009C1ECD" w:rsidP="009C1ECD">
      <w:r>
        <w:t xml:space="preserve">Why it matters: </w:t>
      </w:r>
      <w:r w:rsidRPr="00B020AD">
        <w:rPr>
          <w:rStyle w:val="Emphasis"/>
          <w:highlight w:val="yellow"/>
        </w:rPr>
        <w:t>The pandemic has caused millions of Americans</w:t>
      </w:r>
      <w:r>
        <w:t xml:space="preserve"> — including many younger Republicans — </w:t>
      </w:r>
      <w:r w:rsidRPr="00B020AD">
        <w:rPr>
          <w:rStyle w:val="Emphasis"/>
          <w:highlight w:val="yellow"/>
        </w:rPr>
        <w:t>to re-evaluate their political and economic worldview</w:t>
      </w:r>
      <w:r>
        <w:t xml:space="preserve">. </w:t>
      </w:r>
      <w:r w:rsidRPr="00D84EF0">
        <w:rPr>
          <w:rStyle w:val="StyleUnderline"/>
        </w:rPr>
        <w:t>That's likely because of two factors: a renewed focus on deep societal inequalities and the tangible upsides of unprecedented levels of government intervention</w:t>
      </w:r>
      <w:r>
        <w:t>.</w:t>
      </w:r>
    </w:p>
    <w:p w14:paraId="44378BF2" w14:textId="77777777" w:rsidR="009C1ECD" w:rsidRDefault="009C1ECD" w:rsidP="009C1ECD">
      <w:r>
        <w:t>"The pandemic is sure to have lasting impact for decades to come," said Jon Cohen, the chief research officer for Momentive (formerly SurveyMonkey).</w:t>
      </w:r>
    </w:p>
    <w:p w14:paraId="2200AC0A" w14:textId="77777777" w:rsidR="009C1ECD" w:rsidRDefault="009C1ECD" w:rsidP="009C1ECD">
      <w:r>
        <w:t xml:space="preserve">The intrigue: </w:t>
      </w:r>
      <w:r w:rsidRPr="00D84EF0">
        <w:rPr>
          <w:rStyle w:val="StyleUnderline"/>
        </w:rPr>
        <w:t>Shifts are happening on the right as well as the left, at least among those under 35</w:t>
      </w:r>
      <w:r>
        <w:t>.</w:t>
      </w:r>
    </w:p>
    <w:p w14:paraId="0ED4CF68" w14:textId="77777777" w:rsidR="009C1ECD" w:rsidRDefault="009C1ECD" w:rsidP="009C1ECD">
      <w:r>
        <w:t>Just 66% of Republicans and GOP-leaners ages 18-34 have a positive view of capitalism, down from 81% in January 2019, when we first polled on these questions.</w:t>
      </w:r>
    </w:p>
    <w:p w14:paraId="15257F1B" w14:textId="77777777" w:rsidR="009C1ECD" w:rsidRDefault="009C1ECD" w:rsidP="009C1ECD">
      <w:r>
        <w:t>56% of younger Republicans say the government should pursue policies that reduce the wealth gap, up from just 40% two years ago.</w:t>
      </w:r>
    </w:p>
    <w:p w14:paraId="5A89FCBC" w14:textId="77777777" w:rsidR="009C1ECD" w:rsidRDefault="009C1ECD" w:rsidP="009C1ECD">
      <w:r>
        <w:t xml:space="preserve">By the numbers: In </w:t>
      </w:r>
      <w:r w:rsidRPr="00D84EF0">
        <w:rPr>
          <w:rStyle w:val="StyleUnderline"/>
        </w:rPr>
        <w:t xml:space="preserve">2019, 58% of Americans ages 18-34 reacted </w:t>
      </w:r>
      <w:r w:rsidRPr="00B020AD">
        <w:rPr>
          <w:rStyle w:val="StyleUnderline"/>
          <w:highlight w:val="yellow"/>
        </w:rPr>
        <w:t>positively to</w:t>
      </w:r>
      <w:r w:rsidRPr="00D84EF0">
        <w:rPr>
          <w:rStyle w:val="StyleUnderline"/>
        </w:rPr>
        <w:t xml:space="preserve"> the word </w:t>
      </w:r>
      <w:r w:rsidRPr="00B020AD">
        <w:rPr>
          <w:rStyle w:val="StyleUnderline"/>
          <w:highlight w:val="yellow"/>
        </w:rPr>
        <w:t>capitalism</w:t>
      </w:r>
      <w:r w:rsidRPr="00D84EF0">
        <w:rPr>
          <w:rStyle w:val="StyleUnderline"/>
        </w:rPr>
        <w:t>. That's plunged to</w:t>
      </w:r>
      <w:r>
        <w:t xml:space="preserve"> </w:t>
      </w:r>
      <w:r w:rsidRPr="00B020AD">
        <w:rPr>
          <w:rStyle w:val="Emphasis"/>
          <w:highlight w:val="yellow"/>
        </w:rPr>
        <w:t>49% today</w:t>
      </w:r>
      <w:r>
        <w:t>.</w:t>
      </w:r>
    </w:p>
    <w:p w14:paraId="7AB18E89" w14:textId="77777777" w:rsidR="009C1ECD" w:rsidRDefault="009C1ECD" w:rsidP="009C1ECD">
      <w:r w:rsidRPr="00D84EF0">
        <w:rPr>
          <w:rStyle w:val="StyleUnderline"/>
        </w:rPr>
        <w:t xml:space="preserve">Back then, 39% of all U.S. </w:t>
      </w:r>
      <w:r w:rsidRPr="00B020AD">
        <w:rPr>
          <w:rStyle w:val="StyleUnderline"/>
          <w:highlight w:val="yellow"/>
        </w:rPr>
        <w:t>adults viewed socialism positively</w:t>
      </w:r>
      <w:r w:rsidRPr="00D84EF0">
        <w:rPr>
          <w:rStyle w:val="StyleUnderline"/>
        </w:rPr>
        <w:t xml:space="preserve">. That has since ticked </w:t>
      </w:r>
      <w:r w:rsidRPr="00B020AD">
        <w:rPr>
          <w:rStyle w:val="Emphasis"/>
          <w:highlight w:val="yellow"/>
        </w:rPr>
        <w:t>up to 41%</w:t>
      </w:r>
      <w:r w:rsidRPr="00B020AD">
        <w:rPr>
          <w:highlight w:val="yellow"/>
        </w:rPr>
        <w:t>.</w:t>
      </w:r>
    </w:p>
    <w:p w14:paraId="08B62099" w14:textId="77777777" w:rsidR="009C1ECD" w:rsidRDefault="009C1ECD" w:rsidP="009C1ECD">
      <w:r w:rsidRPr="00D84341">
        <w:rPr>
          <w:rStyle w:val="StyleUnderline"/>
        </w:rPr>
        <w:t>Socialism has positive connotations for 60% of Black Americans</w:t>
      </w:r>
      <w:r>
        <w:t>, 45% of American women and 33% of non-white Republicans. Those numbers have grown over the past two years from 53%, 41% and 27%, respectively.</w:t>
      </w:r>
    </w:p>
    <w:p w14:paraId="4E0D46C0" w14:textId="77777777" w:rsidR="009C1ECD" w:rsidRDefault="009C1ECD" w:rsidP="009C1ECD">
      <w:r w:rsidRPr="00D84341">
        <w:rPr>
          <w:rStyle w:val="StyleUnderline"/>
        </w:rPr>
        <w:t>Only 48% of American women view capitalism in a positive light, down from 51% two years</w:t>
      </w:r>
      <w:r>
        <w:t xml:space="preserve"> ago.</w:t>
      </w:r>
    </w:p>
    <w:p w14:paraId="6E60244A" w14:textId="77777777" w:rsidR="009C1ECD" w:rsidRDefault="009C1ECD" w:rsidP="009C1ECD">
      <w:r w:rsidRPr="00D84341">
        <w:rPr>
          <w:rStyle w:val="StyleUnderline"/>
        </w:rPr>
        <w:t xml:space="preserve">Today, </w:t>
      </w:r>
      <w:r w:rsidRPr="00B020AD">
        <w:rPr>
          <w:rStyle w:val="StyleUnderline"/>
          <w:highlight w:val="yellow"/>
        </w:rPr>
        <w:t xml:space="preserve">18-34 year-olds are almost </w:t>
      </w:r>
      <w:r w:rsidRPr="00B020AD">
        <w:rPr>
          <w:rStyle w:val="Emphasis"/>
          <w:highlight w:val="yellow"/>
        </w:rPr>
        <w:t>evenly split between those who view capitalism positively and those who view it negatively</w:t>
      </w:r>
      <w:r>
        <w:t xml:space="preserve"> (49% vs. 46%). </w:t>
      </w:r>
      <w:r w:rsidRPr="00D84341">
        <w:rPr>
          <w:rStyle w:val="StyleUnderline"/>
        </w:rPr>
        <w:t>Two years ago, that margin was a gaping 20 points</w:t>
      </w:r>
      <w:r>
        <w:t xml:space="preserve"> (58% vs. 38%).</w:t>
      </w:r>
    </w:p>
    <w:p w14:paraId="795D2457" w14:textId="77777777" w:rsidR="009C1ECD" w:rsidRPr="00D84EF0" w:rsidRDefault="009C1ECD" w:rsidP="009C1ECD">
      <w:r>
        <w:t xml:space="preserve">The bottom line: Politicians looking to attack opponents to their left can no longer use </w:t>
      </w:r>
      <w:r w:rsidRPr="00D84341">
        <w:rPr>
          <w:rStyle w:val="StyleUnderline"/>
        </w:rPr>
        <w:t>the word "</w:t>
      </w:r>
      <w:r w:rsidRPr="00B020AD">
        <w:rPr>
          <w:rStyle w:val="StyleUnderline"/>
          <w:highlight w:val="yellow"/>
        </w:rPr>
        <w:t>socialist</w:t>
      </w:r>
      <w:r w:rsidRPr="00D84341">
        <w:rPr>
          <w:rStyle w:val="StyleUnderline"/>
        </w:rPr>
        <w:t>"</w:t>
      </w:r>
      <w:r>
        <w:t xml:space="preserve"> as an all-purpose pejorative. </w:t>
      </w:r>
      <w:r w:rsidRPr="00D84341">
        <w:rPr>
          <w:rStyle w:val="StyleUnderline"/>
        </w:rPr>
        <w:t>Increasingly</w:t>
      </w:r>
      <w:r>
        <w:t xml:space="preserve">, it's </w:t>
      </w:r>
      <w:r w:rsidRPr="00B020AD">
        <w:rPr>
          <w:rStyle w:val="Emphasis"/>
          <w:highlight w:val="yellow"/>
        </w:rPr>
        <w:t>worn as a badge of pride</w:t>
      </w:r>
      <w:r>
        <w:t>.</w:t>
      </w:r>
    </w:p>
    <w:p w14:paraId="05480862" w14:textId="77777777" w:rsidR="009C1ECD" w:rsidRPr="0097345E" w:rsidRDefault="009C1ECD" w:rsidP="009C1ECD">
      <w:pPr>
        <w:pStyle w:val="Heading4"/>
      </w:pPr>
      <w:r>
        <w:t xml:space="preserve">The </w:t>
      </w:r>
      <w:r>
        <w:rPr>
          <w:u w:val="single"/>
        </w:rPr>
        <w:t>global order</w:t>
      </w:r>
      <w:r>
        <w:t xml:space="preserve"> is </w:t>
      </w:r>
      <w:r>
        <w:rPr>
          <w:u w:val="single"/>
        </w:rPr>
        <w:t>unsustainable</w:t>
      </w:r>
      <w:r>
        <w:t xml:space="preserve"> which </w:t>
      </w:r>
      <w:r>
        <w:rPr>
          <w:u w:val="single"/>
        </w:rPr>
        <w:t>sets the stage</w:t>
      </w:r>
      <w:r>
        <w:t xml:space="preserve"> for global class struggle.</w:t>
      </w:r>
    </w:p>
    <w:p w14:paraId="377644EF" w14:textId="77777777" w:rsidR="009C1ECD" w:rsidRPr="00756E3C" w:rsidRDefault="009C1ECD" w:rsidP="009C1ECD">
      <w:r w:rsidRPr="0097345E">
        <w:rPr>
          <w:rStyle w:val="Style13ptBold"/>
        </w:rPr>
        <w:t>Li 8</w:t>
      </w:r>
      <w:r>
        <w:t xml:space="preserve"> (Minqi, teaches economics at the University of Utah in Salt Lake City, “An Age of Transition: The United States, China, Peak Oil, and the Demise of Neoliberalism,” 1 April 2008, </w:t>
      </w:r>
      <w:hyperlink r:id="rId22" w:history="1">
        <w:r w:rsidRPr="006E5E96">
          <w:rPr>
            <w:rStyle w:val="Hyperlink"/>
          </w:rPr>
          <w:t>https://monthlyreview.org/2008/04/01/an-age-of-transition-the-united-states-china-peak-oil-and-the-demise-of-neoliberalism/</w:t>
        </w:r>
      </w:hyperlink>
      <w:r>
        <w:t>, DOA: 2-20-2020) //Snowball</w:t>
      </w:r>
    </w:p>
    <w:p w14:paraId="4F3F5A8B" w14:textId="77777777" w:rsidR="009C1ECD" w:rsidRPr="0097345E" w:rsidRDefault="009C1ECD" w:rsidP="009C1ECD">
      <w:pPr>
        <w:rPr>
          <w:sz w:val="16"/>
        </w:rPr>
      </w:pPr>
      <w:r w:rsidRPr="0097345E">
        <w:rPr>
          <w:sz w:val="16"/>
        </w:rPr>
        <w:t xml:space="preserve">Until recently, the global capitalist economy has enjoyed a period of comparative tranquility and grown at a relatively rapid pace since the global economic crisis of 2001–02. During this period of global economic expansion there have been several important economic and political developments. First, </w:t>
      </w:r>
      <w:r w:rsidRPr="00B020AD">
        <w:rPr>
          <w:rStyle w:val="StyleUnderline"/>
          <w:highlight w:val="yellow"/>
        </w:rPr>
        <w:t>the U</w:t>
      </w:r>
      <w:r w:rsidRPr="0097345E">
        <w:rPr>
          <w:sz w:val="16"/>
        </w:rPr>
        <w:t xml:space="preserve">nited </w:t>
      </w:r>
      <w:r w:rsidRPr="00B020AD">
        <w:rPr>
          <w:rStyle w:val="StyleUnderline"/>
          <w:highlight w:val="yellow"/>
        </w:rPr>
        <w:t>S</w:t>
      </w:r>
      <w:r w:rsidRPr="0097345E">
        <w:rPr>
          <w:sz w:val="16"/>
        </w:rPr>
        <w:t>tates—</w:t>
      </w:r>
      <w:r w:rsidRPr="00B020AD">
        <w:rPr>
          <w:rStyle w:val="StyleUnderline"/>
          <w:highlight w:val="yellow"/>
        </w:rPr>
        <w:t>the declining hegemonic power</w:t>
      </w:r>
      <w:r w:rsidRPr="0097345E">
        <w:rPr>
          <w:rStyle w:val="StyleUnderline"/>
        </w:rPr>
        <w:t xml:space="preserve"> but still the leading driving force of the global capitalist economy—</w:t>
      </w:r>
      <w:r w:rsidRPr="00B020AD">
        <w:rPr>
          <w:rStyle w:val="StyleUnderline"/>
          <w:highlight w:val="yellow"/>
        </w:rPr>
        <w:t>has been characterized by growing</w:t>
      </w:r>
      <w:r w:rsidRPr="0097345E">
        <w:rPr>
          <w:rStyle w:val="StyleUnderline"/>
        </w:rPr>
        <w:t xml:space="preserve"> internal and external </w:t>
      </w:r>
      <w:r w:rsidRPr="00B020AD">
        <w:rPr>
          <w:rStyle w:val="StyleUnderline"/>
          <w:highlight w:val="yellow"/>
        </w:rPr>
        <w:t>financial imbalances</w:t>
      </w:r>
      <w:r w:rsidRPr="0097345E">
        <w:rPr>
          <w:rStyle w:val="StyleUnderline"/>
        </w:rPr>
        <w:t>. The U.S. economy has experienced a period of debt-financed, consumption-led “expansion” with stagnant wages and employment, and has been running large and rising current account deficits</w:t>
      </w:r>
      <w:r w:rsidRPr="0097345E">
        <w:rPr>
          <w:sz w:val="16"/>
        </w:rPr>
        <w:t xml:space="preserve"> (the current account deficit is a broad measure of the trade deficit). Second, </w:t>
      </w:r>
      <w:r w:rsidRPr="00B020AD">
        <w:rPr>
          <w:rStyle w:val="StyleUnderline"/>
          <w:highlight w:val="yellow"/>
        </w:rPr>
        <w:t>China has become a major player</w:t>
      </w:r>
      <w:r w:rsidRPr="0097345E">
        <w:rPr>
          <w:rStyle w:val="StyleUnderline"/>
        </w:rPr>
        <w:t xml:space="preserve"> in the global capitalist economy</w:t>
      </w:r>
      <w:r w:rsidRPr="0097345E">
        <w:rPr>
          <w:sz w:val="16"/>
        </w:rPr>
        <w:t xml:space="preserve"> and has been playing an increasingly important role in sustaining global economic growth. Third, </w:t>
      </w:r>
      <w:r w:rsidRPr="00B020AD">
        <w:rPr>
          <w:rStyle w:val="StyleUnderline"/>
          <w:highlight w:val="yellow"/>
        </w:rPr>
        <w:t>global capitalist accumulation is imposing growing pressure on</w:t>
      </w:r>
      <w:r w:rsidRPr="0097345E">
        <w:rPr>
          <w:rStyle w:val="StyleUnderline"/>
        </w:rPr>
        <w:t xml:space="preserve"> the world’s </w:t>
      </w:r>
      <w:r w:rsidRPr="00B020AD">
        <w:rPr>
          <w:rStyle w:val="StyleUnderline"/>
          <w:highlight w:val="yellow"/>
        </w:rPr>
        <w:t>natural resources</w:t>
      </w:r>
      <w:r w:rsidRPr="0097345E">
        <w:rPr>
          <w:rStyle w:val="StyleUnderline"/>
        </w:rPr>
        <w:t xml:space="preserve"> and environment. There is increasingly convincing evidence that the </w:t>
      </w:r>
      <w:r w:rsidRPr="00B020AD">
        <w:rPr>
          <w:rStyle w:val="StyleUnderline"/>
          <w:highlight w:val="yellow"/>
        </w:rPr>
        <w:t>global oil production will reach its peak</w:t>
      </w:r>
      <w:r w:rsidRPr="0097345E">
        <w:rPr>
          <w:sz w:val="16"/>
        </w:rPr>
        <w:t xml:space="preserve"> and start to decline in a few years. Fourth, the </w:t>
      </w:r>
      <w:r w:rsidRPr="0097345E">
        <w:rPr>
          <w:rStyle w:val="StyleUnderline"/>
        </w:rPr>
        <w:t xml:space="preserve">U.S. imperialist adventure in the Middle East has suffered devastating setbacks and </w:t>
      </w:r>
      <w:r w:rsidRPr="00B020AD">
        <w:rPr>
          <w:rStyle w:val="StyleUnderline"/>
          <w:highlight w:val="yellow"/>
        </w:rPr>
        <w:t>there has been growing resistance to neoliberalism and U.S. imperialism throughout the world</w:t>
      </w:r>
      <w:r w:rsidRPr="0097345E">
        <w:rPr>
          <w:sz w:val="16"/>
        </w:rPr>
        <w:t>.</w:t>
      </w:r>
    </w:p>
    <w:p w14:paraId="4C81588B" w14:textId="77777777" w:rsidR="009C1ECD" w:rsidRDefault="009C1ECD" w:rsidP="009C1ECD">
      <w:pPr>
        <w:rPr>
          <w:sz w:val="16"/>
        </w:rPr>
      </w:pPr>
      <w:r w:rsidRPr="0097345E">
        <w:rPr>
          <w:rStyle w:val="StyleUnderline"/>
        </w:rPr>
        <w:t>As the</w:t>
      </w:r>
      <w:r w:rsidRPr="0097345E">
        <w:rPr>
          <w:sz w:val="16"/>
        </w:rPr>
        <w:t xml:space="preserve"> U.S. </w:t>
      </w:r>
      <w:r w:rsidRPr="0097345E">
        <w:rPr>
          <w:rStyle w:val="StyleUnderline"/>
        </w:rPr>
        <w:t>housing bubble bursts and the dollar’s dominance</w:t>
      </w:r>
      <w:r w:rsidRPr="0097345E">
        <w:rPr>
          <w:sz w:val="16"/>
        </w:rPr>
        <w:t xml:space="preserve"> over the global financial system </w:t>
      </w:r>
      <w:r w:rsidRPr="0097345E">
        <w:rPr>
          <w:rStyle w:val="StyleUnderline"/>
        </w:rPr>
        <w:t>becomes</w:t>
      </w:r>
      <w:r w:rsidRPr="0097345E">
        <w:rPr>
          <w:sz w:val="16"/>
        </w:rPr>
        <w:t xml:space="preserve"> increasingly </w:t>
      </w:r>
      <w:r w:rsidRPr="0097345E">
        <w:rPr>
          <w:rStyle w:val="StyleUnderline"/>
        </w:rPr>
        <w:t xml:space="preserve">precarious, the U.S. economy is now going into recession and </w:t>
      </w:r>
      <w:r w:rsidRPr="00B020AD">
        <w:rPr>
          <w:rStyle w:val="StyleUnderline"/>
          <w:highlight w:val="yellow"/>
        </w:rPr>
        <w:t>the global capitalist economy is entering into a new period of instability</w:t>
      </w:r>
      <w:r w:rsidRPr="0097345E">
        <w:rPr>
          <w:rStyle w:val="StyleUnderline"/>
        </w:rPr>
        <w:t xml:space="preserve"> and stagnation</w:t>
      </w:r>
      <w:r w:rsidRPr="0097345E">
        <w:rPr>
          <w:sz w:val="16"/>
        </w:rPr>
        <w:t xml:space="preserve">. The coming years are likely to see a major realignment of the various global political and economic forces </w:t>
      </w:r>
      <w:r w:rsidRPr="00B020AD">
        <w:rPr>
          <w:rStyle w:val="StyleUnderline"/>
          <w:highlight w:val="yellow"/>
        </w:rPr>
        <w:t>and will set the stage for a new upsurge of the global class struggle</w:t>
      </w:r>
      <w:r w:rsidRPr="0097345E">
        <w:rPr>
          <w:sz w:val="16"/>
        </w:rPr>
        <w:t>.</w:t>
      </w:r>
    </w:p>
    <w:p w14:paraId="192EA25E" w14:textId="77777777" w:rsidR="009C1ECD" w:rsidRDefault="009C1ECD" w:rsidP="009C1ECD">
      <w:pPr>
        <w:pStyle w:val="Heading4"/>
      </w:pPr>
      <w:r>
        <w:t xml:space="preserve">Even if </w:t>
      </w:r>
      <w:r>
        <w:rPr>
          <w:u w:val="single"/>
        </w:rPr>
        <w:t>overall consumption</w:t>
      </w:r>
      <w:r>
        <w:t xml:space="preserve"> must be curtailed, </w:t>
      </w:r>
      <w:r>
        <w:rPr>
          <w:u w:val="single"/>
        </w:rPr>
        <w:t>energy justice</w:t>
      </w:r>
      <w:r>
        <w:t xml:space="preserve"> requires </w:t>
      </w:r>
      <w:r w:rsidRPr="004F3508">
        <w:rPr>
          <w:u w:val="single"/>
        </w:rPr>
        <w:t>increased</w:t>
      </w:r>
      <w:r>
        <w:t xml:space="preserve"> consumption for those whose </w:t>
      </w:r>
      <w:r>
        <w:rPr>
          <w:u w:val="single"/>
        </w:rPr>
        <w:t>material needs</w:t>
      </w:r>
      <w:r>
        <w:t xml:space="preserve"> are denied.</w:t>
      </w:r>
    </w:p>
    <w:p w14:paraId="2D17A9C5" w14:textId="77777777" w:rsidR="009C1ECD" w:rsidRPr="004F3508" w:rsidRDefault="009C1ECD" w:rsidP="009C1ECD">
      <w:r w:rsidRPr="004F3508">
        <w:rPr>
          <w:rStyle w:val="Style13ptBold"/>
        </w:rPr>
        <w:t>Baer 16</w:t>
      </w:r>
      <w:r>
        <w:t xml:space="preserve"> (Hans, Senior Honorary Research Fellow in the School of Social Political Sciences at the University of Melbourne, “Toward Democratic Eco-socialism as the Next World System,” 28 April 2016, </w:t>
      </w:r>
      <w:hyperlink r:id="rId23" w:history="1">
        <w:r w:rsidRPr="006E5E96">
          <w:rPr>
            <w:rStyle w:val="Hyperlink"/>
          </w:rPr>
          <w:t>https://thenextsystem.org/toward-democratic-eco-socialism-as-the-next-world-system</w:t>
        </w:r>
      </w:hyperlink>
      <w:r>
        <w:t>, DOA: 2-20-2020) //Snowball //strikethrough of rhetoric</w:t>
      </w:r>
    </w:p>
    <w:p w14:paraId="7FD8B830" w14:textId="77777777" w:rsidR="009C1ECD" w:rsidRPr="00A327E8" w:rsidRDefault="009C1ECD" w:rsidP="009C1ECD">
      <w:pPr>
        <w:rPr>
          <w:sz w:val="16"/>
        </w:rPr>
      </w:pPr>
      <w:r w:rsidRPr="00A327E8">
        <w:rPr>
          <w:rStyle w:val="StyleUnderline"/>
        </w:rPr>
        <w:t xml:space="preserve">A </w:t>
      </w:r>
      <w:r w:rsidRPr="00A327E8">
        <w:rPr>
          <w:rStyle w:val="StyleUnderline"/>
          <w:highlight w:val="yellow"/>
        </w:rPr>
        <w:t>serious redistribution</w:t>
      </w:r>
      <w:r w:rsidRPr="00A327E8">
        <w:rPr>
          <w:rStyle w:val="StyleUnderline"/>
        </w:rPr>
        <w:t xml:space="preserve"> of the world’s resources </w:t>
      </w:r>
      <w:r w:rsidRPr="00A327E8">
        <w:rPr>
          <w:rStyle w:val="StyleUnderline"/>
          <w:highlight w:val="yellow"/>
        </w:rPr>
        <w:t>would ensure an adequate standard of living for everyone</w:t>
      </w:r>
      <w:r w:rsidRPr="00A327E8">
        <w:rPr>
          <w:rStyle w:val="StyleUnderline"/>
        </w:rPr>
        <w:t xml:space="preserve"> on the face of the planet</w:t>
      </w:r>
      <w:r w:rsidRPr="00A327E8">
        <w:rPr>
          <w:sz w:val="16"/>
        </w:rPr>
        <w:t>.</w:t>
      </w:r>
    </w:p>
    <w:p w14:paraId="381F1089" w14:textId="77777777" w:rsidR="009C1ECD" w:rsidRPr="00A327E8" w:rsidRDefault="009C1ECD" w:rsidP="009C1ECD">
      <w:pPr>
        <w:rPr>
          <w:sz w:val="16"/>
        </w:rPr>
      </w:pPr>
      <w:r w:rsidRPr="00A327E8">
        <w:rPr>
          <w:rStyle w:val="StyleUnderline"/>
        </w:rPr>
        <w:t xml:space="preserve">A shift to </w:t>
      </w:r>
      <w:r w:rsidRPr="00A327E8">
        <w:rPr>
          <w:rStyle w:val="StyleUnderline"/>
          <w:highlight w:val="yellow"/>
        </w:rPr>
        <w:t>renewable energy</w:t>
      </w:r>
      <w:r w:rsidRPr="00A327E8">
        <w:rPr>
          <w:rStyle w:val="StyleUnderline"/>
        </w:rPr>
        <w:t xml:space="preserve"> sources—particularly solar, wind, geothermal, and possibly ocean wave energy—</w:t>
      </w:r>
      <w:r w:rsidRPr="00A327E8">
        <w:rPr>
          <w:rStyle w:val="StyleUnderline"/>
          <w:highlight w:val="yellow"/>
        </w:rPr>
        <w:t>constitutes a significant component</w:t>
      </w:r>
      <w:r w:rsidRPr="00A327E8">
        <w:rPr>
          <w:rStyle w:val="StyleUnderline"/>
        </w:rPr>
        <w:t xml:space="preserve"> of climate change mitigation. A planned centralized economy has the potential to facilitate the transition</w:t>
      </w:r>
      <w:r w:rsidRPr="00A327E8">
        <w:rPr>
          <w:sz w:val="16"/>
        </w:rPr>
        <w:t xml:space="preserve"> to renewable energy sources. </w:t>
      </w:r>
      <w:r w:rsidRPr="00A327E8">
        <w:rPr>
          <w:rStyle w:val="StyleUnderline"/>
          <w:highlight w:val="yellow"/>
        </w:rPr>
        <w:t>Solar</w:t>
      </w:r>
      <w:r w:rsidRPr="00A327E8">
        <w:rPr>
          <w:rStyle w:val="StyleUnderline"/>
        </w:rPr>
        <w:t xml:space="preserve"> photovoltaic cells and </w:t>
      </w:r>
      <w:r w:rsidRPr="00A327E8">
        <w:rPr>
          <w:rStyle w:val="StyleUnderline"/>
          <w:highlight w:val="yellow"/>
        </w:rPr>
        <w:t>panels</w:t>
      </w:r>
      <w:r w:rsidRPr="00A327E8">
        <w:rPr>
          <w:rStyle w:val="StyleUnderline"/>
        </w:rPr>
        <w:t xml:space="preserve"> operate the best in sunny locations and </w:t>
      </w:r>
      <w:r w:rsidRPr="00A327E8">
        <w:rPr>
          <w:rStyle w:val="StyleUnderline"/>
          <w:highlight w:val="yellow"/>
        </w:rPr>
        <w:t>have the potential to provide local power in remote areas</w:t>
      </w:r>
      <w:r w:rsidRPr="00A327E8">
        <w:rPr>
          <w:rStyle w:val="StyleUnderline"/>
        </w:rPr>
        <w:t>, such as much of sub-Saharan Africa or even a</w:t>
      </w:r>
      <w:r w:rsidRPr="00A327E8">
        <w:rPr>
          <w:sz w:val="16"/>
        </w:rPr>
        <w:t xml:space="preserve"> </w:t>
      </w:r>
      <w:r w:rsidRPr="00A327E8">
        <w:rPr>
          <w:strike/>
          <w:sz w:val="16"/>
        </w:rPr>
        <w:t>developed</w:t>
      </w:r>
      <w:r w:rsidRPr="00A327E8">
        <w:rPr>
          <w:sz w:val="16"/>
        </w:rPr>
        <w:t xml:space="preserve"> </w:t>
      </w:r>
      <w:r w:rsidRPr="00A327E8">
        <w:rPr>
          <w:rStyle w:val="StyleUnderline"/>
        </w:rPr>
        <w:t>society such as Australia</w:t>
      </w:r>
      <w:r w:rsidRPr="00A327E8">
        <w:rPr>
          <w:sz w:val="16"/>
        </w:rPr>
        <w:t>. Large wind farms operate very efficiently in offshore locations, such as the Baltic Sea in Europe or the Bass Strait and Southern Ocean of Australia. Geothermal energy as a renewable energy source already exists in several volcanic regions, such as Iceland, El Salvador, Kenya, the Philippines, and Costa Rica.</w:t>
      </w:r>
    </w:p>
    <w:p w14:paraId="1ACA1E6E" w14:textId="77777777" w:rsidR="009C1ECD" w:rsidRPr="00A327E8" w:rsidRDefault="009C1ECD" w:rsidP="009C1ECD">
      <w:pPr>
        <w:rPr>
          <w:sz w:val="16"/>
        </w:rPr>
      </w:pPr>
      <w:r w:rsidRPr="00A327E8">
        <w:rPr>
          <w:sz w:val="16"/>
        </w:rPr>
        <w:t xml:space="preserve">While acknowledging their potential usefulness, various scholars have observed that renewable energy sources are not a panacea for mitigating climate change. Ultimately, </w:t>
      </w:r>
      <w:r w:rsidRPr="00A327E8">
        <w:rPr>
          <w:rStyle w:val="StyleUnderline"/>
          <w:highlight w:val="yellow"/>
        </w:rPr>
        <w:t>the deeper question</w:t>
      </w:r>
      <w:r w:rsidRPr="00A327E8">
        <w:rPr>
          <w:sz w:val="16"/>
        </w:rPr>
        <w:t xml:space="preserve"> that renewable energy enthusiasts seldom ask </w:t>
      </w:r>
      <w:r w:rsidRPr="00A327E8">
        <w:rPr>
          <w:rStyle w:val="StyleUnderline"/>
          <w:highlight w:val="yellow"/>
        </w:rPr>
        <w:t>is “how much energy is needed</w:t>
      </w:r>
      <w:r w:rsidRPr="00A327E8">
        <w:rPr>
          <w:rStyle w:val="StyleUnderline"/>
        </w:rPr>
        <w:t xml:space="preserve"> in the first place?”</w:t>
      </w:r>
      <w:r w:rsidRPr="00A327E8">
        <w:rPr>
          <w:sz w:val="16"/>
        </w:rPr>
        <w:t xml:space="preserve"> particularly in </w:t>
      </w:r>
      <w:r w:rsidRPr="00A327E8">
        <w:rPr>
          <w:strike/>
          <w:sz w:val="16"/>
        </w:rPr>
        <w:t>developed countries</w:t>
      </w:r>
      <w:r w:rsidRPr="00A327E8">
        <w:rPr>
          <w:sz w:val="16"/>
        </w:rPr>
        <w:t xml:space="preserve">. </w:t>
      </w:r>
      <w:r w:rsidRPr="00A327E8">
        <w:rPr>
          <w:rStyle w:val="StyleUnderline"/>
        </w:rPr>
        <w:t xml:space="preserve">A large-scale transition to solar, wind, and other </w:t>
      </w:r>
      <w:r w:rsidRPr="00A327E8">
        <w:rPr>
          <w:rStyle w:val="StyleUnderline"/>
          <w:highlight w:val="yellow"/>
        </w:rPr>
        <w:t>renewable energy</w:t>
      </w:r>
      <w:r w:rsidRPr="00A327E8">
        <w:rPr>
          <w:rStyle w:val="StyleUnderline"/>
        </w:rPr>
        <w:t xml:space="preserve"> sources </w:t>
      </w:r>
      <w:r w:rsidRPr="00A327E8">
        <w:rPr>
          <w:rStyle w:val="StyleUnderline"/>
          <w:highlight w:val="yellow"/>
        </w:rPr>
        <w:t>will need to be coupled with a decline in</w:t>
      </w:r>
      <w:r w:rsidRPr="00A327E8">
        <w:rPr>
          <w:rStyle w:val="StyleUnderline"/>
        </w:rPr>
        <w:t xml:space="preserve"> per capita levels of </w:t>
      </w:r>
      <w:r w:rsidRPr="00A327E8">
        <w:rPr>
          <w:rStyle w:val="StyleUnderline"/>
          <w:highlight w:val="yellow"/>
        </w:rPr>
        <w:t>consumption among the affluent</w:t>
      </w:r>
      <w:r w:rsidRPr="00A327E8">
        <w:rPr>
          <w:rStyle w:val="StyleUnderline"/>
        </w:rPr>
        <w:t xml:space="preserve"> of the world, </w:t>
      </w:r>
      <w:r w:rsidRPr="00A327E8">
        <w:rPr>
          <w:rStyle w:val="StyleUnderline"/>
          <w:highlight w:val="yellow"/>
        </w:rPr>
        <w:t>while allowing the poor to draw on</w:t>
      </w:r>
      <w:r w:rsidRPr="00A327E8">
        <w:rPr>
          <w:rStyle w:val="StyleUnderline"/>
        </w:rPr>
        <w:t xml:space="preserve"> these </w:t>
      </w:r>
      <w:r w:rsidRPr="00A327E8">
        <w:rPr>
          <w:rStyle w:val="StyleUnderline"/>
          <w:highlight w:val="yellow"/>
        </w:rPr>
        <w:t>new energy sources to achieve</w:t>
      </w:r>
      <w:r w:rsidRPr="00A327E8">
        <w:rPr>
          <w:rStyle w:val="StyleUnderline"/>
        </w:rPr>
        <w:t xml:space="preserve"> access to </w:t>
      </w:r>
      <w:r w:rsidRPr="00A327E8">
        <w:rPr>
          <w:rStyle w:val="StyleUnderline"/>
          <w:highlight w:val="yellow"/>
        </w:rPr>
        <w:t>basic resources</w:t>
      </w:r>
      <w:r w:rsidRPr="00A327E8">
        <w:rPr>
          <w:sz w:val="16"/>
        </w:rPr>
        <w:t xml:space="preserve">. Obviously </w:t>
      </w:r>
      <w:r w:rsidRPr="00A327E8">
        <w:rPr>
          <w:rStyle w:val="StyleUnderline"/>
        </w:rPr>
        <w:t>some people in the world</w:t>
      </w:r>
      <w:r w:rsidRPr="00A327E8">
        <w:rPr>
          <w:sz w:val="16"/>
        </w:rPr>
        <w:t xml:space="preserve">, particularly the poor in the </w:t>
      </w:r>
      <w:r w:rsidRPr="00A327E8">
        <w:rPr>
          <w:strike/>
          <w:sz w:val="16"/>
        </w:rPr>
        <w:t>developing world</w:t>
      </w:r>
      <w:r w:rsidRPr="00A327E8">
        <w:rPr>
          <w:sz w:val="16"/>
        </w:rPr>
        <w:t xml:space="preserve">, </w:t>
      </w:r>
      <w:r w:rsidRPr="00A327E8">
        <w:rPr>
          <w:rStyle w:val="StyleUnderline"/>
        </w:rPr>
        <w:t>desperately need access to more energy but many of the affluent</w:t>
      </w:r>
      <w:r w:rsidRPr="00A327E8">
        <w:rPr>
          <w:sz w:val="16"/>
        </w:rPr>
        <w:t xml:space="preserve">, in both the </w:t>
      </w:r>
      <w:r w:rsidRPr="00A327E8">
        <w:rPr>
          <w:strike/>
          <w:sz w:val="16"/>
        </w:rPr>
        <w:t>developed and developing worlds</w:t>
      </w:r>
      <w:r w:rsidRPr="00A327E8">
        <w:rPr>
          <w:sz w:val="16"/>
        </w:rPr>
        <w:t xml:space="preserve">, </w:t>
      </w:r>
      <w:r w:rsidRPr="00A327E8">
        <w:rPr>
          <w:rStyle w:val="StyleUnderline"/>
        </w:rPr>
        <w:t>need to reduce their energy consumption, often drastically, in order to achieve environmental sustainability and a safe climate. A shift to renewable energy sources will require an integrated approach in order to grapple</w:t>
      </w:r>
      <w:r w:rsidRPr="00A327E8">
        <w:rPr>
          <w:sz w:val="16"/>
        </w:rPr>
        <w:t xml:space="preserve">, for example, </w:t>
      </w:r>
      <w:r w:rsidRPr="00A327E8">
        <w:rPr>
          <w:rStyle w:val="StyleUnderline"/>
        </w:rPr>
        <w:t>with the issue of intermittency in particular with solar and wind</w:t>
      </w:r>
      <w:r w:rsidRPr="00A327E8">
        <w:rPr>
          <w:sz w:val="16"/>
        </w:rPr>
        <w:t xml:space="preserve"> energy.</w:t>
      </w:r>
    </w:p>
    <w:p w14:paraId="56FE2073" w14:textId="77777777" w:rsidR="009C1ECD" w:rsidRPr="007B08B1" w:rsidRDefault="009C1ECD" w:rsidP="009C1ECD"/>
    <w:p w14:paraId="18DB2F8E" w14:textId="77777777" w:rsidR="009C1ECD" w:rsidRDefault="009C1ECD" w:rsidP="009C1ECD">
      <w:pPr>
        <w:pStyle w:val="Heading1"/>
      </w:pPr>
      <w:r>
        <w:t>1nr</w:t>
      </w:r>
    </w:p>
    <w:p w14:paraId="2BBC14F5" w14:textId="77777777" w:rsidR="009C1ECD" w:rsidRPr="00E26D55" w:rsidRDefault="009C1ECD" w:rsidP="009C1ECD">
      <w:pPr>
        <w:pStyle w:val="Heading3"/>
      </w:pPr>
      <w:r>
        <w:t>1nr – no cyber</w:t>
      </w:r>
    </w:p>
    <w:p w14:paraId="697CC196" w14:textId="77777777" w:rsidR="009C1ECD" w:rsidRPr="001F2986" w:rsidRDefault="009C1ECD" w:rsidP="009C1ECD">
      <w:pPr>
        <w:pStyle w:val="Heading4"/>
        <w:rPr>
          <w:rFonts w:asciiTheme="minorHAnsi" w:hAnsiTheme="minorHAnsi" w:cstheme="minorHAnsi"/>
        </w:rPr>
      </w:pPr>
      <w:r w:rsidRPr="003D78EE">
        <w:rPr>
          <w:rFonts w:asciiTheme="minorHAnsi" w:hAnsiTheme="minorHAnsi" w:cstheme="minorHAnsi"/>
          <w:highlight w:val="yellow"/>
        </w:rPr>
        <w:t>No cyber impact.</w:t>
      </w:r>
      <w:r w:rsidRPr="001F2986">
        <w:rPr>
          <w:rFonts w:asciiTheme="minorHAnsi" w:hAnsiTheme="minorHAnsi" w:cstheme="minorHAnsi"/>
        </w:rPr>
        <w:t xml:space="preserve"> </w:t>
      </w:r>
    </w:p>
    <w:p w14:paraId="721B7560" w14:textId="77777777" w:rsidR="009C1ECD" w:rsidRPr="001F2986" w:rsidRDefault="009C1ECD" w:rsidP="009C1ECD">
      <w:pPr>
        <w:rPr>
          <w:rFonts w:asciiTheme="minorHAnsi" w:hAnsiTheme="minorHAnsi" w:cstheme="minorHAnsi"/>
        </w:rPr>
      </w:pPr>
      <w:r w:rsidRPr="001F2986">
        <w:rPr>
          <w:rStyle w:val="Style13ptBold"/>
          <w:rFonts w:asciiTheme="minorHAnsi" w:hAnsiTheme="minorHAnsi" w:cstheme="minorHAnsi"/>
        </w:rPr>
        <w:t>Lewis 20</w:t>
      </w:r>
      <w:r w:rsidRPr="001F2986">
        <w:rPr>
          <w:rFonts w:asciiTheme="minorHAnsi" w:hAnsiTheme="minorHAnsi" w:cstheme="minorHAnsi"/>
        </w:rPr>
        <w:t xml:space="preserve">, PhD, a senior vice president and director of the Technology Policy Program at the Center for Strategic and International Studies in Washington, D.C. (James Andrew, 8-17-2020, "Dismissing Cyber Catastrophe", </w:t>
      </w:r>
      <w:r w:rsidRPr="001F2986">
        <w:rPr>
          <w:rFonts w:asciiTheme="minorHAnsi" w:hAnsiTheme="minorHAnsi" w:cstheme="minorHAnsi"/>
          <w:i/>
          <w:iCs/>
        </w:rPr>
        <w:t>CSIS</w:t>
      </w:r>
      <w:r w:rsidRPr="001F2986">
        <w:rPr>
          <w:rFonts w:asciiTheme="minorHAnsi" w:hAnsiTheme="minorHAnsi" w:cstheme="minorHAnsi"/>
        </w:rPr>
        <w:t>, https://www.csis.org/analysis/dismissing-cyber-catastrophe)</w:t>
      </w:r>
    </w:p>
    <w:p w14:paraId="2272D492" w14:textId="77777777" w:rsidR="009C1ECD" w:rsidRPr="001F2986" w:rsidRDefault="009C1ECD" w:rsidP="009C1ECD">
      <w:pPr>
        <w:rPr>
          <w:rFonts w:asciiTheme="minorHAnsi" w:hAnsiTheme="minorHAnsi" w:cstheme="minorHAnsi"/>
          <w:u w:val="single"/>
        </w:rPr>
      </w:pPr>
      <w:r w:rsidRPr="001F2986">
        <w:rPr>
          <w:rFonts w:asciiTheme="minorHAnsi" w:hAnsiTheme="minorHAnsi" w:cstheme="minorHAnsi"/>
        </w:rPr>
        <w:t xml:space="preserve">A catastrophic cyberattack was first predicted in the mid-1990s. Since then, predictions of a catastrophe have appeared regularly and have entered the popular consciousness. </w:t>
      </w:r>
      <w:r w:rsidRPr="001F2986">
        <w:rPr>
          <w:rStyle w:val="StyleUnderline"/>
          <w:rFonts w:asciiTheme="minorHAnsi" w:hAnsiTheme="minorHAnsi" w:cstheme="minorHAnsi"/>
        </w:rPr>
        <w:t xml:space="preserve">As a trope, a </w:t>
      </w:r>
      <w:r w:rsidRPr="000B6C97">
        <w:rPr>
          <w:rStyle w:val="Emphasis"/>
          <w:rFonts w:asciiTheme="minorHAnsi" w:hAnsiTheme="minorHAnsi" w:cstheme="minorHAnsi"/>
          <w:highlight w:val="cyan"/>
        </w:rPr>
        <w:t>cyber catastrophe</w:t>
      </w:r>
      <w:r w:rsidRPr="001F2986">
        <w:rPr>
          <w:rStyle w:val="StyleUnderline"/>
          <w:rFonts w:asciiTheme="minorHAnsi" w:hAnsiTheme="minorHAnsi" w:cstheme="minorHAnsi"/>
        </w:rPr>
        <w:t xml:space="preserve"> captures our imagination, but as analysis, it </w:t>
      </w:r>
      <w:r w:rsidRPr="000B6C97">
        <w:rPr>
          <w:rStyle w:val="StyleUnderline"/>
          <w:rFonts w:asciiTheme="minorHAnsi" w:hAnsiTheme="minorHAnsi" w:cstheme="minorHAnsi"/>
          <w:highlight w:val="cyan"/>
        </w:rPr>
        <w:t>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entirely </w:t>
      </w:r>
      <w:r w:rsidRPr="000B6C97">
        <w:rPr>
          <w:rStyle w:val="Emphasis"/>
          <w:rFonts w:asciiTheme="minorHAnsi" w:hAnsiTheme="minorHAnsi" w:cstheme="minorHAnsi"/>
          <w:highlight w:val="cyan"/>
        </w:rPr>
        <w:t>imaginary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is of </w:t>
      </w:r>
      <w:r w:rsidRPr="001F2986">
        <w:rPr>
          <w:rStyle w:val="Emphasis"/>
          <w:rFonts w:asciiTheme="minorHAnsi" w:hAnsiTheme="minorHAnsi" w:cstheme="minorHAnsi"/>
        </w:rPr>
        <w:t>dubious value</w:t>
      </w:r>
      <w:r w:rsidRPr="001F2986">
        <w:rPr>
          <w:rStyle w:val="StyleUnderline"/>
          <w:rFonts w:asciiTheme="minorHAnsi" w:hAnsiTheme="minorHAnsi" w:cstheme="minorHAnsi"/>
        </w:rPr>
        <w:t xml:space="preserve"> as a basis for policymaking. There has never been a </w:t>
      </w:r>
      <w:r w:rsidRPr="001F2986">
        <w:rPr>
          <w:rStyle w:val="Emphasis"/>
          <w:rFonts w:asciiTheme="minorHAnsi" w:hAnsiTheme="minorHAnsi" w:cstheme="minorHAnsi"/>
        </w:rPr>
        <w:t>catastrophic cyberattack</w:t>
      </w:r>
      <w:r w:rsidRPr="001F2986">
        <w:rPr>
          <w:rStyle w:val="StyleUnderline"/>
          <w:rFonts w:asciiTheme="minorHAnsi" w:hAnsiTheme="minorHAnsi" w:cstheme="minorHAnsi"/>
        </w:rPr>
        <w:t>.</w:t>
      </w:r>
    </w:p>
    <w:p w14:paraId="2A519FB6" w14:textId="77777777" w:rsidR="009C1ECD" w:rsidRPr="001F2986" w:rsidRDefault="009C1ECD" w:rsidP="009C1ECD">
      <w:pPr>
        <w:rPr>
          <w:rFonts w:asciiTheme="minorHAnsi" w:hAnsiTheme="minorHAnsi" w:cstheme="minorHAnsi"/>
        </w:rPr>
      </w:pPr>
      <w:r w:rsidRPr="001F2986">
        <w:rPr>
          <w:rFonts w:asciiTheme="minorHAnsi" w:hAnsiTheme="minorHAnsi"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1F2986">
        <w:rPr>
          <w:rFonts w:asciiTheme="minorHAnsi" w:hAnsiTheme="minorHAnsi" w:cstheme="minorHAnsi"/>
          <w:strike/>
        </w:rPr>
        <w:t>man-made</w:t>
      </w:r>
      <w:r w:rsidRPr="001F2986">
        <w:rPr>
          <w:rFonts w:asciiTheme="minorHAnsi" w:hAnsiTheme="minorHAnsi" w:cstheme="minorHAnsi"/>
        </w:rPr>
        <w:t xml:space="preserve"> actions, however, a catastrophe is harder to produce than it may seem, and </w:t>
      </w:r>
      <w:r w:rsidRPr="001F2986">
        <w:rPr>
          <w:rStyle w:val="StyleUnderline"/>
          <w:rFonts w:asciiTheme="minorHAnsi" w:hAnsiTheme="minorHAnsi" w:cstheme="minorHAnsi"/>
        </w:rPr>
        <w:t xml:space="preserve">for </w:t>
      </w:r>
      <w:r w:rsidRPr="000B6C97">
        <w:rPr>
          <w:rStyle w:val="StyleUnderline"/>
          <w:rFonts w:asciiTheme="minorHAnsi" w:hAnsiTheme="minorHAnsi" w:cstheme="minorHAnsi"/>
          <w:highlight w:val="cyan"/>
        </w:rPr>
        <w:t>cyberattacks</w:t>
      </w:r>
      <w:r w:rsidRPr="001F2986">
        <w:rPr>
          <w:rStyle w:val="StyleUnderline"/>
          <w:rFonts w:asciiTheme="minorHAnsi" w:hAnsiTheme="minorHAnsi" w:cstheme="minorHAnsi"/>
        </w:rPr>
        <w:t xml:space="preserve"> a catastrophe </w:t>
      </w:r>
      <w:r w:rsidRPr="000B6C97">
        <w:rPr>
          <w:rStyle w:val="StyleUnderline"/>
          <w:rFonts w:asciiTheme="minorHAnsi" w:hAnsiTheme="minorHAnsi" w:cstheme="minorHAnsi"/>
          <w:highlight w:val="cyan"/>
        </w:rPr>
        <w:t>require</w:t>
      </w:r>
      <w:r w:rsidRPr="001F2986">
        <w:rPr>
          <w:rStyle w:val="StyleUnderline"/>
          <w:rFonts w:asciiTheme="minorHAnsi" w:hAnsiTheme="minorHAnsi" w:cstheme="minorHAnsi"/>
        </w:rPr>
        <w:t xml:space="preserve">s organizational and technical </w:t>
      </w:r>
      <w:r w:rsidRPr="000B6C97">
        <w:rPr>
          <w:rStyle w:val="StyleUnderline"/>
          <w:rFonts w:asciiTheme="minorHAnsi" w:hAnsiTheme="minorHAnsi" w:cstheme="minorHAnsi"/>
          <w:highlight w:val="cyan"/>
        </w:rPr>
        <w:t>skills</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actors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still </w:t>
      </w:r>
      <w:r w:rsidRPr="000B6C97">
        <w:rPr>
          <w:rStyle w:val="Emphasis"/>
          <w:rFonts w:asciiTheme="minorHAnsi" w:hAnsiTheme="minorHAnsi" w:cstheme="minorHAnsi"/>
          <w:highlight w:val="cyan"/>
        </w:rPr>
        <w:t>do not possess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requires </w:t>
      </w:r>
      <w:r w:rsidRPr="001F2986">
        <w:rPr>
          <w:rStyle w:val="Emphasis"/>
          <w:rFonts w:asciiTheme="minorHAnsi" w:hAnsiTheme="minorHAnsi" w:cstheme="minorHAnsi"/>
        </w:rPr>
        <w:t>planning</w:t>
      </w:r>
      <w:r w:rsidRPr="001F2986">
        <w:rPr>
          <w:rFonts w:asciiTheme="minorHAnsi" w:hAnsiTheme="minorHAnsi" w:cstheme="minorHAnsi"/>
        </w:rPr>
        <w:t xml:space="preserve">, </w:t>
      </w:r>
      <w:r w:rsidRPr="001F2986">
        <w:rPr>
          <w:rStyle w:val="Emphasis"/>
          <w:rFonts w:asciiTheme="minorHAnsi" w:hAnsiTheme="minorHAnsi" w:cstheme="minorHAnsi"/>
        </w:rPr>
        <w:t>reconnaissance</w:t>
      </w:r>
      <w:r w:rsidRPr="001F2986">
        <w:rPr>
          <w:rFonts w:asciiTheme="minorHAnsi" w:hAnsiTheme="minorHAnsi" w:cstheme="minorHAnsi"/>
        </w:rPr>
        <w:t xml:space="preserve"> to find vulnerabilities, </w:t>
      </w:r>
      <w:r w:rsidRPr="001F2986">
        <w:rPr>
          <w:rStyle w:val="StyleUnderline"/>
          <w:rFonts w:asciiTheme="minorHAnsi" w:hAnsiTheme="minorHAnsi" w:cstheme="minorHAnsi"/>
        </w:rPr>
        <w:t>and then acquiring or building attack tools</w:t>
      </w:r>
      <w:r w:rsidRPr="001F2986">
        <w:rPr>
          <w:rFonts w:asciiTheme="minorHAnsi" w:hAnsiTheme="minorHAnsi" w:cstheme="minorHAnsi"/>
        </w:rPr>
        <w:t>—</w:t>
      </w:r>
      <w:r w:rsidRPr="001F2986">
        <w:rPr>
          <w:rStyle w:val="StyleUnderline"/>
          <w:rFonts w:asciiTheme="minorHAnsi" w:hAnsiTheme="minorHAnsi" w:cstheme="minorHAnsi"/>
        </w:rPr>
        <w:t xml:space="preserve">things that require </w:t>
      </w:r>
      <w:r w:rsidRPr="001F2986">
        <w:rPr>
          <w:rStyle w:val="Emphasis"/>
          <w:rFonts w:asciiTheme="minorHAnsi" w:hAnsiTheme="minorHAnsi" w:cstheme="minorHAnsi"/>
        </w:rPr>
        <w:t>resources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experience</w:t>
      </w:r>
      <w:r w:rsidRPr="001F2986">
        <w:rPr>
          <w:rFonts w:asciiTheme="minorHAnsi" w:hAnsiTheme="minorHAnsi" w:cstheme="minorHAnsi"/>
        </w:rPr>
        <w:t xml:space="preserve">. To achieve mass effect, either a few </w:t>
      </w:r>
      <w:r w:rsidRPr="001F2986">
        <w:rPr>
          <w:rStyle w:val="StyleUnderline"/>
          <w:rFonts w:asciiTheme="minorHAnsi" w:hAnsiTheme="minorHAnsi" w:cstheme="minorHAnsi"/>
        </w:rPr>
        <w:t>central targets</w:t>
      </w:r>
      <w:r w:rsidRPr="001F2986">
        <w:rPr>
          <w:rFonts w:asciiTheme="minorHAnsi" w:hAnsiTheme="minorHAnsi" w:cstheme="minorHAnsi"/>
        </w:rPr>
        <w:t xml:space="preserve"> (like an electrical grid) need to be hit </w:t>
      </w:r>
      <w:r w:rsidRPr="001F2986">
        <w:rPr>
          <w:rStyle w:val="StyleUnderline"/>
          <w:rFonts w:asciiTheme="minorHAnsi" w:hAnsiTheme="minorHAnsi" w:cstheme="minorHAnsi"/>
        </w:rPr>
        <w:t xml:space="preserve">or multiple targets would have to be hit </w:t>
      </w:r>
      <w:r w:rsidRPr="001F2986">
        <w:rPr>
          <w:rStyle w:val="Emphasis"/>
          <w:rFonts w:asciiTheme="minorHAnsi" w:hAnsiTheme="minorHAnsi" w:cstheme="minorHAnsi"/>
        </w:rPr>
        <w:t>simultaneously</w:t>
      </w:r>
      <w:r w:rsidRPr="001F2986">
        <w:rPr>
          <w:rFonts w:asciiTheme="minorHAnsi" w:hAnsiTheme="minorHAnsi" w:cstheme="minorHAnsi"/>
        </w:rPr>
        <w:t xml:space="preserve"> (as is the case with urban water systems), </w:t>
      </w:r>
      <w:r w:rsidRPr="001F2986">
        <w:rPr>
          <w:rStyle w:val="StyleUnderline"/>
          <w:rFonts w:asciiTheme="minorHAnsi" w:hAnsiTheme="minorHAnsi" w:cstheme="minorHAnsi"/>
        </w:rPr>
        <w:t xml:space="preserve">something that is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operational challenge</w:t>
      </w:r>
      <w:r w:rsidRPr="001F2986">
        <w:rPr>
          <w:rFonts w:asciiTheme="minorHAnsi" w:hAnsiTheme="minorHAnsi" w:cstheme="minorHAnsi"/>
        </w:rPr>
        <w:t>.</w:t>
      </w:r>
    </w:p>
    <w:p w14:paraId="1868C536" w14:textId="77777777" w:rsidR="009C1ECD" w:rsidRPr="001F2986" w:rsidRDefault="009C1ECD" w:rsidP="009C1ECD">
      <w:pPr>
        <w:rPr>
          <w:rFonts w:asciiTheme="minorHAnsi" w:hAnsiTheme="minorHAnsi" w:cstheme="minorHAnsi"/>
        </w:rPr>
      </w:pPr>
      <w:r w:rsidRPr="001F2986">
        <w:rPr>
          <w:rFonts w:asciiTheme="minorHAnsi" w:hAnsiTheme="minorHAnsi" w:cstheme="minorHAnsi"/>
        </w:rPr>
        <w:t xml:space="preserve">It is easier to imagine a catastrophe than to produce it. </w:t>
      </w:r>
      <w:r w:rsidRPr="001F2986">
        <w:rPr>
          <w:rStyle w:val="StyleUnderline"/>
          <w:rFonts w:asciiTheme="minorHAnsi" w:hAnsiTheme="minorHAnsi" w:cstheme="minorHAnsi"/>
        </w:rPr>
        <w:t>The 2003 East Coast blackout is the archetype for an attack on the</w:t>
      </w:r>
      <w:r w:rsidRPr="001F2986">
        <w:rPr>
          <w:rFonts w:asciiTheme="minorHAnsi" w:hAnsiTheme="minorHAnsi" w:cstheme="minorHAnsi"/>
        </w:rPr>
        <w:t xml:space="preserve"> U.S. electrical </w:t>
      </w:r>
      <w:r w:rsidRPr="001F2986">
        <w:rPr>
          <w:rStyle w:val="StyleUnderline"/>
          <w:rFonts w:asciiTheme="minorHAnsi" w:hAnsiTheme="minorHAnsi" w:cstheme="minorHAnsi"/>
        </w:rPr>
        <w:t>grid</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in this blackout, </w:t>
      </w:r>
      <w:r w:rsidRPr="001F2986">
        <w:rPr>
          <w:rStyle w:val="StyleUnderline"/>
          <w:rFonts w:asciiTheme="minorHAnsi" w:hAnsiTheme="minorHAnsi" w:cstheme="minorHAnsi"/>
        </w:rPr>
        <w:t>and services were restored in</w:t>
      </w:r>
      <w:r w:rsidRPr="001F2986">
        <w:rPr>
          <w:rFonts w:asciiTheme="minorHAnsi" w:hAnsiTheme="minorHAnsi" w:cstheme="minorHAnsi"/>
        </w:rPr>
        <w:t xml:space="preserve"> a few </w:t>
      </w:r>
      <w:r w:rsidRPr="001F2986">
        <w:rPr>
          <w:rStyle w:val="Emphasis"/>
          <w:rFonts w:asciiTheme="minorHAnsi" w:hAnsiTheme="minorHAnsi" w:cstheme="minorHAnsi"/>
        </w:rPr>
        <w:t>days</w:t>
      </w:r>
      <w:r w:rsidRPr="001F2986">
        <w:rPr>
          <w:rFonts w:asciiTheme="minorHAnsi" w:hAnsiTheme="minorHAnsi" w:cstheme="minorHAnsi"/>
        </w:rPr>
        <w:t xml:space="preserve">. As electric production is digitized, vulnerability increases, but many </w:t>
      </w:r>
      <w:r w:rsidRPr="001F2986">
        <w:rPr>
          <w:rStyle w:val="Emphasis"/>
          <w:rFonts w:asciiTheme="minorHAnsi" w:hAnsiTheme="minorHAnsi" w:cstheme="minorHAnsi"/>
        </w:rPr>
        <w:t>electrical companies</w:t>
      </w:r>
      <w:r w:rsidRPr="001F2986">
        <w:rPr>
          <w:rStyle w:val="StyleUnderline"/>
          <w:rFonts w:asciiTheme="minorHAnsi" w:hAnsiTheme="minorHAnsi" w:cstheme="minorHAnsi"/>
        </w:rPr>
        <w:t xml:space="preserve"> have made cybersecurity a </w:t>
      </w:r>
      <w:r w:rsidRPr="001F2986">
        <w:rPr>
          <w:rStyle w:val="Emphasis"/>
          <w:rFonts w:asciiTheme="minorHAnsi" w:hAnsiTheme="minorHAnsi" w:cstheme="minorHAnsi"/>
        </w:rPr>
        <w:t>priority</w:t>
      </w:r>
      <w:r w:rsidRPr="001F2986">
        <w:rPr>
          <w:rFonts w:asciiTheme="minorHAnsi" w:hAnsiTheme="minorHAnsi"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06627606" w14:textId="77777777" w:rsidR="009C1ECD" w:rsidRPr="001F2986" w:rsidRDefault="009C1ECD" w:rsidP="009C1ECD">
      <w:pPr>
        <w:rPr>
          <w:rFonts w:asciiTheme="minorHAnsi" w:hAnsiTheme="minorHAnsi" w:cstheme="minorHAnsi"/>
        </w:rPr>
      </w:pPr>
      <w:r w:rsidRPr="001F2986">
        <w:rPr>
          <w:rFonts w:asciiTheme="minorHAnsi" w:hAnsiTheme="minorHAnsi" w:cstheme="minorHAnsi"/>
        </w:rPr>
        <w:t xml:space="preserve">More importantly,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powerful strategic constraints</w:t>
      </w:r>
      <w:r w:rsidRPr="001F2986">
        <w:rPr>
          <w:rStyle w:val="StyleUnderline"/>
          <w:rFonts w:asciiTheme="minorHAnsi" w:hAnsiTheme="minorHAnsi" w:cstheme="minorHAnsi"/>
        </w:rPr>
        <w:t xml:space="preserve"> on those who have the </w:t>
      </w:r>
      <w:r w:rsidRPr="001F2986">
        <w:rPr>
          <w:rStyle w:val="Emphasis"/>
          <w:rFonts w:asciiTheme="minorHAnsi" w:hAnsiTheme="minorHAnsi" w:cstheme="minorHAnsi"/>
        </w:rPr>
        <w:t>ability</w:t>
      </w:r>
      <w:r w:rsidRPr="001F2986">
        <w:rPr>
          <w:rStyle w:val="StyleUnderline"/>
          <w:rFonts w:asciiTheme="minorHAnsi" w:hAnsiTheme="minorHAnsi" w:cstheme="minorHAnsi"/>
        </w:rPr>
        <w:t xml:space="preserve"> to launch catastrophe attacks</w:t>
      </w:r>
      <w:r w:rsidRPr="001F2986">
        <w:rPr>
          <w:rFonts w:asciiTheme="minorHAnsi" w:hAnsiTheme="minorHAnsi"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0A5669A6" w14:textId="77777777" w:rsidR="009C1ECD" w:rsidRPr="001F2986" w:rsidRDefault="009C1ECD" w:rsidP="009C1ECD">
      <w:pPr>
        <w:rPr>
          <w:rFonts w:asciiTheme="minorHAnsi" w:hAnsiTheme="minorHAnsi" w:cstheme="minorHAnsi"/>
        </w:rPr>
      </w:pPr>
      <w:r w:rsidRPr="001F2986">
        <w:rPr>
          <w:rStyle w:val="StyleUnderline"/>
          <w:rFonts w:asciiTheme="minorHAnsi" w:hAnsiTheme="minorHAnsi" w:cstheme="minorHAnsi"/>
        </w:rPr>
        <w:t xml:space="preserve">Nonstate actors and </w:t>
      </w:r>
      <w:r w:rsidRPr="000B6C97">
        <w:rPr>
          <w:rStyle w:val="StyleUnderline"/>
          <w:rFonts w:asciiTheme="minorHAnsi" w:hAnsiTheme="minorHAnsi" w:cstheme="minorHAnsi"/>
          <w:highlight w:val="cyan"/>
        </w:rPr>
        <w:t>most states</w:t>
      </w:r>
      <w:r w:rsidRPr="001F2986">
        <w:rPr>
          <w:rFonts w:asciiTheme="minorHAnsi" w:hAnsiTheme="minorHAnsi" w:cstheme="minorHAnsi"/>
        </w:rPr>
        <w:t xml:space="preserve"> </w:t>
      </w:r>
      <w:r w:rsidRPr="000B6C97">
        <w:rPr>
          <w:rStyle w:val="Emphasis"/>
          <w:rFonts w:asciiTheme="minorHAnsi" w:hAnsiTheme="minorHAnsi" w:cstheme="minorHAnsi"/>
          <w:highlight w:val="cyan"/>
        </w:rPr>
        <w:t>lack the capability</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launch attacks that </w:t>
      </w:r>
      <w:r w:rsidRPr="000B6C97">
        <w:rPr>
          <w:rStyle w:val="StyleUnderline"/>
          <w:rFonts w:asciiTheme="minorHAnsi" w:hAnsiTheme="minorHAnsi" w:cstheme="minorHAnsi"/>
          <w:highlight w:val="cyan"/>
        </w:rPr>
        <w:t>cause physical damage</w:t>
      </w:r>
      <w:r w:rsidRPr="001F2986">
        <w:rPr>
          <w:rFonts w:asciiTheme="minorHAnsi" w:hAnsiTheme="minorHAnsi" w:cstheme="minorHAnsi"/>
        </w:rPr>
        <w:t xml:space="preserve"> </w:t>
      </w:r>
      <w:r w:rsidRPr="001F2986">
        <w:rPr>
          <w:rStyle w:val="StyleUnderline"/>
          <w:rFonts w:asciiTheme="minorHAnsi" w:hAnsiTheme="minorHAnsi" w:cstheme="minorHAnsi"/>
        </w:rPr>
        <w:t>at</w:t>
      </w:r>
      <w:r w:rsidRPr="001F2986">
        <w:rPr>
          <w:rFonts w:asciiTheme="minorHAnsi" w:hAnsiTheme="minorHAnsi" w:cstheme="minorHAnsi"/>
        </w:rPr>
        <w:t xml:space="preserve"> </w:t>
      </w:r>
      <w:r w:rsidRPr="001F2986">
        <w:rPr>
          <w:rStyle w:val="Emphasis"/>
          <w:rFonts w:asciiTheme="minorHAnsi" w:hAnsiTheme="minorHAnsi" w:cstheme="minorHAnsi"/>
        </w:rPr>
        <w:t>any level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much less a </w:t>
      </w:r>
      <w:r w:rsidRPr="001F2986">
        <w:rPr>
          <w:rStyle w:val="Emphasis"/>
          <w:rFonts w:asciiTheme="minorHAnsi" w:hAnsiTheme="minorHAnsi" w:cstheme="minorHAnsi"/>
        </w:rPr>
        <w:t>catastrophe</w:t>
      </w:r>
      <w:r w:rsidRPr="001F2986">
        <w:rPr>
          <w:rFonts w:asciiTheme="minorHAnsi" w:hAnsiTheme="minorHAnsi" w:cstheme="minorHAnsi"/>
        </w:rPr>
        <w:t xml:space="preserve">. There have been regular predictions every year for over a decade that nonstate actors will acquire these high-end cyber capabilities in two or three years in what has become a cycle of repetition.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monetary return</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negligible</w:t>
      </w:r>
      <w:r w:rsidRPr="001F2986">
        <w:rPr>
          <w:rStyle w:val="StyleUnderline"/>
          <w:rFonts w:asciiTheme="minorHAnsi" w:hAnsiTheme="minorHAnsi" w:cstheme="minorHAnsi"/>
        </w:rPr>
        <w:t xml:space="preserve">, which </w:t>
      </w:r>
      <w:r w:rsidRPr="001F2986">
        <w:rPr>
          <w:rStyle w:val="Emphasis"/>
          <w:rFonts w:asciiTheme="minorHAnsi" w:hAnsiTheme="minorHAnsi" w:cstheme="minorHAnsi"/>
        </w:rPr>
        <w:t>dissuades</w:t>
      </w:r>
      <w:r w:rsidRPr="001F2986">
        <w:rPr>
          <w:rStyle w:val="StyleUnderline"/>
          <w:rFonts w:asciiTheme="minorHAnsi" w:hAnsiTheme="minorHAnsi" w:cstheme="minorHAnsi"/>
        </w:rPr>
        <w:t xml:space="preserve"> the skilled cybercriminals</w:t>
      </w:r>
      <w:r w:rsidRPr="001F2986">
        <w:rPr>
          <w:rFonts w:asciiTheme="minorHAnsi" w:hAnsiTheme="minorHAnsi" w:cstheme="minorHAnsi"/>
        </w:rPr>
        <w:t xml:space="preserve"> (mostly Russian speaking) </w:t>
      </w:r>
      <w:r w:rsidRPr="001F2986">
        <w:rPr>
          <w:rStyle w:val="StyleUnderline"/>
          <w:rFonts w:asciiTheme="minorHAnsi" w:hAnsiTheme="minorHAnsi" w:cstheme="minorHAnsi"/>
        </w:rPr>
        <w:t xml:space="preserve">who </w:t>
      </w:r>
      <w:r w:rsidRPr="001F2986">
        <w:rPr>
          <w:rStyle w:val="Emphasis"/>
          <w:rFonts w:asciiTheme="minorHAnsi" w:hAnsiTheme="minorHAnsi" w:cstheme="minorHAnsi"/>
        </w:rPr>
        <w:t>might</w:t>
      </w:r>
      <w:r w:rsidRPr="001F2986">
        <w:rPr>
          <w:rStyle w:val="StyleUnderline"/>
          <w:rFonts w:asciiTheme="minorHAnsi" w:hAnsiTheme="minorHAnsi" w:cstheme="minorHAnsi"/>
        </w:rPr>
        <w:t xml:space="preserve"> have the necessary skills</w:t>
      </w:r>
      <w:r w:rsidRPr="001F2986">
        <w:rPr>
          <w:rFonts w:asciiTheme="minorHAnsi" w:hAnsiTheme="minorHAnsi" w:cstheme="minorHAnsi"/>
        </w:rPr>
        <w:t>. One mystery is why these groups have not been used as mercenaries, and this may reflect either a degree of control by the Russian state (if it has forbidden mercenary acts) or a degree of caution by criminals.</w:t>
      </w:r>
    </w:p>
    <w:p w14:paraId="301FB1E3" w14:textId="77777777" w:rsidR="009C1ECD" w:rsidRPr="001F2986" w:rsidRDefault="009C1ECD" w:rsidP="009C1ECD">
      <w:pPr>
        <w:rPr>
          <w:rFonts w:asciiTheme="minorHAnsi" w:hAnsiTheme="minorHAnsi" w:cstheme="minorHAnsi"/>
        </w:rPr>
      </w:pP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enough uncertainty</w:t>
      </w:r>
      <w:r w:rsidRPr="001F2986">
        <w:rPr>
          <w:rStyle w:val="StyleUnderline"/>
          <w:rFonts w:asciiTheme="minorHAnsi" w:hAnsiTheme="minorHAnsi" w:cstheme="minorHAnsi"/>
        </w:rPr>
        <w:t xml:space="preserve"> among potential attackers </w:t>
      </w:r>
      <w:r w:rsidRPr="000B6C97">
        <w:rPr>
          <w:rStyle w:val="StyleUnderline"/>
          <w:rFonts w:asciiTheme="minorHAnsi" w:hAnsiTheme="minorHAnsi" w:cstheme="minorHAnsi"/>
          <w:highlight w:val="cyan"/>
        </w:rPr>
        <w:t>about the</w:t>
      </w:r>
      <w:r w:rsidRPr="001F2986">
        <w:rPr>
          <w:rStyle w:val="StyleUnderline"/>
          <w:rFonts w:asciiTheme="minorHAnsi" w:hAnsiTheme="minorHAnsi" w:cstheme="minorHAnsi"/>
        </w:rPr>
        <w:t xml:space="preserv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ability to </w:t>
      </w:r>
      <w:r w:rsidRPr="000B6C97">
        <w:rPr>
          <w:rStyle w:val="Emphasis"/>
          <w:rFonts w:asciiTheme="minorHAnsi" w:hAnsiTheme="minorHAnsi" w:cstheme="minorHAnsi"/>
          <w:highlight w:val="cyan"/>
        </w:rPr>
        <w:t>attribute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that they are </w:t>
      </w:r>
      <w:r w:rsidRPr="000B6C97">
        <w:rPr>
          <w:rStyle w:val="Emphasis"/>
          <w:rFonts w:asciiTheme="minorHAnsi" w:hAnsiTheme="minorHAnsi" w:cstheme="minorHAnsi"/>
          <w:highlight w:val="cyan"/>
        </w:rPr>
        <w:t>unwilling to risk</w:t>
      </w:r>
      <w:r w:rsidRPr="001F2986">
        <w:rPr>
          <w:rStyle w:val="Emphasis"/>
          <w:rFonts w:asciiTheme="minorHAnsi" w:hAnsiTheme="minorHAnsi" w:cstheme="minorHAnsi"/>
        </w:rPr>
        <w:t xml:space="preserve"> massive </w:t>
      </w:r>
      <w:r w:rsidRPr="000B6C97">
        <w:rPr>
          <w:rStyle w:val="Emphasis"/>
          <w:rFonts w:asciiTheme="minorHAnsi" w:hAnsiTheme="minorHAnsi" w:cstheme="minorHAnsi"/>
          <w:highlight w:val="cyan"/>
        </w:rPr>
        <w:t>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response to a </w:t>
      </w:r>
      <w:r w:rsidRPr="001F2986">
        <w:rPr>
          <w:rStyle w:val="Emphasis"/>
          <w:rFonts w:asciiTheme="minorHAnsi" w:hAnsiTheme="minorHAnsi" w:cstheme="minorHAnsi"/>
        </w:rPr>
        <w:t>catastrophic attack</w:t>
      </w:r>
      <w:r w:rsidRPr="001F2986">
        <w:rPr>
          <w:rFonts w:asciiTheme="minorHAnsi" w:hAnsiTheme="minorHAnsi" w:cstheme="minorHAnsi"/>
        </w:rPr>
        <w:t>. (They are perfectly willing to take the risk of attribution for espionage and coercive cyber actions.)</w:t>
      </w:r>
    </w:p>
    <w:p w14:paraId="4AF82E3A" w14:textId="77777777" w:rsidR="009C1ECD" w:rsidRPr="001F2986" w:rsidRDefault="009C1ECD" w:rsidP="009C1ECD">
      <w:pPr>
        <w:rPr>
          <w:rFonts w:asciiTheme="minorHAnsi" w:hAnsiTheme="minorHAnsi" w:cstheme="minorHAnsi"/>
        </w:rPr>
      </w:pPr>
      <w:r w:rsidRPr="000B6C97">
        <w:rPr>
          <w:rStyle w:val="StyleUnderline"/>
          <w:rFonts w:asciiTheme="minorHAnsi" w:hAnsiTheme="minorHAnsi" w:cstheme="minorHAnsi"/>
          <w:highlight w:val="cyan"/>
        </w:rPr>
        <w:t xml:space="preserve">No one has </w:t>
      </w:r>
      <w:r w:rsidRPr="000B6C97">
        <w:rPr>
          <w:rStyle w:val="Emphasis"/>
          <w:rFonts w:asciiTheme="minorHAnsi" w:hAnsiTheme="minorHAnsi" w:cstheme="minorHAnsi"/>
          <w:highlight w:val="cyan"/>
        </w:rPr>
        <w:t>ever died</w:t>
      </w:r>
      <w:r w:rsidRPr="000B6C97">
        <w:rPr>
          <w:rStyle w:val="StyleUnderline"/>
          <w:rFonts w:asciiTheme="minorHAnsi" w:hAnsiTheme="minorHAnsi" w:cstheme="minorHAnsi"/>
          <w:highlight w:val="cyan"/>
        </w:rPr>
        <w:t xml:space="preserve"> from a cyberattack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only a </w:t>
      </w:r>
      <w:r w:rsidRPr="001F2986">
        <w:rPr>
          <w:rStyle w:val="Emphasis"/>
          <w:rFonts w:asciiTheme="minorHAnsi" w:hAnsiTheme="minorHAnsi" w:cstheme="minorHAnsi"/>
        </w:rPr>
        <w:t>handful</w:t>
      </w:r>
      <w:r w:rsidRPr="001F2986">
        <w:rPr>
          <w:rStyle w:val="StyleUnderline"/>
          <w:rFonts w:asciiTheme="minorHAnsi" w:hAnsiTheme="minorHAnsi" w:cstheme="minorHAnsi"/>
        </w:rPr>
        <w:t xml:space="preserve"> of these attacks have produced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A cyberattack is </w:t>
      </w:r>
      <w:r w:rsidRPr="001F2986">
        <w:rPr>
          <w:rStyle w:val="Emphasis"/>
          <w:rFonts w:asciiTheme="minorHAnsi" w:hAnsiTheme="minorHAnsi" w:cstheme="minorHAnsi"/>
        </w:rPr>
        <w:t>not a nuclear weapon</w:t>
      </w:r>
      <w:r w:rsidRPr="001F2986">
        <w:rPr>
          <w:rStyle w:val="StyleUnderline"/>
          <w:rFonts w:asciiTheme="minorHAnsi" w:hAnsiTheme="minorHAnsi" w:cstheme="minorHAnsi"/>
        </w:rPr>
        <w:t xml:space="preserve">, and it is </w:t>
      </w:r>
      <w:r w:rsidRPr="001F2986">
        <w:rPr>
          <w:rStyle w:val="Emphasis"/>
          <w:rFonts w:asciiTheme="minorHAnsi" w:hAnsiTheme="minorHAnsi" w:cstheme="minorHAnsi"/>
        </w:rPr>
        <w:t>intellectually lazy</w:t>
      </w:r>
      <w:r w:rsidRPr="001F2986">
        <w:rPr>
          <w:rStyle w:val="StyleUnderline"/>
          <w:rFonts w:asciiTheme="minorHAnsi" w:hAnsiTheme="minorHAnsi" w:cstheme="minorHAnsi"/>
        </w:rPr>
        <w:t xml:space="preserve"> to equate them</w:t>
      </w:r>
      <w:r w:rsidRPr="001F2986">
        <w:rPr>
          <w:rFonts w:asciiTheme="minorHAnsi" w:hAnsiTheme="minorHAnsi"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2E123BF7" w14:textId="77777777" w:rsidR="009C1ECD" w:rsidRPr="001F2986" w:rsidRDefault="009C1ECD" w:rsidP="009C1ECD">
      <w:pPr>
        <w:rPr>
          <w:rFonts w:asciiTheme="minorHAnsi" w:hAnsiTheme="minorHAnsi" w:cstheme="minorHAnsi"/>
        </w:rPr>
      </w:pPr>
      <w:r w:rsidRPr="001F2986">
        <w:rPr>
          <w:rStyle w:val="StyleUnderline"/>
          <w:rFonts w:asciiTheme="minorHAnsi" w:hAnsiTheme="minorHAnsi" w:cstheme="minorHAnsi"/>
        </w:rPr>
        <w:t>State</w:t>
      </w:r>
      <w:r w:rsidRPr="001F2986">
        <w:rPr>
          <w:rFonts w:asciiTheme="minorHAnsi" w:hAnsiTheme="minorHAnsi" w:cstheme="minorHAnsi"/>
        </w:rPr>
        <w:t xml:space="preserve"> </w:t>
      </w:r>
      <w:r w:rsidRPr="001F2986">
        <w:rPr>
          <w:rStyle w:val="StyleUnderline"/>
          <w:rFonts w:asciiTheme="minorHAnsi" w:hAnsiTheme="minorHAnsi" w:cstheme="minorHAnsi"/>
        </w:rPr>
        <w:t>use of cyber operations is consistent with their</w:t>
      </w:r>
      <w:r w:rsidRPr="001F2986">
        <w:rPr>
          <w:rFonts w:asciiTheme="minorHAnsi" w:hAnsiTheme="minorHAnsi" w:cstheme="minorHAnsi"/>
        </w:rPr>
        <w:t xml:space="preserve"> broad national strategies and </w:t>
      </w:r>
      <w:r w:rsidRPr="001F2986">
        <w:rPr>
          <w:rStyle w:val="StyleUnderline"/>
          <w:rFonts w:asciiTheme="minorHAnsi" w:hAnsiTheme="minorHAnsi" w:cstheme="minorHAnsi"/>
        </w:rPr>
        <w:t>interests</w:t>
      </w:r>
      <w:r w:rsidRPr="001F2986">
        <w:rPr>
          <w:rFonts w:asciiTheme="minorHAnsi" w:hAnsiTheme="minorHAnsi" w:cstheme="minorHAnsi"/>
        </w:rPr>
        <w:t xml:space="preserve">. </w:t>
      </w:r>
      <w:r w:rsidRPr="001F2986">
        <w:rPr>
          <w:rStyle w:val="StyleUnderline"/>
          <w:rFonts w:asciiTheme="minorHAnsi" w:hAnsiTheme="minorHAnsi" w:cstheme="minorHAnsi"/>
        </w:rPr>
        <w:t>Their primary emphasis is on</w:t>
      </w:r>
      <w:r w:rsidRPr="001F2986">
        <w:rPr>
          <w:rFonts w:asciiTheme="minorHAnsi" w:hAnsiTheme="minorHAnsi" w:cstheme="minorHAnsi"/>
        </w:rPr>
        <w:t xml:space="preserve"> espionage and political </w:t>
      </w:r>
      <w:r w:rsidRPr="001F2986">
        <w:rPr>
          <w:rStyle w:val="Emphasis"/>
          <w:rFonts w:asciiTheme="minorHAnsi" w:hAnsiTheme="minorHAnsi" w:cstheme="minorHAnsi"/>
        </w:rPr>
        <w:t>coercion</w:t>
      </w:r>
      <w:r w:rsidRPr="001F2986">
        <w:rPr>
          <w:rFonts w:asciiTheme="minorHAnsi" w:hAnsiTheme="minorHAnsi" w:cstheme="minorHAnsi"/>
        </w:rPr>
        <w:t xml:space="preserve">. The United States has </w:t>
      </w:r>
      <w:r w:rsidRPr="000B6C97">
        <w:rPr>
          <w:rStyle w:val="StyleUnderline"/>
          <w:rFonts w:asciiTheme="minorHAnsi" w:hAnsiTheme="minorHAnsi" w:cstheme="minorHAnsi"/>
          <w:highlight w:val="cyan"/>
        </w:rPr>
        <w:t>opponents</w:t>
      </w:r>
      <w:r w:rsidRPr="001F2986">
        <w:rPr>
          <w:rFonts w:asciiTheme="minorHAnsi" w:hAnsiTheme="minorHAnsi" w:cstheme="minorHAnsi"/>
        </w:rPr>
        <w:t xml:space="preserve"> and is in conflict with them, but they </w:t>
      </w:r>
      <w:r w:rsidRPr="001F2986">
        <w:rPr>
          <w:rStyle w:val="StyleUnderline"/>
          <w:rFonts w:asciiTheme="minorHAnsi" w:hAnsiTheme="minorHAnsi" w:cstheme="minorHAnsi"/>
        </w:rPr>
        <w:t xml:space="preserve">have </w:t>
      </w:r>
      <w:r w:rsidRPr="001F2986">
        <w:rPr>
          <w:rStyle w:val="Emphasis"/>
          <w:rFonts w:asciiTheme="minorHAnsi" w:hAnsiTheme="minorHAnsi" w:cstheme="minorHAnsi"/>
        </w:rPr>
        <w:t>no interest</w:t>
      </w:r>
      <w:r w:rsidRPr="001F2986">
        <w:rPr>
          <w:rStyle w:val="StyleUnderline"/>
          <w:rFonts w:asciiTheme="minorHAnsi" w:hAnsiTheme="minorHAnsi" w:cstheme="minorHAnsi"/>
        </w:rPr>
        <w:t xml:space="preserve"> in launching a catastrophic cyberattack since it would </w:t>
      </w:r>
      <w:r w:rsidRPr="001F2986">
        <w:rPr>
          <w:rStyle w:val="Emphasis"/>
          <w:rFonts w:asciiTheme="minorHAnsi" w:hAnsiTheme="minorHAnsi" w:cstheme="minorHAnsi"/>
        </w:rPr>
        <w:t>certainly</w:t>
      </w:r>
      <w:r w:rsidRPr="001F2986">
        <w:rPr>
          <w:rStyle w:val="StyleUnderline"/>
          <w:rFonts w:asciiTheme="minorHAnsi" w:hAnsiTheme="minorHAnsi" w:cstheme="minorHAnsi"/>
        </w:rPr>
        <w:t xml:space="preserve"> produce an </w:t>
      </w:r>
      <w:r w:rsidRPr="001F2986">
        <w:rPr>
          <w:rStyle w:val="Emphasis"/>
          <w:rFonts w:asciiTheme="minorHAnsi" w:hAnsiTheme="minorHAnsi" w:cstheme="minorHAnsi"/>
        </w:rPr>
        <w:t>equally catastrophic 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w:t>
      </w:r>
      <w:r w:rsidRPr="000B6C97">
        <w:rPr>
          <w:rStyle w:val="StyleUnderline"/>
          <w:rFonts w:asciiTheme="minorHAnsi" w:hAnsiTheme="minorHAnsi" w:cstheme="minorHAnsi"/>
          <w:highlight w:val="cyan"/>
        </w:rPr>
        <w:t>goal is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stay </w:t>
      </w:r>
      <w:r w:rsidRPr="000B6C97">
        <w:rPr>
          <w:rStyle w:val="Emphasis"/>
          <w:rFonts w:asciiTheme="minorHAnsi" w:hAnsiTheme="minorHAnsi" w:cstheme="minorHAnsi"/>
          <w:highlight w:val="cyan"/>
        </w:rPr>
        <w:t>below</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“use-of-</w:t>
      </w:r>
      <w:r w:rsidRPr="000B6C97">
        <w:rPr>
          <w:rStyle w:val="Emphasis"/>
          <w:rFonts w:asciiTheme="minorHAnsi" w:hAnsiTheme="minorHAnsi" w:cstheme="minorHAnsi"/>
          <w:highlight w:val="cyan"/>
        </w:rPr>
        <w:t>force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threshold</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and undertake damaging cyber actions against the United States, </w:t>
      </w:r>
      <w:r w:rsidRPr="000B6C97">
        <w:rPr>
          <w:rStyle w:val="Emphasis"/>
          <w:rFonts w:asciiTheme="minorHAnsi" w:hAnsiTheme="minorHAnsi" w:cstheme="minorHAnsi"/>
          <w:highlight w:val="cyan"/>
        </w:rPr>
        <w:t>not start a war</w:t>
      </w:r>
      <w:r w:rsidRPr="000B6C97">
        <w:rPr>
          <w:rFonts w:asciiTheme="minorHAnsi" w:hAnsiTheme="minorHAnsi" w:cstheme="minorHAnsi"/>
          <w:highlight w:val="cyan"/>
        </w:rPr>
        <w:t>.</w:t>
      </w:r>
    </w:p>
    <w:p w14:paraId="0C9344DB" w14:textId="77777777" w:rsidR="009C1ECD" w:rsidRPr="001F2986" w:rsidRDefault="009C1ECD" w:rsidP="009C1ECD">
      <w:pPr>
        <w:rPr>
          <w:rFonts w:asciiTheme="minorHAnsi" w:hAnsiTheme="minorHAnsi" w:cstheme="minorHAnsi"/>
        </w:rPr>
      </w:pPr>
      <w:r w:rsidRPr="001F2986">
        <w:rPr>
          <w:rFonts w:asciiTheme="minorHAnsi" w:hAnsiTheme="minorHAnsi" w:cstheme="minorHAnsi"/>
        </w:rPr>
        <w:t xml:space="preserve">This has implications for the discussion of </w:t>
      </w:r>
      <w:r w:rsidRPr="000B6C97">
        <w:rPr>
          <w:rStyle w:val="StyleUnderline"/>
          <w:rFonts w:asciiTheme="minorHAnsi" w:hAnsiTheme="minorHAnsi" w:cstheme="minorHAnsi"/>
          <w:highlight w:val="cyan"/>
        </w:rPr>
        <w:t>inadvertent escalation</w:t>
      </w:r>
      <w:r w:rsidRPr="001F2986">
        <w:rPr>
          <w:rFonts w:asciiTheme="minorHAnsi" w:hAnsiTheme="minorHAnsi" w:cstheme="minorHAnsi"/>
        </w:rPr>
        <w:t xml:space="preserve">, something that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never occurred</w:t>
      </w:r>
      <w:r w:rsidRPr="001F2986">
        <w:rPr>
          <w:rFonts w:asciiTheme="minorHAnsi" w:hAnsiTheme="minorHAnsi" w:cstheme="minorHAnsi"/>
        </w:rPr>
        <w:t xml:space="preserve">. The concern over escalation deserves a longer discussion, as there are both technological and strategic constraints that shape and limit risk in cyber operations, and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inadvertent escalation suggests a </w:t>
      </w:r>
      <w:r w:rsidRPr="001F2986">
        <w:rPr>
          <w:rStyle w:val="Emphasis"/>
          <w:rFonts w:asciiTheme="minorHAnsi" w:hAnsiTheme="minorHAnsi" w:cstheme="minorHAnsi"/>
        </w:rPr>
        <w:t>high degree of control</w:t>
      </w:r>
      <w:r w:rsidRPr="001F2986">
        <w:rPr>
          <w:rStyle w:val="StyleUnderline"/>
          <w:rFonts w:asciiTheme="minorHAnsi" w:hAnsiTheme="minorHAnsi" w:cstheme="minorHAnsi"/>
        </w:rPr>
        <w:t xml:space="preserve"> for cyber capabilities by advanced states.</w:t>
      </w:r>
      <w:r w:rsidRPr="001F2986">
        <w:rPr>
          <w:rFonts w:asciiTheme="minorHAnsi" w:hAnsiTheme="minorHAnsi" w:cstheme="minorHAnsi"/>
        </w:rPr>
        <w:t xml:space="preserve"> Attackers, particularly among the United States’ major opponents for whom cyber is just one of the tools for confrontation, seek to avoid actions that could trigger escalation.</w:t>
      </w:r>
    </w:p>
    <w:p w14:paraId="08C53C09" w14:textId="77777777" w:rsidR="009C1ECD" w:rsidRPr="001F2986" w:rsidRDefault="009C1ECD" w:rsidP="009C1ECD">
      <w:pPr>
        <w:rPr>
          <w:rFonts w:asciiTheme="minorHAnsi" w:hAnsiTheme="minorHAnsi" w:cstheme="minorHAnsi"/>
        </w:rPr>
      </w:pPr>
      <w:r w:rsidRPr="001F2986">
        <w:rPr>
          <w:rFonts w:asciiTheme="minorHAnsi" w:hAnsiTheme="minorHAnsi" w:cstheme="minorHAnsi"/>
        </w:rPr>
        <w:t xml:space="preserve">The United States has two opponents (China and Russia) who are capable of damaging cyberattacks. Russia has demonstrated its attack skills on the Ukrainian power grid, but </w:t>
      </w:r>
      <w:r w:rsidRPr="001F2986">
        <w:rPr>
          <w:rStyle w:val="Emphasis"/>
          <w:rFonts w:asciiTheme="minorHAnsi" w:hAnsiTheme="minorHAnsi" w:cstheme="minorHAnsi"/>
        </w:rPr>
        <w:t>neither Russia</w:t>
      </w:r>
      <w:r w:rsidRPr="001F2986">
        <w:rPr>
          <w:rStyle w:val="StyleUnderline"/>
          <w:rFonts w:asciiTheme="minorHAnsi" w:hAnsiTheme="minorHAnsi" w:cstheme="minorHAnsi"/>
        </w:rPr>
        <w:t xml:space="preserve"> nor </w:t>
      </w:r>
      <w:r w:rsidRPr="001F2986">
        <w:rPr>
          <w:rStyle w:val="Emphasis"/>
          <w:rFonts w:asciiTheme="minorHAnsi" w:hAnsiTheme="minorHAnsi" w:cstheme="minorHAnsi"/>
        </w:rPr>
        <w:t>China</w:t>
      </w:r>
      <w:r w:rsidRPr="001F2986">
        <w:rPr>
          <w:rStyle w:val="StyleUnderline"/>
          <w:rFonts w:asciiTheme="minorHAnsi" w:hAnsiTheme="minorHAnsi" w:cstheme="minorHAnsi"/>
        </w:rPr>
        <w:t xml:space="preserve"> would be well served by a similar attack on the U</w:t>
      </w:r>
      <w:r w:rsidRPr="001F2986">
        <w:rPr>
          <w:rFonts w:asciiTheme="minorHAnsi" w:hAnsiTheme="minorHAnsi" w:cstheme="minorHAnsi"/>
        </w:rPr>
        <w:t xml:space="preserve">nited States. Iran is improving and may reach the point where it could use cyberattacks to cause major damage, but it would only do so when it has decided to engage in a major armed conflict with the United States. </w:t>
      </w:r>
      <w:r w:rsidRPr="001F2986">
        <w:rPr>
          <w:rStyle w:val="StyleUnderline"/>
          <w:rFonts w:asciiTheme="minorHAnsi" w:hAnsiTheme="minorHAnsi" w:cstheme="minorHAnsi"/>
        </w:rPr>
        <w:t>Iran might attack targets</w:t>
      </w:r>
      <w:r w:rsidRPr="001F2986">
        <w:rPr>
          <w:rFonts w:asciiTheme="minorHAnsi" w:hAnsiTheme="minorHAnsi" w:cstheme="minorHAnsi"/>
        </w:rPr>
        <w:t xml:space="preserve"> </w:t>
      </w:r>
      <w:r w:rsidRPr="001F2986">
        <w:rPr>
          <w:rStyle w:val="Emphasis"/>
          <w:rFonts w:asciiTheme="minorHAnsi" w:hAnsiTheme="minorHAnsi" w:cstheme="minorHAnsi"/>
        </w:rPr>
        <w:t>outside</w:t>
      </w:r>
      <w:r w:rsidRPr="001F2986">
        <w:rPr>
          <w:rFonts w:asciiTheme="minorHAnsi" w:hAnsiTheme="minorHAnsi" w:cstheme="minorHAnsi"/>
        </w:rPr>
        <w:t xml:space="preserve">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and its allies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less risk</w:t>
      </w:r>
      <w:r w:rsidRPr="001F2986">
        <w:rPr>
          <w:rFonts w:asciiTheme="minorHAnsi" w:hAnsiTheme="minorHAnsi" w:cstheme="minorHAnsi"/>
        </w:rPr>
        <w:t xml:space="preserve"> and continues to experiment with cyberattacks against Israeli critical infrastructure. </w:t>
      </w:r>
      <w:r w:rsidRPr="001F2986">
        <w:rPr>
          <w:rStyle w:val="StyleUnderline"/>
          <w:rFonts w:asciiTheme="minorHAnsi" w:hAnsiTheme="minorHAnsi" w:cstheme="minorHAnsi"/>
        </w:rPr>
        <w:t xml:space="preserve">North Korea has </w:t>
      </w:r>
      <w:r w:rsidRPr="001F2986">
        <w:rPr>
          <w:rStyle w:val="Emphasis"/>
          <w:rFonts w:asciiTheme="minorHAnsi" w:hAnsiTheme="minorHAnsi" w:cstheme="minorHAnsi"/>
        </w:rPr>
        <w:t>not</w:t>
      </w:r>
      <w:r w:rsidRPr="001F2986">
        <w:rPr>
          <w:rFonts w:asciiTheme="minorHAnsi" w:hAnsiTheme="minorHAnsi" w:cstheme="minorHAnsi"/>
        </w:rPr>
        <w:t xml:space="preserve"> yet </w:t>
      </w:r>
      <w:r w:rsidRPr="001F2986">
        <w:rPr>
          <w:rStyle w:val="Emphasis"/>
          <w:rFonts w:asciiTheme="minorHAnsi" w:hAnsiTheme="minorHAnsi" w:cstheme="minorHAnsi"/>
        </w:rPr>
        <w:t>developed this</w:t>
      </w:r>
      <w:r w:rsidRPr="001F2986">
        <w:rPr>
          <w:rFonts w:asciiTheme="minorHAnsi" w:hAnsiTheme="minorHAnsi" w:cstheme="minorHAnsi"/>
        </w:rPr>
        <w:t xml:space="preserve"> kind of </w:t>
      </w:r>
      <w:r w:rsidRPr="001F2986">
        <w:rPr>
          <w:rStyle w:val="Emphasis"/>
          <w:rFonts w:asciiTheme="minorHAnsi" w:hAnsiTheme="minorHAnsi" w:cstheme="minorHAnsi"/>
        </w:rPr>
        <w:t>capability</w:t>
      </w:r>
      <w:r w:rsidRPr="001F2986">
        <w:rPr>
          <w:rFonts w:asciiTheme="minorHAnsi" w:hAnsiTheme="minorHAnsi" w:cstheme="minorHAnsi"/>
        </w:rPr>
        <w:t>.</w:t>
      </w:r>
    </w:p>
    <w:p w14:paraId="119CDAC6" w14:textId="77777777" w:rsidR="009C1ECD" w:rsidRPr="001F2986" w:rsidRDefault="009C1ECD" w:rsidP="009C1ECD">
      <w:pPr>
        <w:rPr>
          <w:rFonts w:asciiTheme="minorHAnsi" w:hAnsiTheme="minorHAnsi" w:cstheme="minorHAnsi"/>
        </w:rPr>
      </w:pPr>
      <w:r w:rsidRPr="001F2986">
        <w:rPr>
          <w:rFonts w:asciiTheme="minorHAnsi" w:hAnsiTheme="minorHAnsi" w:cstheme="minorHAnsi"/>
        </w:rPr>
        <w:t xml:space="preserve">One major failing of </w:t>
      </w:r>
      <w:r w:rsidRPr="001F2986">
        <w:rPr>
          <w:rStyle w:val="StyleUnderline"/>
          <w:rFonts w:asciiTheme="minorHAnsi" w:hAnsiTheme="minorHAnsi" w:cstheme="minorHAnsi"/>
        </w:rPr>
        <w:t xml:space="preserve">catastrophe scenarios is that they </w:t>
      </w:r>
      <w:r w:rsidRPr="001F2986">
        <w:rPr>
          <w:rStyle w:val="Emphasis"/>
          <w:rFonts w:asciiTheme="minorHAnsi" w:hAnsiTheme="minorHAnsi" w:cstheme="minorHAnsi"/>
        </w:rPr>
        <w:t>discount</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robustness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resilience of modern economies</w:t>
      </w:r>
      <w:r w:rsidRPr="001F2986">
        <w:rPr>
          <w:rStyle w:val="StyleUnderline"/>
          <w:rFonts w:asciiTheme="minorHAnsi" w:hAnsiTheme="minorHAnsi" w:cstheme="minorHAnsi"/>
        </w:rPr>
        <w:t xml:space="preserve">. These </w:t>
      </w:r>
      <w:r w:rsidRPr="000B6C97">
        <w:rPr>
          <w:rStyle w:val="StyleUnderline"/>
          <w:rFonts w:asciiTheme="minorHAnsi" w:hAnsiTheme="minorHAnsi" w:cstheme="minorHAnsi"/>
          <w:highlight w:val="cyan"/>
        </w:rPr>
        <w:t>economies</w:t>
      </w:r>
      <w:r w:rsidRPr="001F2986">
        <w:rPr>
          <w:rStyle w:val="StyleUnderline"/>
          <w:rFonts w:asciiTheme="minorHAnsi" w:hAnsiTheme="minorHAnsi" w:cstheme="minorHAnsi"/>
        </w:rPr>
        <w:t xml:space="preserve"> present </w:t>
      </w:r>
      <w:r w:rsidRPr="001F2986">
        <w:rPr>
          <w:rStyle w:val="Emphasis"/>
          <w:rFonts w:asciiTheme="minorHAnsi" w:hAnsiTheme="minorHAnsi" w:cstheme="minorHAnsi"/>
        </w:rPr>
        <w:t>multiple targets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configurations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hard</w:t>
      </w:r>
      <w:r w:rsidRPr="001F2986">
        <w:rPr>
          <w:rStyle w:val="Emphasis"/>
          <w:rFonts w:asciiTheme="minorHAnsi" w:hAnsiTheme="minorHAnsi" w:cstheme="minorHAnsi"/>
        </w:rPr>
        <w:t xml:space="preserve">er </w:t>
      </w:r>
      <w:r w:rsidRPr="000B6C97">
        <w:rPr>
          <w:rStyle w:val="Emphasis"/>
          <w:rFonts w:asciiTheme="minorHAnsi" w:hAnsiTheme="minorHAnsi" w:cstheme="minorHAnsi"/>
          <w:highlight w:val="cyan"/>
        </w:rPr>
        <w:t>to damage</w:t>
      </w:r>
      <w:r w:rsidRPr="001F2986">
        <w:rPr>
          <w:rStyle w:val="StyleUnderline"/>
          <w:rFonts w:asciiTheme="minorHAnsi" w:hAnsiTheme="minorHAnsi" w:cstheme="minorHAnsi"/>
        </w:rPr>
        <w:t xml:space="preserve"> through cyberattack than they </w:t>
      </w:r>
      <w:r w:rsidRPr="001F2986">
        <w:rPr>
          <w:rStyle w:val="Emphasis"/>
          <w:rFonts w:asciiTheme="minorHAnsi" w:hAnsiTheme="minorHAnsi" w:cstheme="minorHAnsi"/>
        </w:rPr>
        <w:t>look</w:t>
      </w:r>
      <w:r w:rsidRPr="001F2986">
        <w:rPr>
          <w:rFonts w:asciiTheme="minorHAnsi" w:hAnsiTheme="minorHAnsi" w:cstheme="minorHAnsi"/>
        </w:rPr>
        <w:t xml:space="preserve">, given the growing (albeit incomplete) attention to cybersecurity; and </w:t>
      </w:r>
      <w:r w:rsidRPr="001F2986">
        <w:rPr>
          <w:rStyle w:val="StyleUnderline"/>
          <w:rFonts w:asciiTheme="minorHAnsi" w:hAnsiTheme="minorHAnsi" w:cstheme="minorHAnsi"/>
        </w:rPr>
        <w:t xml:space="preserve">experience shows that </w:t>
      </w:r>
      <w:r w:rsidRPr="000B6C97">
        <w:rPr>
          <w:rStyle w:val="StyleUnderline"/>
          <w:rFonts w:asciiTheme="minorHAnsi" w:hAnsiTheme="minorHAnsi" w:cstheme="minorHAnsi"/>
          <w:highlight w:val="cyan"/>
        </w:rPr>
        <w:t>people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compensate for damage</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quickly</w:t>
      </w:r>
      <w:r w:rsidRPr="001F2986">
        <w:rPr>
          <w:rStyle w:val="Emphasis"/>
          <w:rFonts w:asciiTheme="minorHAnsi" w:hAnsiTheme="minorHAnsi" w:cstheme="minorHAnsi"/>
        </w:rPr>
        <w:t xml:space="preserve"> repair</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rebuild</w:t>
      </w:r>
      <w:r w:rsidRPr="001F2986">
        <w:rPr>
          <w:rFonts w:asciiTheme="minorHAnsi" w:hAnsiTheme="minorHAnsi"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49818591" w14:textId="77777777" w:rsidR="009C1ECD" w:rsidRPr="001F2986" w:rsidRDefault="009C1ECD" w:rsidP="009C1ECD">
      <w:pPr>
        <w:rPr>
          <w:rFonts w:asciiTheme="minorHAnsi" w:hAnsiTheme="minorHAnsi" w:cstheme="minorHAnsi"/>
        </w:rPr>
      </w:pPr>
      <w:r w:rsidRPr="001F2986">
        <w:rPr>
          <w:rFonts w:asciiTheme="minorHAnsi" w:hAnsiTheme="minorHAnsi" w:cstheme="minorHAnsi"/>
        </w:rPr>
        <w:t xml:space="preserve">This is a short overview of why </w:t>
      </w:r>
      <w:r w:rsidRPr="000B6C97">
        <w:rPr>
          <w:rStyle w:val="Emphasis"/>
          <w:rFonts w:asciiTheme="minorHAnsi" w:hAnsiTheme="minorHAnsi" w:cstheme="minorHAnsi"/>
          <w:highlight w:val="cyan"/>
        </w:rPr>
        <w:t>catastrophe is unlikely</w:t>
      </w:r>
      <w:r w:rsidRPr="001F2986">
        <w:rPr>
          <w:rFonts w:asciiTheme="minorHAnsi" w:hAnsiTheme="minorHAnsi" w:cstheme="minorHAnsi"/>
        </w:rPr>
        <w:t xml:space="preserve">. Several longer CSIS reports go into the reasons in some detail. Past performance may not necessarily predict the future, but </w:t>
      </w:r>
      <w:r w:rsidRPr="001F2986">
        <w:rPr>
          <w:rStyle w:val="StyleUnderline"/>
          <w:rFonts w:asciiTheme="minorHAnsi" w:hAnsiTheme="minorHAnsi" w:cstheme="minorHAnsi"/>
        </w:rPr>
        <w:t xml:space="preserve">after </w:t>
      </w:r>
      <w:r w:rsidRPr="001F2986">
        <w:rPr>
          <w:rStyle w:val="Emphasis"/>
          <w:rFonts w:asciiTheme="minorHAnsi" w:hAnsiTheme="minorHAnsi" w:cstheme="minorHAnsi"/>
        </w:rPr>
        <w:t>25 years</w:t>
      </w:r>
      <w:r w:rsidRPr="001F2986">
        <w:rPr>
          <w:rStyle w:val="StyleUnderline"/>
          <w:rFonts w:asciiTheme="minorHAnsi" w:hAnsiTheme="minorHAnsi" w:cstheme="minorHAnsi"/>
        </w:rPr>
        <w:t xml:space="preserve"> without a </w:t>
      </w:r>
      <w:r w:rsidRPr="001F2986">
        <w:rPr>
          <w:rStyle w:val="Emphasis"/>
          <w:rFonts w:asciiTheme="minorHAnsi" w:hAnsiTheme="minorHAnsi" w:cstheme="minorHAnsi"/>
        </w:rPr>
        <w:t>single catastrophic cyberattack</w:t>
      </w:r>
      <w:r w:rsidRPr="001F2986">
        <w:rPr>
          <w:rStyle w:val="StyleUnderline"/>
          <w:rFonts w:asciiTheme="minorHAnsi" w:hAnsiTheme="minorHAnsi" w:cstheme="minorHAnsi"/>
        </w:rPr>
        <w:t xml:space="preserve">, we should invoke the concept </w:t>
      </w:r>
      <w:r w:rsidRPr="001F2986">
        <w:rPr>
          <w:rStyle w:val="Emphasis"/>
          <w:rFonts w:asciiTheme="minorHAnsi" w:hAnsiTheme="minorHAnsi" w:cstheme="minorHAnsi"/>
        </w:rPr>
        <w:t>cautiously</w:t>
      </w:r>
      <w:r w:rsidRPr="001F2986">
        <w:rPr>
          <w:rFonts w:asciiTheme="minorHAnsi" w:hAnsiTheme="minorHAnsi" w:cstheme="minorHAnsi"/>
        </w:rPr>
        <w:t>, if at all. Why then, it is raised so often?</w:t>
      </w:r>
    </w:p>
    <w:p w14:paraId="08EDE8E4" w14:textId="77777777" w:rsidR="009C1ECD" w:rsidRPr="00957A93" w:rsidRDefault="009C1ECD" w:rsidP="009C1ECD">
      <w:pPr>
        <w:pStyle w:val="Heading4"/>
      </w:pPr>
      <w:r>
        <w:t xml:space="preserve">US enforcement abroad fails—jurisdictional clashes </w:t>
      </w:r>
    </w:p>
    <w:p w14:paraId="2A0C24CF" w14:textId="77777777" w:rsidR="009C1ECD" w:rsidRPr="00986D72" w:rsidRDefault="009C1ECD" w:rsidP="009C1ECD">
      <w:r w:rsidRPr="00986D72">
        <w:rPr>
          <w:rStyle w:val="Style13ptBold"/>
        </w:rPr>
        <w:t>Bradshaw et al 17</w:t>
      </w:r>
      <w:r w:rsidRPr="00986D72">
        <w:t xml:space="preserve"> (Ben Bradshaw is a partner and Julia Schiller a counsel in the Washington, DC office of O’Melveny &amp; Myers LLP, Remi Moncel is an associate in O’Melveny’s San Francisco office, "International Comity in the Enforcement of U.S. Antitrust Law in the Wake of in Re Vitamin C," Antitrust 31, no. 2 (Spring 2017): 87-93</w:t>
      </w:r>
      <w:r>
        <w:t>)</w:t>
      </w:r>
    </w:p>
    <w:p w14:paraId="2EECD298" w14:textId="77777777" w:rsidR="009C1ECD" w:rsidRPr="0082103E" w:rsidRDefault="009C1ECD" w:rsidP="009C1ECD">
      <w:r w:rsidRPr="0082103E">
        <w:t xml:space="preserve">Having found that </w:t>
      </w:r>
      <w:r w:rsidRPr="0082103E">
        <w:rPr>
          <w:rStyle w:val="StyleUnderline"/>
        </w:rPr>
        <w:t xml:space="preserve">Chinese law required defendants to </w:t>
      </w:r>
      <w:r w:rsidRPr="0082103E">
        <w:rPr>
          <w:rStyle w:val="Emphasis"/>
        </w:rPr>
        <w:t>violate U.S. antitrust law</w:t>
      </w:r>
      <w:r w:rsidRPr="0082103E">
        <w:rPr>
          <w:rStyle w:val="StyleUnderline"/>
        </w:rPr>
        <w:t>,</w:t>
      </w:r>
      <w:r w:rsidRPr="0082103E">
        <w:t xml:space="preserve"> the Second Circuit went on to consider whether the remaining factors in the Timberlane/ Mannington Mills balancing test weighed in favor of dismissal. The court concluded that they did.32 Of particular note, the court found that </w:t>
      </w:r>
      <w:r w:rsidRPr="0082103E">
        <w:rPr>
          <w:rStyle w:val="StyleUnderline"/>
        </w:rPr>
        <w:t>while the plaintiffs may have been unable to obtain a Sherman Act remedy</w:t>
      </w:r>
      <w:r w:rsidRPr="0082103E">
        <w:t xml:space="preserve"> in another forum, </w:t>
      </w:r>
      <w:r w:rsidRPr="00986D72">
        <w:rPr>
          <w:rStyle w:val="StyleUnderline"/>
          <w:highlight w:val="cyan"/>
        </w:rPr>
        <w:t>complaints as to</w:t>
      </w:r>
      <w:r w:rsidRPr="0082103E">
        <w:rPr>
          <w:rStyle w:val="StyleUnderline"/>
        </w:rPr>
        <w:t xml:space="preserve"> China’s </w:t>
      </w:r>
      <w:r w:rsidRPr="00986D72">
        <w:rPr>
          <w:rStyle w:val="StyleUnderline"/>
          <w:highlight w:val="cyan"/>
        </w:rPr>
        <w:t>export policies could be adequately addressed through</w:t>
      </w:r>
      <w:r w:rsidRPr="0082103E">
        <w:rPr>
          <w:rStyle w:val="StyleUnderline"/>
        </w:rPr>
        <w:t xml:space="preserve"> diplomatic channels and </w:t>
      </w:r>
      <w:r w:rsidRPr="00986D72">
        <w:rPr>
          <w:rStyle w:val="StyleUnderline"/>
          <w:highlight w:val="cyan"/>
        </w:rPr>
        <w:t xml:space="preserve">the </w:t>
      </w:r>
      <w:r w:rsidRPr="00986D72">
        <w:rPr>
          <w:rStyle w:val="Emphasis"/>
          <w:highlight w:val="cyan"/>
        </w:rPr>
        <w:t>W</w:t>
      </w:r>
      <w:r w:rsidRPr="00986D72">
        <w:rPr>
          <w:rStyle w:val="StyleUnderline"/>
        </w:rPr>
        <w:t>orld</w:t>
      </w:r>
      <w:r w:rsidRPr="00957A93">
        <w:rPr>
          <w:rStyle w:val="StyleUnderline"/>
        </w:rPr>
        <w:t xml:space="preserve"> </w:t>
      </w:r>
      <w:r w:rsidRPr="00986D72">
        <w:rPr>
          <w:rStyle w:val="Emphasis"/>
          <w:highlight w:val="cyan"/>
        </w:rPr>
        <w:t>T</w:t>
      </w:r>
      <w:r w:rsidRPr="00986D72">
        <w:rPr>
          <w:rStyle w:val="StyleUnderline"/>
        </w:rPr>
        <w:t xml:space="preserve">rade </w:t>
      </w:r>
      <w:r w:rsidRPr="00986D72">
        <w:rPr>
          <w:rStyle w:val="Emphasis"/>
          <w:highlight w:val="cyan"/>
        </w:rPr>
        <w:t>O</w:t>
      </w:r>
      <w:r w:rsidRPr="00986D72">
        <w:rPr>
          <w:rStyle w:val="StyleUnderline"/>
        </w:rPr>
        <w:t>rganization</w:t>
      </w:r>
      <w:r w:rsidRPr="0082103E">
        <w:t xml:space="preserve">, of which both the United States and China are members.33 The court found it significant that there was no evidence that the defendants acted with the express purpose or intent to affect U.S. commerce or harm businesses in particular. Moreover, the regulations at issue were intended to assist China in its transition from a staterun economy and to remain a competitive participant in the global Vitamin C market.34 Finally, </w:t>
      </w:r>
      <w:r w:rsidRPr="0082103E">
        <w:rPr>
          <w:rStyle w:val="StyleUnderline"/>
        </w:rPr>
        <w:t xml:space="preserve">the court recognized that according to MOFCOM the </w:t>
      </w:r>
      <w:r w:rsidRPr="00986D72">
        <w:rPr>
          <w:rStyle w:val="StyleUnderline"/>
          <w:highlight w:val="cyan"/>
        </w:rPr>
        <w:t xml:space="preserve">exercise of jurisdiction had already </w:t>
      </w:r>
      <w:r w:rsidRPr="00986D72">
        <w:rPr>
          <w:rStyle w:val="Emphasis"/>
          <w:highlight w:val="cyan"/>
        </w:rPr>
        <w:t xml:space="preserve">negatively affected </w:t>
      </w:r>
      <w:r w:rsidRPr="00986D72">
        <w:rPr>
          <w:rStyle w:val="StyleUnderline"/>
          <w:highlight w:val="cyan"/>
        </w:rPr>
        <w:t>U.S.-China relations</w:t>
      </w:r>
      <w:r w:rsidRPr="0082103E">
        <w:rPr>
          <w:rStyle w:val="StyleUnderline"/>
        </w:rPr>
        <w:t xml:space="preserve">, and </w:t>
      </w:r>
      <w:r w:rsidRPr="00986D72">
        <w:rPr>
          <w:rStyle w:val="StyleUnderline"/>
          <w:highlight w:val="cyan"/>
        </w:rPr>
        <w:t>it would be unlikely that the injunctive relief</w:t>
      </w:r>
      <w:r w:rsidRPr="0082103E">
        <w:rPr>
          <w:rStyle w:val="StyleUnderline"/>
        </w:rPr>
        <w:t xml:space="preserve"> obtained by the plaintiffs </w:t>
      </w:r>
      <w:r w:rsidRPr="00986D72">
        <w:rPr>
          <w:rStyle w:val="StyleUnderline"/>
          <w:highlight w:val="cyan"/>
        </w:rPr>
        <w:t>in the</w:t>
      </w:r>
      <w:r w:rsidRPr="0082103E">
        <w:rPr>
          <w:rStyle w:val="StyleUnderline"/>
        </w:rPr>
        <w:t xml:space="preserve"> district </w:t>
      </w:r>
      <w:r w:rsidRPr="00986D72">
        <w:rPr>
          <w:rStyle w:val="StyleUnderline"/>
          <w:highlight w:val="cyan"/>
        </w:rPr>
        <w:t xml:space="preserve">court would be </w:t>
      </w:r>
      <w:r w:rsidRPr="00986D72">
        <w:rPr>
          <w:rStyle w:val="Emphasis"/>
          <w:highlight w:val="cyan"/>
        </w:rPr>
        <w:t>enforceable in China</w:t>
      </w:r>
      <w:r w:rsidRPr="0082103E">
        <w:rPr>
          <w:rStyle w:val="StyleUnderline"/>
        </w:rPr>
        <w:t xml:space="preserve">, just as </w:t>
      </w:r>
      <w:r w:rsidRPr="00986D72">
        <w:rPr>
          <w:rStyle w:val="StyleUnderline"/>
          <w:highlight w:val="cyan"/>
        </w:rPr>
        <w:t>a similar injunction issued in China</w:t>
      </w:r>
      <w:r w:rsidRPr="0082103E">
        <w:rPr>
          <w:rStyle w:val="StyleUnderline"/>
        </w:rPr>
        <w:t xml:space="preserve"> against a U.S. company </w:t>
      </w:r>
      <w:r w:rsidRPr="00986D72">
        <w:rPr>
          <w:rStyle w:val="StyleUnderline"/>
          <w:highlight w:val="cyan"/>
        </w:rPr>
        <w:t xml:space="preserve">would be </w:t>
      </w:r>
      <w:r w:rsidRPr="00986D72">
        <w:rPr>
          <w:rStyle w:val="Emphasis"/>
          <w:highlight w:val="cyan"/>
        </w:rPr>
        <w:t>difficult to enforce in the</w:t>
      </w:r>
      <w:r w:rsidRPr="00986D72">
        <w:rPr>
          <w:rStyle w:val="StyleUnderline"/>
        </w:rPr>
        <w:t xml:space="preserve"> </w:t>
      </w:r>
      <w:r w:rsidRPr="00986D72">
        <w:rPr>
          <w:rStyle w:val="Emphasis"/>
          <w:highlight w:val="cyan"/>
        </w:rPr>
        <w:t>U</w:t>
      </w:r>
      <w:r w:rsidRPr="00986D72">
        <w:rPr>
          <w:rStyle w:val="StyleUnderline"/>
        </w:rPr>
        <w:t xml:space="preserve">nited </w:t>
      </w:r>
      <w:r w:rsidRPr="00986D72">
        <w:rPr>
          <w:rStyle w:val="Emphasis"/>
          <w:highlight w:val="cyan"/>
        </w:rPr>
        <w:t>S</w:t>
      </w:r>
      <w:r w:rsidRPr="00986D72">
        <w:rPr>
          <w:rStyle w:val="StyleUnderline"/>
        </w:rPr>
        <w:t>tates</w:t>
      </w:r>
      <w:r w:rsidRPr="0082103E">
        <w:t xml:space="preserve">.35 Upon consideration of all of these factors, </w:t>
      </w:r>
      <w:r w:rsidRPr="00986D72">
        <w:rPr>
          <w:rStyle w:val="StyleUnderline"/>
          <w:highlight w:val="cyan"/>
        </w:rPr>
        <w:t>the court concluded</w:t>
      </w:r>
      <w:r w:rsidRPr="0082103E">
        <w:rPr>
          <w:rStyle w:val="StyleUnderline"/>
        </w:rPr>
        <w:t xml:space="preserve"> that </w:t>
      </w:r>
      <w:r w:rsidRPr="00986D72">
        <w:rPr>
          <w:rStyle w:val="StyleUnderline"/>
          <w:highlight w:val="cyan"/>
        </w:rPr>
        <w:t xml:space="preserve">exercising jurisdiction was inappropriate and </w:t>
      </w:r>
      <w:r w:rsidRPr="00986D72">
        <w:rPr>
          <w:rStyle w:val="Emphasis"/>
          <w:highlight w:val="cyan"/>
        </w:rPr>
        <w:t>dismissed the case</w:t>
      </w:r>
      <w:r w:rsidRPr="00986D72">
        <w:rPr>
          <w:highlight w:val="cyan"/>
        </w:rPr>
        <w:t>.</w:t>
      </w:r>
    </w:p>
    <w:p w14:paraId="4E57F04D" w14:textId="77777777" w:rsidR="009C1ECD" w:rsidRDefault="009C1ECD" w:rsidP="009C1ECD"/>
    <w:p w14:paraId="1EAAA712" w14:textId="77777777" w:rsidR="009C1ECD" w:rsidRPr="00F65372" w:rsidRDefault="009C1ECD" w:rsidP="009C1ECD"/>
    <w:p w14:paraId="13D82300" w14:textId="77777777" w:rsidR="009C1ECD" w:rsidRDefault="009C1ECD" w:rsidP="009C1ECD">
      <w:pPr>
        <w:pStyle w:val="Heading4"/>
      </w:pPr>
      <w:r>
        <w:t xml:space="preserve">Platform alt causes---countries </w:t>
      </w:r>
      <w:r w:rsidRPr="00FB3BAC">
        <w:rPr>
          <w:u w:val="single"/>
        </w:rPr>
        <w:t>other</w:t>
      </w:r>
      <w:r>
        <w:t xml:space="preserve"> than the US dominates</w:t>
      </w:r>
    </w:p>
    <w:p w14:paraId="65C37916" w14:textId="77777777" w:rsidR="009C1ECD" w:rsidRPr="009354ED" w:rsidRDefault="009C1ECD" w:rsidP="009C1ECD">
      <w:r w:rsidRPr="004A0ACF">
        <w:rPr>
          <w:rStyle w:val="Style13ptBold"/>
        </w:rPr>
        <w:t>Kwet 20</w:t>
      </w:r>
      <w:r w:rsidRPr="009354ED">
        <w:t xml:space="preserve"> </w:t>
      </w:r>
      <w:r>
        <w:t xml:space="preserve">(Michael Kwet is a Visiting Fellow of the Information Society Project at Yale Law School, A Digital Tech New Deal to break up Big Tech, 10-26, </w:t>
      </w:r>
      <w:hyperlink r:id="rId24" w:history="1">
        <w:r w:rsidRPr="00D10AFD">
          <w:rPr>
            <w:rStyle w:val="Hyperlink"/>
          </w:rPr>
          <w:t>https://www.aljazeera.com/opinions/2020/10/26/a-digital-tech-new-deal-to-break-up-big-tech</w:t>
        </w:r>
      </w:hyperlink>
      <w:r>
        <w:t>, thanks to y2k)</w:t>
      </w:r>
    </w:p>
    <w:p w14:paraId="170922C7" w14:textId="77777777" w:rsidR="009C1ECD" w:rsidRDefault="009C1ECD" w:rsidP="009C1ECD">
      <w:pPr>
        <w:rPr>
          <w:rStyle w:val="Emphasis"/>
        </w:rPr>
      </w:pPr>
      <w:r w:rsidRPr="00561379">
        <w:rPr>
          <w:rStyle w:val="Emphasis"/>
        </w:rPr>
        <w:t>After “restoring competition” to the tech economy,</w:t>
      </w:r>
      <w:r>
        <w:t xml:space="preserve"> </w:t>
      </w:r>
      <w:r w:rsidRPr="00FB3BAC">
        <w:rPr>
          <w:rStyle w:val="StyleUnderline"/>
          <w:highlight w:val="cyan"/>
        </w:rPr>
        <w:t>those who</w:t>
      </w:r>
      <w:r w:rsidRPr="009354ED">
        <w:rPr>
          <w:rStyle w:val="StyleUnderline"/>
        </w:rPr>
        <w:t xml:space="preserve"> will </w:t>
      </w:r>
      <w:r w:rsidRPr="00FB3BAC">
        <w:rPr>
          <w:rStyle w:val="Emphasis"/>
          <w:highlight w:val="cyan"/>
        </w:rPr>
        <w:t>dominate</w:t>
      </w:r>
      <w:r>
        <w:t xml:space="preserve"> as “</w:t>
      </w:r>
      <w:r w:rsidRPr="00FB3BAC">
        <w:rPr>
          <w:rStyle w:val="StyleUnderline"/>
          <w:highlight w:val="cyan"/>
        </w:rPr>
        <w:t>new market</w:t>
      </w:r>
      <w:r>
        <w:t xml:space="preserve"> </w:t>
      </w:r>
      <w:r w:rsidRPr="00FB3BAC">
        <w:rPr>
          <w:rStyle w:val="StyleUnderline"/>
          <w:highlight w:val="cyan"/>
        </w:rPr>
        <w:t>entrants</w:t>
      </w:r>
      <w:r w:rsidRPr="009354ED">
        <w:rPr>
          <w:rStyle w:val="StyleUnderline"/>
        </w:rPr>
        <w:t xml:space="preserve">” on the “open” internet </w:t>
      </w:r>
      <w:r w:rsidRPr="00FB3BAC">
        <w:rPr>
          <w:rStyle w:val="StyleUnderline"/>
          <w:highlight w:val="cyan"/>
        </w:rPr>
        <w:t>will</w:t>
      </w:r>
      <w:r>
        <w:t xml:space="preserve"> still </w:t>
      </w:r>
      <w:r w:rsidRPr="00FB3BAC">
        <w:rPr>
          <w:rStyle w:val="StyleUnderline"/>
          <w:highlight w:val="cyan"/>
        </w:rPr>
        <w:t xml:space="preserve">be companies from </w:t>
      </w:r>
      <w:r w:rsidRPr="00FB3BAC">
        <w:rPr>
          <w:rStyle w:val="Emphasis"/>
          <w:highlight w:val="cyan"/>
        </w:rPr>
        <w:t>richer countries</w:t>
      </w:r>
      <w:r>
        <w:t xml:space="preserve">: the US, </w:t>
      </w:r>
      <w:r w:rsidRPr="00FB3BAC">
        <w:rPr>
          <w:rStyle w:val="Emphasis"/>
          <w:highlight w:val="cyan"/>
        </w:rPr>
        <w:t>European</w:t>
      </w:r>
      <w:r>
        <w:t xml:space="preserve"> </w:t>
      </w:r>
      <w:r w:rsidRPr="00FB3BAC">
        <w:rPr>
          <w:rStyle w:val="Emphasis"/>
          <w:highlight w:val="cyan"/>
        </w:rPr>
        <w:t>powers</w:t>
      </w:r>
      <w:r>
        <w:t xml:space="preserve">, </w:t>
      </w:r>
      <w:r w:rsidRPr="00FB3BAC">
        <w:rPr>
          <w:rStyle w:val="Emphasis"/>
          <w:highlight w:val="cyan"/>
        </w:rPr>
        <w:t>China</w:t>
      </w:r>
      <w:r>
        <w:t xml:space="preserve">, </w:t>
      </w:r>
      <w:r w:rsidRPr="00FB3BAC">
        <w:rPr>
          <w:rStyle w:val="Emphasis"/>
          <w:highlight w:val="cyan"/>
        </w:rPr>
        <w:t>etc</w:t>
      </w:r>
      <w:r>
        <w:t xml:space="preserve">, </w:t>
      </w:r>
      <w:r w:rsidRPr="00FB3BAC">
        <w:rPr>
          <w:rStyle w:val="StyleUnderline"/>
          <w:highlight w:val="cyan"/>
        </w:rPr>
        <w:t xml:space="preserve">not low-income countries like </w:t>
      </w:r>
      <w:r w:rsidRPr="00FB3BAC">
        <w:rPr>
          <w:rStyle w:val="Emphasis"/>
          <w:highlight w:val="cyan"/>
        </w:rPr>
        <w:t>Zimbabwe</w:t>
      </w:r>
      <w:r>
        <w:t xml:space="preserve">, </w:t>
      </w:r>
      <w:r w:rsidRPr="00FB3BAC">
        <w:rPr>
          <w:rStyle w:val="Emphasis"/>
          <w:highlight w:val="cyan"/>
        </w:rPr>
        <w:t>Bolivia</w:t>
      </w:r>
      <w:r>
        <w:t xml:space="preserve"> </w:t>
      </w:r>
      <w:r w:rsidRPr="00FB3BAC">
        <w:rPr>
          <w:rStyle w:val="StyleUnderline"/>
          <w:highlight w:val="cyan"/>
        </w:rPr>
        <w:t>or</w:t>
      </w:r>
      <w:r>
        <w:t xml:space="preserve"> </w:t>
      </w:r>
      <w:r w:rsidRPr="00FB3BAC">
        <w:rPr>
          <w:rStyle w:val="Emphasis"/>
          <w:highlight w:val="cyan"/>
        </w:rPr>
        <w:t>Cambodia</w:t>
      </w:r>
      <w:r>
        <w:t xml:space="preserve">. </w:t>
      </w:r>
      <w:r w:rsidRPr="009354ED">
        <w:rPr>
          <w:rStyle w:val="StyleUnderline"/>
        </w:rPr>
        <w:t xml:space="preserve">And within low-income countries, </w:t>
      </w:r>
      <w:r w:rsidRPr="00FB3BAC">
        <w:rPr>
          <w:rStyle w:val="Emphasis"/>
          <w:highlight w:val="cyan"/>
        </w:rPr>
        <w:t>the well-resourced classes</w:t>
      </w:r>
      <w:r w:rsidRPr="00FB3BAC">
        <w:rPr>
          <w:highlight w:val="cyan"/>
        </w:rPr>
        <w:t xml:space="preserve"> </w:t>
      </w:r>
      <w:r w:rsidRPr="00FB3BAC">
        <w:rPr>
          <w:rStyle w:val="StyleUnderline"/>
          <w:highlight w:val="cyan"/>
        </w:rPr>
        <w:t xml:space="preserve">will </w:t>
      </w:r>
      <w:r w:rsidRPr="00FB3BAC">
        <w:rPr>
          <w:rStyle w:val="Emphasis"/>
          <w:highlight w:val="cyan"/>
        </w:rPr>
        <w:t>capture</w:t>
      </w:r>
      <w:r w:rsidRPr="009354ED">
        <w:rPr>
          <w:rStyle w:val="StyleUnderline"/>
        </w:rPr>
        <w:t xml:space="preserve"> any new </w:t>
      </w:r>
      <w:r w:rsidRPr="00FB3BAC">
        <w:rPr>
          <w:rStyle w:val="StyleUnderline"/>
          <w:highlight w:val="cyan"/>
        </w:rPr>
        <w:t>market</w:t>
      </w:r>
      <w:r>
        <w:t xml:space="preserve"> </w:t>
      </w:r>
      <w:r w:rsidRPr="00FB3BAC">
        <w:rPr>
          <w:rStyle w:val="StyleUnderline"/>
          <w:highlight w:val="cyan"/>
        </w:rPr>
        <w:t>opportunities</w:t>
      </w:r>
      <w:r w:rsidRPr="009354ED">
        <w:rPr>
          <w:rStyle w:val="StyleUnderline"/>
        </w:rPr>
        <w:t xml:space="preserve"> </w:t>
      </w:r>
      <w:r w:rsidRPr="00561379">
        <w:rPr>
          <w:rStyle w:val="Emphasis"/>
        </w:rPr>
        <w:t>that an antitrust push in the US may open.</w:t>
      </w:r>
    </w:p>
    <w:p w14:paraId="5487E157" w14:textId="77777777" w:rsidR="009C1ECD" w:rsidRDefault="009C1ECD" w:rsidP="009C1ECD">
      <w:pPr>
        <w:rPr>
          <w:rStyle w:val="Emphasis"/>
        </w:rPr>
      </w:pPr>
    </w:p>
    <w:p w14:paraId="7BDCB785" w14:textId="77777777" w:rsidR="009C1ECD" w:rsidRPr="001F2986" w:rsidRDefault="009C1ECD" w:rsidP="009C1ECD">
      <w:pPr>
        <w:pStyle w:val="Heading3"/>
        <w:rPr>
          <w:rFonts w:asciiTheme="minorHAnsi" w:hAnsiTheme="minorHAnsi" w:cstheme="minorHAnsi"/>
        </w:rPr>
      </w:pPr>
      <w:r w:rsidRPr="001F2986">
        <w:rPr>
          <w:rFonts w:asciiTheme="minorHAnsi" w:hAnsiTheme="minorHAnsi" w:cstheme="minorHAnsi"/>
        </w:rPr>
        <w:t>1NC---!D---LIO</w:t>
      </w:r>
    </w:p>
    <w:p w14:paraId="5D795F41" w14:textId="77777777" w:rsidR="009C1ECD" w:rsidRPr="001F2986" w:rsidRDefault="009C1ECD" w:rsidP="009C1ECD">
      <w:pPr>
        <w:pStyle w:val="Heading4"/>
        <w:rPr>
          <w:rFonts w:asciiTheme="minorHAnsi" w:hAnsiTheme="minorHAnsi" w:cstheme="minorHAnsi"/>
        </w:rPr>
      </w:pPr>
      <w:r w:rsidRPr="001F2986">
        <w:rPr>
          <w:rFonts w:asciiTheme="minorHAnsi" w:hAnsiTheme="minorHAnsi" w:cstheme="minorHAnsi"/>
        </w:rPr>
        <w:t xml:space="preserve">No LIO impact---it’s a </w:t>
      </w:r>
      <w:r w:rsidRPr="001F2986">
        <w:rPr>
          <w:rFonts w:asciiTheme="minorHAnsi" w:hAnsiTheme="minorHAnsi" w:cstheme="minorHAnsi"/>
          <w:u w:val="single"/>
        </w:rPr>
        <w:t>myth</w:t>
      </w:r>
      <w:r w:rsidRPr="001F2986">
        <w:rPr>
          <w:rFonts w:asciiTheme="minorHAnsi" w:hAnsiTheme="minorHAnsi" w:cstheme="minorHAnsi"/>
        </w:rPr>
        <w:t>.</w:t>
      </w:r>
    </w:p>
    <w:p w14:paraId="144816DC" w14:textId="77777777" w:rsidR="009C1ECD" w:rsidRPr="001F2986" w:rsidRDefault="009C1ECD" w:rsidP="009C1ECD">
      <w:pPr>
        <w:rPr>
          <w:rFonts w:asciiTheme="minorHAnsi" w:hAnsiTheme="minorHAnsi" w:cstheme="minorHAnsi"/>
        </w:rPr>
      </w:pPr>
      <w:r w:rsidRPr="001F2986">
        <w:rPr>
          <w:rStyle w:val="Style13ptBold"/>
          <w:rFonts w:asciiTheme="minorHAnsi" w:hAnsiTheme="minorHAnsi" w:cstheme="minorHAnsi"/>
        </w:rPr>
        <w:t>Staniland 18</w:t>
      </w:r>
      <w:r w:rsidRPr="001F2986">
        <w:rPr>
          <w:rFonts w:asciiTheme="minorHAnsi" w:hAnsiTheme="minorHAnsi" w:cstheme="minorHAnsi"/>
        </w:rPr>
        <w:t xml:space="preserve">, Associate Professor of Political Science and Chair of the Committee on International Relations at the University of Chicago. (Paul, 7/29/18, “Misreading the “Liberal Order”: Why We Need New Thinking in American Foreign Policy”, </w:t>
      </w:r>
      <w:r w:rsidRPr="001F2986">
        <w:rPr>
          <w:rFonts w:asciiTheme="minorHAnsi" w:hAnsiTheme="minorHAnsi" w:cstheme="minorHAnsi"/>
          <w:i/>
        </w:rPr>
        <w:t>Lawfare</w:t>
      </w:r>
      <w:r w:rsidRPr="001F2986">
        <w:rPr>
          <w:rFonts w:asciiTheme="minorHAnsi" w:hAnsiTheme="minorHAnsi" w:cstheme="minorHAnsi"/>
        </w:rPr>
        <w:t>; https://www.lawfareblog.com/misreading-liberal-order-why-we-need-new-thinking-american-foreign-policy)</w:t>
      </w:r>
    </w:p>
    <w:p w14:paraId="2CA1AC06" w14:textId="77777777" w:rsidR="009C1ECD" w:rsidRPr="001F2986" w:rsidRDefault="009C1ECD" w:rsidP="009C1ECD">
      <w:pPr>
        <w:rPr>
          <w:rFonts w:asciiTheme="minorHAnsi" w:hAnsiTheme="minorHAnsi" w:cstheme="minorHAnsi"/>
        </w:rPr>
      </w:pPr>
      <w:r w:rsidRPr="001F2986">
        <w:rPr>
          <w:rStyle w:val="Emphasis"/>
          <w:rFonts w:asciiTheme="minorHAnsi" w:hAnsiTheme="minorHAnsi" w:cstheme="minorHAnsi"/>
        </w:rPr>
        <w:t>Pushing back</w:t>
      </w:r>
      <w:r w:rsidRPr="001F2986">
        <w:rPr>
          <w:rStyle w:val="StyleUnderline"/>
          <w:rFonts w:asciiTheme="minorHAnsi" w:hAnsiTheme="minorHAnsi" w:cstheme="minorHAnsi"/>
        </w:rPr>
        <w:t xml:space="preserve"> against Trump’s foreign policy is an </w:t>
      </w:r>
      <w:r w:rsidRPr="001F2986">
        <w:rPr>
          <w:rStyle w:val="Emphasis"/>
          <w:rFonts w:asciiTheme="minorHAnsi" w:hAnsiTheme="minorHAnsi" w:cstheme="minorHAnsi"/>
        </w:rPr>
        <w:t>important goal</w:t>
      </w:r>
      <w:r w:rsidRPr="001F2986">
        <w:rPr>
          <w:rStyle w:val="StyleUnderline"/>
          <w:rFonts w:asciiTheme="minorHAnsi" w:hAnsiTheme="minorHAnsi" w:cstheme="minorHAnsi"/>
        </w:rPr>
        <w:t>.</w:t>
      </w:r>
      <w:r w:rsidRPr="001F2986">
        <w:rPr>
          <w:rFonts w:asciiTheme="minorHAnsi" w:hAnsiTheme="minorHAnsi" w:cstheme="minorHAnsi"/>
        </w:rPr>
        <w:t xml:space="preserve"> But </w:t>
      </w:r>
      <w:r w:rsidRPr="001F2986">
        <w:rPr>
          <w:rStyle w:val="StyleUnderline"/>
          <w:rFonts w:asciiTheme="minorHAnsi" w:hAnsiTheme="minorHAnsi" w:cstheme="minorHAnsi"/>
        </w:rPr>
        <w:t xml:space="preserve">moving forward requires a </w:t>
      </w:r>
      <w:r w:rsidRPr="001F2986">
        <w:rPr>
          <w:rStyle w:val="Emphasis"/>
          <w:rFonts w:asciiTheme="minorHAnsi" w:hAnsiTheme="minorHAnsi" w:cstheme="minorHAnsi"/>
        </w:rPr>
        <w:t>more serious analysis</w:t>
      </w:r>
      <w:r w:rsidRPr="001F2986">
        <w:rPr>
          <w:rStyle w:val="StyleUnderline"/>
          <w:rFonts w:asciiTheme="minorHAnsi" w:hAnsiTheme="minorHAnsi" w:cstheme="minorHAnsi"/>
        </w:rPr>
        <w:t xml:space="preserve"> than claiming that the “</w:t>
      </w:r>
      <w:r w:rsidRPr="001F2986">
        <w:rPr>
          <w:rStyle w:val="Emphasis"/>
          <w:rFonts w:asciiTheme="minorHAnsi" w:hAnsiTheme="minorHAnsi" w:cstheme="minorHAnsi"/>
        </w:rPr>
        <w:t>liberal international order</w:t>
      </w:r>
      <w:r w:rsidRPr="001F2986">
        <w:rPr>
          <w:rStyle w:val="StyleUnderline"/>
          <w:rFonts w:asciiTheme="minorHAnsi" w:hAnsiTheme="minorHAnsi" w:cstheme="minorHAnsi"/>
        </w:rPr>
        <w:t xml:space="preserve">” was the </w:t>
      </w:r>
      <w:r w:rsidRPr="001F2986">
        <w:rPr>
          <w:rStyle w:val="Emphasis"/>
          <w:rFonts w:asciiTheme="minorHAnsi" w:hAnsiTheme="minorHAnsi" w:cstheme="minorHAnsi"/>
        </w:rPr>
        <w:t>centerpiece</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past U.S. foreign-policy successes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thus </w:t>
      </w:r>
      <w:r w:rsidRPr="001F2986">
        <w:rPr>
          <w:rStyle w:val="Emphasis"/>
          <w:rFonts w:asciiTheme="minorHAnsi" w:hAnsiTheme="minorHAnsi" w:cstheme="minorHAnsi"/>
        </w:rPr>
        <w:t>should be again. Both claims are flawed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We need to understand the </w:t>
      </w:r>
      <w:r w:rsidRPr="000B6C97">
        <w:rPr>
          <w:rStyle w:val="Emphasis"/>
          <w:rFonts w:asciiTheme="minorHAnsi" w:hAnsiTheme="minorHAnsi" w:cstheme="minorHAnsi"/>
          <w:highlight w:val="cyan"/>
        </w:rPr>
        <w:t>limits</w:t>
      </w:r>
      <w:r w:rsidRPr="000B6C97">
        <w:rPr>
          <w:rStyle w:val="StyleUnderline"/>
          <w:rFonts w:asciiTheme="minorHAnsi" w:hAnsiTheme="minorHAnsi" w:cstheme="minorHAnsi"/>
          <w:highlight w:val="cyan"/>
        </w:rPr>
        <w:t xml:space="preserve"> of the l</w:t>
      </w:r>
      <w:r w:rsidRPr="001F2986">
        <w:rPr>
          <w:rStyle w:val="StyleUnderline"/>
          <w:rFonts w:asciiTheme="minorHAnsi" w:hAnsiTheme="minorHAnsi" w:cstheme="minorHAnsi"/>
        </w:rPr>
        <w:t xml:space="preserve">iberal </w:t>
      </w:r>
      <w:r w:rsidRPr="000B6C97">
        <w:rPr>
          <w:rStyle w:val="StyleUnderline"/>
          <w:rFonts w:asciiTheme="minorHAnsi" w:hAnsiTheme="minorHAnsi" w:cstheme="minorHAnsi"/>
          <w:highlight w:val="cyan"/>
        </w:rPr>
        <w:t>i</w:t>
      </w:r>
      <w:r w:rsidRPr="001F2986">
        <w:rPr>
          <w:rStyle w:val="StyleUnderline"/>
          <w:rFonts w:asciiTheme="minorHAnsi" w:hAnsiTheme="minorHAnsi" w:cstheme="minorHAnsi"/>
        </w:rPr>
        <w:t xml:space="preserve">nternational </w:t>
      </w:r>
      <w:r w:rsidRPr="000B6C97">
        <w:rPr>
          <w:rStyle w:val="StyleUnderline"/>
          <w:rFonts w:asciiTheme="minorHAnsi" w:hAnsiTheme="minorHAnsi" w:cstheme="minorHAnsi"/>
          <w:highlight w:val="cyan"/>
        </w:rPr>
        <w:t>o</w:t>
      </w:r>
      <w:r w:rsidRPr="001F2986">
        <w:rPr>
          <w:rStyle w:val="StyleUnderline"/>
          <w:rFonts w:asciiTheme="minorHAnsi" w:hAnsiTheme="minorHAnsi" w:cstheme="minorHAnsi"/>
        </w:rPr>
        <w:t>rder,</w:t>
      </w:r>
      <w:r w:rsidRPr="001F2986">
        <w:rPr>
          <w:rFonts w:asciiTheme="minorHAnsi" w:hAnsiTheme="minorHAnsi" w:cstheme="minorHAnsi"/>
        </w:rPr>
        <w:t xml:space="preserve"> where it previously failed to deliver benefits, and why it offers little guidance for many contemporary questions.</w:t>
      </w:r>
    </w:p>
    <w:p w14:paraId="51511B33" w14:textId="77777777" w:rsidR="009C1ECD" w:rsidRPr="001F2986" w:rsidRDefault="009C1ECD" w:rsidP="009C1ECD">
      <w:pPr>
        <w:rPr>
          <w:rFonts w:asciiTheme="minorHAnsi" w:hAnsiTheme="minorHAnsi" w:cstheme="minorHAnsi"/>
        </w:rPr>
      </w:pPr>
      <w:r w:rsidRPr="001F2986">
        <w:rPr>
          <w:rFonts w:asciiTheme="minorHAnsi" w:hAnsiTheme="minorHAnsi" w:cstheme="minorHAnsi"/>
        </w:rPr>
        <w:t xml:space="preserve">First, </w:t>
      </w:r>
      <w:r w:rsidRPr="001F2986">
        <w:rPr>
          <w:rStyle w:val="StyleUnderline"/>
          <w:rFonts w:asciiTheme="minorHAnsi" w:hAnsiTheme="minorHAnsi" w:cstheme="minorHAnsi"/>
        </w:rPr>
        <w:t xml:space="preserve">advocates of the order tend to </w:t>
      </w:r>
      <w:r w:rsidRPr="001F2986">
        <w:rPr>
          <w:rStyle w:val="Emphasis"/>
          <w:rFonts w:asciiTheme="minorHAnsi" w:hAnsiTheme="minorHAnsi" w:cstheme="minorHAnsi"/>
        </w:rPr>
        <w:t>skim past</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policies</w:t>
      </w:r>
      <w:r w:rsidRPr="001F2986">
        <w:rPr>
          <w:rStyle w:val="StyleUnderline"/>
          <w:rFonts w:asciiTheme="minorHAnsi" w:hAnsiTheme="minorHAnsi" w:cstheme="minorHAnsi"/>
        </w:rPr>
        <w:t xml:space="preserve"> pursued </w:t>
      </w:r>
      <w:r w:rsidRPr="000B6C97">
        <w:rPr>
          <w:rStyle w:val="StyleUnderline"/>
          <w:rFonts w:asciiTheme="minorHAnsi" w:hAnsiTheme="minorHAnsi" w:cstheme="minorHAnsi"/>
          <w:highlight w:val="cyan"/>
        </w:rPr>
        <w:t>under the l</w:t>
      </w:r>
      <w:r w:rsidRPr="001F2986">
        <w:rPr>
          <w:rStyle w:val="StyleUnderline"/>
          <w:rFonts w:asciiTheme="minorHAnsi" w:hAnsiTheme="minorHAnsi" w:cstheme="minorHAnsi"/>
        </w:rPr>
        <w:t xml:space="preserve">iberal </w:t>
      </w:r>
      <w:r w:rsidRPr="000B6C97">
        <w:rPr>
          <w:rStyle w:val="StyleUnderline"/>
          <w:rFonts w:asciiTheme="minorHAnsi" w:hAnsiTheme="minorHAnsi" w:cstheme="minorHAnsi"/>
          <w:highlight w:val="cyan"/>
        </w:rPr>
        <w:t>o</w:t>
      </w:r>
      <w:r w:rsidRPr="001F2986">
        <w:rPr>
          <w:rStyle w:val="StyleUnderline"/>
          <w:rFonts w:asciiTheme="minorHAnsi" w:hAnsiTheme="minorHAnsi" w:cstheme="minorHAnsi"/>
        </w:rPr>
        <w:t xml:space="preserve">rder that </w:t>
      </w:r>
      <w:r w:rsidRPr="000B6C97">
        <w:rPr>
          <w:rStyle w:val="Emphasis"/>
          <w:rFonts w:asciiTheme="minorHAnsi" w:hAnsiTheme="minorHAnsi" w:cstheme="minorHAnsi"/>
          <w:highlight w:val="cyan"/>
        </w:rPr>
        <w:t>have not worked</w:t>
      </w:r>
      <w:r w:rsidRPr="001F2986">
        <w:rPr>
          <w:rFonts w:asciiTheme="minorHAnsi" w:hAnsiTheme="minorHAnsi" w:cstheme="minorHAnsi"/>
        </w:rPr>
        <w:t>. These mistakes need to be directly confronted to do better in the future.</w:t>
      </w:r>
    </w:p>
    <w:p w14:paraId="2F8D5622" w14:textId="77777777" w:rsidR="009C1ECD" w:rsidRPr="001F2986" w:rsidRDefault="009C1ECD" w:rsidP="009C1ECD">
      <w:pPr>
        <w:rPr>
          <w:rFonts w:asciiTheme="minorHAnsi" w:hAnsiTheme="minorHAnsi" w:cstheme="minorHAnsi"/>
        </w:rPr>
      </w:pPr>
      <w:r w:rsidRPr="000B6C97">
        <w:rPr>
          <w:rStyle w:val="StyleUnderline"/>
          <w:rFonts w:asciiTheme="minorHAnsi" w:hAnsiTheme="minorHAnsi" w:cstheme="minorHAnsi"/>
          <w:highlight w:val="cyan"/>
        </w:rPr>
        <w:t>Proponents</w:t>
      </w:r>
      <w:r w:rsidRPr="001F2986">
        <w:rPr>
          <w:rStyle w:val="StyleUnderline"/>
          <w:rFonts w:asciiTheme="minorHAnsi" w:hAnsiTheme="minorHAnsi" w:cstheme="minorHAnsi"/>
        </w:rPr>
        <w:t xml:space="preserve"> of the order</w:t>
      </w:r>
      <w:r w:rsidRPr="001F2986">
        <w:rPr>
          <w:rFonts w:asciiTheme="minorHAnsi" w:hAnsiTheme="minorHAnsi" w:cstheme="minorHAnsi"/>
        </w:rPr>
        <w:t xml:space="preserve">, however, often </w:t>
      </w:r>
      <w:r w:rsidRPr="000B6C97">
        <w:rPr>
          <w:rStyle w:val="StyleUnderline"/>
          <w:rFonts w:asciiTheme="minorHAnsi" w:hAnsiTheme="minorHAnsi" w:cstheme="minorHAnsi"/>
          <w:highlight w:val="cyan"/>
        </w:rPr>
        <w:t>present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narrow</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highly </w:t>
      </w:r>
      <w:r w:rsidRPr="000B6C97">
        <w:rPr>
          <w:rStyle w:val="Emphasis"/>
          <w:rFonts w:asciiTheme="minorHAnsi" w:hAnsiTheme="minorHAnsi" w:cstheme="minorHAnsi"/>
          <w:highlight w:val="cyan"/>
        </w:rPr>
        <w:t>selective reading of history</w:t>
      </w:r>
      <w:r w:rsidRPr="000B6C97">
        <w:rPr>
          <w:rStyle w:val="StyleUnderline"/>
          <w:rFonts w:asciiTheme="minorHAnsi" w:hAnsiTheme="minorHAnsi" w:cstheme="minorHAnsi"/>
          <w:highlight w:val="cyan"/>
        </w:rPr>
        <w:t xml:space="preserve"> that </w:t>
      </w:r>
      <w:r w:rsidRPr="000B6C97">
        <w:rPr>
          <w:rStyle w:val="Emphasis"/>
          <w:rFonts w:asciiTheme="minorHAnsi" w:hAnsiTheme="minorHAnsi" w:cstheme="minorHAnsi"/>
          <w:highlight w:val="cyan"/>
        </w:rPr>
        <w:t>ignores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much</w:t>
      </w:r>
      <w:r w:rsidRPr="001F2986">
        <w:rPr>
          <w:rStyle w:val="StyleUnderline"/>
          <w:rFonts w:asciiTheme="minorHAnsi" w:hAnsiTheme="minorHAnsi" w:cstheme="minorHAnsi"/>
        </w:rPr>
        <w:t xml:space="preserve"> of the </w:t>
      </w:r>
      <w:r w:rsidRPr="001F2986">
        <w:rPr>
          <w:rStyle w:val="Emphasis"/>
          <w:rFonts w:asciiTheme="minorHAnsi" w:hAnsiTheme="minorHAnsi" w:cstheme="minorHAnsi"/>
        </w:rPr>
        <w:t xml:space="preserve">coercion, violence, and </w:t>
      </w:r>
      <w:r w:rsidRPr="000B6C97">
        <w:rPr>
          <w:rStyle w:val="Emphasis"/>
          <w:rFonts w:asciiTheme="minorHAnsi" w:hAnsiTheme="minorHAnsi" w:cstheme="minorHAnsi"/>
          <w:highlight w:val="cyan"/>
        </w:rPr>
        <w:t>instability</w:t>
      </w:r>
      <w:r w:rsidRPr="001F2986">
        <w:rPr>
          <w:rStyle w:val="StyleUnderline"/>
          <w:rFonts w:asciiTheme="minorHAnsi" w:hAnsiTheme="minorHAnsi" w:cstheme="minorHAnsi"/>
        </w:rPr>
        <w:t xml:space="preserve"> that accompanied post-war history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Problematic outcomes are treated as </w:t>
      </w:r>
      <w:r w:rsidRPr="001F2986">
        <w:rPr>
          <w:rFonts w:asciiTheme="minorHAnsi" w:hAnsiTheme="minorHAnsi" w:cstheme="minorHAnsi"/>
        </w:rPr>
        <w:t>either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aberrant exceptions</w:t>
      </w:r>
      <w:r w:rsidRPr="001F2986">
        <w:rPr>
          <w:rFonts w:asciiTheme="minorHAnsi" w:hAnsiTheme="minorHAnsi" w:cstheme="minorHAnsi"/>
        </w:rPr>
        <w:t xml:space="preserve"> or as not truly characterizing the order. One recent defense of the liberal order by prominent liberal institutionalists Daniel </w:t>
      </w:r>
      <w:r w:rsidRPr="001F2986">
        <w:rPr>
          <w:rStyle w:val="Emphasis"/>
          <w:rFonts w:asciiTheme="minorHAnsi" w:hAnsiTheme="minorHAnsi" w:cstheme="minorHAnsi"/>
        </w:rPr>
        <w:t>Deudney</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G. John </w:t>
      </w:r>
      <w:r w:rsidRPr="000B6C97">
        <w:rPr>
          <w:rStyle w:val="Emphasis"/>
          <w:rFonts w:asciiTheme="minorHAnsi" w:hAnsiTheme="minorHAnsi" w:cstheme="minorHAnsi"/>
          <w:highlight w:val="cyan"/>
        </w:rPr>
        <w:t>Ikenberry</w:t>
      </w:r>
      <w:r w:rsidRPr="001F2986">
        <w:rPr>
          <w:rFonts w:asciiTheme="minorHAnsi" w:hAnsiTheme="minorHAnsi" w:cstheme="minorHAnsi"/>
        </w:rPr>
        <w:t xml:space="preserve">, for instance, </w:t>
      </w:r>
      <w:r w:rsidRPr="000B6C97">
        <w:rPr>
          <w:rStyle w:val="Emphasis"/>
          <w:rFonts w:asciiTheme="minorHAnsi" w:hAnsiTheme="minorHAnsi" w:cstheme="minorHAnsi"/>
          <w:highlight w:val="cyan"/>
        </w:rPr>
        <w:t>does not mention</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Iraq</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Afghanistan</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Vietnam</w:t>
      </w:r>
      <w:r w:rsidRPr="000B6C97">
        <w:rPr>
          <w:rStyle w:val="StyleUnderline"/>
          <w:rFonts w:asciiTheme="minorHAnsi" w:hAnsiTheme="minorHAnsi" w:cstheme="minorHAnsi"/>
          <w:highlight w:val="cyan"/>
        </w:rPr>
        <w:t xml:space="preserve">, or </w:t>
      </w:r>
      <w:r w:rsidRPr="000B6C97">
        <w:rPr>
          <w:rStyle w:val="Emphasis"/>
          <w:rFonts w:asciiTheme="minorHAnsi" w:hAnsiTheme="minorHAnsi" w:cstheme="minorHAnsi"/>
          <w:highlight w:val="cyan"/>
        </w:rPr>
        <w:t>Libya</w:t>
      </w:r>
      <w:r w:rsidRPr="001F2986">
        <w:rPr>
          <w:rFonts w:asciiTheme="minorHAnsi" w:hAnsiTheme="minorHAnsi" w:cstheme="minorHAnsi"/>
        </w:rPr>
        <w:t xml:space="preserve">. Professors Stephen Chaudoin, Helen Milner, and Dustin Tingley herald the order’s “support for freedom, democracy, human rights, a free press.” Kori Schake writes that Western democracies’ wars are “about enlarging the perimeter of security and prosperity, expanding and consolidating the liberal order.” Historian Hal </w:t>
      </w:r>
      <w:r w:rsidRPr="001F2986">
        <w:rPr>
          <w:rStyle w:val="Emphasis"/>
          <w:rFonts w:asciiTheme="minorHAnsi" w:hAnsiTheme="minorHAnsi" w:cstheme="minorHAnsi"/>
        </w:rPr>
        <w:t>Brands</w:t>
      </w:r>
      <w:r w:rsidRPr="001F2986">
        <w:rPr>
          <w:rFonts w:asciiTheme="minorHAnsi" w:hAnsiTheme="minorHAnsi" w:cstheme="minorHAnsi"/>
        </w:rPr>
        <w:t xml:space="preserve"> argues that the order </w:t>
      </w:r>
      <w:r w:rsidRPr="001F2986">
        <w:rPr>
          <w:rStyle w:val="StyleUnderline"/>
          <w:rFonts w:asciiTheme="minorHAnsi" w:hAnsiTheme="minorHAnsi" w:cstheme="minorHAnsi"/>
        </w:rPr>
        <w:t>has advocated</w:t>
      </w:r>
      <w:r w:rsidRPr="001F2986">
        <w:rPr>
          <w:rFonts w:asciiTheme="minorHAnsi" w:hAnsiTheme="minorHAnsi" w:cstheme="minorHAnsi"/>
        </w:rPr>
        <w:t xml:space="preserve"> “</w:t>
      </w:r>
      <w:r w:rsidRPr="001F2986">
        <w:rPr>
          <w:rStyle w:val="Emphasis"/>
          <w:rFonts w:asciiTheme="minorHAnsi" w:hAnsiTheme="minorHAnsi" w:cstheme="minorHAnsi"/>
        </w:rPr>
        <w:t>political liberalism</w:t>
      </w:r>
      <w:r w:rsidRPr="001F2986">
        <w:rPr>
          <w:rFonts w:asciiTheme="minorHAnsi" w:hAnsiTheme="minorHAnsi" w:cstheme="minorHAnsi"/>
        </w:rPr>
        <w:t xml:space="preserve"> in the form of representative government and human rights; and other liberal concepts, such as nonaggression, self-determination, and the peaceful settlement of disputes.”</w:t>
      </w:r>
    </w:p>
    <w:p w14:paraId="5C2E31B0" w14:textId="77777777" w:rsidR="009C1ECD" w:rsidRPr="001F2986" w:rsidRDefault="009C1ECD" w:rsidP="009C1ECD">
      <w:pPr>
        <w:rPr>
          <w:rFonts w:asciiTheme="minorHAnsi" w:hAnsiTheme="minorHAnsi" w:cstheme="minorHAnsi"/>
          <w:u w:val="single"/>
        </w:rPr>
      </w:pPr>
      <w:r w:rsidRPr="001F2986">
        <w:rPr>
          <w:rFonts w:asciiTheme="minorHAnsi" w:hAnsiTheme="minorHAnsi" w:cstheme="minorHAnsi"/>
        </w:rPr>
        <w:t xml:space="preserve">Other analysts have persuasively argued that </w:t>
      </w:r>
      <w:r w:rsidRPr="001F2986">
        <w:rPr>
          <w:rStyle w:val="StyleUnderline"/>
          <w:rFonts w:asciiTheme="minorHAnsi" w:hAnsiTheme="minorHAnsi" w:cstheme="minorHAnsi"/>
        </w:rPr>
        <w:t>these accounts create an “</w:t>
      </w:r>
      <w:r w:rsidRPr="001F2986">
        <w:rPr>
          <w:rStyle w:val="Emphasis"/>
          <w:rFonts w:asciiTheme="minorHAnsi" w:hAnsiTheme="minorHAnsi" w:cstheme="minorHAnsi"/>
        </w:rPr>
        <w:t>imagined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picture</w:t>
      </w:r>
      <w:r w:rsidRPr="001F2986">
        <w:rPr>
          <w:rStyle w:val="StyleUnderline"/>
          <w:rFonts w:asciiTheme="minorHAnsi" w:hAnsiTheme="minorHAnsi" w:cstheme="minorHAnsi"/>
        </w:rPr>
        <w:t xml:space="preserve"> of post-World War II history.</w:t>
      </w:r>
      <w:r w:rsidRPr="001F2986">
        <w:rPr>
          <w:rFonts w:asciiTheme="minorHAnsi" w:hAnsiTheme="minorHAnsi" w:cstheme="minorHAnsi"/>
        </w:rPr>
        <w:t xml:space="preserve"> Patrick </w:t>
      </w:r>
      <w:r w:rsidRPr="001F2986">
        <w:rPr>
          <w:rStyle w:val="StyleUnderline"/>
          <w:rFonts w:asciiTheme="minorHAnsi" w:hAnsiTheme="minorHAnsi" w:cstheme="minorHAnsi"/>
        </w:rPr>
        <w:t xml:space="preserve">Porter outlines in detail how </w:t>
      </w:r>
      <w:r w:rsidRPr="001F2986">
        <w:rPr>
          <w:rStyle w:val="Emphasis"/>
          <w:rFonts w:asciiTheme="minorHAnsi" w:hAnsiTheme="minorHAnsi" w:cstheme="minorHAnsi"/>
        </w:rPr>
        <w:t>coercive, violent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hypocritical</w:t>
      </w:r>
      <w:r w:rsidRPr="001F2986">
        <w:rPr>
          <w:rStyle w:val="StyleUnderline"/>
          <w:rFonts w:asciiTheme="minorHAnsi" w:hAnsiTheme="minorHAnsi" w:cstheme="minorHAnsi"/>
        </w:rPr>
        <w:t xml:space="preserve"> U.S. foreign policy has often been</w:t>
      </w:r>
      <w:r w:rsidRPr="001F2986">
        <w:rPr>
          <w:rFonts w:asciiTheme="minorHAnsi" w:hAnsiTheme="minorHAnsi" w:cstheme="minorHAnsi"/>
        </w:rPr>
        <w:t>. To the extent an international liberal order ever actually existed beyond a small cluster of countries, writes Nick Danforth, it was recent and short-lived. Thomas Meaney and Stephen Wertheim further argue that “</w:t>
      </w:r>
      <w:r w:rsidRPr="001F2986">
        <w:rPr>
          <w:rStyle w:val="StyleUnderline"/>
          <w:rFonts w:asciiTheme="minorHAnsi" w:hAnsiTheme="minorHAnsi" w:cstheme="minorHAnsi"/>
        </w:rPr>
        <w:t>critics exaggerate</w:t>
      </w:r>
      <w:r w:rsidRPr="001F2986">
        <w:rPr>
          <w:rFonts w:asciiTheme="minorHAnsi" w:hAnsiTheme="minorHAnsi" w:cstheme="minorHAnsi"/>
        </w:rPr>
        <w:t xml:space="preserve"> Mr. </w:t>
      </w:r>
      <w:r w:rsidRPr="001F2986">
        <w:rPr>
          <w:rStyle w:val="Emphasis"/>
          <w:rFonts w:asciiTheme="minorHAnsi" w:hAnsiTheme="minorHAnsi" w:cstheme="minorHAnsi"/>
        </w:rPr>
        <w:t>Trump’s abnormality</w:t>
      </w:r>
      <w:r w:rsidRPr="001F2986">
        <w:rPr>
          <w:rFonts w:asciiTheme="minorHAnsi" w:hAnsiTheme="minorHAnsi" w:cstheme="minorHAnsi"/>
        </w:rPr>
        <w:t xml:space="preserve">,” situating him within a long history of the pursuit of American self-interest. Graham Allison—no bomb-throwing radical—has recently written that </w:t>
      </w:r>
      <w:r w:rsidRPr="000B6C97">
        <w:rPr>
          <w:rStyle w:val="StyleUnderline"/>
          <w:rFonts w:asciiTheme="minorHAnsi" w:hAnsiTheme="minorHAnsi" w:cstheme="minorHAnsi"/>
          <w:highlight w:val="cyan"/>
        </w:rPr>
        <w:t>the order was a “</w:t>
      </w:r>
      <w:r w:rsidRPr="000B6C97">
        <w:rPr>
          <w:rStyle w:val="Emphasis"/>
          <w:rFonts w:asciiTheme="minorHAnsi" w:hAnsiTheme="minorHAnsi" w:cstheme="minorHAnsi"/>
          <w:highlight w:val="cyan"/>
        </w:rPr>
        <w:t>myth</w:t>
      </w:r>
      <w:r w:rsidRPr="000B6C97">
        <w:rPr>
          <w:rStyle w:val="StyleUnderline"/>
          <w:rFonts w:asciiTheme="minorHAnsi" w:hAnsiTheme="minorHAnsi" w:cstheme="minorHAnsi"/>
          <w:highlight w:val="cyan"/>
        </w:rPr>
        <w:t>” and</w:t>
      </w:r>
      <w:r w:rsidRPr="001F2986">
        <w:rPr>
          <w:rFonts w:asciiTheme="minorHAnsi" w:hAnsiTheme="minorHAnsi" w:cstheme="minorHAnsi"/>
        </w:rPr>
        <w:t xml:space="preserve"> that </w:t>
      </w:r>
      <w:r w:rsidRPr="000B6C97">
        <w:rPr>
          <w:rStyle w:val="Emphasis"/>
          <w:rFonts w:asciiTheme="minorHAnsi" w:hAnsiTheme="minorHAnsi" w:cstheme="minorHAnsi"/>
          <w:highlight w:val="cyan"/>
        </w:rPr>
        <w:t>credit</w:t>
      </w:r>
      <w:r w:rsidRPr="000B6C97">
        <w:rPr>
          <w:rStyle w:val="StyleUnderline"/>
          <w:rFonts w:asciiTheme="minorHAnsi" w:hAnsiTheme="minorHAnsi" w:cstheme="minorHAnsi"/>
          <w:highlight w:val="cyan"/>
        </w:rPr>
        <w:t xml:space="preserve"> for the </w:t>
      </w:r>
      <w:r w:rsidRPr="000B6C97">
        <w:rPr>
          <w:rStyle w:val="Emphasis"/>
          <w:rFonts w:asciiTheme="minorHAnsi" w:hAnsiTheme="minorHAnsi" w:cstheme="minorHAnsi"/>
          <w:highlight w:val="cyan"/>
        </w:rPr>
        <w:t>lack of great power war</w:t>
      </w:r>
      <w:r w:rsidRPr="000B6C97">
        <w:rPr>
          <w:rStyle w:val="StyleUnderline"/>
          <w:rFonts w:asciiTheme="minorHAnsi" w:hAnsiTheme="minorHAnsi" w:cstheme="minorHAnsi"/>
          <w:highlight w:val="cyan"/>
        </w:rPr>
        <w:t xml:space="preserve"> should </w:t>
      </w:r>
      <w:r w:rsidRPr="000B6C97">
        <w:rPr>
          <w:rStyle w:val="Emphasis"/>
          <w:rFonts w:asciiTheme="minorHAnsi" w:hAnsiTheme="minorHAnsi" w:cstheme="minorHAnsi"/>
          <w:highlight w:val="cyan"/>
        </w:rPr>
        <w:t>instead</w:t>
      </w:r>
      <w:r w:rsidRPr="000B6C97">
        <w:rPr>
          <w:rStyle w:val="StyleUnderline"/>
          <w:rFonts w:asciiTheme="minorHAnsi" w:hAnsiTheme="minorHAnsi" w:cstheme="minorHAnsi"/>
          <w:highlight w:val="cyan"/>
        </w:rPr>
        <w:t xml:space="preserve"> go to </w:t>
      </w:r>
      <w:r w:rsidRPr="000B6C97">
        <w:rPr>
          <w:rStyle w:val="Emphasis"/>
          <w:rFonts w:asciiTheme="minorHAnsi" w:hAnsiTheme="minorHAnsi" w:cstheme="minorHAnsi"/>
          <w:highlight w:val="cyan"/>
        </w:rPr>
        <w:t>nuclear deterrence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Coercion</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disregard for</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both </w:t>
      </w:r>
      <w:r w:rsidRPr="000B6C97">
        <w:rPr>
          <w:rStyle w:val="Emphasis"/>
          <w:rFonts w:asciiTheme="minorHAnsi" w:hAnsiTheme="minorHAnsi" w:cstheme="minorHAnsi"/>
          <w:highlight w:val="cyan"/>
        </w:rPr>
        <w:t>allies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political liberalism</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have been </w:t>
      </w:r>
      <w:r w:rsidRPr="000B6C97">
        <w:rPr>
          <w:rStyle w:val="Emphasis"/>
          <w:rFonts w:asciiTheme="minorHAnsi" w:hAnsiTheme="minorHAnsi" w:cstheme="minorHAnsi"/>
          <w:highlight w:val="cyan"/>
        </w:rPr>
        <w:t>entirely compatible</w:t>
      </w:r>
      <w:r w:rsidRPr="000B6C97">
        <w:rPr>
          <w:rStyle w:val="StyleUnderline"/>
          <w:rFonts w:asciiTheme="minorHAnsi" w:hAnsiTheme="minorHAnsi" w:cstheme="minorHAnsi"/>
          <w:highlight w:val="cyan"/>
        </w:rPr>
        <w:t xml:space="preserve"> with the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w:t>
      </w:r>
      <w:r w:rsidRPr="001F2986">
        <w:rPr>
          <w:rStyle w:val="Emphasis"/>
          <w:rFonts w:asciiTheme="minorHAnsi" w:hAnsiTheme="minorHAnsi" w:cstheme="minorHAnsi"/>
        </w:rPr>
        <w:t>iberal</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o</w:t>
      </w:r>
      <w:r w:rsidRPr="001F2986">
        <w:rPr>
          <w:rStyle w:val="Emphasis"/>
          <w:rFonts w:asciiTheme="minorHAnsi" w:hAnsiTheme="minorHAnsi" w:cstheme="minorHAnsi"/>
        </w:rPr>
        <w:t>rder</w:t>
      </w:r>
      <w:r w:rsidRPr="001F2986">
        <w:rPr>
          <w:rStyle w:val="StyleUnderline"/>
          <w:rFonts w:asciiTheme="minorHAnsi" w:hAnsiTheme="minorHAnsi" w:cstheme="minorHAnsi"/>
        </w:rPr>
        <w:t>.</w:t>
      </w:r>
    </w:p>
    <w:p w14:paraId="733516E2" w14:textId="77777777" w:rsidR="009C1ECD" w:rsidRPr="001F2986" w:rsidRDefault="009C1ECD" w:rsidP="009C1ECD">
      <w:pPr>
        <w:rPr>
          <w:rFonts w:asciiTheme="minorHAnsi" w:hAnsiTheme="minorHAnsi" w:cstheme="minorHAnsi"/>
        </w:rPr>
      </w:pPr>
      <w:r w:rsidRPr="002D084C">
        <w:rPr>
          <w:rFonts w:asciiTheme="minorHAnsi" w:hAnsiTheme="minorHAnsi" w:cstheme="minorHAnsi"/>
        </w:rPr>
        <w:t xml:space="preserve">The last two decades have been a bumpy ride for U.S. foreign policy. Since 9/11, we have seen the disintegration of Syria, Yemen, and Libya, a war without end in Afghanistan, the collapse of the Arab Spring, the rise and resurgence of the Islamic State, and the distinctly mixed success of strategies aimed at managing China’s rise. At home, the growth of a national-security state has placed remarkable power in the hands of Donald Trump. </w:t>
      </w:r>
      <w:r w:rsidRPr="002D084C">
        <w:rPr>
          <w:rStyle w:val="StyleUnderline"/>
          <w:rFonts w:asciiTheme="minorHAnsi" w:hAnsiTheme="minorHAnsi" w:cstheme="minorHAnsi"/>
        </w:rPr>
        <w:t xml:space="preserve">Simply </w:t>
      </w:r>
      <w:r w:rsidRPr="002D084C">
        <w:rPr>
          <w:rStyle w:val="Emphasis"/>
          <w:rFonts w:asciiTheme="minorHAnsi" w:hAnsiTheme="minorHAnsi" w:cstheme="minorHAnsi"/>
        </w:rPr>
        <w:t>returning to the old order</w:t>
      </w:r>
      <w:r w:rsidRPr="002D084C">
        <w:rPr>
          <w:rStyle w:val="StyleUnderline"/>
          <w:rFonts w:asciiTheme="minorHAnsi" w:hAnsiTheme="minorHAnsi" w:cstheme="minorHAnsi"/>
        </w:rPr>
        <w:t xml:space="preserve"> is </w:t>
      </w:r>
      <w:r w:rsidRPr="002D084C">
        <w:rPr>
          <w:rStyle w:val="Emphasis"/>
          <w:rFonts w:asciiTheme="minorHAnsi" w:hAnsiTheme="minorHAnsi" w:cstheme="minorHAnsi"/>
        </w:rPr>
        <w:t>no guarantee</w:t>
      </w:r>
      <w:r w:rsidRPr="002D084C">
        <w:rPr>
          <w:rStyle w:val="StyleUnderline"/>
          <w:rFonts w:asciiTheme="minorHAnsi" w:hAnsiTheme="minorHAnsi" w:cstheme="minorHAnsi"/>
        </w:rPr>
        <w:t xml:space="preserve"> of good results.</w:t>
      </w:r>
      <w:r w:rsidRPr="002D084C">
        <w:rPr>
          <w:rFonts w:asciiTheme="minorHAnsi" w:hAnsiTheme="minorHAnsi" w:cstheme="minorHAnsi"/>
        </w:rPr>
        <w:t xml:space="preserve"> Grappling openly with failure and self-inflicted wounds—while also acknowledging clear benefits of the order—is essential for moving beyond self-congratulatory platitudes.</w:t>
      </w:r>
    </w:p>
    <w:p w14:paraId="56BBD629" w14:textId="77777777" w:rsidR="009C1ECD" w:rsidRPr="001F2986" w:rsidRDefault="009C1ECD" w:rsidP="009C1ECD">
      <w:pPr>
        <w:pStyle w:val="Heading3"/>
        <w:rPr>
          <w:rFonts w:asciiTheme="minorHAnsi" w:hAnsiTheme="minorHAnsi" w:cstheme="minorHAnsi"/>
        </w:rPr>
      </w:pPr>
      <w:r w:rsidRPr="001F2986">
        <w:rPr>
          <w:rFonts w:asciiTheme="minorHAnsi" w:hAnsiTheme="minorHAnsi" w:cstheme="minorHAnsi"/>
        </w:rPr>
        <w:t>1NC---Resilient/US Not Key---LIO</w:t>
      </w:r>
    </w:p>
    <w:p w14:paraId="7F13B8AF" w14:textId="77777777" w:rsidR="009C1ECD" w:rsidRPr="001F2986" w:rsidRDefault="009C1ECD" w:rsidP="009C1ECD">
      <w:pPr>
        <w:pStyle w:val="Heading4"/>
        <w:rPr>
          <w:rFonts w:asciiTheme="minorHAnsi" w:hAnsiTheme="minorHAnsi" w:cstheme="minorHAnsi"/>
        </w:rPr>
      </w:pPr>
      <w:r w:rsidRPr="001F2986">
        <w:rPr>
          <w:rFonts w:asciiTheme="minorHAnsi" w:hAnsiTheme="minorHAnsi" w:cstheme="minorHAnsi"/>
        </w:rPr>
        <w:t xml:space="preserve">International order is </w:t>
      </w:r>
      <w:r w:rsidRPr="001F2986">
        <w:rPr>
          <w:rFonts w:asciiTheme="minorHAnsi" w:hAnsiTheme="minorHAnsi" w:cstheme="minorHAnsi"/>
          <w:u w:val="single"/>
        </w:rPr>
        <w:t>resilient</w:t>
      </w:r>
      <w:r w:rsidRPr="001F2986">
        <w:rPr>
          <w:rFonts w:asciiTheme="minorHAnsi" w:hAnsiTheme="minorHAnsi" w:cstheme="minorHAnsi"/>
        </w:rPr>
        <w:t xml:space="preserve">, the U.S. isn’t key---it </w:t>
      </w:r>
      <w:r w:rsidRPr="001F2986">
        <w:rPr>
          <w:rFonts w:asciiTheme="minorHAnsi" w:hAnsiTheme="minorHAnsi" w:cstheme="minorHAnsi"/>
          <w:u w:val="single"/>
        </w:rPr>
        <w:t>adapts</w:t>
      </w:r>
      <w:r w:rsidRPr="001F2986">
        <w:rPr>
          <w:rFonts w:asciiTheme="minorHAnsi" w:hAnsiTheme="minorHAnsi" w:cstheme="minorHAnsi"/>
        </w:rPr>
        <w:t xml:space="preserve"> and </w:t>
      </w:r>
      <w:r w:rsidRPr="001F2986">
        <w:rPr>
          <w:rFonts w:asciiTheme="minorHAnsi" w:hAnsiTheme="minorHAnsi" w:cstheme="minorHAnsi"/>
          <w:u w:val="single"/>
        </w:rPr>
        <w:t>self-corrects</w:t>
      </w:r>
    </w:p>
    <w:p w14:paraId="32A110F4" w14:textId="77777777" w:rsidR="009C1ECD" w:rsidRPr="001F2986" w:rsidRDefault="009C1ECD" w:rsidP="009C1ECD">
      <w:pPr>
        <w:rPr>
          <w:rFonts w:asciiTheme="minorHAnsi" w:hAnsiTheme="minorHAnsi" w:cstheme="minorHAnsi"/>
        </w:rPr>
      </w:pPr>
      <w:r w:rsidRPr="001F2986">
        <w:rPr>
          <w:rStyle w:val="Style13ptBold"/>
          <w:rFonts w:asciiTheme="minorHAnsi" w:hAnsiTheme="minorHAnsi" w:cstheme="minorHAnsi"/>
        </w:rPr>
        <w:t>Deudney and Ikenberry, 18</w:t>
      </w:r>
      <w:r w:rsidRPr="001F2986">
        <w:rPr>
          <w:rFonts w:asciiTheme="minorHAnsi" w:hAnsiTheme="minorHAnsi" w:cstheme="minorHAnsi"/>
        </w:rPr>
        <w:t xml:space="preserve"> - *Daniel Deudney, Associate Professor of Political Science at Johns Hopkins University **G. John Ikenberry is Albert G. Milbank Professor of Politics and International Affairs at Princeton University; “Liberal World: The Resilient Order,” Foreign Affairs, July/August 2018, https://www.foreignaffairs.com/articles/world/2018-06-14/liberal-world</w:t>
      </w:r>
    </w:p>
    <w:p w14:paraId="68143263"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Decades after they were supposedly banished from the West, the dark forces of world politics—</w:t>
      </w:r>
      <w:r w:rsidRPr="001F2986">
        <w:rPr>
          <w:rStyle w:val="StyleUnderline"/>
          <w:rFonts w:asciiTheme="minorHAnsi" w:hAnsiTheme="minorHAnsi" w:cstheme="minorHAnsi"/>
        </w:rPr>
        <w:t>illiberalism, autocracy, nationalism, protectionism, spheres of influence, territorial revisionism</w:t>
      </w:r>
      <w:r w:rsidRPr="001F2986">
        <w:rPr>
          <w:rFonts w:asciiTheme="minorHAnsi" w:hAnsiTheme="minorHAnsi" w:cstheme="minorHAnsi"/>
          <w:sz w:val="16"/>
        </w:rPr>
        <w:t xml:space="preserve">—have </w:t>
      </w:r>
      <w:r w:rsidRPr="001F2986">
        <w:rPr>
          <w:rStyle w:val="Emphasis"/>
          <w:rFonts w:asciiTheme="minorHAnsi" w:hAnsiTheme="minorHAnsi" w:cstheme="minorHAnsi"/>
        </w:rPr>
        <w:t>reasserted themselves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China and Russia have </w:t>
      </w:r>
      <w:r w:rsidRPr="001F2986">
        <w:rPr>
          <w:rStyle w:val="Emphasis"/>
          <w:rFonts w:asciiTheme="minorHAnsi" w:hAnsiTheme="minorHAnsi" w:cstheme="minorHAnsi"/>
        </w:rPr>
        <w:t>dashed all hopes</w:t>
      </w:r>
      <w:r w:rsidRPr="001F2986">
        <w:rPr>
          <w:rFonts w:asciiTheme="minorHAnsi" w:hAnsiTheme="minorHAnsi" w:cstheme="minorHAnsi"/>
          <w:sz w:val="16"/>
        </w:rPr>
        <w:t xml:space="preserve"> that </w:t>
      </w:r>
      <w:r w:rsidRPr="001F2986">
        <w:rPr>
          <w:rStyle w:val="StyleUnderline"/>
          <w:rFonts w:asciiTheme="minorHAnsi" w:hAnsiTheme="minorHAnsi" w:cstheme="minorHAnsi"/>
        </w:rPr>
        <w:t>they would</w:t>
      </w:r>
      <w:r w:rsidRPr="001F2986">
        <w:rPr>
          <w:rFonts w:asciiTheme="minorHAnsi" w:hAnsiTheme="minorHAnsi" w:cstheme="minorHAnsi"/>
          <w:sz w:val="16"/>
        </w:rPr>
        <w:t xml:space="preserve"> quickly transition to democracy and </w:t>
      </w:r>
      <w:r w:rsidRPr="001F2986">
        <w:rPr>
          <w:rStyle w:val="StyleUnderline"/>
          <w:rFonts w:asciiTheme="minorHAnsi" w:hAnsiTheme="minorHAnsi" w:cstheme="minorHAnsi"/>
        </w:rPr>
        <w:t>support the liberal world order</w:t>
      </w:r>
      <w:r w:rsidRPr="001F2986">
        <w:rPr>
          <w:rFonts w:asciiTheme="minorHAnsi" w:hAnsiTheme="minorHAnsi" w:cstheme="minorHAnsi"/>
          <w:sz w:val="16"/>
        </w:rPr>
        <w:t xml:space="preserve">. To the contrary, </w:t>
      </w:r>
      <w:r w:rsidRPr="001F2986">
        <w:rPr>
          <w:rStyle w:val="StyleUnderline"/>
          <w:rFonts w:asciiTheme="minorHAnsi" w:hAnsiTheme="minorHAnsi" w:cstheme="minorHAnsi"/>
        </w:rPr>
        <w:t>they</w:t>
      </w:r>
      <w:r w:rsidRPr="001F2986">
        <w:rPr>
          <w:rFonts w:asciiTheme="minorHAnsi" w:hAnsiTheme="minorHAnsi" w:cstheme="minorHAnsi"/>
          <w:sz w:val="16"/>
        </w:rPr>
        <w:t xml:space="preserve"> have </w:t>
      </w:r>
      <w:r w:rsidRPr="001F2986">
        <w:rPr>
          <w:rStyle w:val="Emphasis"/>
          <w:rFonts w:asciiTheme="minorHAnsi" w:hAnsiTheme="minorHAnsi" w:cstheme="minorHAnsi"/>
        </w:rPr>
        <w:t>strengthened their authoritarian systems</w:t>
      </w:r>
      <w:r w:rsidRPr="001F2986">
        <w:rPr>
          <w:rFonts w:asciiTheme="minorHAnsi" w:hAnsiTheme="minorHAnsi" w:cstheme="minorHAnsi"/>
          <w:sz w:val="16"/>
        </w:rPr>
        <w:t xml:space="preserve"> at home </w:t>
      </w:r>
      <w:r w:rsidRPr="001F2986">
        <w:rPr>
          <w:rStyle w:val="StyleUnderline"/>
          <w:rFonts w:asciiTheme="minorHAnsi" w:hAnsiTheme="minorHAnsi" w:cstheme="minorHAnsi"/>
        </w:rPr>
        <w:t>and</w:t>
      </w:r>
      <w:r w:rsidRPr="001F2986">
        <w:rPr>
          <w:rFonts w:asciiTheme="minorHAnsi" w:hAnsiTheme="minorHAnsi" w:cstheme="minorHAnsi"/>
          <w:sz w:val="16"/>
        </w:rPr>
        <w:t xml:space="preserve"> </w:t>
      </w:r>
      <w:r w:rsidRPr="001F2986">
        <w:rPr>
          <w:rStyle w:val="Emphasis"/>
          <w:rFonts w:asciiTheme="minorHAnsi" w:hAnsiTheme="minorHAnsi" w:cstheme="minorHAnsi"/>
        </w:rPr>
        <w:t>flouted norms</w:t>
      </w:r>
      <w:r w:rsidRPr="001F2986">
        <w:rPr>
          <w:rFonts w:asciiTheme="minorHAnsi" w:hAnsiTheme="minorHAnsi" w:cstheme="minorHAnsi"/>
          <w:sz w:val="16"/>
        </w:rPr>
        <w:t xml:space="preserve"> abroad. Even more stunning, with the United Kingdom having voted for Brexit and the United States having elected Donald Trump as president, the leading patrons of the liberal world order have chosen to undermine their own system. Across the world, </w:t>
      </w:r>
      <w:r w:rsidRPr="001F2986">
        <w:rPr>
          <w:rStyle w:val="StyleUnderline"/>
          <w:rFonts w:asciiTheme="minorHAnsi" w:hAnsiTheme="minorHAnsi" w:cstheme="minorHAnsi"/>
        </w:rPr>
        <w:t xml:space="preserve">a new nationalist mindset has </w:t>
      </w:r>
      <w:r w:rsidRPr="001F2986">
        <w:rPr>
          <w:rStyle w:val="Emphasis"/>
          <w:rFonts w:asciiTheme="minorHAnsi" w:hAnsiTheme="minorHAnsi" w:cstheme="minorHAnsi"/>
        </w:rPr>
        <w:t>emerged</w:t>
      </w:r>
      <w:r w:rsidRPr="001F2986">
        <w:rPr>
          <w:rFonts w:asciiTheme="minorHAnsi" w:hAnsiTheme="minorHAnsi" w:cstheme="minorHAnsi"/>
          <w:sz w:val="16"/>
        </w:rPr>
        <w:t>, one t</w:t>
      </w:r>
      <w:r w:rsidRPr="001F2986">
        <w:rPr>
          <w:rStyle w:val="StyleUnderline"/>
          <w:rFonts w:asciiTheme="minorHAnsi" w:hAnsiTheme="minorHAnsi" w:cstheme="minorHAnsi"/>
        </w:rPr>
        <w:t xml:space="preserve">hat views international institutions and globalization as threats to national sovereignty </w:t>
      </w:r>
      <w:r w:rsidRPr="001F2986">
        <w:rPr>
          <w:rFonts w:asciiTheme="minorHAnsi" w:hAnsiTheme="minorHAnsi" w:cstheme="minorHAnsi"/>
          <w:sz w:val="16"/>
        </w:rPr>
        <w:t>and identity rather than opportunities.</w:t>
      </w:r>
    </w:p>
    <w:p w14:paraId="69DDE052"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The recent rise of illiberal forces and leaders is certainly worrisome. Yet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too soon</w:t>
      </w:r>
      <w:r w:rsidRPr="000B6C97">
        <w:rPr>
          <w:rStyle w:val="StyleUnderline"/>
          <w:rFonts w:asciiTheme="minorHAnsi" w:hAnsiTheme="minorHAnsi" w:cstheme="minorHAnsi"/>
          <w:highlight w:val="cyan"/>
        </w:rPr>
        <w:t xml:space="preserve"> to write the obituary of liberalism</w:t>
      </w:r>
      <w:r w:rsidRPr="001F2986">
        <w:rPr>
          <w:rStyle w:val="StyleUnderline"/>
          <w:rFonts w:asciiTheme="minorHAnsi" w:hAnsiTheme="minorHAnsi" w:cstheme="minorHAnsi"/>
        </w:rPr>
        <w:t xml:space="preserve"> </w:t>
      </w:r>
      <w:r w:rsidRPr="001F2986">
        <w:rPr>
          <w:rFonts w:asciiTheme="minorHAnsi" w:hAnsiTheme="minorHAnsi" w:cstheme="minorHAnsi"/>
          <w:sz w:val="16"/>
        </w:rPr>
        <w:t xml:space="preserve">as a theory of international relations, liberal democracy as a system of government, or the liberal order as the overarching framework for global politics. </w:t>
      </w:r>
      <w:r w:rsidRPr="001F2986">
        <w:rPr>
          <w:rStyle w:val="StyleUnderline"/>
          <w:rFonts w:asciiTheme="minorHAnsi" w:hAnsiTheme="minorHAnsi" w:cstheme="minorHAnsi"/>
        </w:rPr>
        <w:t>The liberal vision of nation-states cooperating to achieve security and prosperity remains as vital today</w:t>
      </w:r>
      <w:r w:rsidRPr="001F2986">
        <w:rPr>
          <w:rFonts w:asciiTheme="minorHAnsi" w:hAnsiTheme="minorHAnsi" w:cstheme="minorHAnsi"/>
          <w:sz w:val="16"/>
        </w:rPr>
        <w:t xml:space="preserve"> as at any time in the modern age. In the long course of history, </w:t>
      </w:r>
      <w:r w:rsidRPr="000B6C97">
        <w:rPr>
          <w:rStyle w:val="StyleUnderline"/>
          <w:rFonts w:asciiTheme="minorHAnsi" w:hAnsiTheme="minorHAnsi" w:cstheme="minorHAnsi"/>
          <w:highlight w:val="cyan"/>
        </w:rPr>
        <w:t>liberal democracy</w:t>
      </w:r>
      <w:r w:rsidRPr="001F2986">
        <w:rPr>
          <w:rStyle w:val="StyleUnderline"/>
          <w:rFonts w:asciiTheme="minorHAnsi" w:hAnsiTheme="minorHAnsi" w:cstheme="minorHAnsi"/>
        </w:rPr>
        <w:t xml:space="preserve"> has hit been hard times before</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only</w:t>
      </w:r>
      <w:r w:rsidRPr="001F2986">
        <w:rPr>
          <w:rStyle w:val="Emphasis"/>
          <w:rFonts w:asciiTheme="minorHAnsi" w:hAnsiTheme="minorHAnsi" w:cstheme="minorHAnsi"/>
        </w:rPr>
        <w:t xml:space="preserve"> to </w:t>
      </w:r>
      <w:r w:rsidRPr="000B6C97">
        <w:rPr>
          <w:rStyle w:val="Emphasis"/>
          <w:rFonts w:asciiTheme="minorHAnsi" w:hAnsiTheme="minorHAnsi" w:cstheme="minorHAnsi"/>
          <w:highlight w:val="cyan"/>
        </w:rPr>
        <w:t>rebound and gain ground</w:t>
      </w:r>
      <w:r w:rsidRPr="001F2986">
        <w:rPr>
          <w:rFonts w:asciiTheme="minorHAnsi" w:hAnsiTheme="minorHAnsi" w:cstheme="minorHAnsi"/>
          <w:sz w:val="16"/>
        </w:rPr>
        <w:t xml:space="preserve">. It has done so </w:t>
      </w:r>
      <w:r w:rsidRPr="001F2986">
        <w:rPr>
          <w:rStyle w:val="StyleUnderline"/>
          <w:rFonts w:asciiTheme="minorHAnsi" w:hAnsiTheme="minorHAnsi" w:cstheme="minorHAnsi"/>
        </w:rPr>
        <w:t>thanks to the appeal of its basic values and its unique capacities to effectively grapple with the problems of modernity and globalization.</w:t>
      </w:r>
    </w:p>
    <w:p w14:paraId="7FF39A41"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For the first time in history, global institutions are now necessary to realize basic human interests; intense forms of interdependence that were once present only on a smaller scale are now present on a global scale.</w:t>
      </w:r>
    </w:p>
    <w:p w14:paraId="3F71A21B" w14:textId="77777777" w:rsidR="009C1ECD" w:rsidRPr="001F2986" w:rsidRDefault="009C1ECD" w:rsidP="009C1ECD">
      <w:pPr>
        <w:rPr>
          <w:rStyle w:val="StyleUnderline"/>
          <w:rFonts w:asciiTheme="minorHAnsi" w:hAnsiTheme="minorHAnsi" w:cstheme="minorHAnsi"/>
        </w:rPr>
      </w:pPr>
      <w:r w:rsidRPr="001F2986">
        <w:rPr>
          <w:rStyle w:val="StyleUnderline"/>
          <w:rFonts w:asciiTheme="minorHAnsi" w:hAnsiTheme="minorHAnsi" w:cstheme="minorHAnsi"/>
        </w:rPr>
        <w:t>The order will endure</w:t>
      </w:r>
      <w:r w:rsidRPr="001F2986">
        <w:rPr>
          <w:rFonts w:asciiTheme="minorHAnsi" w:hAnsiTheme="minorHAnsi" w:cstheme="minorHAnsi"/>
          <w:sz w:val="16"/>
        </w:rPr>
        <w:t xml:space="preserve">, too. </w:t>
      </w:r>
      <w:r w:rsidRPr="000B6C97">
        <w:rPr>
          <w:rStyle w:val="Emphasis"/>
          <w:rFonts w:asciiTheme="minorHAnsi" w:hAnsiTheme="minorHAnsi" w:cstheme="minorHAnsi"/>
          <w:highlight w:val="cyan"/>
        </w:rPr>
        <w:t>Even though</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tates’ relative </w:t>
      </w:r>
      <w:r w:rsidRPr="000B6C97">
        <w:rPr>
          <w:rStyle w:val="StyleUnderline"/>
          <w:rFonts w:asciiTheme="minorHAnsi" w:hAnsiTheme="minorHAnsi" w:cstheme="minorHAnsi"/>
          <w:highlight w:val="cyan"/>
        </w:rPr>
        <w:t>power is waning</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the international system</w:t>
      </w:r>
      <w:r w:rsidRPr="001F2986">
        <w:rPr>
          <w:rFonts w:asciiTheme="minorHAnsi" w:hAnsiTheme="minorHAnsi" w:cstheme="minorHAnsi"/>
          <w:sz w:val="16"/>
        </w:rPr>
        <w:t xml:space="preserve"> that the country has sustained for seven decades </w:t>
      </w:r>
      <w:r w:rsidRPr="000B6C97">
        <w:rPr>
          <w:rStyle w:val="Emphasis"/>
          <w:rFonts w:asciiTheme="minorHAnsi" w:hAnsiTheme="minorHAnsi" w:cstheme="minorHAnsi"/>
          <w:highlight w:val="cyan"/>
        </w:rPr>
        <w:t>is</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remarkably durable</w:t>
      </w:r>
      <w:r w:rsidRPr="001F2986">
        <w:rPr>
          <w:rFonts w:asciiTheme="minorHAnsi" w:hAnsiTheme="minorHAnsi" w:cstheme="minorHAnsi"/>
          <w:sz w:val="16"/>
        </w:rPr>
        <w:t xml:space="preserve">. As long as interdependence—economic, security-related, and environmental—continues to grow, peoples and governments everywhere will be compelled to work together to solve problems or suffer grievous harm. By necessity, </w:t>
      </w:r>
      <w:r w:rsidRPr="001F2986">
        <w:rPr>
          <w:rStyle w:val="StyleUnderline"/>
          <w:rFonts w:asciiTheme="minorHAnsi" w:hAnsiTheme="minorHAnsi" w:cstheme="minorHAnsi"/>
        </w:rPr>
        <w:t>these efforts will build on and strengthen the institutions of the liberal order.</w:t>
      </w:r>
    </w:p>
    <w:p w14:paraId="0564AE45"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THE LIBERAL VISION </w:t>
      </w:r>
    </w:p>
    <w:p w14:paraId="027E32FC"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Modern liberalism holds that world politics requires new levels of political integration in response to relentlessly rising interdependence. But political orders do not arise spontaneously, and liberals argue that a world with more liberal democratic capitalist states will be more peaceful, prosperous, and respectful of human rights. It is not inevitable that history will end with the triumph of liberalism, but it is inevitable that a decent world order will be liberal.</w:t>
      </w:r>
    </w:p>
    <w:p w14:paraId="3E769D94"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The recent rise of illiberal forces and the apparent recession of the liberal international order may seem to call this school of thought into question. But </w:t>
      </w:r>
      <w:r w:rsidRPr="001F2986">
        <w:rPr>
          <w:rStyle w:val="StyleUnderline"/>
          <w:rFonts w:asciiTheme="minorHAnsi" w:hAnsiTheme="minorHAnsi" w:cstheme="minorHAnsi"/>
        </w:rPr>
        <w:t xml:space="preserve">despite some notable exceptions, </w:t>
      </w:r>
      <w:r w:rsidRPr="000B6C97">
        <w:rPr>
          <w:rStyle w:val="StyleUnderline"/>
          <w:rFonts w:asciiTheme="minorHAnsi" w:hAnsiTheme="minorHAnsi" w:cstheme="minorHAnsi"/>
          <w:highlight w:val="cyan"/>
        </w:rPr>
        <w:t>states</w:t>
      </w:r>
      <w:r w:rsidRPr="001F2986">
        <w:rPr>
          <w:rStyle w:val="StyleUnderline"/>
          <w:rFonts w:asciiTheme="minorHAnsi" w:hAnsiTheme="minorHAnsi" w:cstheme="minorHAnsi"/>
        </w:rPr>
        <w:t xml:space="preserve"> still mostly </w:t>
      </w:r>
      <w:r w:rsidRPr="000B6C97">
        <w:rPr>
          <w:rStyle w:val="StyleUnderline"/>
          <w:rFonts w:asciiTheme="minorHAnsi" w:hAnsiTheme="minorHAnsi" w:cstheme="minorHAnsi"/>
          <w:highlight w:val="cyan"/>
        </w:rPr>
        <w:t>interact</w:t>
      </w:r>
      <w:r w:rsidRPr="001F2986">
        <w:rPr>
          <w:rStyle w:val="StyleUnderline"/>
          <w:rFonts w:asciiTheme="minorHAnsi" w:hAnsiTheme="minorHAnsi" w:cstheme="minorHAnsi"/>
        </w:rPr>
        <w:t xml:space="preserve"> through well-worn institutions and </w:t>
      </w:r>
      <w:r w:rsidRPr="000B6C97">
        <w:rPr>
          <w:rStyle w:val="StyleUnderline"/>
          <w:rFonts w:asciiTheme="minorHAnsi" w:hAnsiTheme="minorHAnsi" w:cstheme="minorHAnsi"/>
          <w:highlight w:val="cyan"/>
        </w:rPr>
        <w:t xml:space="preserve">in the spirit of </w:t>
      </w:r>
      <w:r w:rsidRPr="000B6C97">
        <w:rPr>
          <w:rStyle w:val="Emphasis"/>
          <w:rFonts w:asciiTheme="minorHAnsi" w:hAnsiTheme="minorHAnsi" w:cstheme="minorHAnsi"/>
          <w:highlight w:val="cyan"/>
        </w:rPr>
        <w:t>self-interested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pragmatic accommodation</w:t>
      </w:r>
      <w:r w:rsidRPr="001F2986">
        <w:rPr>
          <w:rFonts w:asciiTheme="minorHAnsi" w:hAnsiTheme="minorHAnsi" w:cstheme="minorHAnsi"/>
          <w:sz w:val="16"/>
        </w:rPr>
        <w:t>.</w:t>
      </w:r>
    </w:p>
    <w:p w14:paraId="6787FACD"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Moreover, part of the reason liberalism may look unsuited to the times is that many of its critics assail a strawman version of the theory. </w:t>
      </w:r>
      <w:r w:rsidRPr="001F2986">
        <w:rPr>
          <w:rStyle w:val="StyleUnderline"/>
          <w:rFonts w:asciiTheme="minorHAnsi" w:hAnsiTheme="minorHAnsi" w:cstheme="minorHAnsi"/>
        </w:rPr>
        <w:t>Liberals are often portrayed as having overly optimistic</w:t>
      </w:r>
      <w:r w:rsidRPr="001F2986">
        <w:rPr>
          <w:rFonts w:asciiTheme="minorHAnsi" w:hAnsiTheme="minorHAnsi" w:cstheme="minorHAnsi"/>
          <w:sz w:val="16"/>
        </w:rPr>
        <w:t>—even utopian—</w:t>
      </w:r>
      <w:r w:rsidRPr="001F2986">
        <w:rPr>
          <w:rStyle w:val="StyleUnderline"/>
          <w:rFonts w:asciiTheme="minorHAnsi" w:hAnsiTheme="minorHAnsi" w:cstheme="minorHAnsi"/>
        </w:rPr>
        <w:t>assumptions about the path of human history</w:t>
      </w:r>
      <w:r w:rsidRPr="001F2986">
        <w:rPr>
          <w:rFonts w:asciiTheme="minorHAnsi" w:hAnsiTheme="minorHAnsi" w:cstheme="minorHAnsi"/>
          <w:sz w:val="16"/>
        </w:rPr>
        <w:t xml:space="preserve">. In reality, they have a much more conditional and tempered optimism that recognizes tragic tradeoffs, and they are keenly attentive to the possibilities for large-scale catastrophes. Like realists, </w:t>
      </w:r>
      <w:r w:rsidRPr="001F2986">
        <w:rPr>
          <w:rStyle w:val="StyleUnderline"/>
          <w:rFonts w:asciiTheme="minorHAnsi" w:hAnsiTheme="minorHAnsi" w:cstheme="minorHAnsi"/>
        </w:rPr>
        <w:t>they recognize</w:t>
      </w:r>
      <w:r w:rsidRPr="001F2986">
        <w:rPr>
          <w:rFonts w:asciiTheme="minorHAnsi" w:hAnsiTheme="minorHAnsi" w:cstheme="minorHAnsi"/>
          <w:sz w:val="16"/>
        </w:rPr>
        <w:t xml:space="preserve"> that </w:t>
      </w:r>
      <w:r w:rsidRPr="001F2986">
        <w:rPr>
          <w:rStyle w:val="StyleUnderline"/>
          <w:rFonts w:asciiTheme="minorHAnsi" w:hAnsiTheme="minorHAnsi" w:cstheme="minorHAnsi"/>
        </w:rPr>
        <w:t>it is often human nature to seek power</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which is why they advocate </w:t>
      </w:r>
      <w:r w:rsidRPr="001F2986">
        <w:rPr>
          <w:rStyle w:val="Emphasis"/>
          <w:rFonts w:asciiTheme="minorHAnsi" w:hAnsiTheme="minorHAnsi" w:cstheme="minorHAnsi"/>
        </w:rPr>
        <w:t>constitutional</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legal restraints</w:t>
      </w:r>
      <w:r w:rsidRPr="001F2986">
        <w:rPr>
          <w:rFonts w:asciiTheme="minorHAnsi" w:hAnsiTheme="minorHAnsi" w:cstheme="minorHAnsi"/>
          <w:sz w:val="16"/>
        </w:rPr>
        <w:t>. But unlike realists, who see history as cyclical, liberals are heirs to the Enlightenment project of technological innovation, which opens new possibilities both for human progress and for disaster.</w:t>
      </w:r>
    </w:p>
    <w:p w14:paraId="66AD789D"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Liberalism is essentially pragmatic. Modern liberals embrace democratic governments, market-based economic systems, and international institutions not out of idealism but because they believe these arrangements are better suited to realizing human interests in the modern world than any alternatives. Indeed, in thinking about world order, the variable that matters most for liberal thinkers is interdependence. For the first time in history, global institutions are now necessary to realize basic human interests; intense forms of interdependence that were once present only on a smaller scale are now present on a global scale. For example, </w:t>
      </w:r>
      <w:r w:rsidRPr="001F2986">
        <w:rPr>
          <w:rStyle w:val="StyleUnderline"/>
          <w:rFonts w:asciiTheme="minorHAnsi" w:hAnsiTheme="minorHAnsi" w:cstheme="minorHAnsi"/>
        </w:rPr>
        <w:t>whereas environmental problems used to be contained largely within countries or regions, the cumulative effect of human activities on the planet’s biospheric life-support system has now been so great as to require a new geologic name for the current time period—the Anthropocene</w:t>
      </w:r>
      <w:r w:rsidRPr="001F2986">
        <w:rPr>
          <w:rFonts w:asciiTheme="minorHAnsi" w:hAnsiTheme="minorHAnsi" w:cstheme="minorHAnsi"/>
          <w:sz w:val="16"/>
        </w:rPr>
        <w:t xml:space="preserve">. Unlike its backward-looking nationalist and realist rivals, </w:t>
      </w:r>
      <w:r w:rsidRPr="001F2986">
        <w:rPr>
          <w:rStyle w:val="StyleUnderline"/>
          <w:rFonts w:asciiTheme="minorHAnsi" w:hAnsiTheme="minorHAnsi" w:cstheme="minorHAnsi"/>
        </w:rPr>
        <w:t xml:space="preserve">liberalism has a </w:t>
      </w:r>
      <w:r w:rsidRPr="001F2986">
        <w:rPr>
          <w:rStyle w:val="Emphasis"/>
          <w:rFonts w:asciiTheme="minorHAnsi" w:hAnsiTheme="minorHAnsi" w:cstheme="minorHAnsi"/>
        </w:rPr>
        <w:t>pragmatic adaptability</w:t>
      </w:r>
      <w:r w:rsidRPr="001F2986">
        <w:rPr>
          <w:rStyle w:val="StyleUnderline"/>
          <w:rFonts w:asciiTheme="minorHAnsi" w:hAnsiTheme="minorHAnsi" w:cstheme="minorHAnsi"/>
        </w:rPr>
        <w:t xml:space="preserve"> and a penchant for institutional innovations that are </w:t>
      </w:r>
      <w:r w:rsidRPr="001F2986">
        <w:rPr>
          <w:rStyle w:val="Emphasis"/>
          <w:rFonts w:asciiTheme="minorHAnsi" w:hAnsiTheme="minorHAnsi" w:cstheme="minorHAnsi"/>
        </w:rPr>
        <w:t>vital for responding to</w:t>
      </w:r>
      <w:r w:rsidRPr="001F2986">
        <w:rPr>
          <w:rStyle w:val="StyleUnderline"/>
          <w:rFonts w:asciiTheme="minorHAnsi" w:hAnsiTheme="minorHAnsi" w:cstheme="minorHAnsi"/>
        </w:rPr>
        <w:t xml:space="preserve"> such emerging challenges as </w:t>
      </w:r>
      <w:r w:rsidRPr="001F2986">
        <w:rPr>
          <w:rStyle w:val="Emphasis"/>
          <w:rFonts w:asciiTheme="minorHAnsi" w:hAnsiTheme="minorHAnsi" w:cstheme="minorHAnsi"/>
        </w:rPr>
        <w:t>artificial intelligence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cyberwarfare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genetic engineering</w:t>
      </w:r>
      <w:r w:rsidRPr="001F2986">
        <w:rPr>
          <w:rStyle w:val="StyleUnderline"/>
          <w:rFonts w:asciiTheme="minorHAnsi" w:hAnsiTheme="minorHAnsi" w:cstheme="minorHAnsi"/>
        </w:rPr>
        <w:t>.</w:t>
      </w:r>
    </w:p>
    <w:p w14:paraId="27F91FB0"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Overall, </w:t>
      </w:r>
      <w:r w:rsidRPr="000B6C97">
        <w:rPr>
          <w:rStyle w:val="StyleUnderline"/>
          <w:rFonts w:asciiTheme="minorHAnsi" w:hAnsiTheme="minorHAnsi" w:cstheme="minorHAnsi"/>
          <w:highlight w:val="cyan"/>
        </w:rPr>
        <w:t>liberalism 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perennially</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universally appealing</w:t>
      </w:r>
      <w:r w:rsidRPr="001F2986">
        <w:rPr>
          <w:rStyle w:val="StyleUnderline"/>
          <w:rFonts w:asciiTheme="minorHAnsi" w:hAnsiTheme="minorHAnsi" w:cstheme="minorHAnsi"/>
        </w:rPr>
        <w:t xml:space="preserve"> because it rests on a commitment to the dignity and freedom of individuals</w:t>
      </w:r>
      <w:r w:rsidRPr="001F2986">
        <w:rPr>
          <w:rFonts w:asciiTheme="minorHAnsi" w:hAnsiTheme="minorHAnsi" w:cstheme="minorHAnsi"/>
          <w:sz w:val="16"/>
        </w:rPr>
        <w:t xml:space="preserve">. It enshrines the idea of tolerance, which will be needed in spades as the world becomes increasingly interactive and diverse. Although the ideology emerged in the West, its values have become universal, and its champions have extended to encompass Mahatma Gandhi, Mikhail Gorbachev, and Nelson Mandela. And even though imperialism, slavery, and racism have marred Western history, </w:t>
      </w:r>
      <w:r w:rsidRPr="001F2986">
        <w:rPr>
          <w:rStyle w:val="StyleUnderline"/>
          <w:rFonts w:asciiTheme="minorHAnsi" w:hAnsiTheme="minorHAnsi" w:cstheme="minorHAnsi"/>
        </w:rPr>
        <w:t>liberalism has always been at the forefront of efforts</w:t>
      </w:r>
      <w:r w:rsidRPr="001F2986">
        <w:rPr>
          <w:rFonts w:asciiTheme="minorHAnsi" w:hAnsiTheme="minorHAnsi" w:cstheme="minorHAnsi"/>
          <w:sz w:val="16"/>
        </w:rPr>
        <w:t xml:space="preserve">—both peaceful and militant—to reform and end these practices. To the extent that the long arc of history does bend toward justice, it does so thanks to the activism and moral commitment of liberals and their allies. </w:t>
      </w:r>
    </w:p>
    <w:p w14:paraId="1B41780F"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DEMOCRATIC DECLINE IN PERSPECTIVE</w:t>
      </w:r>
    </w:p>
    <w:p w14:paraId="39A7981D"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In many respects, </w:t>
      </w:r>
      <w:r w:rsidRPr="001F2986">
        <w:rPr>
          <w:rStyle w:val="StyleUnderline"/>
          <w:rFonts w:asciiTheme="minorHAnsi" w:hAnsiTheme="minorHAnsi" w:cstheme="minorHAnsi"/>
        </w:rPr>
        <w:t xml:space="preserve">today’s liberal </w:t>
      </w:r>
      <w:r w:rsidRPr="000B6C97">
        <w:rPr>
          <w:rStyle w:val="StyleUnderline"/>
          <w:rFonts w:asciiTheme="minorHAnsi" w:hAnsiTheme="minorHAnsi" w:cstheme="minorHAnsi"/>
          <w:highlight w:val="cyan"/>
        </w:rPr>
        <w:t>democratic malaise is a</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byproduct</w:t>
      </w:r>
      <w:r w:rsidRPr="000B6C97">
        <w:rPr>
          <w:rStyle w:val="StyleUnderline"/>
          <w:rFonts w:asciiTheme="minorHAnsi" w:hAnsiTheme="minorHAnsi" w:cstheme="minorHAnsi"/>
          <w:highlight w:val="cyan"/>
        </w:rPr>
        <w:t xml:space="preserve"> of the liberal</w:t>
      </w:r>
      <w:r w:rsidRPr="001F2986">
        <w:rPr>
          <w:rStyle w:val="StyleUnderline"/>
          <w:rFonts w:asciiTheme="minorHAnsi" w:hAnsiTheme="minorHAnsi" w:cstheme="minorHAnsi"/>
        </w:rPr>
        <w:t xml:space="preserve"> world </w:t>
      </w:r>
      <w:r w:rsidRPr="000B6C97">
        <w:rPr>
          <w:rStyle w:val="StyleUnderline"/>
          <w:rFonts w:asciiTheme="minorHAnsi" w:hAnsiTheme="minorHAnsi" w:cstheme="minorHAnsi"/>
          <w:highlight w:val="cyan"/>
        </w:rPr>
        <w:t>order’s success</w:t>
      </w:r>
      <w:r w:rsidRPr="001F2986">
        <w:rPr>
          <w:rFonts w:asciiTheme="minorHAnsi" w:hAnsiTheme="minorHAnsi" w:cstheme="minorHAnsi"/>
          <w:sz w:val="16"/>
        </w:rPr>
        <w:t>. After the Cold War, that order became a global system, expanding beyond its birthplace in the West. But as free markets spread, problems began to crop up: economic inequality grew, old political bargains between capital and labor broke down, and social supports eroded. The benefits of globalization and economic expansion were distributed disproportionately to elites. Oligarchic power bloomed. A modulated form of capitalism morphed into winner-take-all casino capitalism. Many new democracies turned out to lack the traditions and habits necessary to sustain democratic institutions. And large flows of immigrants triggered a xenophobic backlash. Together, these developments have called into question the legitimacy of liberal democratic life and created openings for opportunistic demagogues.</w:t>
      </w:r>
    </w:p>
    <w:p w14:paraId="6D836101"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Just as the causes of this malaise are clear, so is its solution: a return to the fundamentals of liberal democracy. Rather than deeply challenging the first principles of liberal democracy, the current problems call for reforms to better realize them. To reduce inequality, political leaders will need to return to the social democratic policies embodied in the New Deal, pass more progressive taxation, and invest in education and infrastructure. To foster a sense of liberal democratic identity, they will need to emphasize education as a catalyst for assimilation and promote national and public service. In other words, the remedy for the problems of liberal democracy is more liberal democracy; liberalism contains the seeds of its own salvation.</w:t>
      </w:r>
    </w:p>
    <w:p w14:paraId="642D66B6"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Indeed, </w:t>
      </w:r>
      <w:r w:rsidRPr="000B6C97">
        <w:rPr>
          <w:rStyle w:val="StyleUnderline"/>
          <w:rFonts w:asciiTheme="minorHAnsi" w:hAnsiTheme="minorHAnsi" w:cstheme="minorHAnsi"/>
          <w:highlight w:val="cyan"/>
        </w:rPr>
        <w:t xml:space="preserve">liberal democracies have </w:t>
      </w:r>
      <w:r w:rsidRPr="000B6C97">
        <w:rPr>
          <w:rStyle w:val="Emphasis"/>
          <w:rFonts w:asciiTheme="minorHAnsi" w:hAnsiTheme="minorHAnsi" w:cstheme="minorHAnsi"/>
          <w:highlight w:val="cyan"/>
        </w:rPr>
        <w:t>repeatedly recovered from crise</w:t>
      </w:r>
      <w:r w:rsidRPr="001F2986">
        <w:rPr>
          <w:rStyle w:val="Emphasis"/>
          <w:rFonts w:asciiTheme="minorHAnsi" w:hAnsiTheme="minorHAnsi" w:cstheme="minorHAnsi"/>
        </w:rPr>
        <w:t>s</w:t>
      </w:r>
      <w:r w:rsidRPr="001F2986">
        <w:rPr>
          <w:rStyle w:val="StyleUnderline"/>
          <w:rFonts w:asciiTheme="minorHAnsi" w:hAnsiTheme="minorHAnsi" w:cstheme="minorHAnsi"/>
        </w:rPr>
        <w:t xml:space="preserve"> resulting from their own excesses</w:t>
      </w:r>
      <w:r w:rsidRPr="001F2986">
        <w:rPr>
          <w:rFonts w:asciiTheme="minorHAnsi" w:hAnsiTheme="minorHAnsi" w:cstheme="minorHAnsi"/>
          <w:sz w:val="16"/>
        </w:rPr>
        <w:t xml:space="preserve">. In the 1930s, overproduction and the integration of financial markets brought about an </w:t>
      </w:r>
      <w:r w:rsidRPr="000B6C97">
        <w:rPr>
          <w:rStyle w:val="StyleUnderline"/>
          <w:rFonts w:asciiTheme="minorHAnsi" w:hAnsiTheme="minorHAnsi" w:cstheme="minorHAnsi"/>
          <w:highlight w:val="cyan"/>
        </w:rPr>
        <w:t>economic depression</w:t>
      </w:r>
      <w:r w:rsidRPr="001F2986">
        <w:rPr>
          <w:rFonts w:asciiTheme="minorHAnsi" w:hAnsiTheme="minorHAnsi" w:cstheme="minorHAnsi"/>
          <w:sz w:val="16"/>
        </w:rPr>
        <w:t xml:space="preserve">, which triggered the rise of fascism. But it also </w:t>
      </w:r>
      <w:r w:rsidRPr="000B6C97">
        <w:rPr>
          <w:rStyle w:val="StyleUnderline"/>
          <w:rFonts w:asciiTheme="minorHAnsi" w:hAnsiTheme="minorHAnsi" w:cstheme="minorHAnsi"/>
          <w:highlight w:val="cyan"/>
        </w:rPr>
        <w:t>triggered</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New Deal</w:t>
      </w:r>
      <w:r w:rsidRPr="001F2986">
        <w:rPr>
          <w:rStyle w:val="StyleUnderline"/>
          <w:rFonts w:asciiTheme="minorHAnsi" w:hAnsiTheme="minorHAnsi" w:cstheme="minorHAnsi"/>
        </w:rPr>
        <w:t xml:space="preserve"> and social democracy</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leading to</w:t>
      </w:r>
      <w:r w:rsidRPr="001F2986">
        <w:rPr>
          <w:rFonts w:asciiTheme="minorHAnsi" w:hAnsiTheme="minorHAnsi" w:cstheme="minorHAnsi"/>
          <w:sz w:val="16"/>
        </w:rPr>
        <w:t xml:space="preserve"> a </w:t>
      </w:r>
      <w:r w:rsidRPr="000B6C97">
        <w:rPr>
          <w:rStyle w:val="Emphasis"/>
          <w:rFonts w:asciiTheme="minorHAnsi" w:hAnsiTheme="minorHAnsi" w:cstheme="minorHAnsi"/>
          <w:highlight w:val="cyan"/>
        </w:rPr>
        <w:t>more stable</w:t>
      </w:r>
      <w:r w:rsidRPr="001F2986">
        <w:rPr>
          <w:rStyle w:val="Emphasis"/>
          <w:rFonts w:asciiTheme="minorHAnsi" w:hAnsiTheme="minorHAnsi" w:cstheme="minorHAnsi"/>
        </w:rPr>
        <w:t xml:space="preserve"> form of </w:t>
      </w:r>
      <w:r w:rsidRPr="000B6C97">
        <w:rPr>
          <w:rStyle w:val="Emphasis"/>
          <w:rFonts w:asciiTheme="minorHAnsi" w:hAnsiTheme="minorHAnsi" w:cstheme="minorHAnsi"/>
          <w:highlight w:val="cyan"/>
        </w:rPr>
        <w:t>capitalism</w:t>
      </w:r>
      <w:r w:rsidRPr="001F2986">
        <w:rPr>
          <w:rFonts w:asciiTheme="minorHAnsi" w:hAnsiTheme="minorHAnsi" w:cstheme="minorHAnsi"/>
          <w:sz w:val="16"/>
        </w:rPr>
        <w:t xml:space="preserve">. In the 1950s, the success of the Manhattan Project, combined with the emerging </w:t>
      </w:r>
      <w:r w:rsidRPr="001F2986">
        <w:rPr>
          <w:rStyle w:val="StyleUnderline"/>
          <w:rFonts w:asciiTheme="minorHAnsi" w:hAnsiTheme="minorHAnsi" w:cstheme="minorHAnsi"/>
        </w:rPr>
        <w:t>U.S.-Soviet rivalry</w:t>
      </w:r>
      <w:r w:rsidRPr="001F2986">
        <w:rPr>
          <w:rFonts w:asciiTheme="minorHAnsi" w:hAnsiTheme="minorHAnsi" w:cstheme="minorHAnsi"/>
          <w:sz w:val="16"/>
        </w:rPr>
        <w:t xml:space="preserve">, created the novel threat of a worldwide nuclear holocaust. That threat </w:t>
      </w:r>
      <w:r w:rsidRPr="001F2986">
        <w:rPr>
          <w:rStyle w:val="StyleUnderline"/>
          <w:rFonts w:asciiTheme="minorHAnsi" w:hAnsiTheme="minorHAnsi" w:cstheme="minorHAnsi"/>
        </w:rPr>
        <w:t>gave rise to arms control pacts and agreements concerning the governance of global spaces</w:t>
      </w:r>
      <w:r w:rsidRPr="001F2986">
        <w:rPr>
          <w:rFonts w:asciiTheme="minorHAnsi" w:hAnsiTheme="minorHAnsi" w:cstheme="minorHAnsi"/>
          <w:sz w:val="16"/>
        </w:rPr>
        <w:t xml:space="preserve">, deals forged by the United States in collaboration with the Soviet Union. In the 1970s, </w:t>
      </w:r>
      <w:r w:rsidRPr="001F2986">
        <w:rPr>
          <w:rStyle w:val="StyleUnderline"/>
          <w:rFonts w:asciiTheme="minorHAnsi" w:hAnsiTheme="minorHAnsi" w:cstheme="minorHAnsi"/>
        </w:rPr>
        <w:t>rising middle-class consumption led to oil shortages, economic stagnation</w:t>
      </w:r>
      <w:r w:rsidRPr="001F2986">
        <w:rPr>
          <w:rFonts w:asciiTheme="minorHAnsi" w:hAnsiTheme="minorHAnsi" w:cstheme="minorHAnsi"/>
          <w:sz w:val="16"/>
        </w:rPr>
        <w:t xml:space="preserve">, and environmental decay. In response, </w:t>
      </w:r>
      <w:r w:rsidRPr="001F2986">
        <w:rPr>
          <w:rStyle w:val="StyleUnderline"/>
          <w:rFonts w:asciiTheme="minorHAnsi" w:hAnsiTheme="minorHAnsi" w:cstheme="minorHAnsi"/>
        </w:rPr>
        <w:t>the advanced industrial democracies established oil coordination agreements</w:t>
      </w:r>
      <w:r w:rsidRPr="001F2986">
        <w:rPr>
          <w:rFonts w:asciiTheme="minorHAnsi" w:hAnsiTheme="minorHAnsi" w:cstheme="minorHAnsi"/>
          <w:sz w:val="16"/>
        </w:rPr>
        <w:t xml:space="preserve">, </w:t>
      </w:r>
      <w:r w:rsidRPr="001F2986">
        <w:rPr>
          <w:rStyle w:val="StyleUnderline"/>
          <w:rFonts w:asciiTheme="minorHAnsi" w:hAnsiTheme="minorHAnsi" w:cstheme="minorHAnsi"/>
        </w:rPr>
        <w:t>invested in clean energy, and struck numerous international environmental accords aimed at reducing pollutants</w:t>
      </w:r>
      <w:r w:rsidRPr="001F2986">
        <w:rPr>
          <w:rFonts w:asciiTheme="minorHAnsi" w:hAnsiTheme="minorHAnsi" w:cstheme="minorHAnsi"/>
          <w:sz w:val="16"/>
        </w:rPr>
        <w:t xml:space="preserve">. </w:t>
      </w:r>
      <w:r w:rsidRPr="001F2986">
        <w:rPr>
          <w:rStyle w:val="StyleUnderline"/>
          <w:rFonts w:asciiTheme="minorHAnsi" w:hAnsiTheme="minorHAnsi" w:cstheme="minorHAnsi"/>
        </w:rPr>
        <w:t>The problems</w:t>
      </w:r>
      <w:r w:rsidRPr="001F2986">
        <w:rPr>
          <w:rFonts w:asciiTheme="minorHAnsi" w:hAnsiTheme="minorHAnsi" w:cstheme="minorHAnsi"/>
          <w:sz w:val="16"/>
        </w:rPr>
        <w:t xml:space="preserve"> that liberal democracies face today, while great,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certainly not more challenging</w:t>
      </w:r>
      <w:r w:rsidRPr="001F2986">
        <w:rPr>
          <w:rStyle w:val="StyleUnderline"/>
          <w:rFonts w:asciiTheme="minorHAnsi" w:hAnsiTheme="minorHAnsi" w:cstheme="minorHAnsi"/>
        </w:rPr>
        <w:t xml:space="preserve"> than those that they have faced and overcome in these historically recent decades</w:t>
      </w:r>
      <w:r w:rsidRPr="001F2986">
        <w:rPr>
          <w:rFonts w:asciiTheme="minorHAnsi" w:hAnsiTheme="minorHAnsi" w:cstheme="minorHAnsi"/>
          <w:sz w:val="16"/>
        </w:rPr>
        <w:t xml:space="preserve">. Of course, there is no guarantee that liberal democracies will successfully rise to the occasion, but </w:t>
      </w:r>
      <w:r w:rsidRPr="001F2986">
        <w:rPr>
          <w:rStyle w:val="StyleUnderline"/>
          <w:rFonts w:asciiTheme="minorHAnsi" w:hAnsiTheme="minorHAnsi" w:cstheme="minorHAnsi"/>
        </w:rPr>
        <w:t xml:space="preserve">to count them out would </w:t>
      </w:r>
      <w:r w:rsidRPr="001F2986">
        <w:rPr>
          <w:rStyle w:val="Emphasis"/>
          <w:rFonts w:asciiTheme="minorHAnsi" w:hAnsiTheme="minorHAnsi" w:cstheme="minorHAnsi"/>
        </w:rPr>
        <w:t>fly in the face</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repeated historical experiences</w:t>
      </w:r>
      <w:r w:rsidRPr="001F2986">
        <w:rPr>
          <w:rFonts w:asciiTheme="minorHAnsi" w:hAnsiTheme="minorHAnsi" w:cstheme="minorHAnsi"/>
          <w:sz w:val="16"/>
        </w:rPr>
        <w:t>.</w:t>
      </w:r>
    </w:p>
    <w:p w14:paraId="3CCA3DFE" w14:textId="77777777" w:rsidR="009C1ECD" w:rsidRPr="001F2986" w:rsidRDefault="009C1ECD" w:rsidP="009C1ECD">
      <w:pPr>
        <w:rPr>
          <w:rStyle w:val="StyleUnderline"/>
          <w:rFonts w:asciiTheme="minorHAnsi" w:hAnsiTheme="minorHAnsi" w:cstheme="minorHAnsi"/>
        </w:rPr>
      </w:pPr>
      <w:r w:rsidRPr="001F2986">
        <w:rPr>
          <w:rFonts w:asciiTheme="minorHAnsi" w:hAnsiTheme="minorHAnsi" w:cstheme="minorHAnsi"/>
          <w:sz w:val="16"/>
        </w:rPr>
        <w:t xml:space="preserve">Today’s dire predictions ignore these past successes. They suffer from a blinding presentism. Taking what is new and threatening as the master pattern is an understandable reflex in the face of change, but it is almost never a very good guide to the future. </w:t>
      </w:r>
      <w:r w:rsidRPr="001F2986">
        <w:rPr>
          <w:rStyle w:val="StyleUnderline"/>
          <w:rFonts w:asciiTheme="minorHAnsi" w:hAnsiTheme="minorHAnsi" w:cstheme="minorHAnsi"/>
        </w:rPr>
        <w:t>Large-scale human arrangements such as liberal democracy rarely change as rapidly or as radically as they seem to in the moment</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 xml:space="preserve">If history is </w:t>
      </w:r>
      <w:r w:rsidRPr="000B6C97">
        <w:rPr>
          <w:rStyle w:val="Emphasis"/>
          <w:rFonts w:asciiTheme="minorHAnsi" w:hAnsiTheme="minorHAnsi" w:cstheme="minorHAnsi"/>
          <w:highlight w:val="cyan"/>
        </w:rPr>
        <w:t>any guide</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 xml:space="preserve">today’s illiberal populists and authoritarians will </w:t>
      </w:r>
      <w:r w:rsidRPr="000B6C97">
        <w:rPr>
          <w:rStyle w:val="Emphasis"/>
          <w:rFonts w:asciiTheme="minorHAnsi" w:hAnsiTheme="minorHAnsi" w:cstheme="minorHAnsi"/>
          <w:highlight w:val="cyan"/>
        </w:rPr>
        <w:t>evoke resistance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countermovements</w:t>
      </w:r>
      <w:r w:rsidRPr="001F2986">
        <w:rPr>
          <w:rStyle w:val="StyleUnderline"/>
          <w:rFonts w:asciiTheme="minorHAnsi" w:hAnsiTheme="minorHAnsi" w:cstheme="minorHAnsi"/>
        </w:rPr>
        <w:t>.</w:t>
      </w:r>
    </w:p>
    <w:p w14:paraId="35B90600"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THE RESILIENT ORDER</w:t>
      </w:r>
    </w:p>
    <w:p w14:paraId="162807D8" w14:textId="77777777" w:rsidR="009C1ECD" w:rsidRPr="001F2986" w:rsidRDefault="009C1ECD" w:rsidP="009C1ECD">
      <w:pPr>
        <w:rPr>
          <w:rStyle w:val="StyleUnderline"/>
          <w:rFonts w:asciiTheme="minorHAnsi" w:hAnsiTheme="minorHAnsi" w:cstheme="minorHAnsi"/>
        </w:rPr>
      </w:pPr>
      <w:r w:rsidRPr="001F2986">
        <w:rPr>
          <w:rFonts w:asciiTheme="minorHAnsi" w:hAnsiTheme="minorHAnsi" w:cstheme="minorHAnsi"/>
          <w:sz w:val="16"/>
        </w:rPr>
        <w:t xml:space="preserve">After World War II, liberal democracies joined together to create an international order that reflected their shared interests. And as is the case with liberal democracy itself, the order that emerged to accompany it cannot be easily undone. For one thing, it is deeply embedded. Hundreds of millions, if not billions, of people have geared their activities and expectations to the order’s institutions and incentives, from farmers to microchip makers. However unappealing aspects of it may be, </w:t>
      </w:r>
      <w:r w:rsidRPr="001F2986">
        <w:rPr>
          <w:rStyle w:val="StyleUnderline"/>
          <w:rFonts w:asciiTheme="minorHAnsi" w:hAnsiTheme="minorHAnsi" w:cstheme="minorHAnsi"/>
        </w:rPr>
        <w:t xml:space="preserve">replacing the liberal order with something significantly different would be </w:t>
      </w:r>
      <w:r w:rsidRPr="001F2986">
        <w:rPr>
          <w:rStyle w:val="Emphasis"/>
          <w:rFonts w:asciiTheme="minorHAnsi" w:hAnsiTheme="minorHAnsi" w:cstheme="minorHAnsi"/>
        </w:rPr>
        <w:t>extremely difficult</w:t>
      </w:r>
      <w:r w:rsidRPr="001F2986">
        <w:rPr>
          <w:rFonts w:asciiTheme="minorHAnsi" w:hAnsiTheme="minorHAnsi" w:cstheme="minorHAnsi"/>
          <w:sz w:val="16"/>
        </w:rPr>
        <w:t xml:space="preserve">. Despite the high expectations they generate, </w:t>
      </w:r>
      <w:r w:rsidRPr="000B6C97">
        <w:rPr>
          <w:rStyle w:val="StyleUnderline"/>
          <w:rFonts w:asciiTheme="minorHAnsi" w:hAnsiTheme="minorHAnsi" w:cstheme="minorHAnsi"/>
          <w:highlight w:val="cyan"/>
        </w:rPr>
        <w:t xml:space="preserve">revolutionary moments </w:t>
      </w:r>
      <w:r w:rsidRPr="000B6C97">
        <w:rPr>
          <w:rStyle w:val="Emphasis"/>
          <w:rFonts w:asciiTheme="minorHAnsi" w:hAnsiTheme="minorHAnsi" w:cstheme="minorHAnsi"/>
          <w:highlight w:val="cyan"/>
        </w:rPr>
        <w:t>often fail</w:t>
      </w:r>
      <w:r w:rsidRPr="000B6C97">
        <w:rPr>
          <w:rStyle w:val="StyleUnderline"/>
          <w:rFonts w:asciiTheme="minorHAnsi" w:hAnsiTheme="minorHAnsi" w:cstheme="minorHAnsi"/>
          <w:highlight w:val="cyan"/>
        </w:rPr>
        <w:t xml:space="preserve"> to make enduring changes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unrealistic</w:t>
      </w:r>
      <w:r w:rsidRPr="001F2986">
        <w:rPr>
          <w:rStyle w:val="StyleUnderline"/>
          <w:rFonts w:asciiTheme="minorHAnsi" w:hAnsiTheme="minorHAnsi" w:cstheme="minorHAnsi"/>
        </w:rPr>
        <w:t xml:space="preserve"> today </w:t>
      </w:r>
      <w:r w:rsidRPr="000B6C97">
        <w:rPr>
          <w:rStyle w:val="StyleUnderline"/>
          <w:rFonts w:asciiTheme="minorHAnsi" w:hAnsiTheme="minorHAnsi" w:cstheme="minorHAnsi"/>
          <w:highlight w:val="cyan"/>
        </w:rPr>
        <w:t>to think</w:t>
      </w:r>
      <w:r w:rsidRPr="001F2986">
        <w:rPr>
          <w:rStyle w:val="StyleUnderline"/>
          <w:rFonts w:asciiTheme="minorHAnsi" w:hAnsiTheme="minorHAnsi" w:cstheme="minorHAnsi"/>
        </w:rPr>
        <w:t xml:space="preserve"> that a </w:t>
      </w:r>
      <w:r w:rsidRPr="000B6C97">
        <w:rPr>
          <w:rStyle w:val="StyleUnderline"/>
          <w:rFonts w:asciiTheme="minorHAnsi" w:hAnsiTheme="minorHAnsi" w:cstheme="minorHAnsi"/>
          <w:highlight w:val="cyan"/>
        </w:rPr>
        <w:t>few years</w:t>
      </w:r>
      <w:r w:rsidRPr="001F2986">
        <w:rPr>
          <w:rStyle w:val="StyleUnderline"/>
          <w:rFonts w:asciiTheme="minorHAnsi" w:hAnsiTheme="minorHAnsi" w:cstheme="minorHAnsi"/>
        </w:rPr>
        <w:t xml:space="preserve"> of nationalist demagoguery </w:t>
      </w:r>
      <w:r w:rsidRPr="000B6C97">
        <w:rPr>
          <w:rStyle w:val="StyleUnderline"/>
          <w:rFonts w:asciiTheme="minorHAnsi" w:hAnsiTheme="minorHAnsi" w:cstheme="minorHAnsi"/>
          <w:highlight w:val="cyan"/>
        </w:rPr>
        <w:t xml:space="preserve">will </w:t>
      </w:r>
      <w:r w:rsidRPr="000B6C97">
        <w:rPr>
          <w:rStyle w:val="Emphasis"/>
          <w:rFonts w:asciiTheme="minorHAnsi" w:hAnsiTheme="minorHAnsi" w:cstheme="minorHAnsi"/>
          <w:highlight w:val="cyan"/>
        </w:rPr>
        <w:t>dramatically undo liberalism</w:t>
      </w:r>
      <w:r w:rsidRPr="001F2986">
        <w:rPr>
          <w:rStyle w:val="StyleUnderline"/>
          <w:rFonts w:asciiTheme="minorHAnsi" w:hAnsiTheme="minorHAnsi" w:cstheme="minorHAnsi"/>
        </w:rPr>
        <w:t>.</w:t>
      </w:r>
    </w:p>
    <w:p w14:paraId="18C194C8" w14:textId="77777777" w:rsidR="009C1ECD" w:rsidRPr="001F2986" w:rsidRDefault="009C1ECD" w:rsidP="009C1ECD">
      <w:pPr>
        <w:rPr>
          <w:rFonts w:asciiTheme="minorHAnsi" w:hAnsiTheme="minorHAnsi" w:cstheme="minorHAnsi"/>
          <w:sz w:val="16"/>
        </w:rPr>
      </w:pPr>
      <w:r w:rsidRPr="001F2986">
        <w:rPr>
          <w:rStyle w:val="StyleUnderline"/>
          <w:rFonts w:asciiTheme="minorHAnsi" w:hAnsiTheme="minorHAnsi" w:cstheme="minorHAnsi"/>
        </w:rPr>
        <w:t xml:space="preserve">Growing </w:t>
      </w:r>
      <w:r w:rsidRPr="000B6C97">
        <w:rPr>
          <w:rStyle w:val="StyleUnderline"/>
          <w:rFonts w:asciiTheme="minorHAnsi" w:hAnsiTheme="minorHAnsi" w:cstheme="minorHAnsi"/>
          <w:highlight w:val="cyan"/>
        </w:rPr>
        <w:t>interdependence makes the order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especially </w:t>
      </w:r>
      <w:r w:rsidRPr="000B6C97">
        <w:rPr>
          <w:rStyle w:val="Emphasis"/>
          <w:rFonts w:asciiTheme="minorHAnsi" w:hAnsiTheme="minorHAnsi" w:cstheme="minorHAnsi"/>
          <w:highlight w:val="cyan"/>
        </w:rPr>
        <w:t>difficult to overturn</w:t>
      </w:r>
      <w:r w:rsidRPr="001F2986">
        <w:rPr>
          <w:rFonts w:asciiTheme="minorHAnsi" w:hAnsiTheme="minorHAnsi" w:cstheme="minorHAnsi"/>
          <w:sz w:val="16"/>
        </w:rPr>
        <w:t xml:space="preserve">. Ever since its inception in the eighteenth century, liberalism has been deeply committed to the progressive improvement of the human condition through scientific discovery and technological advancements. This Enlightenment project began to bear practical fruits on a large scale in the nineteenth century, transforming virtually every aspect of human life. New techniques for production, communication, transportation, and destruction poured forth. The liberal system has been at the forefront not just of stoking those fires of innovation but also of addressing the negative consequences. Adam Smith’s case for free trade, for example, was strengthened when it became easier to establish supply chains across global distances. And the age-old case for peace was vastly strengthened when weapons evolved from being simple and limited in their destruction to the city-busting missiles of the nuclear era. Liberal democratic capitalist societies have thrived and expanded because they have been particularly adept at stimulating and exploiting innovation and at coping with their spillover effects and negative externalities. In short, liberal modernity excels at both harvesting the fruits of modern advance and guarding against its dangers. </w:t>
      </w:r>
    </w:p>
    <w:p w14:paraId="55756FAE" w14:textId="77777777" w:rsidR="009C1ECD" w:rsidRPr="001F2986" w:rsidRDefault="009C1ECD" w:rsidP="009C1ECD">
      <w:pPr>
        <w:rPr>
          <w:rFonts w:asciiTheme="minorHAnsi" w:hAnsiTheme="minorHAnsi" w:cstheme="minorHAnsi"/>
          <w:sz w:val="16"/>
        </w:rPr>
      </w:pPr>
      <w:r w:rsidRPr="001F2986">
        <w:rPr>
          <w:rStyle w:val="StyleUnderline"/>
          <w:rFonts w:asciiTheme="minorHAnsi" w:hAnsiTheme="minorHAnsi" w:cstheme="minorHAnsi"/>
        </w:rPr>
        <w:t xml:space="preserve">This dynamic of constant change and ever-increasing interdependence is </w:t>
      </w:r>
      <w:r w:rsidRPr="001F2986">
        <w:rPr>
          <w:rStyle w:val="Emphasis"/>
          <w:rFonts w:asciiTheme="minorHAnsi" w:hAnsiTheme="minorHAnsi" w:cstheme="minorHAnsi"/>
        </w:rPr>
        <w:t>only accelerating</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Human progress has caused </w:t>
      </w:r>
      <w:r w:rsidRPr="001F2986">
        <w:rPr>
          <w:rStyle w:val="Emphasis"/>
          <w:rFonts w:asciiTheme="minorHAnsi" w:hAnsiTheme="minorHAnsi" w:cstheme="minorHAnsi"/>
        </w:rPr>
        <w:t>grave harm</w:t>
      </w:r>
      <w:r w:rsidRPr="001F2986">
        <w:rPr>
          <w:rFonts w:asciiTheme="minorHAnsi" w:hAnsiTheme="minorHAnsi" w:cstheme="minorHAnsi"/>
          <w:sz w:val="16"/>
        </w:rPr>
        <w:t xml:space="preserve"> to the planet and its atmosphere, </w:t>
      </w:r>
      <w:r w:rsidRPr="001F2986">
        <w:rPr>
          <w:rStyle w:val="StyleUnderline"/>
          <w:rFonts w:asciiTheme="minorHAnsi" w:hAnsiTheme="minorHAnsi" w:cstheme="minorHAnsi"/>
        </w:rPr>
        <w:t xml:space="preserve">yet </w:t>
      </w:r>
      <w:r w:rsidRPr="001F2986">
        <w:rPr>
          <w:rStyle w:val="Emphasis"/>
          <w:rFonts w:asciiTheme="minorHAnsi" w:hAnsiTheme="minorHAnsi" w:cstheme="minorHAnsi"/>
        </w:rPr>
        <w:t>climate change</w:t>
      </w:r>
      <w:r w:rsidRPr="001F2986">
        <w:rPr>
          <w:rStyle w:val="StyleUnderline"/>
          <w:rFonts w:asciiTheme="minorHAnsi" w:hAnsiTheme="minorHAnsi" w:cstheme="minorHAnsi"/>
        </w:rPr>
        <w:t xml:space="preserve"> will</w:t>
      </w:r>
      <w:r w:rsidRPr="001F2986">
        <w:rPr>
          <w:rFonts w:asciiTheme="minorHAnsi" w:hAnsiTheme="minorHAnsi" w:cstheme="minorHAnsi"/>
          <w:sz w:val="16"/>
        </w:rPr>
        <w:t xml:space="preserve"> also </w:t>
      </w:r>
      <w:r w:rsidRPr="001F2986">
        <w:rPr>
          <w:rStyle w:val="StyleUnderline"/>
          <w:rFonts w:asciiTheme="minorHAnsi" w:hAnsiTheme="minorHAnsi" w:cstheme="minorHAnsi"/>
        </w:rPr>
        <w:t>require unprecedented levels of international cooperation</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With the rise of </w:t>
      </w:r>
      <w:r w:rsidRPr="001F2986">
        <w:rPr>
          <w:rStyle w:val="Emphasis"/>
          <w:rFonts w:asciiTheme="minorHAnsi" w:hAnsiTheme="minorHAnsi" w:cstheme="minorHAnsi"/>
        </w:rPr>
        <w:t>bioweapons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cyberwarfare</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 capabilities to wreak mass destruction are </w:t>
      </w:r>
      <w:r w:rsidRPr="001F2986">
        <w:rPr>
          <w:rStyle w:val="Emphasis"/>
          <w:rFonts w:asciiTheme="minorHAnsi" w:hAnsiTheme="minorHAnsi" w:cstheme="minorHAnsi"/>
        </w:rPr>
        <w:t>getting cheaper</w:t>
      </w:r>
      <w:r w:rsidRPr="001F2986">
        <w:rPr>
          <w:rFonts w:asciiTheme="minorHAnsi" w:hAnsiTheme="minorHAnsi" w:cstheme="minorHAnsi"/>
          <w:sz w:val="16"/>
        </w:rPr>
        <w:t xml:space="preserve"> </w:t>
      </w:r>
      <w:r w:rsidRPr="001F2986">
        <w:rPr>
          <w:rStyle w:val="StyleUnderline"/>
          <w:rFonts w:asciiTheme="minorHAnsi" w:hAnsiTheme="minorHAnsi" w:cstheme="minorHAnsi"/>
        </w:rPr>
        <w:t>and</w:t>
      </w:r>
      <w:r w:rsidRPr="001F2986">
        <w:rPr>
          <w:rFonts w:asciiTheme="minorHAnsi" w:hAnsiTheme="minorHAnsi" w:cstheme="minorHAnsi"/>
          <w:sz w:val="16"/>
        </w:rPr>
        <w:t xml:space="preserve"> ever </w:t>
      </w:r>
      <w:r w:rsidRPr="001F2986">
        <w:rPr>
          <w:rStyle w:val="Emphasis"/>
          <w:rFonts w:asciiTheme="minorHAnsi" w:hAnsiTheme="minorHAnsi" w:cstheme="minorHAnsi"/>
        </w:rPr>
        <w:t>more accessible</w:t>
      </w:r>
      <w:r w:rsidRPr="001F2986">
        <w:rPr>
          <w:rFonts w:asciiTheme="minorHAnsi" w:hAnsiTheme="minorHAnsi" w:cstheme="minorHAnsi"/>
          <w:sz w:val="16"/>
        </w:rPr>
        <w:t xml:space="preserve">, </w:t>
      </w:r>
      <w:r w:rsidRPr="001F2986">
        <w:rPr>
          <w:rStyle w:val="StyleUnderline"/>
          <w:rFonts w:asciiTheme="minorHAnsi" w:hAnsiTheme="minorHAnsi" w:cstheme="minorHAnsi"/>
        </w:rPr>
        <w:t>making</w:t>
      </w:r>
      <w:r w:rsidRPr="001F2986">
        <w:rPr>
          <w:rFonts w:asciiTheme="minorHAnsi" w:hAnsiTheme="minorHAnsi" w:cstheme="minorHAnsi"/>
          <w:sz w:val="16"/>
        </w:rPr>
        <w:t xml:space="preserve"> the </w:t>
      </w:r>
      <w:r w:rsidRPr="001F2986">
        <w:rPr>
          <w:rStyle w:val="StyleUnderline"/>
          <w:rFonts w:asciiTheme="minorHAnsi" w:hAnsiTheme="minorHAnsi" w:cstheme="minorHAnsi"/>
        </w:rPr>
        <w:t>international regulation of these technologies a vital national security imperative for all countries</w:t>
      </w:r>
      <w:r w:rsidRPr="001F2986">
        <w:rPr>
          <w:rFonts w:asciiTheme="minorHAnsi" w:hAnsiTheme="minorHAnsi" w:cstheme="minorHAnsi"/>
          <w:sz w:val="16"/>
        </w:rPr>
        <w:t xml:space="preserve">. At the same time, </w:t>
      </w:r>
      <w:r w:rsidRPr="001F2986">
        <w:rPr>
          <w:rStyle w:val="StyleUnderline"/>
          <w:rFonts w:asciiTheme="minorHAnsi" w:hAnsiTheme="minorHAnsi" w:cstheme="minorHAnsi"/>
        </w:rPr>
        <w:t>global capitalism has drawn more people and countries into cross-border webs of exchange</w:t>
      </w:r>
      <w:r w:rsidRPr="001F2986">
        <w:rPr>
          <w:rFonts w:asciiTheme="minorHAnsi" w:hAnsiTheme="minorHAnsi" w:cstheme="minorHAnsi"/>
          <w:sz w:val="16"/>
        </w:rPr>
        <w:t xml:space="preserve">, thus </w:t>
      </w:r>
      <w:r w:rsidRPr="001F2986">
        <w:rPr>
          <w:rStyle w:val="StyleUnderline"/>
          <w:rFonts w:asciiTheme="minorHAnsi" w:hAnsiTheme="minorHAnsi" w:cstheme="minorHAnsi"/>
        </w:rPr>
        <w:t>making virtually everyone dependent on the competent management of international finance and trad</w:t>
      </w:r>
      <w:r w:rsidRPr="001F2986">
        <w:rPr>
          <w:rFonts w:asciiTheme="minorHAnsi" w:hAnsiTheme="minorHAnsi" w:cstheme="minorHAnsi"/>
          <w:sz w:val="16"/>
        </w:rPr>
        <w:t xml:space="preserve">e. </w:t>
      </w:r>
      <w:r w:rsidRPr="001F2986">
        <w:rPr>
          <w:rStyle w:val="StyleUnderline"/>
          <w:rFonts w:asciiTheme="minorHAnsi" w:hAnsiTheme="minorHAnsi" w:cstheme="minorHAnsi"/>
        </w:rPr>
        <w:t xml:space="preserve">In the age of global interdependence, </w:t>
      </w:r>
      <w:r w:rsidRPr="001F2986">
        <w:rPr>
          <w:rStyle w:val="Emphasis"/>
          <w:rFonts w:asciiTheme="minorHAnsi" w:hAnsiTheme="minorHAnsi" w:cstheme="minorHAnsi"/>
        </w:rPr>
        <w:t>even a realist must be an internationalist</w:t>
      </w:r>
      <w:r w:rsidRPr="001F2986">
        <w:rPr>
          <w:rFonts w:asciiTheme="minorHAnsi" w:hAnsiTheme="minorHAnsi" w:cstheme="minorHAnsi"/>
          <w:sz w:val="16"/>
        </w:rPr>
        <w:t xml:space="preserve">. </w:t>
      </w:r>
    </w:p>
    <w:p w14:paraId="154A5ACD"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The international order is also likely to persist because its survival does not depend on all of its members being liberal democracies. The return of isolationism, the rise of illiberal regimes such as China and Russia, and the general recession of liberal democracy in many parts of the world appear to bode ill for the liberal international order. But </w:t>
      </w:r>
      <w:r w:rsidRPr="001F2986">
        <w:rPr>
          <w:rStyle w:val="StyleUnderline"/>
          <w:rFonts w:asciiTheme="minorHAnsi" w:hAnsiTheme="minorHAnsi" w:cstheme="minorHAnsi"/>
        </w:rPr>
        <w:t>contrary to the conventional wisdom</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many</w:t>
      </w:r>
      <w:r w:rsidRPr="001F2986">
        <w:rPr>
          <w:rStyle w:val="StyleUnderline"/>
          <w:rFonts w:asciiTheme="minorHAnsi" w:hAnsiTheme="minorHAnsi" w:cstheme="minorHAnsi"/>
        </w:rPr>
        <w:t xml:space="preserve"> of its </w:t>
      </w:r>
      <w:r w:rsidRPr="000B6C97">
        <w:rPr>
          <w:rStyle w:val="StyleUnderline"/>
          <w:rFonts w:asciiTheme="minorHAnsi" w:hAnsiTheme="minorHAnsi" w:cstheme="minorHAnsi"/>
          <w:highlight w:val="cyan"/>
        </w:rPr>
        <w:t xml:space="preserve">institutions are not </w:t>
      </w:r>
      <w:r w:rsidRPr="000B6C97">
        <w:rPr>
          <w:rStyle w:val="Emphasis"/>
          <w:rFonts w:asciiTheme="minorHAnsi" w:hAnsiTheme="minorHAnsi" w:cstheme="minorHAnsi"/>
          <w:highlight w:val="cyan"/>
        </w:rPr>
        <w:t>uniquely liberal</w:t>
      </w:r>
      <w:r w:rsidRPr="001F2986">
        <w:rPr>
          <w:rFonts w:asciiTheme="minorHAnsi" w:hAnsiTheme="minorHAnsi" w:cstheme="minorHAnsi"/>
          <w:sz w:val="16"/>
        </w:rPr>
        <w:t xml:space="preserve"> in character. Rather, </w:t>
      </w:r>
      <w:r w:rsidRPr="001F2986">
        <w:rPr>
          <w:rStyle w:val="StyleUnderline"/>
          <w:rFonts w:asciiTheme="minorHAnsi" w:hAnsiTheme="minorHAnsi" w:cstheme="minorHAnsi"/>
        </w:rPr>
        <w:t>they are Westphalian</w:t>
      </w:r>
      <w:r w:rsidRPr="001F2986">
        <w:rPr>
          <w:rFonts w:asciiTheme="minorHAnsi" w:hAnsiTheme="minorHAnsi" w:cstheme="minorHAnsi"/>
          <w:sz w:val="16"/>
        </w:rPr>
        <w:t xml:space="preserve">, in that they are </w:t>
      </w:r>
      <w:r w:rsidRPr="001F2986">
        <w:rPr>
          <w:rStyle w:val="StyleUnderline"/>
          <w:rFonts w:asciiTheme="minorHAnsi" w:hAnsiTheme="minorHAnsi" w:cstheme="minorHAnsi"/>
        </w:rPr>
        <w:t>designed merely to solve problems of sovereign states</w:t>
      </w:r>
      <w:r w:rsidRPr="001F2986">
        <w:rPr>
          <w:rFonts w:asciiTheme="minorHAnsi" w:hAnsiTheme="minorHAnsi" w:cstheme="minorHAnsi"/>
          <w:sz w:val="16"/>
        </w:rPr>
        <w:t xml:space="preserve">, whether they be democratic or authoritarian. </w:t>
      </w:r>
      <w:r w:rsidRPr="001F2986">
        <w:rPr>
          <w:rStyle w:val="StyleUnderline"/>
          <w:rFonts w:asciiTheme="minorHAnsi" w:hAnsiTheme="minorHAnsi" w:cstheme="minorHAnsi"/>
        </w:rPr>
        <w:t xml:space="preserve">And many of the key participants in these institutions are </w:t>
      </w:r>
      <w:r w:rsidRPr="001F2986">
        <w:rPr>
          <w:rStyle w:val="Emphasis"/>
          <w:rFonts w:asciiTheme="minorHAnsi" w:hAnsiTheme="minorHAnsi" w:cstheme="minorHAnsi"/>
        </w:rPr>
        <w:t>anything but liberal or democratic</w:t>
      </w:r>
      <w:r w:rsidRPr="001F2986">
        <w:rPr>
          <w:rFonts w:asciiTheme="minorHAnsi" w:hAnsiTheme="minorHAnsi" w:cstheme="minorHAnsi"/>
          <w:sz w:val="16"/>
        </w:rPr>
        <w:t>.</w:t>
      </w:r>
    </w:p>
    <w:p w14:paraId="608A3639"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Consider the Soviet Union’s cooperative efforts during the Cold War. Back then, the liberal world order was primarily an arrangement among liberal democracies in Europe, North America, and East Asia. Even so, </w:t>
      </w:r>
      <w:r w:rsidRPr="001F2986">
        <w:rPr>
          <w:rStyle w:val="StyleUnderline"/>
          <w:rFonts w:asciiTheme="minorHAnsi" w:hAnsiTheme="minorHAnsi" w:cstheme="minorHAnsi"/>
        </w:rPr>
        <w:t>the Soviet Union often worked with the democracies to help build international institutions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Moscow’s committed antiliberal stance </w:t>
      </w:r>
      <w:r w:rsidRPr="001F2986">
        <w:rPr>
          <w:rStyle w:val="Emphasis"/>
          <w:rFonts w:asciiTheme="minorHAnsi" w:hAnsiTheme="minorHAnsi" w:cstheme="minorHAnsi"/>
        </w:rPr>
        <w:t>did not stop it</w:t>
      </w:r>
      <w:r w:rsidRPr="001F2986">
        <w:rPr>
          <w:rStyle w:val="StyleUnderline"/>
          <w:rFonts w:asciiTheme="minorHAnsi" w:hAnsiTheme="minorHAnsi" w:cstheme="minorHAnsi"/>
        </w:rPr>
        <w:t xml:space="preserve"> from partnering with Washington to create a raft of arms control agreements</w:t>
      </w:r>
      <w:r w:rsidRPr="001F2986">
        <w:rPr>
          <w:rFonts w:asciiTheme="minorHAnsi" w:hAnsiTheme="minorHAnsi" w:cstheme="minorHAnsi"/>
          <w:sz w:val="16"/>
        </w:rPr>
        <w:t>. Nor did it stop it from cooperating with Washington through the World Health Organization to spearhead a global campaign to eradicate smallpox, which succeeded in completely eliminating the disease by 1979.</w:t>
      </w:r>
    </w:p>
    <w:p w14:paraId="314F1B0C"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More recently, </w:t>
      </w:r>
      <w:r w:rsidRPr="000B6C97">
        <w:rPr>
          <w:rStyle w:val="StyleUnderline"/>
          <w:rFonts w:asciiTheme="minorHAnsi" w:hAnsiTheme="minorHAnsi" w:cstheme="minorHAnsi"/>
          <w:highlight w:val="cyan"/>
        </w:rPr>
        <w:t xml:space="preserve">countries of all stripes have crafted </w:t>
      </w:r>
      <w:r w:rsidRPr="000B6C97">
        <w:rPr>
          <w:rStyle w:val="Emphasis"/>
          <w:rFonts w:asciiTheme="minorHAnsi" w:hAnsiTheme="minorHAnsi" w:cstheme="minorHAnsi"/>
          <w:highlight w:val="cyan"/>
        </w:rPr>
        <w:t>global rules</w:t>
      </w:r>
      <w:r w:rsidRPr="001F2986">
        <w:rPr>
          <w:rStyle w:val="StyleUnderline"/>
          <w:rFonts w:asciiTheme="minorHAnsi" w:hAnsiTheme="minorHAnsi" w:cstheme="minorHAnsi"/>
        </w:rPr>
        <w:t xml:space="preserve"> to guard against environmental destruction</w:t>
      </w:r>
      <w:r w:rsidRPr="001F2986">
        <w:rPr>
          <w:rFonts w:asciiTheme="minorHAnsi" w:hAnsiTheme="minorHAnsi" w:cstheme="minorHAnsi"/>
          <w:sz w:val="16"/>
        </w:rPr>
        <w:t xml:space="preserve">. The signatories to the </w:t>
      </w:r>
      <w:r w:rsidRPr="001F2986">
        <w:rPr>
          <w:rStyle w:val="StyleUnderline"/>
          <w:rFonts w:asciiTheme="minorHAnsi" w:hAnsiTheme="minorHAnsi" w:cstheme="minorHAnsi"/>
        </w:rPr>
        <w:t>Paris</w:t>
      </w:r>
      <w:r w:rsidRPr="001F2986">
        <w:rPr>
          <w:rFonts w:asciiTheme="minorHAnsi" w:hAnsiTheme="minorHAnsi" w:cstheme="minorHAnsi"/>
          <w:sz w:val="16"/>
        </w:rPr>
        <w:t xml:space="preserve"> climate agreement, for example, </w:t>
      </w:r>
      <w:r w:rsidRPr="001F2986">
        <w:rPr>
          <w:rStyle w:val="StyleUnderline"/>
          <w:rFonts w:asciiTheme="minorHAnsi" w:hAnsiTheme="minorHAnsi" w:cstheme="minorHAnsi"/>
        </w:rPr>
        <w:t>include</w:t>
      </w:r>
      <w:r w:rsidRPr="001F2986">
        <w:rPr>
          <w:rFonts w:asciiTheme="minorHAnsi" w:hAnsiTheme="minorHAnsi" w:cstheme="minorHAnsi"/>
          <w:sz w:val="16"/>
        </w:rPr>
        <w:t xml:space="preserve"> such </w:t>
      </w:r>
      <w:r w:rsidRPr="001F2986">
        <w:rPr>
          <w:rStyle w:val="StyleUnderline"/>
          <w:rFonts w:asciiTheme="minorHAnsi" w:hAnsiTheme="minorHAnsi" w:cstheme="minorHAnsi"/>
        </w:rPr>
        <w:t>autocracies as China, Iran, and Russia</w:t>
      </w:r>
      <w:r w:rsidRPr="001F2986">
        <w:rPr>
          <w:rFonts w:asciiTheme="minorHAnsi" w:hAnsiTheme="minorHAnsi" w:cstheme="minorHAnsi"/>
          <w:sz w:val="16"/>
        </w:rPr>
        <w:t xml:space="preserve">. Westphalian approaches have also thrived when it comes to governing the commons, such as the ocean, the atmosphere, outer space, and Antarctica. To name just one example, the 1987 </w:t>
      </w:r>
      <w:r w:rsidRPr="001F2986">
        <w:rPr>
          <w:rStyle w:val="StyleUnderline"/>
          <w:rFonts w:asciiTheme="minorHAnsi" w:hAnsiTheme="minorHAnsi" w:cstheme="minorHAnsi"/>
        </w:rPr>
        <w:t>Montreal Protocol</w:t>
      </w:r>
      <w:r w:rsidRPr="001F2986">
        <w:rPr>
          <w:rFonts w:asciiTheme="minorHAnsi" w:hAnsiTheme="minorHAnsi" w:cstheme="minorHAnsi"/>
          <w:sz w:val="16"/>
        </w:rPr>
        <w:t xml:space="preserve">, which has </w:t>
      </w:r>
      <w:r w:rsidRPr="001F2986">
        <w:rPr>
          <w:rStyle w:val="StyleUnderline"/>
          <w:rFonts w:asciiTheme="minorHAnsi" w:hAnsiTheme="minorHAnsi" w:cstheme="minorHAnsi"/>
        </w:rPr>
        <w:t>thwarted</w:t>
      </w:r>
      <w:r w:rsidRPr="001F2986">
        <w:rPr>
          <w:rFonts w:asciiTheme="minorHAnsi" w:hAnsiTheme="minorHAnsi" w:cstheme="minorHAnsi"/>
          <w:sz w:val="16"/>
        </w:rPr>
        <w:t xml:space="preserve"> the </w:t>
      </w:r>
      <w:r w:rsidRPr="001F2986">
        <w:rPr>
          <w:rStyle w:val="StyleUnderline"/>
          <w:rFonts w:asciiTheme="minorHAnsi" w:hAnsiTheme="minorHAnsi" w:cstheme="minorHAnsi"/>
        </w:rPr>
        <w:t>destruction of the ozone</w:t>
      </w:r>
      <w:r w:rsidRPr="001F2986">
        <w:rPr>
          <w:rFonts w:asciiTheme="minorHAnsi" w:hAnsiTheme="minorHAnsi" w:cstheme="minorHAnsi"/>
          <w:sz w:val="16"/>
        </w:rPr>
        <w:t xml:space="preserve"> layer, has been actively supported by democracies and dictatorships alike. Such agreements are not challenges to the sovereignty of the states that create them but collective measures to solve problems they cannot address on their own. </w:t>
      </w:r>
    </w:p>
    <w:p w14:paraId="42CD7C3E" w14:textId="77777777" w:rsidR="009C1ECD" w:rsidRPr="001F2986" w:rsidRDefault="009C1ECD" w:rsidP="009C1ECD">
      <w:pPr>
        <w:rPr>
          <w:rStyle w:val="StyleUnderline"/>
          <w:rFonts w:asciiTheme="minorHAnsi" w:hAnsiTheme="minorHAnsi" w:cstheme="minorHAnsi"/>
        </w:rPr>
      </w:pPr>
      <w:r w:rsidRPr="001F2986">
        <w:rPr>
          <w:rFonts w:asciiTheme="minorHAnsi" w:hAnsiTheme="minorHAnsi" w:cstheme="minorHAnsi"/>
          <w:sz w:val="16"/>
        </w:rPr>
        <w:t xml:space="preserve">Most </w:t>
      </w:r>
      <w:r w:rsidRPr="001F2986">
        <w:rPr>
          <w:rStyle w:val="StyleUnderline"/>
          <w:rFonts w:asciiTheme="minorHAnsi" w:hAnsiTheme="minorHAnsi" w:cstheme="minorHAnsi"/>
        </w:rPr>
        <w:t xml:space="preserve">institutions in the liberal order </w:t>
      </w:r>
      <w:r w:rsidRPr="001F2986">
        <w:rPr>
          <w:rStyle w:val="Emphasis"/>
          <w:rFonts w:asciiTheme="minorHAnsi" w:hAnsiTheme="minorHAnsi" w:cstheme="minorHAnsi"/>
        </w:rPr>
        <w:t>do not demand</w:t>
      </w:r>
      <w:r w:rsidRPr="001F2986">
        <w:rPr>
          <w:rFonts w:asciiTheme="minorHAnsi" w:hAnsiTheme="minorHAnsi" w:cstheme="minorHAnsi"/>
          <w:sz w:val="16"/>
        </w:rPr>
        <w:t xml:space="preserve"> that their </w:t>
      </w:r>
      <w:r w:rsidRPr="001F2986">
        <w:rPr>
          <w:rStyle w:val="StyleUnderline"/>
          <w:rFonts w:asciiTheme="minorHAnsi" w:hAnsiTheme="minorHAnsi" w:cstheme="minorHAnsi"/>
        </w:rPr>
        <w:t>backers be liberal democracies</w:t>
      </w:r>
      <w:r w:rsidRPr="001F2986">
        <w:rPr>
          <w:rFonts w:asciiTheme="minorHAnsi" w:hAnsiTheme="minorHAnsi" w:cstheme="minorHAnsi"/>
          <w:sz w:val="16"/>
        </w:rPr>
        <w:t xml:space="preserve">; </w:t>
      </w:r>
      <w:r w:rsidRPr="001F2986">
        <w:rPr>
          <w:rStyle w:val="StyleUnderline"/>
          <w:rFonts w:asciiTheme="minorHAnsi" w:hAnsiTheme="minorHAnsi" w:cstheme="minorHAnsi"/>
        </w:rPr>
        <w:t>they only require that they be status quo powers and capable of fulfilling their commitments</w:t>
      </w:r>
      <w:r w:rsidRPr="001F2986">
        <w:rPr>
          <w:rFonts w:asciiTheme="minorHAnsi" w:hAnsiTheme="minorHAnsi" w:cstheme="minorHAnsi"/>
          <w:sz w:val="16"/>
        </w:rPr>
        <w:t xml:space="preserve">. They do not challenge the Westphalian system; they codify it. The UN, for example, enshrines the principle of state sovereignty and, through the permanent members of the Security Council, the notion of great-power decision-making. All of this makes the order more durable. Because </w:t>
      </w:r>
      <w:r w:rsidRPr="001F2986">
        <w:rPr>
          <w:rStyle w:val="StyleUnderline"/>
          <w:rFonts w:asciiTheme="minorHAnsi" w:hAnsiTheme="minorHAnsi" w:cstheme="minorHAnsi"/>
        </w:rPr>
        <w:t>much of international cooperation has nothing at all to do with liberalism or democrac</w:t>
      </w:r>
      <w:r w:rsidRPr="001F2986">
        <w:rPr>
          <w:rFonts w:asciiTheme="minorHAnsi" w:hAnsiTheme="minorHAnsi" w:cstheme="minorHAnsi"/>
          <w:sz w:val="16"/>
        </w:rPr>
        <w:t xml:space="preserve">y, when politicians who are hostile to all things liberal are in power, they can still retain their international agendas and keep the order alive. The </w:t>
      </w:r>
      <w:r w:rsidRPr="000B6C97">
        <w:rPr>
          <w:rStyle w:val="Emphasis"/>
          <w:rFonts w:asciiTheme="minorHAnsi" w:hAnsiTheme="minorHAnsi" w:cstheme="minorHAnsi"/>
          <w:highlight w:val="cyan"/>
        </w:rPr>
        <w:t>persistence</w:t>
      </w:r>
      <w:r w:rsidRPr="000B6C97">
        <w:rPr>
          <w:rStyle w:val="StyleUnderline"/>
          <w:rFonts w:asciiTheme="minorHAnsi" w:hAnsiTheme="minorHAnsi" w:cstheme="minorHAnsi"/>
          <w:highlight w:val="cyan"/>
        </w:rPr>
        <w:t xml:space="preserve"> of Westphalian institutions provides a </w:t>
      </w:r>
      <w:r w:rsidRPr="000B6C97">
        <w:rPr>
          <w:rStyle w:val="Emphasis"/>
          <w:rFonts w:asciiTheme="minorHAnsi" w:hAnsiTheme="minorHAnsi" w:cstheme="minorHAnsi"/>
          <w:highlight w:val="cyan"/>
        </w:rPr>
        <w:t>lasting foundation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on which</w:t>
      </w:r>
      <w:r w:rsidRPr="001F2986">
        <w:rPr>
          <w:rStyle w:val="StyleUnderline"/>
          <w:rFonts w:asciiTheme="minorHAnsi" w:hAnsiTheme="minorHAnsi" w:cstheme="minorHAnsi"/>
        </w:rPr>
        <w:t xml:space="preserve"> distinctively liberal and </w:t>
      </w:r>
      <w:r w:rsidRPr="000B6C97">
        <w:rPr>
          <w:rStyle w:val="StyleUnderline"/>
          <w:rFonts w:asciiTheme="minorHAnsi" w:hAnsiTheme="minorHAnsi" w:cstheme="minorHAnsi"/>
          <w:highlight w:val="cyan"/>
        </w:rPr>
        <w:t xml:space="preserve">democratic institutions can be </w:t>
      </w:r>
      <w:r w:rsidRPr="000B6C97">
        <w:rPr>
          <w:rStyle w:val="Emphasis"/>
          <w:rFonts w:asciiTheme="minorHAnsi" w:hAnsiTheme="minorHAnsi" w:cstheme="minorHAnsi"/>
          <w:highlight w:val="cyan"/>
        </w:rPr>
        <w:t>erected in the future</w:t>
      </w:r>
      <w:r w:rsidRPr="001F2986">
        <w:rPr>
          <w:rStyle w:val="StyleUnderline"/>
          <w:rFonts w:asciiTheme="minorHAnsi" w:hAnsiTheme="minorHAnsi" w:cstheme="minorHAnsi"/>
        </w:rPr>
        <w:t xml:space="preserve">. </w:t>
      </w:r>
    </w:p>
    <w:p w14:paraId="60242B0A"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Another reason to believe that the liberal order will endure involves the return of ideological rivalry.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last two and a half decades</w:t>
      </w:r>
      <w:r w:rsidRPr="001F2986">
        <w:rPr>
          <w:rStyle w:val="StyleUnderline"/>
          <w:rFonts w:asciiTheme="minorHAnsi" w:hAnsiTheme="minorHAnsi" w:cstheme="minorHAnsi"/>
        </w:rPr>
        <w:t xml:space="preserve"> have been profoundly anomalous in that </w:t>
      </w:r>
      <w:r w:rsidRPr="000B6C97">
        <w:rPr>
          <w:rStyle w:val="StyleUnderline"/>
          <w:rFonts w:asciiTheme="minorHAnsi" w:hAnsiTheme="minorHAnsi" w:cstheme="minorHAnsi"/>
          <w:highlight w:val="cyan"/>
        </w:rPr>
        <w:t xml:space="preserve">liberalism has had </w:t>
      </w:r>
      <w:r w:rsidRPr="000B6C97">
        <w:rPr>
          <w:rStyle w:val="Emphasis"/>
          <w:rFonts w:asciiTheme="minorHAnsi" w:hAnsiTheme="minorHAnsi" w:cstheme="minorHAnsi"/>
          <w:highlight w:val="cyan"/>
        </w:rPr>
        <w:t>no credible competitor</w:t>
      </w:r>
      <w:r w:rsidRPr="001F2986">
        <w:rPr>
          <w:rFonts w:asciiTheme="minorHAnsi" w:hAnsiTheme="minorHAnsi" w:cstheme="minorHAnsi"/>
          <w:sz w:val="16"/>
        </w:rPr>
        <w:t xml:space="preserve">. During the rest of its existence, </w:t>
      </w:r>
      <w:r w:rsidRPr="001F2986">
        <w:rPr>
          <w:rStyle w:val="StyleUnderline"/>
          <w:rFonts w:asciiTheme="minorHAnsi" w:hAnsiTheme="minorHAnsi" w:cstheme="minorHAnsi"/>
        </w:rPr>
        <w:t>it faced competition that made it stronger</w:t>
      </w:r>
      <w:r w:rsidRPr="001F2986">
        <w:rPr>
          <w:rFonts w:asciiTheme="minorHAnsi" w:hAnsiTheme="minorHAnsi" w:cstheme="minorHAnsi"/>
          <w:sz w:val="16"/>
        </w:rPr>
        <w:t xml:space="preserve">. Throughout the nineteenth century, liberal democracies sought to outperform monarchical, hereditary, and aristocratic regimes. During the first half of the twentieth century, </w:t>
      </w:r>
      <w:r w:rsidRPr="001F2986">
        <w:rPr>
          <w:rStyle w:val="StyleUnderline"/>
          <w:rFonts w:asciiTheme="minorHAnsi" w:hAnsiTheme="minorHAnsi" w:cstheme="minorHAnsi"/>
        </w:rPr>
        <w:t xml:space="preserve">autocratic and fascist competitors created </w:t>
      </w:r>
      <w:r w:rsidRPr="001F2986">
        <w:rPr>
          <w:rStyle w:val="Emphasis"/>
          <w:rFonts w:asciiTheme="minorHAnsi" w:hAnsiTheme="minorHAnsi" w:cstheme="minorHAnsi"/>
        </w:rPr>
        <w:t>strong incentives</w:t>
      </w:r>
      <w:r w:rsidRPr="001F2986">
        <w:rPr>
          <w:rStyle w:val="StyleUnderline"/>
          <w:rFonts w:asciiTheme="minorHAnsi" w:hAnsiTheme="minorHAnsi" w:cstheme="minorHAnsi"/>
        </w:rPr>
        <w:t xml:space="preserve"> for the liberal democracies to get their own houses in order and band together</w:t>
      </w:r>
      <w:r w:rsidRPr="001F2986">
        <w:rPr>
          <w:rFonts w:asciiTheme="minorHAnsi" w:hAnsiTheme="minorHAnsi" w:cstheme="minorHAnsi"/>
          <w:sz w:val="16"/>
        </w:rPr>
        <w:t>. And after World War II, they built the liberal order in part to contain the threat of the Soviet Union and international communism.</w:t>
      </w:r>
    </w:p>
    <w:p w14:paraId="66941AA3" w14:textId="77777777" w:rsidR="009C1ECD" w:rsidRPr="001F2986" w:rsidRDefault="009C1ECD" w:rsidP="009C1ECD">
      <w:pPr>
        <w:rPr>
          <w:rFonts w:asciiTheme="minorHAnsi" w:hAnsiTheme="minorHAnsi" w:cstheme="minorHAnsi"/>
          <w:sz w:val="16"/>
        </w:rPr>
      </w:pPr>
      <w:r w:rsidRPr="001F2986">
        <w:rPr>
          <w:rStyle w:val="StyleUnderline"/>
          <w:rFonts w:asciiTheme="minorHAnsi" w:hAnsiTheme="minorHAnsi" w:cstheme="minorHAnsi"/>
        </w:rPr>
        <w:t>The C</w:t>
      </w:r>
      <w:r w:rsidRPr="001F2986">
        <w:rPr>
          <w:rFonts w:asciiTheme="minorHAnsi" w:hAnsiTheme="minorHAnsi" w:cstheme="minorHAnsi"/>
          <w:sz w:val="16"/>
        </w:rPr>
        <w:t xml:space="preserve">hinese </w:t>
      </w:r>
      <w:r w:rsidRPr="001F2986">
        <w:rPr>
          <w:rStyle w:val="StyleUnderline"/>
          <w:rFonts w:asciiTheme="minorHAnsi" w:hAnsiTheme="minorHAnsi" w:cstheme="minorHAnsi"/>
        </w:rPr>
        <w:t>C</w:t>
      </w:r>
      <w:r w:rsidRPr="001F2986">
        <w:rPr>
          <w:rFonts w:asciiTheme="minorHAnsi" w:hAnsiTheme="minorHAnsi" w:cstheme="minorHAnsi"/>
          <w:sz w:val="16"/>
        </w:rPr>
        <w:t xml:space="preserve">ommunist </w:t>
      </w:r>
      <w:r w:rsidRPr="001F2986">
        <w:rPr>
          <w:rStyle w:val="StyleUnderline"/>
          <w:rFonts w:asciiTheme="minorHAnsi" w:hAnsiTheme="minorHAnsi" w:cstheme="minorHAnsi"/>
        </w:rPr>
        <w:t>P</w:t>
      </w:r>
      <w:r w:rsidRPr="001F2986">
        <w:rPr>
          <w:rFonts w:asciiTheme="minorHAnsi" w:hAnsiTheme="minorHAnsi" w:cstheme="minorHAnsi"/>
          <w:sz w:val="16"/>
        </w:rPr>
        <w:t xml:space="preserve">arty appears increasingly likely to seek to offer an alternative to the components of the existing order that have to do with economic liberalism and human rights. </w:t>
      </w:r>
      <w:r w:rsidRPr="001F2986">
        <w:rPr>
          <w:rStyle w:val="StyleUnderline"/>
          <w:rFonts w:asciiTheme="minorHAnsi" w:hAnsiTheme="minorHAnsi" w:cstheme="minorHAnsi"/>
        </w:rPr>
        <w:t xml:space="preserve">If it ends up </w:t>
      </w:r>
      <w:r w:rsidRPr="000B6C97">
        <w:rPr>
          <w:rStyle w:val="StyleUnderline"/>
          <w:rFonts w:asciiTheme="minorHAnsi" w:hAnsiTheme="minorHAnsi" w:cstheme="minorHAnsi"/>
          <w:highlight w:val="cyan"/>
        </w:rPr>
        <w:t>competing with</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liberal democracies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they will</w:t>
      </w:r>
      <w:r w:rsidRPr="001F2986">
        <w:rPr>
          <w:rFonts w:asciiTheme="minorHAnsi" w:hAnsiTheme="minorHAnsi" w:cstheme="minorHAnsi"/>
          <w:sz w:val="16"/>
        </w:rPr>
        <w:t xml:space="preserve"> again </w:t>
      </w:r>
      <w:r w:rsidRPr="000B6C97">
        <w:rPr>
          <w:rStyle w:val="Emphasis"/>
          <w:rFonts w:asciiTheme="minorHAnsi" w:hAnsiTheme="minorHAnsi" w:cstheme="minorHAnsi"/>
          <w:highlight w:val="cyan"/>
        </w:rPr>
        <w:t>face pressure</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to </w:t>
      </w:r>
      <w:r w:rsidRPr="001F2986">
        <w:rPr>
          <w:rStyle w:val="Emphasis"/>
          <w:rFonts w:asciiTheme="minorHAnsi" w:hAnsiTheme="minorHAnsi" w:cstheme="minorHAnsi"/>
        </w:rPr>
        <w:t>champion their values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As during the Cold War, they will have incentives to </w:t>
      </w:r>
      <w:r w:rsidRPr="000B6C97">
        <w:rPr>
          <w:rStyle w:val="Emphasis"/>
          <w:rFonts w:asciiTheme="minorHAnsi" w:hAnsiTheme="minorHAnsi" w:cstheme="minorHAnsi"/>
          <w:highlight w:val="cyan"/>
        </w:rPr>
        <w:t>undertake domestic reforms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strengthen</w:t>
      </w:r>
      <w:r w:rsidRPr="001F2986">
        <w:rPr>
          <w:rStyle w:val="Emphasis"/>
          <w:rFonts w:asciiTheme="minorHAnsi" w:hAnsiTheme="minorHAnsi" w:cstheme="minorHAnsi"/>
        </w:rPr>
        <w:t xml:space="preserve"> their international </w:t>
      </w:r>
      <w:r w:rsidRPr="000B6C97">
        <w:rPr>
          <w:rStyle w:val="Emphasis"/>
          <w:rFonts w:asciiTheme="minorHAnsi" w:hAnsiTheme="minorHAnsi" w:cstheme="minorHAnsi"/>
          <w:highlight w:val="cyan"/>
        </w:rPr>
        <w:t>alliances</w:t>
      </w:r>
      <w:r w:rsidRPr="001F2986">
        <w:rPr>
          <w:rFonts w:asciiTheme="minorHAnsi" w:hAnsiTheme="minorHAnsi" w:cstheme="minorHAnsi"/>
          <w:sz w:val="16"/>
        </w:rPr>
        <w:t xml:space="preserve">. The collapse of the Soviet Union, although a great milestone in the annals of the advance of liberal democracy, had the ironic effect of eliminating one of its main drivers of solidarity.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 xml:space="preserve">bad news of renewed ideological rivalry could be </w:t>
      </w:r>
      <w:r w:rsidRPr="000B6C97">
        <w:rPr>
          <w:rStyle w:val="Emphasis"/>
          <w:rFonts w:asciiTheme="minorHAnsi" w:hAnsiTheme="minorHAnsi" w:cstheme="minorHAnsi"/>
          <w:highlight w:val="cyan"/>
        </w:rPr>
        <w:t>good news</w:t>
      </w:r>
      <w:r w:rsidRPr="000B6C97">
        <w:rPr>
          <w:rStyle w:val="StyleUnderline"/>
          <w:rFonts w:asciiTheme="minorHAnsi" w:hAnsiTheme="minorHAnsi" w:cstheme="minorHAnsi"/>
          <w:highlight w:val="cyan"/>
        </w:rPr>
        <w:t xml:space="preserve"> for the liberal international order</w:t>
      </w:r>
      <w:r w:rsidRPr="001F2986">
        <w:rPr>
          <w:rFonts w:asciiTheme="minorHAnsi" w:hAnsiTheme="minorHAnsi" w:cstheme="minorHAnsi"/>
          <w:sz w:val="16"/>
        </w:rPr>
        <w:t xml:space="preserve">. </w:t>
      </w:r>
    </w:p>
    <w:p w14:paraId="5ACED0A8"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CORE MELTDOWN</w:t>
      </w:r>
    </w:p>
    <w:p w14:paraId="4B279705"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In challenging the U.S. commitment to NATO and the trading rules of the North American Free Trade Agreement (NAFTA) and the World Trade Organization, Trump has called into question the United States’ traditional role as the leader of the liberal order. And with the vote to leave the EU, the United Kingdom has launched itself into the uncharted seas of a full withdrawal from Europe’s most prized postwar institution. In an unprecedented move, the Anglo-American core of the liberal order appears to have fully reversed course.</w:t>
      </w:r>
    </w:p>
    <w:p w14:paraId="48D97A6D"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Despite what the backers of Trump and Brexit promise, actually effecting a real withdrawal from these long-standing commitments will be difficult to accomplish. That’s because the </w:t>
      </w:r>
      <w:r w:rsidRPr="000B6C97">
        <w:rPr>
          <w:rStyle w:val="StyleUnderline"/>
          <w:rFonts w:asciiTheme="minorHAnsi" w:hAnsiTheme="minorHAnsi" w:cstheme="minorHAnsi"/>
          <w:highlight w:val="cyan"/>
        </w:rPr>
        <w:t>institutions of the liberal international orde</w:t>
      </w:r>
      <w:r w:rsidRPr="000B6C97">
        <w:rPr>
          <w:rFonts w:asciiTheme="minorHAnsi" w:hAnsiTheme="minorHAnsi" w:cstheme="minorHAnsi"/>
          <w:sz w:val="16"/>
          <w:highlight w:val="cyan"/>
        </w:rPr>
        <w:t>r</w:t>
      </w:r>
      <w:r w:rsidRPr="001F2986">
        <w:rPr>
          <w:rFonts w:asciiTheme="minorHAnsi" w:hAnsiTheme="minorHAnsi" w:cstheme="minorHAnsi"/>
          <w:sz w:val="16"/>
        </w:rPr>
        <w:t xml:space="preserve">, although often treated as ephemeral and fragile, </w:t>
      </w:r>
      <w:r w:rsidRPr="000B6C97">
        <w:rPr>
          <w:rStyle w:val="StyleUnderline"/>
          <w:rFonts w:asciiTheme="minorHAnsi" w:hAnsiTheme="minorHAnsi" w:cstheme="minorHAnsi"/>
          <w:highlight w:val="cyan"/>
        </w:rPr>
        <w:t>are</w:t>
      </w:r>
      <w:r w:rsidRPr="001F2986">
        <w:rPr>
          <w:rFonts w:asciiTheme="minorHAnsi" w:hAnsiTheme="minorHAnsi" w:cstheme="minorHAnsi"/>
          <w:sz w:val="16"/>
        </w:rPr>
        <w:t xml:space="preserve"> actually </w:t>
      </w:r>
      <w:r w:rsidRPr="000B6C97">
        <w:rPr>
          <w:rStyle w:val="Emphasis"/>
          <w:rFonts w:asciiTheme="minorHAnsi" w:hAnsiTheme="minorHAnsi" w:cstheme="minorHAnsi"/>
          <w:highlight w:val="cyan"/>
        </w:rPr>
        <w:t>quite resilient</w:t>
      </w:r>
      <w:r w:rsidRPr="001F2986">
        <w:rPr>
          <w:rFonts w:asciiTheme="minorHAnsi" w:hAnsiTheme="minorHAnsi" w:cstheme="minorHAnsi"/>
          <w:sz w:val="16"/>
        </w:rPr>
        <w:t xml:space="preserve">. They did not emerge by accident; </w:t>
      </w:r>
      <w:r w:rsidRPr="001F2986">
        <w:rPr>
          <w:rStyle w:val="StyleUnderline"/>
          <w:rFonts w:asciiTheme="minorHAnsi" w:hAnsiTheme="minorHAnsi" w:cstheme="minorHAnsi"/>
        </w:rPr>
        <w:t xml:space="preserve">they were the </w:t>
      </w:r>
      <w:r w:rsidRPr="001F2986">
        <w:rPr>
          <w:rStyle w:val="Emphasis"/>
          <w:rFonts w:asciiTheme="minorHAnsi" w:hAnsiTheme="minorHAnsi" w:cstheme="minorHAnsi"/>
        </w:rPr>
        <w:t>pro</w:t>
      </w:r>
      <w:r w:rsidRPr="000B6C97">
        <w:rPr>
          <w:rStyle w:val="Emphasis"/>
          <w:rFonts w:asciiTheme="minorHAnsi" w:hAnsiTheme="minorHAnsi" w:cstheme="minorHAnsi"/>
          <w:highlight w:val="cyan"/>
        </w:rPr>
        <w:t>duct of deeply held interests</w:t>
      </w:r>
      <w:r w:rsidRPr="001F2986">
        <w:rPr>
          <w:rFonts w:asciiTheme="minorHAnsi" w:hAnsiTheme="minorHAnsi" w:cstheme="minorHAnsi"/>
          <w:sz w:val="16"/>
        </w:rPr>
        <w:t xml:space="preserve">. Over the decades, the activities and interests of countless actors—corporations, civic groups, and government bureaucracies—have become intricately entangled in these institutions. </w:t>
      </w:r>
      <w:r w:rsidRPr="001F2986">
        <w:rPr>
          <w:rStyle w:val="StyleUnderline"/>
          <w:rFonts w:asciiTheme="minorHAnsi" w:hAnsiTheme="minorHAnsi" w:cstheme="minorHAnsi"/>
        </w:rPr>
        <w:t xml:space="preserve">Severing those institutional ties sounds simple, but in practice, it is </w:t>
      </w:r>
      <w:r w:rsidRPr="001F2986">
        <w:rPr>
          <w:rStyle w:val="Emphasis"/>
          <w:rFonts w:asciiTheme="minorHAnsi" w:hAnsiTheme="minorHAnsi" w:cstheme="minorHAnsi"/>
          <w:color w:val="FF0000"/>
          <w:sz w:val="40"/>
        </w:rPr>
        <w:t xml:space="preserve">devilishly </w:t>
      </w:r>
      <w:r w:rsidRPr="001F2986">
        <w:rPr>
          <w:rStyle w:val="Emphasis"/>
          <w:rFonts w:asciiTheme="minorHAnsi" w:hAnsiTheme="minorHAnsi" w:cstheme="minorHAnsi"/>
        </w:rPr>
        <w:t>complicated</w:t>
      </w:r>
      <w:r w:rsidRPr="001F2986">
        <w:rPr>
          <w:rFonts w:asciiTheme="minorHAnsi" w:hAnsiTheme="minorHAnsi" w:cstheme="minorHAnsi"/>
          <w:sz w:val="16"/>
        </w:rPr>
        <w:t>.</w:t>
      </w:r>
    </w:p>
    <w:p w14:paraId="5A3A78BE" w14:textId="77777777" w:rsidR="009C1ECD" w:rsidRPr="001F2986" w:rsidRDefault="009C1ECD" w:rsidP="009C1ECD">
      <w:pPr>
        <w:rPr>
          <w:rFonts w:asciiTheme="minorHAnsi" w:hAnsiTheme="minorHAnsi" w:cstheme="minorHAnsi"/>
          <w:sz w:val="8"/>
          <w:szCs w:val="8"/>
        </w:rPr>
      </w:pPr>
      <w:r w:rsidRPr="001F2986">
        <w:rPr>
          <w:rFonts w:asciiTheme="minorHAnsi" w:hAnsiTheme="minorHAnsi" w:cstheme="minorHAnsi"/>
          <w:sz w:val="8"/>
          <w:szCs w:val="8"/>
        </w:rPr>
        <w:t>The difficulties have already become abundantly clear with Brexit. It is not so easy, it turns out, to undo in one fell swoop a set of institutional arrangements that were developed over five decades and that touch on virtually every aspect of British life and government. Divorcing the EU means scrapping solutions to real problems, problems that haven’t gone away. In Northern Ireland, for example, negotiators in the 1990s found an elegant solution to the long-running conflict there by allowing the region to remain part of the United Kingdom but insisting that there be no border controls between it and the Republic of Ireland—a bargain that leaving the EU’s single market and customs union would undo. If officials do manage to fully implement Brexit, it seems an inescapable conclusion that the United Kingdom’s economic output and influence in the world will fall.</w:t>
      </w:r>
    </w:p>
    <w:p w14:paraId="1037065D" w14:textId="77777777" w:rsidR="009C1ECD" w:rsidRPr="001F2986" w:rsidRDefault="009C1ECD" w:rsidP="009C1ECD">
      <w:pPr>
        <w:rPr>
          <w:rFonts w:asciiTheme="minorHAnsi" w:hAnsiTheme="minorHAnsi" w:cstheme="minorHAnsi"/>
          <w:sz w:val="8"/>
          <w:szCs w:val="8"/>
        </w:rPr>
      </w:pPr>
      <w:r w:rsidRPr="001F2986">
        <w:rPr>
          <w:rFonts w:asciiTheme="minorHAnsi" w:hAnsiTheme="minorHAnsi" w:cstheme="minorHAnsi"/>
          <w:sz w:val="8"/>
          <w:szCs w:val="8"/>
        </w:rPr>
        <w:t xml:space="preserve">Likewise, the initial efforts by the Trump administration to unilaterally alter the terms of trade with China and renegotiate NAFTA with Canada and Mexico have revealed how intertwined these countries’ economies are with the U.S. economy. New international linkages of production and trade have clearly produced losers, but they have also produced many winners who have a vested interest in maintaining the status quo. Farmers and manufacturers, for instance, have reaped massive gains from NAFTA and have lobbied hard for Trump to keep the agreement intact, making it politically difficult for him to pull off an outright withdrawal. </w:t>
      </w:r>
    </w:p>
    <w:p w14:paraId="29FBE27F" w14:textId="77777777" w:rsidR="009C1ECD" w:rsidRPr="001F2986" w:rsidRDefault="009C1ECD" w:rsidP="009C1ECD">
      <w:pPr>
        <w:rPr>
          <w:rFonts w:asciiTheme="minorHAnsi" w:hAnsiTheme="minorHAnsi" w:cstheme="minorHAnsi"/>
          <w:sz w:val="8"/>
          <w:szCs w:val="8"/>
        </w:rPr>
      </w:pPr>
      <w:r w:rsidRPr="001F2986">
        <w:rPr>
          <w:rFonts w:asciiTheme="minorHAnsi" w:hAnsiTheme="minorHAnsi" w:cstheme="minorHAnsi"/>
          <w:sz w:val="8"/>
          <w:szCs w:val="8"/>
        </w:rPr>
        <w:t>The incentives for Washington to stay in international security institutions are even greater. Abandoning NATO, as candidate Trump suggested the United States should do, would massively disrupt a security order that has provided seven decades of peace on a historically war-torn continent—and doing so at a time when Russia is resurgent would be all the more dangerous. The interests of the United States are so obviously well served by the existing security order that any American administration would be compelled to sustain them. Indeed, in lieu of withdrawing from NATO, Trump, as president, has shifted his focus to the time-honored American tradition of trying to get the Europeans to increase their defense spending to bear more of the burden. Similarly, major pieces of the nuclear arms control architecture from the end of the Cold War are unraveling and expiring. Unless American diplomatic leadership is forthcoming, the world may find itself thrown back into a largely unregulated nuclear arms race.</w:t>
      </w:r>
    </w:p>
    <w:p w14:paraId="3F2CEB44" w14:textId="77777777" w:rsidR="009C1ECD" w:rsidRPr="001F2986" w:rsidRDefault="009C1ECD" w:rsidP="009C1ECD">
      <w:pPr>
        <w:rPr>
          <w:rFonts w:asciiTheme="minorHAnsi" w:hAnsiTheme="minorHAnsi" w:cstheme="minorHAnsi"/>
          <w:sz w:val="8"/>
          <w:szCs w:val="8"/>
        </w:rPr>
      </w:pPr>
      <w:r w:rsidRPr="001F2986">
        <w:rPr>
          <w:rFonts w:asciiTheme="minorHAnsi" w:hAnsiTheme="minorHAnsi" w:cstheme="minorHAnsi"/>
          <w:sz w:val="8"/>
          <w:szCs w:val="8"/>
        </w:rPr>
        <w:t>The Trump administration’s initiatives on trade and alliance politics have generated a great deal of anxiety and uncertainty, but their actual effect is less threatening—more a revisiting of bargains than a pulling down of the order itself. Setting aside Trump’s threats of complete withdrawal and his chaotic and impulsive style, his renegotiations of trade deals and security alliances can be seen as part an ongoing and necessary, if sometimes ugly, equilibration of the arrangements underlying the institutions of the liberal world order.</w:t>
      </w:r>
    </w:p>
    <w:p w14:paraId="394A7455" w14:textId="77777777" w:rsidR="009C1ECD" w:rsidRPr="001F2986" w:rsidRDefault="009C1ECD" w:rsidP="009C1ECD">
      <w:pPr>
        <w:rPr>
          <w:rFonts w:asciiTheme="minorHAnsi" w:hAnsiTheme="minorHAnsi" w:cstheme="minorHAnsi"/>
          <w:sz w:val="8"/>
          <w:szCs w:val="8"/>
        </w:rPr>
      </w:pPr>
      <w:r w:rsidRPr="001F2986">
        <w:rPr>
          <w:rFonts w:asciiTheme="minorHAnsi" w:hAnsiTheme="minorHAnsi" w:cstheme="minorHAnsi"/>
          <w:sz w:val="8"/>
          <w:szCs w:val="8"/>
        </w:rPr>
        <w:t>On the issues that matter most, Trump’s foreign policy, despite its “America first” rhetoric and chaotic implementation, continues to move along the tracks of the American-built order.</w:t>
      </w:r>
    </w:p>
    <w:p w14:paraId="785DB88B" w14:textId="77777777" w:rsidR="009C1ECD" w:rsidRPr="001F2986" w:rsidRDefault="009C1ECD" w:rsidP="009C1ECD">
      <w:pPr>
        <w:rPr>
          <w:rFonts w:asciiTheme="minorHAnsi" w:hAnsiTheme="minorHAnsi" w:cstheme="minorHAnsi"/>
          <w:sz w:val="8"/>
          <w:szCs w:val="8"/>
        </w:rPr>
      </w:pPr>
      <w:r w:rsidRPr="001F2986">
        <w:rPr>
          <w:rFonts w:asciiTheme="minorHAnsi" w:hAnsiTheme="minorHAnsi" w:cstheme="minorHAnsi"/>
          <w:sz w:val="8"/>
          <w:szCs w:val="8"/>
        </w:rPr>
        <w:t>Moreover, despite Trump’s relentless demeaning of the international order, he has sometimes acted in ways that fulfill, rather than challenge, the traditional American role in it. His most remarkable use of force so far has been to bomb Syria for its egregious violations of international norms against the use of chemical weapons on civilians. His policy toward Russia, while convoluted and compromised, has essentially been a continuation of that pursued by the George W. Bush and Obama administrations: sanctioning Russia for its revisionism in eastern Europe and cyberspace. Perhaps most important, Trump’s focus on China as a great-power rival will compel him or some future administration to refurbish and expand U.S. alliances rather than withdraw from them. On the issues that matter most, Trump’s foreign policy, despite its “America first” rhetoric and chaotic implementation, continues to move along the tracks of the American-built order.</w:t>
      </w:r>
    </w:p>
    <w:p w14:paraId="3E7D9A44" w14:textId="77777777" w:rsidR="009C1ECD" w:rsidRPr="001F2986" w:rsidRDefault="009C1ECD" w:rsidP="009C1ECD">
      <w:pPr>
        <w:rPr>
          <w:rFonts w:asciiTheme="minorHAnsi" w:hAnsiTheme="minorHAnsi" w:cstheme="minorHAnsi"/>
          <w:sz w:val="16"/>
        </w:rPr>
      </w:pPr>
      <w:r w:rsidRPr="001F2986">
        <w:rPr>
          <w:rFonts w:asciiTheme="minorHAnsi" w:hAnsiTheme="minorHAnsi" w:cstheme="minorHAnsi"/>
          <w:sz w:val="16"/>
        </w:rPr>
        <w:t xml:space="preserve">In other areas, of course, Trump really is undermining the liberal order. But </w:t>
      </w:r>
      <w:r w:rsidRPr="001F2986">
        <w:rPr>
          <w:rStyle w:val="StyleUnderline"/>
          <w:rFonts w:asciiTheme="minorHAnsi" w:hAnsiTheme="minorHAnsi" w:cstheme="minorHAnsi"/>
        </w:rPr>
        <w:t xml:space="preserve">as the United States has stepped back, </w:t>
      </w:r>
      <w:r w:rsidRPr="001F2986">
        <w:rPr>
          <w:rStyle w:val="Emphasis"/>
          <w:rFonts w:asciiTheme="minorHAnsi" w:hAnsiTheme="minorHAnsi" w:cstheme="minorHAnsi"/>
        </w:rPr>
        <w:t>others have stepped forward</w:t>
      </w:r>
      <w:r w:rsidRPr="001F2986">
        <w:rPr>
          <w:rFonts w:asciiTheme="minorHAnsi" w:hAnsiTheme="minorHAnsi" w:cstheme="minorHAnsi"/>
          <w:sz w:val="16"/>
        </w:rPr>
        <w:t xml:space="preserve"> to sustain the project. In a speech before the U.S. Congress in April, French President Emmanuel Macron spoke for many U.S. allies when he called on the international community to “step up our game and build the twenty-first-century world order, based on the perennial principles we established together after World War II.” </w:t>
      </w:r>
      <w:r w:rsidRPr="001F2986">
        <w:rPr>
          <w:rStyle w:val="StyleUnderline"/>
          <w:rFonts w:asciiTheme="minorHAnsi" w:hAnsiTheme="minorHAnsi" w:cstheme="minorHAnsi"/>
        </w:rPr>
        <w:t>Many allies are already doing just that</w:t>
      </w:r>
      <w:r w:rsidRPr="001F2986">
        <w:rPr>
          <w:rFonts w:asciiTheme="minorHAnsi" w:hAnsiTheme="minorHAnsi" w:cstheme="minorHAnsi"/>
          <w:sz w:val="16"/>
        </w:rPr>
        <w:t xml:space="preserve">. Even though Trump withdrew the United States from the Trans-Pacific Partnership, the trade deal lives on, with the 11 other member states implementing their own version of the pact. Similarly, Trump’s withdrawal from the Paris agreement has not stopped dozens of other countries from working to implement its ambitious goals. Nor is it preventing many U.S. states, cities, companies, and individuals from undertaking their own efforts. </w:t>
      </w:r>
      <w:r w:rsidRPr="000B6C97">
        <w:rPr>
          <w:rStyle w:val="StyleUnderline"/>
          <w:rFonts w:asciiTheme="minorHAnsi" w:hAnsiTheme="minorHAnsi" w:cstheme="minorHAnsi"/>
          <w:highlight w:val="cyan"/>
        </w:rPr>
        <w:t>The liberal order</w:t>
      </w:r>
      <w:r w:rsidRPr="001F2986">
        <w:rPr>
          <w:rStyle w:val="StyleUnderline"/>
          <w:rFonts w:asciiTheme="minorHAnsi" w:hAnsiTheme="minorHAnsi" w:cstheme="minorHAnsi"/>
        </w:rPr>
        <w:t xml:space="preserve"> may be losing its chief patron, but it </w:t>
      </w:r>
      <w:r w:rsidRPr="000B6C97">
        <w:rPr>
          <w:rStyle w:val="Emphasis"/>
          <w:rFonts w:asciiTheme="minorHAnsi" w:hAnsiTheme="minorHAnsi" w:cstheme="minorHAnsi"/>
          <w:highlight w:val="cyan"/>
        </w:rPr>
        <w:t>rests on much more than leadership from the Oval Office</w:t>
      </w:r>
      <w:r w:rsidRPr="001F2986">
        <w:rPr>
          <w:rFonts w:asciiTheme="minorHAnsi" w:hAnsiTheme="minorHAnsi" w:cstheme="minorHAnsi"/>
          <w:sz w:val="16"/>
        </w:rPr>
        <w:t>.</w:t>
      </w:r>
    </w:p>
    <w:p w14:paraId="73940096" w14:textId="77777777" w:rsidR="009C1ECD" w:rsidRPr="001F2986" w:rsidRDefault="009C1ECD" w:rsidP="009C1ECD">
      <w:pPr>
        <w:rPr>
          <w:rStyle w:val="Emphasis"/>
          <w:rFonts w:asciiTheme="minorHAnsi" w:hAnsiTheme="minorHAnsi" w:cstheme="minorHAnsi"/>
        </w:rPr>
      </w:pPr>
      <w:r w:rsidRPr="001F2986">
        <w:rPr>
          <w:rStyle w:val="Emphasis"/>
          <w:rFonts w:asciiTheme="minorHAnsi" w:hAnsiTheme="minorHAnsi" w:cstheme="minorHAnsi"/>
        </w:rPr>
        <w:t>THE LONG VIEW</w:t>
      </w:r>
    </w:p>
    <w:p w14:paraId="0FE76B30" w14:textId="77777777" w:rsidR="009C1ECD" w:rsidRPr="001F2986" w:rsidRDefault="009C1ECD" w:rsidP="009C1ECD">
      <w:pPr>
        <w:rPr>
          <w:rStyle w:val="StyleUnderline"/>
          <w:rFonts w:asciiTheme="minorHAnsi" w:hAnsiTheme="minorHAnsi" w:cstheme="minorHAnsi"/>
        </w:rPr>
      </w:pPr>
      <w:r w:rsidRPr="001F2986">
        <w:rPr>
          <w:rStyle w:val="StyleUnderline"/>
          <w:rFonts w:asciiTheme="minorHAnsi" w:hAnsiTheme="minorHAnsi" w:cstheme="minorHAnsi"/>
        </w:rPr>
        <w:t>It is easy to view developments over the last few years as a rebuke to the theory of liberalism</w:t>
      </w:r>
      <w:r w:rsidRPr="001F2986">
        <w:rPr>
          <w:rFonts w:asciiTheme="minorHAnsi" w:hAnsiTheme="minorHAnsi" w:cstheme="minorHAnsi"/>
          <w:sz w:val="16"/>
        </w:rPr>
        <w:t xml:space="preserve"> and as a sign of the eclipse of liberal democracies and their international order. But </w:t>
      </w:r>
      <w:r w:rsidRPr="001F2986">
        <w:rPr>
          <w:rStyle w:val="Emphasis"/>
          <w:rFonts w:asciiTheme="minorHAnsi" w:hAnsiTheme="minorHAnsi" w:cstheme="minorHAnsi"/>
        </w:rPr>
        <w:t>that would be a mistake</w:t>
      </w:r>
      <w:r w:rsidRPr="001F2986">
        <w:rPr>
          <w:rFonts w:asciiTheme="minorHAnsi" w:hAnsiTheme="minorHAnsi" w:cstheme="minorHAnsi"/>
          <w:sz w:val="16"/>
        </w:rPr>
        <w:t xml:space="preserve">. Although the recent challenges should not be underestimated, it is important to recognize that </w:t>
      </w:r>
      <w:r w:rsidRPr="001F2986">
        <w:rPr>
          <w:rStyle w:val="StyleUnderline"/>
          <w:rFonts w:asciiTheme="minorHAnsi" w:hAnsiTheme="minorHAnsi" w:cstheme="minorHAnsi"/>
        </w:rPr>
        <w:t>they are closer to the rule than the exception</w:t>
      </w:r>
      <w:r w:rsidRPr="001F2986">
        <w:rPr>
          <w:rFonts w:asciiTheme="minorHAnsi" w:hAnsiTheme="minorHAnsi" w:cstheme="minorHAnsi"/>
          <w:sz w:val="16"/>
        </w:rPr>
        <w:t xml:space="preserve">. Against the baseline of the 1990s, when the end of the Cold War seemed to signal the permanent triumph of liberal democracy and the “end of history,” the recent setbacks and uncertainties look insurmountable. </w:t>
      </w:r>
      <w:r w:rsidRPr="001F2986">
        <w:rPr>
          <w:rStyle w:val="StyleUnderline"/>
          <w:rFonts w:asciiTheme="minorHAnsi" w:hAnsiTheme="minorHAnsi" w:cstheme="minorHAnsi"/>
        </w:rPr>
        <w:t>In the larger sweep of history</w:t>
      </w:r>
      <w:r w:rsidRPr="001F2986">
        <w:rPr>
          <w:rFonts w:asciiTheme="minorHAnsi" w:hAnsiTheme="minorHAnsi" w:cstheme="minorHAnsi"/>
          <w:sz w:val="16"/>
        </w:rPr>
        <w:t xml:space="preserve">, however, </w:t>
      </w:r>
      <w:r w:rsidRPr="001F2986">
        <w:rPr>
          <w:rStyle w:val="StyleUnderline"/>
          <w:rFonts w:asciiTheme="minorHAnsi" w:hAnsiTheme="minorHAnsi" w:cstheme="minorHAnsi"/>
        </w:rPr>
        <w:t xml:space="preserve">Brexit, Trump, and the new nationalism </w:t>
      </w:r>
      <w:r w:rsidRPr="001F2986">
        <w:rPr>
          <w:rStyle w:val="Emphasis"/>
          <w:rFonts w:asciiTheme="minorHAnsi" w:hAnsiTheme="minorHAnsi" w:cstheme="minorHAnsi"/>
        </w:rPr>
        <w:t>do not seem so unprecedented or perilous</w:t>
      </w:r>
      <w:r w:rsidRPr="001F2986">
        <w:rPr>
          <w:rFonts w:asciiTheme="minorHAnsi" w:hAnsiTheme="minorHAnsi" w:cstheme="minorHAnsi"/>
          <w:sz w:val="16"/>
        </w:rPr>
        <w:t xml:space="preserve">. </w:t>
      </w:r>
      <w:r w:rsidRPr="001F2986">
        <w:rPr>
          <w:rStyle w:val="StyleUnderline"/>
          <w:rFonts w:asciiTheme="minorHAnsi" w:hAnsiTheme="minorHAnsi" w:cstheme="minorHAnsi"/>
        </w:rPr>
        <w:t>The liberal democracies have survived and flourished in the face of far greater challenges</w:t>
      </w:r>
      <w:r w:rsidRPr="001F2986">
        <w:rPr>
          <w:rFonts w:asciiTheme="minorHAnsi" w:hAnsiTheme="minorHAnsi" w:cstheme="minorHAnsi"/>
          <w:sz w:val="16"/>
        </w:rPr>
        <w:t>—</w:t>
      </w:r>
      <w:r w:rsidRPr="001F2986">
        <w:rPr>
          <w:rStyle w:val="StyleUnderline"/>
          <w:rFonts w:asciiTheme="minorHAnsi" w:hAnsiTheme="minorHAnsi" w:cstheme="minorHAnsi"/>
        </w:rPr>
        <w:t>the Great Depression, the Axis powers, and the international communist movement</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every reason</w:t>
      </w:r>
      <w:r w:rsidRPr="001F2986">
        <w:rPr>
          <w:rStyle w:val="StyleUnderline"/>
          <w:rFonts w:asciiTheme="minorHAnsi" w:hAnsiTheme="minorHAnsi" w:cstheme="minorHAnsi"/>
        </w:rPr>
        <w:t xml:space="preserve"> to believe </w:t>
      </w:r>
      <w:r w:rsidRPr="001F2986">
        <w:rPr>
          <w:rStyle w:val="Emphasis"/>
          <w:rFonts w:asciiTheme="minorHAnsi" w:hAnsiTheme="minorHAnsi" w:cstheme="minorHAnsi"/>
        </w:rPr>
        <w:t>they can outlive this one</w:t>
      </w:r>
      <w:r w:rsidRPr="001F2986">
        <w:rPr>
          <w:rStyle w:val="StyleUnderline"/>
          <w:rFonts w:asciiTheme="minorHAnsi" w:hAnsiTheme="minorHAnsi" w:cstheme="minorHAnsi"/>
        </w:rPr>
        <w:t>.</w:t>
      </w:r>
    </w:p>
    <w:p w14:paraId="3C07CB1B" w14:textId="77777777" w:rsidR="009C1ECD" w:rsidRDefault="009C1ECD" w:rsidP="009C1ECD">
      <w:pPr>
        <w:rPr>
          <w:rFonts w:asciiTheme="minorHAnsi" w:hAnsiTheme="minorHAnsi" w:cstheme="minorHAnsi"/>
        </w:rPr>
      </w:pPr>
    </w:p>
    <w:p w14:paraId="1207AD44" w14:textId="77777777" w:rsidR="009C1ECD" w:rsidRDefault="009C1ECD" w:rsidP="009C1ECD">
      <w:pPr>
        <w:pStyle w:val="Heading3"/>
      </w:pPr>
      <w:r>
        <w:t>1nc – civil wars</w:t>
      </w:r>
    </w:p>
    <w:p w14:paraId="4B8ED71B" w14:textId="77777777" w:rsidR="009C1ECD" w:rsidRDefault="009C1ECD" w:rsidP="009C1ECD">
      <w:pPr>
        <w:pStyle w:val="Heading4"/>
      </w:pPr>
      <w:r>
        <w:t>This is an incredibly vague impact scenario – set a high threshold on voting for it – make them point to who escalates and how it occurs</w:t>
      </w:r>
    </w:p>
    <w:p w14:paraId="41DEF2A3" w14:textId="77777777" w:rsidR="009C1ECD" w:rsidRDefault="009C1ECD" w:rsidP="009C1ECD"/>
    <w:p w14:paraId="210F2A2A" w14:textId="77777777" w:rsidR="009C1ECD" w:rsidRPr="007D59EA" w:rsidRDefault="009C1ECD" w:rsidP="009C1ECD">
      <w:pPr>
        <w:pStyle w:val="Heading4"/>
      </w:pPr>
      <w:r>
        <w:t xml:space="preserve">Global poverty is </w:t>
      </w:r>
      <w:r w:rsidRPr="007D59EA">
        <w:rPr>
          <w:u w:val="single"/>
        </w:rPr>
        <w:t>increasing because of capitalism</w:t>
      </w:r>
      <w:r>
        <w:t xml:space="preserve"> – decks solvency</w:t>
      </w:r>
    </w:p>
    <w:p w14:paraId="5DD143A7" w14:textId="77777777" w:rsidR="009C1ECD" w:rsidRPr="00BA783F" w:rsidRDefault="009C1ECD" w:rsidP="009C1ECD">
      <w:r w:rsidRPr="00BA783F">
        <w:rPr>
          <w:rStyle w:val="Style13ptBold"/>
        </w:rPr>
        <w:t>Hickel 19</w:t>
      </w:r>
      <w:r>
        <w:t>, An academic at the University of London and a fellow of the Royal Society of Arts (Jason, January 29</w:t>
      </w:r>
      <w:r w:rsidRPr="00BA783F">
        <w:rPr>
          <w:vertAlign w:val="superscript"/>
        </w:rPr>
        <w:t>th</w:t>
      </w:r>
      <w:r>
        <w:t xml:space="preserve">, “Bill Gates says poverty is decreasing. He couldn’t be more wrong,” </w:t>
      </w:r>
      <w:r w:rsidRPr="00BA783F">
        <w:rPr>
          <w:i/>
          <w:iCs/>
        </w:rPr>
        <w:t>The Guardian</w:t>
      </w:r>
      <w:r>
        <w:t xml:space="preserve">, </w:t>
      </w:r>
      <w:hyperlink r:id="rId25" w:history="1">
        <w:r w:rsidRPr="0038053B">
          <w:rPr>
            <w:rStyle w:val="Hyperlink"/>
          </w:rPr>
          <w:t>https://www.theguardian.com/commentisfree/2019/jan/29/bill-gates-davos-global-poverty-infographic-neoliberal</w:t>
        </w:r>
      </w:hyperlink>
      <w:r>
        <w:t>, Accessed 07-12-2021)</w:t>
      </w:r>
    </w:p>
    <w:p w14:paraId="401D58ED" w14:textId="77777777" w:rsidR="009C1ECD" w:rsidRDefault="009C1ECD" w:rsidP="009C1ECD">
      <w:r>
        <w:t xml:space="preserve">There are a number of problems with this graph, though. First of all, </w:t>
      </w:r>
      <w:r w:rsidRPr="00B32A12">
        <w:rPr>
          <w:rStyle w:val="StyleUnderline"/>
        </w:rPr>
        <w:t>real data on poverty has only been collected since 1981. Anything before that is extremely sketchy</w:t>
      </w:r>
      <w:r>
        <w:t>, and to go back as far as 1820 is meaningless. Roser draws on a dataset that was never intended to describe poverty, but rather inequality in the distribution of world GDP – and that for only a limited range of countries. There is no actual research to bolster the claims about long-term poverty. It’s not science; it’s social media.</w:t>
      </w:r>
    </w:p>
    <w:p w14:paraId="40E94E38" w14:textId="77777777" w:rsidR="009C1ECD" w:rsidRDefault="009C1ECD" w:rsidP="009C1ECD">
      <w:r w:rsidRPr="00B32A12">
        <w:rPr>
          <w:rStyle w:val="StyleUnderline"/>
        </w:rPr>
        <w:t xml:space="preserve">What Roser’s numbers actually reveal is that the world went from a situation where most of humanity had no need of money at all to one where </w:t>
      </w:r>
      <w:r w:rsidRPr="00B020AD">
        <w:rPr>
          <w:rStyle w:val="StyleUnderline"/>
          <w:highlight w:val="yellow"/>
        </w:rPr>
        <w:t>today most of humanity struggles to survive on</w:t>
      </w:r>
      <w:r w:rsidRPr="00B32A12">
        <w:rPr>
          <w:rStyle w:val="StyleUnderline"/>
        </w:rPr>
        <w:t xml:space="preserve"> extremely </w:t>
      </w:r>
      <w:r w:rsidRPr="00B020AD">
        <w:rPr>
          <w:rStyle w:val="StyleUnderline"/>
          <w:highlight w:val="yellow"/>
        </w:rPr>
        <w:t>small amounts of money</w:t>
      </w:r>
      <w:r w:rsidRPr="00815578">
        <w:t xml:space="preserve">. </w:t>
      </w:r>
      <w:r w:rsidRPr="00815578">
        <w:rPr>
          <w:rStyle w:val="StyleUnderline"/>
        </w:rPr>
        <w:t>The graph</w:t>
      </w:r>
      <w:r w:rsidRPr="00B32A12">
        <w:rPr>
          <w:rStyle w:val="StyleUnderline"/>
        </w:rPr>
        <w:t xml:space="preserve"> casts this as a decline in poverty, but in reality </w:t>
      </w:r>
      <w:r w:rsidRPr="00B020AD">
        <w:rPr>
          <w:rStyle w:val="StyleUnderline"/>
          <w:highlight w:val="yellow"/>
        </w:rPr>
        <w:t xml:space="preserve">what was going on was a </w:t>
      </w:r>
      <w:r w:rsidRPr="00B020AD">
        <w:rPr>
          <w:rStyle w:val="Emphasis"/>
          <w:highlight w:val="yellow"/>
        </w:rPr>
        <w:t>process of dispossession</w:t>
      </w:r>
      <w:r>
        <w:t xml:space="preserve"> </w:t>
      </w:r>
      <w:r w:rsidRPr="00B32A12">
        <w:rPr>
          <w:rStyle w:val="StyleUnderline"/>
        </w:rPr>
        <w:t>that bulldozed people into the capitalist labour system</w:t>
      </w:r>
      <w:r>
        <w:t xml:space="preserve">, </w:t>
      </w:r>
      <w:r w:rsidRPr="00B020AD">
        <w:rPr>
          <w:rStyle w:val="StyleUnderline"/>
          <w:highlight w:val="yellow"/>
        </w:rPr>
        <w:t>during</w:t>
      </w:r>
      <w:r w:rsidRPr="00B32A12">
        <w:rPr>
          <w:rStyle w:val="StyleUnderline"/>
        </w:rPr>
        <w:t xml:space="preserve"> the</w:t>
      </w:r>
      <w:r>
        <w:t xml:space="preserve"> enclosure movements in Europe and the </w:t>
      </w:r>
      <w:r w:rsidRPr="00B020AD">
        <w:rPr>
          <w:rStyle w:val="Emphasis"/>
          <w:highlight w:val="yellow"/>
        </w:rPr>
        <w:t>colonisation</w:t>
      </w:r>
      <w:r w:rsidRPr="00B32A12">
        <w:rPr>
          <w:rStyle w:val="Emphasis"/>
        </w:rPr>
        <w:t xml:space="preserve"> of the global south</w:t>
      </w:r>
      <w:r>
        <w:t>.</w:t>
      </w:r>
    </w:p>
    <w:p w14:paraId="516A972E" w14:textId="77777777" w:rsidR="009C1ECD" w:rsidRDefault="009C1ECD" w:rsidP="009C1ECD">
      <w:r w:rsidRPr="00B32A12">
        <w:rPr>
          <w:rStyle w:val="StyleUnderline"/>
        </w:rPr>
        <w:t>Prior to colonisation, most people lived in subsistence economies where they enjoyed access to abundant commons</w:t>
      </w:r>
      <w:r>
        <w:t xml:space="preserve"> – land, water, forests, livestock and robust systems of sharing and reciprocity. </w:t>
      </w:r>
      <w:r w:rsidRPr="00B32A12">
        <w:rPr>
          <w:rStyle w:val="StyleUnderline"/>
        </w:rPr>
        <w:t>They had little if any money, but then they didn’t need it in order to live well</w:t>
      </w:r>
      <w:r>
        <w:t xml:space="preserve"> – so it makes little sense to claim that they were poor. </w:t>
      </w:r>
      <w:r w:rsidRPr="00B32A12">
        <w:rPr>
          <w:rStyle w:val="StyleUnderline"/>
        </w:rPr>
        <w:t>This way of life was violently destroyed by colonisers who forced people off the land and into European-owned</w:t>
      </w:r>
      <w:r>
        <w:t xml:space="preserve"> mines, </w:t>
      </w:r>
      <w:r w:rsidRPr="00B32A12">
        <w:rPr>
          <w:rStyle w:val="Emphasis"/>
        </w:rPr>
        <w:t>factories</w:t>
      </w:r>
      <w:r>
        <w:t xml:space="preserve"> and plantations, </w:t>
      </w:r>
      <w:r w:rsidRPr="00B32A12">
        <w:rPr>
          <w:rStyle w:val="StyleUnderline"/>
        </w:rPr>
        <w:t>where they were paid paltry wages for work they never wanted to do in the first place</w:t>
      </w:r>
      <w:r>
        <w:t>.</w:t>
      </w:r>
    </w:p>
    <w:p w14:paraId="01369B94" w14:textId="77777777" w:rsidR="009C1ECD" w:rsidRDefault="009C1ECD" w:rsidP="009C1ECD">
      <w:r>
        <w:t xml:space="preserve">In other words, </w:t>
      </w:r>
      <w:r w:rsidRPr="00B020AD">
        <w:rPr>
          <w:rStyle w:val="StyleUnderline"/>
          <w:highlight w:val="yellow"/>
        </w:rPr>
        <w:t>Roser’s graph illustrates</w:t>
      </w:r>
      <w:r w:rsidRPr="00B32A12">
        <w:rPr>
          <w:rStyle w:val="StyleUnderline"/>
        </w:rPr>
        <w:t xml:space="preserve"> a story of </w:t>
      </w:r>
      <w:r w:rsidRPr="00B020AD">
        <w:rPr>
          <w:rStyle w:val="Emphasis"/>
          <w:highlight w:val="yellow"/>
        </w:rPr>
        <w:t>coerced proletarianisation</w:t>
      </w:r>
      <w:r>
        <w:t xml:space="preserve">. </w:t>
      </w:r>
      <w:r w:rsidRPr="00B32A12">
        <w:rPr>
          <w:rStyle w:val="StyleUnderline"/>
        </w:rPr>
        <w:t>It is not at all clear that this represents an improvement in people’s lives, as in most cases we know that the new income people earned from wages didn’t come anywhere close to compensating for their loss of land and resources</w:t>
      </w:r>
      <w:r>
        <w:t xml:space="preserve">, which were of course gobbled up by colonisers. </w:t>
      </w:r>
      <w:r w:rsidRPr="00B020AD">
        <w:rPr>
          <w:rStyle w:val="StyleUnderline"/>
          <w:highlight w:val="yellow"/>
        </w:rPr>
        <w:t>Gates’s</w:t>
      </w:r>
      <w:r w:rsidRPr="00B32A12">
        <w:rPr>
          <w:rStyle w:val="StyleUnderline"/>
        </w:rPr>
        <w:t xml:space="preserve"> favourite </w:t>
      </w:r>
      <w:r w:rsidRPr="00B020AD">
        <w:rPr>
          <w:rStyle w:val="StyleUnderline"/>
          <w:highlight w:val="yellow"/>
        </w:rPr>
        <w:t xml:space="preserve">infographic </w:t>
      </w:r>
      <w:r w:rsidRPr="00B020AD">
        <w:rPr>
          <w:rStyle w:val="Emphasis"/>
          <w:highlight w:val="yellow"/>
        </w:rPr>
        <w:t>takes</w:t>
      </w:r>
      <w:r w:rsidRPr="00B32A12">
        <w:rPr>
          <w:rStyle w:val="Emphasis"/>
        </w:rPr>
        <w:t xml:space="preserve"> the </w:t>
      </w:r>
      <w:r w:rsidRPr="00B020AD">
        <w:rPr>
          <w:rStyle w:val="Emphasis"/>
          <w:highlight w:val="yellow"/>
        </w:rPr>
        <w:t>violence of colonisation and repackages it as a happy story</w:t>
      </w:r>
      <w:r w:rsidRPr="00B32A12">
        <w:rPr>
          <w:rStyle w:val="Emphasis"/>
        </w:rPr>
        <w:t xml:space="preserve"> of progress</w:t>
      </w:r>
      <w:r>
        <w:t>.</w:t>
      </w:r>
    </w:p>
    <w:p w14:paraId="26FB2468" w14:textId="77777777" w:rsidR="009C1ECD" w:rsidRDefault="009C1ECD" w:rsidP="009C1ECD">
      <w:r>
        <w:t xml:space="preserve">But that’s not all that’s wrong here. </w:t>
      </w:r>
      <w:r w:rsidRPr="00B32A12">
        <w:rPr>
          <w:rStyle w:val="StyleUnderline"/>
        </w:rPr>
        <w:t>The trend that the graph depicts is based on a poverty line of $1.90</w:t>
      </w:r>
      <w:r>
        <w:t xml:space="preserve"> (£1.44) </w:t>
      </w:r>
      <w:r w:rsidRPr="00B32A12">
        <w:rPr>
          <w:rStyle w:val="StyleUnderline"/>
        </w:rPr>
        <w:t>per day</w:t>
      </w:r>
      <w:r>
        <w:t xml:space="preserve">, which is the equivalent of what $1.90 could buy in the US in 2011. </w:t>
      </w:r>
      <w:r w:rsidRPr="00B32A12">
        <w:rPr>
          <w:rStyle w:val="Emphasis"/>
        </w:rPr>
        <w:t>It’s obscenely low</w:t>
      </w:r>
      <w:r w:rsidRPr="00B32A12">
        <w:t xml:space="preserve"> </w:t>
      </w:r>
      <w:r w:rsidRPr="00B32A12">
        <w:rPr>
          <w:rStyle w:val="StyleUnderline"/>
        </w:rPr>
        <w:t xml:space="preserve">by any standard, and we now have piles of evidence that </w:t>
      </w:r>
      <w:r w:rsidRPr="00B020AD">
        <w:rPr>
          <w:rStyle w:val="StyleUnderline"/>
          <w:highlight w:val="yellow"/>
        </w:rPr>
        <w:t>people</w:t>
      </w:r>
      <w:r w:rsidRPr="00B32A12">
        <w:rPr>
          <w:rStyle w:val="StyleUnderline"/>
        </w:rPr>
        <w:t xml:space="preserve"> living just above this line </w:t>
      </w:r>
      <w:r w:rsidRPr="00B020AD">
        <w:rPr>
          <w:rStyle w:val="StyleUnderline"/>
          <w:highlight w:val="yellow"/>
        </w:rPr>
        <w:t xml:space="preserve">have </w:t>
      </w:r>
      <w:r w:rsidRPr="00B020AD">
        <w:rPr>
          <w:rStyle w:val="Emphasis"/>
          <w:highlight w:val="yellow"/>
        </w:rPr>
        <w:t>terrible levels of malnutrition and mortality</w:t>
      </w:r>
      <w:r>
        <w:t xml:space="preserve">. </w:t>
      </w:r>
      <w:r w:rsidRPr="00B32A12">
        <w:rPr>
          <w:rStyle w:val="StyleUnderline"/>
        </w:rPr>
        <w:t>Earning $2 per day doesn’t mean that you’re somehow suddenly free of extreme poverty. Not by a long shot</w:t>
      </w:r>
      <w:r>
        <w:t>.</w:t>
      </w:r>
    </w:p>
    <w:p w14:paraId="0BB060A2" w14:textId="77777777" w:rsidR="009C1ECD" w:rsidRDefault="009C1ECD" w:rsidP="009C1ECD">
      <w:r>
        <w:t>Scholars have been calling for a more reasonable poverty line for many years. Most agree that people need a minimum of about $7.40 per day to achieve basic nutrition and normal human life expectancy, plus a half-decent chance of seeing their kids survive their fifth birthday. And many scholars, including Harvard economist Lant Pritchett, insist that the poverty line should be set even higher, at $10 to $15 per day.</w:t>
      </w:r>
    </w:p>
    <w:p w14:paraId="0877E455" w14:textId="77777777" w:rsidR="009C1ECD" w:rsidRDefault="009C1ECD" w:rsidP="009C1ECD">
      <w:r w:rsidRPr="00B32A12">
        <w:rPr>
          <w:rStyle w:val="StyleUnderline"/>
        </w:rPr>
        <w:t>So what happens if we measure global poverty at</w:t>
      </w:r>
      <w:r>
        <w:t xml:space="preserve"> the low end of this more realistic spectrum – </w:t>
      </w:r>
      <w:r w:rsidRPr="00B32A12">
        <w:rPr>
          <w:rStyle w:val="StyleUnderline"/>
        </w:rPr>
        <w:t xml:space="preserve">$7.40 per day, to be extra conservative? Well, we see that </w:t>
      </w:r>
      <w:r w:rsidRPr="00B020AD">
        <w:rPr>
          <w:rStyle w:val="StyleUnderline"/>
          <w:highlight w:val="yellow"/>
        </w:rPr>
        <w:t xml:space="preserve">the </w:t>
      </w:r>
      <w:r w:rsidRPr="00B020AD">
        <w:rPr>
          <w:rStyle w:val="Emphasis"/>
          <w:highlight w:val="yellow"/>
        </w:rPr>
        <w:t>number of people living under this line has increased dramatically</w:t>
      </w:r>
      <w:r>
        <w:t xml:space="preserve"> </w:t>
      </w:r>
      <w:r w:rsidRPr="00B32A12">
        <w:rPr>
          <w:rStyle w:val="StyleUnderline"/>
        </w:rPr>
        <w:t>since</w:t>
      </w:r>
      <w:r>
        <w:t xml:space="preserve"> measurements began in </w:t>
      </w:r>
      <w:r w:rsidRPr="00B32A12">
        <w:rPr>
          <w:rStyle w:val="StyleUnderline"/>
        </w:rPr>
        <w:t xml:space="preserve">1981, </w:t>
      </w:r>
      <w:r w:rsidRPr="00B020AD">
        <w:rPr>
          <w:rStyle w:val="StyleUnderline"/>
          <w:highlight w:val="yellow"/>
        </w:rPr>
        <w:t>reaching</w:t>
      </w:r>
      <w:r w:rsidRPr="00B32A12">
        <w:rPr>
          <w:rStyle w:val="StyleUnderline"/>
        </w:rPr>
        <w:t xml:space="preserve"> some </w:t>
      </w:r>
      <w:r w:rsidRPr="00B020AD">
        <w:rPr>
          <w:rStyle w:val="Emphasis"/>
          <w:highlight w:val="yellow"/>
        </w:rPr>
        <w:t>4.2 billion people</w:t>
      </w:r>
      <w:r>
        <w:t xml:space="preserve"> </w:t>
      </w:r>
      <w:r w:rsidRPr="00B32A12">
        <w:rPr>
          <w:rStyle w:val="StyleUnderline"/>
        </w:rPr>
        <w:t>today.</w:t>
      </w:r>
      <w:r>
        <w:t xml:space="preserve"> </w:t>
      </w:r>
      <w:r w:rsidRPr="00B32A12">
        <w:rPr>
          <w:rStyle w:val="StyleUnderline"/>
        </w:rPr>
        <w:t>Suddenly the happy</w:t>
      </w:r>
      <w:r>
        <w:t xml:space="preserve"> Davos </w:t>
      </w:r>
      <w:r w:rsidRPr="00B32A12">
        <w:rPr>
          <w:rStyle w:val="StyleUnderline"/>
        </w:rPr>
        <w:t>narrative melts away</w:t>
      </w:r>
      <w:r>
        <w:t>.</w:t>
      </w:r>
    </w:p>
    <w:p w14:paraId="7A7F58EB" w14:textId="77777777" w:rsidR="009C1ECD" w:rsidRDefault="009C1ECD" w:rsidP="009C1ECD">
      <w:r w:rsidRPr="00B32A12">
        <w:rPr>
          <w:rStyle w:val="StyleUnderline"/>
        </w:rPr>
        <w:t>Moreover, the few gains that have been made have virtually all happened in one place: China. It is disingenuous, then</w:t>
      </w:r>
      <w:r>
        <w:t xml:space="preserve">, for the likes of Gates and Pinker </w:t>
      </w:r>
      <w:r w:rsidRPr="00B32A12">
        <w:rPr>
          <w:rStyle w:val="StyleUnderline"/>
        </w:rPr>
        <w:t>to claim these gains as victories for Washington-consensus neoliberalism</w:t>
      </w:r>
      <w:r>
        <w:t xml:space="preserve">. </w:t>
      </w:r>
      <w:r w:rsidRPr="00B32A12">
        <w:rPr>
          <w:rStyle w:val="StyleUnderline"/>
        </w:rPr>
        <w:t>Take China out of the equation, and the numbers look even worse</w:t>
      </w:r>
      <w:r>
        <w:t xml:space="preserve">. Over the four decades since 1981, not only has the number of people in poverty gone up, </w:t>
      </w:r>
      <w:r w:rsidRPr="00B32A12">
        <w:rPr>
          <w:rStyle w:val="StyleUnderline"/>
        </w:rPr>
        <w:t>the proportion of people in poverty has remained stagnant at about 60%.</w:t>
      </w:r>
      <w:r>
        <w:t xml:space="preserve"> It would be difficult to overstate the suffering that these numbers represent.</w:t>
      </w:r>
    </w:p>
    <w:p w14:paraId="0283353C" w14:textId="77777777" w:rsidR="009C1ECD" w:rsidRDefault="009C1ECD" w:rsidP="009C1ECD">
      <w:r w:rsidRPr="00B32A12">
        <w:rPr>
          <w:rStyle w:val="StyleUnderline"/>
        </w:rPr>
        <w:t xml:space="preserve">This is a ringing indictment of </w:t>
      </w:r>
      <w:r w:rsidRPr="00B020AD">
        <w:rPr>
          <w:rStyle w:val="StyleUnderline"/>
          <w:highlight w:val="yellow"/>
        </w:rPr>
        <w:t>our</w:t>
      </w:r>
      <w:r w:rsidRPr="00B32A12">
        <w:rPr>
          <w:rStyle w:val="StyleUnderline"/>
        </w:rPr>
        <w:t xml:space="preserve"> global economic </w:t>
      </w:r>
      <w:r w:rsidRPr="00B020AD">
        <w:rPr>
          <w:rStyle w:val="StyleUnderline"/>
          <w:highlight w:val="yellow"/>
        </w:rPr>
        <w:t>system</w:t>
      </w:r>
      <w:r w:rsidRPr="00B32A12">
        <w:rPr>
          <w:rStyle w:val="StyleUnderline"/>
        </w:rPr>
        <w:t xml:space="preserve">, </w:t>
      </w:r>
      <w:r w:rsidRPr="00815578">
        <w:rPr>
          <w:rStyle w:val="StyleUnderline"/>
        </w:rPr>
        <w:t xml:space="preserve">which </w:t>
      </w:r>
      <w:r w:rsidRPr="00B020AD">
        <w:rPr>
          <w:rStyle w:val="StyleUnderline"/>
          <w:highlight w:val="yellow"/>
        </w:rPr>
        <w:t xml:space="preserve">is </w:t>
      </w:r>
      <w:r w:rsidRPr="00B020AD">
        <w:rPr>
          <w:rStyle w:val="Emphasis"/>
          <w:highlight w:val="yellow"/>
        </w:rPr>
        <w:t>failing</w:t>
      </w:r>
      <w:r w:rsidRPr="00B32A12">
        <w:rPr>
          <w:rStyle w:val="Emphasis"/>
        </w:rPr>
        <w:t xml:space="preserve"> the vast majority of </w:t>
      </w:r>
      <w:r w:rsidRPr="00B020AD">
        <w:rPr>
          <w:rStyle w:val="Emphasis"/>
          <w:highlight w:val="yellow"/>
        </w:rPr>
        <w:t>humanity</w:t>
      </w:r>
      <w:r>
        <w:t xml:space="preserve">. </w:t>
      </w:r>
      <w:r w:rsidRPr="00B32A12">
        <w:rPr>
          <w:rStyle w:val="StyleUnderline"/>
        </w:rPr>
        <w:t>Our world is richer than ever before, but virtually all of it is being captured by a small elite</w:t>
      </w:r>
      <w:r>
        <w:t xml:space="preserve">. Only 5% of all new income from global growth trickles down to the poorest 60% – and yet they are the people who produce most of the food and goods that the world consumes, toiling away in those factories, plantations and mines to which they were condemned 200 years ago. </w:t>
      </w:r>
      <w:r w:rsidRPr="00B32A12">
        <w:rPr>
          <w:rStyle w:val="StyleUnderline"/>
        </w:rPr>
        <w:t>It is madness – and no amount of mansplaining from billionaires will be adequate to justify it</w:t>
      </w:r>
      <w:r>
        <w:t>.</w:t>
      </w:r>
    </w:p>
    <w:p w14:paraId="7E9DF26B" w14:textId="77777777" w:rsidR="009C1ECD" w:rsidRPr="00B55AD5" w:rsidRDefault="009C1ECD" w:rsidP="009C1ECD"/>
    <w:p w14:paraId="6E2FC859" w14:textId="77777777" w:rsidR="009C1ECD" w:rsidRPr="00B00A4F" w:rsidRDefault="009C1ECD" w:rsidP="009C1ECD"/>
    <w:p w14:paraId="3A25DFBD" w14:textId="77777777" w:rsidR="009C1ECD" w:rsidRPr="008608F3" w:rsidRDefault="009C1ECD" w:rsidP="009C1ECD"/>
    <w:p w14:paraId="7F42E1BE" w14:textId="77777777" w:rsidR="009C1ECD" w:rsidRPr="009C1ECD" w:rsidRDefault="009C1ECD" w:rsidP="009C1ECD"/>
    <w:sectPr w:rsidR="009C1ECD" w:rsidRPr="009C1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B16E7C"/>
    <w:multiLevelType w:val="hybridMultilevel"/>
    <w:tmpl w:val="767252CC"/>
    <w:lvl w:ilvl="0" w:tplc="BE46035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F2F5D"/>
    <w:multiLevelType w:val="hybridMultilevel"/>
    <w:tmpl w:val="AAFA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9577C"/>
    <w:multiLevelType w:val="hybridMultilevel"/>
    <w:tmpl w:val="6322A16E"/>
    <w:lvl w:ilvl="0" w:tplc="8BA48CC0">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C1ECD"/>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A2B36"/>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1ECD"/>
    <w:rsid w:val="009D2EAD"/>
    <w:rsid w:val="009D54B2"/>
    <w:rsid w:val="009E1922"/>
    <w:rsid w:val="009F7ED2"/>
    <w:rsid w:val="00A93661"/>
    <w:rsid w:val="00A95652"/>
    <w:rsid w:val="00AC0AB8"/>
    <w:rsid w:val="00B33C6D"/>
    <w:rsid w:val="00B4508F"/>
    <w:rsid w:val="00B55AD5"/>
    <w:rsid w:val="00B8057C"/>
    <w:rsid w:val="00BD295D"/>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3D65"/>
  <w15:chartTrackingRefBased/>
  <w15:docId w15:val="{DDD2D240-05EE-4A7A-8733-F4BC3D25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C1ECD"/>
    <w:rPr>
      <w:rFonts w:ascii="Calibri" w:hAnsi="Calibri" w:cs="Calibri"/>
    </w:rPr>
  </w:style>
  <w:style w:type="paragraph" w:styleId="Heading1">
    <w:name w:val="heading 1"/>
    <w:aliases w:val="Pocket"/>
    <w:basedOn w:val="Normal"/>
    <w:next w:val="Normal"/>
    <w:link w:val="Heading1Char"/>
    <w:qFormat/>
    <w:rsid w:val="009C1EC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C1EC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itation,CardStyle,Heading 3 Foldover"/>
    <w:basedOn w:val="Normal"/>
    <w:next w:val="Normal"/>
    <w:link w:val="Heading3Char"/>
    <w:uiPriority w:val="2"/>
    <w:unhideWhenUsed/>
    <w:qFormat/>
    <w:rsid w:val="009C1EC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
    <w:basedOn w:val="Normal"/>
    <w:next w:val="Normal"/>
    <w:link w:val="Heading4Char"/>
    <w:uiPriority w:val="3"/>
    <w:unhideWhenUsed/>
    <w:qFormat/>
    <w:rsid w:val="009C1EC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C1E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1ECD"/>
  </w:style>
  <w:style w:type="character" w:customStyle="1" w:styleId="Heading1Char">
    <w:name w:val="Heading 1 Char"/>
    <w:aliases w:val="Pocket Char"/>
    <w:basedOn w:val="DefaultParagraphFont"/>
    <w:link w:val="Heading1"/>
    <w:rsid w:val="009C1EC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C1ECD"/>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uiPriority w:val="2"/>
    <w:rsid w:val="009C1ECD"/>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9C1ECD"/>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Style1,Box,B"/>
    <w:basedOn w:val="DefaultParagraphFont"/>
    <w:link w:val="Emphasis1"/>
    <w:uiPriority w:val="7"/>
    <w:qFormat/>
    <w:rsid w:val="009C1EC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9C1ECD"/>
    <w:rPr>
      <w:b/>
      <w:bCs/>
      <w:sz w:val="26"/>
      <w:u w:val="none"/>
    </w:rPr>
  </w:style>
  <w:style w:type="character" w:customStyle="1" w:styleId="StyleUnderline">
    <w:name w:val="Style Underline"/>
    <w:aliases w:val="Underline,Style Bold Underline,apple-style-span + 6 pt,Bold,Kern at 16 pt,Intense Emphasis1,Intense Emphasis2,Underline Char,HHeading 3 + 12 pt,Cards + Font: 12 pt Char,Bold Cite Char,Citation Char Char Char,ci,Style,c,Bo,cite,S,9.5 pt,8"/>
    <w:basedOn w:val="DefaultParagraphFont"/>
    <w:uiPriority w:val="6"/>
    <w:qFormat/>
    <w:rsid w:val="009C1ECD"/>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9C1ECD"/>
    <w:rPr>
      <w:color w:val="auto"/>
      <w:u w:val="none"/>
    </w:rPr>
  </w:style>
  <w:style w:type="character" w:styleId="FollowedHyperlink">
    <w:name w:val="FollowedHyperlink"/>
    <w:basedOn w:val="DefaultParagraphFont"/>
    <w:uiPriority w:val="99"/>
    <w:semiHidden/>
    <w:unhideWhenUsed/>
    <w:rsid w:val="009C1ECD"/>
    <w:rPr>
      <w:color w:val="auto"/>
      <w:u w:val="none"/>
    </w:rPr>
  </w:style>
  <w:style w:type="paragraph" w:customStyle="1" w:styleId="Emphasis1">
    <w:name w:val="Emphasis1"/>
    <w:basedOn w:val="Normal"/>
    <w:link w:val="Emphasis"/>
    <w:uiPriority w:val="7"/>
    <w:qFormat/>
    <w:rsid w:val="009C1ECD"/>
    <w:pP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9C1EC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9C1EC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thlyreview.org/2019/02/01/capitalism-has-failed-what-next/" TargetMode="External"/><Relationship Id="rId13" Type="http://schemas.openxmlformats.org/officeDocument/2006/relationships/hyperlink" Target="https://law.haifa.ac.il/images/ASCOLA16/GJAG.pdf" TargetMode="External"/><Relationship Id="rId18" Type="http://schemas.openxmlformats.org/officeDocument/2006/relationships/hyperlink" Target="https://srpovertyorg.files.wordpress.com/2019/06/unsr-poverty-climate-change-a_hrc_41_39.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xios.com/americas-continued-move-toward-socialism-84a0dda7-4b8d-483a-8c4e-0c2e562c4e67.html" TargetMode="External"/><Relationship Id="rId7" Type="http://schemas.openxmlformats.org/officeDocument/2006/relationships/hyperlink" Target="https://www.aljazeera.com/opinions/2020/10/26/a-digital-tech-new-deal-to-break-up-big-tech" TargetMode="External"/><Relationship Id="rId12" Type="http://schemas.openxmlformats.org/officeDocument/2006/relationships/hyperlink" Target="https://www.wired.com/story/dont-break-up-big-tech/" TargetMode="External"/><Relationship Id="rId17" Type="http://schemas.openxmlformats.org/officeDocument/2006/relationships/hyperlink" Target="https://www.nytimes.com/2021/07/15/opinion/climate-change-energy-infrastructure.html" TargetMode="External"/><Relationship Id="rId25" Type="http://schemas.openxmlformats.org/officeDocument/2006/relationships/hyperlink" Target="https://www.theguardian.com/commentisfree/2019/jan/29/bill-gates-davos-global-poverty-infographic-neoliberal" TargetMode="External"/><Relationship Id="rId2" Type="http://schemas.openxmlformats.org/officeDocument/2006/relationships/numbering" Target="numbering.xml"/><Relationship Id="rId16" Type="http://schemas.openxmlformats.org/officeDocument/2006/relationships/hyperlink" Target="https://jacobinmag.com/2018/12/liberalism-brexit-donald-trump" TargetMode="External"/><Relationship Id="rId20" Type="http://schemas.openxmlformats.org/officeDocument/2006/relationships/hyperlink" Target="https://climateandcapitalism.com/2019/10/01/why-socialism-is-the-only-realistic-solution-to-climate-change/" TargetMode="External"/><Relationship Id="rId1" Type="http://schemas.openxmlformats.org/officeDocument/2006/relationships/customXml" Target="../customXml/item1.xml"/><Relationship Id="rId6" Type="http://schemas.openxmlformats.org/officeDocument/2006/relationships/hyperlink" Target="https://longreads.tni.org/digital-colonialism-the-evolution-of-us-empire" TargetMode="External"/><Relationship Id="rId11" Type="http://schemas.openxmlformats.org/officeDocument/2006/relationships/hyperlink" Target="https://papers.ssrn.com/sol3/papers.cfm?abstract_id=3909851" TargetMode="External"/><Relationship Id="rId24" Type="http://schemas.openxmlformats.org/officeDocument/2006/relationships/hyperlink" Target="https://www.aljazeera.com/opinions/2020/10/26/a-digital-tech-new-deal-to-break-up-big-tech" TargetMode="External"/><Relationship Id="rId5" Type="http://schemas.openxmlformats.org/officeDocument/2006/relationships/webSettings" Target="webSettings.xml"/><Relationship Id="rId15" Type="http://schemas.openxmlformats.org/officeDocument/2006/relationships/hyperlink" Target="https://www.theguardian.com/commentisfree/2019/jan/29/bill-gates-davos-global-poverty-infographic-neoliberal" TargetMode="External"/><Relationship Id="rId23" Type="http://schemas.openxmlformats.org/officeDocument/2006/relationships/hyperlink" Target="https://thenextsystem.org/toward-democratic-eco-socialism-as-the-next-world-system" TargetMode="External"/><Relationship Id="rId10" Type="http://schemas.openxmlformats.org/officeDocument/2006/relationships/hyperlink" Target="https://truthout.org/articles/racist-violence-cant-be-separated-from-the-violence-of-neoliberal-capitalism/" TargetMode="External"/><Relationship Id="rId19" Type="http://schemas.openxmlformats.org/officeDocument/2006/relationships/hyperlink" Target="https://arena.org.au/global-capitalist-crisis-deadlier-than-coronavirus-part-ii/" TargetMode="External"/><Relationship Id="rId4" Type="http://schemas.openxmlformats.org/officeDocument/2006/relationships/settings" Target="settings.xml"/><Relationship Id="rId9" Type="http://schemas.openxmlformats.org/officeDocument/2006/relationships/hyperlink" Target="https://monthlyreview.org/2020/07/01/modern-u-s-racial-capitalism/)***Footnotes" TargetMode="External"/><Relationship Id="rId14" Type="http://schemas.openxmlformats.org/officeDocument/2006/relationships/hyperlink" Target="https://www.aljazeera.com/opinions/2020/10/26/a-digital-tech-new-deal-to-break-up-big-tech" TargetMode="External"/><Relationship Id="rId22" Type="http://schemas.openxmlformats.org/officeDocument/2006/relationships/hyperlink" Target="https://monthlyreview.org/2008/04/01/an-age-of-transition-the-united-states-china-peak-oil-and-the-demise-of-neoliberalis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2D4D-7415-4D78-9FEB-C7DF7492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38269</Words>
  <Characters>218138</Characters>
  <Application>Microsoft Office Word</Application>
  <DocSecurity>0</DocSecurity>
  <Lines>1817</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5.1.1</cp:keywords>
  <dc:description/>
  <cp:lastModifiedBy>Marcus W.</cp:lastModifiedBy>
  <cp:revision>1</cp:revision>
  <dcterms:created xsi:type="dcterms:W3CDTF">2021-11-10T00:37:00Z</dcterms:created>
  <dcterms:modified xsi:type="dcterms:W3CDTF">2021-11-10T00:41:00Z</dcterms:modified>
</cp:coreProperties>
</file>