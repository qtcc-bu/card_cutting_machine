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FEB0" w14:textId="1993E4C9" w:rsidR="001D09D3" w:rsidRDefault="001D09D3" w:rsidP="001D09D3">
      <w:pPr>
        <w:pStyle w:val="Heading2"/>
      </w:pPr>
      <w:r>
        <w:t>1</w:t>
      </w:r>
      <w:r w:rsidR="00E51A33">
        <w:t xml:space="preserve">NC </w:t>
      </w:r>
    </w:p>
    <w:p w14:paraId="10CF6F02" w14:textId="2B1E4BE9" w:rsidR="00497A2C" w:rsidRDefault="00431381" w:rsidP="00497A2C">
      <w:pPr>
        <w:pStyle w:val="Heading3"/>
      </w:pPr>
      <w:r>
        <w:t xml:space="preserve">1NC </w:t>
      </w:r>
      <w:r w:rsidR="00CB4C2C">
        <w:t>-</w:t>
      </w:r>
      <w:r>
        <w:t xml:space="preserve"> </w:t>
      </w:r>
      <w:r w:rsidR="00497A2C">
        <w:t xml:space="preserve">Kritik </w:t>
      </w:r>
    </w:p>
    <w:p w14:paraId="39351B4A" w14:textId="58CB7835" w:rsidR="00497A2C" w:rsidRPr="0088363B" w:rsidRDefault="00497A2C" w:rsidP="00497A2C">
      <w:pPr>
        <w:pStyle w:val="Analytics"/>
      </w:pPr>
      <w:r w:rsidRPr="0088363B">
        <w:t xml:space="preserve">The </w:t>
      </w:r>
      <w:r w:rsidRPr="00033347">
        <w:rPr>
          <w:u w:val="single"/>
        </w:rPr>
        <w:t>Buddha</w:t>
      </w:r>
      <w:r w:rsidRPr="0088363B">
        <w:t xml:space="preserve"> was sitting at a festival of joy, where families celebrated their </w:t>
      </w:r>
      <w:r w:rsidRPr="00033347">
        <w:rPr>
          <w:u w:val="single"/>
        </w:rPr>
        <w:t>life and health</w:t>
      </w:r>
      <w:r w:rsidRPr="0088363B">
        <w:t xml:space="preserve">. However, as he watched the procession, he realized the joy of these families was invariably connected to the </w:t>
      </w:r>
      <w:r w:rsidRPr="00033347">
        <w:rPr>
          <w:u w:val="single"/>
        </w:rPr>
        <w:t>trampling of ants</w:t>
      </w:r>
      <w:r w:rsidRPr="0088363B">
        <w:t>. </w:t>
      </w:r>
      <w:r w:rsidRPr="0088363B">
        <w:br/>
      </w:r>
      <w:proofErr w:type="gramStart"/>
      <w:r w:rsidRPr="0088363B">
        <w:t>Similar to</w:t>
      </w:r>
      <w:proofErr w:type="gramEnd"/>
      <w:r w:rsidRPr="0088363B">
        <w:t xml:space="preserve"> those ants, black being provides the </w:t>
      </w:r>
      <w:r w:rsidRPr="00033347">
        <w:rPr>
          <w:u w:val="single"/>
        </w:rPr>
        <w:t>structural support</w:t>
      </w:r>
      <w:r w:rsidRPr="0088363B">
        <w:t xml:space="preserve"> for a bridge of </w:t>
      </w:r>
      <w:r w:rsidRPr="00033347">
        <w:rPr>
          <w:u w:val="single"/>
        </w:rPr>
        <w:t>desire</w:t>
      </w:r>
      <w:r w:rsidRPr="0088363B">
        <w:t xml:space="preserve"> over which flows the </w:t>
      </w:r>
      <w:r w:rsidRPr="00033347">
        <w:rPr>
          <w:u w:val="single"/>
        </w:rPr>
        <w:t>everyday unreality</w:t>
      </w:r>
      <w:r w:rsidRPr="0088363B">
        <w:t xml:space="preserve"> of the </w:t>
      </w:r>
      <w:r w:rsidRPr="00033347">
        <w:rPr>
          <w:u w:val="single"/>
        </w:rPr>
        <w:t>sovereign</w:t>
      </w:r>
      <w:r w:rsidRPr="0088363B">
        <w:t xml:space="preserve"> </w:t>
      </w:r>
      <w:r>
        <w:t>--</w:t>
      </w:r>
      <w:r w:rsidRPr="0088363B">
        <w:t xml:space="preserve"> debates over </w:t>
      </w:r>
      <w:r>
        <w:rPr>
          <w:u w:val="single"/>
        </w:rPr>
        <w:t xml:space="preserve">antitrust laws </w:t>
      </w:r>
      <w:r w:rsidRPr="0088363B">
        <w:t xml:space="preserve">are inseparable from desire for </w:t>
      </w:r>
      <w:r w:rsidRPr="00033347">
        <w:rPr>
          <w:u w:val="single"/>
        </w:rPr>
        <w:t>cartographic coherence</w:t>
      </w:r>
      <w:r w:rsidRPr="0088363B">
        <w:t xml:space="preserve"> that drives the </w:t>
      </w:r>
      <w:r w:rsidRPr="00033347">
        <w:rPr>
          <w:u w:val="single"/>
        </w:rPr>
        <w:t>myth</w:t>
      </w:r>
      <w:r w:rsidRPr="0088363B">
        <w:t xml:space="preserve"> of </w:t>
      </w:r>
      <w:r w:rsidRPr="00033347">
        <w:rPr>
          <w:u w:val="single"/>
        </w:rPr>
        <w:t>transcendental control</w:t>
      </w:r>
      <w:r w:rsidRPr="0088363B">
        <w:t xml:space="preserve"> over space-time.</w:t>
      </w:r>
    </w:p>
    <w:p w14:paraId="4564A81F" w14:textId="77777777" w:rsidR="00497A2C" w:rsidRPr="009E76B5" w:rsidRDefault="00497A2C" w:rsidP="00497A2C">
      <w:r>
        <w:rPr>
          <w:b/>
          <w:bCs/>
          <w:sz w:val="26"/>
          <w:szCs w:val="26"/>
        </w:rPr>
        <w:t xml:space="preserve">Moten </w:t>
      </w:r>
      <w:r w:rsidRPr="005779AB">
        <w:rPr>
          <w:b/>
          <w:bCs/>
          <w:sz w:val="26"/>
          <w:szCs w:val="26"/>
        </w:rPr>
        <w:t>’</w:t>
      </w:r>
      <w:r>
        <w:rPr>
          <w:b/>
          <w:bCs/>
          <w:sz w:val="26"/>
          <w:szCs w:val="26"/>
        </w:rPr>
        <w:t>13</w:t>
      </w:r>
      <w:r w:rsidRPr="00397FCB">
        <w:t xml:space="preserve"> [</w:t>
      </w:r>
      <w:r>
        <w:t>Fred</w:t>
      </w:r>
      <w:r w:rsidRPr="00397FCB">
        <w:t xml:space="preserve">; </w:t>
      </w:r>
      <w:r>
        <w:t>2013</w:t>
      </w:r>
      <w:r w:rsidRPr="00397FCB">
        <w:t xml:space="preserve">; </w:t>
      </w:r>
      <w:r w:rsidRPr="00E84424">
        <w:t xml:space="preserve">Professor of </w:t>
      </w:r>
      <w:r>
        <w:t>Performance Studies at New York University</w:t>
      </w:r>
      <w:r w:rsidRPr="00397FCB">
        <w:t>; </w:t>
      </w:r>
      <w:r w:rsidRPr="009E76B5">
        <w:rPr>
          <w:i/>
          <w:iCs/>
        </w:rPr>
        <w:t>Blackness and Nothingness: (Mysticism in the Flesh)</w:t>
      </w:r>
      <w:r w:rsidRPr="00397FCB">
        <w:t xml:space="preserve">, </w:t>
      </w:r>
      <w:r>
        <w:t>“Just Friends,” p. 749-752</w:t>
      </w:r>
      <w:r w:rsidRPr="00397FCB">
        <w:t>]</w:t>
      </w:r>
    </w:p>
    <w:p w14:paraId="4192769E" w14:textId="77777777" w:rsidR="00497A2C" w:rsidRPr="00317B94" w:rsidRDefault="00497A2C" w:rsidP="00497A2C">
      <w:pPr>
        <w:rPr>
          <w:sz w:val="16"/>
        </w:rPr>
      </w:pPr>
      <w:r w:rsidRPr="00B61D3C">
        <w:rPr>
          <w:rStyle w:val="StyleUnderline"/>
        </w:rPr>
        <w:t xml:space="preserve">Within this framework </w:t>
      </w:r>
      <w:r w:rsidRPr="009D1FBC">
        <w:rPr>
          <w:rStyle w:val="Emphasis"/>
          <w:highlight w:val="cyan"/>
        </w:rPr>
        <w:t>blackness</w:t>
      </w:r>
      <w:r w:rsidRPr="00317B94">
        <w:rPr>
          <w:sz w:val="16"/>
        </w:rPr>
        <w:t xml:space="preserve"> and antiblackness </w:t>
      </w:r>
      <w:r w:rsidRPr="009D1FBC">
        <w:rPr>
          <w:rStyle w:val="StyleUnderline"/>
          <w:highlight w:val="cyan"/>
        </w:rPr>
        <w:t>remain in</w:t>
      </w:r>
      <w:r w:rsidRPr="00B61D3C">
        <w:rPr>
          <w:rStyle w:val="StyleUnderline"/>
        </w:rPr>
        <w:t xml:space="preserve"> brutally</w:t>
      </w:r>
      <w:r w:rsidRPr="00317B94">
        <w:rPr>
          <w:sz w:val="16"/>
        </w:rPr>
        <w:t xml:space="preserve"> antisocial </w:t>
      </w:r>
      <w:r w:rsidRPr="00114BFF">
        <w:rPr>
          <w:rStyle w:val="Emphasis"/>
        </w:rPr>
        <w:t xml:space="preserve">structural </w:t>
      </w:r>
      <w:r w:rsidRPr="009D1FBC">
        <w:rPr>
          <w:rStyle w:val="Emphasis"/>
          <w:highlight w:val="cyan"/>
        </w:rPr>
        <w:t>support</w:t>
      </w:r>
      <w:r w:rsidRPr="00B61D3C">
        <w:rPr>
          <w:rStyle w:val="StyleUnderline"/>
        </w:rPr>
        <w:t xml:space="preserve"> of</w:t>
      </w:r>
      <w:r w:rsidRPr="00317B94">
        <w:rPr>
          <w:sz w:val="16"/>
        </w:rPr>
        <w:t xml:space="preserve"> one another like the stanchions </w:t>
      </w:r>
      <w:r w:rsidRPr="009D1FBC">
        <w:rPr>
          <w:rStyle w:val="StyleUnderline"/>
          <w:highlight w:val="cyan"/>
        </w:rPr>
        <w:t>of a</w:t>
      </w:r>
      <w:r w:rsidRPr="00114BFF">
        <w:rPr>
          <w:rStyle w:val="StyleUnderline"/>
        </w:rPr>
        <w:t>n</w:t>
      </w:r>
      <w:r w:rsidRPr="00B61D3C">
        <w:rPr>
          <w:rStyle w:val="StyleUnderline"/>
        </w:rPr>
        <w:t xml:space="preserve"> </w:t>
      </w:r>
      <w:r w:rsidRPr="00114BFF">
        <w:rPr>
          <w:rStyle w:val="Emphasis"/>
        </w:rPr>
        <w:t xml:space="preserve">absent </w:t>
      </w:r>
      <w:r w:rsidRPr="009D1FBC">
        <w:rPr>
          <w:rStyle w:val="Emphasis"/>
          <w:highlight w:val="cyan"/>
        </w:rPr>
        <w:t>bridge</w:t>
      </w:r>
      <w:r w:rsidRPr="009D1FBC">
        <w:rPr>
          <w:rStyle w:val="StyleUnderline"/>
          <w:highlight w:val="cyan"/>
        </w:rPr>
        <w:t xml:space="preserve"> of </w:t>
      </w:r>
      <w:r w:rsidRPr="00114BFF">
        <w:rPr>
          <w:rStyle w:val="Emphasis"/>
        </w:rPr>
        <w:t xml:space="preserve">lost </w:t>
      </w:r>
      <w:r w:rsidRPr="009D1FBC">
        <w:rPr>
          <w:rStyle w:val="Emphasis"/>
          <w:highlight w:val="cyan"/>
        </w:rPr>
        <w:t>desire</w:t>
      </w:r>
      <w:r w:rsidRPr="00317B94">
        <w:rPr>
          <w:sz w:val="16"/>
        </w:rPr>
        <w:t xml:space="preserve"> over </w:t>
      </w:r>
      <w:r w:rsidRPr="009D1FBC">
        <w:rPr>
          <w:rStyle w:val="StyleUnderline"/>
          <w:highlight w:val="cyan"/>
        </w:rPr>
        <w:t xml:space="preserve">which </w:t>
      </w:r>
      <w:r w:rsidRPr="009D1FBC">
        <w:rPr>
          <w:rStyle w:val="Emphasis"/>
          <w:highlight w:val="cyan"/>
        </w:rPr>
        <w:t>flows</w:t>
      </w:r>
      <w:r w:rsidRPr="00317B94">
        <w:rPr>
          <w:sz w:val="16"/>
        </w:rPr>
        <w:t xml:space="preserve"> the </w:t>
      </w:r>
      <w:proofErr w:type="gramStart"/>
      <w:r w:rsidRPr="00317B94">
        <w:rPr>
          <w:sz w:val="16"/>
        </w:rPr>
        <w:t>commerce</w:t>
      </w:r>
      <w:proofErr w:type="gramEnd"/>
      <w:r w:rsidRPr="00317B94">
        <w:rPr>
          <w:sz w:val="16"/>
        </w:rPr>
        <w:t xml:space="preserve"> and </w:t>
      </w:r>
      <w:r w:rsidRPr="009D1FBC">
        <w:rPr>
          <w:rStyle w:val="StyleUnderline"/>
          <w:highlight w:val="cyan"/>
        </w:rPr>
        <w:t>under</w:t>
      </w:r>
      <w:r w:rsidRPr="00317B94">
        <w:rPr>
          <w:sz w:val="16"/>
        </w:rPr>
        <w:t xml:space="preserve"> which flows the current, </w:t>
      </w:r>
      <w:r w:rsidRPr="00B61D3C">
        <w:rPr>
          <w:rStyle w:val="StyleUnderline"/>
        </w:rPr>
        <w:t xml:space="preserve">the </w:t>
      </w:r>
      <w:r w:rsidRPr="009D1FBC">
        <w:rPr>
          <w:rStyle w:val="StyleUnderline"/>
          <w:highlight w:val="cyan"/>
        </w:rPr>
        <w:t>logistics</w:t>
      </w:r>
      <w:r w:rsidRPr="00B61D3C">
        <w:rPr>
          <w:rStyle w:val="StyleUnderline"/>
        </w:rPr>
        <w:t xml:space="preserve"> and energy </w:t>
      </w:r>
      <w:r w:rsidRPr="009D1FBC">
        <w:rPr>
          <w:rStyle w:val="StyleUnderline"/>
          <w:highlight w:val="cyan"/>
        </w:rPr>
        <w:t xml:space="preserve">of </w:t>
      </w:r>
      <w:r w:rsidRPr="009D1FBC">
        <w:rPr>
          <w:rStyle w:val="Emphasis"/>
          <w:highlight w:val="cyan"/>
        </w:rPr>
        <w:t>exclusion</w:t>
      </w:r>
      <w:r w:rsidRPr="00114BFF">
        <w:rPr>
          <w:rStyle w:val="Emphasis"/>
        </w:rPr>
        <w:t xml:space="preserve"> and </w:t>
      </w:r>
      <w:r w:rsidRPr="00584D02">
        <w:rPr>
          <w:rStyle w:val="Emphasis"/>
        </w:rPr>
        <w:t>incorporation</w:t>
      </w:r>
      <w:r w:rsidRPr="009D1FBC">
        <w:rPr>
          <w:rStyle w:val="StyleUnderline"/>
          <w:highlight w:val="cyan"/>
        </w:rPr>
        <w:t xml:space="preserve">, that characterizes the </w:t>
      </w:r>
      <w:r w:rsidRPr="009D1FBC">
        <w:rPr>
          <w:rStyle w:val="Emphasis"/>
          <w:highlight w:val="cyan"/>
        </w:rPr>
        <w:t>political</w:t>
      </w:r>
      <w:r w:rsidRPr="00584D02">
        <w:rPr>
          <w:rStyle w:val="Emphasis"/>
        </w:rPr>
        <w:t xml:space="preserve"> world</w:t>
      </w:r>
      <w:r w:rsidRPr="00317B94">
        <w:rPr>
          <w:sz w:val="16"/>
        </w:rPr>
        <w:t xml:space="preserve">. Though it might seem paradoxical, </w:t>
      </w:r>
      <w:r w:rsidRPr="00B61D3C">
        <w:rPr>
          <w:rStyle w:val="StyleUnderline"/>
        </w:rPr>
        <w:t>the bridge</w:t>
      </w:r>
      <w:r w:rsidRPr="00317B94">
        <w:rPr>
          <w:sz w:val="16"/>
        </w:rPr>
        <w:t xml:space="preserve"> between blackness and antiblackness </w:t>
      </w:r>
      <w:r w:rsidRPr="00B61D3C">
        <w:rPr>
          <w:rStyle w:val="StyleUnderline"/>
        </w:rPr>
        <w:t>is “</w:t>
      </w:r>
      <w:r w:rsidRPr="009D1FBC">
        <w:rPr>
          <w:rStyle w:val="StyleUnderline"/>
          <w:highlight w:val="cyan"/>
        </w:rPr>
        <w:t xml:space="preserve">the </w:t>
      </w:r>
      <w:r w:rsidRPr="00584D02">
        <w:rPr>
          <w:rStyle w:val="Emphasis"/>
        </w:rPr>
        <w:t xml:space="preserve">unbridgeable </w:t>
      </w:r>
      <w:r w:rsidRPr="009D1FBC">
        <w:rPr>
          <w:rStyle w:val="Emphasis"/>
          <w:highlight w:val="cyan"/>
        </w:rPr>
        <w:t>gap</w:t>
      </w:r>
      <w:r w:rsidRPr="009D1FBC">
        <w:rPr>
          <w:rStyle w:val="StyleUnderline"/>
          <w:highlight w:val="cyan"/>
        </w:rPr>
        <w:t xml:space="preserve"> between </w:t>
      </w:r>
      <w:r w:rsidRPr="00584D02">
        <w:rPr>
          <w:rStyle w:val="Emphasis"/>
        </w:rPr>
        <w:t xml:space="preserve">Black </w:t>
      </w:r>
      <w:r w:rsidRPr="009D1FBC">
        <w:rPr>
          <w:rStyle w:val="Emphasis"/>
          <w:highlight w:val="cyan"/>
        </w:rPr>
        <w:t>being</w:t>
      </w:r>
      <w:r w:rsidRPr="009D1FBC">
        <w:rPr>
          <w:rStyle w:val="StyleUnderline"/>
          <w:highlight w:val="cyan"/>
        </w:rPr>
        <w:t xml:space="preserve"> and </w:t>
      </w:r>
      <w:r w:rsidRPr="00584D02">
        <w:rPr>
          <w:rStyle w:val="Emphasis"/>
        </w:rPr>
        <w:t xml:space="preserve">Human </w:t>
      </w:r>
      <w:r w:rsidRPr="009D1FBC">
        <w:rPr>
          <w:rStyle w:val="Emphasis"/>
          <w:highlight w:val="cyan"/>
        </w:rPr>
        <w:t>life</w:t>
      </w:r>
      <w:r w:rsidRPr="00317B94">
        <w:rPr>
          <w:sz w:val="16"/>
        </w:rPr>
        <w:t xml:space="preserve">” (Wilderson 2010: 57). What remains is the necessity of an attempt to index black existence by way of what Chandler (2007: 41) would call para ontological, rather than politico-ontological, means. The relative nothingness of black life, which shows up for political ontology as a relation of nonrelation or </w:t>
      </w:r>
      <w:proofErr w:type="spellStart"/>
      <w:r w:rsidRPr="00317B94">
        <w:rPr>
          <w:sz w:val="16"/>
        </w:rPr>
        <w:t>counterrelation</w:t>
      </w:r>
      <w:proofErr w:type="spellEnd"/>
      <w:r w:rsidRPr="00317B94">
        <w:rPr>
          <w:sz w:val="16"/>
        </w:rPr>
        <w:t xml:space="preserve"> precisely in the impossibility of political intersubjectivity, can be said both to obscure and to indicate the social animation of the bridge’s underside, where the </w:t>
      </w:r>
      <w:proofErr w:type="spellStart"/>
      <w:r w:rsidRPr="00317B94">
        <w:rPr>
          <w:sz w:val="16"/>
        </w:rPr>
        <w:t>im</w:t>
      </w:r>
      <w:proofErr w:type="spellEnd"/>
      <w:r w:rsidRPr="00317B94">
        <w:rPr>
          <w:sz w:val="16"/>
        </w:rPr>
        <w:t>/possibilities of political intersubjectivity are exhausted. Political ontology backs away from the experimental declivity that Fanon and Du Bois were at least able to blaze, each in his own way forging a sociological path that would move against the limiting force, held in the ontological traces, of positivism, on the one hand, and phenomenology, on the other, as each would serve as the foundation of a theory of relations posing the nothingness of blackness in its (negative) relation to the substance of subjectivity-as-</w:t>
      </w:r>
      <w:proofErr w:type="spellStart"/>
      <w:r w:rsidRPr="00317B94">
        <w:rPr>
          <w:sz w:val="16"/>
        </w:rPr>
        <w:t>nonblackness</w:t>
      </w:r>
      <w:proofErr w:type="spellEnd"/>
      <w:r w:rsidRPr="00317B94">
        <w:rPr>
          <w:sz w:val="16"/>
        </w:rPr>
        <w:t xml:space="preserve"> (enacted in antiblackness). On the one hand, blackness and ontology are unavailable for one another; on the other hand, blackness must free itself from ontological expectation, must refuse subjection to ontology’s sanction against the very idea of black subjectivity. This imperative is not something up ahead, to which blackness aspires; it is the labor, which must not be mistaken for Sisyphean, that blackness serially commits. The </w:t>
      </w:r>
      <w:proofErr w:type="spellStart"/>
      <w:r w:rsidRPr="00317B94">
        <w:rPr>
          <w:sz w:val="16"/>
        </w:rPr>
        <w:t>paraontological</w:t>
      </w:r>
      <w:proofErr w:type="spellEnd"/>
      <w:r w:rsidRPr="00317B94">
        <w:rPr>
          <w:sz w:val="16"/>
        </w:rPr>
        <w:t xml:space="preserve"> distinction between blackness and blacks allows us no longer to be enthralled by the notion that blackness is a property that belongs to blacks (thereby placing certain formulations regarding non/relationality and non/communicability on a different footing and under a certain pressure) but also because ultimately it allows us to detach blackness from the question of (the meaning of) being. </w:t>
      </w:r>
      <w:r w:rsidRPr="009D1FBC">
        <w:rPr>
          <w:rStyle w:val="StyleUnderline"/>
          <w:highlight w:val="cyan"/>
        </w:rPr>
        <w:t xml:space="preserve">The </w:t>
      </w:r>
      <w:r w:rsidRPr="00637124">
        <w:rPr>
          <w:rStyle w:val="Emphasis"/>
        </w:rPr>
        <w:t>infinitesimal</w:t>
      </w:r>
      <w:r w:rsidRPr="00584D02">
        <w:rPr>
          <w:rStyle w:val="Emphasis"/>
        </w:rPr>
        <w:t xml:space="preserve"> </w:t>
      </w:r>
      <w:r w:rsidRPr="009D1FBC">
        <w:rPr>
          <w:rStyle w:val="Emphasis"/>
          <w:highlight w:val="cyan"/>
        </w:rPr>
        <w:t>difference</w:t>
      </w:r>
      <w:r w:rsidRPr="009D1FBC">
        <w:rPr>
          <w:rStyle w:val="StyleUnderline"/>
          <w:highlight w:val="cyan"/>
        </w:rPr>
        <w:t xml:space="preserve"> between </w:t>
      </w:r>
      <w:r w:rsidRPr="009D1FBC">
        <w:rPr>
          <w:rStyle w:val="Emphasis"/>
          <w:highlight w:val="cyan"/>
        </w:rPr>
        <w:t>pessimism and optimism</w:t>
      </w:r>
      <w:r w:rsidRPr="009D1FBC">
        <w:rPr>
          <w:rStyle w:val="StyleUnderline"/>
          <w:highlight w:val="cyan"/>
        </w:rPr>
        <w:t xml:space="preserve"> lies</w:t>
      </w:r>
      <w:r w:rsidRPr="00B61D3C">
        <w:rPr>
          <w:rStyle w:val="StyleUnderline"/>
        </w:rPr>
        <w:t xml:space="preserve"> not </w:t>
      </w:r>
      <w:r w:rsidRPr="009D1FBC">
        <w:rPr>
          <w:rStyle w:val="StyleUnderline"/>
          <w:highlight w:val="cyan"/>
        </w:rPr>
        <w:t>in</w:t>
      </w:r>
      <w:r w:rsidRPr="00B61D3C">
        <w:rPr>
          <w:rStyle w:val="StyleUnderline"/>
        </w:rPr>
        <w:t xml:space="preserve"> the belief</w:t>
      </w:r>
      <w:r w:rsidRPr="00317B94">
        <w:rPr>
          <w:sz w:val="16"/>
        </w:rPr>
        <w:t xml:space="preserve"> </w:t>
      </w:r>
      <w:r w:rsidRPr="00B61D3C">
        <w:rPr>
          <w:rStyle w:val="StyleUnderline"/>
        </w:rPr>
        <w:t xml:space="preserve">or disbelief in descriptions of </w:t>
      </w:r>
      <w:r w:rsidRPr="00584D02">
        <w:rPr>
          <w:rStyle w:val="Emphasis"/>
        </w:rPr>
        <w:t>power relations</w:t>
      </w:r>
      <w:r w:rsidRPr="00317B94">
        <w:rPr>
          <w:sz w:val="16"/>
        </w:rPr>
        <w:t xml:space="preserve"> or emancipatory projects; </w:t>
      </w:r>
      <w:r w:rsidRPr="009D1FBC">
        <w:rPr>
          <w:rStyle w:val="StyleUnderline"/>
          <w:highlight w:val="cyan"/>
        </w:rPr>
        <w:t>the</w:t>
      </w:r>
      <w:r w:rsidRPr="00B61D3C">
        <w:rPr>
          <w:rStyle w:val="StyleUnderline"/>
        </w:rPr>
        <w:t xml:space="preserve"> difference is</w:t>
      </w:r>
      <w:r w:rsidRPr="00317B94">
        <w:rPr>
          <w:sz w:val="16"/>
        </w:rPr>
        <w:t xml:space="preserve"> given in the space between an assertion of the relative nothingness of blackness and black people in </w:t>
      </w:r>
      <w:r w:rsidRPr="00B61D3C">
        <w:rPr>
          <w:rStyle w:val="StyleUnderline"/>
        </w:rPr>
        <w:t>the</w:t>
      </w:r>
      <w:r w:rsidRPr="00317B94">
        <w:rPr>
          <w:sz w:val="16"/>
        </w:rPr>
        <w:t xml:space="preserve"> face, literally, of substantive (antiblack) subjectivity and an </w:t>
      </w:r>
      <w:r w:rsidRPr="00584D02">
        <w:rPr>
          <w:rStyle w:val="Emphasis"/>
        </w:rPr>
        <w:t xml:space="preserve">inhabitation of </w:t>
      </w:r>
      <w:proofErr w:type="spellStart"/>
      <w:r w:rsidRPr="009D1FBC">
        <w:rPr>
          <w:rStyle w:val="Emphasis"/>
          <w:highlight w:val="cyan"/>
        </w:rPr>
        <w:t>appositionality</w:t>
      </w:r>
      <w:proofErr w:type="spellEnd"/>
      <w:r w:rsidRPr="00317B94">
        <w:rPr>
          <w:sz w:val="16"/>
        </w:rPr>
        <w:t xml:space="preserve">, its </w:t>
      </w:r>
      <w:r w:rsidRPr="00584D02">
        <w:rPr>
          <w:rStyle w:val="Emphasis"/>
        </w:rPr>
        <w:t xml:space="preserve">internal </w:t>
      </w:r>
      <w:r w:rsidRPr="009D1FBC">
        <w:rPr>
          <w:rStyle w:val="Emphasis"/>
          <w:highlight w:val="cyan"/>
        </w:rPr>
        <w:t>social relations</w:t>
      </w:r>
      <w:r w:rsidRPr="00B61D3C">
        <w:rPr>
          <w:rStyle w:val="StyleUnderline"/>
        </w:rPr>
        <w:t xml:space="preserve">, which remain </w:t>
      </w:r>
      <w:r w:rsidRPr="009D1FBC">
        <w:rPr>
          <w:rStyle w:val="StyleUnderline"/>
          <w:highlight w:val="cyan"/>
        </w:rPr>
        <w:t>unstructured by</w:t>
      </w:r>
      <w:r w:rsidRPr="00B61D3C">
        <w:rPr>
          <w:rStyle w:val="StyleUnderline"/>
        </w:rPr>
        <w:t xml:space="preserve"> the </w:t>
      </w:r>
      <w:r w:rsidRPr="00584D02">
        <w:rPr>
          <w:rStyle w:val="Emphasis"/>
        </w:rPr>
        <w:t xml:space="preserve">protocols of </w:t>
      </w:r>
      <w:r w:rsidRPr="009D1FBC">
        <w:rPr>
          <w:rStyle w:val="Emphasis"/>
          <w:highlight w:val="cyan"/>
        </w:rPr>
        <w:t>subjectivity</w:t>
      </w:r>
      <w:r w:rsidRPr="00B61D3C">
        <w:rPr>
          <w:rStyle w:val="StyleUnderline"/>
        </w:rPr>
        <w:t xml:space="preserve"> insofar as </w:t>
      </w:r>
      <w:r w:rsidRPr="009D1FBC">
        <w:rPr>
          <w:rStyle w:val="StyleUnderline"/>
          <w:highlight w:val="cyan"/>
        </w:rPr>
        <w:t>mu</w:t>
      </w:r>
      <w:r w:rsidRPr="00317B94">
        <w:rPr>
          <w:sz w:val="16"/>
        </w:rPr>
        <w:t xml:space="preserve">—which has been variously translated from the Japanese translation of the Chinese </w:t>
      </w:r>
      <w:proofErr w:type="spellStart"/>
      <w:r w:rsidRPr="00317B94">
        <w:rPr>
          <w:sz w:val="16"/>
        </w:rPr>
        <w:t>wu</w:t>
      </w:r>
      <w:proofErr w:type="spellEnd"/>
      <w:r w:rsidRPr="00317B94">
        <w:rPr>
          <w:sz w:val="16"/>
        </w:rPr>
        <w:t xml:space="preserve"> as no, not, </w:t>
      </w:r>
      <w:proofErr w:type="spellStart"/>
      <w:r w:rsidRPr="00317B94">
        <w:rPr>
          <w:sz w:val="16"/>
        </w:rPr>
        <w:t>nought</w:t>
      </w:r>
      <w:proofErr w:type="spellEnd"/>
      <w:r w:rsidRPr="00317B94">
        <w:rPr>
          <w:sz w:val="16"/>
        </w:rPr>
        <w:t xml:space="preserve">, nonbeing, emptiness, nothingness, nothing, </w:t>
      </w:r>
      <w:proofErr w:type="spellStart"/>
      <w:r w:rsidRPr="00317B94">
        <w:rPr>
          <w:sz w:val="16"/>
        </w:rPr>
        <w:t>no thing</w:t>
      </w:r>
      <w:proofErr w:type="spellEnd"/>
      <w:r w:rsidRPr="00317B94">
        <w:rPr>
          <w:sz w:val="16"/>
        </w:rPr>
        <w:t xml:space="preserve"> but which also bears the semantic trace of dance, therefore of measure given in walking/falling, that sustenance of asymmetry, difference’s appositional mobility—also </w:t>
      </w:r>
      <w:r w:rsidRPr="009D1FBC">
        <w:rPr>
          <w:rStyle w:val="StyleUnderline"/>
          <w:highlight w:val="cyan"/>
        </w:rPr>
        <w:t>signifies</w:t>
      </w:r>
      <w:r w:rsidRPr="00B61D3C">
        <w:rPr>
          <w:rStyle w:val="StyleUnderline"/>
        </w:rPr>
        <w:t xml:space="preserve"> an </w:t>
      </w:r>
      <w:r w:rsidRPr="00584D02">
        <w:rPr>
          <w:rStyle w:val="Emphasis"/>
        </w:rPr>
        <w:t xml:space="preserve">absolute </w:t>
      </w:r>
      <w:r w:rsidRPr="009D1FBC">
        <w:rPr>
          <w:rStyle w:val="Emphasis"/>
          <w:highlight w:val="cyan"/>
        </w:rPr>
        <w:t>nothingness</w:t>
      </w:r>
      <w:r w:rsidRPr="00317B94">
        <w:rPr>
          <w:sz w:val="16"/>
        </w:rPr>
        <w:t xml:space="preserve"> whose </w:t>
      </w:r>
      <w:proofErr w:type="spellStart"/>
      <w:r w:rsidRPr="00317B94">
        <w:rPr>
          <w:sz w:val="16"/>
        </w:rPr>
        <w:t>antirelative</w:t>
      </w:r>
      <w:proofErr w:type="spellEnd"/>
      <w:r w:rsidRPr="00317B94">
        <w:rPr>
          <w:sz w:val="16"/>
        </w:rPr>
        <w:t xml:space="preserve"> and antithetical philosophical content is approached by way of Nishida </w:t>
      </w:r>
      <w:proofErr w:type="spellStart"/>
      <w:r w:rsidRPr="00317B94">
        <w:rPr>
          <w:sz w:val="16"/>
        </w:rPr>
        <w:t>Kitaro</w:t>
      </w:r>
      <w:proofErr w:type="spellEnd"/>
      <w:r w:rsidRPr="00317B94">
        <w:rPr>
          <w:sz w:val="16"/>
        </w:rPr>
        <w:t xml:space="preserve">¯’s enactment of the affinities between structures and </w:t>
      </w:r>
      <w:proofErr w:type="spellStart"/>
      <w:r w:rsidRPr="009D1FBC">
        <w:rPr>
          <w:rStyle w:val="StyleUnderline"/>
          <w:highlight w:val="cyan"/>
        </w:rPr>
        <w:t>affects</w:t>
      </w:r>
      <w:proofErr w:type="spellEnd"/>
      <w:r w:rsidRPr="009D1FBC">
        <w:rPr>
          <w:rStyle w:val="StyleUnderline"/>
          <w:highlight w:val="cyan"/>
        </w:rPr>
        <w:t xml:space="preserve"> of </w:t>
      </w:r>
      <w:r w:rsidRPr="009D1FBC">
        <w:rPr>
          <w:rStyle w:val="Emphasis"/>
          <w:highlight w:val="cyan"/>
        </w:rPr>
        <w:t>mysticism</w:t>
      </w:r>
      <w:r w:rsidRPr="009D1FBC">
        <w:rPr>
          <w:rStyle w:val="StyleUnderline"/>
          <w:highlight w:val="cyan"/>
        </w:rPr>
        <w:t xml:space="preserve"> that</w:t>
      </w:r>
      <w:r w:rsidRPr="00317B94">
        <w:rPr>
          <w:sz w:val="16"/>
        </w:rPr>
        <w:t xml:space="preserve"> undergird and </w:t>
      </w:r>
      <w:r w:rsidRPr="009D1FBC">
        <w:rPr>
          <w:rStyle w:val="Emphasis"/>
          <w:highlight w:val="cyan"/>
        </w:rPr>
        <w:t>trouble metaphysics</w:t>
      </w:r>
      <w:r w:rsidRPr="00317B94">
        <w:rPr>
          <w:sz w:val="16"/>
        </w:rPr>
        <w:t xml:space="preserve"> in the “East” and the “West.” Indeed, the content that is approached is approach, itself, and for the absolute beginner, who is at once pilgrim and penitent, </w:t>
      </w:r>
      <w:r w:rsidRPr="009D1FBC">
        <w:rPr>
          <w:rStyle w:val="StyleUnderline"/>
          <w:highlight w:val="cyan"/>
        </w:rPr>
        <w:t>mu signals</w:t>
      </w:r>
      <w:r w:rsidRPr="00317B94">
        <w:rPr>
          <w:sz w:val="16"/>
        </w:rPr>
        <w:t xml:space="preserve"> that which is most emphatically and lyrically marked in Édouard </w:t>
      </w:r>
      <w:proofErr w:type="spellStart"/>
      <w:r w:rsidRPr="00317B94">
        <w:rPr>
          <w:sz w:val="16"/>
        </w:rPr>
        <w:t>Glissant’s</w:t>
      </w:r>
      <w:proofErr w:type="spellEnd"/>
      <w:r w:rsidRPr="00317B94">
        <w:rPr>
          <w:sz w:val="16"/>
        </w:rPr>
        <w:t xml:space="preserve"> phrase “consent not to be a single being” and indicated in Wilderson’s and Mackey’s gestures toward “fantasy in the hold,” the </w:t>
      </w:r>
      <w:r w:rsidRPr="00584D02">
        <w:rPr>
          <w:rStyle w:val="Emphasis"/>
        </w:rPr>
        <w:t xml:space="preserve">radical </w:t>
      </w:r>
      <w:r w:rsidRPr="009D1FBC">
        <w:rPr>
          <w:rStyle w:val="Emphasis"/>
          <w:highlight w:val="cyan"/>
        </w:rPr>
        <w:t>unsettlement</w:t>
      </w:r>
      <w:r w:rsidRPr="00317B94">
        <w:rPr>
          <w:sz w:val="16"/>
        </w:rPr>
        <w:t xml:space="preserve"> that is where and what we are. Unsettlement is the displacement </w:t>
      </w:r>
      <w:r w:rsidRPr="009D1FBC">
        <w:rPr>
          <w:rStyle w:val="StyleUnderline"/>
          <w:highlight w:val="cyan"/>
        </w:rPr>
        <w:t xml:space="preserve">of </w:t>
      </w:r>
      <w:r w:rsidRPr="009D1FBC">
        <w:rPr>
          <w:rStyle w:val="Emphasis"/>
          <w:highlight w:val="cyan"/>
        </w:rPr>
        <w:t>sovereignty</w:t>
      </w:r>
      <w:r w:rsidRPr="00317B94">
        <w:rPr>
          <w:sz w:val="16"/>
        </w:rPr>
        <w:t xml:space="preserve"> by initiation, so that what’s at stake—here, </w:t>
      </w:r>
      <w:r w:rsidRPr="009D1FBC">
        <w:rPr>
          <w:rStyle w:val="StyleUnderline"/>
          <w:highlight w:val="cyan"/>
        </w:rPr>
        <w:t>in displacement</w:t>
      </w:r>
      <w:r w:rsidRPr="00317B94">
        <w:rPr>
          <w:sz w:val="16"/>
        </w:rPr>
        <w:t xml:space="preserve">—is </w:t>
      </w:r>
      <w:r w:rsidRPr="009D1FBC">
        <w:rPr>
          <w:rStyle w:val="StyleUnderline"/>
          <w:highlight w:val="cyan"/>
        </w:rPr>
        <w:t>a</w:t>
      </w:r>
      <w:r w:rsidRPr="00C611CE">
        <w:rPr>
          <w:rStyle w:val="StyleUnderline"/>
        </w:rPr>
        <w:t xml:space="preserve"> </w:t>
      </w:r>
      <w:r w:rsidRPr="00584D02">
        <w:rPr>
          <w:rStyle w:val="Emphasis"/>
        </w:rPr>
        <w:t xml:space="preserve">certain </w:t>
      </w:r>
      <w:r w:rsidRPr="009D1FBC">
        <w:rPr>
          <w:rStyle w:val="Emphasis"/>
          <w:highlight w:val="cyan"/>
        </w:rPr>
        <w:t>black incapacity</w:t>
      </w:r>
      <w:r w:rsidRPr="009D1FBC">
        <w:rPr>
          <w:rStyle w:val="StyleUnderline"/>
          <w:highlight w:val="cyan"/>
        </w:rPr>
        <w:t xml:space="preserve"> to</w:t>
      </w:r>
      <w:r w:rsidRPr="00317B94">
        <w:rPr>
          <w:sz w:val="16"/>
        </w:rPr>
        <w:t xml:space="preserve"> desire </w:t>
      </w:r>
      <w:r w:rsidRPr="009D1FBC">
        <w:rPr>
          <w:rStyle w:val="StyleUnderline"/>
          <w:highlight w:val="cyan"/>
        </w:rPr>
        <w:t>sovereignty</w:t>
      </w:r>
      <w:r w:rsidRPr="00317B94">
        <w:rPr>
          <w:sz w:val="16"/>
        </w:rPr>
        <w:t xml:space="preserve"> and ontological relationality whether they are recast in the terms and forms of a </w:t>
      </w:r>
      <w:proofErr w:type="spellStart"/>
      <w:r w:rsidRPr="00317B94">
        <w:rPr>
          <w:sz w:val="16"/>
        </w:rPr>
        <w:t>Lévinasian</w:t>
      </w:r>
      <w:proofErr w:type="spellEnd"/>
      <w:r w:rsidRPr="00317B94">
        <w:rPr>
          <w:sz w:val="16"/>
        </w:rPr>
        <w:t xml:space="preserve"> ethics or an </w:t>
      </w:r>
      <w:proofErr w:type="spellStart"/>
      <w:r w:rsidRPr="00317B94">
        <w:rPr>
          <w:sz w:val="16"/>
        </w:rPr>
        <w:t>Arendtian</w:t>
      </w:r>
      <w:proofErr w:type="spellEnd"/>
      <w:r w:rsidRPr="00317B94">
        <w:rPr>
          <w:sz w:val="16"/>
        </w:rPr>
        <w:t xml:space="preserve"> politics, a </w:t>
      </w:r>
      <w:proofErr w:type="spellStart"/>
      <w:r w:rsidRPr="00317B94">
        <w:rPr>
          <w:sz w:val="16"/>
        </w:rPr>
        <w:t>Fanonian</w:t>
      </w:r>
      <w:proofErr w:type="spellEnd"/>
      <w:r w:rsidRPr="00317B94">
        <w:rPr>
          <w:sz w:val="16"/>
        </w:rPr>
        <w:t xml:space="preserve"> resistance or a </w:t>
      </w:r>
      <w:proofErr w:type="spellStart"/>
      <w:r w:rsidRPr="00317B94">
        <w:rPr>
          <w:sz w:val="16"/>
        </w:rPr>
        <w:t>Pattersonian</w:t>
      </w:r>
      <w:proofErr w:type="spellEnd"/>
      <w:r w:rsidRPr="00317B94">
        <w:rPr>
          <w:sz w:val="16"/>
        </w:rPr>
        <w:t xml:space="preserve"> test of honor.</w:t>
      </w:r>
    </w:p>
    <w:p w14:paraId="2ADD5E92" w14:textId="77777777" w:rsidR="00497A2C" w:rsidRPr="00317B94" w:rsidRDefault="00497A2C" w:rsidP="00497A2C">
      <w:pPr>
        <w:rPr>
          <w:sz w:val="16"/>
        </w:rPr>
      </w:pPr>
      <w:r w:rsidRPr="00317B94">
        <w:rPr>
          <w:sz w:val="16"/>
        </w:rPr>
        <w:t xml:space="preserve">Unenabled by or in this incapacity, Nishida’s philosophy folds sovereignty in the delay that has always given it significance, putting it on hold, but not in the hold, where to be on hold is to have been committed to a kind of staging, a gathering of and for the self in which negation is supposed to foster true emergence in “a self-determination of that concrete place of the contradictory identity of objectivity and subjectivity” (Nishida 1987: 96). What I term, here, a delay is understood by Nishida as “the moment [that] can be said to be eternal . . . [wherein] consciously active individuals, encounter the absolute as its inverse polarity, its mirror opposite, at each and every step of our lives” (96). </w:t>
      </w:r>
      <w:r w:rsidRPr="009D1FBC">
        <w:rPr>
          <w:rStyle w:val="StyleUnderline"/>
          <w:highlight w:val="cyan"/>
        </w:rPr>
        <w:t>It is</w:t>
      </w:r>
      <w:r w:rsidRPr="003C0077">
        <w:rPr>
          <w:rStyle w:val="StyleUnderline"/>
        </w:rPr>
        <w:t xml:space="preserve"> in</w:t>
      </w:r>
      <w:r w:rsidRPr="00317B94">
        <w:rPr>
          <w:sz w:val="16"/>
        </w:rPr>
        <w:t xml:space="preserve"> echoing a traditional</w:t>
      </w:r>
      <w:r w:rsidRPr="00317B94">
        <w:rPr>
          <w:rStyle w:val="StyleUnderline"/>
          <w:sz w:val="16"/>
          <w:u w:val="none"/>
        </w:rPr>
        <w:t xml:space="preserve"> </w:t>
      </w:r>
      <w:r w:rsidRPr="009D1FBC">
        <w:rPr>
          <w:rStyle w:val="Emphasis"/>
          <w:highlight w:val="cyan"/>
        </w:rPr>
        <w:t>Buddhist teaching</w:t>
      </w:r>
      <w:r w:rsidRPr="009D1FBC">
        <w:rPr>
          <w:rStyle w:val="StyleUnderline"/>
          <w:highlight w:val="cyan"/>
        </w:rPr>
        <w:t xml:space="preserve">, which asserts </w:t>
      </w:r>
      <w:r w:rsidRPr="00584D02">
        <w:rPr>
          <w:rStyle w:val="Emphasis"/>
        </w:rPr>
        <w:t xml:space="preserve">the </w:t>
      </w:r>
      <w:proofErr w:type="spellStart"/>
      <w:r w:rsidRPr="009D1FBC">
        <w:rPr>
          <w:rStyle w:val="Emphasis"/>
          <w:highlight w:val="cyan"/>
        </w:rPr>
        <w:t>nonself</w:t>
      </w:r>
      <w:proofErr w:type="spellEnd"/>
      <w:r w:rsidRPr="00317B94">
        <w:rPr>
          <w:sz w:val="16"/>
        </w:rPr>
        <w:t xml:space="preserve"> even against what are considered foolish declarations of the nonexistence of self, </w:t>
      </w:r>
      <w:r w:rsidRPr="009D1FBC">
        <w:rPr>
          <w:rStyle w:val="StyleUnderline"/>
          <w:highlight w:val="cyan"/>
        </w:rPr>
        <w:t>that</w:t>
      </w:r>
      <w:r w:rsidRPr="00317B94">
        <w:rPr>
          <w:sz w:val="16"/>
        </w:rPr>
        <w:t xml:space="preserve"> Nishida </w:t>
      </w:r>
      <w:r w:rsidRPr="009D1FBC">
        <w:rPr>
          <w:rStyle w:val="StyleUnderline"/>
          <w:highlight w:val="cyan"/>
        </w:rPr>
        <w:t>restages a</w:t>
      </w:r>
      <w:r w:rsidRPr="003C0077">
        <w:rPr>
          <w:rStyle w:val="StyleUnderline"/>
        </w:rPr>
        <w:t xml:space="preserve"> standard </w:t>
      </w:r>
      <w:r w:rsidRPr="00317B94">
        <w:rPr>
          <w:rStyle w:val="Emphasis"/>
        </w:rPr>
        <w:t xml:space="preserve">ontotheological </w:t>
      </w:r>
      <w:r w:rsidRPr="009D1FBC">
        <w:rPr>
          <w:rStyle w:val="Emphasis"/>
          <w:highlight w:val="cyan"/>
        </w:rPr>
        <w:t>skit</w:t>
      </w:r>
      <w:r w:rsidRPr="009D1FBC">
        <w:rPr>
          <w:rStyle w:val="StyleUnderline"/>
          <w:highlight w:val="cyan"/>
        </w:rPr>
        <w:t xml:space="preserve"> in which </w:t>
      </w:r>
      <w:r w:rsidRPr="009D1FBC">
        <w:rPr>
          <w:rStyle w:val="Emphasis"/>
          <w:highlight w:val="cyan"/>
        </w:rPr>
        <w:t>sovereignty</w:t>
      </w:r>
      <w:r w:rsidRPr="00317B94">
        <w:rPr>
          <w:sz w:val="16"/>
        </w:rPr>
        <w:t>—</w:t>
      </w:r>
      <w:r w:rsidRPr="003C0077">
        <w:rPr>
          <w:rStyle w:val="StyleUnderline"/>
        </w:rPr>
        <w:t>whether in the form of the consciously active</w:t>
      </w:r>
      <w:r w:rsidRPr="00317B94">
        <w:rPr>
          <w:sz w:val="16"/>
        </w:rPr>
        <w:t xml:space="preserve"> </w:t>
      </w:r>
      <w:proofErr w:type="spellStart"/>
      <w:r w:rsidRPr="00317B94">
        <w:rPr>
          <w:sz w:val="16"/>
        </w:rPr>
        <w:t>indi-vidual</w:t>
      </w:r>
      <w:proofErr w:type="spellEnd"/>
      <w:r w:rsidRPr="00317B94">
        <w:rPr>
          <w:sz w:val="16"/>
        </w:rPr>
        <w:t xml:space="preserve"> or in that individual’s abstract and equivalent </w:t>
      </w:r>
      <w:r w:rsidRPr="003C0077">
        <w:rPr>
          <w:rStyle w:val="StyleUnderline"/>
        </w:rPr>
        <w:t xml:space="preserve">dispersion in </w:t>
      </w:r>
      <w:r w:rsidRPr="009D1FBC">
        <w:rPr>
          <w:rStyle w:val="StyleUnderline"/>
          <w:highlight w:val="cyan"/>
        </w:rPr>
        <w:t>the nation</w:t>
      </w:r>
      <w:r w:rsidRPr="00317B94">
        <w:rPr>
          <w:sz w:val="16"/>
        </w:rPr>
        <w:t>, “</w:t>
      </w:r>
      <w:r w:rsidRPr="003C0077">
        <w:rPr>
          <w:rStyle w:val="StyleUnderline"/>
        </w:rPr>
        <w:t>the mirror image of</w:t>
      </w:r>
      <w:r w:rsidRPr="00317B94">
        <w:rPr>
          <w:sz w:val="16"/>
        </w:rPr>
        <w:t xml:space="preserve"> the Pure </w:t>
      </w:r>
      <w:r w:rsidRPr="00317B94">
        <w:rPr>
          <w:rStyle w:val="StyleUnderline"/>
          <w:sz w:val="16"/>
          <w:u w:val="none"/>
        </w:rPr>
        <w:t>Land in this world</w:t>
      </w:r>
      <w:r w:rsidRPr="00317B94">
        <w:rPr>
          <w:sz w:val="16"/>
        </w:rPr>
        <w:t xml:space="preserve">” (123)—takes and </w:t>
      </w:r>
      <w:r w:rsidRPr="009D1FBC">
        <w:rPr>
          <w:rStyle w:val="StyleUnderline"/>
          <w:highlight w:val="cyan"/>
        </w:rPr>
        <w:t>holds</w:t>
      </w:r>
      <w:r w:rsidRPr="003C0077">
        <w:rPr>
          <w:rStyle w:val="StyleUnderline"/>
        </w:rPr>
        <w:t xml:space="preserve"> the </w:t>
      </w:r>
      <w:r w:rsidRPr="009D1FBC">
        <w:rPr>
          <w:rStyle w:val="Emphasis"/>
          <w:highlight w:val="cyan"/>
        </w:rPr>
        <w:t>space-time</w:t>
      </w:r>
      <w:r w:rsidRPr="00317B94">
        <w:rPr>
          <w:sz w:val="16"/>
        </w:rPr>
        <w:t xml:space="preserve">, the paradoxically transcendental ground, of the everyday unreality of “the real world,” </w:t>
      </w:r>
      <w:r w:rsidRPr="00317B94">
        <w:rPr>
          <w:rStyle w:val="StyleUnderline"/>
          <w:sz w:val="16"/>
          <w:u w:val="none"/>
        </w:rPr>
        <w:t>where the sovereign’s endless show carries a brutally material imposition</w:t>
      </w:r>
      <w:r w:rsidRPr="00317B94">
        <w:rPr>
          <w:sz w:val="16"/>
        </w:rPr>
        <w:t xml:space="preserve">. What remains to be seen is what (the thinking and the study of) blackness can bring to bear on the relation between the un/real world and its other(s). </w:t>
      </w:r>
      <w:r w:rsidRPr="003C0077">
        <w:rPr>
          <w:rStyle w:val="StyleUnderline"/>
        </w:rPr>
        <w:t xml:space="preserve">What if </w:t>
      </w:r>
      <w:r w:rsidRPr="009D1FBC">
        <w:rPr>
          <w:rStyle w:val="Emphasis"/>
          <w:highlight w:val="cyan"/>
        </w:rPr>
        <w:t>blackness</w:t>
      </w:r>
      <w:r w:rsidRPr="009D1FBC">
        <w:rPr>
          <w:rStyle w:val="StyleUnderline"/>
          <w:highlight w:val="cyan"/>
        </w:rPr>
        <w:t xml:space="preserve"> is </w:t>
      </w:r>
      <w:r w:rsidRPr="00317B94">
        <w:rPr>
          <w:rStyle w:val="Emphasis"/>
        </w:rPr>
        <w:t xml:space="preserve">the </w:t>
      </w:r>
      <w:r w:rsidRPr="009D1FBC">
        <w:rPr>
          <w:rStyle w:val="Emphasis"/>
          <w:highlight w:val="cyan"/>
        </w:rPr>
        <w:t>refusal</w:t>
      </w:r>
      <w:r w:rsidRPr="00317B94">
        <w:rPr>
          <w:sz w:val="16"/>
        </w:rPr>
        <w:t xml:space="preserve"> to defer to, given in the withdrawal from the eternal delay </w:t>
      </w:r>
      <w:r w:rsidRPr="003C0077">
        <w:rPr>
          <w:rStyle w:val="StyleUnderline"/>
        </w:rPr>
        <w:t xml:space="preserve">of, </w:t>
      </w:r>
      <w:r w:rsidRPr="009D1FBC">
        <w:rPr>
          <w:rStyle w:val="Emphasis"/>
          <w:highlight w:val="cyan"/>
        </w:rPr>
        <w:t>sovereignty</w:t>
      </w:r>
      <w:r w:rsidRPr="00317B94">
        <w:rPr>
          <w:sz w:val="16"/>
        </w:rPr>
        <w:t>? What if Nishida’s preparatory vestibule for a general and infinite self-determination is pierced, rather than structurally supported, by (the very intimation of) the no-place to which it is opposed in his own work? When Nishida argues that “the human, consciously active volitional world makes its appearance from the standpoint of the paradoxical logic of the Prajnaparamita Sutra literature,” which offers us the phrase “Having No Place wherein it abides, this Mind arises,” he means to assert the legitimacy of an idea or image of the whole that takes “the form of the contradictory identity of the consciously active self and the world, of the volitional individual and the absolute” (95–96). What if (the thinking and the study of) blackness is an inhabitation of the hold that disrupts the whole in which the absolute, or absolute nothingness, is structured by its relation to its relative other? What if the nothing that is in question here moves through to the other side of negation, in “the real presence” of blackness, in and as another idea of nothingness altogether that is given in and as and to things?</w:t>
      </w:r>
    </w:p>
    <w:p w14:paraId="0981D258" w14:textId="77777777" w:rsidR="00497A2C" w:rsidRPr="00317B94" w:rsidRDefault="00497A2C" w:rsidP="00497A2C">
      <w:pPr>
        <w:rPr>
          <w:sz w:val="16"/>
        </w:rPr>
      </w:pPr>
      <w:r w:rsidRPr="00317B94">
        <w:rPr>
          <w:sz w:val="16"/>
        </w:rPr>
        <w:t xml:space="preserve">Both against the grain and by way of Fanon’s negation of the condition of relative nothingness, which is instantiated in what he takes to be the white man’s manufacture of the black, black study is attunement of and toward blackness as the place where something akin to the absolute nothingness that Nishida elaborates and a radical immanence of things that is not disavowed so much as it is unimagined in that same elaboration converge. This is to say that what remains unimagined by Nishida—not simply radical </w:t>
      </w:r>
      <w:proofErr w:type="spellStart"/>
      <w:r w:rsidRPr="00317B94">
        <w:rPr>
          <w:sz w:val="16"/>
        </w:rPr>
        <w:t>thingliness</w:t>
      </w:r>
      <w:proofErr w:type="spellEnd"/>
      <w:r w:rsidRPr="00317B94">
        <w:rPr>
          <w:sz w:val="16"/>
        </w:rPr>
        <w:t xml:space="preserve"> but its convergence with nothingness—is, nevertheless, made open to us by and in his thinking. Nishida helps prepare us to consider, even in the nationalist </w:t>
      </w:r>
      <w:proofErr w:type="spellStart"/>
      <w:r w:rsidRPr="00317B94">
        <w:rPr>
          <w:sz w:val="16"/>
        </w:rPr>
        <w:t>divigation</w:t>
      </w:r>
      <w:proofErr w:type="spellEnd"/>
      <w:r w:rsidRPr="00317B94">
        <w:rPr>
          <w:sz w:val="16"/>
        </w:rPr>
        <w:t xml:space="preserve"> of his own engagement with the heart of a teaching that has no center, that blackness is the place that has no place. “Having no place where it abides, this Mind [of the Little Negro Steelworker] arises.”1 Things are in, but they do not have, a world, a place, but it is precisely both the specificity of having neither world nor place and the generality of not having that we explore at the nexus of openness and confinement, internment and flight. Having no place wherein they abide, in the radically dispossessive no-place of the hold, in “</w:t>
      </w:r>
      <w:proofErr w:type="spellStart"/>
      <w:r w:rsidRPr="00317B94">
        <w:rPr>
          <w:sz w:val="16"/>
        </w:rPr>
        <w:t>Mutron</w:t>
      </w:r>
      <w:proofErr w:type="spellEnd"/>
      <w:r w:rsidRPr="00317B94">
        <w:rPr>
          <w:sz w:val="16"/>
        </w:rPr>
        <w:t xml:space="preserve">,” Cherry and Blackwell touch </w:t>
      </w:r>
      <w:r w:rsidRPr="009D1FBC">
        <w:rPr>
          <w:rStyle w:val="Emphasis"/>
          <w:highlight w:val="cyan"/>
        </w:rPr>
        <w:t>intimacy</w:t>
      </w:r>
      <w:r w:rsidRPr="00317B94">
        <w:rPr>
          <w:sz w:val="16"/>
        </w:rPr>
        <w:t xml:space="preserve"> from the walls. </w:t>
      </w:r>
      <w:r w:rsidRPr="009D1FBC">
        <w:rPr>
          <w:rStyle w:val="StyleUnderline"/>
          <w:highlight w:val="cyan"/>
        </w:rPr>
        <w:t>In that break</w:t>
      </w:r>
      <w:r w:rsidRPr="00317B94">
        <w:rPr>
          <w:sz w:val="16"/>
        </w:rPr>
        <w:t xml:space="preserve">, the architectonic intent of the hold as </w:t>
      </w:r>
      <w:r w:rsidRPr="009D1FBC">
        <w:rPr>
          <w:rStyle w:val="StyleUnderline"/>
          <w:highlight w:val="cyan"/>
        </w:rPr>
        <w:t xml:space="preserve">sovereign </w:t>
      </w:r>
      <w:r w:rsidRPr="00317B94">
        <w:rPr>
          <w:rStyle w:val="Emphasis"/>
        </w:rPr>
        <w:t xml:space="preserve">expression and </w:t>
      </w:r>
      <w:r w:rsidRPr="009D1FBC">
        <w:rPr>
          <w:rStyle w:val="Emphasis"/>
          <w:highlight w:val="cyan"/>
        </w:rPr>
        <w:t>recuperation</w:t>
      </w:r>
      <w:r w:rsidRPr="009D1FBC">
        <w:rPr>
          <w:rStyle w:val="StyleUnderline"/>
          <w:highlight w:val="cyan"/>
        </w:rPr>
        <w:t xml:space="preserve"> breaks down</w:t>
      </w:r>
      <w:r w:rsidRPr="00317B94">
        <w:rPr>
          <w:sz w:val="16"/>
        </w:rPr>
        <w:t xml:space="preserve">. Feel the complete lysis of this morbid body/universe. Touch is not where subjectivity and objectivity come together in </w:t>
      </w:r>
      <w:proofErr w:type="gramStart"/>
      <w:r w:rsidRPr="00317B94">
        <w:rPr>
          <w:sz w:val="16"/>
        </w:rPr>
        <w:t>some kind of self-determining</w:t>
      </w:r>
      <w:proofErr w:type="gramEnd"/>
      <w:r w:rsidRPr="00317B94">
        <w:rPr>
          <w:sz w:val="16"/>
        </w:rPr>
        <w:t xml:space="preserve"> dialectical reality; beyond that, in the hold, in the </w:t>
      </w:r>
      <w:proofErr w:type="spellStart"/>
      <w:r w:rsidRPr="00317B94">
        <w:rPr>
          <w:sz w:val="16"/>
        </w:rPr>
        <w:t>basho</w:t>
      </w:r>
      <w:proofErr w:type="spellEnd"/>
      <w:r w:rsidRPr="00317B94">
        <w:rPr>
          <w:sz w:val="16"/>
        </w:rPr>
        <w:t xml:space="preserve"> (the place of nothingness, that underground, </w:t>
      </w:r>
      <w:proofErr w:type="spellStart"/>
      <w:r w:rsidRPr="00317B94">
        <w:rPr>
          <w:sz w:val="16"/>
        </w:rPr>
        <w:t>undercommon</w:t>
      </w:r>
      <w:proofErr w:type="spellEnd"/>
      <w:r w:rsidRPr="00317B94">
        <w:rPr>
          <w:sz w:val="16"/>
        </w:rPr>
        <w:t xml:space="preserve"> recess), is </w:t>
      </w:r>
      <w:r w:rsidRPr="00317B94">
        <w:rPr>
          <w:rStyle w:val="StyleUnderline"/>
          <w:sz w:val="16"/>
          <w:u w:val="none"/>
        </w:rPr>
        <w:t>the social life of black things</w:t>
      </w:r>
      <w:r w:rsidRPr="00317B94">
        <w:rPr>
          <w:sz w:val="16"/>
        </w:rPr>
        <w:t xml:space="preserve">, which </w:t>
      </w:r>
      <w:proofErr w:type="spellStart"/>
      <w:r w:rsidRPr="00317B94">
        <w:rPr>
          <w:sz w:val="16"/>
        </w:rPr>
        <w:t>passeth</w:t>
      </w:r>
      <w:proofErr w:type="spellEnd"/>
      <w:r w:rsidRPr="00317B94">
        <w:rPr>
          <w:sz w:val="16"/>
        </w:rPr>
        <w:t xml:space="preserve"> (the) understanding. In the hold, blackness and imagination, in and as consent not to be a single being, are (more and less than) one. </w:t>
      </w:r>
    </w:p>
    <w:p w14:paraId="546F4280" w14:textId="77777777" w:rsidR="00497A2C" w:rsidRPr="00317B94" w:rsidRDefault="00497A2C" w:rsidP="00497A2C">
      <w:pPr>
        <w:rPr>
          <w:sz w:val="16"/>
        </w:rPr>
      </w:pPr>
      <w:r w:rsidRPr="00317B94">
        <w:rPr>
          <w:sz w:val="16"/>
        </w:rPr>
        <w:t xml:space="preserve">We are prepared for this generative incapacity by Wilderson’s work, where </w:t>
      </w:r>
      <w:r w:rsidRPr="009D1FBC">
        <w:rPr>
          <w:rStyle w:val="StyleUnderline"/>
          <w:highlight w:val="cyan"/>
        </w:rPr>
        <w:t xml:space="preserve">what distinguishes the </w:t>
      </w:r>
      <w:r w:rsidRPr="009D1FBC">
        <w:rPr>
          <w:rStyle w:val="Emphasis"/>
          <w:highlight w:val="cyan"/>
        </w:rPr>
        <w:t>sovereign</w:t>
      </w:r>
      <w:r w:rsidRPr="00317B94">
        <w:rPr>
          <w:sz w:val="16"/>
        </w:rPr>
        <w:t xml:space="preserve">, the settler, and even the savage </w:t>
      </w:r>
      <w:r w:rsidRPr="009D1FBC">
        <w:rPr>
          <w:rStyle w:val="StyleUnderline"/>
          <w:highlight w:val="cyan"/>
        </w:rPr>
        <w:t xml:space="preserve">from the </w:t>
      </w:r>
      <w:r w:rsidRPr="009D1FBC">
        <w:rPr>
          <w:rStyle w:val="Emphasis"/>
          <w:highlight w:val="cyan"/>
        </w:rPr>
        <w:t>slave</w:t>
      </w:r>
      <w:r w:rsidRPr="009D1FBC">
        <w:rPr>
          <w:rStyle w:val="StyleUnderline"/>
          <w:highlight w:val="cyan"/>
        </w:rPr>
        <w:t xml:space="preserve"> is</w:t>
      </w:r>
      <w:r w:rsidRPr="00317B94">
        <w:rPr>
          <w:sz w:val="16"/>
        </w:rPr>
        <w:t xml:space="preserve"> precisely that they share “</w:t>
      </w:r>
      <w:r w:rsidRPr="009D1FBC">
        <w:rPr>
          <w:rStyle w:val="StyleUnderline"/>
          <w:highlight w:val="cyan"/>
        </w:rPr>
        <w:t>a capacity for</w:t>
      </w:r>
      <w:r w:rsidRPr="00317B94">
        <w:rPr>
          <w:sz w:val="16"/>
        </w:rPr>
        <w:t xml:space="preserve"> time and space coherence. At every scale—the soul, the body, the group, the land, and the universe—they can both practice cartography, and although at every scale their maps are radically incompatible, their respective ‘</w:t>
      </w:r>
      <w:proofErr w:type="spellStart"/>
      <w:r w:rsidRPr="00317B94">
        <w:rPr>
          <w:sz w:val="16"/>
        </w:rPr>
        <w:t>mapness</w:t>
      </w:r>
      <w:proofErr w:type="spellEnd"/>
      <w:r w:rsidRPr="00317B94">
        <w:rPr>
          <w:sz w:val="16"/>
        </w:rPr>
        <w:t xml:space="preserve">’ is never in question. This capacity for </w:t>
      </w:r>
      <w:r w:rsidRPr="009D1FBC">
        <w:rPr>
          <w:rStyle w:val="Emphasis"/>
          <w:highlight w:val="cyan"/>
        </w:rPr>
        <w:t>cartographic coherence</w:t>
      </w:r>
      <w:r w:rsidRPr="00317B94">
        <w:rPr>
          <w:sz w:val="16"/>
        </w:rPr>
        <w:t xml:space="preserve"> is the thing itself, that which secures subjectivity for both the Settler and the ‘Savage’ and articulates them to one another in a network of connections, transfers and displacements” (Wilderson 2010: 181). Absent the “cartographic coherence [that] is the thing itself,” </w:t>
      </w:r>
      <w:r w:rsidRPr="009D1FBC">
        <w:rPr>
          <w:rStyle w:val="StyleUnderline"/>
          <w:highlight w:val="cyan"/>
        </w:rPr>
        <w:t>we must become interested in</w:t>
      </w:r>
      <w:r w:rsidRPr="00317B94">
        <w:rPr>
          <w:sz w:val="16"/>
        </w:rPr>
        <w:t xml:space="preserve"> things, in a certain relationship between </w:t>
      </w:r>
      <w:proofErr w:type="spellStart"/>
      <w:r w:rsidRPr="00317B94">
        <w:rPr>
          <w:sz w:val="16"/>
        </w:rPr>
        <w:t>thingliness</w:t>
      </w:r>
      <w:proofErr w:type="spellEnd"/>
      <w:r w:rsidRPr="00317B94">
        <w:rPr>
          <w:sz w:val="16"/>
        </w:rPr>
        <w:t xml:space="preserve"> and nothingness and blackness that plays itself out—outside and against the grain of the very idea of self-determination—</w:t>
      </w:r>
      <w:r w:rsidRPr="003C0077">
        <w:rPr>
          <w:rStyle w:val="StyleUnderline"/>
        </w:rPr>
        <w:t>in</w:t>
      </w:r>
      <w:r w:rsidRPr="00317B94">
        <w:rPr>
          <w:sz w:val="16"/>
        </w:rPr>
        <w:t xml:space="preserve"> the unmapped and unmappable immanence of </w:t>
      </w:r>
      <w:proofErr w:type="spellStart"/>
      <w:r w:rsidRPr="00317B94">
        <w:rPr>
          <w:rStyle w:val="Emphasis"/>
        </w:rPr>
        <w:t>undercommon</w:t>
      </w:r>
      <w:proofErr w:type="spellEnd"/>
      <w:r w:rsidRPr="00317B94">
        <w:rPr>
          <w:rStyle w:val="Emphasis"/>
        </w:rPr>
        <w:t xml:space="preserve"> </w:t>
      </w:r>
      <w:r w:rsidRPr="009D1FBC">
        <w:rPr>
          <w:rStyle w:val="Emphasis"/>
          <w:highlight w:val="cyan"/>
        </w:rPr>
        <w:t>sociality</w:t>
      </w:r>
      <w:r w:rsidRPr="00317B94">
        <w:rPr>
          <w:sz w:val="16"/>
        </w:rPr>
        <w:t xml:space="preserve">. This is fantasy in the hold, and Wilderson’s access to it is in the knowledge that he can have nothing and in the specific incapacity of a certain desire that this knowledge indexes. It remains for us to structure an accurate sense of what nothing is and what it constitutes in the exhaustion of home, intersubjectivity, and what Sexton calls “ontological reach” (Sexton 2011a). The truth of the formulation that the black cannot be among or in relation to his or her own is given in terminological failure. What’s at stake is how to improvise the declension from what is perceived as a failure to be together to </w:t>
      </w:r>
      <w:r w:rsidRPr="009D1FBC">
        <w:rPr>
          <w:rStyle w:val="StyleUnderline"/>
          <w:highlight w:val="cyan"/>
        </w:rPr>
        <w:t>the</w:t>
      </w:r>
      <w:r w:rsidRPr="003C0077">
        <w:rPr>
          <w:rStyle w:val="StyleUnderline"/>
        </w:rPr>
        <w:t xml:space="preserve"> unmappable zone of </w:t>
      </w:r>
      <w:proofErr w:type="spellStart"/>
      <w:r w:rsidRPr="009D1FBC">
        <w:rPr>
          <w:rStyle w:val="Emphasis"/>
          <w:highlight w:val="cyan"/>
        </w:rPr>
        <w:t>paraontological</w:t>
      </w:r>
      <w:proofErr w:type="spellEnd"/>
      <w:r w:rsidRPr="003C0077">
        <w:rPr>
          <w:rStyle w:val="StyleUnderline"/>
        </w:rPr>
        <w:t xml:space="preserve"> consent</w:t>
      </w:r>
      <w:r w:rsidRPr="00317B94">
        <w:rPr>
          <w:sz w:val="16"/>
        </w:rPr>
        <w:t xml:space="preserve">. The promise of another world, or of the end of this one, is given in the general critique of world. In the meantime, what remains to be inhabited is nothing itself in its fullness, which is, in the absence of intersubjective relationality, high fantastical or, more precisely, given in the fugal, contrapuntal </w:t>
      </w:r>
      <w:proofErr w:type="spellStart"/>
      <w:r w:rsidRPr="00317B94">
        <w:rPr>
          <w:sz w:val="16"/>
        </w:rPr>
        <w:t>intrication</w:t>
      </w:r>
      <w:proofErr w:type="spellEnd"/>
      <w:r w:rsidRPr="00317B94">
        <w:rPr>
          <w:sz w:val="16"/>
        </w:rPr>
        <w:t xml:space="preserve"> that we can now call, by way of Mackey and Wilderson, fantasy in the hold, where the interplay of blackness and nothingness is given in an ongoing drama of force and entry.</w:t>
      </w:r>
    </w:p>
    <w:p w14:paraId="4B56FBBF" w14:textId="709FF620" w:rsidR="00497A2C" w:rsidRDefault="001D09D3" w:rsidP="00497A2C">
      <w:pPr>
        <w:pStyle w:val="Heading4"/>
      </w:pPr>
      <w:r>
        <w:t>Navy</w:t>
      </w:r>
      <w:r w:rsidR="006B68C2">
        <w:t>’s</w:t>
      </w:r>
      <w:r w:rsidR="00497A2C">
        <w:t xml:space="preserve"> demand for durable </w:t>
      </w:r>
      <w:r w:rsidR="00497A2C" w:rsidRPr="00386B0F">
        <w:rPr>
          <w:u w:val="single"/>
        </w:rPr>
        <w:t>fiat</w:t>
      </w:r>
      <w:r w:rsidR="00497A2C">
        <w:t xml:space="preserve"> is a form of </w:t>
      </w:r>
      <w:r w:rsidR="00497A2C" w:rsidRPr="004A5604">
        <w:rPr>
          <w:u w:val="single"/>
        </w:rPr>
        <w:t>white delusion</w:t>
      </w:r>
      <w:r w:rsidR="00497A2C">
        <w:t xml:space="preserve"> that represents an </w:t>
      </w:r>
      <w:r w:rsidR="00497A2C" w:rsidRPr="004A5604">
        <w:rPr>
          <w:u w:val="single"/>
        </w:rPr>
        <w:t>active misapprehension</w:t>
      </w:r>
      <w:r w:rsidR="00497A2C">
        <w:t xml:space="preserve"> of reality -- there is an </w:t>
      </w:r>
      <w:r w:rsidR="00497A2C" w:rsidRPr="004A5604">
        <w:rPr>
          <w:u w:val="single"/>
        </w:rPr>
        <w:t>epistemic imperative</w:t>
      </w:r>
      <w:r w:rsidR="00497A2C">
        <w:t xml:space="preserve"> to dismantle this </w:t>
      </w:r>
      <w:r w:rsidR="00497A2C" w:rsidRPr="004A5604">
        <w:rPr>
          <w:u w:val="single"/>
        </w:rPr>
        <w:t>anti-black social practice</w:t>
      </w:r>
      <w:r w:rsidR="00497A2C">
        <w:t xml:space="preserve">. </w:t>
      </w:r>
    </w:p>
    <w:p w14:paraId="6304A0A8" w14:textId="77777777" w:rsidR="00497A2C" w:rsidRDefault="00497A2C" w:rsidP="00497A2C">
      <w:r>
        <w:rPr>
          <w:b/>
          <w:bCs/>
          <w:sz w:val="26"/>
          <w:szCs w:val="26"/>
        </w:rPr>
        <w:t xml:space="preserve">McRae </w:t>
      </w:r>
      <w:r w:rsidRPr="005779AB">
        <w:rPr>
          <w:b/>
          <w:bCs/>
          <w:sz w:val="26"/>
          <w:szCs w:val="26"/>
        </w:rPr>
        <w:t>’19</w:t>
      </w:r>
      <w:r w:rsidRPr="00397FCB">
        <w:t xml:space="preserve"> [</w:t>
      </w:r>
      <w:r>
        <w:t>Emily</w:t>
      </w:r>
      <w:r w:rsidRPr="00397FCB">
        <w:t>; Ma</w:t>
      </w:r>
      <w:r>
        <w:t>y 13</w:t>
      </w:r>
      <w:r w:rsidRPr="00397FCB">
        <w:t xml:space="preserve">; </w:t>
      </w:r>
      <w:r>
        <w:t xml:space="preserve">Associate </w:t>
      </w:r>
      <w:r w:rsidRPr="00E84424">
        <w:t>Professor of Buddhism at</w:t>
      </w:r>
      <w:r>
        <w:t xml:space="preserve"> the University of New Mexico</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44-45</w:t>
      </w:r>
      <w:r w:rsidRPr="00397FCB">
        <w:t>]</w:t>
      </w:r>
    </w:p>
    <w:p w14:paraId="439437CE" w14:textId="77777777" w:rsidR="00497A2C" w:rsidRPr="005F07E8" w:rsidRDefault="00497A2C" w:rsidP="00497A2C">
      <w:pPr>
        <w:rPr>
          <w:sz w:val="16"/>
        </w:rPr>
      </w:pPr>
      <w:r w:rsidRPr="005F07E8">
        <w:rPr>
          <w:sz w:val="16"/>
        </w:rPr>
        <w:t xml:space="preserve">I offer this story not only as an example of everyday </w:t>
      </w:r>
      <w:r w:rsidRPr="009D1FBC">
        <w:rPr>
          <w:rStyle w:val="Emphasis"/>
          <w:highlight w:val="cyan"/>
        </w:rPr>
        <w:t>white delusion</w:t>
      </w:r>
      <w:r w:rsidRPr="005F07E8">
        <w:rPr>
          <w:sz w:val="16"/>
        </w:rPr>
        <w:t xml:space="preserve">, but also to set the tone of this chapter: </w:t>
      </w:r>
      <w:r w:rsidRPr="009D1FBC">
        <w:rPr>
          <w:rStyle w:val="StyleUnderline"/>
          <w:highlight w:val="cyan"/>
        </w:rPr>
        <w:t>From</w:t>
      </w:r>
      <w:r w:rsidRPr="007617AE">
        <w:rPr>
          <w:rStyle w:val="StyleUnderline"/>
        </w:rPr>
        <w:t xml:space="preserve"> both the </w:t>
      </w:r>
      <w:r w:rsidRPr="009D1FBC">
        <w:rPr>
          <w:rStyle w:val="Emphasis"/>
          <w:highlight w:val="cyan"/>
        </w:rPr>
        <w:t>Buddhist</w:t>
      </w:r>
      <w:r w:rsidRPr="009D1FBC">
        <w:rPr>
          <w:rStyle w:val="StyleUnderline"/>
          <w:highlight w:val="cyan"/>
        </w:rPr>
        <w:t xml:space="preserve"> and </w:t>
      </w:r>
      <w:r w:rsidRPr="00757EF9">
        <w:rPr>
          <w:rStyle w:val="Emphasis"/>
        </w:rPr>
        <w:t xml:space="preserve">critical </w:t>
      </w:r>
      <w:r w:rsidRPr="009D1FBC">
        <w:rPr>
          <w:rStyle w:val="Emphasis"/>
          <w:highlight w:val="cyan"/>
        </w:rPr>
        <w:t>race</w:t>
      </w:r>
      <w:r w:rsidRPr="007617AE">
        <w:rPr>
          <w:rStyle w:val="StyleUnderline"/>
        </w:rPr>
        <w:t xml:space="preserve"> theoretical </w:t>
      </w:r>
      <w:r w:rsidRPr="009D1FBC">
        <w:rPr>
          <w:rStyle w:val="StyleUnderline"/>
          <w:highlight w:val="cyan"/>
        </w:rPr>
        <w:t>perspectives</w:t>
      </w:r>
      <w:r w:rsidRPr="005F07E8">
        <w:rPr>
          <w:sz w:val="16"/>
        </w:rPr>
        <w:t xml:space="preserve"> that I draw on here, ignorance (delusion) </w:t>
      </w:r>
      <w:r w:rsidRPr="009D1FBC">
        <w:rPr>
          <w:rStyle w:val="StyleUnderline"/>
          <w:highlight w:val="cyan"/>
        </w:rPr>
        <w:t xml:space="preserve">is </w:t>
      </w:r>
      <w:r w:rsidRPr="009D1FBC">
        <w:rPr>
          <w:rStyle w:val="Emphasis"/>
          <w:highlight w:val="cyan"/>
        </w:rPr>
        <w:t>not</w:t>
      </w:r>
      <w:r w:rsidRPr="009D1FBC">
        <w:rPr>
          <w:rStyle w:val="StyleUnderline"/>
          <w:highlight w:val="cyan"/>
        </w:rPr>
        <w:t xml:space="preserve"> someone else’s </w:t>
      </w:r>
      <w:r w:rsidRPr="009D1FBC">
        <w:rPr>
          <w:rStyle w:val="Emphasis"/>
          <w:highlight w:val="cyan"/>
        </w:rPr>
        <w:t>problem</w:t>
      </w:r>
      <w:r w:rsidRPr="009D1FBC">
        <w:rPr>
          <w:rStyle w:val="StyleUnderline"/>
          <w:highlight w:val="cyan"/>
        </w:rPr>
        <w:t xml:space="preserve">. There is a </w:t>
      </w:r>
      <w:r w:rsidRPr="008740CB">
        <w:rPr>
          <w:rStyle w:val="Emphasis"/>
        </w:rPr>
        <w:t>moral</w:t>
      </w:r>
      <w:r w:rsidRPr="00ED3DFC">
        <w:rPr>
          <w:rStyle w:val="StyleUnderline"/>
        </w:rPr>
        <w:t xml:space="preserve">, and </w:t>
      </w:r>
      <w:r w:rsidRPr="009D1FBC">
        <w:rPr>
          <w:rStyle w:val="Emphasis"/>
          <w:highlight w:val="cyan"/>
        </w:rPr>
        <w:t>epistemic imperative</w:t>
      </w:r>
      <w:r w:rsidRPr="009D1FBC">
        <w:rPr>
          <w:rStyle w:val="StyleUnderline"/>
          <w:highlight w:val="cyan"/>
        </w:rPr>
        <w:t xml:space="preserve"> to confront</w:t>
      </w:r>
      <w:r w:rsidRPr="005F07E8">
        <w:rPr>
          <w:sz w:val="16"/>
        </w:rPr>
        <w:t xml:space="preserve"> our own </w:t>
      </w:r>
      <w:r w:rsidRPr="009D1FBC">
        <w:rPr>
          <w:rStyle w:val="Emphasis"/>
          <w:highlight w:val="cyan"/>
        </w:rPr>
        <w:t>ignorance</w:t>
      </w:r>
      <w:r w:rsidRPr="009D1FBC">
        <w:rPr>
          <w:rStyle w:val="StyleUnderline"/>
          <w:highlight w:val="cyan"/>
        </w:rPr>
        <w:t>, to dismantle</w:t>
      </w:r>
      <w:r w:rsidRPr="00ED3DFC">
        <w:rPr>
          <w:rStyle w:val="StyleUnderline"/>
        </w:rPr>
        <w:t xml:space="preserve"> the </w:t>
      </w:r>
      <w:r w:rsidRPr="009D1FBC">
        <w:rPr>
          <w:rStyle w:val="Emphasis"/>
          <w:highlight w:val="cyan"/>
        </w:rPr>
        <w:t>false beliefs</w:t>
      </w:r>
      <w:r w:rsidRPr="005F07E8">
        <w:rPr>
          <w:rStyle w:val="StyleUnderline"/>
          <w:sz w:val="16"/>
          <w:u w:val="none"/>
        </w:rPr>
        <w:t xml:space="preserve"> and misunderstandings</w:t>
      </w:r>
      <w:r w:rsidRPr="005F07E8">
        <w:rPr>
          <w:sz w:val="16"/>
        </w:rPr>
        <w:t xml:space="preserve"> </w:t>
      </w:r>
      <w:r w:rsidRPr="009D1FBC">
        <w:rPr>
          <w:rStyle w:val="StyleUnderline"/>
          <w:highlight w:val="cyan"/>
        </w:rPr>
        <w:t xml:space="preserve">that inform our </w:t>
      </w:r>
      <w:r w:rsidRPr="009D1FBC">
        <w:rPr>
          <w:rStyle w:val="Emphasis"/>
          <w:highlight w:val="cyan"/>
        </w:rPr>
        <w:t>everyday</w:t>
      </w:r>
      <w:r w:rsidRPr="00ED3DFC">
        <w:rPr>
          <w:rStyle w:val="StyleUnderline"/>
        </w:rPr>
        <w:t xml:space="preserve"> sense of </w:t>
      </w:r>
      <w:r w:rsidRPr="009D1FBC">
        <w:rPr>
          <w:rStyle w:val="Emphasis"/>
          <w:highlight w:val="cyan"/>
        </w:rPr>
        <w:t>reality</w:t>
      </w:r>
      <w:r w:rsidRPr="005F07E8">
        <w:rPr>
          <w:sz w:val="16"/>
        </w:rPr>
        <w:t xml:space="preserve">. In this chapter, I use the Buddhist concept of </w:t>
      </w:r>
      <w:proofErr w:type="spellStart"/>
      <w:r w:rsidRPr="008740CB">
        <w:rPr>
          <w:rStyle w:val="StyleUnderline"/>
        </w:rPr>
        <w:t>avidyā</w:t>
      </w:r>
      <w:proofErr w:type="spellEnd"/>
      <w:r w:rsidRPr="003F6F57">
        <w:rPr>
          <w:rStyle w:val="StyleUnderline"/>
        </w:rPr>
        <w:t xml:space="preserve"> (ignorance, confusion, delusion) to analyze</w:t>
      </w:r>
      <w:r w:rsidRPr="005F07E8">
        <w:rPr>
          <w:sz w:val="16"/>
        </w:rPr>
        <w:t xml:space="preserve"> the causes, mechanisms, and possible correctives for </w:t>
      </w:r>
      <w:r w:rsidRPr="003F6F57">
        <w:rPr>
          <w:rStyle w:val="StyleUnderline"/>
        </w:rPr>
        <w:t>white delusion</w:t>
      </w:r>
      <w:r w:rsidRPr="005F07E8">
        <w:rPr>
          <w:sz w:val="16"/>
        </w:rPr>
        <w:t xml:space="preserve">. In Buddhist contexts, </w:t>
      </w:r>
      <w:proofErr w:type="spellStart"/>
      <w:r w:rsidRPr="009D1FBC">
        <w:rPr>
          <w:rStyle w:val="StyleUnderline"/>
          <w:highlight w:val="cyan"/>
        </w:rPr>
        <w:t>avidyā</w:t>
      </w:r>
      <w:proofErr w:type="spellEnd"/>
      <w:r w:rsidRPr="009D1FBC">
        <w:rPr>
          <w:rStyle w:val="StyleUnderline"/>
          <w:highlight w:val="cyan"/>
        </w:rPr>
        <w:t xml:space="preserve"> refers</w:t>
      </w:r>
      <w:r w:rsidRPr="003F6F57">
        <w:rPr>
          <w:rStyle w:val="StyleUnderline"/>
        </w:rPr>
        <w:t xml:space="preserve"> not only </w:t>
      </w:r>
      <w:r w:rsidRPr="009D1FBC">
        <w:rPr>
          <w:rStyle w:val="StyleUnderline"/>
          <w:highlight w:val="cyan"/>
        </w:rPr>
        <w:t>to</w:t>
      </w:r>
      <w:r w:rsidRPr="003F6F57">
        <w:rPr>
          <w:rStyle w:val="StyleUnderline"/>
        </w:rPr>
        <w:t xml:space="preserve"> a lack of knowledge but also </w:t>
      </w:r>
      <w:r w:rsidRPr="005F07E8">
        <w:rPr>
          <w:rStyle w:val="StyleUnderline"/>
          <w:sz w:val="16"/>
          <w:u w:val="none"/>
        </w:rPr>
        <w:t>(</w:t>
      </w:r>
      <w:r w:rsidRPr="005F07E8">
        <w:rPr>
          <w:sz w:val="16"/>
        </w:rPr>
        <w:t xml:space="preserve">and primarily) </w:t>
      </w:r>
      <w:r w:rsidRPr="009D1FBC">
        <w:rPr>
          <w:rStyle w:val="StyleUnderline"/>
          <w:highlight w:val="cyan"/>
        </w:rPr>
        <w:t xml:space="preserve">to an </w:t>
      </w:r>
      <w:r w:rsidRPr="0042648F">
        <w:rPr>
          <w:rStyle w:val="Emphasis"/>
        </w:rPr>
        <w:t xml:space="preserve">active </w:t>
      </w:r>
      <w:r w:rsidRPr="009D1FBC">
        <w:rPr>
          <w:rStyle w:val="Emphasis"/>
          <w:highlight w:val="cyan"/>
        </w:rPr>
        <w:t>misapprehension</w:t>
      </w:r>
      <w:r w:rsidRPr="009D1FBC">
        <w:rPr>
          <w:rStyle w:val="StyleUnderline"/>
          <w:highlight w:val="cyan"/>
        </w:rPr>
        <w:t xml:space="preserve"> of </w:t>
      </w:r>
      <w:r w:rsidRPr="009D1FBC">
        <w:rPr>
          <w:rStyle w:val="Emphasis"/>
          <w:highlight w:val="cyan"/>
        </w:rPr>
        <w:t>reality</w:t>
      </w:r>
      <w:r w:rsidRPr="009D1FBC">
        <w:rPr>
          <w:rStyle w:val="StyleUnderline"/>
          <w:highlight w:val="cyan"/>
        </w:rPr>
        <w:t xml:space="preserve">, a </w:t>
      </w:r>
      <w:r w:rsidRPr="0095610F">
        <w:rPr>
          <w:rStyle w:val="Emphasis"/>
        </w:rPr>
        <w:t xml:space="preserve">warped </w:t>
      </w:r>
      <w:r w:rsidRPr="009D1FBC">
        <w:rPr>
          <w:rStyle w:val="Emphasis"/>
          <w:highlight w:val="cyan"/>
        </w:rPr>
        <w:t>projection</w:t>
      </w:r>
      <w:r w:rsidRPr="003F6F57">
        <w:rPr>
          <w:rStyle w:val="StyleUnderline"/>
        </w:rPr>
        <w:t xml:space="preserve"> onto reality </w:t>
      </w:r>
      <w:r w:rsidRPr="009D1FBC">
        <w:rPr>
          <w:rStyle w:val="StyleUnderline"/>
          <w:highlight w:val="cyan"/>
        </w:rPr>
        <w:t xml:space="preserve">that </w:t>
      </w:r>
      <w:r w:rsidRPr="009D1FBC">
        <w:rPr>
          <w:rStyle w:val="Emphasis"/>
          <w:highlight w:val="cyan"/>
        </w:rPr>
        <w:t>reinforces</w:t>
      </w:r>
      <w:r w:rsidRPr="003F6F57">
        <w:rPr>
          <w:rStyle w:val="StyleUnderline"/>
        </w:rPr>
        <w:t xml:space="preserve"> our</w:t>
      </w:r>
      <w:r w:rsidRPr="005F07E8">
        <w:rPr>
          <w:sz w:val="16"/>
        </w:rPr>
        <w:t xml:space="preserve"> own dysfunction and </w:t>
      </w:r>
      <w:r w:rsidRPr="009D1FBC">
        <w:rPr>
          <w:rStyle w:val="Emphasis"/>
          <w:highlight w:val="cyan"/>
        </w:rPr>
        <w:t>vice</w:t>
      </w:r>
      <w:r w:rsidRPr="002C29D1">
        <w:rPr>
          <w:rStyle w:val="StyleUnderline"/>
        </w:rPr>
        <w:t>. Ignorance is</w:t>
      </w:r>
      <w:r w:rsidRPr="005F07E8">
        <w:rPr>
          <w:sz w:val="16"/>
        </w:rPr>
        <w:t xml:space="preserve"> rarely innocent; it is not an isolated phenomenon of just-not-happening-to-know-something. It is </w:t>
      </w:r>
      <w:r w:rsidRPr="009D1FBC">
        <w:rPr>
          <w:rStyle w:val="Emphasis"/>
          <w:highlight w:val="cyan"/>
        </w:rPr>
        <w:t>maintained</w:t>
      </w:r>
      <w:r w:rsidRPr="002C29D1">
        <w:rPr>
          <w:rStyle w:val="StyleUnderline"/>
        </w:rPr>
        <w:t xml:space="preserve"> and reinforced </w:t>
      </w:r>
      <w:r w:rsidRPr="009D1FBC">
        <w:rPr>
          <w:rStyle w:val="StyleUnderline"/>
          <w:highlight w:val="cyan"/>
        </w:rPr>
        <w:t xml:space="preserve">through </w:t>
      </w:r>
      <w:r w:rsidRPr="006F0D6E">
        <w:rPr>
          <w:rStyle w:val="Emphasis"/>
        </w:rPr>
        <w:t xml:space="preserve">personal and social </w:t>
      </w:r>
      <w:r w:rsidRPr="009D1FBC">
        <w:rPr>
          <w:rStyle w:val="Emphasis"/>
          <w:highlight w:val="cyan"/>
        </w:rPr>
        <w:t>habits</w:t>
      </w:r>
      <w:r w:rsidRPr="009D1FBC">
        <w:rPr>
          <w:rStyle w:val="StyleUnderline"/>
          <w:highlight w:val="cyan"/>
        </w:rPr>
        <w:t xml:space="preserve">, including </w:t>
      </w:r>
      <w:r w:rsidRPr="009D1FBC">
        <w:rPr>
          <w:rStyle w:val="Emphasis"/>
          <w:highlight w:val="cyan"/>
        </w:rPr>
        <w:t>practices</w:t>
      </w:r>
      <w:r w:rsidRPr="009D1FBC">
        <w:rPr>
          <w:rStyle w:val="StyleUnderline"/>
          <w:highlight w:val="cyan"/>
        </w:rPr>
        <w:t xml:space="preserve"> of</w:t>
      </w:r>
      <w:r w:rsidRPr="002C29D1">
        <w:rPr>
          <w:rStyle w:val="StyleUnderline"/>
        </w:rPr>
        <w:t xml:space="preserve"> personal and collective </w:t>
      </w:r>
      <w:r w:rsidRPr="009D1FBC">
        <w:rPr>
          <w:rStyle w:val="Emphasis"/>
          <w:highlight w:val="cyan"/>
        </w:rPr>
        <w:t>false projection</w:t>
      </w:r>
      <w:r w:rsidRPr="005F07E8">
        <w:rPr>
          <w:sz w:val="16"/>
        </w:rPr>
        <w:t xml:space="preserve">, strategic ignoring, and convenient “forgetting.” This view of </w:t>
      </w:r>
      <w:proofErr w:type="spellStart"/>
      <w:r w:rsidRPr="005F07E8">
        <w:rPr>
          <w:sz w:val="16"/>
        </w:rPr>
        <w:t>avidyā</w:t>
      </w:r>
      <w:proofErr w:type="spellEnd"/>
      <w:r w:rsidRPr="005F07E8">
        <w:rPr>
          <w:sz w:val="16"/>
        </w:rPr>
        <w:t xml:space="preserve"> has striking similarities to philosophical analyses of white ignorance, such as Charles </w:t>
      </w:r>
      <w:proofErr w:type="spellStart"/>
      <w:r w:rsidRPr="005F07E8">
        <w:rPr>
          <w:sz w:val="16"/>
        </w:rPr>
        <w:t>Mills’s</w:t>
      </w:r>
      <w:proofErr w:type="spellEnd"/>
      <w:r w:rsidRPr="005F07E8">
        <w:rPr>
          <w:sz w:val="16"/>
        </w:rPr>
        <w:t xml:space="preserve">, which understand white ignorance not in terms of a passive lack of knowledge but as </w:t>
      </w:r>
      <w:r w:rsidRPr="009D1FBC">
        <w:rPr>
          <w:rStyle w:val="StyleUnderline"/>
          <w:highlight w:val="cyan"/>
        </w:rPr>
        <w:t>a</w:t>
      </w:r>
      <w:r w:rsidRPr="00281CE1">
        <w:rPr>
          <w:rStyle w:val="StyleUnderline"/>
        </w:rPr>
        <w:t xml:space="preserve">n </w:t>
      </w:r>
      <w:r w:rsidRPr="00281CE1">
        <w:rPr>
          <w:rStyle w:val="Emphasis"/>
        </w:rPr>
        <w:t>active</w:t>
      </w:r>
      <w:r w:rsidRPr="006828D5">
        <w:rPr>
          <w:rStyle w:val="Emphasis"/>
        </w:rPr>
        <w:t xml:space="preserve"> </w:t>
      </w:r>
      <w:r w:rsidRPr="009D1FBC">
        <w:rPr>
          <w:rStyle w:val="Emphasis"/>
          <w:highlight w:val="cyan"/>
        </w:rPr>
        <w:t>refusal</w:t>
      </w:r>
      <w:r w:rsidRPr="002C29D1">
        <w:rPr>
          <w:rStyle w:val="StyleUnderline"/>
        </w:rPr>
        <w:t xml:space="preserve"> by whites </w:t>
      </w:r>
      <w:r w:rsidRPr="009D1FBC">
        <w:rPr>
          <w:rStyle w:val="StyleUnderline"/>
          <w:highlight w:val="cyan"/>
        </w:rPr>
        <w:t xml:space="preserve">to confront </w:t>
      </w:r>
      <w:r w:rsidRPr="00281CE1">
        <w:rPr>
          <w:rStyle w:val="Emphasis"/>
        </w:rPr>
        <w:t xml:space="preserve">basic </w:t>
      </w:r>
      <w:r w:rsidRPr="009D1FBC">
        <w:rPr>
          <w:rStyle w:val="Emphasis"/>
          <w:highlight w:val="cyan"/>
        </w:rPr>
        <w:t>facts</w:t>
      </w:r>
      <w:r w:rsidRPr="009D1FBC">
        <w:rPr>
          <w:rStyle w:val="StyleUnderline"/>
          <w:highlight w:val="cyan"/>
        </w:rPr>
        <w:t xml:space="preserve"> about our </w:t>
      </w:r>
      <w:r w:rsidRPr="00281CE1">
        <w:rPr>
          <w:rStyle w:val="Emphasis"/>
        </w:rPr>
        <w:t xml:space="preserve">social </w:t>
      </w:r>
      <w:r w:rsidRPr="009D1FBC">
        <w:rPr>
          <w:rStyle w:val="Emphasis"/>
          <w:highlight w:val="cyan"/>
        </w:rPr>
        <w:t>world</w:t>
      </w:r>
      <w:r w:rsidRPr="005F07E8">
        <w:rPr>
          <w:sz w:val="16"/>
        </w:rPr>
        <w:t>.</w:t>
      </w:r>
    </w:p>
    <w:p w14:paraId="282DAD75" w14:textId="77777777" w:rsidR="00497A2C" w:rsidRPr="005F07E8" w:rsidRDefault="00497A2C" w:rsidP="00497A2C">
      <w:pPr>
        <w:rPr>
          <w:sz w:val="16"/>
        </w:rPr>
      </w:pPr>
      <w:r w:rsidRPr="005F07E8">
        <w:rPr>
          <w:sz w:val="16"/>
        </w:rPr>
        <w:t xml:space="preserve">I argue that </w:t>
      </w:r>
      <w:r w:rsidRPr="009D1FBC">
        <w:rPr>
          <w:rStyle w:val="Emphasis"/>
          <w:highlight w:val="cyan"/>
        </w:rPr>
        <w:t>Buddhist</w:t>
      </w:r>
      <w:r w:rsidRPr="009D1FBC">
        <w:rPr>
          <w:rStyle w:val="StyleUnderline"/>
          <w:highlight w:val="cyan"/>
        </w:rPr>
        <w:t xml:space="preserve"> analyses</w:t>
      </w:r>
      <w:r w:rsidRPr="00F87BCB">
        <w:rPr>
          <w:rStyle w:val="StyleUnderline"/>
        </w:rPr>
        <w:t xml:space="preserve"> of </w:t>
      </w:r>
      <w:proofErr w:type="spellStart"/>
      <w:r w:rsidRPr="00F87BCB">
        <w:rPr>
          <w:rStyle w:val="StyleUnderline"/>
        </w:rPr>
        <w:t>avidyā</w:t>
      </w:r>
      <w:proofErr w:type="spellEnd"/>
      <w:r w:rsidRPr="005F07E8">
        <w:rPr>
          <w:sz w:val="16"/>
        </w:rPr>
        <w:t xml:space="preserve"> may </w:t>
      </w:r>
      <w:r w:rsidRPr="009D1FBC">
        <w:rPr>
          <w:rStyle w:val="StyleUnderline"/>
          <w:highlight w:val="cyan"/>
        </w:rPr>
        <w:t>help us understand</w:t>
      </w:r>
      <w:r w:rsidRPr="005F07E8">
        <w:rPr>
          <w:sz w:val="16"/>
        </w:rPr>
        <w:t xml:space="preserve"> the mechanisms of </w:t>
      </w:r>
      <w:r w:rsidRPr="00281CE1">
        <w:rPr>
          <w:rStyle w:val="Emphasis"/>
        </w:rPr>
        <w:t xml:space="preserve">white </w:t>
      </w:r>
      <w:r w:rsidRPr="009D1FBC">
        <w:rPr>
          <w:rStyle w:val="Emphasis"/>
          <w:highlight w:val="cyan"/>
        </w:rPr>
        <w:t>ignorance</w:t>
      </w:r>
      <w:r w:rsidRPr="009D1FBC">
        <w:rPr>
          <w:rStyle w:val="StyleUnderline"/>
          <w:highlight w:val="cyan"/>
        </w:rPr>
        <w:t xml:space="preserve"> and</w:t>
      </w:r>
      <w:r w:rsidRPr="009F7B26">
        <w:rPr>
          <w:rStyle w:val="StyleUnderline"/>
        </w:rPr>
        <w:t xml:space="preserve"> the practices for deconstructing it. On the Buddhist view, the mechanisms</w:t>
      </w:r>
      <w:r w:rsidRPr="005F07E8">
        <w:rPr>
          <w:sz w:val="16"/>
        </w:rPr>
        <w:t xml:space="preserve"> for maintaining </w:t>
      </w:r>
      <w:proofErr w:type="spellStart"/>
      <w:r w:rsidRPr="009F7B26">
        <w:rPr>
          <w:rStyle w:val="StyleUnderline"/>
        </w:rPr>
        <w:t>avidyā</w:t>
      </w:r>
      <w:proofErr w:type="spellEnd"/>
      <w:r w:rsidRPr="009F7B26">
        <w:rPr>
          <w:rStyle w:val="StyleUnderline"/>
        </w:rPr>
        <w:t xml:space="preserve"> include </w:t>
      </w:r>
      <w:r w:rsidRPr="009D1FBC">
        <w:rPr>
          <w:rStyle w:val="StyleUnderline"/>
          <w:highlight w:val="cyan"/>
        </w:rPr>
        <w:t>obsession with self</w:t>
      </w:r>
      <w:r w:rsidRPr="009F7B26">
        <w:rPr>
          <w:rStyle w:val="StyleUnderline"/>
        </w:rPr>
        <w:t xml:space="preserve"> and </w:t>
      </w:r>
      <w:r w:rsidRPr="009D1FBC">
        <w:rPr>
          <w:rStyle w:val="StyleUnderline"/>
          <w:highlight w:val="cyan"/>
        </w:rPr>
        <w:t>clinging to</w:t>
      </w:r>
      <w:r w:rsidRPr="009F7B26">
        <w:rPr>
          <w:rStyle w:val="StyleUnderline"/>
        </w:rPr>
        <w:t xml:space="preserve"> fixed </w:t>
      </w:r>
      <w:r w:rsidRPr="009D1FBC">
        <w:rPr>
          <w:rStyle w:val="StyleUnderline"/>
          <w:highlight w:val="cyan"/>
        </w:rPr>
        <w:t>narratives</w:t>
      </w:r>
      <w:r w:rsidRPr="00164F74">
        <w:rPr>
          <w:rStyle w:val="StyleUnderline"/>
        </w:rPr>
        <w:t xml:space="preserve"> about the self</w:t>
      </w:r>
      <w:r w:rsidRPr="005F07E8">
        <w:rPr>
          <w:sz w:val="16"/>
        </w:rPr>
        <w:t xml:space="preserve"> (in the case of white delusion, “I’m not racist” or “</w:t>
      </w:r>
      <w:r w:rsidRPr="009D1FBC">
        <w:rPr>
          <w:rStyle w:val="Emphasis"/>
          <w:highlight w:val="cyan"/>
        </w:rPr>
        <w:t>I’ve earned and deserve everything I have</w:t>
      </w:r>
      <w:r w:rsidRPr="005F07E8">
        <w:rPr>
          <w:sz w:val="16"/>
        </w:rPr>
        <w:t xml:space="preserve">”) </w:t>
      </w:r>
      <w:r w:rsidRPr="00164F74">
        <w:t>and the refusal to take seriously cause and effect</w:t>
      </w:r>
      <w:r w:rsidRPr="005F07E8">
        <w:rPr>
          <w:sz w:val="16"/>
        </w:rPr>
        <w:t xml:space="preserve"> (such as a failure to historicize racism, the failure to understand broad, systemic effects of racism, and the inability to apply abstract knowledge of racism to specific cases). In my own case of white delusion, I was guilty of both kinds of mistakes: I was </w:t>
      </w:r>
      <w:r w:rsidRPr="009F7B26">
        <w:rPr>
          <w:rStyle w:val="StyleUnderline"/>
        </w:rPr>
        <w:t xml:space="preserve">clinging to a narrative that </w:t>
      </w:r>
      <w:r w:rsidRPr="00DD1560">
        <w:rPr>
          <w:rStyle w:val="Emphasis"/>
        </w:rPr>
        <w:t>obscured reality</w:t>
      </w:r>
      <w:r w:rsidRPr="005F07E8">
        <w:rPr>
          <w:sz w:val="16"/>
        </w:rPr>
        <w:t>—that it was only women who bore the burden of managing physical appearance in our society—and I failed to apply my knowledge of how racism works in the abstract to the specifics of my partner’s life.</w:t>
      </w:r>
      <w:r w:rsidRPr="005F07E8">
        <w:rPr>
          <w:sz w:val="16"/>
        </w:rPr>
        <w:br/>
        <w:t xml:space="preserve">Buddhist conceptions of ignorance or delusion may also help to locate possible correctives for </w:t>
      </w:r>
      <w:r w:rsidRPr="008914DC">
        <w:rPr>
          <w:rStyle w:val="StyleUnderline"/>
        </w:rPr>
        <w:t>white ignorance</w:t>
      </w:r>
      <w:r w:rsidRPr="005F07E8">
        <w:rPr>
          <w:sz w:val="16"/>
        </w:rPr>
        <w:t xml:space="preserve">. </w:t>
      </w:r>
      <w:r w:rsidRPr="009D1FBC">
        <w:rPr>
          <w:rStyle w:val="StyleUnderline"/>
          <w:highlight w:val="cyan"/>
        </w:rPr>
        <w:t xml:space="preserve">Because </w:t>
      </w:r>
      <w:proofErr w:type="spellStart"/>
      <w:r w:rsidRPr="009D1FBC">
        <w:rPr>
          <w:rStyle w:val="Emphasis"/>
          <w:highlight w:val="cyan"/>
        </w:rPr>
        <w:t>avidyā</w:t>
      </w:r>
      <w:proofErr w:type="spellEnd"/>
      <w:r w:rsidRPr="009D1FBC">
        <w:rPr>
          <w:rStyle w:val="StyleUnderline"/>
          <w:sz w:val="24"/>
          <w:szCs w:val="24"/>
          <w:highlight w:val="cyan"/>
        </w:rPr>
        <w:t xml:space="preserve"> </w:t>
      </w:r>
      <w:r w:rsidRPr="009D1FBC">
        <w:rPr>
          <w:rStyle w:val="StyleUnderline"/>
          <w:highlight w:val="cyan"/>
        </w:rPr>
        <w:t>is not</w:t>
      </w:r>
      <w:r w:rsidRPr="00DD1560">
        <w:rPr>
          <w:rStyle w:val="StyleUnderline"/>
        </w:rPr>
        <w:t xml:space="preserve"> simply </w:t>
      </w:r>
      <w:r w:rsidRPr="009D1FBC">
        <w:rPr>
          <w:rStyle w:val="StyleUnderline"/>
          <w:highlight w:val="cyan"/>
        </w:rPr>
        <w:t xml:space="preserve">a </w:t>
      </w:r>
      <w:r w:rsidRPr="009D1FBC">
        <w:rPr>
          <w:rStyle w:val="Emphasis"/>
          <w:highlight w:val="cyan"/>
        </w:rPr>
        <w:t>lack of knowledge</w:t>
      </w:r>
      <w:r w:rsidRPr="009D1FBC">
        <w:rPr>
          <w:rStyle w:val="StyleUnderline"/>
          <w:highlight w:val="cyan"/>
        </w:rPr>
        <w:t>, it cannot be</w:t>
      </w:r>
      <w:r w:rsidRPr="005F07E8">
        <w:rPr>
          <w:sz w:val="16"/>
        </w:rPr>
        <w:t xml:space="preserve"> completely </w:t>
      </w:r>
      <w:r w:rsidRPr="009D1FBC">
        <w:rPr>
          <w:rStyle w:val="StyleUnderline"/>
          <w:highlight w:val="cyan"/>
        </w:rPr>
        <w:t xml:space="preserve">remedied by </w:t>
      </w:r>
      <w:r w:rsidRPr="009D1FBC">
        <w:rPr>
          <w:rStyle w:val="Emphasis"/>
          <w:highlight w:val="cyan"/>
        </w:rPr>
        <w:t>exposure</w:t>
      </w:r>
      <w:r w:rsidRPr="00857E19">
        <w:rPr>
          <w:rStyle w:val="StyleUnderline"/>
        </w:rPr>
        <w:t xml:space="preserve"> to facts</w:t>
      </w:r>
      <w:r w:rsidRPr="005F07E8">
        <w:rPr>
          <w:sz w:val="16"/>
        </w:rPr>
        <w:t xml:space="preserve"> and analyses of those facts. </w:t>
      </w:r>
      <w:r w:rsidRPr="009D1FBC">
        <w:rPr>
          <w:rStyle w:val="StyleUnderline"/>
          <w:highlight w:val="cyan"/>
        </w:rPr>
        <w:t xml:space="preserve">To be </w:t>
      </w:r>
      <w:r w:rsidRPr="009D1FBC">
        <w:rPr>
          <w:rStyle w:val="Emphasis"/>
          <w:highlight w:val="cyan"/>
        </w:rPr>
        <w:t>receptive</w:t>
      </w:r>
      <w:r w:rsidRPr="009F7B26">
        <w:rPr>
          <w:rStyle w:val="StyleUnderline"/>
        </w:rPr>
        <w:t xml:space="preserve"> to</w:t>
      </w:r>
      <w:r w:rsidRPr="005F07E8">
        <w:rPr>
          <w:rStyle w:val="StyleUnderline"/>
          <w:sz w:val="16"/>
          <w:u w:val="none"/>
        </w:rPr>
        <w:t xml:space="preserve"> such</w:t>
      </w:r>
      <w:r w:rsidRPr="005F07E8">
        <w:rPr>
          <w:sz w:val="16"/>
        </w:rPr>
        <w:t xml:space="preserve"> </w:t>
      </w:r>
      <w:r w:rsidRPr="008914DC">
        <w:rPr>
          <w:rStyle w:val="StyleUnderline"/>
        </w:rPr>
        <w:t>knowledge</w:t>
      </w:r>
      <w:r w:rsidRPr="005F07E8">
        <w:rPr>
          <w:sz w:val="16"/>
        </w:rPr>
        <w:t xml:space="preserve"> in the first place, </w:t>
      </w:r>
      <w:r w:rsidRPr="009D1FBC">
        <w:rPr>
          <w:rStyle w:val="StyleUnderline"/>
          <w:highlight w:val="cyan"/>
        </w:rPr>
        <w:t xml:space="preserve">to </w:t>
      </w:r>
      <w:r w:rsidRPr="009D1FBC">
        <w:rPr>
          <w:rStyle w:val="Emphasis"/>
          <w:highlight w:val="cyan"/>
        </w:rPr>
        <w:t>remember and apply</w:t>
      </w:r>
      <w:r w:rsidRPr="008914DC">
        <w:rPr>
          <w:rStyle w:val="StyleUnderline"/>
        </w:rPr>
        <w:t xml:space="preserve"> it, </w:t>
      </w:r>
      <w:r w:rsidRPr="009D1FBC">
        <w:rPr>
          <w:rStyle w:val="StyleUnderline"/>
          <w:highlight w:val="cyan"/>
        </w:rPr>
        <w:t xml:space="preserve">we must </w:t>
      </w:r>
      <w:r w:rsidRPr="009D1FBC">
        <w:rPr>
          <w:rStyle w:val="Emphasis"/>
          <w:highlight w:val="cyan"/>
        </w:rPr>
        <w:t>overcome</w:t>
      </w:r>
      <w:r w:rsidRPr="00857E19">
        <w:rPr>
          <w:rStyle w:val="StyleUnderline"/>
        </w:rPr>
        <w:t xml:space="preserve"> our</w:t>
      </w:r>
      <w:r w:rsidRPr="005F07E8">
        <w:rPr>
          <w:sz w:val="16"/>
        </w:rPr>
        <w:t xml:space="preserve"> own dysfunctional emotional </w:t>
      </w:r>
      <w:r w:rsidRPr="009D1FBC">
        <w:rPr>
          <w:rStyle w:val="Emphasis"/>
          <w:highlight w:val="cyan"/>
        </w:rPr>
        <w:t>patterns</w:t>
      </w:r>
      <w:r w:rsidRPr="009D1FBC">
        <w:rPr>
          <w:rStyle w:val="StyleUnderline"/>
          <w:highlight w:val="cyan"/>
        </w:rPr>
        <w:t xml:space="preserve"> that sustain</w:t>
      </w:r>
      <w:r w:rsidRPr="008914DC">
        <w:rPr>
          <w:rStyle w:val="StyleUnderline"/>
        </w:rPr>
        <w:t xml:space="preserve"> our </w:t>
      </w:r>
      <w:r w:rsidRPr="009D1FBC">
        <w:rPr>
          <w:rStyle w:val="Emphasis"/>
          <w:highlight w:val="cyan"/>
        </w:rPr>
        <w:t>confusion</w:t>
      </w:r>
      <w:r w:rsidRPr="005F07E8">
        <w:rPr>
          <w:sz w:val="16"/>
        </w:rPr>
        <w:t xml:space="preserve">. So, </w:t>
      </w:r>
      <w:r w:rsidRPr="008914DC">
        <w:rPr>
          <w:rStyle w:val="StyleUnderline"/>
        </w:rPr>
        <w:t>on a Buddhist ethical view</w:t>
      </w:r>
      <w:r w:rsidRPr="005F07E8">
        <w:rPr>
          <w:sz w:val="16"/>
        </w:rPr>
        <w:t xml:space="preserve">, white people cannot combat white ignorance simply with knowledge about racism (which is already widely available) but rather </w:t>
      </w:r>
      <w:r w:rsidRPr="00A560A3">
        <w:rPr>
          <w:rStyle w:val="Emphasis"/>
        </w:rPr>
        <w:t xml:space="preserve">white </w:t>
      </w:r>
      <w:r w:rsidRPr="009D1FBC">
        <w:rPr>
          <w:rStyle w:val="Emphasis"/>
          <w:highlight w:val="cyan"/>
        </w:rPr>
        <w:t>people</w:t>
      </w:r>
      <w:r w:rsidRPr="009D1FBC">
        <w:rPr>
          <w:rStyle w:val="StyleUnderline"/>
          <w:highlight w:val="cyan"/>
        </w:rPr>
        <w:t xml:space="preserve"> need to do the</w:t>
      </w:r>
      <w:r w:rsidRPr="008914DC">
        <w:rPr>
          <w:rStyle w:val="StyleUnderline"/>
        </w:rPr>
        <w:t xml:space="preserve"> personal and emotional </w:t>
      </w:r>
      <w:r w:rsidRPr="009D1FBC">
        <w:rPr>
          <w:rStyle w:val="StyleUnderline"/>
          <w:highlight w:val="cyan"/>
        </w:rPr>
        <w:t>work of deconstructing</w:t>
      </w:r>
      <w:r w:rsidRPr="008914DC">
        <w:rPr>
          <w:rStyle w:val="StyleUnderline"/>
        </w:rPr>
        <w:t xml:space="preserve"> our own </w:t>
      </w:r>
      <w:r w:rsidRPr="009D1FBC">
        <w:rPr>
          <w:rStyle w:val="StyleUnderline"/>
          <w:highlight w:val="cyan"/>
        </w:rPr>
        <w:t>whiteness, as it arises in</w:t>
      </w:r>
      <w:r w:rsidRPr="005F07E8">
        <w:rPr>
          <w:sz w:val="16"/>
        </w:rPr>
        <w:t xml:space="preserve"> our own lives, </w:t>
      </w:r>
      <w:r w:rsidRPr="008914DC">
        <w:rPr>
          <w:rStyle w:val="StyleUnderline"/>
        </w:rPr>
        <w:t>to uproot</w:t>
      </w:r>
      <w:r w:rsidRPr="005F07E8">
        <w:rPr>
          <w:sz w:val="16"/>
        </w:rPr>
        <w:t xml:space="preserve"> our white </w:t>
      </w:r>
      <w:r w:rsidRPr="009D1FBC">
        <w:rPr>
          <w:rStyle w:val="Emphasis"/>
          <w:highlight w:val="cyan"/>
        </w:rPr>
        <w:t>ignorance</w:t>
      </w:r>
      <w:r w:rsidRPr="009D1FBC">
        <w:rPr>
          <w:rStyle w:val="StyleUnderline"/>
          <w:highlight w:val="cyan"/>
        </w:rPr>
        <w:t xml:space="preserve">. This is </w:t>
      </w:r>
      <w:r w:rsidRPr="009D1FBC">
        <w:rPr>
          <w:rStyle w:val="Emphasis"/>
          <w:highlight w:val="cyan"/>
        </w:rPr>
        <w:t>uncomfortable</w:t>
      </w:r>
      <w:r w:rsidRPr="006A30AE">
        <w:rPr>
          <w:rStyle w:val="StyleUnderline"/>
        </w:rPr>
        <w:t xml:space="preserve"> and ugly </w:t>
      </w:r>
      <w:r w:rsidRPr="009D1FBC">
        <w:rPr>
          <w:rStyle w:val="StyleUnderline"/>
          <w:highlight w:val="cyan"/>
        </w:rPr>
        <w:t xml:space="preserve">(but </w:t>
      </w:r>
      <w:r w:rsidRPr="009D1FBC">
        <w:rPr>
          <w:rStyle w:val="Emphasis"/>
          <w:highlight w:val="cyan"/>
        </w:rPr>
        <w:t>necessary</w:t>
      </w:r>
      <w:r w:rsidRPr="009D1FBC">
        <w:rPr>
          <w:rStyle w:val="StyleUnderline"/>
          <w:highlight w:val="cyan"/>
        </w:rPr>
        <w:t>) work that</w:t>
      </w:r>
      <w:r w:rsidRPr="006A30AE">
        <w:rPr>
          <w:rStyle w:val="StyleUnderline"/>
        </w:rPr>
        <w:t xml:space="preserve"> will </w:t>
      </w:r>
      <w:r w:rsidRPr="009D1FBC">
        <w:rPr>
          <w:rStyle w:val="StyleUnderline"/>
          <w:highlight w:val="cyan"/>
        </w:rPr>
        <w:t>require</w:t>
      </w:r>
      <w:r w:rsidRPr="005F07E8">
        <w:rPr>
          <w:sz w:val="16"/>
        </w:rPr>
        <w:t xml:space="preserve"> white </w:t>
      </w:r>
      <w:r w:rsidRPr="009D1FBC">
        <w:rPr>
          <w:rStyle w:val="StyleUnderline"/>
          <w:highlight w:val="cyan"/>
        </w:rPr>
        <w:t>people</w:t>
      </w:r>
      <w:r w:rsidRPr="006A30AE">
        <w:rPr>
          <w:rStyle w:val="StyleUnderline"/>
        </w:rPr>
        <w:t xml:space="preserve"> to </w:t>
      </w:r>
      <w:r w:rsidRPr="009D1FBC">
        <w:rPr>
          <w:rStyle w:val="StyleUnderline"/>
          <w:highlight w:val="cyan"/>
        </w:rPr>
        <w:t>correct for</w:t>
      </w:r>
      <w:r w:rsidRPr="006A30AE">
        <w:rPr>
          <w:rStyle w:val="StyleUnderline"/>
        </w:rPr>
        <w:t xml:space="preserve"> major </w:t>
      </w:r>
      <w:r w:rsidRPr="007C3B89">
        <w:rPr>
          <w:rStyle w:val="Emphasis"/>
        </w:rPr>
        <w:t xml:space="preserve">moral </w:t>
      </w:r>
      <w:r w:rsidRPr="009D1FBC">
        <w:rPr>
          <w:rStyle w:val="Emphasis"/>
          <w:highlight w:val="cyan"/>
        </w:rPr>
        <w:t>blind spots</w:t>
      </w:r>
      <w:r w:rsidRPr="009D1FBC">
        <w:rPr>
          <w:rStyle w:val="StyleUnderline"/>
          <w:highlight w:val="cyan"/>
        </w:rPr>
        <w:t xml:space="preserve"> by developing the</w:t>
      </w:r>
      <w:r w:rsidRPr="005F07E8">
        <w:rPr>
          <w:sz w:val="16"/>
        </w:rPr>
        <w:t xml:space="preserve"> moral </w:t>
      </w:r>
      <w:r w:rsidRPr="009D1FBC">
        <w:rPr>
          <w:rStyle w:val="Emphasis"/>
          <w:highlight w:val="cyan"/>
        </w:rPr>
        <w:t>skill of equanimity</w:t>
      </w:r>
      <w:r w:rsidRPr="005F07E8">
        <w:rPr>
          <w:sz w:val="16"/>
        </w:rPr>
        <w:t xml:space="preserve"> (or “tarrying,” as George Yancy has argued).3</w:t>
      </w:r>
    </w:p>
    <w:p w14:paraId="7B643040" w14:textId="1CC11EB9" w:rsidR="00497A2C" w:rsidRDefault="00497A2C" w:rsidP="00497A2C">
      <w:pPr>
        <w:pStyle w:val="Heading4"/>
      </w:pPr>
      <w:r>
        <w:t xml:space="preserve">Absent </w:t>
      </w:r>
      <w:r w:rsidRPr="002D5B0C">
        <w:rPr>
          <w:u w:val="single"/>
        </w:rPr>
        <w:t>confronting</w:t>
      </w:r>
      <w:r>
        <w:t xml:space="preserve"> </w:t>
      </w:r>
      <w:r w:rsidR="001D09D3">
        <w:t>Navy</w:t>
      </w:r>
      <w:r w:rsidR="006B68C2">
        <w:t>’s</w:t>
      </w:r>
      <w:r>
        <w:t xml:space="preserve"> delusion, </w:t>
      </w:r>
      <w:r w:rsidRPr="002D5B0C">
        <w:rPr>
          <w:u w:val="single"/>
        </w:rPr>
        <w:t>debaters</w:t>
      </w:r>
      <w:r>
        <w:t xml:space="preserve"> are trained in an </w:t>
      </w:r>
      <w:r w:rsidRPr="002D5B0C">
        <w:rPr>
          <w:u w:val="single"/>
        </w:rPr>
        <w:t>epistemology</w:t>
      </w:r>
      <w:r w:rsidRPr="00EA425D">
        <w:t xml:space="preserve"> of ignorance</w:t>
      </w:r>
      <w:r>
        <w:t xml:space="preserve"> based in </w:t>
      </w:r>
      <w:proofErr w:type="spellStart"/>
      <w:r w:rsidRPr="002D5B0C">
        <w:rPr>
          <w:u w:val="single"/>
        </w:rPr>
        <w:t>avidyā</w:t>
      </w:r>
      <w:proofErr w:type="spellEnd"/>
      <w:r>
        <w:t>.</w:t>
      </w:r>
      <w:r w:rsidRPr="00F543D7">
        <w:t xml:space="preserve"> </w:t>
      </w:r>
      <w:proofErr w:type="spellStart"/>
      <w:r>
        <w:t>A</w:t>
      </w:r>
      <w:r w:rsidRPr="006448AB">
        <w:t>vidyā</w:t>
      </w:r>
      <w:proofErr w:type="spellEnd"/>
      <w:r>
        <w:t xml:space="preserve"> is </w:t>
      </w:r>
      <w:r w:rsidRPr="003975E8">
        <w:rPr>
          <w:u w:val="single"/>
        </w:rPr>
        <w:t>NOT</w:t>
      </w:r>
      <w:r>
        <w:t xml:space="preserve"> a “</w:t>
      </w:r>
      <w:r w:rsidRPr="003975E8">
        <w:rPr>
          <w:u w:val="single"/>
        </w:rPr>
        <w:t>passive absence</w:t>
      </w:r>
      <w:r>
        <w:t>” BUT an “</w:t>
      </w:r>
      <w:r w:rsidRPr="003975E8">
        <w:rPr>
          <w:u w:val="single"/>
        </w:rPr>
        <w:t>active delusion</w:t>
      </w:r>
      <w:r>
        <w:t xml:space="preserve">” which means </w:t>
      </w:r>
      <w:r w:rsidRPr="003975E8">
        <w:rPr>
          <w:u w:val="single"/>
        </w:rPr>
        <w:t>any</w:t>
      </w:r>
      <w:r>
        <w:t xml:space="preserve"> 2AC permutation </w:t>
      </w:r>
      <w:r w:rsidRPr="001B00B0">
        <w:rPr>
          <w:u w:val="single"/>
        </w:rPr>
        <w:t>sustains</w:t>
      </w:r>
      <w:r>
        <w:t xml:space="preserve"> policy debates </w:t>
      </w:r>
      <w:r w:rsidRPr="001B00B0">
        <w:rPr>
          <w:u w:val="single"/>
        </w:rPr>
        <w:t>habitual ignorance</w:t>
      </w:r>
      <w:r>
        <w:t xml:space="preserve"> in </w:t>
      </w:r>
      <w:r>
        <w:rPr>
          <w:u w:val="single"/>
        </w:rPr>
        <w:t>disguise</w:t>
      </w:r>
      <w:r>
        <w:t xml:space="preserve"> -- a </w:t>
      </w:r>
      <w:r w:rsidRPr="003975E8">
        <w:rPr>
          <w:u w:val="single"/>
        </w:rPr>
        <w:t>sound philosophical analysis</w:t>
      </w:r>
      <w:r>
        <w:t xml:space="preserve"> upends the 1AC’s </w:t>
      </w:r>
      <w:r w:rsidRPr="003975E8">
        <w:rPr>
          <w:u w:val="single"/>
        </w:rPr>
        <w:t>fantasyland</w:t>
      </w:r>
      <w:r>
        <w:t xml:space="preserve"> complicit in </w:t>
      </w:r>
      <w:r w:rsidRPr="009C3C45">
        <w:rPr>
          <w:u w:val="single"/>
        </w:rPr>
        <w:t>racial injustice</w:t>
      </w:r>
      <w:r>
        <w:t xml:space="preserve"> AND provides </w:t>
      </w:r>
      <w:r w:rsidRPr="009C3C45">
        <w:rPr>
          <w:u w:val="single"/>
        </w:rPr>
        <w:t>liberation</w:t>
      </w:r>
      <w:r>
        <w:t xml:space="preserve"> from the </w:t>
      </w:r>
      <w:r w:rsidRPr="009C3C45">
        <w:rPr>
          <w:u w:val="single"/>
        </w:rPr>
        <w:t>root</w:t>
      </w:r>
      <w:r>
        <w:t xml:space="preserve"> of all </w:t>
      </w:r>
      <w:r w:rsidRPr="009C3C45">
        <w:rPr>
          <w:u w:val="single"/>
        </w:rPr>
        <w:t>suffering</w:t>
      </w:r>
      <w:r>
        <w:t xml:space="preserve">. </w:t>
      </w:r>
    </w:p>
    <w:p w14:paraId="4D9C03C8" w14:textId="77777777" w:rsidR="00497A2C" w:rsidRDefault="00497A2C" w:rsidP="00497A2C">
      <w:r>
        <w:rPr>
          <w:b/>
          <w:bCs/>
          <w:sz w:val="26"/>
          <w:szCs w:val="26"/>
        </w:rPr>
        <w:t xml:space="preserve">McRae </w:t>
      </w:r>
      <w:r w:rsidRPr="005779AB">
        <w:rPr>
          <w:b/>
          <w:bCs/>
          <w:sz w:val="26"/>
          <w:szCs w:val="26"/>
        </w:rPr>
        <w:t>’19</w:t>
      </w:r>
      <w:r w:rsidRPr="00397FCB">
        <w:t xml:space="preserve"> [</w:t>
      </w:r>
      <w:r>
        <w:t>Emily</w:t>
      </w:r>
      <w:r w:rsidRPr="00397FCB">
        <w:t>; Ma</w:t>
      </w:r>
      <w:r>
        <w:t>y 13</w:t>
      </w:r>
      <w:r w:rsidRPr="00397FCB">
        <w:t xml:space="preserve">; </w:t>
      </w:r>
      <w:r>
        <w:t xml:space="preserve">Associate </w:t>
      </w:r>
      <w:r w:rsidRPr="00E84424">
        <w:t>Professor of Buddhism at</w:t>
      </w:r>
      <w:r>
        <w:t xml:space="preserve"> the University of New Mexico</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47-50</w:t>
      </w:r>
      <w:r w:rsidRPr="00397FCB">
        <w:t>]</w:t>
      </w:r>
    </w:p>
    <w:p w14:paraId="7549E54C" w14:textId="77777777" w:rsidR="00497A2C" w:rsidRPr="005F07E8" w:rsidRDefault="00497A2C" w:rsidP="00497A2C">
      <w:pPr>
        <w:rPr>
          <w:sz w:val="16"/>
        </w:rPr>
      </w:pPr>
      <w:r w:rsidRPr="009D1FBC">
        <w:rPr>
          <w:rStyle w:val="Emphasis"/>
          <w:highlight w:val="cyan"/>
        </w:rPr>
        <w:t>Epistemologies of ignorance</w:t>
      </w:r>
      <w:r w:rsidRPr="009D1FBC">
        <w:rPr>
          <w:rStyle w:val="StyleUnderline"/>
          <w:highlight w:val="cyan"/>
        </w:rPr>
        <w:t xml:space="preserve"> are</w:t>
      </w:r>
      <w:r w:rsidRPr="005F07E8">
        <w:rPr>
          <w:sz w:val="16"/>
        </w:rPr>
        <w:t xml:space="preserve"> of </w:t>
      </w:r>
      <w:r w:rsidRPr="009D1FBC">
        <w:rPr>
          <w:rStyle w:val="StyleUnderline"/>
          <w:highlight w:val="cyan"/>
        </w:rPr>
        <w:t>central</w:t>
      </w:r>
      <w:r w:rsidRPr="005F07E8">
        <w:rPr>
          <w:sz w:val="16"/>
        </w:rPr>
        <w:t xml:space="preserve"> importance </w:t>
      </w:r>
      <w:r w:rsidRPr="009D1FBC">
        <w:rPr>
          <w:rStyle w:val="StyleUnderline"/>
          <w:highlight w:val="cyan"/>
        </w:rPr>
        <w:t xml:space="preserve">in </w:t>
      </w:r>
      <w:r w:rsidRPr="00A024FB">
        <w:rPr>
          <w:rStyle w:val="Emphasis"/>
        </w:rPr>
        <w:t xml:space="preserve">Buddhist </w:t>
      </w:r>
      <w:r w:rsidRPr="009D1FBC">
        <w:rPr>
          <w:rStyle w:val="Emphasis"/>
          <w:highlight w:val="cyan"/>
        </w:rPr>
        <w:t>philosophy</w:t>
      </w:r>
      <w:r w:rsidRPr="009D1FBC">
        <w:rPr>
          <w:sz w:val="16"/>
          <w:highlight w:val="cyan"/>
        </w:rPr>
        <w:t>,</w:t>
      </w:r>
      <w:r w:rsidRPr="009D1FBC">
        <w:rPr>
          <w:rStyle w:val="StyleUnderline"/>
          <w:highlight w:val="cyan"/>
        </w:rPr>
        <w:t xml:space="preserve"> especially </w:t>
      </w:r>
      <w:r w:rsidRPr="00A024FB">
        <w:rPr>
          <w:rStyle w:val="Emphasis"/>
        </w:rPr>
        <w:t xml:space="preserve">Buddhist </w:t>
      </w:r>
      <w:r w:rsidRPr="009D1FBC">
        <w:rPr>
          <w:rStyle w:val="Emphasis"/>
          <w:highlight w:val="cyan"/>
        </w:rPr>
        <w:t>ethics</w:t>
      </w:r>
      <w:r w:rsidRPr="005F07E8">
        <w:rPr>
          <w:sz w:val="16"/>
        </w:rPr>
        <w:t xml:space="preserve">, and much philosophical effort is given to ethical and epistemological analyses of ignorance. According to all forms of Buddhism, </w:t>
      </w:r>
      <w:r w:rsidRPr="00E3086E">
        <w:rPr>
          <w:rStyle w:val="StyleUnderline"/>
        </w:rPr>
        <w:t>ignorance</w:t>
      </w:r>
      <w:r w:rsidRPr="005F07E8">
        <w:rPr>
          <w:sz w:val="16"/>
        </w:rPr>
        <w:t xml:space="preserve">—or </w:t>
      </w:r>
      <w:proofErr w:type="spellStart"/>
      <w:r w:rsidRPr="009D1FBC">
        <w:rPr>
          <w:rStyle w:val="Emphasis"/>
          <w:highlight w:val="cyan"/>
        </w:rPr>
        <w:t>avidyā</w:t>
      </w:r>
      <w:proofErr w:type="spellEnd"/>
      <w:r w:rsidRPr="005F07E8">
        <w:rPr>
          <w:sz w:val="16"/>
        </w:rPr>
        <w:t>—</w:t>
      </w:r>
      <w:r w:rsidRPr="009D1FBC">
        <w:rPr>
          <w:rStyle w:val="StyleUnderline"/>
          <w:highlight w:val="cyan"/>
        </w:rPr>
        <w:t>is</w:t>
      </w:r>
      <w:r w:rsidRPr="00E3086E">
        <w:rPr>
          <w:rStyle w:val="StyleUnderline"/>
        </w:rPr>
        <w:t xml:space="preserve"> at </w:t>
      </w:r>
      <w:r w:rsidRPr="009D1FBC">
        <w:rPr>
          <w:rStyle w:val="StyleUnderline"/>
          <w:highlight w:val="cyan"/>
        </w:rPr>
        <w:t xml:space="preserve">the root of </w:t>
      </w:r>
      <w:r w:rsidRPr="00A024FB">
        <w:rPr>
          <w:rStyle w:val="Emphasis"/>
        </w:rPr>
        <w:t xml:space="preserve">human </w:t>
      </w:r>
      <w:r w:rsidRPr="009D1FBC">
        <w:rPr>
          <w:rStyle w:val="Emphasis"/>
          <w:highlight w:val="cyan"/>
        </w:rPr>
        <w:t>suffering</w:t>
      </w:r>
      <w:r w:rsidRPr="00E3086E">
        <w:rPr>
          <w:rStyle w:val="StyleUnderline"/>
        </w:rPr>
        <w:t>, violence, and vice</w:t>
      </w:r>
      <w:r w:rsidRPr="005F07E8">
        <w:rPr>
          <w:sz w:val="16"/>
        </w:rPr>
        <w:t xml:space="preserve">. The project of </w:t>
      </w:r>
      <w:r w:rsidRPr="009D1FBC">
        <w:rPr>
          <w:rStyle w:val="StyleUnderline"/>
          <w:highlight w:val="cyan"/>
        </w:rPr>
        <w:t>liberation is</w:t>
      </w:r>
      <w:r w:rsidRPr="005F07E8">
        <w:rPr>
          <w:sz w:val="16"/>
        </w:rPr>
        <w:t xml:space="preserve">, essentially, </w:t>
      </w:r>
      <w:r w:rsidRPr="009D1FBC">
        <w:rPr>
          <w:rStyle w:val="Emphasis"/>
          <w:highlight w:val="cyan"/>
        </w:rPr>
        <w:t>liberation</w:t>
      </w:r>
      <w:r w:rsidRPr="009D1FBC">
        <w:rPr>
          <w:rStyle w:val="StyleUnderline"/>
          <w:highlight w:val="cyan"/>
        </w:rPr>
        <w:t xml:space="preserve"> from </w:t>
      </w:r>
      <w:proofErr w:type="spellStart"/>
      <w:r w:rsidRPr="009D1FBC">
        <w:rPr>
          <w:rStyle w:val="Emphasis"/>
          <w:highlight w:val="cyan"/>
        </w:rPr>
        <w:t>avidyā</w:t>
      </w:r>
      <w:proofErr w:type="spellEnd"/>
      <w:r w:rsidRPr="005F07E8">
        <w:rPr>
          <w:sz w:val="16"/>
        </w:rPr>
        <w:t xml:space="preserve">. For these reasons, </w:t>
      </w:r>
      <w:r w:rsidRPr="009D1FBC">
        <w:rPr>
          <w:rStyle w:val="StyleUnderline"/>
          <w:highlight w:val="cyan"/>
        </w:rPr>
        <w:t>understanding</w:t>
      </w:r>
      <w:r w:rsidRPr="005F07E8">
        <w:rPr>
          <w:sz w:val="16"/>
        </w:rPr>
        <w:t xml:space="preserve"> what </w:t>
      </w:r>
      <w:proofErr w:type="spellStart"/>
      <w:r w:rsidRPr="00A56DA0">
        <w:rPr>
          <w:rStyle w:val="StyleUnderline"/>
        </w:rPr>
        <w:t>avidyā</w:t>
      </w:r>
      <w:proofErr w:type="spellEnd"/>
      <w:r w:rsidRPr="005F07E8">
        <w:rPr>
          <w:sz w:val="16"/>
        </w:rPr>
        <w:t xml:space="preserve"> is, how it manifests, </w:t>
      </w:r>
      <w:r w:rsidRPr="009D1FBC">
        <w:rPr>
          <w:rStyle w:val="StyleUnderline"/>
          <w:highlight w:val="cyan"/>
        </w:rPr>
        <w:t xml:space="preserve">the </w:t>
      </w:r>
      <w:r w:rsidRPr="009D1FBC">
        <w:rPr>
          <w:rStyle w:val="Emphasis"/>
          <w:highlight w:val="cyan"/>
        </w:rPr>
        <w:t>mechanisms</w:t>
      </w:r>
      <w:r w:rsidRPr="009D1FBC">
        <w:rPr>
          <w:rStyle w:val="StyleUnderline"/>
          <w:highlight w:val="cyan"/>
        </w:rPr>
        <w:t xml:space="preserve"> for</w:t>
      </w:r>
      <w:r w:rsidRPr="005F07E8">
        <w:rPr>
          <w:sz w:val="16"/>
        </w:rPr>
        <w:t xml:space="preserve"> creating and </w:t>
      </w:r>
      <w:r w:rsidRPr="009D1FBC">
        <w:rPr>
          <w:rStyle w:val="StyleUnderline"/>
          <w:highlight w:val="cyan"/>
        </w:rPr>
        <w:t xml:space="preserve">maintaining it, and the </w:t>
      </w:r>
      <w:r w:rsidRPr="00A024FB">
        <w:rPr>
          <w:rStyle w:val="Emphasis"/>
        </w:rPr>
        <w:t xml:space="preserve">spiritual </w:t>
      </w:r>
      <w:r w:rsidRPr="009D1FBC">
        <w:rPr>
          <w:rStyle w:val="Emphasis"/>
          <w:highlight w:val="cyan"/>
        </w:rPr>
        <w:t>technologies</w:t>
      </w:r>
      <w:r w:rsidRPr="009D1FBC">
        <w:rPr>
          <w:rStyle w:val="StyleUnderline"/>
          <w:highlight w:val="cyan"/>
        </w:rPr>
        <w:t xml:space="preserve"> to eliminate it are</w:t>
      </w:r>
      <w:r w:rsidRPr="00A56DA0">
        <w:rPr>
          <w:rStyle w:val="StyleUnderline"/>
        </w:rPr>
        <w:t xml:space="preserve"> of </w:t>
      </w:r>
      <w:r w:rsidRPr="009D1FBC">
        <w:rPr>
          <w:rStyle w:val="StyleUnderline"/>
          <w:highlight w:val="cyan"/>
        </w:rPr>
        <w:t>central</w:t>
      </w:r>
      <w:r w:rsidRPr="00A56DA0">
        <w:rPr>
          <w:rStyle w:val="StyleUnderline"/>
        </w:rPr>
        <w:t xml:space="preserve"> concern </w:t>
      </w:r>
      <w:r w:rsidRPr="009D1FBC">
        <w:rPr>
          <w:rStyle w:val="StyleUnderline"/>
          <w:highlight w:val="cyan"/>
        </w:rPr>
        <w:t xml:space="preserve">to </w:t>
      </w:r>
      <w:r w:rsidRPr="00A024FB">
        <w:rPr>
          <w:rStyle w:val="Emphasis"/>
        </w:rPr>
        <w:t xml:space="preserve">Buddhist </w:t>
      </w:r>
      <w:r w:rsidRPr="009D1FBC">
        <w:rPr>
          <w:rStyle w:val="Emphasis"/>
          <w:highlight w:val="cyan"/>
        </w:rPr>
        <w:t>philosophers</w:t>
      </w:r>
      <w:r w:rsidRPr="005F07E8">
        <w:rPr>
          <w:sz w:val="16"/>
        </w:rPr>
        <w:t>.</w:t>
      </w:r>
    </w:p>
    <w:p w14:paraId="2EEE860D" w14:textId="77777777" w:rsidR="00497A2C" w:rsidRPr="005F07E8" w:rsidRDefault="00497A2C" w:rsidP="00497A2C">
      <w:pPr>
        <w:rPr>
          <w:sz w:val="16"/>
        </w:rPr>
      </w:pPr>
      <w:r w:rsidRPr="005F07E8">
        <w:rPr>
          <w:sz w:val="16"/>
        </w:rPr>
        <w:t xml:space="preserve">In Sanskrit, </w:t>
      </w:r>
      <w:proofErr w:type="spellStart"/>
      <w:r w:rsidRPr="005F07E8">
        <w:rPr>
          <w:sz w:val="16"/>
        </w:rPr>
        <w:t>avidyā</w:t>
      </w:r>
      <w:proofErr w:type="spellEnd"/>
      <w:r w:rsidRPr="005F07E8">
        <w:rPr>
          <w:sz w:val="16"/>
        </w:rPr>
        <w:t xml:space="preserve"> is a negation (“a”) of </w:t>
      </w:r>
      <w:proofErr w:type="spellStart"/>
      <w:r w:rsidRPr="005F07E8">
        <w:rPr>
          <w:sz w:val="16"/>
        </w:rPr>
        <w:t>vidyā</w:t>
      </w:r>
      <w:proofErr w:type="spellEnd"/>
      <w:r w:rsidRPr="005F07E8">
        <w:rPr>
          <w:sz w:val="16"/>
        </w:rPr>
        <w:t xml:space="preserve"> (knowledge). For this reason, </w:t>
      </w:r>
      <w:proofErr w:type="spellStart"/>
      <w:r w:rsidRPr="009D1FBC">
        <w:rPr>
          <w:rStyle w:val="Emphasis"/>
          <w:highlight w:val="cyan"/>
        </w:rPr>
        <w:t>avidyā</w:t>
      </w:r>
      <w:proofErr w:type="spellEnd"/>
      <w:r w:rsidRPr="009D1FBC">
        <w:rPr>
          <w:rStyle w:val="StyleUnderline"/>
          <w:highlight w:val="cyan"/>
        </w:rPr>
        <w:t xml:space="preserve"> has</w:t>
      </w:r>
      <w:r w:rsidRPr="005F07E8">
        <w:rPr>
          <w:sz w:val="16"/>
        </w:rPr>
        <w:t xml:space="preserve"> often </w:t>
      </w:r>
      <w:r w:rsidRPr="009D1FBC">
        <w:rPr>
          <w:rStyle w:val="StyleUnderline"/>
          <w:highlight w:val="cyan"/>
        </w:rPr>
        <w:t>been translated as</w:t>
      </w:r>
      <w:r w:rsidRPr="005F07E8">
        <w:rPr>
          <w:sz w:val="16"/>
        </w:rPr>
        <w:t xml:space="preserve"> ignorance, the </w:t>
      </w:r>
      <w:r w:rsidRPr="009D1FBC">
        <w:rPr>
          <w:rStyle w:val="Emphasis"/>
          <w:highlight w:val="cyan"/>
        </w:rPr>
        <w:t>lack of knowledge</w:t>
      </w:r>
      <w:r w:rsidRPr="005F07E8">
        <w:rPr>
          <w:sz w:val="16"/>
        </w:rPr>
        <w:t xml:space="preserve">. In his survey of Indian Buddhist conceptions of </w:t>
      </w:r>
      <w:proofErr w:type="spellStart"/>
      <w:r w:rsidRPr="005F07E8">
        <w:rPr>
          <w:sz w:val="16"/>
        </w:rPr>
        <w:t>avidyā</w:t>
      </w:r>
      <w:proofErr w:type="spellEnd"/>
      <w:r w:rsidRPr="005F07E8">
        <w:rPr>
          <w:sz w:val="16"/>
        </w:rPr>
        <w:t xml:space="preserve">, Bimal </w:t>
      </w:r>
      <w:proofErr w:type="spellStart"/>
      <w:r w:rsidRPr="005F07E8">
        <w:rPr>
          <w:sz w:val="16"/>
        </w:rPr>
        <w:t>Matilal</w:t>
      </w:r>
      <w:proofErr w:type="spellEnd"/>
      <w:r w:rsidRPr="005F07E8">
        <w:rPr>
          <w:sz w:val="16"/>
        </w:rPr>
        <w:t xml:space="preserve"> argues that </w:t>
      </w:r>
      <w:r w:rsidRPr="009D1FBC">
        <w:rPr>
          <w:rStyle w:val="StyleUnderline"/>
          <w:highlight w:val="cyan"/>
        </w:rPr>
        <w:t>such</w:t>
      </w:r>
      <w:r w:rsidRPr="00A024FB">
        <w:rPr>
          <w:rStyle w:val="StyleUnderline"/>
        </w:rPr>
        <w:t xml:space="preserve"> a</w:t>
      </w:r>
      <w:r w:rsidRPr="005F07E8">
        <w:rPr>
          <w:sz w:val="16"/>
        </w:rPr>
        <w:t xml:space="preserve">n English </w:t>
      </w:r>
      <w:r w:rsidRPr="009D1FBC">
        <w:rPr>
          <w:rStyle w:val="StyleUnderline"/>
          <w:highlight w:val="cyan"/>
        </w:rPr>
        <w:t>translation is</w:t>
      </w:r>
      <w:r w:rsidRPr="00185E38">
        <w:rPr>
          <w:rStyle w:val="StyleUnderline"/>
        </w:rPr>
        <w:t xml:space="preserve">, at best, </w:t>
      </w:r>
      <w:r w:rsidRPr="009D1FBC">
        <w:rPr>
          <w:rStyle w:val="Emphasis"/>
          <w:highlight w:val="cyan"/>
        </w:rPr>
        <w:t>misleading</w:t>
      </w:r>
      <w:r w:rsidRPr="005F07E8">
        <w:rPr>
          <w:rStyle w:val="StyleUnderline"/>
          <w:sz w:val="16"/>
          <w:u w:val="none"/>
        </w:rPr>
        <w:t xml:space="preserve"> for</w:t>
      </w:r>
      <w:r w:rsidRPr="005F07E8">
        <w:rPr>
          <w:sz w:val="16"/>
        </w:rPr>
        <w:t xml:space="preserve"> two main reasons, one grammatical and the other philosophical. The grammatical reason is that, although the negation “a” can mean “lack” or “absence,” it can also mean, among other things, “that which is not X,” “that which is in opposition to X,” or “that which is similar, but not equivalent to X.” In the case of </w:t>
      </w:r>
      <w:proofErr w:type="spellStart"/>
      <w:r w:rsidRPr="005F07E8">
        <w:rPr>
          <w:sz w:val="16"/>
        </w:rPr>
        <w:t>avidyā</w:t>
      </w:r>
      <w:proofErr w:type="spellEnd"/>
      <w:r w:rsidRPr="005F07E8">
        <w:rPr>
          <w:sz w:val="16"/>
        </w:rPr>
        <w:t xml:space="preserve">, these different grammatical interpretations lead to substantial philosophical differences: (1) </w:t>
      </w:r>
      <w:proofErr w:type="spellStart"/>
      <w:r w:rsidRPr="005F07E8">
        <w:rPr>
          <w:sz w:val="16"/>
        </w:rPr>
        <w:t>avidyā</w:t>
      </w:r>
      <w:proofErr w:type="spellEnd"/>
      <w:r w:rsidRPr="005F07E8">
        <w:rPr>
          <w:sz w:val="16"/>
        </w:rPr>
        <w:t xml:space="preserve"> could be “lack of knowledge,” (2) that which is “</w:t>
      </w:r>
      <w:proofErr w:type="spellStart"/>
      <w:r w:rsidRPr="005F07E8">
        <w:rPr>
          <w:sz w:val="16"/>
        </w:rPr>
        <w:t>noknowledge</w:t>
      </w:r>
      <w:proofErr w:type="spellEnd"/>
      <w:r w:rsidRPr="005F07E8">
        <w:rPr>
          <w:sz w:val="16"/>
        </w:rPr>
        <w:t>,” (3) that which is “the opposite of knowledge,” or (4) that which is “mistaken for knowledge.”12</w:t>
      </w:r>
    </w:p>
    <w:p w14:paraId="0F997ADD" w14:textId="77777777" w:rsidR="00497A2C" w:rsidRPr="005F07E8" w:rsidRDefault="00497A2C" w:rsidP="00497A2C">
      <w:pPr>
        <w:rPr>
          <w:sz w:val="16"/>
          <w:szCs w:val="16"/>
        </w:rPr>
      </w:pPr>
      <w:r w:rsidRPr="005F07E8">
        <w:rPr>
          <w:sz w:val="16"/>
          <w:szCs w:val="16"/>
        </w:rPr>
        <w:t xml:space="preserve">In the context of Buddhist philosophy, the first two possible understandings of </w:t>
      </w:r>
      <w:proofErr w:type="spellStart"/>
      <w:r w:rsidRPr="005F07E8">
        <w:rPr>
          <w:sz w:val="16"/>
          <w:szCs w:val="16"/>
        </w:rPr>
        <w:t>avidyā</w:t>
      </w:r>
      <w:proofErr w:type="spellEnd"/>
      <w:r w:rsidRPr="005F07E8">
        <w:rPr>
          <w:sz w:val="16"/>
          <w:szCs w:val="16"/>
        </w:rPr>
        <w:t xml:space="preserve"> are ruled out: </w:t>
      </w:r>
      <w:proofErr w:type="spellStart"/>
      <w:r w:rsidRPr="005F07E8">
        <w:rPr>
          <w:sz w:val="16"/>
          <w:szCs w:val="16"/>
        </w:rPr>
        <w:t>avidyā</w:t>
      </w:r>
      <w:proofErr w:type="spellEnd"/>
      <w:r w:rsidRPr="005F07E8">
        <w:rPr>
          <w:sz w:val="16"/>
          <w:szCs w:val="16"/>
        </w:rPr>
        <w:t xml:space="preserve"> cannot mean simply that which is not knowledge or the lack of knowledge (which is why both </w:t>
      </w:r>
      <w:proofErr w:type="spellStart"/>
      <w:r w:rsidRPr="005F07E8">
        <w:rPr>
          <w:sz w:val="16"/>
          <w:szCs w:val="16"/>
        </w:rPr>
        <w:t>Matilal</w:t>
      </w:r>
      <w:proofErr w:type="spellEnd"/>
      <w:r w:rsidRPr="005F07E8">
        <w:rPr>
          <w:sz w:val="16"/>
          <w:szCs w:val="16"/>
        </w:rPr>
        <w:t xml:space="preserve"> and Wayman argue against “ignorance” as a suitable translation of </w:t>
      </w:r>
      <w:proofErr w:type="spellStart"/>
      <w:r w:rsidRPr="005F07E8">
        <w:rPr>
          <w:sz w:val="16"/>
          <w:szCs w:val="16"/>
        </w:rPr>
        <w:t>avidyā</w:t>
      </w:r>
      <w:proofErr w:type="spellEnd"/>
      <w:r w:rsidRPr="005F07E8">
        <w:rPr>
          <w:sz w:val="16"/>
          <w:szCs w:val="16"/>
        </w:rPr>
        <w:t xml:space="preserve">). In the </w:t>
      </w:r>
      <w:proofErr w:type="spellStart"/>
      <w:r w:rsidRPr="005F07E8">
        <w:rPr>
          <w:sz w:val="16"/>
          <w:szCs w:val="16"/>
        </w:rPr>
        <w:t>Abhidharmakośa</w:t>
      </w:r>
      <w:proofErr w:type="spellEnd"/>
      <w:r w:rsidRPr="005F07E8">
        <w:rPr>
          <w:sz w:val="16"/>
          <w:szCs w:val="16"/>
        </w:rPr>
        <w:t xml:space="preserve">, the fourth-century Buddhist philosopher </w:t>
      </w:r>
      <w:proofErr w:type="spellStart"/>
      <w:r w:rsidRPr="005F07E8">
        <w:rPr>
          <w:sz w:val="16"/>
          <w:szCs w:val="16"/>
        </w:rPr>
        <w:t>Vasubhandu</w:t>
      </w:r>
      <w:proofErr w:type="spellEnd"/>
      <w:r w:rsidRPr="005F07E8">
        <w:rPr>
          <w:sz w:val="16"/>
          <w:szCs w:val="16"/>
        </w:rPr>
        <w:t xml:space="preserve"> asks, “What is </w:t>
      </w:r>
      <w:proofErr w:type="spellStart"/>
      <w:r w:rsidRPr="005F07E8">
        <w:rPr>
          <w:sz w:val="16"/>
          <w:szCs w:val="16"/>
        </w:rPr>
        <w:t>avidyā</w:t>
      </w:r>
      <w:proofErr w:type="spellEnd"/>
      <w:r w:rsidRPr="005F07E8">
        <w:rPr>
          <w:sz w:val="16"/>
          <w:szCs w:val="16"/>
        </w:rPr>
        <w:t>?” His answer</w:t>
      </w:r>
    </w:p>
    <w:p w14:paraId="0E0B3778" w14:textId="77777777" w:rsidR="00497A2C" w:rsidRPr="005F07E8" w:rsidRDefault="00497A2C" w:rsidP="00497A2C">
      <w:pPr>
        <w:rPr>
          <w:sz w:val="16"/>
          <w:szCs w:val="16"/>
        </w:rPr>
      </w:pPr>
      <w:r w:rsidRPr="005F07E8">
        <w:rPr>
          <w:sz w:val="16"/>
          <w:szCs w:val="16"/>
        </w:rPr>
        <w:t>The non-</w:t>
      </w:r>
      <w:proofErr w:type="spellStart"/>
      <w:r w:rsidRPr="005F07E8">
        <w:rPr>
          <w:sz w:val="16"/>
          <w:szCs w:val="16"/>
        </w:rPr>
        <w:t>vidyā</w:t>
      </w:r>
      <w:proofErr w:type="spellEnd"/>
      <w:r w:rsidRPr="005F07E8">
        <w:rPr>
          <w:sz w:val="16"/>
          <w:szCs w:val="16"/>
        </w:rPr>
        <w:t xml:space="preserve"> (knowledge), that which is not </w:t>
      </w:r>
      <w:proofErr w:type="spellStart"/>
      <w:r w:rsidRPr="005F07E8">
        <w:rPr>
          <w:sz w:val="16"/>
          <w:szCs w:val="16"/>
        </w:rPr>
        <w:t>vidyā</w:t>
      </w:r>
      <w:proofErr w:type="spellEnd"/>
      <w:r w:rsidRPr="005F07E8">
        <w:rPr>
          <w:sz w:val="16"/>
          <w:szCs w:val="16"/>
        </w:rPr>
        <w:t>. Impossible; for the eye is also non-</w:t>
      </w:r>
      <w:proofErr w:type="spellStart"/>
      <w:r w:rsidRPr="005F07E8">
        <w:rPr>
          <w:sz w:val="16"/>
          <w:szCs w:val="16"/>
        </w:rPr>
        <w:t>vidyā</w:t>
      </w:r>
      <w:proofErr w:type="spellEnd"/>
      <w:r w:rsidRPr="005F07E8">
        <w:rPr>
          <w:sz w:val="16"/>
          <w:szCs w:val="16"/>
        </w:rPr>
        <w:t xml:space="preserve">. It is an absence of </w:t>
      </w:r>
      <w:proofErr w:type="spellStart"/>
      <w:r w:rsidRPr="005F07E8">
        <w:rPr>
          <w:sz w:val="16"/>
          <w:szCs w:val="16"/>
        </w:rPr>
        <w:t>vidyā</w:t>
      </w:r>
      <w:proofErr w:type="spellEnd"/>
      <w:r w:rsidRPr="005F07E8">
        <w:rPr>
          <w:sz w:val="16"/>
          <w:szCs w:val="16"/>
        </w:rPr>
        <w:t xml:space="preserve">, “ignorance.” This is also impossible, for an absence is not a thing and </w:t>
      </w:r>
      <w:proofErr w:type="spellStart"/>
      <w:r w:rsidRPr="005F07E8">
        <w:rPr>
          <w:sz w:val="16"/>
          <w:szCs w:val="16"/>
        </w:rPr>
        <w:t>avidyā</w:t>
      </w:r>
      <w:proofErr w:type="spellEnd"/>
      <w:r w:rsidRPr="005F07E8">
        <w:rPr>
          <w:sz w:val="16"/>
          <w:szCs w:val="16"/>
        </w:rPr>
        <w:t xml:space="preserve"> must be a thing, since it is a cause. Thus, </w:t>
      </w:r>
      <w:proofErr w:type="spellStart"/>
      <w:r w:rsidRPr="005F07E8">
        <w:rPr>
          <w:sz w:val="16"/>
          <w:szCs w:val="16"/>
        </w:rPr>
        <w:t>Avidyā</w:t>
      </w:r>
      <w:proofErr w:type="spellEnd"/>
      <w:r w:rsidRPr="005F07E8">
        <w:rPr>
          <w:sz w:val="16"/>
          <w:szCs w:val="16"/>
        </w:rPr>
        <w:t xml:space="preserve"> is a separate entity (dharma), the opposite of </w:t>
      </w:r>
      <w:proofErr w:type="spellStart"/>
      <w:r w:rsidRPr="005F07E8">
        <w:rPr>
          <w:sz w:val="16"/>
          <w:szCs w:val="16"/>
        </w:rPr>
        <w:t>vidyā</w:t>
      </w:r>
      <w:proofErr w:type="spellEnd"/>
      <w:r w:rsidRPr="005F07E8">
        <w:rPr>
          <w:sz w:val="16"/>
          <w:szCs w:val="16"/>
        </w:rPr>
        <w:t xml:space="preserve"> or knowledge, like a non-friend, the untrue, etc. The non-friend (</w:t>
      </w:r>
      <w:proofErr w:type="spellStart"/>
      <w:r w:rsidRPr="005F07E8">
        <w:rPr>
          <w:sz w:val="16"/>
          <w:szCs w:val="16"/>
        </w:rPr>
        <w:t>amitra</w:t>
      </w:r>
      <w:proofErr w:type="spellEnd"/>
      <w:r w:rsidRPr="005F07E8">
        <w:rPr>
          <w:sz w:val="16"/>
          <w:szCs w:val="16"/>
        </w:rPr>
        <w:t xml:space="preserve">) is the opposite of friend, not a non-friend, that is, anyone other than a friend, not the absence of the friend </w:t>
      </w:r>
      <w:proofErr w:type="gramStart"/>
      <w:r w:rsidRPr="005F07E8">
        <w:rPr>
          <w:sz w:val="16"/>
          <w:szCs w:val="16"/>
        </w:rPr>
        <w:t>. . . .</w:t>
      </w:r>
      <w:proofErr w:type="gramEnd"/>
      <w:r w:rsidRPr="005F07E8">
        <w:rPr>
          <w:sz w:val="16"/>
          <w:szCs w:val="16"/>
        </w:rPr>
        <w:t xml:space="preserve"> </w:t>
      </w:r>
      <w:proofErr w:type="gramStart"/>
      <w:r w:rsidRPr="005F07E8">
        <w:rPr>
          <w:sz w:val="16"/>
          <w:szCs w:val="16"/>
        </w:rPr>
        <w:t>Thus</w:t>
      </w:r>
      <w:proofErr w:type="gramEnd"/>
      <w:r w:rsidRPr="005F07E8">
        <w:rPr>
          <w:sz w:val="16"/>
          <w:szCs w:val="16"/>
        </w:rPr>
        <w:t xml:space="preserve"> </w:t>
      </w:r>
      <w:proofErr w:type="spellStart"/>
      <w:r w:rsidRPr="005F07E8">
        <w:rPr>
          <w:sz w:val="16"/>
          <w:szCs w:val="16"/>
        </w:rPr>
        <w:t>avidyā</w:t>
      </w:r>
      <w:proofErr w:type="spellEnd"/>
      <w:r w:rsidRPr="005F07E8">
        <w:rPr>
          <w:sz w:val="16"/>
          <w:szCs w:val="16"/>
        </w:rPr>
        <w:t xml:space="preserve"> is the opposite of vidyā.13</w:t>
      </w:r>
    </w:p>
    <w:p w14:paraId="5F5BBF7F" w14:textId="77777777" w:rsidR="00497A2C" w:rsidRPr="005F07E8" w:rsidRDefault="00497A2C" w:rsidP="00497A2C">
      <w:pPr>
        <w:rPr>
          <w:sz w:val="16"/>
        </w:rPr>
      </w:pPr>
      <w:r w:rsidRPr="005F07E8">
        <w:rPr>
          <w:sz w:val="16"/>
        </w:rPr>
        <w:t xml:space="preserve">Here </w:t>
      </w:r>
      <w:proofErr w:type="spellStart"/>
      <w:r w:rsidRPr="005F07E8">
        <w:rPr>
          <w:sz w:val="16"/>
        </w:rPr>
        <w:t>Vasubhandu</w:t>
      </w:r>
      <w:proofErr w:type="spellEnd"/>
      <w:r w:rsidRPr="005F07E8">
        <w:rPr>
          <w:sz w:val="16"/>
        </w:rPr>
        <w:t xml:space="preserve"> is arguing that defining </w:t>
      </w:r>
      <w:proofErr w:type="spellStart"/>
      <w:r w:rsidRPr="005F07E8">
        <w:rPr>
          <w:sz w:val="16"/>
        </w:rPr>
        <w:t>avidyā</w:t>
      </w:r>
      <w:proofErr w:type="spellEnd"/>
      <w:r w:rsidRPr="005F07E8">
        <w:rPr>
          <w:sz w:val="16"/>
        </w:rPr>
        <w:t xml:space="preserve"> as simply “non-knowledge” will not do, since there are many things that are not knowledge—such as the eye—but that does not mean that they are </w:t>
      </w:r>
      <w:proofErr w:type="spellStart"/>
      <w:r w:rsidRPr="005F07E8">
        <w:rPr>
          <w:sz w:val="16"/>
        </w:rPr>
        <w:t>avidyā</w:t>
      </w:r>
      <w:proofErr w:type="spellEnd"/>
      <w:r w:rsidRPr="005F07E8">
        <w:rPr>
          <w:sz w:val="16"/>
        </w:rPr>
        <w:t>. Moreover,</w:t>
      </w:r>
      <w:r w:rsidRPr="00A222F4">
        <w:rPr>
          <w:rStyle w:val="StyleUnderline"/>
        </w:rPr>
        <w:t xml:space="preserve"> </w:t>
      </w:r>
      <w:r w:rsidRPr="009D1FBC">
        <w:rPr>
          <w:rStyle w:val="StyleUnderline"/>
          <w:highlight w:val="cyan"/>
        </w:rPr>
        <w:t xml:space="preserve">understanding </w:t>
      </w:r>
      <w:proofErr w:type="spellStart"/>
      <w:r w:rsidRPr="009D1FBC">
        <w:rPr>
          <w:rStyle w:val="Emphasis"/>
          <w:highlight w:val="cyan"/>
        </w:rPr>
        <w:t>avidyā</w:t>
      </w:r>
      <w:proofErr w:type="spellEnd"/>
      <w:r w:rsidRPr="009D1FBC">
        <w:rPr>
          <w:rStyle w:val="StyleUnderline"/>
          <w:highlight w:val="cyan"/>
        </w:rPr>
        <w:t xml:space="preserve"> as the</w:t>
      </w:r>
      <w:r w:rsidRPr="00A024FB">
        <w:rPr>
          <w:rStyle w:val="StyleUnderline"/>
        </w:rPr>
        <w:t xml:space="preserve"> lack</w:t>
      </w:r>
      <w:r w:rsidRPr="00A222F4">
        <w:rPr>
          <w:rStyle w:val="StyleUnderline"/>
        </w:rPr>
        <w:t xml:space="preserve"> or </w:t>
      </w:r>
      <w:r w:rsidRPr="009D1FBC">
        <w:rPr>
          <w:rStyle w:val="Emphasis"/>
          <w:highlight w:val="cyan"/>
        </w:rPr>
        <w:t>absence of knowledge</w:t>
      </w:r>
      <w:r w:rsidRPr="009D1FBC">
        <w:rPr>
          <w:rStyle w:val="StyleUnderline"/>
          <w:highlight w:val="cyan"/>
        </w:rPr>
        <w:t xml:space="preserve"> is </w:t>
      </w:r>
      <w:r w:rsidRPr="009D1FBC">
        <w:rPr>
          <w:rStyle w:val="Emphasis"/>
          <w:highlight w:val="cyan"/>
        </w:rPr>
        <w:t>“impossible”</w:t>
      </w:r>
      <w:r w:rsidRPr="009D1FBC">
        <w:rPr>
          <w:rStyle w:val="StyleUnderline"/>
          <w:highlight w:val="cyan"/>
        </w:rPr>
        <w:t xml:space="preserve"> in</w:t>
      </w:r>
      <w:r w:rsidRPr="005F07E8">
        <w:rPr>
          <w:sz w:val="16"/>
        </w:rPr>
        <w:t xml:space="preserve"> the context of </w:t>
      </w:r>
      <w:r w:rsidRPr="00A024FB">
        <w:rPr>
          <w:rStyle w:val="Emphasis"/>
        </w:rPr>
        <w:t xml:space="preserve">Buddhist </w:t>
      </w:r>
      <w:r w:rsidRPr="009D1FBC">
        <w:rPr>
          <w:rStyle w:val="Emphasis"/>
          <w:highlight w:val="cyan"/>
        </w:rPr>
        <w:t>philosophy</w:t>
      </w:r>
      <w:r w:rsidRPr="005F07E8">
        <w:rPr>
          <w:rStyle w:val="StyleUnderline"/>
          <w:sz w:val="16"/>
          <w:u w:val="none"/>
        </w:rPr>
        <w:t xml:space="preserve">. This is because </w:t>
      </w:r>
      <w:proofErr w:type="spellStart"/>
      <w:r w:rsidRPr="005F07E8">
        <w:rPr>
          <w:rStyle w:val="StyleUnderline"/>
          <w:sz w:val="16"/>
          <w:u w:val="none"/>
        </w:rPr>
        <w:t>avidyā</w:t>
      </w:r>
      <w:proofErr w:type="spellEnd"/>
      <w:r w:rsidRPr="005F07E8">
        <w:rPr>
          <w:rStyle w:val="StyleUnderline"/>
          <w:sz w:val="16"/>
          <w:u w:val="none"/>
        </w:rPr>
        <w:t xml:space="preserve"> is causally efficacious; it is one of the root causes of suffering.</w:t>
      </w:r>
      <w:r w:rsidRPr="005F07E8">
        <w:rPr>
          <w:sz w:val="16"/>
        </w:rPr>
        <w:t xml:space="preserve"> And a non-entity, according to </w:t>
      </w:r>
      <w:proofErr w:type="spellStart"/>
      <w:r w:rsidRPr="005F07E8">
        <w:rPr>
          <w:sz w:val="16"/>
        </w:rPr>
        <w:t>Vasubhandu</w:t>
      </w:r>
      <w:proofErr w:type="spellEnd"/>
      <w:r w:rsidRPr="005F07E8">
        <w:rPr>
          <w:sz w:val="16"/>
        </w:rPr>
        <w:t xml:space="preserve">, cannot be a cause. For this reason, </w:t>
      </w:r>
      <w:proofErr w:type="spellStart"/>
      <w:r w:rsidRPr="005F07E8">
        <w:rPr>
          <w:sz w:val="16"/>
        </w:rPr>
        <w:t>Vasubhandu</w:t>
      </w:r>
      <w:proofErr w:type="spellEnd"/>
      <w:r w:rsidRPr="005F07E8">
        <w:rPr>
          <w:sz w:val="16"/>
        </w:rPr>
        <w:t xml:space="preserve"> claims that we should understand </w:t>
      </w:r>
      <w:proofErr w:type="spellStart"/>
      <w:r w:rsidRPr="005F07E8">
        <w:rPr>
          <w:sz w:val="16"/>
        </w:rPr>
        <w:t>avidyā</w:t>
      </w:r>
      <w:proofErr w:type="spellEnd"/>
      <w:r w:rsidRPr="005F07E8">
        <w:rPr>
          <w:sz w:val="16"/>
        </w:rPr>
        <w:t xml:space="preserve"> as that which is opposed to knowledge. (Alex Wayman argued, along these lines, that we should translate </w:t>
      </w:r>
      <w:proofErr w:type="spellStart"/>
      <w:r w:rsidRPr="005F07E8">
        <w:rPr>
          <w:sz w:val="16"/>
        </w:rPr>
        <w:t>avidyā</w:t>
      </w:r>
      <w:proofErr w:type="spellEnd"/>
      <w:r w:rsidRPr="005F07E8">
        <w:rPr>
          <w:sz w:val="16"/>
        </w:rPr>
        <w:t xml:space="preserve"> as “unwisdom.”14) It is important to note that, philosophically, understanding </w:t>
      </w:r>
      <w:proofErr w:type="spellStart"/>
      <w:r w:rsidRPr="005F07E8">
        <w:rPr>
          <w:sz w:val="16"/>
        </w:rPr>
        <w:t>avidyā</w:t>
      </w:r>
      <w:proofErr w:type="spellEnd"/>
      <w:r w:rsidRPr="005F07E8">
        <w:rPr>
          <w:sz w:val="16"/>
        </w:rPr>
        <w:t xml:space="preserve"> as “that which is opposed to knowledge” includes the other grammatical interpretation of </w:t>
      </w:r>
      <w:proofErr w:type="spellStart"/>
      <w:r w:rsidRPr="005F07E8">
        <w:rPr>
          <w:sz w:val="16"/>
        </w:rPr>
        <w:t>avidyā</w:t>
      </w:r>
      <w:proofErr w:type="spellEnd"/>
      <w:r w:rsidRPr="005F07E8">
        <w:rPr>
          <w:sz w:val="16"/>
        </w:rPr>
        <w:t xml:space="preserve"> as “that which is mistaken for knowledge,” since false views that are mistaken for knowledge are in opposition to knowledge.</w:t>
      </w:r>
    </w:p>
    <w:p w14:paraId="5DCE6139" w14:textId="77777777" w:rsidR="00497A2C" w:rsidRPr="005F07E8" w:rsidRDefault="00497A2C" w:rsidP="00497A2C">
      <w:pPr>
        <w:rPr>
          <w:sz w:val="16"/>
        </w:rPr>
      </w:pPr>
      <w:r w:rsidRPr="004B53E9">
        <w:rPr>
          <w:rStyle w:val="StyleUnderline"/>
        </w:rPr>
        <w:t xml:space="preserve">Analyses of </w:t>
      </w:r>
      <w:proofErr w:type="spellStart"/>
      <w:r w:rsidRPr="004B53E9">
        <w:rPr>
          <w:rStyle w:val="StyleUnderline"/>
        </w:rPr>
        <w:t>avidyā</w:t>
      </w:r>
      <w:proofErr w:type="spellEnd"/>
      <w:r w:rsidRPr="004B53E9">
        <w:rPr>
          <w:rStyle w:val="StyleUnderline"/>
        </w:rPr>
        <w:t xml:space="preserve"> are </w:t>
      </w:r>
      <w:r w:rsidRPr="007D1AAC">
        <w:rPr>
          <w:rStyle w:val="Emphasis"/>
        </w:rPr>
        <w:t>prioritized</w:t>
      </w:r>
      <w:r w:rsidRPr="004B53E9">
        <w:rPr>
          <w:rStyle w:val="StyleUnderline"/>
        </w:rPr>
        <w:t xml:space="preserve"> because </w:t>
      </w:r>
      <w:proofErr w:type="spellStart"/>
      <w:r w:rsidRPr="004B53E9">
        <w:rPr>
          <w:rStyle w:val="StyleUnderline"/>
        </w:rPr>
        <w:t>avidyā</w:t>
      </w:r>
      <w:proofErr w:type="spellEnd"/>
      <w:r w:rsidRPr="004B53E9">
        <w:rPr>
          <w:rStyle w:val="StyleUnderline"/>
        </w:rPr>
        <w:t xml:space="preserve"> is</w:t>
      </w:r>
      <w:r w:rsidRPr="005F07E8">
        <w:rPr>
          <w:sz w:val="16"/>
        </w:rPr>
        <w:t xml:space="preserve"> claimed by all Buddhist schools </w:t>
      </w:r>
      <w:r w:rsidRPr="004B53E9">
        <w:rPr>
          <w:rStyle w:val="StyleUnderline"/>
        </w:rPr>
        <w:t xml:space="preserve">to be a </w:t>
      </w:r>
      <w:r w:rsidRPr="007D1AAC">
        <w:rPr>
          <w:rStyle w:val="Emphasis"/>
        </w:rPr>
        <w:t>foundational</w:t>
      </w:r>
      <w:r w:rsidRPr="004B53E9">
        <w:rPr>
          <w:rStyle w:val="StyleUnderline"/>
        </w:rPr>
        <w:t xml:space="preserve"> cause of suffering</w:t>
      </w:r>
      <w:r w:rsidRPr="005F07E8">
        <w:rPr>
          <w:sz w:val="16"/>
        </w:rPr>
        <w:t xml:space="preserve">, which is why it is important to </w:t>
      </w:r>
      <w:proofErr w:type="spellStart"/>
      <w:r w:rsidRPr="005F07E8">
        <w:rPr>
          <w:sz w:val="16"/>
        </w:rPr>
        <w:t>Vasubhandu</w:t>
      </w:r>
      <w:proofErr w:type="spellEnd"/>
      <w:r w:rsidRPr="005F07E8">
        <w:rPr>
          <w:sz w:val="16"/>
        </w:rPr>
        <w:t xml:space="preserve"> that </w:t>
      </w:r>
      <w:proofErr w:type="spellStart"/>
      <w:r w:rsidRPr="005F07E8">
        <w:rPr>
          <w:sz w:val="16"/>
        </w:rPr>
        <w:t>avidyā</w:t>
      </w:r>
      <w:proofErr w:type="spellEnd"/>
      <w:r w:rsidRPr="005F07E8">
        <w:rPr>
          <w:sz w:val="16"/>
        </w:rPr>
        <w:t xml:space="preserve"> has causal efficacy. </w:t>
      </w:r>
      <w:r w:rsidRPr="009D1FBC">
        <w:rPr>
          <w:rStyle w:val="StyleUnderline"/>
          <w:highlight w:val="cyan"/>
        </w:rPr>
        <w:t xml:space="preserve">The link between </w:t>
      </w:r>
      <w:proofErr w:type="spellStart"/>
      <w:r w:rsidRPr="009D1FBC">
        <w:rPr>
          <w:rStyle w:val="Emphasis"/>
          <w:highlight w:val="cyan"/>
        </w:rPr>
        <w:t>avidyā</w:t>
      </w:r>
      <w:proofErr w:type="spellEnd"/>
      <w:r w:rsidRPr="009D1FBC">
        <w:rPr>
          <w:rStyle w:val="StyleUnderline"/>
          <w:highlight w:val="cyan"/>
        </w:rPr>
        <w:t xml:space="preserve"> and </w:t>
      </w:r>
      <w:r w:rsidRPr="009D1FBC">
        <w:rPr>
          <w:rStyle w:val="Emphasis"/>
          <w:highlight w:val="cyan"/>
        </w:rPr>
        <w:t>suffering</w:t>
      </w:r>
      <w:r w:rsidRPr="009D1FBC">
        <w:rPr>
          <w:rStyle w:val="StyleUnderline"/>
          <w:highlight w:val="cyan"/>
        </w:rPr>
        <w:t xml:space="preserve"> is</w:t>
      </w:r>
      <w:r w:rsidRPr="005F07E8">
        <w:rPr>
          <w:sz w:val="16"/>
        </w:rPr>
        <w:t xml:space="preserve"> also important </w:t>
      </w:r>
      <w:r w:rsidRPr="004B53E9">
        <w:rPr>
          <w:rStyle w:val="StyleUnderline"/>
        </w:rPr>
        <w:t xml:space="preserve">for </w:t>
      </w:r>
      <w:r w:rsidRPr="007D1AAC">
        <w:rPr>
          <w:rStyle w:val="Emphasis"/>
        </w:rPr>
        <w:t xml:space="preserve">moral </w:t>
      </w:r>
      <w:r w:rsidRPr="009D1FBC">
        <w:rPr>
          <w:rStyle w:val="Emphasis"/>
          <w:highlight w:val="cyan"/>
        </w:rPr>
        <w:t>psychological reasons</w:t>
      </w:r>
      <w:r w:rsidRPr="009D1FBC">
        <w:rPr>
          <w:rStyle w:val="StyleUnderline"/>
          <w:highlight w:val="cyan"/>
        </w:rPr>
        <w:t>: it explains our</w:t>
      </w:r>
      <w:r w:rsidRPr="005F07E8">
        <w:rPr>
          <w:sz w:val="16"/>
        </w:rPr>
        <w:t xml:space="preserve"> experience of </w:t>
      </w:r>
      <w:r w:rsidRPr="009D1FBC">
        <w:rPr>
          <w:rStyle w:val="Emphasis"/>
          <w:highlight w:val="cyan"/>
        </w:rPr>
        <w:t>suffering</w:t>
      </w:r>
      <w:r w:rsidRPr="007D1AAC">
        <w:rPr>
          <w:rStyle w:val="Emphasis"/>
        </w:rPr>
        <w:t xml:space="preserve"> in the world</w:t>
      </w:r>
      <w:r w:rsidRPr="009D1FBC">
        <w:rPr>
          <w:rStyle w:val="StyleUnderline"/>
          <w:highlight w:val="cyan"/>
        </w:rPr>
        <w:t xml:space="preserve"> and the </w:t>
      </w:r>
      <w:r w:rsidRPr="007D1AAC">
        <w:rPr>
          <w:rStyle w:val="Emphasis"/>
        </w:rPr>
        <w:t xml:space="preserve">psychological </w:t>
      </w:r>
      <w:r w:rsidRPr="009D1FBC">
        <w:rPr>
          <w:rStyle w:val="Emphasis"/>
          <w:highlight w:val="cyan"/>
        </w:rPr>
        <w:t>mechanisms</w:t>
      </w:r>
      <w:r w:rsidRPr="009D1FBC">
        <w:rPr>
          <w:rStyle w:val="StyleUnderline"/>
          <w:highlight w:val="cyan"/>
        </w:rPr>
        <w:t xml:space="preserve"> of</w:t>
      </w:r>
      <w:r w:rsidRPr="004B53E9">
        <w:rPr>
          <w:rStyle w:val="StyleUnderline"/>
        </w:rPr>
        <w:t xml:space="preserve"> that </w:t>
      </w:r>
      <w:r w:rsidRPr="009D1FBC">
        <w:rPr>
          <w:rStyle w:val="Emphasis"/>
          <w:highlight w:val="cyan"/>
        </w:rPr>
        <w:t>suffering</w:t>
      </w:r>
      <w:r w:rsidRPr="005F07E8">
        <w:rPr>
          <w:sz w:val="16"/>
        </w:rPr>
        <w:t xml:space="preserve">. Along with desire and hatred, </w:t>
      </w:r>
      <w:proofErr w:type="spellStart"/>
      <w:r w:rsidRPr="005F07E8">
        <w:rPr>
          <w:sz w:val="16"/>
        </w:rPr>
        <w:t>avidyā</w:t>
      </w:r>
      <w:proofErr w:type="spellEnd"/>
      <w:r w:rsidRPr="005F07E8">
        <w:rPr>
          <w:sz w:val="16"/>
        </w:rPr>
        <w:t xml:space="preserve"> is one of the three root “poisons” (and the most foundational of the three) that cause suffering. </w:t>
      </w:r>
      <w:r w:rsidRPr="00057354">
        <w:rPr>
          <w:rStyle w:val="StyleUnderline"/>
        </w:rPr>
        <w:t xml:space="preserve">The basic idea is that </w:t>
      </w:r>
      <w:r w:rsidRPr="009D1FBC">
        <w:rPr>
          <w:rStyle w:val="StyleUnderline"/>
          <w:highlight w:val="cyan"/>
        </w:rPr>
        <w:t>our</w:t>
      </w:r>
      <w:r w:rsidRPr="00057354">
        <w:rPr>
          <w:rStyle w:val="StyleUnderline"/>
        </w:rPr>
        <w:t xml:space="preserve"> experiences of </w:t>
      </w:r>
      <w:r w:rsidRPr="009D1FBC">
        <w:rPr>
          <w:rStyle w:val="StyleUnderline"/>
          <w:highlight w:val="cyan"/>
        </w:rPr>
        <w:t>suffering</w:t>
      </w:r>
      <w:r w:rsidRPr="005F07E8">
        <w:rPr>
          <w:sz w:val="16"/>
        </w:rPr>
        <w:t>—from minor dissatisfaction to abject misery—</w:t>
      </w:r>
      <w:r w:rsidRPr="007D1AAC">
        <w:rPr>
          <w:rStyle w:val="StyleUnderline"/>
        </w:rPr>
        <w:t xml:space="preserve">can be </w:t>
      </w:r>
      <w:r w:rsidRPr="009D1FBC">
        <w:rPr>
          <w:rStyle w:val="StyleUnderline"/>
          <w:highlight w:val="cyan"/>
        </w:rPr>
        <w:t xml:space="preserve">explained by our </w:t>
      </w:r>
      <w:r w:rsidRPr="009D1FBC">
        <w:rPr>
          <w:rStyle w:val="Emphasis"/>
          <w:highlight w:val="cyan"/>
        </w:rPr>
        <w:t>habit</w:t>
      </w:r>
      <w:r w:rsidRPr="009D1FBC">
        <w:rPr>
          <w:rStyle w:val="StyleUnderline"/>
          <w:highlight w:val="cyan"/>
        </w:rPr>
        <w:t xml:space="preserve"> of projecting </w:t>
      </w:r>
      <w:r w:rsidRPr="009D1FBC">
        <w:rPr>
          <w:rStyle w:val="Emphasis"/>
          <w:highlight w:val="cyan"/>
        </w:rPr>
        <w:t>false views</w:t>
      </w:r>
      <w:r w:rsidRPr="009D1FBC">
        <w:rPr>
          <w:rStyle w:val="StyleUnderline"/>
          <w:highlight w:val="cyan"/>
        </w:rPr>
        <w:t xml:space="preserve"> and</w:t>
      </w:r>
      <w:r w:rsidRPr="00057354">
        <w:rPr>
          <w:rStyle w:val="StyleUnderline"/>
        </w:rPr>
        <w:t xml:space="preserve"> assumptions and </w:t>
      </w:r>
      <w:r w:rsidRPr="009D1FBC">
        <w:rPr>
          <w:rStyle w:val="StyleUnderline"/>
          <w:highlight w:val="cyan"/>
        </w:rPr>
        <w:t xml:space="preserve">taking them to be </w:t>
      </w:r>
      <w:r w:rsidRPr="009D1FBC">
        <w:rPr>
          <w:rStyle w:val="Emphasis"/>
          <w:highlight w:val="cyan"/>
        </w:rPr>
        <w:t>real</w:t>
      </w:r>
      <w:r w:rsidRPr="005F07E8">
        <w:rPr>
          <w:sz w:val="16"/>
        </w:rPr>
        <w:t xml:space="preserve"> or accurate. For Buddhist philosophers, </w:t>
      </w:r>
      <w:r w:rsidRPr="009D1FBC">
        <w:rPr>
          <w:rStyle w:val="StyleUnderline"/>
          <w:highlight w:val="cyan"/>
        </w:rPr>
        <w:t xml:space="preserve">this is true on a </w:t>
      </w:r>
      <w:r w:rsidRPr="009D1FBC">
        <w:rPr>
          <w:rStyle w:val="Emphasis"/>
          <w:highlight w:val="cyan"/>
        </w:rPr>
        <w:t>mundane level</w:t>
      </w:r>
      <w:r w:rsidRPr="005F07E8">
        <w:rPr>
          <w:sz w:val="16"/>
        </w:rPr>
        <w:t xml:space="preserve">: If I am upset because I was passed over for a promotion, this suffering is due to craving the promotion, aversion to being passed over, both of which are based on false ideas about the nature of reality (that getting overlooked never happens, that promotions are to be valued over other things, etc.). But it is also true on a deeper level. The </w:t>
      </w:r>
      <w:r w:rsidRPr="009D1FBC">
        <w:rPr>
          <w:rStyle w:val="StyleUnderline"/>
          <w:highlight w:val="cyan"/>
        </w:rPr>
        <w:t>suffering</w:t>
      </w:r>
      <w:r w:rsidRPr="005F07E8">
        <w:rPr>
          <w:sz w:val="16"/>
        </w:rPr>
        <w:t xml:space="preserve"> I experience </w:t>
      </w:r>
      <w:r w:rsidRPr="008572EC">
        <w:rPr>
          <w:rStyle w:val="StyleUnderline"/>
        </w:rPr>
        <w:t>in my life</w:t>
      </w:r>
      <w:r w:rsidRPr="005F07E8">
        <w:rPr>
          <w:sz w:val="16"/>
        </w:rPr>
        <w:t xml:space="preserve">, it is claimed, </w:t>
      </w:r>
      <w:r w:rsidRPr="00CB6EC7">
        <w:rPr>
          <w:rStyle w:val="StyleUnderline"/>
        </w:rPr>
        <w:t xml:space="preserve">is </w:t>
      </w:r>
      <w:r w:rsidRPr="009D1FBC">
        <w:rPr>
          <w:rStyle w:val="StyleUnderline"/>
          <w:highlight w:val="cyan"/>
        </w:rPr>
        <w:t>caused by</w:t>
      </w:r>
      <w:r w:rsidRPr="008572EC">
        <w:rPr>
          <w:rStyle w:val="StyleUnderline"/>
        </w:rPr>
        <w:t xml:space="preserve"> a more </w:t>
      </w:r>
      <w:r w:rsidRPr="00CB6EC7">
        <w:rPr>
          <w:rStyle w:val="Emphasis"/>
        </w:rPr>
        <w:t xml:space="preserve">fundamental </w:t>
      </w:r>
      <w:r w:rsidRPr="009D1FBC">
        <w:rPr>
          <w:rStyle w:val="Emphasis"/>
          <w:highlight w:val="cyan"/>
        </w:rPr>
        <w:t>delusion</w:t>
      </w:r>
      <w:r w:rsidRPr="005F07E8">
        <w:rPr>
          <w:sz w:val="16"/>
        </w:rPr>
        <w:t xml:space="preserve">: that I am an independent, essential self, metaphysically distinct from other independent, essential selves. But we do not exist in this way, Buddhists argue; we are simply a collection of ever-changing parts, which are dependent on changing conditions, and are themselves empty of any inherent existence. Not recognizing this is </w:t>
      </w:r>
      <w:proofErr w:type="spellStart"/>
      <w:r w:rsidRPr="005F07E8">
        <w:rPr>
          <w:sz w:val="16"/>
        </w:rPr>
        <w:t>avidyā</w:t>
      </w:r>
      <w:proofErr w:type="spellEnd"/>
      <w:r w:rsidRPr="005F07E8">
        <w:rPr>
          <w:sz w:val="16"/>
        </w:rPr>
        <w:t xml:space="preserve">. Because </w:t>
      </w:r>
      <w:proofErr w:type="spellStart"/>
      <w:r w:rsidRPr="005F07E8">
        <w:rPr>
          <w:sz w:val="16"/>
        </w:rPr>
        <w:t>avidyā</w:t>
      </w:r>
      <w:proofErr w:type="spellEnd"/>
      <w:r w:rsidRPr="005F07E8">
        <w:rPr>
          <w:sz w:val="16"/>
        </w:rPr>
        <w:t xml:space="preserve"> causes us to expect and desire things to be other than they are, it sets us up for suffering.</w:t>
      </w:r>
    </w:p>
    <w:p w14:paraId="5174ABBC" w14:textId="77777777" w:rsidR="00497A2C" w:rsidRPr="005F07E8" w:rsidRDefault="00497A2C" w:rsidP="00497A2C">
      <w:pPr>
        <w:rPr>
          <w:sz w:val="16"/>
        </w:rPr>
      </w:pPr>
      <w:r w:rsidRPr="008572EC">
        <w:rPr>
          <w:rStyle w:val="StyleUnderline"/>
        </w:rPr>
        <w:t>Since it is the fundamental cause of suffering</w:t>
      </w:r>
      <w:r w:rsidRPr="005F07E8">
        <w:rPr>
          <w:sz w:val="16"/>
        </w:rPr>
        <w:t xml:space="preserve">, the </w:t>
      </w:r>
      <w:r w:rsidRPr="009D1FBC">
        <w:rPr>
          <w:rStyle w:val="Emphasis"/>
          <w:highlight w:val="cyan"/>
        </w:rPr>
        <w:t>elimination</w:t>
      </w:r>
      <w:r w:rsidRPr="009D1FBC">
        <w:rPr>
          <w:rStyle w:val="StyleUnderline"/>
          <w:highlight w:val="cyan"/>
        </w:rPr>
        <w:t xml:space="preserve"> of </w:t>
      </w:r>
      <w:proofErr w:type="spellStart"/>
      <w:r w:rsidRPr="009D1FBC">
        <w:rPr>
          <w:rStyle w:val="Emphasis"/>
          <w:highlight w:val="cyan"/>
        </w:rPr>
        <w:t>avidyā</w:t>
      </w:r>
      <w:proofErr w:type="spellEnd"/>
      <w:r w:rsidRPr="009D1FBC">
        <w:rPr>
          <w:rStyle w:val="StyleUnderline"/>
          <w:highlight w:val="cyan"/>
        </w:rPr>
        <w:t xml:space="preserve"> is central to</w:t>
      </w:r>
      <w:r w:rsidRPr="008572EC">
        <w:rPr>
          <w:rStyle w:val="StyleUnderline"/>
        </w:rPr>
        <w:t xml:space="preserve"> the Buddhist project of </w:t>
      </w:r>
      <w:r w:rsidRPr="009D1FBC">
        <w:rPr>
          <w:rStyle w:val="Emphasis"/>
          <w:highlight w:val="cyan"/>
        </w:rPr>
        <w:t>liberation</w:t>
      </w:r>
      <w:r w:rsidRPr="005F07E8">
        <w:rPr>
          <w:sz w:val="16"/>
        </w:rPr>
        <w:t xml:space="preserve">, that is, the cessation of suffering. </w:t>
      </w:r>
      <w:r w:rsidRPr="009D1FBC">
        <w:rPr>
          <w:rStyle w:val="StyleUnderline"/>
          <w:highlight w:val="cyan"/>
        </w:rPr>
        <w:t>But</w:t>
      </w:r>
      <w:r w:rsidRPr="008572EC">
        <w:rPr>
          <w:rStyle w:val="StyleUnderline"/>
        </w:rPr>
        <w:t xml:space="preserve"> the </w:t>
      </w:r>
      <w:r w:rsidRPr="009D1FBC">
        <w:rPr>
          <w:rStyle w:val="StyleUnderline"/>
          <w:highlight w:val="cyan"/>
        </w:rPr>
        <w:t>elimination</w:t>
      </w:r>
      <w:r w:rsidRPr="008572EC">
        <w:rPr>
          <w:rStyle w:val="StyleUnderline"/>
        </w:rPr>
        <w:t xml:space="preserve"> of </w:t>
      </w:r>
      <w:proofErr w:type="spellStart"/>
      <w:r w:rsidRPr="008572EC">
        <w:rPr>
          <w:rStyle w:val="StyleUnderline"/>
        </w:rPr>
        <w:t>avidyā</w:t>
      </w:r>
      <w:proofErr w:type="spellEnd"/>
      <w:r w:rsidRPr="008572EC">
        <w:rPr>
          <w:rStyle w:val="StyleUnderline"/>
        </w:rPr>
        <w:t xml:space="preserve"> </w:t>
      </w:r>
      <w:r w:rsidRPr="009D1FBC">
        <w:rPr>
          <w:rStyle w:val="StyleUnderline"/>
          <w:highlight w:val="cyan"/>
        </w:rPr>
        <w:t>cannot</w:t>
      </w:r>
      <w:r w:rsidRPr="008572EC">
        <w:rPr>
          <w:rStyle w:val="StyleUnderline"/>
        </w:rPr>
        <w:t xml:space="preserve"> simply </w:t>
      </w:r>
      <w:r w:rsidRPr="009D1FBC">
        <w:rPr>
          <w:rStyle w:val="StyleUnderline"/>
          <w:highlight w:val="cyan"/>
        </w:rPr>
        <w:t>be</w:t>
      </w:r>
      <w:r w:rsidRPr="008572EC">
        <w:rPr>
          <w:rStyle w:val="StyleUnderline"/>
        </w:rPr>
        <w:t xml:space="preserve"> about </w:t>
      </w:r>
      <w:r w:rsidRPr="009D1FBC">
        <w:rPr>
          <w:rStyle w:val="Emphasis"/>
          <w:highlight w:val="cyan"/>
        </w:rPr>
        <w:t>attaining knowledge</w:t>
      </w:r>
      <w:r w:rsidRPr="005F07E8">
        <w:rPr>
          <w:sz w:val="16"/>
        </w:rPr>
        <w:t xml:space="preserve">. This would be true if we understood </w:t>
      </w:r>
      <w:proofErr w:type="spellStart"/>
      <w:r w:rsidRPr="005F07E8">
        <w:rPr>
          <w:sz w:val="16"/>
        </w:rPr>
        <w:t>avidyā</w:t>
      </w:r>
      <w:proofErr w:type="spellEnd"/>
      <w:r w:rsidRPr="005F07E8">
        <w:rPr>
          <w:sz w:val="16"/>
        </w:rPr>
        <w:t xml:space="preserve"> as a lack of knowledge; then the antidote would simply be getting more knowledge.15 But since </w:t>
      </w:r>
      <w:proofErr w:type="spellStart"/>
      <w:r w:rsidRPr="005F07E8">
        <w:rPr>
          <w:sz w:val="16"/>
        </w:rPr>
        <w:t>avidyā</w:t>
      </w:r>
      <w:proofErr w:type="spellEnd"/>
      <w:r w:rsidRPr="005F07E8">
        <w:rPr>
          <w:sz w:val="16"/>
        </w:rPr>
        <w:t xml:space="preserve"> is better understood as that which stands in opposition to knowledge, as </w:t>
      </w:r>
      <w:proofErr w:type="spellStart"/>
      <w:r w:rsidRPr="005F07E8">
        <w:rPr>
          <w:sz w:val="16"/>
        </w:rPr>
        <w:t>Vasubhandu</w:t>
      </w:r>
      <w:proofErr w:type="spellEnd"/>
      <w:r w:rsidRPr="005F07E8">
        <w:rPr>
          <w:sz w:val="16"/>
        </w:rPr>
        <w:t xml:space="preserve"> argues, </w:t>
      </w:r>
      <w:r w:rsidRPr="002C768E">
        <w:rPr>
          <w:rStyle w:val="StyleUnderline"/>
        </w:rPr>
        <w:t xml:space="preserve">the </w:t>
      </w:r>
      <w:r w:rsidRPr="009D1FBC">
        <w:rPr>
          <w:rStyle w:val="StyleUnderline"/>
          <w:highlight w:val="cyan"/>
        </w:rPr>
        <w:t>elimination</w:t>
      </w:r>
      <w:r w:rsidRPr="002C768E">
        <w:rPr>
          <w:rStyle w:val="StyleUnderline"/>
        </w:rPr>
        <w:t xml:space="preserve"> of </w:t>
      </w:r>
      <w:proofErr w:type="spellStart"/>
      <w:r w:rsidRPr="002C768E">
        <w:rPr>
          <w:rStyle w:val="StyleUnderline"/>
        </w:rPr>
        <w:t>avidyā</w:t>
      </w:r>
      <w:proofErr w:type="spellEnd"/>
      <w:r w:rsidRPr="002C768E">
        <w:rPr>
          <w:rStyle w:val="StyleUnderline"/>
        </w:rPr>
        <w:t xml:space="preserve"> </w:t>
      </w:r>
      <w:r w:rsidRPr="009D1FBC">
        <w:rPr>
          <w:rStyle w:val="StyleUnderline"/>
          <w:highlight w:val="cyan"/>
        </w:rPr>
        <w:t>demands</w:t>
      </w:r>
      <w:r w:rsidRPr="002C768E">
        <w:rPr>
          <w:rStyle w:val="StyleUnderline"/>
        </w:rPr>
        <w:t xml:space="preserve"> that </w:t>
      </w:r>
      <w:r w:rsidRPr="009D1FBC">
        <w:rPr>
          <w:rStyle w:val="StyleUnderline"/>
          <w:highlight w:val="cyan"/>
        </w:rPr>
        <w:t xml:space="preserve">we </w:t>
      </w:r>
      <w:r w:rsidRPr="00CB6EC7">
        <w:rPr>
          <w:rStyle w:val="Emphasis"/>
        </w:rPr>
        <w:t xml:space="preserve">actively </w:t>
      </w:r>
      <w:r w:rsidRPr="009D1FBC">
        <w:rPr>
          <w:rStyle w:val="Emphasis"/>
          <w:highlight w:val="cyan"/>
        </w:rPr>
        <w:t>dismantle</w:t>
      </w:r>
      <w:r w:rsidRPr="002C768E">
        <w:rPr>
          <w:rStyle w:val="StyleUnderline"/>
        </w:rPr>
        <w:t xml:space="preserve"> these </w:t>
      </w:r>
      <w:r w:rsidRPr="009D1FBC">
        <w:rPr>
          <w:rStyle w:val="Emphasis"/>
          <w:highlight w:val="cyan"/>
        </w:rPr>
        <w:t>misunderstandings</w:t>
      </w:r>
      <w:r w:rsidRPr="009D1FBC">
        <w:rPr>
          <w:rStyle w:val="StyleUnderline"/>
          <w:highlight w:val="cyan"/>
        </w:rPr>
        <w:t xml:space="preserve"> of the </w:t>
      </w:r>
      <w:r w:rsidRPr="009D1FBC">
        <w:rPr>
          <w:rStyle w:val="Emphasis"/>
          <w:highlight w:val="cyan"/>
        </w:rPr>
        <w:t>world</w:t>
      </w:r>
      <w:r w:rsidRPr="009D1FBC">
        <w:rPr>
          <w:rStyle w:val="StyleUnderline"/>
          <w:highlight w:val="cyan"/>
        </w:rPr>
        <w:t xml:space="preserve"> and replace them with </w:t>
      </w:r>
      <w:r w:rsidRPr="00184F55">
        <w:rPr>
          <w:rStyle w:val="Emphasis"/>
        </w:rPr>
        <w:t xml:space="preserve">accurate </w:t>
      </w:r>
      <w:r w:rsidRPr="009D1FBC">
        <w:rPr>
          <w:rStyle w:val="Emphasis"/>
          <w:highlight w:val="cyan"/>
        </w:rPr>
        <w:t>understandings</w:t>
      </w:r>
      <w:r w:rsidRPr="002C768E">
        <w:rPr>
          <w:rStyle w:val="StyleUnderline"/>
        </w:rPr>
        <w:t xml:space="preserve"> that </w:t>
      </w:r>
      <w:r w:rsidRPr="009D1FBC">
        <w:rPr>
          <w:rStyle w:val="StyleUnderline"/>
          <w:highlight w:val="cyan"/>
        </w:rPr>
        <w:t>we</w:t>
      </w:r>
      <w:r w:rsidRPr="002C768E">
        <w:rPr>
          <w:rStyle w:val="StyleUnderline"/>
        </w:rPr>
        <w:t xml:space="preserve"> have </w:t>
      </w:r>
      <w:r w:rsidRPr="009D1FBC">
        <w:rPr>
          <w:rStyle w:val="StyleUnderline"/>
          <w:highlight w:val="cyan"/>
        </w:rPr>
        <w:t>reach</w:t>
      </w:r>
      <w:r w:rsidRPr="002C768E">
        <w:rPr>
          <w:rStyle w:val="StyleUnderline"/>
        </w:rPr>
        <w:t xml:space="preserve">ed </w:t>
      </w:r>
      <w:r w:rsidRPr="009D1FBC">
        <w:rPr>
          <w:rStyle w:val="StyleUnderline"/>
          <w:highlight w:val="cyan"/>
        </w:rPr>
        <w:t>through</w:t>
      </w:r>
      <w:r w:rsidRPr="002C768E">
        <w:rPr>
          <w:rStyle w:val="StyleUnderline"/>
        </w:rPr>
        <w:t xml:space="preserve"> </w:t>
      </w:r>
      <w:r w:rsidRPr="00184F55">
        <w:rPr>
          <w:rStyle w:val="Emphasis"/>
        </w:rPr>
        <w:t xml:space="preserve">sound </w:t>
      </w:r>
      <w:r w:rsidRPr="009D1FBC">
        <w:rPr>
          <w:rStyle w:val="Emphasis"/>
          <w:highlight w:val="cyan"/>
        </w:rPr>
        <w:t>philosophical analysis</w:t>
      </w:r>
      <w:r w:rsidRPr="005F07E8">
        <w:rPr>
          <w:sz w:val="16"/>
        </w:rPr>
        <w:t xml:space="preserve"> and correct interpretation of experience.</w:t>
      </w:r>
    </w:p>
    <w:p w14:paraId="03ED37F2" w14:textId="77777777" w:rsidR="00497A2C" w:rsidRPr="005F07E8" w:rsidRDefault="00497A2C" w:rsidP="00497A2C">
      <w:pPr>
        <w:rPr>
          <w:sz w:val="16"/>
        </w:rPr>
      </w:pPr>
      <w:r w:rsidRPr="005F07E8">
        <w:rPr>
          <w:sz w:val="16"/>
        </w:rPr>
        <w:t xml:space="preserve">There are some obvious differences between </w:t>
      </w:r>
      <w:proofErr w:type="spellStart"/>
      <w:r w:rsidRPr="005F07E8">
        <w:rPr>
          <w:sz w:val="16"/>
        </w:rPr>
        <w:t>avidyā</w:t>
      </w:r>
      <w:proofErr w:type="spellEnd"/>
      <w:r w:rsidRPr="005F07E8">
        <w:rPr>
          <w:sz w:val="16"/>
        </w:rPr>
        <w:t xml:space="preserve"> and white ignorance. </w:t>
      </w:r>
      <w:proofErr w:type="spellStart"/>
      <w:r w:rsidRPr="005F07E8">
        <w:rPr>
          <w:sz w:val="16"/>
        </w:rPr>
        <w:t>Avidyā</w:t>
      </w:r>
      <w:proofErr w:type="spellEnd"/>
      <w:r w:rsidRPr="005F07E8">
        <w:rPr>
          <w:sz w:val="16"/>
        </w:rPr>
        <w:t xml:space="preserve"> affects all non-liberated beings (that is, all beings who suffer), white ignorance does not affect everyone (although, as Mills notes, it is not strictly limited to white people). </w:t>
      </w:r>
      <w:r w:rsidRPr="002C768E">
        <w:rPr>
          <w:rStyle w:val="StyleUnderline"/>
        </w:rPr>
        <w:t xml:space="preserve">The elimination of </w:t>
      </w:r>
      <w:proofErr w:type="spellStart"/>
      <w:r w:rsidRPr="002C768E">
        <w:rPr>
          <w:rStyle w:val="StyleUnderline"/>
        </w:rPr>
        <w:t>avidyā</w:t>
      </w:r>
      <w:proofErr w:type="spellEnd"/>
      <w:r w:rsidRPr="002C768E">
        <w:rPr>
          <w:rStyle w:val="StyleUnderline"/>
        </w:rPr>
        <w:t xml:space="preserve"> constitutes a complete cessation from suffering</w:t>
      </w:r>
      <w:r w:rsidRPr="005F07E8">
        <w:rPr>
          <w:sz w:val="16"/>
        </w:rPr>
        <w:t xml:space="preserve">, or at least that is what is claimed; </w:t>
      </w:r>
      <w:r w:rsidRPr="002C768E">
        <w:rPr>
          <w:rStyle w:val="StyleUnderline"/>
        </w:rPr>
        <w:t xml:space="preserve">the </w:t>
      </w:r>
      <w:r w:rsidRPr="009D1FBC">
        <w:rPr>
          <w:rStyle w:val="StyleUnderline"/>
          <w:highlight w:val="cyan"/>
        </w:rPr>
        <w:t xml:space="preserve">elimination of </w:t>
      </w:r>
      <w:r w:rsidRPr="00184F55">
        <w:rPr>
          <w:rStyle w:val="Emphasis"/>
        </w:rPr>
        <w:t xml:space="preserve">white </w:t>
      </w:r>
      <w:r w:rsidRPr="009D1FBC">
        <w:rPr>
          <w:rStyle w:val="Emphasis"/>
          <w:highlight w:val="cyan"/>
        </w:rPr>
        <w:t>ignorance</w:t>
      </w:r>
      <w:r w:rsidRPr="009D1FBC">
        <w:rPr>
          <w:rStyle w:val="StyleUnderline"/>
          <w:highlight w:val="cyan"/>
        </w:rPr>
        <w:t xml:space="preserve"> constitutes the </w:t>
      </w:r>
      <w:r w:rsidRPr="009D1FBC">
        <w:rPr>
          <w:rStyle w:val="Emphasis"/>
          <w:highlight w:val="cyan"/>
        </w:rPr>
        <w:t>cessation</w:t>
      </w:r>
      <w:r w:rsidRPr="009D1FBC">
        <w:rPr>
          <w:rStyle w:val="StyleUnderline"/>
          <w:highlight w:val="cyan"/>
        </w:rPr>
        <w:t xml:space="preserve"> of</w:t>
      </w:r>
      <w:r w:rsidRPr="005F07E8">
        <w:rPr>
          <w:sz w:val="16"/>
        </w:rPr>
        <w:t xml:space="preserve">, at most, </w:t>
      </w:r>
      <w:r w:rsidRPr="00F611CD">
        <w:rPr>
          <w:rStyle w:val="Emphasis"/>
        </w:rPr>
        <w:t xml:space="preserve">racial </w:t>
      </w:r>
      <w:r w:rsidRPr="009D1FBC">
        <w:rPr>
          <w:rStyle w:val="Emphasis"/>
          <w:highlight w:val="cyan"/>
        </w:rPr>
        <w:t>injustice</w:t>
      </w:r>
      <w:r w:rsidRPr="005F07E8">
        <w:rPr>
          <w:sz w:val="16"/>
        </w:rPr>
        <w:t xml:space="preserve">, and even then, probably not all of it. </w:t>
      </w:r>
    </w:p>
    <w:p w14:paraId="3E8800ED" w14:textId="77777777" w:rsidR="00497A2C" w:rsidRPr="005F07E8" w:rsidRDefault="00497A2C" w:rsidP="00497A2C">
      <w:pPr>
        <w:rPr>
          <w:sz w:val="16"/>
        </w:rPr>
      </w:pPr>
      <w:r w:rsidRPr="005F07E8">
        <w:rPr>
          <w:sz w:val="16"/>
        </w:rPr>
        <w:t xml:space="preserve">But there are some substantial points of conceptual overlap between </w:t>
      </w:r>
      <w:proofErr w:type="spellStart"/>
      <w:r w:rsidRPr="005075BC">
        <w:rPr>
          <w:rStyle w:val="StyleUnderline"/>
        </w:rPr>
        <w:t>avidyā</w:t>
      </w:r>
      <w:proofErr w:type="spellEnd"/>
      <w:r w:rsidRPr="005075BC">
        <w:rPr>
          <w:rStyle w:val="StyleUnderline"/>
        </w:rPr>
        <w:t xml:space="preserve"> and white ignorance</w:t>
      </w:r>
      <w:r w:rsidRPr="005F07E8">
        <w:rPr>
          <w:sz w:val="16"/>
        </w:rPr>
        <w:t xml:space="preserve"> that can </w:t>
      </w:r>
      <w:r w:rsidRPr="005075BC">
        <w:rPr>
          <w:rStyle w:val="StyleUnderline"/>
        </w:rPr>
        <w:t>motivate integrating Buddhist and critical race analyses</w:t>
      </w:r>
      <w:r w:rsidRPr="005F07E8">
        <w:rPr>
          <w:sz w:val="16"/>
        </w:rPr>
        <w:t xml:space="preserve">. First, both </w:t>
      </w:r>
      <w:proofErr w:type="spellStart"/>
      <w:r w:rsidRPr="005F07E8">
        <w:rPr>
          <w:sz w:val="16"/>
        </w:rPr>
        <w:t>avidyā</w:t>
      </w:r>
      <w:proofErr w:type="spellEnd"/>
      <w:r w:rsidRPr="005F07E8">
        <w:rPr>
          <w:sz w:val="16"/>
        </w:rPr>
        <w:t xml:space="preserve"> and white ignorance are normative (broadly moral) concepts of ignorance. </w:t>
      </w:r>
      <w:proofErr w:type="spellStart"/>
      <w:r w:rsidRPr="009D1FBC">
        <w:rPr>
          <w:rStyle w:val="StyleUnderline"/>
          <w:highlight w:val="cyan"/>
        </w:rPr>
        <w:t>Avidyā</w:t>
      </w:r>
      <w:proofErr w:type="spellEnd"/>
      <w:r w:rsidRPr="009D1FBC">
        <w:rPr>
          <w:rStyle w:val="StyleUnderline"/>
          <w:highlight w:val="cyan"/>
        </w:rPr>
        <w:t xml:space="preserve"> has </w:t>
      </w:r>
      <w:r w:rsidRPr="00F611CD">
        <w:rPr>
          <w:rStyle w:val="Emphasis"/>
        </w:rPr>
        <w:t xml:space="preserve">moral </w:t>
      </w:r>
      <w:r w:rsidRPr="009D1FBC">
        <w:rPr>
          <w:rStyle w:val="Emphasis"/>
          <w:highlight w:val="cyan"/>
        </w:rPr>
        <w:t>significance</w:t>
      </w:r>
      <w:r w:rsidRPr="009D1FBC">
        <w:rPr>
          <w:rStyle w:val="StyleUnderline"/>
          <w:highlight w:val="cyan"/>
        </w:rPr>
        <w:t xml:space="preserve"> due to its direct link to</w:t>
      </w:r>
      <w:r w:rsidRPr="005075BC">
        <w:rPr>
          <w:rStyle w:val="StyleUnderline"/>
        </w:rPr>
        <w:t xml:space="preserve"> human</w:t>
      </w:r>
      <w:r w:rsidRPr="005F07E8">
        <w:rPr>
          <w:sz w:val="16"/>
        </w:rPr>
        <w:t xml:space="preserve"> (and sentient) </w:t>
      </w:r>
      <w:r w:rsidRPr="009D1FBC">
        <w:rPr>
          <w:rStyle w:val="Emphasis"/>
          <w:highlight w:val="cyan"/>
        </w:rPr>
        <w:t>suffering</w:t>
      </w:r>
      <w:r w:rsidRPr="005F07E8">
        <w:rPr>
          <w:sz w:val="16"/>
        </w:rPr>
        <w:t xml:space="preserve">. Moreover, the reason that we care about </w:t>
      </w:r>
      <w:proofErr w:type="spellStart"/>
      <w:r w:rsidRPr="005075BC">
        <w:rPr>
          <w:rStyle w:val="StyleUnderline"/>
        </w:rPr>
        <w:t>avidyā</w:t>
      </w:r>
      <w:proofErr w:type="spellEnd"/>
      <w:r w:rsidRPr="005075BC">
        <w:rPr>
          <w:rStyle w:val="StyleUnderline"/>
        </w:rPr>
        <w:t xml:space="preserve"> is for </w:t>
      </w:r>
      <w:r w:rsidRPr="00AD6345">
        <w:rPr>
          <w:rStyle w:val="Emphasis"/>
        </w:rPr>
        <w:t>liberatory ends</w:t>
      </w:r>
      <w:r w:rsidRPr="005F07E8">
        <w:rPr>
          <w:sz w:val="16"/>
        </w:rPr>
        <w:t xml:space="preserve">.16 White ignorance is also a moral ignorance. Mills argues that </w:t>
      </w:r>
      <w:r w:rsidRPr="005075BC">
        <w:rPr>
          <w:rStyle w:val="StyleUnderline"/>
        </w:rPr>
        <w:t xml:space="preserve">white ignorance is “not merely </w:t>
      </w:r>
      <w:r w:rsidRPr="00F611CD">
        <w:rPr>
          <w:rStyle w:val="Emphasis"/>
        </w:rPr>
        <w:t>ignorance of facts</w:t>
      </w:r>
      <w:r w:rsidRPr="005F07E8">
        <w:rPr>
          <w:sz w:val="16"/>
        </w:rPr>
        <w:t xml:space="preserve"> with moral implications </w:t>
      </w:r>
      <w:r w:rsidRPr="005075BC">
        <w:rPr>
          <w:rStyle w:val="StyleUnderline"/>
        </w:rPr>
        <w:t>but</w:t>
      </w:r>
      <w:r w:rsidRPr="005F07E8">
        <w:rPr>
          <w:sz w:val="16"/>
        </w:rPr>
        <w:t xml:space="preserve"> moral non-</w:t>
      </w:r>
      <w:proofErr w:type="spellStart"/>
      <w:r w:rsidRPr="005F07E8">
        <w:rPr>
          <w:sz w:val="16"/>
        </w:rPr>
        <w:t>knowings</w:t>
      </w:r>
      <w:proofErr w:type="spellEnd"/>
      <w:r w:rsidRPr="005F07E8">
        <w:rPr>
          <w:sz w:val="16"/>
        </w:rPr>
        <w:t xml:space="preserve">, </w:t>
      </w:r>
      <w:r w:rsidRPr="005075BC">
        <w:rPr>
          <w:rStyle w:val="StyleUnderline"/>
        </w:rPr>
        <w:t>incorrect judgments about</w:t>
      </w:r>
      <w:r w:rsidRPr="005F07E8">
        <w:rPr>
          <w:sz w:val="16"/>
        </w:rPr>
        <w:t xml:space="preserve"> the rights and wrongs of </w:t>
      </w:r>
      <w:r w:rsidRPr="00F611CD">
        <w:rPr>
          <w:rStyle w:val="Emphasis"/>
        </w:rPr>
        <w:t>moral situations</w:t>
      </w:r>
      <w:r w:rsidRPr="005075BC">
        <w:rPr>
          <w:rStyle w:val="StyleUnderline"/>
        </w:rPr>
        <w:t xml:space="preserve"> themselves</w:t>
      </w:r>
      <w:r w:rsidRPr="005F07E8">
        <w:rPr>
          <w:sz w:val="16"/>
        </w:rPr>
        <w:t xml:space="preserve">.”17 And </w:t>
      </w:r>
      <w:r w:rsidRPr="005075BC">
        <w:rPr>
          <w:rStyle w:val="StyleUnderline"/>
        </w:rPr>
        <w:t xml:space="preserve">we want to eliminate </w:t>
      </w:r>
      <w:r w:rsidRPr="00F611CD">
        <w:rPr>
          <w:rStyle w:val="Emphasis"/>
        </w:rPr>
        <w:t>white ignorance</w:t>
      </w:r>
      <w:r w:rsidRPr="005075BC">
        <w:rPr>
          <w:rStyle w:val="StyleUnderline"/>
        </w:rPr>
        <w:t xml:space="preserve"> because we want to eliminate the racial injustice and suffering that is caused by it</w:t>
      </w:r>
      <w:r w:rsidRPr="005F07E8">
        <w:rPr>
          <w:sz w:val="16"/>
        </w:rPr>
        <w:t>.</w:t>
      </w:r>
    </w:p>
    <w:p w14:paraId="02985EEA" w14:textId="77777777" w:rsidR="00497A2C" w:rsidRPr="005F07E8" w:rsidRDefault="00497A2C" w:rsidP="00497A2C">
      <w:pPr>
        <w:rPr>
          <w:sz w:val="16"/>
        </w:rPr>
      </w:pPr>
      <w:r w:rsidRPr="005F07E8">
        <w:rPr>
          <w:sz w:val="16"/>
        </w:rPr>
        <w:t xml:space="preserve">Second, due to their normative orientations, both </w:t>
      </w:r>
      <w:proofErr w:type="spellStart"/>
      <w:r w:rsidRPr="009D1FBC">
        <w:rPr>
          <w:rStyle w:val="Emphasis"/>
          <w:highlight w:val="cyan"/>
        </w:rPr>
        <w:t>avidyā</w:t>
      </w:r>
      <w:proofErr w:type="spellEnd"/>
      <w:r w:rsidRPr="009D1FBC">
        <w:rPr>
          <w:rStyle w:val="StyleUnderline"/>
          <w:highlight w:val="cyan"/>
        </w:rPr>
        <w:t xml:space="preserve"> and </w:t>
      </w:r>
      <w:r w:rsidRPr="00E6222C">
        <w:rPr>
          <w:rStyle w:val="Emphasis"/>
        </w:rPr>
        <w:t xml:space="preserve">white </w:t>
      </w:r>
      <w:r w:rsidRPr="009D1FBC">
        <w:rPr>
          <w:rStyle w:val="Emphasis"/>
          <w:highlight w:val="cyan"/>
        </w:rPr>
        <w:t>ignorance</w:t>
      </w:r>
      <w:r w:rsidRPr="009D1FBC">
        <w:rPr>
          <w:rStyle w:val="StyleUnderline"/>
          <w:highlight w:val="cyan"/>
        </w:rPr>
        <w:t xml:space="preserve"> are intended to pick out</w:t>
      </w:r>
      <w:r w:rsidRPr="005075BC">
        <w:rPr>
          <w:rStyle w:val="StyleUnderline"/>
        </w:rPr>
        <w:t xml:space="preserve"> certain kinds of </w:t>
      </w:r>
      <w:r w:rsidRPr="009D1FBC">
        <w:rPr>
          <w:rStyle w:val="Emphasis"/>
          <w:highlight w:val="cyan"/>
        </w:rPr>
        <w:t>morally</w:t>
      </w:r>
      <w:r w:rsidRPr="005075BC">
        <w:rPr>
          <w:rStyle w:val="StyleUnderline"/>
        </w:rPr>
        <w:t xml:space="preserve"> and </w:t>
      </w:r>
      <w:proofErr w:type="spellStart"/>
      <w:r w:rsidRPr="005075BC">
        <w:rPr>
          <w:rStyle w:val="StyleUnderline"/>
        </w:rPr>
        <w:t>soteriologically</w:t>
      </w:r>
      <w:proofErr w:type="spellEnd"/>
      <w:r w:rsidRPr="005075BC">
        <w:rPr>
          <w:rStyle w:val="StyleUnderline"/>
        </w:rPr>
        <w:t xml:space="preserve"> </w:t>
      </w:r>
      <w:r w:rsidRPr="009D1FBC">
        <w:rPr>
          <w:rStyle w:val="StyleUnderline"/>
          <w:highlight w:val="cyan"/>
        </w:rPr>
        <w:t xml:space="preserve">important </w:t>
      </w:r>
      <w:r w:rsidRPr="009D1FBC">
        <w:rPr>
          <w:rStyle w:val="Emphasis"/>
          <w:highlight w:val="cyan"/>
        </w:rPr>
        <w:t>delusions</w:t>
      </w:r>
      <w:r w:rsidRPr="005F07E8">
        <w:rPr>
          <w:sz w:val="16"/>
        </w:rPr>
        <w:t xml:space="preserve">; neither concept is concerned with all forms of </w:t>
      </w:r>
      <w:proofErr w:type="spellStart"/>
      <w:r w:rsidRPr="005F07E8">
        <w:rPr>
          <w:sz w:val="16"/>
        </w:rPr>
        <w:t>notknowing</w:t>
      </w:r>
      <w:proofErr w:type="spellEnd"/>
      <w:r w:rsidRPr="005F07E8">
        <w:rPr>
          <w:sz w:val="16"/>
        </w:rPr>
        <w:t xml:space="preserve">. </w:t>
      </w:r>
      <w:proofErr w:type="spellStart"/>
      <w:r w:rsidRPr="005F07E8">
        <w:rPr>
          <w:sz w:val="16"/>
        </w:rPr>
        <w:t>Matilal</w:t>
      </w:r>
      <w:proofErr w:type="spellEnd"/>
      <w:r w:rsidRPr="005F07E8">
        <w:rPr>
          <w:sz w:val="16"/>
        </w:rPr>
        <w:t xml:space="preserve"> argues that, even though “in a general context, </w:t>
      </w:r>
      <w:proofErr w:type="spellStart"/>
      <w:r w:rsidRPr="007B6EBD">
        <w:rPr>
          <w:rStyle w:val="StyleUnderline"/>
        </w:rPr>
        <w:t>avidyā</w:t>
      </w:r>
      <w:proofErr w:type="spellEnd"/>
      <w:r w:rsidRPr="007B6EBD">
        <w:rPr>
          <w:rStyle w:val="StyleUnderline"/>
        </w:rPr>
        <w:t xml:space="preserve"> may stand for</w:t>
      </w:r>
      <w:r w:rsidRPr="005F07E8">
        <w:rPr>
          <w:rStyle w:val="StyleUnderline"/>
          <w:sz w:val="16"/>
          <w:u w:val="none"/>
        </w:rPr>
        <w:t xml:space="preserve"> false beliefs</w:t>
      </w:r>
      <w:r w:rsidRPr="005F07E8">
        <w:rPr>
          <w:sz w:val="16"/>
        </w:rPr>
        <w:t xml:space="preserve"> or </w:t>
      </w:r>
      <w:r w:rsidRPr="007B6EBD">
        <w:rPr>
          <w:rStyle w:val="StyleUnderline"/>
        </w:rPr>
        <w:t xml:space="preserve">a </w:t>
      </w:r>
      <w:r w:rsidRPr="00507D8F">
        <w:rPr>
          <w:rStyle w:val="Emphasis"/>
        </w:rPr>
        <w:t>false belief-system</w:t>
      </w:r>
      <w:r w:rsidRPr="007B6EBD">
        <w:rPr>
          <w:rStyle w:val="StyleUnderline"/>
        </w:rPr>
        <w:t xml:space="preserve"> which we all grow up with in the </w:t>
      </w:r>
      <w:r w:rsidRPr="002408C9">
        <w:rPr>
          <w:rStyle w:val="Emphasis"/>
        </w:rPr>
        <w:t>worldly environment</w:t>
      </w:r>
      <w:r w:rsidRPr="005F07E8">
        <w:rPr>
          <w:sz w:val="16"/>
        </w:rPr>
        <w:t xml:space="preserve">,” in the Buddhist context, “it obtains a specialized meaning” because “not all false beliefs are technically called </w:t>
      </w:r>
      <w:proofErr w:type="spellStart"/>
      <w:r w:rsidRPr="005F07E8">
        <w:rPr>
          <w:sz w:val="16"/>
        </w:rPr>
        <w:t>avidyā</w:t>
      </w:r>
      <w:proofErr w:type="spellEnd"/>
      <w:r w:rsidRPr="005F07E8">
        <w:rPr>
          <w:sz w:val="16"/>
        </w:rPr>
        <w:t xml:space="preserve"> in Buddhism.”18 The reason that not all false beliefs count as </w:t>
      </w:r>
      <w:proofErr w:type="spellStart"/>
      <w:r w:rsidRPr="005F07E8">
        <w:rPr>
          <w:sz w:val="16"/>
        </w:rPr>
        <w:t>avidyā</w:t>
      </w:r>
      <w:proofErr w:type="spellEnd"/>
      <w:r w:rsidRPr="005F07E8">
        <w:rPr>
          <w:sz w:val="16"/>
        </w:rPr>
        <w:t xml:space="preserve"> is because not all false beliefs are implicated in human and sentient suffering and bondage. In most circumstances, the fact that I do not know how many pebbles there are in my yard, or that I assume there are more than there are, does not constitute a cause of my (or others’) suffering. Similarly, the domain of white ignorance is limited: it is not about all the things white people do not know, but what white people do not know qua white people in a white supremacy. That a white person does not know the distance between the Earth and Saturn does not count as the relevant form of white ignorance, since this not-knowing is not due to being a white person in a white supremacist society and it is not a moral </w:t>
      </w:r>
      <w:proofErr w:type="spellStart"/>
      <w:r w:rsidRPr="005F07E8">
        <w:rPr>
          <w:sz w:val="16"/>
        </w:rPr>
        <w:t>nonknowing</w:t>
      </w:r>
      <w:proofErr w:type="spellEnd"/>
      <w:r w:rsidRPr="005F07E8">
        <w:rPr>
          <w:sz w:val="16"/>
        </w:rPr>
        <w:t xml:space="preserve">. That </w:t>
      </w:r>
      <w:r w:rsidRPr="007B6EBD">
        <w:rPr>
          <w:rStyle w:val="StyleUnderline"/>
        </w:rPr>
        <w:t xml:space="preserve">a white person believes “that the </w:t>
      </w:r>
      <w:r w:rsidRPr="002408C9">
        <w:rPr>
          <w:rStyle w:val="Emphasis"/>
        </w:rPr>
        <w:t>academy is a meritocracy</w:t>
      </w:r>
      <w:r w:rsidRPr="005F07E8">
        <w:rPr>
          <w:sz w:val="16"/>
        </w:rPr>
        <w:t xml:space="preserve">, that modernity begins in Europe and then spread outward, </w:t>
      </w:r>
      <w:r w:rsidRPr="007B6EBD">
        <w:rPr>
          <w:rStyle w:val="StyleUnderline"/>
        </w:rPr>
        <w:t xml:space="preserve">and that global poverty is disconnected from Western wealth” would count as white ignorance since the </w:t>
      </w:r>
      <w:proofErr w:type="spellStart"/>
      <w:r w:rsidRPr="007B6EBD">
        <w:rPr>
          <w:rStyle w:val="StyleUnderline"/>
        </w:rPr>
        <w:t>miscognitions</w:t>
      </w:r>
      <w:proofErr w:type="spellEnd"/>
      <w:r w:rsidRPr="005F07E8">
        <w:rPr>
          <w:rStyle w:val="StyleUnderline"/>
          <w:sz w:val="16"/>
          <w:u w:val="none"/>
        </w:rPr>
        <w:t xml:space="preserve"> are due to</w:t>
      </w:r>
      <w:r w:rsidRPr="005F07E8">
        <w:rPr>
          <w:sz w:val="16"/>
        </w:rPr>
        <w:t xml:space="preserve"> being a white person and, because they </w:t>
      </w:r>
      <w:r w:rsidRPr="007B6EBD">
        <w:rPr>
          <w:rStyle w:val="StyleUnderline"/>
        </w:rPr>
        <w:t xml:space="preserve">obscure the </w:t>
      </w:r>
      <w:r w:rsidRPr="00507D8F">
        <w:rPr>
          <w:rStyle w:val="Emphasis"/>
        </w:rPr>
        <w:t>realities</w:t>
      </w:r>
      <w:r w:rsidRPr="007B6EBD">
        <w:rPr>
          <w:rStyle w:val="StyleUnderline"/>
        </w:rPr>
        <w:t xml:space="preserve"> of racial injustice</w:t>
      </w:r>
      <w:r w:rsidRPr="005F07E8">
        <w:rPr>
          <w:sz w:val="16"/>
        </w:rPr>
        <w:t>, it is a moral non-knowing.</w:t>
      </w:r>
    </w:p>
    <w:p w14:paraId="2A7DF02E" w14:textId="77777777" w:rsidR="00497A2C" w:rsidRPr="00076D95" w:rsidRDefault="00497A2C" w:rsidP="00497A2C">
      <w:pPr>
        <w:rPr>
          <w:sz w:val="16"/>
        </w:rPr>
      </w:pPr>
      <w:r w:rsidRPr="005F07E8">
        <w:rPr>
          <w:sz w:val="16"/>
        </w:rPr>
        <w:t xml:space="preserve">The third point of similarity is that Buddhist accounts of </w:t>
      </w:r>
      <w:proofErr w:type="spellStart"/>
      <w:r w:rsidRPr="005F07E8">
        <w:rPr>
          <w:sz w:val="16"/>
        </w:rPr>
        <w:t>avidyā</w:t>
      </w:r>
      <w:proofErr w:type="spellEnd"/>
      <w:r w:rsidRPr="005F07E8">
        <w:rPr>
          <w:sz w:val="16"/>
        </w:rPr>
        <w:t xml:space="preserve"> and critical race accounts of </w:t>
      </w:r>
      <w:r w:rsidRPr="00507D8F">
        <w:rPr>
          <w:rStyle w:val="Emphasis"/>
        </w:rPr>
        <w:t xml:space="preserve">white </w:t>
      </w:r>
      <w:r w:rsidRPr="009D1FBC">
        <w:rPr>
          <w:rStyle w:val="Emphasis"/>
          <w:highlight w:val="cyan"/>
        </w:rPr>
        <w:t>ignorance</w:t>
      </w:r>
      <w:r w:rsidRPr="005F07E8">
        <w:rPr>
          <w:sz w:val="16"/>
        </w:rPr>
        <w:t xml:space="preserve"> both emphasize the active dimensions of ignorance. Both insist that the ignorance in question </w:t>
      </w:r>
      <w:r w:rsidRPr="009D1FBC">
        <w:rPr>
          <w:rStyle w:val="StyleUnderline"/>
          <w:highlight w:val="cyan"/>
        </w:rPr>
        <w:t xml:space="preserve">is not a </w:t>
      </w:r>
      <w:r w:rsidRPr="009D1FBC">
        <w:rPr>
          <w:rStyle w:val="Emphasis"/>
          <w:highlight w:val="cyan"/>
        </w:rPr>
        <w:t>passive absence</w:t>
      </w:r>
      <w:r w:rsidRPr="009D1FBC">
        <w:rPr>
          <w:rStyle w:val="StyleUnderline"/>
          <w:highlight w:val="cyan"/>
        </w:rPr>
        <w:t xml:space="preserve"> but an </w:t>
      </w:r>
      <w:r w:rsidRPr="009D1FBC">
        <w:rPr>
          <w:rStyle w:val="Emphasis"/>
          <w:highlight w:val="cyan"/>
        </w:rPr>
        <w:t>active delusion</w:t>
      </w:r>
      <w:r w:rsidRPr="009D1FBC">
        <w:rPr>
          <w:rStyle w:val="StyleUnderline"/>
          <w:highlight w:val="cyan"/>
        </w:rPr>
        <w:t xml:space="preserve"> that is </w:t>
      </w:r>
      <w:r w:rsidRPr="009D1FBC">
        <w:rPr>
          <w:rStyle w:val="Emphasis"/>
          <w:highlight w:val="cyan"/>
        </w:rPr>
        <w:t>maintained</w:t>
      </w:r>
      <w:r w:rsidRPr="009D1FBC">
        <w:rPr>
          <w:rStyle w:val="StyleUnderline"/>
          <w:highlight w:val="cyan"/>
        </w:rPr>
        <w:t xml:space="preserve"> through effort. It is</w:t>
      </w:r>
      <w:r w:rsidRPr="00C56B24">
        <w:rPr>
          <w:rStyle w:val="StyleUnderline"/>
        </w:rPr>
        <w:t xml:space="preserve"> an </w:t>
      </w:r>
      <w:r w:rsidRPr="00C56B24">
        <w:rPr>
          <w:rStyle w:val="Emphasis"/>
        </w:rPr>
        <w:t xml:space="preserve">“active </w:t>
      </w:r>
      <w:r w:rsidRPr="009D1FBC">
        <w:rPr>
          <w:rStyle w:val="Emphasis"/>
          <w:highlight w:val="cyan"/>
        </w:rPr>
        <w:t>production”</w:t>
      </w:r>
      <w:r w:rsidRPr="009D1FBC">
        <w:rPr>
          <w:rStyle w:val="StyleUnderline"/>
          <w:highlight w:val="cyan"/>
        </w:rPr>
        <w:t xml:space="preserve"> that is maintained for </w:t>
      </w:r>
      <w:r w:rsidRPr="00C56B24">
        <w:rPr>
          <w:rStyle w:val="Emphasis"/>
        </w:rPr>
        <w:t>personal</w:t>
      </w:r>
      <w:r w:rsidRPr="00C56B24">
        <w:rPr>
          <w:rStyle w:val="StyleUnderline"/>
        </w:rPr>
        <w:t xml:space="preserve">, </w:t>
      </w:r>
      <w:r w:rsidRPr="009D1FBC">
        <w:rPr>
          <w:rStyle w:val="Emphasis"/>
          <w:highlight w:val="cyan"/>
        </w:rPr>
        <w:t>social</w:t>
      </w:r>
      <w:r w:rsidRPr="005F07E8">
        <w:rPr>
          <w:sz w:val="16"/>
        </w:rPr>
        <w:t xml:space="preserve">, political, and economic </w:t>
      </w:r>
      <w:r w:rsidRPr="009D1FBC">
        <w:rPr>
          <w:rStyle w:val="StyleUnderline"/>
          <w:highlight w:val="cyan"/>
        </w:rPr>
        <w:t>reasons</w:t>
      </w:r>
      <w:r w:rsidRPr="005F07E8">
        <w:rPr>
          <w:sz w:val="16"/>
        </w:rPr>
        <w:t>.20 Because both</w:t>
      </w:r>
      <w:r w:rsidRPr="00C56B24">
        <w:rPr>
          <w:rStyle w:val="StyleUnderline"/>
        </w:rPr>
        <w:t xml:space="preserve"> </w:t>
      </w:r>
      <w:proofErr w:type="spellStart"/>
      <w:r w:rsidRPr="00C56B24">
        <w:rPr>
          <w:rStyle w:val="StyleUnderline"/>
        </w:rPr>
        <w:t>avidyā</w:t>
      </w:r>
      <w:proofErr w:type="spellEnd"/>
      <w:r w:rsidRPr="007B6EBD">
        <w:rPr>
          <w:rStyle w:val="StyleUnderline"/>
        </w:rPr>
        <w:t xml:space="preserve"> and white ignorance are active projections of falsity</w:t>
      </w:r>
      <w:r w:rsidRPr="005F07E8">
        <w:rPr>
          <w:sz w:val="16"/>
        </w:rPr>
        <w:t xml:space="preserve">, I will translate </w:t>
      </w:r>
      <w:proofErr w:type="spellStart"/>
      <w:r w:rsidRPr="005F07E8">
        <w:rPr>
          <w:sz w:val="16"/>
        </w:rPr>
        <w:t>avidyā</w:t>
      </w:r>
      <w:proofErr w:type="spellEnd"/>
      <w:r w:rsidRPr="005F07E8">
        <w:rPr>
          <w:sz w:val="16"/>
        </w:rPr>
        <w:t xml:space="preserve"> as delusion and change “white ignorance” to “white delusion.” I think that the term </w:t>
      </w:r>
      <w:r w:rsidRPr="00C56B24">
        <w:rPr>
          <w:rStyle w:val="Emphasis"/>
        </w:rPr>
        <w:t xml:space="preserve">white </w:t>
      </w:r>
      <w:r w:rsidRPr="009D1FBC">
        <w:rPr>
          <w:rStyle w:val="Emphasis"/>
          <w:highlight w:val="cyan"/>
        </w:rPr>
        <w:t>delusion</w:t>
      </w:r>
      <w:r w:rsidRPr="005F07E8">
        <w:rPr>
          <w:sz w:val="16"/>
        </w:rPr>
        <w:t xml:space="preserve"> is in line with many of the descriptions found in critical race theory/critical philosophy of race. </w:t>
      </w:r>
      <w:r w:rsidRPr="00C56B24">
        <w:rPr>
          <w:rStyle w:val="Emphasis"/>
        </w:rPr>
        <w:t>Mills</w:t>
      </w:r>
      <w:r w:rsidRPr="005F07E8">
        <w:rPr>
          <w:sz w:val="16"/>
        </w:rPr>
        <w:t xml:space="preserve">, who tends to use “white ignorance,” nevertheless sometimes </w:t>
      </w:r>
      <w:r w:rsidRPr="005B2ED1">
        <w:rPr>
          <w:rStyle w:val="StyleUnderline"/>
        </w:rPr>
        <w:t xml:space="preserve">describes it as </w:t>
      </w:r>
      <w:r w:rsidRPr="009D1FBC">
        <w:rPr>
          <w:rStyle w:val="StyleUnderline"/>
          <w:highlight w:val="cyan"/>
        </w:rPr>
        <w:t xml:space="preserve">an “invented </w:t>
      </w:r>
      <w:r w:rsidRPr="00C56B24">
        <w:rPr>
          <w:rStyle w:val="Emphasis"/>
        </w:rPr>
        <w:t xml:space="preserve">delusional </w:t>
      </w:r>
      <w:r w:rsidRPr="009D1FBC">
        <w:rPr>
          <w:rStyle w:val="Emphasis"/>
          <w:highlight w:val="cyan"/>
        </w:rPr>
        <w:t>world</w:t>
      </w:r>
      <w:r w:rsidRPr="009D1FBC">
        <w:rPr>
          <w:rStyle w:val="StyleUnderline"/>
          <w:highlight w:val="cyan"/>
        </w:rPr>
        <w:t xml:space="preserve">, a </w:t>
      </w:r>
      <w:r w:rsidRPr="0073678A">
        <w:rPr>
          <w:rStyle w:val="Emphasis"/>
        </w:rPr>
        <w:t xml:space="preserve">racial </w:t>
      </w:r>
      <w:r w:rsidRPr="009D1FBC">
        <w:rPr>
          <w:rStyle w:val="Emphasis"/>
          <w:highlight w:val="cyan"/>
        </w:rPr>
        <w:t>fantasyland</w:t>
      </w:r>
      <w:r w:rsidRPr="005B2ED1">
        <w:rPr>
          <w:rStyle w:val="StyleUnderline"/>
        </w:rPr>
        <w:t>, a consensual hallucination</w:t>
      </w:r>
      <w:r w:rsidRPr="005F07E8">
        <w:rPr>
          <w:sz w:val="16"/>
        </w:rPr>
        <w:t>.”21 In the remainder of this chapter, I will examine how Buddhist analyses of delusion (</w:t>
      </w:r>
      <w:proofErr w:type="spellStart"/>
      <w:r w:rsidRPr="005F07E8">
        <w:rPr>
          <w:sz w:val="16"/>
        </w:rPr>
        <w:t>avidyā</w:t>
      </w:r>
      <w:proofErr w:type="spellEnd"/>
      <w:r w:rsidRPr="005F07E8">
        <w:rPr>
          <w:sz w:val="16"/>
        </w:rPr>
        <w:t>) help to further understand the causes and conditions of white delusion, and the possibility of eliminating it.</w:t>
      </w:r>
    </w:p>
    <w:p w14:paraId="3C73DEE5" w14:textId="77777777" w:rsidR="00497A2C" w:rsidRPr="00E5155C" w:rsidRDefault="00497A2C" w:rsidP="00497A2C">
      <w:pPr>
        <w:pStyle w:val="Heading4"/>
      </w:pPr>
      <w:r>
        <w:t xml:space="preserve">Antitrust law </w:t>
      </w:r>
      <w:r>
        <w:rPr>
          <w:u w:val="single"/>
        </w:rPr>
        <w:t>incorrectly</w:t>
      </w:r>
      <w:r>
        <w:t xml:space="preserve"> assumes a </w:t>
      </w:r>
      <w:r>
        <w:rPr>
          <w:u w:val="single"/>
        </w:rPr>
        <w:t>closed economic system</w:t>
      </w:r>
      <w:r>
        <w:t xml:space="preserve"> defined by </w:t>
      </w:r>
      <w:r>
        <w:rPr>
          <w:u w:val="single"/>
        </w:rPr>
        <w:t>market rationality</w:t>
      </w:r>
      <w:r>
        <w:t xml:space="preserve"> and </w:t>
      </w:r>
      <w:r>
        <w:rPr>
          <w:u w:val="single"/>
        </w:rPr>
        <w:t>inherent competition</w:t>
      </w:r>
      <w:r>
        <w:t xml:space="preserve">—that paradigm ensures </w:t>
      </w:r>
      <w:r>
        <w:rPr>
          <w:u w:val="single"/>
        </w:rPr>
        <w:t>planetary immiseration</w:t>
      </w:r>
      <w:r>
        <w:t xml:space="preserve"> and </w:t>
      </w:r>
      <w:r>
        <w:rPr>
          <w:u w:val="single"/>
        </w:rPr>
        <w:t>unhappiness</w:t>
      </w:r>
      <w:r>
        <w:t xml:space="preserve">. </w:t>
      </w:r>
    </w:p>
    <w:p w14:paraId="443ABAED" w14:textId="77777777" w:rsidR="00497A2C" w:rsidRPr="00066602" w:rsidRDefault="00497A2C" w:rsidP="00497A2C">
      <w:proofErr w:type="spellStart"/>
      <w:r w:rsidRPr="00D94F88">
        <w:rPr>
          <w:rStyle w:val="Style13ptBold"/>
        </w:rPr>
        <w:t>Tideman</w:t>
      </w:r>
      <w:proofErr w:type="spellEnd"/>
      <w:r w:rsidRPr="00D94F88">
        <w:rPr>
          <w:rStyle w:val="Style13ptBold"/>
        </w:rPr>
        <w:t>, 4</w:t>
      </w:r>
      <w:r>
        <w:t xml:space="preserve">—adjunct researcher at the Rotterdam School of Management, Erasmus University Rotterdam (Sander, “Gross National Happiness: Towards a New Paradigm in Economics,” Proceedings of the First International Conference on Operationalization of Gross National Happiness, Centre for Bhutan Studies, Thimphu, 2004, pp. 222-246, </w:t>
      </w:r>
      <w:proofErr w:type="spellStart"/>
      <w:r>
        <w:t>dml</w:t>
      </w:r>
      <w:proofErr w:type="spellEnd"/>
      <w:r>
        <w:t>)</w:t>
      </w:r>
    </w:p>
    <w:p w14:paraId="1C21F7BB" w14:textId="77777777" w:rsidR="00497A2C" w:rsidRDefault="00497A2C" w:rsidP="00497A2C"/>
    <w:p w14:paraId="5E298E68" w14:textId="77777777" w:rsidR="00497A2C" w:rsidRPr="00E5155C" w:rsidRDefault="00497A2C" w:rsidP="00497A2C">
      <w:pPr>
        <w:rPr>
          <w:sz w:val="16"/>
        </w:rPr>
      </w:pPr>
      <w:r w:rsidRPr="00E5155C">
        <w:rPr>
          <w:sz w:val="16"/>
        </w:rPr>
        <w:t xml:space="preserve">The definition of happiness needs further clarification. In the Buddhist view, which generally corresponds to those of other spiritual traditions, </w:t>
      </w:r>
      <w:r w:rsidRPr="009C7D0B">
        <w:rPr>
          <w:rStyle w:val="StyleUnderline"/>
        </w:rPr>
        <w:t>happiness i</w:t>
      </w:r>
      <w:r w:rsidRPr="00D94F88">
        <w:rPr>
          <w:rStyle w:val="StyleUnderline"/>
        </w:rPr>
        <w:t xml:space="preserve">s </w:t>
      </w:r>
      <w:r w:rsidRPr="00E5155C">
        <w:rPr>
          <w:rStyle w:val="Emphasis"/>
        </w:rPr>
        <w:t>not</w:t>
      </w:r>
      <w:r w:rsidRPr="00D94F88">
        <w:rPr>
          <w:rStyle w:val="StyleUnderline"/>
        </w:rPr>
        <w:t xml:space="preserve"> simply sensory pleasure</w:t>
      </w:r>
      <w:r w:rsidRPr="00E5155C">
        <w:rPr>
          <w:sz w:val="16"/>
        </w:rPr>
        <w:t xml:space="preserve">, derived from physical comfort. Rather, </w:t>
      </w:r>
      <w:r w:rsidRPr="009D1FBC">
        <w:rPr>
          <w:rStyle w:val="StyleUnderline"/>
          <w:highlight w:val="cyan"/>
        </w:rPr>
        <w:t>happiness</w:t>
      </w:r>
      <w:r w:rsidRPr="00D94F88">
        <w:rPr>
          <w:rStyle w:val="StyleUnderline"/>
        </w:rPr>
        <w:t xml:space="preserve"> </w:t>
      </w:r>
      <w:r w:rsidRPr="009D1FBC">
        <w:rPr>
          <w:rStyle w:val="StyleUnderline"/>
          <w:highlight w:val="cyan"/>
        </w:rPr>
        <w:t>is</w:t>
      </w:r>
      <w:r w:rsidRPr="00D94F88">
        <w:rPr>
          <w:rStyle w:val="StyleUnderline"/>
        </w:rPr>
        <w:t xml:space="preserve"> an </w:t>
      </w:r>
      <w:r w:rsidRPr="009D1FBC">
        <w:rPr>
          <w:rStyle w:val="Emphasis"/>
          <w:highlight w:val="cyan"/>
        </w:rPr>
        <w:t>innate</w:t>
      </w:r>
      <w:r w:rsidRPr="00E5155C">
        <w:rPr>
          <w:rStyle w:val="Emphasis"/>
        </w:rPr>
        <w:t xml:space="preserve"> state</w:t>
      </w:r>
      <w:r w:rsidRPr="00D94F88">
        <w:rPr>
          <w:rStyle w:val="StyleUnderline"/>
        </w:rPr>
        <w:t xml:space="preserve"> of mind which can be cultivated through </w:t>
      </w:r>
      <w:r w:rsidRPr="00E5155C">
        <w:rPr>
          <w:rStyle w:val="Emphasis"/>
        </w:rPr>
        <w:t>spiritual practice</w:t>
      </w:r>
      <w:r w:rsidRPr="00E5155C">
        <w:rPr>
          <w:sz w:val="16"/>
        </w:rPr>
        <w:t xml:space="preserve">, </w:t>
      </w:r>
      <w:r w:rsidRPr="00E5155C">
        <w:rPr>
          <w:rStyle w:val="Emphasis"/>
        </w:rPr>
        <w:t>overcoming mental</w:t>
      </w:r>
      <w:r w:rsidRPr="00D94F88">
        <w:rPr>
          <w:rStyle w:val="StyleUnderline"/>
        </w:rPr>
        <w:t xml:space="preserve"> and </w:t>
      </w:r>
      <w:r w:rsidRPr="00E5155C">
        <w:rPr>
          <w:rStyle w:val="Emphasis"/>
        </w:rPr>
        <w:t>emotional states</w:t>
      </w:r>
      <w:r w:rsidRPr="00D94F88">
        <w:rPr>
          <w:rStyle w:val="StyleUnderline"/>
        </w:rPr>
        <w:t xml:space="preserve"> which induce suffering</w:t>
      </w:r>
      <w:r w:rsidRPr="00E5155C">
        <w:rPr>
          <w:sz w:val="16"/>
        </w:rPr>
        <w:t xml:space="preserve">. In the Buddhist tradition this is a path of ‘liberation’; other spiritual traditions call it self-transformation. </w:t>
      </w:r>
      <w:r w:rsidRPr="00D94F88">
        <w:rPr>
          <w:rStyle w:val="StyleUnderline"/>
        </w:rPr>
        <w:t xml:space="preserve">This definition of happiness is </w:t>
      </w:r>
      <w:r w:rsidRPr="00E5155C">
        <w:rPr>
          <w:rStyle w:val="Emphasis"/>
        </w:rPr>
        <w:t>absent</w:t>
      </w:r>
      <w:r w:rsidRPr="00D94F88">
        <w:rPr>
          <w:rStyle w:val="StyleUnderline"/>
        </w:rPr>
        <w:t xml:space="preserve"> from</w:t>
      </w:r>
      <w:r w:rsidRPr="00E5155C">
        <w:rPr>
          <w:sz w:val="16"/>
        </w:rPr>
        <w:t xml:space="preserve"> conventional western sciences, on which </w:t>
      </w:r>
      <w:r w:rsidRPr="00E5155C">
        <w:rPr>
          <w:rStyle w:val="Emphasis"/>
        </w:rPr>
        <w:t>modern economic theory</w:t>
      </w:r>
      <w:r w:rsidRPr="00E5155C">
        <w:rPr>
          <w:sz w:val="16"/>
        </w:rPr>
        <w:t xml:space="preserve"> is based. In fact, conventional economics and its </w:t>
      </w:r>
      <w:r w:rsidRPr="00D94F88">
        <w:rPr>
          <w:rStyle w:val="StyleUnderline"/>
        </w:rPr>
        <w:t>indicators</w:t>
      </w:r>
      <w:r w:rsidRPr="00E5155C">
        <w:rPr>
          <w:sz w:val="16"/>
        </w:rPr>
        <w:t xml:space="preserve"> such as GNP, </w:t>
      </w:r>
      <w:r w:rsidRPr="00E5155C">
        <w:rPr>
          <w:rStyle w:val="Emphasis"/>
        </w:rPr>
        <w:t>deliberately</w:t>
      </w:r>
      <w:r w:rsidRPr="00D94F88">
        <w:rPr>
          <w:rStyle w:val="StyleUnderline"/>
        </w:rPr>
        <w:t xml:space="preserve"> leave human happiness </w:t>
      </w:r>
      <w:r w:rsidRPr="00E5155C">
        <w:rPr>
          <w:rStyle w:val="Emphasis"/>
        </w:rPr>
        <w:t>outside</w:t>
      </w:r>
      <w:r w:rsidRPr="00D94F88">
        <w:rPr>
          <w:rStyle w:val="StyleUnderline"/>
        </w:rPr>
        <w:t xml:space="preserve"> its spectrum</w:t>
      </w:r>
      <w:r w:rsidRPr="00E5155C">
        <w:rPr>
          <w:sz w:val="16"/>
        </w:rPr>
        <w:t xml:space="preserve">, </w:t>
      </w:r>
      <w:r w:rsidRPr="00E5155C">
        <w:rPr>
          <w:rStyle w:val="Emphasis"/>
        </w:rPr>
        <w:t xml:space="preserve">tacitly </w:t>
      </w:r>
      <w:proofErr w:type="gramStart"/>
      <w:r w:rsidRPr="00E5155C">
        <w:rPr>
          <w:rStyle w:val="Emphasis"/>
        </w:rPr>
        <w:t>assuming</w:t>
      </w:r>
      <w:r w:rsidRPr="00D94F88">
        <w:rPr>
          <w:rStyle w:val="StyleUnderline"/>
        </w:rPr>
        <w:t xml:space="preserve"> that</w:t>
      </w:r>
      <w:proofErr w:type="gramEnd"/>
      <w:r w:rsidRPr="00D94F88">
        <w:rPr>
          <w:rStyle w:val="StyleUnderline"/>
        </w:rPr>
        <w:t xml:space="preserve"> material development</w:t>
      </w:r>
      <w:r w:rsidRPr="00E5155C">
        <w:rPr>
          <w:sz w:val="16"/>
        </w:rPr>
        <w:t xml:space="preserve">, as measured by GNP growth, </w:t>
      </w:r>
      <w:r w:rsidRPr="00D94F88">
        <w:rPr>
          <w:rStyle w:val="StyleUnderline"/>
        </w:rPr>
        <w:t xml:space="preserve">is </w:t>
      </w:r>
      <w:r w:rsidRPr="00E5155C">
        <w:rPr>
          <w:rStyle w:val="Emphasis"/>
        </w:rPr>
        <w:t>positively correlated</w:t>
      </w:r>
      <w:r w:rsidRPr="00D94F88">
        <w:rPr>
          <w:rStyle w:val="StyleUnderline"/>
        </w:rPr>
        <w:t xml:space="preserve"> to human well-being</w:t>
      </w:r>
      <w:r w:rsidRPr="00E5155C">
        <w:rPr>
          <w:sz w:val="16"/>
        </w:rPr>
        <w:t xml:space="preserve">. Further analysis of the relationship between material development and human psychology has been outside the scope of economic and social theory. </w:t>
      </w:r>
    </w:p>
    <w:p w14:paraId="7B4924F0" w14:textId="77777777" w:rsidR="00497A2C" w:rsidRPr="00E5155C" w:rsidRDefault="00497A2C" w:rsidP="00497A2C">
      <w:pPr>
        <w:rPr>
          <w:sz w:val="16"/>
        </w:rPr>
      </w:pPr>
      <w:r w:rsidRPr="00E5155C">
        <w:rPr>
          <w:sz w:val="16"/>
        </w:rPr>
        <w:t xml:space="preserve">Yet </w:t>
      </w:r>
      <w:r w:rsidRPr="00D94F88">
        <w:rPr>
          <w:rStyle w:val="StyleUnderline"/>
        </w:rPr>
        <w:t xml:space="preserve">this is </w:t>
      </w:r>
      <w:r w:rsidRPr="00E5155C">
        <w:rPr>
          <w:rStyle w:val="Emphasis"/>
        </w:rPr>
        <w:t>changing</w:t>
      </w:r>
      <w:r w:rsidRPr="00E5155C">
        <w:rPr>
          <w:sz w:val="16"/>
        </w:rPr>
        <w:t xml:space="preserve">: </w:t>
      </w:r>
      <w:r w:rsidRPr="00E5155C">
        <w:rPr>
          <w:rStyle w:val="Emphasis"/>
        </w:rPr>
        <w:t>breakthrough research</w:t>
      </w:r>
      <w:r w:rsidRPr="00E5155C">
        <w:rPr>
          <w:sz w:val="16"/>
        </w:rPr>
        <w:t xml:space="preserve"> – in quantum physics, medicine, biology, behavioral science, psychology and cognitive science – </w:t>
      </w:r>
      <w:r w:rsidRPr="00D94F88">
        <w:rPr>
          <w:rStyle w:val="StyleUnderline"/>
        </w:rPr>
        <w:t>is</w:t>
      </w:r>
      <w:r w:rsidRPr="00E5155C">
        <w:rPr>
          <w:sz w:val="16"/>
        </w:rPr>
        <w:t xml:space="preserve"> now </w:t>
      </w:r>
      <w:r w:rsidRPr="00D94F88">
        <w:rPr>
          <w:rStyle w:val="StyleUnderline"/>
        </w:rPr>
        <w:t xml:space="preserve">making the science of the mind </w:t>
      </w:r>
      <w:r w:rsidRPr="00E5155C">
        <w:rPr>
          <w:rStyle w:val="Emphasis"/>
        </w:rPr>
        <w:t>relevant</w:t>
      </w:r>
      <w:r w:rsidRPr="00D94F88">
        <w:rPr>
          <w:rStyle w:val="StyleUnderline"/>
        </w:rPr>
        <w:t xml:space="preserve"> to economics</w:t>
      </w:r>
      <w:r w:rsidRPr="00E5155C">
        <w:rPr>
          <w:sz w:val="16"/>
        </w:rPr>
        <w:t xml:space="preserve">. Conversely, as the current discussion on GNH indicates, from within the profession of </w:t>
      </w:r>
      <w:r w:rsidRPr="009D1FBC">
        <w:rPr>
          <w:rStyle w:val="Emphasis"/>
          <w:highlight w:val="cyan"/>
        </w:rPr>
        <w:t>economics</w:t>
      </w:r>
      <w:r w:rsidRPr="00E5155C">
        <w:rPr>
          <w:sz w:val="16"/>
        </w:rPr>
        <w:t xml:space="preserve">, attempts are made to broaden the scope of economics into the domain of psychology. </w:t>
      </w:r>
    </w:p>
    <w:p w14:paraId="401B0060" w14:textId="77777777" w:rsidR="00497A2C" w:rsidRPr="00E5155C" w:rsidRDefault="00497A2C" w:rsidP="00497A2C">
      <w:pPr>
        <w:rPr>
          <w:sz w:val="16"/>
        </w:rPr>
      </w:pPr>
      <w:r w:rsidRPr="00E5155C">
        <w:rPr>
          <w:sz w:val="16"/>
        </w:rPr>
        <w:t xml:space="preserve">While this allows us to find a common basis for GDP </w:t>
      </w:r>
      <w:r w:rsidRPr="00D94F88">
        <w:rPr>
          <w:rStyle w:val="StyleUnderline"/>
        </w:rPr>
        <w:t>and</w:t>
      </w:r>
      <w:r w:rsidRPr="00E5155C">
        <w:rPr>
          <w:sz w:val="16"/>
        </w:rPr>
        <w:t xml:space="preserve"> GNH, it is important to note that </w:t>
      </w:r>
      <w:r w:rsidRPr="00E5155C">
        <w:rPr>
          <w:rStyle w:val="Emphasis"/>
        </w:rPr>
        <w:t>this</w:t>
      </w:r>
      <w:r w:rsidRPr="00E5155C">
        <w:rPr>
          <w:sz w:val="16"/>
        </w:rPr>
        <w:t xml:space="preserve"> change constitutes a </w:t>
      </w:r>
      <w:r w:rsidRPr="00E5155C">
        <w:rPr>
          <w:rStyle w:val="Emphasis"/>
        </w:rPr>
        <w:t>paradigm</w:t>
      </w:r>
      <w:r w:rsidRPr="00E5155C">
        <w:rPr>
          <w:sz w:val="16"/>
        </w:rPr>
        <w:t xml:space="preserve"> shift in our thinking. GNP and GNH </w:t>
      </w:r>
      <w:r w:rsidRPr="00D94F88">
        <w:rPr>
          <w:rStyle w:val="StyleUnderline"/>
        </w:rPr>
        <w:t xml:space="preserve">are </w:t>
      </w:r>
      <w:r w:rsidRPr="009D1FBC">
        <w:rPr>
          <w:rStyle w:val="StyleUnderline"/>
          <w:highlight w:val="cyan"/>
        </w:rPr>
        <w:t>rooted in</w:t>
      </w:r>
      <w:r w:rsidRPr="00D94F88">
        <w:rPr>
          <w:rStyle w:val="StyleUnderline"/>
        </w:rPr>
        <w:t xml:space="preserve"> </w:t>
      </w:r>
      <w:r w:rsidRPr="00E5155C">
        <w:rPr>
          <w:rStyle w:val="Emphasis"/>
        </w:rPr>
        <w:t>very different</w:t>
      </w:r>
      <w:r w:rsidRPr="00E5155C">
        <w:rPr>
          <w:sz w:val="16"/>
        </w:rPr>
        <w:t xml:space="preserve"> (and </w:t>
      </w:r>
      <w:r w:rsidRPr="00D94F88">
        <w:rPr>
          <w:rStyle w:val="StyleUnderline"/>
        </w:rPr>
        <w:t xml:space="preserve">even </w:t>
      </w:r>
      <w:r w:rsidRPr="009D1FBC">
        <w:rPr>
          <w:rStyle w:val="Emphasis"/>
          <w:highlight w:val="cyan"/>
        </w:rPr>
        <w:t>opposing</w:t>
      </w:r>
      <w:r w:rsidRPr="00E5155C">
        <w:rPr>
          <w:sz w:val="16"/>
        </w:rPr>
        <w:t xml:space="preserve">) </w:t>
      </w:r>
      <w:r w:rsidRPr="009D1FBC">
        <w:rPr>
          <w:rStyle w:val="StyleUnderline"/>
          <w:highlight w:val="cyan"/>
        </w:rPr>
        <w:t>views</w:t>
      </w:r>
      <w:r w:rsidRPr="00E5155C">
        <w:rPr>
          <w:sz w:val="16"/>
        </w:rPr>
        <w:t xml:space="preserve"> we have of the world and ourselves. Once we recognize this, we can embark on a coherent journey finding the possible content and meaning of GNH. </w:t>
      </w:r>
      <w:proofErr w:type="gramStart"/>
      <w:r w:rsidRPr="00E5155C">
        <w:rPr>
          <w:sz w:val="16"/>
        </w:rPr>
        <w:t>So</w:t>
      </w:r>
      <w:proofErr w:type="gramEnd"/>
      <w:r w:rsidRPr="00E5155C">
        <w:rPr>
          <w:sz w:val="16"/>
        </w:rPr>
        <w:t xml:space="preserve"> let’s first review the foundations of GNH and GNP, respectively.</w:t>
      </w:r>
    </w:p>
    <w:p w14:paraId="66EA4002" w14:textId="77777777" w:rsidR="00497A2C" w:rsidRPr="00E5155C" w:rsidRDefault="00497A2C" w:rsidP="00497A2C">
      <w:pPr>
        <w:rPr>
          <w:sz w:val="16"/>
        </w:rPr>
      </w:pPr>
      <w:r w:rsidRPr="00E5155C">
        <w:rPr>
          <w:sz w:val="16"/>
        </w:rPr>
        <w:t xml:space="preserve">Buddhism </w:t>
      </w:r>
    </w:p>
    <w:p w14:paraId="43A68476" w14:textId="77777777" w:rsidR="00497A2C" w:rsidRPr="00E5155C" w:rsidRDefault="00497A2C" w:rsidP="00497A2C">
      <w:pPr>
        <w:rPr>
          <w:sz w:val="16"/>
        </w:rPr>
      </w:pPr>
      <w:r w:rsidRPr="00E5155C">
        <w:rPr>
          <w:sz w:val="16"/>
        </w:rPr>
        <w:t xml:space="preserve">Buddhism is based on teachings of Gautama Buddha who lived 2500 years ago in ancient India. One of his key teachings is that </w:t>
      </w:r>
      <w:r w:rsidRPr="00D94F88">
        <w:rPr>
          <w:rStyle w:val="StyleUnderline"/>
        </w:rPr>
        <w:t>suffering</w:t>
      </w:r>
      <w:r w:rsidRPr="00E5155C">
        <w:rPr>
          <w:sz w:val="16"/>
        </w:rPr>
        <w:t xml:space="preserve"> is caused by the way we perceive things and ourselves. Things appear to us as if they </w:t>
      </w:r>
      <w:proofErr w:type="gramStart"/>
      <w:r w:rsidRPr="00E5155C">
        <w:rPr>
          <w:sz w:val="16"/>
        </w:rPr>
        <w:t>have the ability to</w:t>
      </w:r>
      <w:proofErr w:type="gramEnd"/>
      <w:r w:rsidRPr="00E5155C">
        <w:rPr>
          <w:sz w:val="16"/>
        </w:rPr>
        <w:t xml:space="preserve"> provide us lasting happiness and comfort, so we become attached to them and we develop desire for them. But this craving is </w:t>
      </w:r>
      <w:r w:rsidRPr="00D94F88">
        <w:rPr>
          <w:rStyle w:val="StyleUnderline"/>
        </w:rPr>
        <w:t xml:space="preserve">a result of </w:t>
      </w:r>
      <w:r w:rsidRPr="00E5155C">
        <w:rPr>
          <w:rStyle w:val="Emphasis"/>
        </w:rPr>
        <w:t>ignorance</w:t>
      </w:r>
      <w:r w:rsidRPr="00D94F88">
        <w:rPr>
          <w:rStyle w:val="StyleUnderline"/>
        </w:rPr>
        <w:t xml:space="preserve"> about reality</w:t>
      </w:r>
      <w:r w:rsidRPr="00E5155C">
        <w:rPr>
          <w:sz w:val="16"/>
        </w:rPr>
        <w:t xml:space="preserve">. The reality of </w:t>
      </w:r>
      <w:r w:rsidRPr="00D94F88">
        <w:rPr>
          <w:rStyle w:val="StyleUnderline"/>
        </w:rPr>
        <w:t>things</w:t>
      </w:r>
      <w:r w:rsidRPr="00E5155C">
        <w:rPr>
          <w:sz w:val="16"/>
        </w:rPr>
        <w:t xml:space="preserve"> is that they </w:t>
      </w:r>
      <w:r w:rsidRPr="00D94F88">
        <w:rPr>
          <w:rStyle w:val="StyleUnderline"/>
        </w:rPr>
        <w:t xml:space="preserve">are </w:t>
      </w:r>
      <w:r w:rsidRPr="00E5155C">
        <w:rPr>
          <w:rStyle w:val="Emphasis"/>
        </w:rPr>
        <w:t>transient</w:t>
      </w:r>
      <w:r w:rsidRPr="00E5155C">
        <w:rPr>
          <w:sz w:val="16"/>
        </w:rPr>
        <w:t xml:space="preserve">, impermanent, </w:t>
      </w:r>
      <w:r w:rsidRPr="00D94F88">
        <w:rPr>
          <w:rStyle w:val="StyleUnderline"/>
        </w:rPr>
        <w:t>and</w:t>
      </w:r>
      <w:r w:rsidRPr="00E5155C">
        <w:rPr>
          <w:sz w:val="16"/>
        </w:rPr>
        <w:t xml:space="preserve"> therefore </w:t>
      </w:r>
      <w:r w:rsidRPr="00E5155C">
        <w:rPr>
          <w:rStyle w:val="Emphasis"/>
        </w:rPr>
        <w:t>cannot produce</w:t>
      </w:r>
      <w:r w:rsidRPr="00E5155C">
        <w:rPr>
          <w:sz w:val="16"/>
        </w:rPr>
        <w:t xml:space="preserve"> the </w:t>
      </w:r>
      <w:r w:rsidRPr="00D94F88">
        <w:rPr>
          <w:rStyle w:val="StyleUnderline"/>
        </w:rPr>
        <w:t>lasting happiness</w:t>
      </w:r>
      <w:r w:rsidRPr="00E5155C">
        <w:rPr>
          <w:sz w:val="16"/>
        </w:rPr>
        <w:t xml:space="preserve"> that we expect from them. </w:t>
      </w:r>
    </w:p>
    <w:p w14:paraId="663486BF" w14:textId="77777777" w:rsidR="00497A2C" w:rsidRPr="00E5155C" w:rsidRDefault="00497A2C" w:rsidP="00497A2C">
      <w:pPr>
        <w:rPr>
          <w:sz w:val="16"/>
        </w:rPr>
      </w:pPr>
      <w:r w:rsidRPr="00E5155C">
        <w:rPr>
          <w:sz w:val="16"/>
        </w:rPr>
        <w:t xml:space="preserve">Buddhism does not reject matter and wealth as inherently </w:t>
      </w:r>
      <w:proofErr w:type="gramStart"/>
      <w:r w:rsidRPr="00E5155C">
        <w:rPr>
          <w:sz w:val="16"/>
        </w:rPr>
        <w:t>evil, but</w:t>
      </w:r>
      <w:proofErr w:type="gramEnd"/>
      <w:r w:rsidRPr="00E5155C">
        <w:rPr>
          <w:sz w:val="16"/>
        </w:rPr>
        <w:t xml:space="preserve"> considers them useful. First, material wealth prevents us from poverty and, second, it allows us to practice </w:t>
      </w:r>
      <w:proofErr w:type="gramStart"/>
      <w:r w:rsidRPr="00E5155C">
        <w:rPr>
          <w:sz w:val="16"/>
        </w:rPr>
        <w:t>generosity;</w:t>
      </w:r>
      <w:proofErr w:type="gramEnd"/>
      <w:r w:rsidRPr="00E5155C">
        <w:rPr>
          <w:sz w:val="16"/>
        </w:rPr>
        <w:t xml:space="preserve"> which causes ‘merit’ or positive karma, and a more happy society for all. Thus, “right livelihood” is one of the eight main requirements of the Buddha’s path, which has been defined as follows: </w:t>
      </w:r>
    </w:p>
    <w:p w14:paraId="08222C1A" w14:textId="77777777" w:rsidR="00497A2C" w:rsidRPr="00E5155C" w:rsidRDefault="00497A2C" w:rsidP="00497A2C">
      <w:pPr>
        <w:rPr>
          <w:sz w:val="16"/>
        </w:rPr>
      </w:pPr>
      <w:r w:rsidRPr="00E5155C">
        <w:rPr>
          <w:sz w:val="16"/>
        </w:rPr>
        <w:t xml:space="preserve">One should abstain from making one’s living through a profession that brings harm to others, such as trading in arms and lethal weapons, intoxicating drinks, poisons, killing animals, cheating etc., and one should live by a profession which is honorable, blameless and innocent of harm to others.1 </w:t>
      </w:r>
    </w:p>
    <w:p w14:paraId="22028557" w14:textId="77777777" w:rsidR="00497A2C" w:rsidRPr="00E5155C" w:rsidRDefault="00497A2C" w:rsidP="00497A2C">
      <w:pPr>
        <w:rPr>
          <w:sz w:val="16"/>
        </w:rPr>
      </w:pPr>
      <w:r w:rsidRPr="00E5155C">
        <w:rPr>
          <w:sz w:val="16"/>
        </w:rPr>
        <w:t xml:space="preserve">A true Buddhist person not only seeks wealth lawfully and spends it for the good, but also enjoys spiritual freedom. The Buddhist Pali canon states that such person acts as follows2: </w:t>
      </w:r>
    </w:p>
    <w:p w14:paraId="55C20E4E" w14:textId="77777777" w:rsidR="00497A2C" w:rsidRPr="00E5155C" w:rsidRDefault="00497A2C" w:rsidP="00497A2C">
      <w:pPr>
        <w:rPr>
          <w:sz w:val="16"/>
        </w:rPr>
      </w:pPr>
      <w:r w:rsidRPr="00E5155C">
        <w:rPr>
          <w:sz w:val="16"/>
        </w:rPr>
        <w:t xml:space="preserve">Seeking wealth lawfully and </w:t>
      </w:r>
      <w:proofErr w:type="spellStart"/>
      <w:r w:rsidRPr="00E5155C">
        <w:rPr>
          <w:sz w:val="16"/>
        </w:rPr>
        <w:t>unarbitrarily</w:t>
      </w:r>
      <w:proofErr w:type="spellEnd"/>
      <w:r w:rsidRPr="00E5155C">
        <w:rPr>
          <w:sz w:val="16"/>
        </w:rPr>
        <w:t xml:space="preserve"> </w:t>
      </w:r>
    </w:p>
    <w:p w14:paraId="10ABACEA" w14:textId="77777777" w:rsidR="00497A2C" w:rsidRPr="00E5155C" w:rsidRDefault="00497A2C" w:rsidP="00497A2C">
      <w:pPr>
        <w:rPr>
          <w:sz w:val="16"/>
        </w:rPr>
      </w:pPr>
      <w:r w:rsidRPr="00E5155C">
        <w:rPr>
          <w:sz w:val="16"/>
        </w:rPr>
        <w:t xml:space="preserve">Making oneself happy and cheerful </w:t>
      </w:r>
    </w:p>
    <w:p w14:paraId="25155A09" w14:textId="77777777" w:rsidR="00497A2C" w:rsidRPr="00E5155C" w:rsidRDefault="00497A2C" w:rsidP="00497A2C">
      <w:pPr>
        <w:rPr>
          <w:sz w:val="16"/>
        </w:rPr>
      </w:pPr>
      <w:r w:rsidRPr="00E5155C">
        <w:rPr>
          <w:sz w:val="16"/>
        </w:rPr>
        <w:t xml:space="preserve">Sharing with others and doing meritorious deeds </w:t>
      </w:r>
    </w:p>
    <w:p w14:paraId="3F2BDA9E" w14:textId="77777777" w:rsidR="00497A2C" w:rsidRPr="00E5155C" w:rsidRDefault="00497A2C" w:rsidP="00497A2C">
      <w:pPr>
        <w:rPr>
          <w:sz w:val="16"/>
        </w:rPr>
      </w:pPr>
      <w:r w:rsidRPr="00E5155C">
        <w:rPr>
          <w:sz w:val="16"/>
        </w:rPr>
        <w:t xml:space="preserve">Making use of one’s wealth without greed and longing, possess of the insight that sustains spiritual freedom  </w:t>
      </w:r>
    </w:p>
    <w:p w14:paraId="106EC6F4" w14:textId="77777777" w:rsidR="00497A2C" w:rsidRPr="00946FAC" w:rsidRDefault="00497A2C" w:rsidP="00497A2C">
      <w:pPr>
        <w:rPr>
          <w:sz w:val="16"/>
        </w:rPr>
      </w:pPr>
      <w:r w:rsidRPr="00E5155C">
        <w:rPr>
          <w:sz w:val="16"/>
        </w:rPr>
        <w:t xml:space="preserve">These </w:t>
      </w:r>
      <w:r w:rsidRPr="00D94F88">
        <w:rPr>
          <w:rStyle w:val="StyleUnderline"/>
        </w:rPr>
        <w:t xml:space="preserve">Buddhist principles </w:t>
      </w:r>
      <w:r w:rsidRPr="00946FAC">
        <w:rPr>
          <w:rStyle w:val="StyleUnderline"/>
        </w:rPr>
        <w:t>provided the ground for</w:t>
      </w:r>
      <w:r w:rsidRPr="00946FAC">
        <w:rPr>
          <w:sz w:val="16"/>
        </w:rPr>
        <w:t xml:space="preserve"> some 21st century authors to define the concept of </w:t>
      </w:r>
      <w:r w:rsidRPr="00946FAC">
        <w:rPr>
          <w:rStyle w:val="Emphasis"/>
        </w:rPr>
        <w:t>Buddhist economics</w:t>
      </w:r>
      <w:r w:rsidRPr="00946FAC">
        <w:rPr>
          <w:sz w:val="16"/>
        </w:rPr>
        <w:t xml:space="preserve"> 3. But Buddha himself made it very clear: </w:t>
      </w:r>
      <w:r w:rsidRPr="00946FAC">
        <w:rPr>
          <w:rStyle w:val="StyleUnderline"/>
        </w:rPr>
        <w:t xml:space="preserve">real happiness </w:t>
      </w:r>
      <w:r w:rsidRPr="00946FAC">
        <w:rPr>
          <w:rStyle w:val="Emphasis"/>
        </w:rPr>
        <w:t>does not come</w:t>
      </w:r>
      <w:r w:rsidRPr="00946FAC">
        <w:rPr>
          <w:rStyle w:val="StyleUnderline"/>
        </w:rPr>
        <w:t xml:space="preserve"> from</w:t>
      </w:r>
      <w:r w:rsidRPr="00946FAC">
        <w:rPr>
          <w:sz w:val="16"/>
        </w:rPr>
        <w:t xml:space="preserve"> acquiring or consuming </w:t>
      </w:r>
      <w:r w:rsidRPr="00946FAC">
        <w:rPr>
          <w:rStyle w:val="StyleUnderline"/>
        </w:rPr>
        <w:t>material things</w:t>
      </w:r>
      <w:r w:rsidRPr="00946FAC">
        <w:rPr>
          <w:sz w:val="16"/>
        </w:rPr>
        <w:t xml:space="preserve">. Happiness is essentially a state of mind or consciousness, and mind/consciousness is distinct from matter. Thus, Buddhism considers the path of mental or spiritual development superior to that of material development. </w:t>
      </w:r>
      <w:r w:rsidRPr="00946FAC">
        <w:rPr>
          <w:rStyle w:val="StyleUnderline"/>
        </w:rPr>
        <w:t xml:space="preserve">What </w:t>
      </w:r>
      <w:r w:rsidRPr="00946FAC">
        <w:rPr>
          <w:rStyle w:val="Emphasis"/>
        </w:rPr>
        <w:t>really matters</w:t>
      </w:r>
      <w:r w:rsidRPr="00946FAC">
        <w:rPr>
          <w:rStyle w:val="StyleUnderline"/>
        </w:rPr>
        <w:t xml:space="preserve"> is to </w:t>
      </w:r>
      <w:r w:rsidRPr="00946FAC">
        <w:rPr>
          <w:rStyle w:val="Emphasis"/>
        </w:rPr>
        <w:t>psychologically detach</w:t>
      </w:r>
      <w:r w:rsidRPr="00946FAC">
        <w:rPr>
          <w:rStyle w:val="StyleUnderline"/>
        </w:rPr>
        <w:t xml:space="preserve"> oneself from matter</w:t>
      </w:r>
      <w:r w:rsidRPr="00946FAC">
        <w:rPr>
          <w:sz w:val="16"/>
        </w:rPr>
        <w:t xml:space="preserve">, </w:t>
      </w:r>
      <w:r w:rsidRPr="00946FAC">
        <w:rPr>
          <w:rStyle w:val="StyleUnderline"/>
        </w:rPr>
        <w:t xml:space="preserve">and strive for </w:t>
      </w:r>
      <w:r w:rsidRPr="00946FAC">
        <w:rPr>
          <w:rStyle w:val="Emphasis"/>
        </w:rPr>
        <w:t>liberation</w:t>
      </w:r>
      <w:r w:rsidRPr="00946FAC">
        <w:rPr>
          <w:rStyle w:val="StyleUnderline"/>
        </w:rPr>
        <w:t xml:space="preserve"> and </w:t>
      </w:r>
      <w:r w:rsidRPr="00946FAC">
        <w:rPr>
          <w:rStyle w:val="Emphasis"/>
        </w:rPr>
        <w:t>enlightenment</w:t>
      </w:r>
      <w:r w:rsidRPr="00946FAC">
        <w:rPr>
          <w:sz w:val="16"/>
        </w:rPr>
        <w:t xml:space="preserve">, which is considered the ultimate state of happiness and fulfillment. This is achieved </w:t>
      </w:r>
      <w:r w:rsidRPr="00946FAC">
        <w:rPr>
          <w:rStyle w:val="StyleUnderline"/>
        </w:rPr>
        <w:t xml:space="preserve">by the cultivation of values within one’s </w:t>
      </w:r>
      <w:r w:rsidRPr="00946FAC">
        <w:rPr>
          <w:rStyle w:val="Emphasis"/>
        </w:rPr>
        <w:t>mind</w:t>
      </w:r>
      <w:r w:rsidRPr="00946FAC">
        <w:rPr>
          <w:sz w:val="16"/>
        </w:rPr>
        <w:t xml:space="preserve">, such as insight, compassion, tolerance and detachment. </w:t>
      </w:r>
      <w:r w:rsidRPr="00946FAC">
        <w:rPr>
          <w:rStyle w:val="StyleUnderline"/>
        </w:rPr>
        <w:t xml:space="preserve">Only this will bring </w:t>
      </w:r>
      <w:r w:rsidRPr="00946FAC">
        <w:rPr>
          <w:rStyle w:val="Emphasis"/>
        </w:rPr>
        <w:t>true happiness</w:t>
      </w:r>
      <w:r w:rsidRPr="00946FAC">
        <w:rPr>
          <w:sz w:val="16"/>
        </w:rPr>
        <w:t xml:space="preserve">, both for the individual and society4. </w:t>
      </w:r>
    </w:p>
    <w:p w14:paraId="04D3332B" w14:textId="77777777" w:rsidR="00497A2C" w:rsidRPr="00946FAC" w:rsidRDefault="00497A2C" w:rsidP="00497A2C">
      <w:pPr>
        <w:rPr>
          <w:sz w:val="16"/>
        </w:rPr>
      </w:pPr>
      <w:r w:rsidRPr="00946FAC">
        <w:rPr>
          <w:sz w:val="16"/>
        </w:rPr>
        <w:t xml:space="preserve">Economics </w:t>
      </w:r>
    </w:p>
    <w:p w14:paraId="355EB8C3" w14:textId="77777777" w:rsidR="00497A2C" w:rsidRPr="00946FAC" w:rsidRDefault="00497A2C" w:rsidP="00497A2C">
      <w:pPr>
        <w:rPr>
          <w:sz w:val="16"/>
        </w:rPr>
      </w:pPr>
      <w:r w:rsidRPr="00946FAC">
        <w:rPr>
          <w:sz w:val="16"/>
        </w:rPr>
        <w:t>Economics has its roots in ancient Greece (the term is derived from ‘</w:t>
      </w:r>
      <w:proofErr w:type="spellStart"/>
      <w:r w:rsidRPr="00946FAC">
        <w:rPr>
          <w:sz w:val="16"/>
        </w:rPr>
        <w:t>oikonomikos</w:t>
      </w:r>
      <w:proofErr w:type="spellEnd"/>
      <w:r w:rsidRPr="00946FAC">
        <w:rPr>
          <w:sz w:val="16"/>
        </w:rPr>
        <w:t xml:space="preserve">’, literally meaning ‘Household Management’), and now is commonly defined as ‘a science which studies human behavior as a relationship between ends and scarce means which alternative uses’5. In this discussion, it is important to note that </w:t>
      </w:r>
      <w:r w:rsidRPr="00946FAC">
        <w:rPr>
          <w:rStyle w:val="StyleUnderline"/>
        </w:rPr>
        <w:t>economics defines ends and means</w:t>
      </w:r>
      <w:r w:rsidRPr="00946FAC">
        <w:rPr>
          <w:sz w:val="16"/>
        </w:rPr>
        <w:t xml:space="preserve"> primarily </w:t>
      </w:r>
      <w:r w:rsidRPr="00946FAC">
        <w:rPr>
          <w:rStyle w:val="StyleUnderline"/>
        </w:rPr>
        <w:t xml:space="preserve">in </w:t>
      </w:r>
      <w:r w:rsidRPr="00946FAC">
        <w:rPr>
          <w:rStyle w:val="Emphasis"/>
        </w:rPr>
        <w:t>material terms</w:t>
      </w:r>
      <w:r w:rsidRPr="00946FAC">
        <w:rPr>
          <w:sz w:val="16"/>
        </w:rPr>
        <w:t xml:space="preserve">, </w:t>
      </w:r>
      <w:r w:rsidRPr="00946FAC">
        <w:rPr>
          <w:rStyle w:val="StyleUnderline"/>
        </w:rPr>
        <w:t>which</w:t>
      </w:r>
      <w:r w:rsidRPr="00946FAC">
        <w:rPr>
          <w:sz w:val="16"/>
        </w:rPr>
        <w:t xml:space="preserve"> moreover </w:t>
      </w:r>
      <w:r w:rsidRPr="00946FAC">
        <w:rPr>
          <w:rStyle w:val="StyleUnderline"/>
        </w:rPr>
        <w:t xml:space="preserve">can be </w:t>
      </w:r>
      <w:r w:rsidRPr="00946FAC">
        <w:rPr>
          <w:rStyle w:val="Emphasis"/>
        </w:rPr>
        <w:t>quantified</w:t>
      </w:r>
      <w:r w:rsidRPr="00946FAC">
        <w:rPr>
          <w:rStyle w:val="StyleUnderline"/>
        </w:rPr>
        <w:t xml:space="preserve"> in monetary terms</w:t>
      </w:r>
      <w:r w:rsidRPr="00946FAC">
        <w:rPr>
          <w:sz w:val="16"/>
        </w:rPr>
        <w:t xml:space="preserve">. </w:t>
      </w:r>
      <w:r w:rsidRPr="00946FAC">
        <w:rPr>
          <w:rStyle w:val="StyleUnderline"/>
        </w:rPr>
        <w:t xml:space="preserve">Immaterial and </w:t>
      </w:r>
      <w:proofErr w:type="spellStart"/>
      <w:proofErr w:type="gramStart"/>
      <w:r w:rsidRPr="00946FAC">
        <w:rPr>
          <w:rStyle w:val="StyleUnderline"/>
        </w:rPr>
        <w:t>non monetary</w:t>
      </w:r>
      <w:proofErr w:type="spellEnd"/>
      <w:proofErr w:type="gramEnd"/>
      <w:r w:rsidRPr="00946FAC">
        <w:rPr>
          <w:rStyle w:val="StyleUnderline"/>
        </w:rPr>
        <w:t xml:space="preserve"> values are considered</w:t>
      </w:r>
      <w:r w:rsidRPr="00946FAC">
        <w:rPr>
          <w:sz w:val="16"/>
        </w:rPr>
        <w:t xml:space="preserve"> subjective and therefore </w:t>
      </w:r>
      <w:r w:rsidRPr="00946FAC">
        <w:rPr>
          <w:rStyle w:val="Emphasis"/>
        </w:rPr>
        <w:t>outside</w:t>
      </w:r>
      <w:r w:rsidRPr="00946FAC">
        <w:rPr>
          <w:rStyle w:val="StyleUnderline"/>
        </w:rPr>
        <w:t xml:space="preserve"> its scope</w:t>
      </w:r>
      <w:r w:rsidRPr="00946FAC">
        <w:rPr>
          <w:sz w:val="16"/>
        </w:rPr>
        <w:t xml:space="preserve"> 6. Further, by stating that economic means are naturally </w:t>
      </w:r>
      <w:proofErr w:type="gramStart"/>
      <w:r w:rsidRPr="00946FAC">
        <w:rPr>
          <w:sz w:val="16"/>
        </w:rPr>
        <w:t>limited</w:t>
      </w:r>
      <w:proofErr w:type="gramEnd"/>
      <w:r w:rsidRPr="00946FAC">
        <w:rPr>
          <w:sz w:val="16"/>
        </w:rPr>
        <w:t xml:space="preserve"> and scarce, </w:t>
      </w:r>
      <w:r w:rsidRPr="00946FAC">
        <w:rPr>
          <w:rStyle w:val="StyleUnderline"/>
        </w:rPr>
        <w:t xml:space="preserve">economic theory accepts a </w:t>
      </w:r>
      <w:r w:rsidRPr="00946FAC">
        <w:rPr>
          <w:rStyle w:val="Emphasis"/>
        </w:rPr>
        <w:t>natural element of competition</w:t>
      </w:r>
      <w:r w:rsidRPr="00946FAC">
        <w:rPr>
          <w:sz w:val="16"/>
        </w:rPr>
        <w:t xml:space="preserve"> for these resources. </w:t>
      </w:r>
    </w:p>
    <w:p w14:paraId="0DE2D6E7" w14:textId="77777777" w:rsidR="00497A2C" w:rsidRPr="009C7D0B" w:rsidRDefault="00497A2C" w:rsidP="00497A2C">
      <w:pPr>
        <w:rPr>
          <w:sz w:val="16"/>
        </w:rPr>
      </w:pPr>
      <w:r w:rsidRPr="00946FAC">
        <w:rPr>
          <w:sz w:val="16"/>
        </w:rPr>
        <w:t>Economic textbooks talk of economic laws assuming man naturally competes for</w:t>
      </w:r>
      <w:r w:rsidRPr="009C7D0B">
        <w:rPr>
          <w:sz w:val="16"/>
        </w:rPr>
        <w:t xml:space="preserve"> scarce and limited material resources. Happy is the man who </w:t>
      </w:r>
      <w:proofErr w:type="gramStart"/>
      <w:r w:rsidRPr="009C7D0B">
        <w:rPr>
          <w:sz w:val="16"/>
        </w:rPr>
        <w:t>is able to</w:t>
      </w:r>
      <w:proofErr w:type="gramEnd"/>
      <w:r w:rsidRPr="009C7D0B">
        <w:rPr>
          <w:sz w:val="16"/>
        </w:rPr>
        <w:t xml:space="preserve"> consume these resources, unhappy is the one who is not. Classical economics tell us that it makes no sense to exert time, effort or expense on maintaining values, if money can be made by ignoring them. </w:t>
      </w:r>
      <w:r w:rsidRPr="009C7D0B">
        <w:rPr>
          <w:rStyle w:val="Emphasis"/>
        </w:rPr>
        <w:t>Intangibles don't count</w:t>
      </w:r>
      <w:r w:rsidRPr="009C7D0B">
        <w:rPr>
          <w:sz w:val="16"/>
        </w:rPr>
        <w:t xml:space="preserve">. </w:t>
      </w:r>
    </w:p>
    <w:p w14:paraId="525B0906" w14:textId="77777777" w:rsidR="00497A2C" w:rsidRPr="00E5155C" w:rsidRDefault="00497A2C" w:rsidP="00497A2C">
      <w:pPr>
        <w:rPr>
          <w:sz w:val="16"/>
        </w:rPr>
      </w:pPr>
      <w:r w:rsidRPr="009C7D0B">
        <w:rPr>
          <w:sz w:val="16"/>
        </w:rPr>
        <w:t>One of the great economists of</w:t>
      </w:r>
      <w:r w:rsidRPr="00E5155C">
        <w:rPr>
          <w:sz w:val="16"/>
        </w:rPr>
        <w:t xml:space="preserve"> our time, Lord Keynes, wrote in 1930 that the time that everybody would be rich was not yet there: "For at least another hundred years we must pretend to ourselves and everyone else that fair is </w:t>
      </w:r>
      <w:proofErr w:type="gramStart"/>
      <w:r w:rsidRPr="00E5155C">
        <w:rPr>
          <w:sz w:val="16"/>
        </w:rPr>
        <w:t>foul</w:t>
      </w:r>
      <w:proofErr w:type="gramEnd"/>
      <w:r w:rsidRPr="00E5155C">
        <w:rPr>
          <w:sz w:val="16"/>
        </w:rPr>
        <w:t xml:space="preserve"> and foul is fair; for foul is useful and fair is not. Avarice and usury and precaution must be our gods for a little longer still. For only they can lead us out of the tunnel of economic necessity into daylight"7. In </w:t>
      </w:r>
      <w:r w:rsidRPr="00D94F88">
        <w:rPr>
          <w:rStyle w:val="StyleUnderline"/>
        </w:rPr>
        <w:t>Keynesian thought</w:t>
      </w:r>
      <w:r w:rsidRPr="00E5155C">
        <w:rPr>
          <w:sz w:val="16"/>
        </w:rPr>
        <w:t xml:space="preserve">, which </w:t>
      </w:r>
      <w:r w:rsidRPr="00D94F88">
        <w:rPr>
          <w:rStyle w:val="StyleUnderline"/>
        </w:rPr>
        <w:t xml:space="preserve">had a </w:t>
      </w:r>
      <w:r w:rsidRPr="00E5155C">
        <w:rPr>
          <w:rStyle w:val="Emphasis"/>
        </w:rPr>
        <w:t>large effect</w:t>
      </w:r>
      <w:r w:rsidRPr="00D94F88">
        <w:rPr>
          <w:rStyle w:val="StyleUnderline"/>
        </w:rPr>
        <w:t xml:space="preserve"> on economists</w:t>
      </w:r>
      <w:r w:rsidRPr="00E5155C">
        <w:rPr>
          <w:sz w:val="16"/>
        </w:rPr>
        <w:t xml:space="preserve"> for much of the last century, </w:t>
      </w:r>
      <w:r w:rsidRPr="00D94F88">
        <w:rPr>
          <w:rStyle w:val="StyleUnderline"/>
        </w:rPr>
        <w:t>ethical considerations are</w:t>
      </w:r>
      <w:r w:rsidRPr="00E5155C">
        <w:rPr>
          <w:sz w:val="16"/>
        </w:rPr>
        <w:t xml:space="preserve"> not merely </w:t>
      </w:r>
      <w:r w:rsidRPr="00E5155C">
        <w:rPr>
          <w:rStyle w:val="Emphasis"/>
        </w:rPr>
        <w:t>irrelevant</w:t>
      </w:r>
      <w:r w:rsidRPr="00E5155C">
        <w:rPr>
          <w:sz w:val="16"/>
        </w:rPr>
        <w:t xml:space="preserve">, </w:t>
      </w:r>
      <w:r w:rsidRPr="00D94F88">
        <w:rPr>
          <w:rStyle w:val="StyleUnderline"/>
        </w:rPr>
        <w:t>and</w:t>
      </w:r>
      <w:r w:rsidRPr="00E5155C">
        <w:rPr>
          <w:sz w:val="16"/>
        </w:rPr>
        <w:t xml:space="preserve"> they are </w:t>
      </w:r>
      <w:r w:rsidRPr="00D94F88">
        <w:rPr>
          <w:rStyle w:val="StyleUnderline"/>
        </w:rPr>
        <w:t xml:space="preserve">an actual </w:t>
      </w:r>
      <w:r w:rsidRPr="00E5155C">
        <w:rPr>
          <w:rStyle w:val="Emphasis"/>
        </w:rPr>
        <w:t>hindrance</w:t>
      </w:r>
      <w:r w:rsidRPr="00E5155C">
        <w:rPr>
          <w:sz w:val="16"/>
        </w:rPr>
        <w:t xml:space="preserve">. </w:t>
      </w:r>
    </w:p>
    <w:p w14:paraId="0976125C" w14:textId="77777777" w:rsidR="00497A2C" w:rsidRPr="00E5155C" w:rsidRDefault="00497A2C" w:rsidP="00497A2C">
      <w:pPr>
        <w:rPr>
          <w:sz w:val="16"/>
        </w:rPr>
      </w:pPr>
      <w:r w:rsidRPr="00E5155C">
        <w:rPr>
          <w:sz w:val="16"/>
        </w:rPr>
        <w:t xml:space="preserve">The assumptions underlying the so-called "economic laws" were developed at a time when religion was being separated from science, the accepted worldview became secularized, and the sacred was substituted by belief in matter. Economic theory was affected by great scientific discoveries in physics, biology and psychology, and </w:t>
      </w:r>
      <w:r w:rsidRPr="009D1FBC">
        <w:rPr>
          <w:rStyle w:val="StyleUnderline"/>
          <w:highlight w:val="cyan"/>
        </w:rPr>
        <w:t>economic laws</w:t>
      </w:r>
      <w:r w:rsidRPr="00D94F88">
        <w:rPr>
          <w:rStyle w:val="StyleUnderline"/>
        </w:rPr>
        <w:t xml:space="preserve"> were </w:t>
      </w:r>
      <w:r w:rsidRPr="009D1FBC">
        <w:rPr>
          <w:rStyle w:val="StyleUnderline"/>
          <w:highlight w:val="cyan"/>
        </w:rPr>
        <w:t>presented</w:t>
      </w:r>
      <w:r w:rsidRPr="00D94F88">
        <w:rPr>
          <w:rStyle w:val="StyleUnderline"/>
        </w:rPr>
        <w:t xml:space="preserve"> with the </w:t>
      </w:r>
      <w:r w:rsidRPr="00E5155C">
        <w:rPr>
          <w:rStyle w:val="Emphasis"/>
        </w:rPr>
        <w:t>same authority</w:t>
      </w:r>
      <w:r w:rsidRPr="00D94F88">
        <w:rPr>
          <w:rStyle w:val="StyleUnderline"/>
        </w:rPr>
        <w:t xml:space="preserve"> </w:t>
      </w:r>
      <w:r w:rsidRPr="009D1FBC">
        <w:rPr>
          <w:rStyle w:val="StyleUnderline"/>
          <w:highlight w:val="cyan"/>
        </w:rPr>
        <w:t>as laws of nature</w:t>
      </w:r>
      <w:r w:rsidRPr="00E5155C">
        <w:rPr>
          <w:sz w:val="16"/>
        </w:rPr>
        <w:t xml:space="preserve">. Newton and Descartes described reality in terms of a </w:t>
      </w:r>
      <w:proofErr w:type="gramStart"/>
      <w:r w:rsidRPr="00E5155C">
        <w:rPr>
          <w:sz w:val="16"/>
        </w:rPr>
        <w:t>more or less fixed</w:t>
      </w:r>
      <w:proofErr w:type="gramEnd"/>
      <w:r w:rsidRPr="00E5155C">
        <w:rPr>
          <w:sz w:val="16"/>
        </w:rPr>
        <w:t xml:space="preserve"> number of “building blocks”, of “things”, subject to measurable laws such as gravity and, put together smartly, operating like a big machine. The world of matter was regarded as a mere machine, to be used by man, his reason and free will. </w:t>
      </w:r>
    </w:p>
    <w:p w14:paraId="11AB0B79" w14:textId="77777777" w:rsidR="00497A2C" w:rsidRPr="00E5155C" w:rsidRDefault="00497A2C" w:rsidP="00497A2C">
      <w:pPr>
        <w:rPr>
          <w:sz w:val="16"/>
        </w:rPr>
      </w:pPr>
      <w:r w:rsidRPr="00E5155C">
        <w:rPr>
          <w:sz w:val="16"/>
        </w:rPr>
        <w:t xml:space="preserve">Darwin had described human beings as a relatively intelligent species evolved from primitive apes motivated by lusts and aggression (as Freud would confirm later in </w:t>
      </w:r>
      <w:r w:rsidRPr="00D94F88">
        <w:rPr>
          <w:rStyle w:val="StyleUnderline"/>
        </w:rPr>
        <w:t>psychology</w:t>
      </w:r>
      <w:r w:rsidRPr="00E5155C">
        <w:rPr>
          <w:sz w:val="16"/>
        </w:rPr>
        <w:t xml:space="preserve">). Our intelligence has </w:t>
      </w:r>
      <w:r w:rsidRPr="009D1FBC">
        <w:rPr>
          <w:rStyle w:val="StyleUnderline"/>
          <w:highlight w:val="cyan"/>
        </w:rPr>
        <w:t>taught us</w:t>
      </w:r>
      <w:r w:rsidRPr="00E5155C">
        <w:rPr>
          <w:sz w:val="16"/>
        </w:rPr>
        <w:t xml:space="preserve"> to behave socially, but fundamentally </w:t>
      </w:r>
      <w:r w:rsidRPr="009D1FBC">
        <w:rPr>
          <w:rStyle w:val="StyleUnderline"/>
          <w:highlight w:val="cyan"/>
        </w:rPr>
        <w:t xml:space="preserve">we are </w:t>
      </w:r>
      <w:r w:rsidRPr="009D1FBC">
        <w:rPr>
          <w:rStyle w:val="Emphasis"/>
          <w:highlight w:val="cyan"/>
        </w:rPr>
        <w:t>selfish</w:t>
      </w:r>
      <w:r w:rsidRPr="00E5155C">
        <w:rPr>
          <w:rStyle w:val="Emphasis"/>
        </w:rPr>
        <w:t xml:space="preserve"> beings</w:t>
      </w:r>
      <w:r w:rsidRPr="00D94F88">
        <w:rPr>
          <w:rStyle w:val="StyleUnderline"/>
        </w:rPr>
        <w:t xml:space="preserve"> subject to</w:t>
      </w:r>
      <w:r w:rsidRPr="00E5155C">
        <w:rPr>
          <w:sz w:val="16"/>
        </w:rPr>
        <w:t xml:space="preserve"> the law of "</w:t>
      </w:r>
      <w:r w:rsidRPr="00E5155C">
        <w:rPr>
          <w:rStyle w:val="Emphasis"/>
        </w:rPr>
        <w:t>survival of the fittest</w:t>
      </w:r>
      <w:r w:rsidRPr="00E5155C">
        <w:rPr>
          <w:sz w:val="16"/>
        </w:rPr>
        <w:t xml:space="preserve">". When Adam Smith, in his famous work The Wealth of Nations, introduced the "invisible hand" of the market, by which the things and building blocks can be exchanged efficiently </w:t>
      </w:r>
      <w:proofErr w:type="gramStart"/>
      <w:r w:rsidRPr="00E5155C">
        <w:rPr>
          <w:sz w:val="16"/>
        </w:rPr>
        <w:t>on the basis of</w:t>
      </w:r>
      <w:proofErr w:type="gramEnd"/>
      <w:r w:rsidRPr="00E5155C">
        <w:rPr>
          <w:sz w:val="16"/>
        </w:rPr>
        <w:t xml:space="preserve"> each individual's </w:t>
      </w:r>
      <w:proofErr w:type="spellStart"/>
      <w:r w:rsidRPr="00E5155C">
        <w:rPr>
          <w:sz w:val="16"/>
        </w:rPr>
        <w:t>self interest</w:t>
      </w:r>
      <w:proofErr w:type="spellEnd"/>
      <w:r w:rsidRPr="00E5155C">
        <w:rPr>
          <w:sz w:val="16"/>
        </w:rPr>
        <w:t xml:space="preserve">, we </w:t>
      </w:r>
      <w:r w:rsidRPr="00E5155C">
        <w:rPr>
          <w:rStyle w:val="Emphasis"/>
        </w:rPr>
        <w:t>extended</w:t>
      </w:r>
      <w:r w:rsidRPr="00E5155C">
        <w:rPr>
          <w:sz w:val="16"/>
        </w:rPr>
        <w:t xml:space="preserve"> these laws </w:t>
      </w:r>
      <w:r w:rsidRPr="00D94F88">
        <w:rPr>
          <w:rStyle w:val="StyleUnderline"/>
        </w:rPr>
        <w:t>into</w:t>
      </w:r>
      <w:r w:rsidRPr="00E5155C">
        <w:rPr>
          <w:sz w:val="16"/>
        </w:rPr>
        <w:t xml:space="preserve"> the realm of </w:t>
      </w:r>
      <w:r w:rsidRPr="00E5155C">
        <w:rPr>
          <w:rStyle w:val="Emphasis"/>
        </w:rPr>
        <w:t>economics</w:t>
      </w:r>
      <w:r w:rsidRPr="00E5155C">
        <w:rPr>
          <w:sz w:val="16"/>
        </w:rPr>
        <w:t xml:space="preserve">. 19th century economists such as Malthus and Ricardo, added the notion that economies are closed systems, bound by fixed quantities of material goods. No matter how large economies become, they remain closed, thus limited. </w:t>
      </w:r>
      <w:r w:rsidRPr="00D94F88">
        <w:rPr>
          <w:rStyle w:val="StyleUnderline"/>
        </w:rPr>
        <w:t>This</w:t>
      </w:r>
      <w:r w:rsidRPr="00E5155C">
        <w:rPr>
          <w:sz w:val="16"/>
        </w:rPr>
        <w:t xml:space="preserve"> has </w:t>
      </w:r>
      <w:r w:rsidRPr="00D94F88">
        <w:rPr>
          <w:rStyle w:val="StyleUnderline"/>
        </w:rPr>
        <w:t xml:space="preserve">led to an </w:t>
      </w:r>
      <w:r w:rsidRPr="00E5155C">
        <w:rPr>
          <w:rStyle w:val="Emphasis"/>
        </w:rPr>
        <w:t>important premise</w:t>
      </w:r>
      <w:r w:rsidRPr="00D94F88">
        <w:rPr>
          <w:rStyle w:val="StyleUnderline"/>
        </w:rPr>
        <w:t xml:space="preserve"> underlying</w:t>
      </w:r>
      <w:r w:rsidRPr="00E5155C">
        <w:rPr>
          <w:sz w:val="16"/>
        </w:rPr>
        <w:t xml:space="preserve"> classical </w:t>
      </w:r>
      <w:r w:rsidRPr="00D94F88">
        <w:rPr>
          <w:rStyle w:val="StyleUnderline"/>
        </w:rPr>
        <w:t>economics</w:t>
      </w:r>
      <w:r w:rsidRPr="00E5155C">
        <w:rPr>
          <w:sz w:val="16"/>
        </w:rPr>
        <w:t xml:space="preserve">: </w:t>
      </w:r>
      <w:r w:rsidRPr="009D1FBC">
        <w:rPr>
          <w:rStyle w:val="Emphasis"/>
          <w:highlight w:val="cyan"/>
        </w:rPr>
        <w:t>scarcity</w:t>
      </w:r>
      <w:r w:rsidRPr="00D94F88">
        <w:rPr>
          <w:rStyle w:val="StyleUnderline"/>
        </w:rPr>
        <w:t xml:space="preserve"> is</w:t>
      </w:r>
      <w:r w:rsidRPr="00E5155C">
        <w:rPr>
          <w:sz w:val="16"/>
        </w:rPr>
        <w:t xml:space="preserve"> a </w:t>
      </w:r>
      <w:r w:rsidRPr="00E5155C">
        <w:rPr>
          <w:rStyle w:val="Emphasis"/>
        </w:rPr>
        <w:t>natural</w:t>
      </w:r>
      <w:r w:rsidRPr="00E5155C">
        <w:rPr>
          <w:sz w:val="16"/>
        </w:rPr>
        <w:t xml:space="preserve"> state. Hence </w:t>
      </w:r>
      <w:r w:rsidRPr="00D94F88">
        <w:rPr>
          <w:rStyle w:val="StyleUnderline"/>
        </w:rPr>
        <w:t xml:space="preserve">it is believed that </w:t>
      </w:r>
      <w:r w:rsidRPr="009D1FBC">
        <w:rPr>
          <w:rStyle w:val="Emphasis"/>
          <w:highlight w:val="cyan"/>
        </w:rPr>
        <w:t>competition</w:t>
      </w:r>
      <w:r w:rsidRPr="00E5155C">
        <w:rPr>
          <w:sz w:val="16"/>
        </w:rPr>
        <w:t xml:space="preserve"> for scarce resources, or </w:t>
      </w:r>
      <w:r w:rsidRPr="00D94F88">
        <w:rPr>
          <w:rStyle w:val="StyleUnderline"/>
        </w:rPr>
        <w:t xml:space="preserve">even </w:t>
      </w:r>
      <w:r w:rsidRPr="009D1FBC">
        <w:rPr>
          <w:rStyle w:val="Emphasis"/>
          <w:highlight w:val="cyan"/>
        </w:rPr>
        <w:t>war</w:t>
      </w:r>
      <w:r w:rsidRPr="00E5155C">
        <w:rPr>
          <w:sz w:val="16"/>
        </w:rPr>
        <w:t xml:space="preserve">, </w:t>
      </w:r>
      <w:r w:rsidRPr="009D1FBC">
        <w:rPr>
          <w:rStyle w:val="StyleUnderline"/>
          <w:highlight w:val="cyan"/>
        </w:rPr>
        <w:t xml:space="preserve">is </w:t>
      </w:r>
      <w:r w:rsidRPr="009D1FBC">
        <w:rPr>
          <w:rStyle w:val="Emphasis"/>
          <w:highlight w:val="cyan"/>
        </w:rPr>
        <w:t>natural</w:t>
      </w:r>
      <w:r w:rsidRPr="00D94F88">
        <w:rPr>
          <w:rStyle w:val="StyleUnderline"/>
        </w:rPr>
        <w:t xml:space="preserve"> too</w:t>
      </w:r>
      <w:r w:rsidRPr="00E5155C">
        <w:rPr>
          <w:sz w:val="16"/>
        </w:rPr>
        <w:t xml:space="preserve">. We forgot that Adam Smith wrote in his earlier work The Theory of Moral Sentiments that markets could not function without ethics and morals. We have come to believe that greed and selfishness is what economies are all about. </w:t>
      </w:r>
    </w:p>
    <w:p w14:paraId="69E3CF56" w14:textId="77777777" w:rsidR="00497A2C" w:rsidRPr="00E5155C" w:rsidRDefault="00497A2C" w:rsidP="00497A2C">
      <w:pPr>
        <w:rPr>
          <w:sz w:val="16"/>
        </w:rPr>
      </w:pPr>
      <w:r w:rsidRPr="00E5155C">
        <w:rPr>
          <w:sz w:val="16"/>
        </w:rPr>
        <w:t xml:space="preserve">Economist E.F. Schumacher observed in his landmark book "Small is Beautiful" that </w:t>
      </w:r>
      <w:r w:rsidRPr="00D94F88">
        <w:rPr>
          <w:rStyle w:val="StyleUnderline"/>
        </w:rPr>
        <w:t xml:space="preserve">the idea of </w:t>
      </w:r>
      <w:r w:rsidRPr="00E5155C">
        <w:rPr>
          <w:rStyle w:val="Emphasis"/>
        </w:rPr>
        <w:t>competition</w:t>
      </w:r>
      <w:r w:rsidRPr="00E5155C">
        <w:rPr>
          <w:sz w:val="16"/>
        </w:rPr>
        <w:t xml:space="preserve">, natural selection and the survival of the fittest, which purports to explain the natural and automatic process of evolution and development, still dominates the minds of educated people today. Schumacher argues that </w:t>
      </w:r>
    </w:p>
    <w:p w14:paraId="639600CA" w14:textId="77777777" w:rsidR="00497A2C" w:rsidRPr="00E5155C" w:rsidRDefault="00497A2C" w:rsidP="00497A2C">
      <w:pPr>
        <w:rPr>
          <w:sz w:val="16"/>
        </w:rPr>
      </w:pPr>
      <w:r w:rsidRPr="00E5155C">
        <w:rPr>
          <w:sz w:val="16"/>
        </w:rPr>
        <w:t xml:space="preserve">These ideas, </w:t>
      </w:r>
      <w:r w:rsidRPr="00D94F88">
        <w:rPr>
          <w:rStyle w:val="StyleUnderline"/>
        </w:rPr>
        <w:t xml:space="preserve">combined with the belief in </w:t>
      </w:r>
      <w:r w:rsidRPr="00E5155C">
        <w:rPr>
          <w:rStyle w:val="Emphasis"/>
        </w:rPr>
        <w:t>positivism</w:t>
      </w:r>
      <w:r w:rsidRPr="00E5155C">
        <w:rPr>
          <w:sz w:val="16"/>
        </w:rPr>
        <w:t xml:space="preserve">, </w:t>
      </w:r>
      <w:r w:rsidRPr="00D94F88">
        <w:rPr>
          <w:rStyle w:val="StyleUnderline"/>
        </w:rPr>
        <w:t xml:space="preserve">have </w:t>
      </w:r>
      <w:r w:rsidRPr="00E5155C">
        <w:rPr>
          <w:rStyle w:val="Emphasis"/>
        </w:rPr>
        <w:t>wrongly</w:t>
      </w:r>
      <w:r w:rsidRPr="00D94F88">
        <w:rPr>
          <w:rStyle w:val="StyleUnderline"/>
        </w:rPr>
        <w:t xml:space="preserve"> been given </w:t>
      </w:r>
      <w:r w:rsidRPr="00E5155C">
        <w:rPr>
          <w:rStyle w:val="Emphasis"/>
        </w:rPr>
        <w:t>universal validity</w:t>
      </w:r>
      <w:r w:rsidRPr="00E5155C">
        <w:rPr>
          <w:sz w:val="16"/>
        </w:rPr>
        <w:t xml:space="preserve">. </w:t>
      </w:r>
      <w:r w:rsidRPr="00D94F88">
        <w:rPr>
          <w:rStyle w:val="StyleUnderline"/>
        </w:rPr>
        <w:t>They</w:t>
      </w:r>
      <w:r w:rsidRPr="00E5155C">
        <w:rPr>
          <w:sz w:val="16"/>
        </w:rPr>
        <w:t xml:space="preserve"> simply </w:t>
      </w:r>
      <w:r w:rsidRPr="00E5155C">
        <w:rPr>
          <w:rStyle w:val="Emphasis"/>
          <w:sz w:val="30"/>
          <w:szCs w:val="30"/>
        </w:rPr>
        <w:t>do not stand up to factual verification</w:t>
      </w:r>
      <w:r w:rsidRPr="00E5155C">
        <w:rPr>
          <w:sz w:val="16"/>
        </w:rPr>
        <w:t xml:space="preserve">. </w:t>
      </w:r>
      <w:r w:rsidRPr="00D94F88">
        <w:rPr>
          <w:rStyle w:val="StyleUnderline"/>
        </w:rPr>
        <w:t>But</w:t>
      </w:r>
      <w:r w:rsidRPr="00E5155C">
        <w:rPr>
          <w:sz w:val="16"/>
        </w:rPr>
        <w:t xml:space="preserve"> since </w:t>
      </w:r>
      <w:r w:rsidRPr="00D94F88">
        <w:rPr>
          <w:rStyle w:val="StyleUnderline"/>
        </w:rPr>
        <w:t>they</w:t>
      </w:r>
      <w:r w:rsidRPr="00E5155C">
        <w:rPr>
          <w:sz w:val="16"/>
        </w:rPr>
        <w:t xml:space="preserve"> conveniently </w:t>
      </w:r>
      <w:r w:rsidRPr="00E5155C">
        <w:rPr>
          <w:rStyle w:val="Emphasis"/>
        </w:rPr>
        <w:t>relieved</w:t>
      </w:r>
      <w:r w:rsidRPr="00D94F88">
        <w:rPr>
          <w:rStyle w:val="StyleUnderline"/>
        </w:rPr>
        <w:t xml:space="preserve"> us from responsibility</w:t>
      </w:r>
      <w:r w:rsidRPr="00E5155C">
        <w:rPr>
          <w:sz w:val="16"/>
        </w:rPr>
        <w:t xml:space="preserve"> - we could blame our immoral behavior on "instincts" - these ideas have retained a prominent place in the consciousness of modern man8.</w:t>
      </w:r>
    </w:p>
    <w:p w14:paraId="0CA92A77" w14:textId="77777777" w:rsidR="00497A2C" w:rsidRPr="00E5155C" w:rsidRDefault="00497A2C" w:rsidP="00497A2C">
      <w:pPr>
        <w:rPr>
          <w:sz w:val="16"/>
        </w:rPr>
      </w:pPr>
      <w:r w:rsidRPr="00E5155C">
        <w:rPr>
          <w:sz w:val="16"/>
        </w:rPr>
        <w:t xml:space="preserve">In fact, over the last two centuries we have firmly enshrined these principles in our capitalist legal systems, domestically and internationally. For example, the </w:t>
      </w:r>
      <w:r w:rsidRPr="00D94F88">
        <w:rPr>
          <w:rStyle w:val="StyleUnderline"/>
        </w:rPr>
        <w:t>international laws governing</w:t>
      </w:r>
      <w:r w:rsidRPr="00E5155C">
        <w:rPr>
          <w:sz w:val="16"/>
        </w:rPr>
        <w:t xml:space="preserve"> the main multilateral agency for international </w:t>
      </w:r>
      <w:r w:rsidRPr="00D94F88">
        <w:rPr>
          <w:rStyle w:val="StyleUnderline"/>
        </w:rPr>
        <w:t>trade</w:t>
      </w:r>
      <w:r w:rsidRPr="00E5155C">
        <w:rPr>
          <w:sz w:val="16"/>
        </w:rPr>
        <w:t xml:space="preserve">, the World Trade Organization (WTO), </w:t>
      </w:r>
      <w:r w:rsidRPr="00D94F88">
        <w:rPr>
          <w:rStyle w:val="StyleUnderline"/>
        </w:rPr>
        <w:t>are based on</w:t>
      </w:r>
      <w:r w:rsidRPr="00E5155C">
        <w:rPr>
          <w:sz w:val="16"/>
        </w:rPr>
        <w:t xml:space="preserve"> Ricardo's concept of "comparative advantage", the idea that nations, by specializing yet keeping our borders open, will benefit from </w:t>
      </w:r>
      <w:r w:rsidRPr="00E5155C">
        <w:rPr>
          <w:rStyle w:val="Emphasis"/>
        </w:rPr>
        <w:t>unfettered competition</w:t>
      </w:r>
      <w:r w:rsidRPr="00E5155C">
        <w:rPr>
          <w:sz w:val="16"/>
        </w:rPr>
        <w:t xml:space="preserve">. This arose from 17th century Europe which had invented the nation state to better deal with the opportunities provided by colonialist expansion. </w:t>
      </w:r>
    </w:p>
    <w:p w14:paraId="50CECBFB" w14:textId="77777777" w:rsidR="00497A2C" w:rsidRPr="00E5155C" w:rsidRDefault="00497A2C" w:rsidP="00497A2C">
      <w:pPr>
        <w:rPr>
          <w:sz w:val="16"/>
        </w:rPr>
      </w:pPr>
      <w:r w:rsidRPr="00E5155C">
        <w:rPr>
          <w:sz w:val="16"/>
        </w:rPr>
        <w:t xml:space="preserve">Likewise, with the emergence of the nation state, monetary systems and policies were developed based on the notion of scarce money supply, linked to gold and silver, the value of which was controlled by the nation. The </w:t>
      </w:r>
      <w:r w:rsidRPr="00D94F88">
        <w:rPr>
          <w:rStyle w:val="StyleUnderline"/>
        </w:rPr>
        <w:t>artificial measurement of money scarcity</w:t>
      </w:r>
      <w:r w:rsidRPr="00E5155C">
        <w:rPr>
          <w:sz w:val="16"/>
        </w:rPr>
        <w:t xml:space="preserve">, when the churches relaxed their restrictions on interest bearing lending (considered ‘usury’ for many centuries)9, </w:t>
      </w:r>
      <w:r w:rsidRPr="00D94F88">
        <w:rPr>
          <w:rStyle w:val="StyleUnderline"/>
        </w:rPr>
        <w:t xml:space="preserve">introduced an </w:t>
      </w:r>
      <w:r w:rsidRPr="00E5155C">
        <w:rPr>
          <w:rStyle w:val="Emphasis"/>
        </w:rPr>
        <w:t>official element</w:t>
      </w:r>
      <w:r w:rsidRPr="00D94F88">
        <w:rPr>
          <w:rStyle w:val="StyleUnderline"/>
        </w:rPr>
        <w:t xml:space="preserve"> of competition</w:t>
      </w:r>
      <w:r w:rsidRPr="00E5155C">
        <w:rPr>
          <w:sz w:val="16"/>
        </w:rPr>
        <w:t xml:space="preserve"> among those in need of funding10. In contrast, </w:t>
      </w:r>
      <w:r w:rsidRPr="00D94F88">
        <w:rPr>
          <w:rStyle w:val="StyleUnderline"/>
        </w:rPr>
        <w:t xml:space="preserve">those with money could </w:t>
      </w:r>
      <w:r w:rsidRPr="00E5155C">
        <w:rPr>
          <w:rStyle w:val="Emphasis"/>
        </w:rPr>
        <w:t>set rules</w:t>
      </w:r>
      <w:r w:rsidRPr="00D94F88">
        <w:rPr>
          <w:rStyle w:val="StyleUnderline"/>
        </w:rPr>
        <w:t xml:space="preserve"> on how the scarce resources should be invested</w:t>
      </w:r>
      <w:r w:rsidRPr="00E5155C">
        <w:rPr>
          <w:sz w:val="16"/>
        </w:rPr>
        <w:t xml:space="preserve">. </w:t>
      </w:r>
      <w:r w:rsidRPr="00D94F88">
        <w:rPr>
          <w:rStyle w:val="StyleUnderline"/>
        </w:rPr>
        <w:t xml:space="preserve">These </w:t>
      </w:r>
      <w:r w:rsidRPr="009D1FBC">
        <w:rPr>
          <w:rStyle w:val="StyleUnderline"/>
          <w:highlight w:val="cyan"/>
        </w:rPr>
        <w:t>rules</w:t>
      </w:r>
      <w:r w:rsidRPr="00E5155C">
        <w:rPr>
          <w:sz w:val="16"/>
        </w:rPr>
        <w:t xml:space="preserve">, now </w:t>
      </w:r>
      <w:r w:rsidRPr="00E5155C">
        <w:rPr>
          <w:rStyle w:val="Emphasis"/>
        </w:rPr>
        <w:t>enshrined</w:t>
      </w:r>
      <w:r w:rsidRPr="00D94F88">
        <w:rPr>
          <w:rStyle w:val="StyleUnderline"/>
        </w:rPr>
        <w:t xml:space="preserve"> </w:t>
      </w:r>
      <w:r w:rsidRPr="009D1FBC">
        <w:rPr>
          <w:rStyle w:val="StyleUnderline"/>
          <w:highlight w:val="cyan"/>
        </w:rPr>
        <w:t xml:space="preserve">in </w:t>
      </w:r>
      <w:r w:rsidRPr="009D1FBC">
        <w:rPr>
          <w:rStyle w:val="Emphasis"/>
          <w:highlight w:val="cyan"/>
        </w:rPr>
        <w:t>corporate</w:t>
      </w:r>
      <w:r w:rsidRPr="00E5155C">
        <w:rPr>
          <w:sz w:val="16"/>
        </w:rPr>
        <w:t xml:space="preserve"> and banking </w:t>
      </w:r>
      <w:r w:rsidRPr="009D1FBC">
        <w:rPr>
          <w:rStyle w:val="Emphasis"/>
          <w:highlight w:val="cyan"/>
        </w:rPr>
        <w:t>law</w:t>
      </w:r>
      <w:r w:rsidRPr="00E5155C">
        <w:rPr>
          <w:sz w:val="16"/>
        </w:rPr>
        <w:t xml:space="preserve"> (and forming the basis of what we know as ‘capitalism’), </w:t>
      </w:r>
      <w:r w:rsidRPr="009D1FBC">
        <w:rPr>
          <w:rStyle w:val="StyleUnderline"/>
          <w:highlight w:val="cyan"/>
        </w:rPr>
        <w:t>favor</w:t>
      </w:r>
      <w:r w:rsidRPr="00D94F88">
        <w:rPr>
          <w:rStyle w:val="StyleUnderline"/>
        </w:rPr>
        <w:t xml:space="preserve"> those with </w:t>
      </w:r>
      <w:r w:rsidRPr="009D1FBC">
        <w:rPr>
          <w:rStyle w:val="Emphasis"/>
          <w:highlight w:val="cyan"/>
        </w:rPr>
        <w:t>wealth</w:t>
      </w:r>
      <w:r w:rsidRPr="00D94F88">
        <w:rPr>
          <w:rStyle w:val="StyleUnderline"/>
        </w:rPr>
        <w:t xml:space="preserve"> over those who have not</w:t>
      </w:r>
      <w:r w:rsidRPr="00E5155C">
        <w:rPr>
          <w:sz w:val="16"/>
        </w:rPr>
        <w:t xml:space="preserve">. These ‘have nots’, </w:t>
      </w:r>
      <w:r w:rsidRPr="00D94F88">
        <w:rPr>
          <w:rStyle w:val="StyleUnderline"/>
        </w:rPr>
        <w:t xml:space="preserve">the </w:t>
      </w:r>
      <w:r w:rsidRPr="00E5155C">
        <w:rPr>
          <w:rStyle w:val="Emphasis"/>
        </w:rPr>
        <w:t>vast majority</w:t>
      </w:r>
      <w:r w:rsidRPr="00E5155C">
        <w:rPr>
          <w:sz w:val="16"/>
        </w:rPr>
        <w:t xml:space="preserve">, </w:t>
      </w:r>
      <w:r w:rsidRPr="00D94F88">
        <w:rPr>
          <w:rStyle w:val="StyleUnderline"/>
        </w:rPr>
        <w:t xml:space="preserve">have been locked in a </w:t>
      </w:r>
      <w:r w:rsidRPr="00E5155C">
        <w:rPr>
          <w:rStyle w:val="Emphasis"/>
        </w:rPr>
        <w:t>competitive cycle</w:t>
      </w:r>
      <w:r w:rsidRPr="00D94F88">
        <w:rPr>
          <w:rStyle w:val="StyleUnderline"/>
        </w:rPr>
        <w:t xml:space="preserve"> for scarce capital</w:t>
      </w:r>
      <w:r w:rsidRPr="00E5155C">
        <w:rPr>
          <w:sz w:val="16"/>
        </w:rPr>
        <w:t xml:space="preserve"> ever since. When a competitor achieves </w:t>
      </w:r>
      <w:r w:rsidRPr="009D1FBC">
        <w:rPr>
          <w:rStyle w:val="StyleUnderline"/>
          <w:highlight w:val="cyan"/>
        </w:rPr>
        <w:t>a monopoly</w:t>
      </w:r>
      <w:r w:rsidRPr="00E5155C">
        <w:rPr>
          <w:sz w:val="16"/>
        </w:rPr>
        <w:t xml:space="preserve">, he </w:t>
      </w:r>
      <w:r w:rsidRPr="009D1FBC">
        <w:rPr>
          <w:rStyle w:val="StyleUnderline"/>
          <w:highlight w:val="cyan"/>
        </w:rPr>
        <w:t xml:space="preserve">is </w:t>
      </w:r>
      <w:r w:rsidRPr="009D1FBC">
        <w:rPr>
          <w:rStyle w:val="Emphasis"/>
          <w:sz w:val="30"/>
          <w:szCs w:val="30"/>
          <w:highlight w:val="cyan"/>
        </w:rPr>
        <w:t>punished under anti-trust laws</w:t>
      </w:r>
      <w:r w:rsidRPr="00E5155C">
        <w:rPr>
          <w:sz w:val="16"/>
        </w:rPr>
        <w:t xml:space="preserve">, </w:t>
      </w:r>
      <w:r w:rsidRPr="009D1FBC">
        <w:rPr>
          <w:rStyle w:val="StyleUnderline"/>
          <w:highlight w:val="cyan"/>
        </w:rPr>
        <w:t xml:space="preserve">for </w:t>
      </w:r>
      <w:r w:rsidRPr="009D1FBC">
        <w:rPr>
          <w:rStyle w:val="Emphasis"/>
          <w:sz w:val="30"/>
          <w:szCs w:val="30"/>
          <w:highlight w:val="cyan"/>
        </w:rPr>
        <w:t>competition must go on</w:t>
      </w:r>
      <w:r w:rsidRPr="00E5155C">
        <w:rPr>
          <w:sz w:val="16"/>
        </w:rPr>
        <w:t xml:space="preserve">. </w:t>
      </w:r>
      <w:r w:rsidRPr="009D1FBC">
        <w:rPr>
          <w:rStyle w:val="StyleUnderline"/>
          <w:highlight w:val="cyan"/>
        </w:rPr>
        <w:t xml:space="preserve">The </w:t>
      </w:r>
      <w:r w:rsidRPr="009D1FBC">
        <w:rPr>
          <w:rStyle w:val="Emphasis"/>
          <w:highlight w:val="cyan"/>
        </w:rPr>
        <w:t>judge</w:t>
      </w:r>
      <w:r w:rsidRPr="00E5155C">
        <w:rPr>
          <w:sz w:val="16"/>
        </w:rPr>
        <w:t xml:space="preserve"> in the antitrust case against Microsoft </w:t>
      </w:r>
      <w:r w:rsidRPr="009D1FBC">
        <w:rPr>
          <w:rStyle w:val="StyleUnderline"/>
          <w:highlight w:val="cyan"/>
        </w:rPr>
        <w:t>ruled</w:t>
      </w:r>
      <w:r w:rsidRPr="00D94F88">
        <w:rPr>
          <w:rStyle w:val="StyleUnderline"/>
        </w:rPr>
        <w:t xml:space="preserve"> that </w:t>
      </w:r>
      <w:r w:rsidRPr="009D1FBC">
        <w:rPr>
          <w:rStyle w:val="StyleUnderline"/>
          <w:highlight w:val="cyan"/>
        </w:rPr>
        <w:t>the</w:t>
      </w:r>
      <w:r w:rsidRPr="00E5155C">
        <w:rPr>
          <w:sz w:val="16"/>
        </w:rPr>
        <w:t xml:space="preserve"> firm's </w:t>
      </w:r>
      <w:r w:rsidRPr="009D1FBC">
        <w:rPr>
          <w:rStyle w:val="StyleUnderline"/>
          <w:highlight w:val="cyan"/>
        </w:rPr>
        <w:t xml:space="preserve">monopoly had </w:t>
      </w:r>
      <w:r w:rsidRPr="009D1FBC">
        <w:rPr>
          <w:rStyle w:val="Emphasis"/>
          <w:highlight w:val="cyan"/>
        </w:rPr>
        <w:t>done</w:t>
      </w:r>
      <w:r w:rsidRPr="00E5155C">
        <w:rPr>
          <w:sz w:val="16"/>
        </w:rPr>
        <w:t xml:space="preserve"> "</w:t>
      </w:r>
      <w:r w:rsidRPr="009D1FBC">
        <w:rPr>
          <w:rStyle w:val="Emphasis"/>
          <w:highlight w:val="cyan"/>
        </w:rPr>
        <w:t>violence</w:t>
      </w:r>
      <w:r w:rsidRPr="009D1FBC">
        <w:rPr>
          <w:rStyle w:val="StyleUnderline"/>
          <w:highlight w:val="cyan"/>
        </w:rPr>
        <w:t xml:space="preserve"> to the </w:t>
      </w:r>
      <w:r w:rsidRPr="009D1FBC">
        <w:rPr>
          <w:rStyle w:val="Emphasis"/>
          <w:highlight w:val="cyan"/>
        </w:rPr>
        <w:t>competitive process</w:t>
      </w:r>
      <w:r w:rsidRPr="00E5155C">
        <w:rPr>
          <w:sz w:val="16"/>
        </w:rPr>
        <w:t xml:space="preserve">"11. In our modern society </w:t>
      </w:r>
      <w:r w:rsidRPr="00D94F88">
        <w:rPr>
          <w:rStyle w:val="StyleUnderline"/>
        </w:rPr>
        <w:t>we</w:t>
      </w:r>
      <w:r w:rsidRPr="00E5155C">
        <w:rPr>
          <w:sz w:val="16"/>
        </w:rPr>
        <w:t xml:space="preserve"> take it for granted, and in fact </w:t>
      </w:r>
      <w:r w:rsidRPr="00D94F88">
        <w:rPr>
          <w:rStyle w:val="StyleUnderline"/>
        </w:rPr>
        <w:t xml:space="preserve">consider it </w:t>
      </w:r>
      <w:r w:rsidRPr="00E5155C">
        <w:rPr>
          <w:rStyle w:val="Emphasis"/>
        </w:rPr>
        <w:t>healthy</w:t>
      </w:r>
      <w:r w:rsidRPr="00E5155C">
        <w:rPr>
          <w:sz w:val="16"/>
        </w:rPr>
        <w:t xml:space="preserve">, </w:t>
      </w:r>
      <w:r w:rsidRPr="00D94F88">
        <w:rPr>
          <w:rStyle w:val="StyleUnderline"/>
        </w:rPr>
        <w:t xml:space="preserve">that competition has become a </w:t>
      </w:r>
      <w:r w:rsidRPr="00E5155C">
        <w:rPr>
          <w:rStyle w:val="Emphasis"/>
        </w:rPr>
        <w:t>structural feature</w:t>
      </w:r>
      <w:r w:rsidRPr="00E5155C">
        <w:rPr>
          <w:sz w:val="16"/>
        </w:rPr>
        <w:t xml:space="preserve"> of our societies. </w:t>
      </w:r>
    </w:p>
    <w:p w14:paraId="2874313B" w14:textId="77777777" w:rsidR="00497A2C" w:rsidRPr="00E5155C" w:rsidRDefault="00497A2C" w:rsidP="00497A2C">
      <w:pPr>
        <w:rPr>
          <w:sz w:val="16"/>
        </w:rPr>
      </w:pPr>
      <w:r w:rsidRPr="00E5155C">
        <w:rPr>
          <w:sz w:val="16"/>
        </w:rPr>
        <w:t xml:space="preserve">What do We Measure? </w:t>
      </w:r>
    </w:p>
    <w:p w14:paraId="0C915E22" w14:textId="77777777" w:rsidR="00497A2C" w:rsidRPr="00E5155C" w:rsidRDefault="00497A2C" w:rsidP="00497A2C">
      <w:pPr>
        <w:rPr>
          <w:sz w:val="16"/>
        </w:rPr>
      </w:pPr>
      <w:r w:rsidRPr="00E5155C">
        <w:rPr>
          <w:sz w:val="16"/>
        </w:rPr>
        <w:t xml:space="preserve">At the same </w:t>
      </w:r>
      <w:proofErr w:type="gramStart"/>
      <w:r w:rsidRPr="00E5155C">
        <w:rPr>
          <w:sz w:val="16"/>
        </w:rPr>
        <w:t>time</w:t>
      </w:r>
      <w:proofErr w:type="gramEnd"/>
      <w:r w:rsidRPr="00E5155C">
        <w:rPr>
          <w:sz w:val="16"/>
        </w:rPr>
        <w:t xml:space="preserve"> we have developed </w:t>
      </w:r>
      <w:r w:rsidRPr="00D94F88">
        <w:rPr>
          <w:rStyle w:val="StyleUnderline"/>
        </w:rPr>
        <w:t>indicators to measure</w:t>
      </w:r>
      <w:r w:rsidRPr="00E5155C">
        <w:rPr>
          <w:sz w:val="16"/>
        </w:rPr>
        <w:t xml:space="preserve"> the wellbeing of our society in terms of economic </w:t>
      </w:r>
      <w:r w:rsidRPr="009C7D0B">
        <w:rPr>
          <w:rStyle w:val="StyleUnderline"/>
        </w:rPr>
        <w:t>growth</w:t>
      </w:r>
      <w:r w:rsidRPr="00E5155C">
        <w:rPr>
          <w:sz w:val="16"/>
        </w:rPr>
        <w:t xml:space="preserve">. Inspired by the mathematical approach of the natural sciences, we have chosen indicators which measure things that can be quantified by assigning monetary weightings. Thus, they </w:t>
      </w:r>
      <w:r w:rsidRPr="00E5155C">
        <w:rPr>
          <w:rStyle w:val="Emphasis"/>
        </w:rPr>
        <w:t>exclude</w:t>
      </w:r>
      <w:r w:rsidRPr="00E5155C">
        <w:rPr>
          <w:sz w:val="16"/>
        </w:rPr>
        <w:t xml:space="preserve"> qualitative distinctions. Yet over the last decades it has appeared that it </w:t>
      </w:r>
      <w:proofErr w:type="gramStart"/>
      <w:r w:rsidRPr="00E5155C">
        <w:rPr>
          <w:sz w:val="16"/>
        </w:rPr>
        <w:t>are</w:t>
      </w:r>
      <w:proofErr w:type="gramEnd"/>
      <w:r w:rsidRPr="00E5155C">
        <w:rPr>
          <w:sz w:val="16"/>
        </w:rPr>
        <w:t xml:space="preserve"> exactly </w:t>
      </w:r>
      <w:r w:rsidRPr="00E5155C">
        <w:rPr>
          <w:rStyle w:val="StyleUnderline"/>
        </w:rPr>
        <w:t xml:space="preserve">the </w:t>
      </w:r>
      <w:r w:rsidRPr="009D1FBC">
        <w:rPr>
          <w:rStyle w:val="Emphasis"/>
          <w:highlight w:val="cyan"/>
        </w:rPr>
        <w:t xml:space="preserve">qualitative </w:t>
      </w:r>
      <w:r w:rsidRPr="009C7D0B">
        <w:rPr>
          <w:rStyle w:val="Emphasis"/>
        </w:rPr>
        <w:t>factors</w:t>
      </w:r>
      <w:r w:rsidRPr="00E5155C">
        <w:rPr>
          <w:rStyle w:val="StyleUnderline"/>
        </w:rPr>
        <w:t xml:space="preserve"> that are </w:t>
      </w:r>
      <w:r w:rsidRPr="009C7D0B">
        <w:rPr>
          <w:rStyle w:val="Emphasis"/>
        </w:rPr>
        <w:t>crucial</w:t>
      </w:r>
      <w:r w:rsidRPr="009C7D0B">
        <w:rPr>
          <w:rStyle w:val="StyleUnderline"/>
        </w:rPr>
        <w:t xml:space="preserve"> to</w:t>
      </w:r>
      <w:r w:rsidRPr="00D94F88">
        <w:rPr>
          <w:rStyle w:val="StyleUnderline"/>
        </w:rPr>
        <w:t xml:space="preserve"> our </w:t>
      </w:r>
      <w:r w:rsidRPr="009C7D0B">
        <w:rPr>
          <w:rStyle w:val="StyleUnderline"/>
        </w:rPr>
        <w:t>understanding</w:t>
      </w:r>
      <w:r w:rsidRPr="00D94F88">
        <w:rPr>
          <w:rStyle w:val="StyleUnderline"/>
        </w:rPr>
        <w:t xml:space="preserve"> the </w:t>
      </w:r>
      <w:r w:rsidRPr="00E5155C">
        <w:rPr>
          <w:rStyle w:val="Emphasis"/>
        </w:rPr>
        <w:t>ecological</w:t>
      </w:r>
      <w:r w:rsidRPr="00E5155C">
        <w:rPr>
          <w:sz w:val="16"/>
        </w:rPr>
        <w:t xml:space="preserve">, </w:t>
      </w:r>
      <w:r w:rsidRPr="00E5155C">
        <w:rPr>
          <w:rStyle w:val="Emphasis"/>
        </w:rPr>
        <w:t>social</w:t>
      </w:r>
      <w:r w:rsidRPr="00D94F88">
        <w:rPr>
          <w:rStyle w:val="StyleUnderline"/>
        </w:rPr>
        <w:t xml:space="preserve"> and </w:t>
      </w:r>
      <w:r w:rsidRPr="00E5155C">
        <w:rPr>
          <w:rStyle w:val="Emphasis"/>
        </w:rPr>
        <w:t>psychological</w:t>
      </w:r>
      <w:r w:rsidRPr="00D94F88">
        <w:rPr>
          <w:rStyle w:val="StyleUnderline"/>
        </w:rPr>
        <w:t xml:space="preserve"> </w:t>
      </w:r>
      <w:r w:rsidRPr="009D1FBC">
        <w:rPr>
          <w:rStyle w:val="StyleUnderline"/>
          <w:highlight w:val="cyan"/>
        </w:rPr>
        <w:t>dimensions of economic activity</w:t>
      </w:r>
      <w:r w:rsidRPr="00E5155C">
        <w:rPr>
          <w:sz w:val="16"/>
        </w:rPr>
        <w:t xml:space="preserve">. For example, economic calculations ignore the value of things such as fresh water, green forests, clean air, traditional ways of life, to name but a few – simply because they cannot be easily quantified. </w:t>
      </w:r>
      <w:r w:rsidRPr="00D94F88">
        <w:rPr>
          <w:rStyle w:val="StyleUnderline"/>
        </w:rPr>
        <w:t>This</w:t>
      </w:r>
      <w:r w:rsidRPr="00E5155C">
        <w:rPr>
          <w:sz w:val="16"/>
        </w:rPr>
        <w:t xml:space="preserve"> partial blindness of our current economic system </w:t>
      </w:r>
      <w:r w:rsidRPr="009D1FBC">
        <w:rPr>
          <w:rStyle w:val="StyleUnderline"/>
          <w:highlight w:val="cyan"/>
        </w:rPr>
        <w:t>is</w:t>
      </w:r>
      <w:r w:rsidRPr="00E5155C">
        <w:rPr>
          <w:sz w:val="16"/>
        </w:rPr>
        <w:t xml:space="preserve"> increasingly recognized as </w:t>
      </w:r>
      <w:r w:rsidRPr="009D1FBC">
        <w:rPr>
          <w:rStyle w:val="StyleUnderline"/>
          <w:highlight w:val="cyan"/>
        </w:rPr>
        <w:t xml:space="preserve">the </w:t>
      </w:r>
      <w:r w:rsidRPr="009D1FBC">
        <w:rPr>
          <w:rStyle w:val="Emphasis"/>
          <w:highlight w:val="cyan"/>
        </w:rPr>
        <w:t>most important force</w:t>
      </w:r>
      <w:r w:rsidRPr="009D1FBC">
        <w:rPr>
          <w:rStyle w:val="StyleUnderline"/>
          <w:highlight w:val="cyan"/>
        </w:rPr>
        <w:t xml:space="preserve"> behind</w:t>
      </w:r>
      <w:r w:rsidRPr="00D94F88">
        <w:rPr>
          <w:rStyle w:val="StyleUnderline"/>
        </w:rPr>
        <w:t xml:space="preserve"> the </w:t>
      </w:r>
      <w:r w:rsidRPr="009D1FBC">
        <w:rPr>
          <w:rStyle w:val="Emphasis"/>
          <w:highlight w:val="cyan"/>
        </w:rPr>
        <w:t>accelerating destruction</w:t>
      </w:r>
      <w:r w:rsidRPr="00D94F88">
        <w:rPr>
          <w:rStyle w:val="StyleUnderline"/>
        </w:rPr>
        <w:t xml:space="preserve"> of the global environment</w:t>
      </w:r>
      <w:r>
        <w:rPr>
          <w:sz w:val="16"/>
        </w:rPr>
        <w:t>.</w:t>
      </w:r>
    </w:p>
    <w:p w14:paraId="3FD4EC95" w14:textId="77777777" w:rsidR="00497A2C" w:rsidRPr="00E5155C" w:rsidRDefault="00497A2C" w:rsidP="00497A2C">
      <w:pPr>
        <w:rPr>
          <w:sz w:val="16"/>
        </w:rPr>
      </w:pPr>
      <w:proofErr w:type="gramStart"/>
      <w:r w:rsidRPr="00E5155C">
        <w:rPr>
          <w:sz w:val="16"/>
        </w:rPr>
        <w:t>The most basic measure of a nation’s economic performance,</w:t>
      </w:r>
      <w:proofErr w:type="gramEnd"/>
      <w:r w:rsidRPr="00E5155C">
        <w:rPr>
          <w:sz w:val="16"/>
        </w:rPr>
        <w:t xml:space="preserve"> is called Gross National Product (GNP) calculated as on the basis of all quantifiable economic transactions recorded in a given period. Governments want to see this grow each year. Yet GNP </w:t>
      </w:r>
      <w:r w:rsidRPr="009D1FBC">
        <w:rPr>
          <w:rStyle w:val="StyleUnderline"/>
          <w:highlight w:val="cyan"/>
        </w:rPr>
        <w:t>stat</w:t>
      </w:r>
      <w:r w:rsidRPr="00D94F88">
        <w:rPr>
          <w:rStyle w:val="StyleUnderline"/>
        </w:rPr>
        <w:t>istic</w:t>
      </w:r>
      <w:r w:rsidRPr="009D1FBC">
        <w:rPr>
          <w:rStyle w:val="StyleUnderline"/>
          <w:highlight w:val="cyan"/>
        </w:rPr>
        <w:t>s</w:t>
      </w:r>
      <w:r w:rsidRPr="00D94F88">
        <w:rPr>
          <w:rStyle w:val="StyleUnderline"/>
        </w:rPr>
        <w:t xml:space="preserve"> </w:t>
      </w:r>
      <w:r w:rsidRPr="009D1FBC">
        <w:rPr>
          <w:rStyle w:val="StyleUnderline"/>
          <w:highlight w:val="cyan"/>
        </w:rPr>
        <w:t>are</w:t>
      </w:r>
      <w:r w:rsidRPr="00D94F88">
        <w:rPr>
          <w:rStyle w:val="StyleUnderline"/>
        </w:rPr>
        <w:t xml:space="preserve"> </w:t>
      </w:r>
      <w:r w:rsidRPr="00E5155C">
        <w:rPr>
          <w:rStyle w:val="Emphasis"/>
        </w:rPr>
        <w:t xml:space="preserve">inherently </w:t>
      </w:r>
      <w:r w:rsidRPr="009D1FBC">
        <w:rPr>
          <w:rStyle w:val="Emphasis"/>
          <w:highlight w:val="cyan"/>
        </w:rPr>
        <w:t>flawed</w:t>
      </w:r>
      <w:r w:rsidRPr="00E5155C">
        <w:rPr>
          <w:sz w:val="16"/>
        </w:rPr>
        <w:t xml:space="preserve">. In calculating GNP, natural </w:t>
      </w:r>
      <w:r w:rsidRPr="009D1FBC">
        <w:rPr>
          <w:rStyle w:val="StyleUnderline"/>
          <w:highlight w:val="cyan"/>
        </w:rPr>
        <w:t xml:space="preserve">resources are </w:t>
      </w:r>
      <w:r w:rsidRPr="009D1FBC">
        <w:rPr>
          <w:rStyle w:val="Emphasis"/>
          <w:highlight w:val="cyan"/>
        </w:rPr>
        <w:t>not depreciated</w:t>
      </w:r>
      <w:r w:rsidRPr="00E5155C">
        <w:rPr>
          <w:sz w:val="16"/>
        </w:rPr>
        <w:t xml:space="preserve"> as they are being exploited. </w:t>
      </w:r>
      <w:r w:rsidRPr="00E5155C">
        <w:rPr>
          <w:rStyle w:val="Emphasis"/>
        </w:rPr>
        <w:t>Buildings</w:t>
      </w:r>
      <w:r w:rsidRPr="00D94F88">
        <w:rPr>
          <w:rStyle w:val="StyleUnderline"/>
        </w:rPr>
        <w:t xml:space="preserve"> and </w:t>
      </w:r>
      <w:r w:rsidRPr="00E5155C">
        <w:rPr>
          <w:rStyle w:val="Emphasis"/>
        </w:rPr>
        <w:t>factories</w:t>
      </w:r>
      <w:r w:rsidRPr="00D94F88">
        <w:rPr>
          <w:rStyle w:val="StyleUnderline"/>
        </w:rPr>
        <w:t xml:space="preserve"> are</w:t>
      </w:r>
      <w:r w:rsidRPr="00E5155C">
        <w:rPr>
          <w:sz w:val="16"/>
        </w:rPr>
        <w:t xml:space="preserve"> depreciated, as well as machinery, equipment, trucks and cars. Why are forests not depreciated after irresponsible logging and farming methods turn them into barren slopes causing erosion and landslides? The money received from the sale of logs is counted as part of the country’s income for the year. Further, the national statistics would show that the country has gone richer for cleaning up landslides. The funds spent on the </w:t>
      </w:r>
      <w:proofErr w:type="gramStart"/>
      <w:r w:rsidRPr="00E5155C">
        <w:rPr>
          <w:sz w:val="16"/>
        </w:rPr>
        <w:t>chain-saws</w:t>
      </w:r>
      <w:proofErr w:type="gramEnd"/>
      <w:r w:rsidRPr="00E5155C">
        <w:rPr>
          <w:sz w:val="16"/>
        </w:rPr>
        <w:t xml:space="preserve"> and logging trucks will be entered on the expense side of the project’s accounts, but those to be spent on the supposed replanting will not. Nowhere in the calculations of this countries GNP will be an entry reflecting the distressing reality that millions of trees are gone forever. </w:t>
      </w:r>
    </w:p>
    <w:p w14:paraId="6684ECBD" w14:textId="77777777" w:rsidR="00497A2C" w:rsidRPr="00E5155C" w:rsidRDefault="00497A2C" w:rsidP="00497A2C">
      <w:pPr>
        <w:rPr>
          <w:sz w:val="16"/>
        </w:rPr>
      </w:pPr>
      <w:r w:rsidRPr="00E5155C">
        <w:rPr>
          <w:sz w:val="16"/>
        </w:rPr>
        <w:t xml:space="preserve">Aside from the environment, traditional GNP calculations ignore </w:t>
      </w:r>
      <w:r w:rsidRPr="009D1FBC">
        <w:rPr>
          <w:rStyle w:val="StyleUnderline"/>
          <w:highlight w:val="cyan"/>
        </w:rPr>
        <w:t xml:space="preserve">the </w:t>
      </w:r>
      <w:r w:rsidRPr="009D1FBC">
        <w:rPr>
          <w:rStyle w:val="Emphasis"/>
          <w:highlight w:val="cyan"/>
        </w:rPr>
        <w:t>informal</w:t>
      </w:r>
      <w:r w:rsidRPr="00E5155C">
        <w:rPr>
          <w:sz w:val="16"/>
        </w:rPr>
        <w:t xml:space="preserve">, </w:t>
      </w:r>
      <w:r w:rsidRPr="00E5155C">
        <w:rPr>
          <w:rStyle w:val="Emphasis"/>
        </w:rPr>
        <w:t xml:space="preserve">unpaid </w:t>
      </w:r>
      <w:r w:rsidRPr="009D1FBC">
        <w:rPr>
          <w:rStyle w:val="Emphasis"/>
          <w:highlight w:val="cyan"/>
        </w:rPr>
        <w:t>economy</w:t>
      </w:r>
      <w:r w:rsidRPr="00D94F88">
        <w:rPr>
          <w:rStyle w:val="StyleUnderline"/>
        </w:rPr>
        <w:t xml:space="preserve"> of caring</w:t>
      </w:r>
      <w:r w:rsidRPr="00E5155C">
        <w:rPr>
          <w:sz w:val="16"/>
        </w:rPr>
        <w:t xml:space="preserve">, sharing, nurturing of the young, volunteering and mutual aid. This informal “Compassionate Economy” </w:t>
      </w:r>
      <w:r w:rsidRPr="009D1FBC">
        <w:rPr>
          <w:rStyle w:val="StyleUnderline"/>
          <w:highlight w:val="cyan"/>
        </w:rPr>
        <w:t xml:space="preserve">is </w:t>
      </w:r>
      <w:r w:rsidRPr="009D1FBC">
        <w:rPr>
          <w:rStyle w:val="Emphasis"/>
          <w:highlight w:val="cyan"/>
        </w:rPr>
        <w:t>hidden</w:t>
      </w:r>
      <w:r w:rsidRPr="00D94F88">
        <w:rPr>
          <w:rStyle w:val="StyleUnderline"/>
        </w:rPr>
        <w:t xml:space="preserve"> from economist’s statistics</w:t>
      </w:r>
      <w:r w:rsidRPr="00E5155C">
        <w:rPr>
          <w:sz w:val="16"/>
        </w:rPr>
        <w:t xml:space="preserve"> and therefore public view, </w:t>
      </w:r>
      <w:r w:rsidRPr="00D94F88">
        <w:rPr>
          <w:rStyle w:val="StyleUnderline"/>
        </w:rPr>
        <w:t>yet</w:t>
      </w:r>
      <w:r w:rsidRPr="00E5155C">
        <w:rPr>
          <w:sz w:val="16"/>
        </w:rPr>
        <w:t xml:space="preserve"> it </w:t>
      </w:r>
      <w:r w:rsidRPr="00D94F88">
        <w:rPr>
          <w:rStyle w:val="StyleUnderline"/>
        </w:rPr>
        <w:t>represents</w:t>
      </w:r>
      <w:r w:rsidRPr="00E5155C">
        <w:rPr>
          <w:sz w:val="16"/>
        </w:rPr>
        <w:t xml:space="preserve"> some </w:t>
      </w:r>
      <w:r w:rsidRPr="00E5155C">
        <w:rPr>
          <w:rStyle w:val="Emphasis"/>
        </w:rPr>
        <w:t>fifty percent</w:t>
      </w:r>
      <w:r w:rsidRPr="00D94F88">
        <w:rPr>
          <w:rStyle w:val="StyleUnderline"/>
        </w:rPr>
        <w:t xml:space="preserve"> of all productive work and exchange</w:t>
      </w:r>
      <w:r w:rsidRPr="00E5155C">
        <w:rPr>
          <w:sz w:val="16"/>
        </w:rPr>
        <w:t xml:space="preserve"> in all societies.12 In developing countries, these traditional non-money sectors often predominate. Indeed, the United Nations Human Development Report in 1995 estimated such voluntary work and cooperative exchange at $16 trillion, which is simply missing from the world’s GNP statistics. </w:t>
      </w:r>
    </w:p>
    <w:p w14:paraId="147AFBFC" w14:textId="77777777" w:rsidR="00497A2C" w:rsidRPr="00E5155C" w:rsidRDefault="00497A2C" w:rsidP="00497A2C">
      <w:pPr>
        <w:rPr>
          <w:sz w:val="16"/>
        </w:rPr>
      </w:pPr>
      <w:r w:rsidRPr="00E5155C">
        <w:rPr>
          <w:sz w:val="16"/>
        </w:rPr>
        <w:t xml:space="preserve">Classical </w:t>
      </w:r>
      <w:r w:rsidRPr="009C7D0B">
        <w:rPr>
          <w:rStyle w:val="StyleUnderline"/>
        </w:rPr>
        <w:t>economics holds</w:t>
      </w:r>
      <w:r w:rsidRPr="00D94F88">
        <w:rPr>
          <w:rStyle w:val="StyleUnderline"/>
        </w:rPr>
        <w:t xml:space="preserve"> that all participants in </w:t>
      </w:r>
      <w:r w:rsidRPr="009C7D0B">
        <w:rPr>
          <w:rStyle w:val="StyleUnderline"/>
        </w:rPr>
        <w:t>the market</w:t>
      </w:r>
      <w:r w:rsidRPr="00E5155C">
        <w:rPr>
          <w:sz w:val="16"/>
        </w:rPr>
        <w:t xml:space="preserve"> between supply and demand </w:t>
      </w:r>
      <w:r w:rsidRPr="009C7D0B">
        <w:rPr>
          <w:rStyle w:val="StyleUnderline"/>
        </w:rPr>
        <w:t>have</w:t>
      </w:r>
      <w:r w:rsidRPr="00E5155C">
        <w:rPr>
          <w:sz w:val="16"/>
        </w:rPr>
        <w:t xml:space="preserve"> ‘</w:t>
      </w:r>
      <w:r w:rsidRPr="009D1FBC">
        <w:rPr>
          <w:rStyle w:val="Emphasis"/>
          <w:highlight w:val="cyan"/>
        </w:rPr>
        <w:t>perfect info</w:t>
      </w:r>
      <w:r w:rsidRPr="00E5155C">
        <w:rPr>
          <w:rStyle w:val="Emphasis"/>
        </w:rPr>
        <w:t>rmation</w:t>
      </w:r>
      <w:r w:rsidRPr="00E5155C">
        <w:rPr>
          <w:sz w:val="16"/>
        </w:rPr>
        <w:t xml:space="preserve">’ about the facts on which they base their choices. This is </w:t>
      </w:r>
      <w:r w:rsidRPr="00D94F88">
        <w:rPr>
          <w:rStyle w:val="StyleUnderline"/>
        </w:rPr>
        <w:t xml:space="preserve">another </w:t>
      </w:r>
      <w:r w:rsidRPr="00946FAC">
        <w:rPr>
          <w:rStyle w:val="StyleUnderline"/>
        </w:rPr>
        <w:t>assumption</w:t>
      </w:r>
      <w:r w:rsidRPr="00E5155C">
        <w:rPr>
          <w:sz w:val="16"/>
        </w:rPr>
        <w:t xml:space="preserve"> that has </w:t>
      </w:r>
      <w:r w:rsidRPr="00946FAC">
        <w:rPr>
          <w:rStyle w:val="Emphasis"/>
        </w:rPr>
        <w:t>proven</w:t>
      </w:r>
      <w:r w:rsidRPr="00E5155C">
        <w:rPr>
          <w:sz w:val="16"/>
        </w:rPr>
        <w:t xml:space="preserve"> to be </w:t>
      </w:r>
      <w:r w:rsidRPr="00946FAC">
        <w:rPr>
          <w:rStyle w:val="Emphasis"/>
        </w:rPr>
        <w:t>incorrect</w:t>
      </w:r>
      <w:r w:rsidRPr="00E5155C">
        <w:rPr>
          <w:sz w:val="16"/>
        </w:rPr>
        <w:t xml:space="preserve">, especially </w:t>
      </w:r>
      <w:proofErr w:type="gramStart"/>
      <w:r w:rsidRPr="00E5155C">
        <w:rPr>
          <w:sz w:val="16"/>
        </w:rPr>
        <w:t>in light of</w:t>
      </w:r>
      <w:proofErr w:type="gramEnd"/>
      <w:r w:rsidRPr="00E5155C">
        <w:rPr>
          <w:sz w:val="16"/>
        </w:rPr>
        <w:t xml:space="preserve"> the buyer’s inability to ascertain to what extent a product has depleted natural resources or exploited labor. </w:t>
      </w:r>
      <w:r w:rsidRPr="00D94F88">
        <w:rPr>
          <w:rStyle w:val="StyleUnderline"/>
        </w:rPr>
        <w:t>Our current economic system</w:t>
      </w:r>
      <w:r w:rsidRPr="00E5155C">
        <w:rPr>
          <w:sz w:val="16"/>
        </w:rPr>
        <w:t xml:space="preserve"> not only </w:t>
      </w:r>
      <w:r w:rsidRPr="009D1FBC">
        <w:rPr>
          <w:rStyle w:val="StyleUnderline"/>
          <w:highlight w:val="cyan"/>
        </w:rPr>
        <w:t xml:space="preserve">makes </w:t>
      </w:r>
      <w:r w:rsidRPr="009D1FBC">
        <w:rPr>
          <w:rStyle w:val="Emphasis"/>
          <w:highlight w:val="cyan"/>
        </w:rPr>
        <w:t>unrealistic assumptions</w:t>
      </w:r>
      <w:r w:rsidRPr="009D1FBC">
        <w:rPr>
          <w:rStyle w:val="StyleUnderline"/>
          <w:highlight w:val="cyan"/>
        </w:rPr>
        <w:t xml:space="preserve"> about</w:t>
      </w:r>
      <w:r w:rsidRPr="00D94F88">
        <w:rPr>
          <w:rStyle w:val="StyleUnderline"/>
        </w:rPr>
        <w:t xml:space="preserve"> the </w:t>
      </w:r>
      <w:r w:rsidRPr="009D1FBC">
        <w:rPr>
          <w:rStyle w:val="StyleUnderline"/>
          <w:highlight w:val="cyan"/>
        </w:rPr>
        <w:t>info</w:t>
      </w:r>
      <w:r w:rsidRPr="00D94F88">
        <w:rPr>
          <w:rStyle w:val="StyleUnderline"/>
        </w:rPr>
        <w:t xml:space="preserve">rmation </w:t>
      </w:r>
      <w:r w:rsidRPr="009D1FBC">
        <w:rPr>
          <w:rStyle w:val="StyleUnderline"/>
          <w:highlight w:val="cyan"/>
        </w:rPr>
        <w:t>available</w:t>
      </w:r>
      <w:r w:rsidRPr="00D94F88">
        <w:rPr>
          <w:rStyle w:val="StyleUnderline"/>
        </w:rPr>
        <w:t xml:space="preserve"> to real people in the real world</w:t>
      </w:r>
      <w:r w:rsidRPr="00E5155C">
        <w:rPr>
          <w:sz w:val="16"/>
        </w:rPr>
        <w:t xml:space="preserve">; </w:t>
      </w:r>
      <w:r w:rsidRPr="00D94F88">
        <w:rPr>
          <w:rStyle w:val="StyleUnderline"/>
        </w:rPr>
        <w:t>it also</w:t>
      </w:r>
      <w:r w:rsidRPr="00E5155C">
        <w:rPr>
          <w:sz w:val="16"/>
        </w:rPr>
        <w:t xml:space="preserve"> assumes incorrectly that natural resources are limitless ‘free good’ failing to distinguish between renewable and </w:t>
      </w:r>
      <w:proofErr w:type="spellStart"/>
      <w:proofErr w:type="gramStart"/>
      <w:r w:rsidRPr="00E5155C">
        <w:rPr>
          <w:sz w:val="16"/>
        </w:rPr>
        <w:t>non renewable</w:t>
      </w:r>
      <w:proofErr w:type="spellEnd"/>
      <w:proofErr w:type="gramEnd"/>
      <w:r w:rsidRPr="00E5155C">
        <w:rPr>
          <w:sz w:val="16"/>
        </w:rPr>
        <w:t xml:space="preserve"> goods and simply equating them on the basis of monetary values set by a supposedly ‘informed’ market. </w:t>
      </w:r>
    </w:p>
    <w:p w14:paraId="4D21A68C" w14:textId="77777777" w:rsidR="00497A2C" w:rsidRPr="00E5155C" w:rsidRDefault="00497A2C" w:rsidP="00497A2C">
      <w:pPr>
        <w:rPr>
          <w:sz w:val="16"/>
        </w:rPr>
      </w:pPr>
      <w:r w:rsidRPr="00E5155C">
        <w:rPr>
          <w:sz w:val="16"/>
        </w:rPr>
        <w:t xml:space="preserve">Our system also </w:t>
      </w:r>
      <w:r w:rsidRPr="00E5155C">
        <w:rPr>
          <w:rStyle w:val="Emphasis"/>
        </w:rPr>
        <w:t>fails to account</w:t>
      </w:r>
      <w:r w:rsidRPr="00D94F88">
        <w:rPr>
          <w:rStyle w:val="StyleUnderline"/>
        </w:rPr>
        <w:t xml:space="preserve"> for all the </w:t>
      </w:r>
      <w:r w:rsidRPr="00E5155C">
        <w:rPr>
          <w:rStyle w:val="Emphasis"/>
        </w:rPr>
        <w:t>associated costs</w:t>
      </w:r>
      <w:r w:rsidRPr="00D94F88">
        <w:rPr>
          <w:rStyle w:val="StyleUnderline"/>
        </w:rPr>
        <w:t xml:space="preserve"> of</w:t>
      </w:r>
      <w:r w:rsidRPr="00E5155C">
        <w:rPr>
          <w:sz w:val="16"/>
        </w:rPr>
        <w:t xml:space="preserve"> what is called </w:t>
      </w:r>
      <w:r w:rsidRPr="00D94F88">
        <w:rPr>
          <w:rStyle w:val="StyleUnderline"/>
        </w:rPr>
        <w:t>consumption</w:t>
      </w:r>
      <w:r w:rsidRPr="00E5155C">
        <w:rPr>
          <w:sz w:val="16"/>
        </w:rPr>
        <w:t xml:space="preserve">. Every time we consume something, some sort of waste is created, but these costs are usually overlooked and externalized. For instance, for all the fuel we consume </w:t>
      </w:r>
      <w:proofErr w:type="gramStart"/>
      <w:r w:rsidRPr="00E5155C">
        <w:rPr>
          <w:sz w:val="16"/>
        </w:rPr>
        <w:t>in a given</w:t>
      </w:r>
      <w:proofErr w:type="gramEnd"/>
      <w:r w:rsidRPr="00E5155C">
        <w:rPr>
          <w:sz w:val="16"/>
        </w:rPr>
        <w:t xml:space="preserve"> day, we do not account for extra CO2 emission in the atmosphere. Since </w:t>
      </w:r>
      <w:r w:rsidRPr="00D94F88">
        <w:rPr>
          <w:rStyle w:val="StyleUnderline"/>
        </w:rPr>
        <w:t>we equate an increase in consumption with</w:t>
      </w:r>
      <w:r w:rsidRPr="00E5155C">
        <w:rPr>
          <w:sz w:val="16"/>
        </w:rPr>
        <w:t xml:space="preserve"> an increase in ‘</w:t>
      </w:r>
      <w:r w:rsidRPr="00E5155C">
        <w:rPr>
          <w:rStyle w:val="Emphasis"/>
        </w:rPr>
        <w:t>standard of living</w:t>
      </w:r>
      <w:r w:rsidRPr="00E5155C">
        <w:rPr>
          <w:sz w:val="16"/>
        </w:rPr>
        <w:t xml:space="preserve">’, </w:t>
      </w:r>
      <w:r w:rsidRPr="00D94F88">
        <w:rPr>
          <w:rStyle w:val="StyleUnderline"/>
        </w:rPr>
        <w:t xml:space="preserve">we encourage ourselves to </w:t>
      </w:r>
      <w:r w:rsidRPr="00E5155C">
        <w:rPr>
          <w:rStyle w:val="Emphasis"/>
        </w:rPr>
        <w:t>produce more</w:t>
      </w:r>
      <w:r w:rsidRPr="00D94F88">
        <w:rPr>
          <w:rStyle w:val="StyleUnderline"/>
        </w:rPr>
        <w:t xml:space="preserve"> </w:t>
      </w:r>
      <w:r w:rsidRPr="009D1FBC">
        <w:rPr>
          <w:rStyle w:val="StyleUnderline"/>
          <w:highlight w:val="cyan"/>
        </w:rPr>
        <w:t>and</w:t>
      </w:r>
      <w:r w:rsidRPr="00D94F88">
        <w:rPr>
          <w:rStyle w:val="StyleUnderline"/>
        </w:rPr>
        <w:t xml:space="preserve"> </w:t>
      </w:r>
      <w:r w:rsidRPr="00E5155C">
        <w:rPr>
          <w:rStyle w:val="Emphasis"/>
        </w:rPr>
        <w:t>more</w:t>
      </w:r>
      <w:r w:rsidRPr="00E5155C">
        <w:rPr>
          <w:sz w:val="16"/>
        </w:rPr>
        <w:t xml:space="preserve">, </w:t>
      </w:r>
      <w:proofErr w:type="gramStart"/>
      <w:r w:rsidRPr="00D94F88">
        <w:rPr>
          <w:rStyle w:val="StyleUnderline"/>
        </w:rPr>
        <w:t>and also</w:t>
      </w:r>
      <w:proofErr w:type="gramEnd"/>
      <w:r w:rsidRPr="00D94F88">
        <w:rPr>
          <w:rStyle w:val="StyleUnderline"/>
        </w:rPr>
        <w:t xml:space="preserve"> more </w:t>
      </w:r>
      <w:r w:rsidRPr="00E5155C">
        <w:rPr>
          <w:rStyle w:val="Emphasis"/>
        </w:rPr>
        <w:t>waste</w:t>
      </w:r>
      <w:r w:rsidRPr="00E5155C">
        <w:rPr>
          <w:sz w:val="16"/>
        </w:rPr>
        <w:t xml:space="preserve">. This has led to the disturbing reality that those countries which are considered richest, produce the most waste. </w:t>
      </w:r>
    </w:p>
    <w:p w14:paraId="1EFF24F3" w14:textId="77777777" w:rsidR="00497A2C" w:rsidRPr="00E5155C" w:rsidRDefault="00497A2C" w:rsidP="00497A2C">
      <w:pPr>
        <w:rPr>
          <w:sz w:val="16"/>
        </w:rPr>
      </w:pPr>
      <w:r w:rsidRPr="00E5155C">
        <w:rPr>
          <w:sz w:val="16"/>
        </w:rPr>
        <w:t xml:space="preserve">Discounting the Future </w:t>
      </w:r>
    </w:p>
    <w:p w14:paraId="3D393AD2" w14:textId="77777777" w:rsidR="00497A2C" w:rsidRPr="00E5155C" w:rsidRDefault="00497A2C" w:rsidP="00497A2C">
      <w:pPr>
        <w:rPr>
          <w:sz w:val="16"/>
        </w:rPr>
      </w:pPr>
      <w:r w:rsidRPr="00E5155C">
        <w:rPr>
          <w:sz w:val="16"/>
        </w:rPr>
        <w:t xml:space="preserve">Our national accounting </w:t>
      </w:r>
      <w:r w:rsidRPr="00D94F88">
        <w:rPr>
          <w:rStyle w:val="StyleUnderline"/>
        </w:rPr>
        <w:t>standards</w:t>
      </w:r>
      <w:r w:rsidRPr="00E5155C">
        <w:rPr>
          <w:sz w:val="16"/>
        </w:rPr>
        <w:t xml:space="preserve"> also </w:t>
      </w:r>
      <w:r w:rsidRPr="00D94F88">
        <w:rPr>
          <w:rStyle w:val="StyleUnderline"/>
        </w:rPr>
        <w:t xml:space="preserve">contain </w:t>
      </w:r>
      <w:r w:rsidRPr="00E5155C">
        <w:rPr>
          <w:rStyle w:val="Emphasis"/>
        </w:rPr>
        <w:t>questionable assumptions</w:t>
      </w:r>
      <w:r w:rsidRPr="00E5155C">
        <w:rPr>
          <w:sz w:val="16"/>
        </w:rPr>
        <w:t xml:space="preserve"> about what is valuable in the future as opposed to the present. In particular, the standard discount rate that assesses cash-flows resulting from the use or development of natural resources assumes </w:t>
      </w:r>
      <w:r w:rsidRPr="009D1FBC">
        <w:rPr>
          <w:rStyle w:val="StyleUnderline"/>
          <w:highlight w:val="cyan"/>
        </w:rPr>
        <w:t>that</w:t>
      </w:r>
      <w:r w:rsidRPr="00D94F88">
        <w:rPr>
          <w:rStyle w:val="StyleUnderline"/>
        </w:rPr>
        <w:t xml:space="preserve"> all </w:t>
      </w:r>
      <w:r w:rsidRPr="009D1FBC">
        <w:rPr>
          <w:rStyle w:val="StyleUnderline"/>
          <w:highlight w:val="cyan"/>
        </w:rPr>
        <w:t>resources</w:t>
      </w:r>
      <w:r w:rsidRPr="00D94F88">
        <w:rPr>
          <w:rStyle w:val="StyleUnderline"/>
        </w:rPr>
        <w:t xml:space="preserve"> </w:t>
      </w:r>
      <w:r w:rsidRPr="009D1FBC">
        <w:rPr>
          <w:rStyle w:val="StyleUnderline"/>
          <w:highlight w:val="cyan"/>
        </w:rPr>
        <w:t>belong</w:t>
      </w:r>
      <w:r w:rsidRPr="00E5155C">
        <w:rPr>
          <w:sz w:val="16"/>
        </w:rPr>
        <w:t xml:space="preserve"> totally </w:t>
      </w:r>
      <w:r w:rsidRPr="009D1FBC">
        <w:rPr>
          <w:rStyle w:val="StyleUnderline"/>
          <w:highlight w:val="cyan"/>
        </w:rPr>
        <w:t xml:space="preserve">to the </w:t>
      </w:r>
      <w:r w:rsidRPr="009D1FBC">
        <w:rPr>
          <w:rStyle w:val="Emphasis"/>
          <w:highlight w:val="cyan"/>
        </w:rPr>
        <w:t>present</w:t>
      </w:r>
      <w:r w:rsidRPr="00E5155C">
        <w:rPr>
          <w:sz w:val="16"/>
        </w:rPr>
        <w:t xml:space="preserve"> generation. As a result, any value that they may have to future generations is heavily discounted when compared to the value of using them up now. Likewise, by discounting the future value of money </w:t>
      </w:r>
      <w:proofErr w:type="gramStart"/>
      <w:r w:rsidRPr="00E5155C">
        <w:rPr>
          <w:sz w:val="16"/>
        </w:rPr>
        <w:t>on the basis of</w:t>
      </w:r>
      <w:proofErr w:type="gramEnd"/>
      <w:r w:rsidRPr="00E5155C">
        <w:rPr>
          <w:sz w:val="16"/>
        </w:rPr>
        <w:t xml:space="preserve"> interest rates, we have accepted that a dollar spent today is more valuable than a dollar spent tomorrow. </w:t>
      </w:r>
      <w:r w:rsidRPr="00D94F88">
        <w:rPr>
          <w:rStyle w:val="StyleUnderline"/>
        </w:rPr>
        <w:t>This has</w:t>
      </w:r>
      <w:r w:rsidRPr="00E5155C">
        <w:rPr>
          <w:sz w:val="16"/>
        </w:rPr>
        <w:t xml:space="preserve"> not only caused a dangerous short-term mentality among fund managers who control increasing amounts of investment funds which can be moved from one country to another at the speed of online digital communication. It also </w:t>
      </w:r>
      <w:r w:rsidRPr="00D94F88">
        <w:rPr>
          <w:rStyle w:val="StyleUnderline"/>
        </w:rPr>
        <w:t xml:space="preserve">provided a </w:t>
      </w:r>
      <w:r w:rsidRPr="00E5155C">
        <w:rPr>
          <w:rStyle w:val="Emphasis"/>
        </w:rPr>
        <w:t>whirlpool-like force</w:t>
      </w:r>
      <w:r w:rsidRPr="00D94F88">
        <w:rPr>
          <w:rStyle w:val="StyleUnderline"/>
        </w:rPr>
        <w:t xml:space="preserve"> behind the expansion of our financial markets</w:t>
      </w:r>
      <w:r w:rsidRPr="00E5155C">
        <w:rPr>
          <w:sz w:val="16"/>
        </w:rPr>
        <w:t xml:space="preserve">, which have come to grow to such an extent that national authorities can no longer control them. </w:t>
      </w:r>
    </w:p>
    <w:p w14:paraId="57925B23" w14:textId="77777777" w:rsidR="00497A2C" w:rsidRPr="00C5462D" w:rsidRDefault="00497A2C" w:rsidP="00497A2C">
      <w:pPr>
        <w:rPr>
          <w:sz w:val="16"/>
        </w:rPr>
      </w:pPr>
      <w:r w:rsidRPr="00E5155C">
        <w:rPr>
          <w:sz w:val="16"/>
        </w:rPr>
        <w:t>The financial markets</w:t>
      </w:r>
      <w:proofErr w:type="gramStart"/>
      <w:r w:rsidRPr="00E5155C">
        <w:rPr>
          <w:sz w:val="16"/>
        </w:rPr>
        <w:t>, in particular, with</w:t>
      </w:r>
      <w:proofErr w:type="gramEnd"/>
      <w:r w:rsidRPr="00E5155C">
        <w:rPr>
          <w:sz w:val="16"/>
        </w:rPr>
        <w:t xml:space="preserve"> the daily turnover of more than US$ 1.5 trillion on foreign currency markets worldwide, are now setting the pace for continued growth and expansion. Money should be moved in order to make more money. Short term rewards are more important than long term, sustainable investments. An increase in stock prices </w:t>
      </w:r>
      <w:proofErr w:type="gramStart"/>
      <w:r w:rsidRPr="00E5155C">
        <w:rPr>
          <w:sz w:val="16"/>
        </w:rPr>
        <w:t>are</w:t>
      </w:r>
      <w:proofErr w:type="gramEnd"/>
      <w:r w:rsidRPr="00E5155C">
        <w:rPr>
          <w:sz w:val="16"/>
        </w:rPr>
        <w:t xml:space="preserve"> equated with economic success, and conversely, a drop is regarded as an economic failure with immediate divestment as a result. </w:t>
      </w:r>
      <w:r w:rsidRPr="009D1FBC">
        <w:rPr>
          <w:rStyle w:val="StyleUnderline"/>
          <w:highlight w:val="cyan"/>
        </w:rPr>
        <w:t>This</w:t>
      </w:r>
      <w:r w:rsidRPr="00D94F88">
        <w:rPr>
          <w:rStyle w:val="StyleUnderline"/>
        </w:rPr>
        <w:t xml:space="preserve"> has had already </w:t>
      </w:r>
      <w:r w:rsidRPr="00E5155C">
        <w:rPr>
          <w:rStyle w:val="Emphasis"/>
        </w:rPr>
        <w:t>disastrous results</w:t>
      </w:r>
      <w:r w:rsidRPr="00E5155C">
        <w:rPr>
          <w:sz w:val="16"/>
        </w:rPr>
        <w:t xml:space="preserve">, as is shown by the repeated crashes of emerging markets, the internet bubble and recent corporate scandals such as Enron. Many have blamed this entirely on weak and ineffective governance, while only </w:t>
      </w:r>
      <w:r w:rsidRPr="00E5155C">
        <w:rPr>
          <w:rStyle w:val="Emphasis"/>
        </w:rPr>
        <w:t>few</w:t>
      </w:r>
      <w:r w:rsidRPr="00D94F88">
        <w:rPr>
          <w:rStyle w:val="StyleUnderline"/>
        </w:rPr>
        <w:t xml:space="preserve"> recognize that the </w:t>
      </w:r>
      <w:r w:rsidRPr="00E5155C">
        <w:rPr>
          <w:rStyle w:val="Emphasis"/>
        </w:rPr>
        <w:t>global system itself</w:t>
      </w:r>
      <w:r w:rsidRPr="00D94F88">
        <w:rPr>
          <w:rStyle w:val="StyleUnderline"/>
        </w:rPr>
        <w:t xml:space="preserve"> is at fault</w:t>
      </w:r>
      <w:r w:rsidRPr="00E5155C">
        <w:rPr>
          <w:sz w:val="16"/>
        </w:rPr>
        <w:t xml:space="preserve">. </w:t>
      </w:r>
      <w:r w:rsidRPr="00D94F88">
        <w:rPr>
          <w:rStyle w:val="StyleUnderline"/>
        </w:rPr>
        <w:t>It should</w:t>
      </w:r>
      <w:r w:rsidRPr="00E5155C">
        <w:rPr>
          <w:sz w:val="16"/>
        </w:rPr>
        <w:t xml:space="preserve">, of course, </w:t>
      </w:r>
      <w:r w:rsidRPr="00D94F88">
        <w:rPr>
          <w:rStyle w:val="StyleUnderline"/>
        </w:rPr>
        <w:t>be</w:t>
      </w:r>
      <w:r w:rsidRPr="00E5155C">
        <w:rPr>
          <w:sz w:val="16"/>
        </w:rPr>
        <w:t xml:space="preserve"> quite </w:t>
      </w:r>
      <w:r w:rsidRPr="00E5155C">
        <w:rPr>
          <w:rStyle w:val="Emphasis"/>
        </w:rPr>
        <w:t>obvious</w:t>
      </w:r>
      <w:r w:rsidRPr="00D94F88">
        <w:rPr>
          <w:rStyle w:val="StyleUnderline"/>
        </w:rPr>
        <w:t xml:space="preserve"> that preoccupation with growth</w:t>
      </w:r>
      <w:r w:rsidRPr="00E5155C">
        <w:rPr>
          <w:sz w:val="16"/>
        </w:rPr>
        <w:t xml:space="preserve"> in a finite environment </w:t>
      </w:r>
      <w:r w:rsidRPr="009D1FBC">
        <w:rPr>
          <w:rStyle w:val="StyleUnderline"/>
          <w:highlight w:val="cyan"/>
        </w:rPr>
        <w:t>leads to</w:t>
      </w:r>
      <w:r w:rsidRPr="00946FAC">
        <w:rPr>
          <w:rStyle w:val="StyleUnderline"/>
        </w:rPr>
        <w:t xml:space="preserve"> </w:t>
      </w:r>
      <w:r w:rsidRPr="00C5462D">
        <w:rPr>
          <w:rStyle w:val="Emphasis"/>
        </w:rPr>
        <w:t>disaster</w:t>
      </w:r>
      <w:r w:rsidRPr="00C5462D">
        <w:rPr>
          <w:sz w:val="16"/>
        </w:rPr>
        <w:t xml:space="preserve">, </w:t>
      </w:r>
      <w:r w:rsidRPr="00C5462D">
        <w:rPr>
          <w:rStyle w:val="StyleUnderline"/>
        </w:rPr>
        <w:t xml:space="preserve">but the supertanker of </w:t>
      </w:r>
      <w:proofErr w:type="gramStart"/>
      <w:r w:rsidRPr="00C5462D">
        <w:rPr>
          <w:rStyle w:val="StyleUnderline"/>
        </w:rPr>
        <w:t>short term</w:t>
      </w:r>
      <w:proofErr w:type="gramEnd"/>
      <w:r w:rsidRPr="00C5462D">
        <w:rPr>
          <w:rStyle w:val="StyleUnderline"/>
        </w:rPr>
        <w:t xml:space="preserve"> capitalism seems </w:t>
      </w:r>
      <w:r w:rsidRPr="00C5462D">
        <w:rPr>
          <w:rStyle w:val="Emphasis"/>
        </w:rPr>
        <w:t>unstoppable</w:t>
      </w:r>
      <w:r w:rsidRPr="00C5462D">
        <w:rPr>
          <w:sz w:val="16"/>
        </w:rPr>
        <w:t xml:space="preserve">. </w:t>
      </w:r>
    </w:p>
    <w:p w14:paraId="24BF272E" w14:textId="77777777" w:rsidR="00497A2C" w:rsidRPr="00C5462D" w:rsidRDefault="00497A2C" w:rsidP="00497A2C">
      <w:pPr>
        <w:rPr>
          <w:sz w:val="16"/>
        </w:rPr>
      </w:pPr>
      <w:r w:rsidRPr="00C5462D">
        <w:rPr>
          <w:sz w:val="16"/>
        </w:rPr>
        <w:t xml:space="preserve">By </w:t>
      </w:r>
      <w:r w:rsidRPr="00C5462D">
        <w:rPr>
          <w:rStyle w:val="StyleUnderline"/>
        </w:rPr>
        <w:t xml:space="preserve">concentrating on the </w:t>
      </w:r>
      <w:r w:rsidRPr="00C5462D">
        <w:rPr>
          <w:rStyle w:val="Emphasis"/>
        </w:rPr>
        <w:t>mere statistics</w:t>
      </w:r>
      <w:r w:rsidRPr="00C5462D">
        <w:rPr>
          <w:rStyle w:val="StyleUnderline"/>
        </w:rPr>
        <w:t xml:space="preserve"> of monetary indicators</w:t>
      </w:r>
      <w:r w:rsidRPr="00C5462D">
        <w:rPr>
          <w:sz w:val="16"/>
        </w:rPr>
        <w:t xml:space="preserve">, we </w:t>
      </w:r>
      <w:r w:rsidRPr="00C5462D">
        <w:rPr>
          <w:rStyle w:val="Emphasis"/>
        </w:rPr>
        <w:t>fail to distinguish</w:t>
      </w:r>
      <w:r w:rsidRPr="00C5462D">
        <w:rPr>
          <w:rStyle w:val="StyleUnderline"/>
        </w:rPr>
        <w:t xml:space="preserve"> between</w:t>
      </w:r>
      <w:r w:rsidRPr="00C5462D">
        <w:rPr>
          <w:sz w:val="16"/>
        </w:rPr>
        <w:t xml:space="preserve"> the </w:t>
      </w:r>
      <w:r w:rsidRPr="00C5462D">
        <w:rPr>
          <w:rStyle w:val="Emphasis"/>
        </w:rPr>
        <w:t>qualitative aspects</w:t>
      </w:r>
      <w:r w:rsidRPr="00C5462D">
        <w:rPr>
          <w:sz w:val="16"/>
        </w:rPr>
        <w:t xml:space="preserve"> of </w:t>
      </w:r>
      <w:proofErr w:type="gramStart"/>
      <w:r w:rsidRPr="00C5462D">
        <w:rPr>
          <w:sz w:val="16"/>
        </w:rPr>
        <w:t>growth;</w:t>
      </w:r>
      <w:proofErr w:type="gramEnd"/>
      <w:r w:rsidRPr="00C5462D">
        <w:rPr>
          <w:sz w:val="16"/>
        </w:rPr>
        <w:t xml:space="preserve"> healthy or unhealthy growth, temporary or sustainable growth. We do not question what growth is </w:t>
      </w:r>
      <w:proofErr w:type="gramStart"/>
      <w:r w:rsidRPr="00C5462D">
        <w:rPr>
          <w:sz w:val="16"/>
        </w:rPr>
        <w:t>actually needed</w:t>
      </w:r>
      <w:proofErr w:type="gramEnd"/>
      <w:r w:rsidRPr="00C5462D">
        <w:rPr>
          <w:sz w:val="16"/>
        </w:rPr>
        <w:t>, what is required to actually improve the quality of our life.</w:t>
      </w:r>
    </w:p>
    <w:p w14:paraId="544EE4E7" w14:textId="77777777" w:rsidR="00497A2C" w:rsidRPr="00C5462D" w:rsidRDefault="00497A2C" w:rsidP="00497A2C">
      <w:pPr>
        <w:rPr>
          <w:sz w:val="16"/>
        </w:rPr>
      </w:pPr>
      <w:r w:rsidRPr="00C5462D">
        <w:rPr>
          <w:sz w:val="16"/>
        </w:rPr>
        <w:t xml:space="preserve">Recognizing this dilemma, and out of concern for the rapid depletion of natural resources caused by economic development, the concept of ‘sustainable development’ has emerged. The 1987 report by the World Commission on Environment and Development, Our Common Future, spread and popularized the term ‘sustainable development’, which it defined as “development which meets the needs of the present without compromising the ability of future generations to meet their own needs”13. This concept became a focus of national attention after the UN conference on Environment and Development (UNCED) in Rio de Janeiro, 1992. Rio’s Agenda 21 commits all 178 signatory countries to expand their national statistical accounts by including both environmental factors and unpaid work14. </w:t>
      </w:r>
    </w:p>
    <w:p w14:paraId="71B05FE9" w14:textId="77777777" w:rsidR="00497A2C" w:rsidRPr="00C5462D" w:rsidRDefault="00497A2C" w:rsidP="00497A2C">
      <w:pPr>
        <w:rPr>
          <w:sz w:val="16"/>
        </w:rPr>
      </w:pPr>
      <w:r w:rsidRPr="00C5462D">
        <w:rPr>
          <w:sz w:val="16"/>
        </w:rPr>
        <w:t xml:space="preserve">However, more than a decade later, only very few of these countries have been able to live up to their commitments. National Agenda 21 efforts have led to academic debates, heightened public awareness and minor adjustments in the SNA and taxation rules, but it has not fundamentally altered the way we manage and measure our national economy. National political </w:t>
      </w:r>
      <w:proofErr w:type="gramStart"/>
      <w:r w:rsidRPr="00C5462D">
        <w:rPr>
          <w:sz w:val="16"/>
        </w:rPr>
        <w:t>agenda’s</w:t>
      </w:r>
      <w:proofErr w:type="gramEnd"/>
      <w:r w:rsidRPr="00C5462D">
        <w:rPr>
          <w:sz w:val="16"/>
        </w:rPr>
        <w:t xml:space="preserve"> continue to be determined by interest groups dominated by commerce and industry who are locked on old paradigms, while in the meantime the power of national authorities and national democratic institutions have been gradually eroded by the globalization of industry, finance, technology and information. </w:t>
      </w:r>
    </w:p>
    <w:p w14:paraId="165C605D" w14:textId="77777777" w:rsidR="00497A2C" w:rsidRPr="00C5462D" w:rsidRDefault="00497A2C" w:rsidP="00497A2C">
      <w:pPr>
        <w:rPr>
          <w:sz w:val="16"/>
        </w:rPr>
      </w:pPr>
      <w:r w:rsidRPr="00C5462D">
        <w:rPr>
          <w:sz w:val="16"/>
        </w:rPr>
        <w:t xml:space="preserve">Faith in the Market </w:t>
      </w:r>
    </w:p>
    <w:p w14:paraId="70E986DB" w14:textId="77777777" w:rsidR="00497A2C" w:rsidRPr="00E5155C" w:rsidRDefault="00497A2C" w:rsidP="00497A2C">
      <w:pPr>
        <w:rPr>
          <w:sz w:val="16"/>
        </w:rPr>
      </w:pPr>
      <w:r w:rsidRPr="00C5462D">
        <w:rPr>
          <w:sz w:val="16"/>
        </w:rPr>
        <w:t>Ironically, coinciding with the emergence</w:t>
      </w:r>
      <w:r w:rsidRPr="00E5155C">
        <w:rPr>
          <w:sz w:val="16"/>
        </w:rPr>
        <w:t xml:space="preserve"> of the sustainable development movement, mainstream political and economic leadership has embraced free market capitalism as a golden formula. Particularly since the 1980-ies, with the demise of socialism and the promising allure of globalization, we have come to see the competitive market process as sacred. The bodies that rule our global economy today, the G7 (the world’s industrialized countries), IMF and the World Bank (together known as the ‘Washington consensus’) prescribe the world a neoclassical recipe of privatization, decentralization and market reform, assuming that our common interests are best served by the invisible hand of the market. </w:t>
      </w:r>
    </w:p>
    <w:p w14:paraId="49E76CCE" w14:textId="77777777" w:rsidR="00497A2C" w:rsidRPr="00E5155C" w:rsidRDefault="00497A2C" w:rsidP="00497A2C">
      <w:pPr>
        <w:rPr>
          <w:sz w:val="16"/>
        </w:rPr>
      </w:pPr>
      <w:r w:rsidRPr="00E5155C">
        <w:rPr>
          <w:sz w:val="16"/>
        </w:rPr>
        <w:t xml:space="preserve">Critics of this faith are generally silenced by powerful arguments. They are told that government interference in markets will only lead to inefficient wasteful government bureaucracies. They claim that history has shown that the libertarian or laissez faire approach will allow markets to increase wealth, promote innovation and optimize production - and to regulate itself flawlessly at the same time. The fact that humans persist in behaving "irrationally and uneconomically" according to the market model, far from invalidates the model, they say; we simply have not yet learned to appreciate the benefits of competition. Some economists, trying to account for "irrational" religious commitments, such as voluntary gifts or abstention from consumption, even introduced a new economic factor - "afterlife consumption"15. </w:t>
      </w:r>
    </w:p>
    <w:p w14:paraId="4E45EE61" w14:textId="77777777" w:rsidR="00497A2C" w:rsidRPr="00E5155C" w:rsidRDefault="00497A2C" w:rsidP="00497A2C">
      <w:pPr>
        <w:rPr>
          <w:sz w:val="16"/>
        </w:rPr>
      </w:pPr>
      <w:r w:rsidRPr="00E5155C">
        <w:rPr>
          <w:sz w:val="16"/>
        </w:rPr>
        <w:t xml:space="preserve">As Robert </w:t>
      </w:r>
      <w:proofErr w:type="spellStart"/>
      <w:r w:rsidRPr="00E5155C">
        <w:rPr>
          <w:sz w:val="16"/>
        </w:rPr>
        <w:t>Kuttner</w:t>
      </w:r>
      <w:proofErr w:type="spellEnd"/>
      <w:r w:rsidRPr="00E5155C">
        <w:rPr>
          <w:sz w:val="16"/>
        </w:rPr>
        <w:t xml:space="preserve"> points out in "Everything for Sale": </w:t>
      </w:r>
    </w:p>
    <w:p w14:paraId="6BD6ED61" w14:textId="77777777" w:rsidR="00497A2C" w:rsidRPr="00E5155C" w:rsidRDefault="00497A2C" w:rsidP="00497A2C">
      <w:pPr>
        <w:rPr>
          <w:sz w:val="16"/>
        </w:rPr>
      </w:pPr>
      <w:r w:rsidRPr="00E5155C">
        <w:rPr>
          <w:sz w:val="16"/>
        </w:rPr>
        <w:t xml:space="preserve">Trust in the unfettered </w:t>
      </w:r>
      <w:proofErr w:type="gramStart"/>
      <w:r w:rsidRPr="00E5155C">
        <w:rPr>
          <w:sz w:val="16"/>
        </w:rPr>
        <w:t>market place</w:t>
      </w:r>
      <w:proofErr w:type="gramEnd"/>
      <w:r w:rsidRPr="00E5155C">
        <w:rPr>
          <w:sz w:val="16"/>
        </w:rPr>
        <w:t xml:space="preserve">, enshrined in politics by Ronald Reagan's 1980 victory and by the clarion call for less government interference in people's lives, is undiminished to this day. Dissenting voices have been drowned out by a stream of circular arguments and complex mathematical models that ignore the real-world conditions and disregard values and pursuits that can't easily be turned into commodities. These values and pursuits happen to be ones that most of us consider integral to our identity: justice, freedom, worship, leisure, family, charity and love.16 </w:t>
      </w:r>
    </w:p>
    <w:p w14:paraId="2F5DA2E4" w14:textId="77777777" w:rsidR="00497A2C" w:rsidRPr="00E5155C" w:rsidRDefault="00497A2C" w:rsidP="00497A2C">
      <w:pPr>
        <w:rPr>
          <w:sz w:val="16"/>
        </w:rPr>
      </w:pPr>
      <w:r w:rsidRPr="00E5155C">
        <w:rPr>
          <w:sz w:val="16"/>
        </w:rPr>
        <w:t xml:space="preserve">Yet it is increasingly clear that our economies are inherently flawed. While substantial wealth is generated mostly by a minority elite in developed countries, </w:t>
      </w:r>
      <w:proofErr w:type="gramStart"/>
      <w:r w:rsidRPr="00E5155C">
        <w:rPr>
          <w:sz w:val="16"/>
        </w:rPr>
        <w:t>the majority of</w:t>
      </w:r>
      <w:proofErr w:type="gramEnd"/>
      <w:r w:rsidRPr="00E5155C">
        <w:rPr>
          <w:sz w:val="16"/>
        </w:rPr>
        <w:t xml:space="preserve"> the world population remains poor. </w:t>
      </w:r>
      <w:r w:rsidRPr="009D1FBC">
        <w:rPr>
          <w:rStyle w:val="StyleUnderline"/>
          <w:highlight w:val="cyan"/>
        </w:rPr>
        <w:t xml:space="preserve">The </w:t>
      </w:r>
      <w:r w:rsidRPr="009D1FBC">
        <w:rPr>
          <w:rStyle w:val="Emphasis"/>
          <w:highlight w:val="cyan"/>
        </w:rPr>
        <w:t>gap between rich</w:t>
      </w:r>
      <w:r w:rsidRPr="009D1FBC">
        <w:rPr>
          <w:rStyle w:val="StyleUnderline"/>
          <w:highlight w:val="cyan"/>
        </w:rPr>
        <w:t xml:space="preserve"> and </w:t>
      </w:r>
      <w:r w:rsidRPr="009D1FBC">
        <w:rPr>
          <w:rStyle w:val="Emphasis"/>
          <w:highlight w:val="cyan"/>
        </w:rPr>
        <w:t>poor</w:t>
      </w:r>
      <w:r w:rsidRPr="00D94F88">
        <w:rPr>
          <w:rStyle w:val="StyleUnderline"/>
        </w:rPr>
        <w:t xml:space="preserve"> keeps growing</w:t>
      </w:r>
      <w:r w:rsidRPr="00E5155C">
        <w:rPr>
          <w:sz w:val="16"/>
        </w:rPr>
        <w:t xml:space="preserve"> in all societies, </w:t>
      </w:r>
      <w:proofErr w:type="gramStart"/>
      <w:r w:rsidRPr="00E5155C">
        <w:rPr>
          <w:sz w:val="16"/>
        </w:rPr>
        <w:t>and also</w:t>
      </w:r>
      <w:proofErr w:type="gramEnd"/>
      <w:r w:rsidRPr="00E5155C">
        <w:rPr>
          <w:sz w:val="16"/>
        </w:rPr>
        <w:t xml:space="preserve"> among countries in the world. </w:t>
      </w:r>
      <w:r w:rsidRPr="009D1FBC">
        <w:rPr>
          <w:rStyle w:val="Emphasis"/>
          <w:highlight w:val="cyan"/>
        </w:rPr>
        <w:t>Environmental degradation</w:t>
      </w:r>
      <w:r w:rsidRPr="00D94F88">
        <w:rPr>
          <w:rStyle w:val="StyleUnderline"/>
        </w:rPr>
        <w:t xml:space="preserve"> seems irreversible</w:t>
      </w:r>
      <w:r w:rsidRPr="00E5155C">
        <w:rPr>
          <w:sz w:val="16"/>
        </w:rPr>
        <w:t xml:space="preserve">. </w:t>
      </w:r>
      <w:r w:rsidRPr="009D1FBC">
        <w:rPr>
          <w:rStyle w:val="Emphasis"/>
          <w:highlight w:val="cyan"/>
        </w:rPr>
        <w:t>Drugs</w:t>
      </w:r>
      <w:r w:rsidRPr="00D94F88">
        <w:rPr>
          <w:rStyle w:val="StyleUnderline"/>
        </w:rPr>
        <w:t xml:space="preserve"> and new forms of </w:t>
      </w:r>
      <w:r w:rsidRPr="009D1FBC">
        <w:rPr>
          <w:rStyle w:val="Emphasis"/>
          <w:highlight w:val="cyan"/>
        </w:rPr>
        <w:t>slave trade</w:t>
      </w:r>
      <w:r w:rsidRPr="00D94F88">
        <w:rPr>
          <w:rStyle w:val="StyleUnderline"/>
        </w:rPr>
        <w:t xml:space="preserve"> prosper</w:t>
      </w:r>
      <w:r w:rsidRPr="00E5155C">
        <w:rPr>
          <w:sz w:val="16"/>
        </w:rPr>
        <w:t xml:space="preserve">. </w:t>
      </w:r>
      <w:r w:rsidRPr="009D1FBC">
        <w:rPr>
          <w:rStyle w:val="Emphasis"/>
          <w:highlight w:val="cyan"/>
        </w:rPr>
        <w:t>Corruption</w:t>
      </w:r>
      <w:r w:rsidRPr="00D94F88">
        <w:rPr>
          <w:rStyle w:val="StyleUnderline"/>
        </w:rPr>
        <w:t xml:space="preserve"> and</w:t>
      </w:r>
      <w:r w:rsidRPr="00E5155C">
        <w:rPr>
          <w:sz w:val="16"/>
        </w:rPr>
        <w:t xml:space="preserve"> corporate </w:t>
      </w:r>
      <w:r w:rsidRPr="009D1FBC">
        <w:rPr>
          <w:rStyle w:val="Emphasis"/>
          <w:highlight w:val="cyan"/>
        </w:rPr>
        <w:t>fraud</w:t>
      </w:r>
      <w:r w:rsidRPr="00D94F88">
        <w:rPr>
          <w:rStyle w:val="StyleUnderline"/>
        </w:rPr>
        <w:t xml:space="preserve"> </w:t>
      </w:r>
      <w:proofErr w:type="gramStart"/>
      <w:r w:rsidRPr="00D94F88">
        <w:rPr>
          <w:rStyle w:val="StyleUnderline"/>
        </w:rPr>
        <w:t>is</w:t>
      </w:r>
      <w:proofErr w:type="gramEnd"/>
      <w:r w:rsidRPr="00D94F88">
        <w:rPr>
          <w:rStyle w:val="StyleUnderline"/>
        </w:rPr>
        <w:t xml:space="preserve"> widespread</w:t>
      </w:r>
      <w:r w:rsidRPr="00E5155C">
        <w:rPr>
          <w:sz w:val="16"/>
        </w:rPr>
        <w:t xml:space="preserve">. Stock markets are turning into global casinos. </w:t>
      </w:r>
      <w:r w:rsidRPr="009D1FBC">
        <w:rPr>
          <w:rStyle w:val="Emphasis"/>
          <w:highlight w:val="cyan"/>
        </w:rPr>
        <w:t>War</w:t>
      </w:r>
      <w:r w:rsidRPr="00D94F88">
        <w:rPr>
          <w:rStyle w:val="StyleUnderline"/>
        </w:rPr>
        <w:t xml:space="preserve"> is increasingly</w:t>
      </w:r>
      <w:r w:rsidRPr="00E5155C">
        <w:rPr>
          <w:sz w:val="16"/>
        </w:rPr>
        <w:t xml:space="preserve"> '</w:t>
      </w:r>
      <w:r w:rsidRPr="00E5155C">
        <w:rPr>
          <w:rStyle w:val="Emphasis"/>
        </w:rPr>
        <w:t>economic</w:t>
      </w:r>
      <w:r w:rsidRPr="00E5155C">
        <w:rPr>
          <w:sz w:val="16"/>
        </w:rPr>
        <w:t xml:space="preserve">', motivated by either the lack or the protection of wealth. Even if </w:t>
      </w:r>
      <w:r w:rsidRPr="00D94F88">
        <w:rPr>
          <w:rStyle w:val="StyleUnderline"/>
        </w:rPr>
        <w:t xml:space="preserve">the global economy </w:t>
      </w:r>
      <w:r w:rsidRPr="00C5462D">
        <w:rPr>
          <w:rStyle w:val="Emphasis"/>
        </w:rPr>
        <w:t>prospers</w:t>
      </w:r>
      <w:r w:rsidRPr="00E5155C">
        <w:rPr>
          <w:sz w:val="16"/>
        </w:rPr>
        <w:t xml:space="preserve">, it seems to prosper </w:t>
      </w:r>
      <w:r w:rsidRPr="009D1FBC">
        <w:rPr>
          <w:rStyle w:val="StyleUnderline"/>
          <w:highlight w:val="cyan"/>
        </w:rPr>
        <w:t xml:space="preserve">at the expense of the </w:t>
      </w:r>
      <w:r w:rsidRPr="009D1FBC">
        <w:rPr>
          <w:rStyle w:val="Emphasis"/>
          <w:highlight w:val="cyan"/>
        </w:rPr>
        <w:t>air</w:t>
      </w:r>
      <w:r w:rsidRPr="009D1FBC">
        <w:rPr>
          <w:sz w:val="16"/>
          <w:highlight w:val="cyan"/>
        </w:rPr>
        <w:t xml:space="preserve">, </w:t>
      </w:r>
      <w:r w:rsidRPr="009D1FBC">
        <w:rPr>
          <w:rStyle w:val="Emphasis"/>
          <w:highlight w:val="cyan"/>
        </w:rPr>
        <w:t>earth</w:t>
      </w:r>
      <w:r w:rsidRPr="009D1FBC">
        <w:rPr>
          <w:sz w:val="16"/>
          <w:highlight w:val="cyan"/>
        </w:rPr>
        <w:t xml:space="preserve">, </w:t>
      </w:r>
      <w:r w:rsidRPr="009D1FBC">
        <w:rPr>
          <w:rStyle w:val="Emphasis"/>
          <w:highlight w:val="cyan"/>
        </w:rPr>
        <w:t>water</w:t>
      </w:r>
      <w:r w:rsidRPr="00E5155C">
        <w:rPr>
          <w:sz w:val="16"/>
        </w:rPr>
        <w:t xml:space="preserve">, </w:t>
      </w:r>
      <w:r w:rsidRPr="00D94F88">
        <w:rPr>
          <w:rStyle w:val="StyleUnderline"/>
        </w:rPr>
        <w:t xml:space="preserve">our </w:t>
      </w:r>
      <w:r w:rsidRPr="009D1FBC">
        <w:rPr>
          <w:rStyle w:val="Emphasis"/>
          <w:highlight w:val="cyan"/>
        </w:rPr>
        <w:t>health</w:t>
      </w:r>
      <w:r w:rsidRPr="00D94F88">
        <w:rPr>
          <w:rStyle w:val="StyleUnderline"/>
        </w:rPr>
        <w:t xml:space="preserve"> and our rights to </w:t>
      </w:r>
      <w:r w:rsidRPr="00E5155C">
        <w:rPr>
          <w:rStyle w:val="Emphasis"/>
        </w:rPr>
        <w:t>employment</w:t>
      </w:r>
      <w:r w:rsidRPr="00E5155C">
        <w:rPr>
          <w:sz w:val="16"/>
        </w:rPr>
        <w:t xml:space="preserve">. </w:t>
      </w:r>
      <w:proofErr w:type="gramStart"/>
      <w:r w:rsidRPr="00E5155C">
        <w:rPr>
          <w:sz w:val="16"/>
        </w:rPr>
        <w:t>So</w:t>
      </w:r>
      <w:proofErr w:type="gramEnd"/>
      <w:r w:rsidRPr="00E5155C">
        <w:rPr>
          <w:sz w:val="16"/>
        </w:rPr>
        <w:t xml:space="preserve"> </w:t>
      </w:r>
      <w:r w:rsidRPr="00D94F88">
        <w:rPr>
          <w:rStyle w:val="StyleUnderline"/>
        </w:rPr>
        <w:t xml:space="preserve">we have to </w:t>
      </w:r>
      <w:r w:rsidRPr="00E5155C">
        <w:rPr>
          <w:rStyle w:val="Emphasis"/>
        </w:rPr>
        <w:t>revisit the assumptions</w:t>
      </w:r>
      <w:r w:rsidRPr="00D94F88">
        <w:rPr>
          <w:rStyle w:val="StyleUnderline"/>
        </w:rPr>
        <w:t xml:space="preserve"> that underlie all this</w:t>
      </w:r>
      <w:r w:rsidRPr="00E5155C">
        <w:rPr>
          <w:sz w:val="16"/>
        </w:rPr>
        <w:t xml:space="preserve">. Are the economic laws </w:t>
      </w:r>
      <w:proofErr w:type="gramStart"/>
      <w:r w:rsidRPr="00E5155C">
        <w:rPr>
          <w:sz w:val="16"/>
        </w:rPr>
        <w:t>really uncontrollable</w:t>
      </w:r>
      <w:proofErr w:type="gramEnd"/>
      <w:r w:rsidRPr="00E5155C">
        <w:rPr>
          <w:sz w:val="16"/>
        </w:rPr>
        <w:t xml:space="preserve">? Spiritual teachings tell us that we make up reality, so likewise it must be us who make up the economy. For better or for worse, economies and business don't function separately from our decisions, since without us they wouldn't exist. </w:t>
      </w:r>
    </w:p>
    <w:p w14:paraId="363EDA06" w14:textId="77777777" w:rsidR="00497A2C" w:rsidRPr="00E5155C" w:rsidRDefault="00497A2C" w:rsidP="00497A2C">
      <w:pPr>
        <w:rPr>
          <w:sz w:val="16"/>
        </w:rPr>
      </w:pPr>
      <w:proofErr w:type="gramStart"/>
      <w:r w:rsidRPr="00E5155C">
        <w:rPr>
          <w:sz w:val="16"/>
        </w:rPr>
        <w:t>So</w:t>
      </w:r>
      <w:proofErr w:type="gramEnd"/>
      <w:r w:rsidRPr="00E5155C">
        <w:rPr>
          <w:sz w:val="16"/>
        </w:rPr>
        <w:t xml:space="preserve"> if we want a better economy we have to look deeply at who we are and how we live. </w:t>
      </w:r>
    </w:p>
    <w:p w14:paraId="243EDFD0" w14:textId="77777777" w:rsidR="00497A2C" w:rsidRPr="00E5155C" w:rsidRDefault="00497A2C" w:rsidP="00497A2C">
      <w:pPr>
        <w:rPr>
          <w:sz w:val="16"/>
        </w:rPr>
      </w:pPr>
      <w:r w:rsidRPr="00E5155C">
        <w:rPr>
          <w:sz w:val="16"/>
        </w:rPr>
        <w:t xml:space="preserve">Spiritual Views Rediscovered </w:t>
      </w:r>
    </w:p>
    <w:p w14:paraId="1B1CFAEB" w14:textId="77777777" w:rsidR="00497A2C" w:rsidRPr="00E5155C" w:rsidRDefault="00497A2C" w:rsidP="00497A2C">
      <w:pPr>
        <w:rPr>
          <w:sz w:val="16"/>
        </w:rPr>
      </w:pPr>
      <w:r w:rsidRPr="009D1FBC">
        <w:rPr>
          <w:rStyle w:val="StyleUnderline"/>
          <w:highlight w:val="cyan"/>
        </w:rPr>
        <w:t>Buddhism</w:t>
      </w:r>
      <w:r w:rsidRPr="00E5155C">
        <w:rPr>
          <w:sz w:val="16"/>
        </w:rPr>
        <w:t xml:space="preserve"> and in fact all spiritual traditions have </w:t>
      </w:r>
      <w:r w:rsidRPr="00D94F88">
        <w:rPr>
          <w:rStyle w:val="StyleUnderline"/>
        </w:rPr>
        <w:t>long described reality in</w:t>
      </w:r>
      <w:r w:rsidRPr="00E5155C">
        <w:rPr>
          <w:sz w:val="16"/>
        </w:rPr>
        <w:t xml:space="preserve"> rather </w:t>
      </w:r>
      <w:r w:rsidRPr="00E5155C">
        <w:rPr>
          <w:rStyle w:val="Emphasis"/>
        </w:rPr>
        <w:t>different terms</w:t>
      </w:r>
      <w:r w:rsidRPr="00D94F88">
        <w:rPr>
          <w:rStyle w:val="StyleUnderline"/>
        </w:rPr>
        <w:t xml:space="preserve"> than traditional economic theory</w:t>
      </w:r>
      <w:r w:rsidRPr="00E5155C">
        <w:rPr>
          <w:sz w:val="16"/>
        </w:rPr>
        <w:t xml:space="preserve">. While the latter are primarily </w:t>
      </w:r>
      <w:r w:rsidRPr="00D94F88">
        <w:rPr>
          <w:rStyle w:val="StyleUnderline"/>
        </w:rPr>
        <w:t>concerned with a fragment of human behavior</w:t>
      </w:r>
      <w:r w:rsidRPr="00E5155C">
        <w:rPr>
          <w:sz w:val="16"/>
        </w:rPr>
        <w:t xml:space="preserve">, namely "economic" actions defined as those which can be quantified in terms of money, the former approach reality holistically, incorporating all actions - and even thoughts - that make up our being and society. While Newton, Descartes and classical economics define the world in things, of separate building blocks, spiritual teachings point out there is </w:t>
      </w:r>
      <w:proofErr w:type="gramStart"/>
      <w:r w:rsidRPr="00E5155C">
        <w:rPr>
          <w:sz w:val="16"/>
        </w:rPr>
        <w:t>really no</w:t>
      </w:r>
      <w:proofErr w:type="gramEnd"/>
      <w:r w:rsidRPr="00E5155C">
        <w:rPr>
          <w:sz w:val="16"/>
        </w:rPr>
        <w:t xml:space="preserve"> independent thing there, and that </w:t>
      </w:r>
      <w:r w:rsidRPr="00D94F88">
        <w:rPr>
          <w:rStyle w:val="StyleUnderline"/>
        </w:rPr>
        <w:t xml:space="preserve">the focus on things will </w:t>
      </w:r>
      <w:r w:rsidRPr="00E5155C">
        <w:rPr>
          <w:rStyle w:val="Emphasis"/>
        </w:rPr>
        <w:t>miss</w:t>
      </w:r>
      <w:r w:rsidRPr="00D94F88">
        <w:rPr>
          <w:rStyle w:val="StyleUnderline"/>
        </w:rPr>
        <w:t xml:space="preserve"> the relations and the whole context that make the thing possible</w:t>
      </w:r>
      <w:r w:rsidRPr="00E5155C">
        <w:rPr>
          <w:sz w:val="16"/>
        </w:rPr>
        <w:t xml:space="preserve">. </w:t>
      </w:r>
      <w:r w:rsidRPr="00D94F88">
        <w:rPr>
          <w:rStyle w:val="StyleUnderline"/>
        </w:rPr>
        <w:t xml:space="preserve">In economic textbooks human beings are </w:t>
      </w:r>
      <w:r w:rsidRPr="00E5155C">
        <w:rPr>
          <w:rStyle w:val="Emphasis"/>
        </w:rPr>
        <w:t>isolated consumers</w:t>
      </w:r>
      <w:r w:rsidRPr="00D94F88">
        <w:rPr>
          <w:rStyle w:val="StyleUnderline"/>
        </w:rPr>
        <w:t xml:space="preserve"> and </w:t>
      </w:r>
      <w:r w:rsidRPr="00E5155C">
        <w:rPr>
          <w:rStyle w:val="Emphasis"/>
        </w:rPr>
        <w:t>producers</w:t>
      </w:r>
      <w:r w:rsidRPr="00D94F88">
        <w:rPr>
          <w:rStyle w:val="StyleUnderline"/>
        </w:rPr>
        <w:t xml:space="preserve"> interacting at markets driven by </w:t>
      </w:r>
      <w:r w:rsidRPr="00E5155C">
        <w:rPr>
          <w:rStyle w:val="Emphasis"/>
        </w:rPr>
        <w:t>monetary gains</w:t>
      </w:r>
      <w:r w:rsidRPr="00E5155C">
        <w:rPr>
          <w:sz w:val="16"/>
        </w:rPr>
        <w:t xml:space="preserve">. </w:t>
      </w:r>
      <w:r w:rsidRPr="00D94F88">
        <w:rPr>
          <w:rStyle w:val="StyleUnderline"/>
        </w:rPr>
        <w:t>In spiritual traditions humans are</w:t>
      </w:r>
      <w:r w:rsidRPr="00E5155C">
        <w:rPr>
          <w:sz w:val="16"/>
        </w:rPr>
        <w:t xml:space="preserve"> viewed as being </w:t>
      </w:r>
      <w:r w:rsidRPr="00D94F88">
        <w:rPr>
          <w:rStyle w:val="StyleUnderline"/>
        </w:rPr>
        <w:t xml:space="preserve">part of a </w:t>
      </w:r>
      <w:r w:rsidRPr="00E5155C">
        <w:rPr>
          <w:rStyle w:val="Emphasis"/>
        </w:rPr>
        <w:t>larger whole</w:t>
      </w:r>
      <w:r w:rsidRPr="00D94F88">
        <w:rPr>
          <w:rStyle w:val="StyleUnderline"/>
        </w:rPr>
        <w:t xml:space="preserve"> with which they can communicate</w:t>
      </w:r>
      <w:r w:rsidRPr="00E5155C">
        <w:rPr>
          <w:sz w:val="16"/>
        </w:rPr>
        <w:t xml:space="preserve"> by </w:t>
      </w:r>
      <w:proofErr w:type="gramStart"/>
      <w:r w:rsidRPr="00E5155C">
        <w:rPr>
          <w:sz w:val="16"/>
        </w:rPr>
        <w:t>opening up</w:t>
      </w:r>
      <w:proofErr w:type="gramEnd"/>
      <w:r w:rsidRPr="00E5155C">
        <w:rPr>
          <w:sz w:val="16"/>
        </w:rPr>
        <w:t xml:space="preserve"> their hearts and minds. </w:t>
      </w:r>
    </w:p>
    <w:p w14:paraId="41D2C05E" w14:textId="77777777" w:rsidR="00497A2C" w:rsidRPr="00E5155C" w:rsidRDefault="00497A2C" w:rsidP="00497A2C">
      <w:pPr>
        <w:rPr>
          <w:sz w:val="16"/>
        </w:rPr>
      </w:pPr>
      <w:r w:rsidRPr="00D94F88">
        <w:rPr>
          <w:rStyle w:val="StyleUnderline"/>
        </w:rPr>
        <w:t>This</w:t>
      </w:r>
      <w:r w:rsidRPr="00E5155C">
        <w:rPr>
          <w:sz w:val="16"/>
        </w:rPr>
        <w:t xml:space="preserve"> holistic viewpoint </w:t>
      </w:r>
      <w:r w:rsidRPr="009D1FBC">
        <w:rPr>
          <w:rStyle w:val="StyleUnderline"/>
          <w:highlight w:val="cyan"/>
        </w:rPr>
        <w:t>is lent credence by</w:t>
      </w:r>
      <w:r w:rsidRPr="00D94F88">
        <w:rPr>
          <w:rStyle w:val="StyleUnderline"/>
        </w:rPr>
        <w:t xml:space="preserve"> </w:t>
      </w:r>
      <w:r w:rsidRPr="00E5155C">
        <w:rPr>
          <w:rStyle w:val="Emphasis"/>
        </w:rPr>
        <w:t xml:space="preserve">modern </w:t>
      </w:r>
      <w:r w:rsidRPr="009D1FBC">
        <w:rPr>
          <w:rStyle w:val="Emphasis"/>
          <w:highlight w:val="cyan"/>
        </w:rPr>
        <w:t>physics</w:t>
      </w:r>
      <w:r w:rsidRPr="00E5155C">
        <w:rPr>
          <w:sz w:val="16"/>
        </w:rPr>
        <w:t xml:space="preserve">, which postulate that the universe consists of unified patterns of energy. According to one of Einstein's favorite epigrams, </w:t>
      </w:r>
      <w:r w:rsidRPr="009D1FBC">
        <w:rPr>
          <w:rStyle w:val="StyleUnderline"/>
          <w:highlight w:val="cyan"/>
        </w:rPr>
        <w:t xml:space="preserve">the field </w:t>
      </w:r>
      <w:r w:rsidRPr="009D1FBC">
        <w:rPr>
          <w:rStyle w:val="Emphasis"/>
          <w:highlight w:val="cyan"/>
        </w:rPr>
        <w:t>generates the object</w:t>
      </w:r>
      <w:r w:rsidRPr="00E5155C">
        <w:rPr>
          <w:sz w:val="16"/>
        </w:rPr>
        <w:t xml:space="preserve">, not </w:t>
      </w:r>
      <w:proofErr w:type="spellStart"/>
      <w:r w:rsidRPr="00E5155C">
        <w:rPr>
          <w:sz w:val="16"/>
        </w:rPr>
        <w:t>vice verse</w:t>
      </w:r>
      <w:proofErr w:type="spellEnd"/>
      <w:r w:rsidRPr="00E5155C">
        <w:rPr>
          <w:sz w:val="16"/>
        </w:rPr>
        <w:t xml:space="preserve">. That is, whole systems give rise to specific things, not the other way around. </w:t>
      </w:r>
      <w:r w:rsidRPr="00D94F88">
        <w:rPr>
          <w:rStyle w:val="StyleUnderline"/>
        </w:rPr>
        <w:t xml:space="preserve">While in the </w:t>
      </w:r>
      <w:r w:rsidRPr="00E5155C">
        <w:rPr>
          <w:rStyle w:val="Emphasis"/>
        </w:rPr>
        <w:t>Cartesian worldview</w:t>
      </w:r>
      <w:r w:rsidRPr="00D94F88">
        <w:rPr>
          <w:rStyle w:val="StyleUnderline"/>
        </w:rPr>
        <w:t xml:space="preserve"> we can only know reality by knowing </w:t>
      </w:r>
      <w:r w:rsidRPr="00E5155C">
        <w:rPr>
          <w:rStyle w:val="Emphasis"/>
        </w:rPr>
        <w:t>specific parts</w:t>
      </w:r>
      <w:r w:rsidRPr="00E5155C">
        <w:rPr>
          <w:sz w:val="16"/>
        </w:rPr>
        <w:t xml:space="preserve">, Einstein discovered that </w:t>
      </w:r>
      <w:r w:rsidRPr="00D94F88">
        <w:rPr>
          <w:rStyle w:val="StyleUnderline"/>
        </w:rPr>
        <w:t>in order to know things</w:t>
      </w:r>
      <w:r w:rsidRPr="00E5155C">
        <w:rPr>
          <w:sz w:val="16"/>
        </w:rPr>
        <w:t xml:space="preserve">, </w:t>
      </w:r>
      <w:r w:rsidRPr="00D94F88">
        <w:rPr>
          <w:rStyle w:val="StyleUnderline"/>
        </w:rPr>
        <w:t xml:space="preserve">we need to know the </w:t>
      </w:r>
      <w:r w:rsidRPr="00E5155C">
        <w:rPr>
          <w:rStyle w:val="Emphasis"/>
        </w:rPr>
        <w:t>whole</w:t>
      </w:r>
      <w:r w:rsidRPr="00D94F88">
        <w:rPr>
          <w:rStyle w:val="StyleUnderline"/>
        </w:rPr>
        <w:t xml:space="preserve"> from which they originate</w:t>
      </w:r>
      <w:r w:rsidRPr="00E5155C">
        <w:rPr>
          <w:sz w:val="16"/>
        </w:rPr>
        <w:t xml:space="preserve">. In other words, </w:t>
      </w:r>
      <w:r w:rsidRPr="009D1FBC">
        <w:rPr>
          <w:rStyle w:val="StyleUnderline"/>
          <w:highlight w:val="cyan"/>
        </w:rPr>
        <w:t>we are</w:t>
      </w:r>
      <w:r w:rsidRPr="00E5155C">
        <w:rPr>
          <w:sz w:val="16"/>
        </w:rPr>
        <w:t xml:space="preserve"> not isolated hard and fast physical things but more like “light beings” or “</w:t>
      </w:r>
      <w:r w:rsidRPr="009D1FBC">
        <w:rPr>
          <w:rStyle w:val="Emphasis"/>
          <w:highlight w:val="cyan"/>
        </w:rPr>
        <w:t>energy-flows</w:t>
      </w:r>
      <w:r w:rsidRPr="00E5155C">
        <w:rPr>
          <w:sz w:val="16"/>
        </w:rPr>
        <w:t xml:space="preserve">” continuously </w:t>
      </w:r>
      <w:r w:rsidRPr="00E5155C">
        <w:rPr>
          <w:rStyle w:val="Emphasis"/>
        </w:rPr>
        <w:t>interrelating</w:t>
      </w:r>
      <w:r w:rsidRPr="00D94F88">
        <w:rPr>
          <w:rStyle w:val="StyleUnderline"/>
        </w:rPr>
        <w:t xml:space="preserve"> and </w:t>
      </w:r>
      <w:r w:rsidRPr="00E5155C">
        <w:rPr>
          <w:rStyle w:val="Emphasis"/>
        </w:rPr>
        <w:t>changing</w:t>
      </w:r>
      <w:r w:rsidRPr="00E5155C">
        <w:rPr>
          <w:sz w:val="16"/>
        </w:rPr>
        <w:t xml:space="preserve">. Thus, we are </w:t>
      </w:r>
      <w:r w:rsidRPr="00D94F88">
        <w:rPr>
          <w:rStyle w:val="StyleUnderline"/>
        </w:rPr>
        <w:t>more like</w:t>
      </w:r>
      <w:r w:rsidRPr="00E5155C">
        <w:rPr>
          <w:sz w:val="16"/>
        </w:rPr>
        <w:t xml:space="preserve"> “</w:t>
      </w:r>
      <w:r w:rsidRPr="00E5155C">
        <w:rPr>
          <w:rStyle w:val="Emphasis"/>
        </w:rPr>
        <w:t>intangibles</w:t>
      </w:r>
      <w:r w:rsidRPr="00E5155C">
        <w:rPr>
          <w:sz w:val="16"/>
        </w:rPr>
        <w:t xml:space="preserve">” - exactly that </w:t>
      </w:r>
      <w:r w:rsidRPr="009D1FBC">
        <w:rPr>
          <w:rStyle w:val="StyleUnderline"/>
          <w:highlight w:val="cyan"/>
        </w:rPr>
        <w:t xml:space="preserve">which </w:t>
      </w:r>
      <w:r w:rsidRPr="009D1FBC">
        <w:rPr>
          <w:rStyle w:val="Emphasis"/>
          <w:highlight w:val="cyan"/>
        </w:rPr>
        <w:t>cannot be measured</w:t>
      </w:r>
      <w:r w:rsidRPr="009D1FBC">
        <w:rPr>
          <w:rStyle w:val="StyleUnderline"/>
          <w:highlight w:val="cyan"/>
        </w:rPr>
        <w:t xml:space="preserve"> in</w:t>
      </w:r>
      <w:r w:rsidRPr="00D94F88">
        <w:rPr>
          <w:rStyle w:val="StyleUnderline"/>
        </w:rPr>
        <w:t xml:space="preserve"> classic </w:t>
      </w:r>
      <w:r w:rsidRPr="009D1FBC">
        <w:rPr>
          <w:rStyle w:val="StyleUnderline"/>
          <w:highlight w:val="cyan"/>
        </w:rPr>
        <w:t>economic models</w:t>
      </w:r>
      <w:r w:rsidRPr="00E5155C">
        <w:rPr>
          <w:sz w:val="16"/>
        </w:rPr>
        <w:t xml:space="preserve">. </w:t>
      </w:r>
    </w:p>
    <w:p w14:paraId="4D2ABC6D" w14:textId="77777777" w:rsidR="00497A2C" w:rsidRPr="00E5155C" w:rsidRDefault="00497A2C" w:rsidP="00497A2C">
      <w:pPr>
        <w:rPr>
          <w:sz w:val="16"/>
        </w:rPr>
      </w:pPr>
      <w:r w:rsidRPr="00E5155C">
        <w:rPr>
          <w:sz w:val="16"/>
        </w:rPr>
        <w:t xml:space="preserve">The new understanding of reality is a systemic understanding, which means that it is based not only on the analysis of material structures, but also on the analysis of patterns of relationships among these structures and of the specific processes underlying their formation. This is evident not only in modern physics, but also in biology, psychology and social sciences. The understanding of modern biology is that the process of life essentially is the spontaneous and self-organizing emergence of new order, which is the basis of life's inherent abundance and creativity. Moreover, the life processes are associated with the cognitive dimension of life, and the emergence of new order includes the emergence of language and consciousness. </w:t>
      </w:r>
    </w:p>
    <w:p w14:paraId="7B8B791C" w14:textId="77777777" w:rsidR="00497A2C" w:rsidRPr="00E5155C" w:rsidRDefault="00497A2C" w:rsidP="00497A2C">
      <w:pPr>
        <w:rPr>
          <w:sz w:val="16"/>
        </w:rPr>
      </w:pPr>
      <w:r w:rsidRPr="00E5155C">
        <w:rPr>
          <w:sz w:val="16"/>
        </w:rPr>
        <w:t xml:space="preserve">Most </w:t>
      </w:r>
      <w:r w:rsidRPr="00D94F88">
        <w:rPr>
          <w:rStyle w:val="StyleUnderline"/>
        </w:rPr>
        <w:t xml:space="preserve">economic strategies are built around the possession of </w:t>
      </w:r>
      <w:r w:rsidRPr="00E5155C">
        <w:rPr>
          <w:rStyle w:val="Emphasis"/>
        </w:rPr>
        <w:t>material things</w:t>
      </w:r>
      <w:r w:rsidRPr="00E5155C">
        <w:rPr>
          <w:sz w:val="16"/>
        </w:rPr>
        <w:t xml:space="preserve"> such as land, labor and capital. What counts is how much real estate we own, how much money we have and how many hours we work. The ideal for many people is to own enough land and capital, so we don't have to sell our time. This strategy, which no doubt will be recognized by many of us in developed countries, </w:t>
      </w:r>
      <w:proofErr w:type="gramStart"/>
      <w:r w:rsidRPr="00E5155C">
        <w:rPr>
          <w:sz w:val="16"/>
        </w:rPr>
        <w:t xml:space="preserve">is </w:t>
      </w:r>
      <w:r w:rsidRPr="00D94F88">
        <w:rPr>
          <w:rStyle w:val="StyleUnderline"/>
        </w:rPr>
        <w:t>based on the assumption</w:t>
      </w:r>
      <w:proofErr w:type="gramEnd"/>
      <w:r w:rsidRPr="00D94F88">
        <w:rPr>
          <w:rStyle w:val="StyleUnderline"/>
        </w:rPr>
        <w:t xml:space="preserve"> that land</w:t>
      </w:r>
      <w:r w:rsidRPr="00E5155C">
        <w:rPr>
          <w:sz w:val="16"/>
        </w:rPr>
        <w:t xml:space="preserve">, </w:t>
      </w:r>
      <w:r w:rsidRPr="00D94F88">
        <w:rPr>
          <w:rStyle w:val="StyleUnderline"/>
        </w:rPr>
        <w:t xml:space="preserve">labor and capital is </w:t>
      </w:r>
      <w:r w:rsidRPr="00E5155C">
        <w:rPr>
          <w:rStyle w:val="Emphasis"/>
        </w:rPr>
        <w:t>all there is</w:t>
      </w:r>
      <w:r w:rsidRPr="00E5155C">
        <w:rPr>
          <w:sz w:val="16"/>
        </w:rPr>
        <w:t xml:space="preserve">, </w:t>
      </w:r>
      <w:r w:rsidRPr="00D94F88">
        <w:rPr>
          <w:rStyle w:val="StyleUnderline"/>
        </w:rPr>
        <w:t xml:space="preserve">that the real world is a </w:t>
      </w:r>
      <w:r w:rsidRPr="00E5155C">
        <w:rPr>
          <w:rStyle w:val="Emphasis"/>
        </w:rPr>
        <w:t>closed end system</w:t>
      </w:r>
      <w:r w:rsidRPr="00E5155C">
        <w:rPr>
          <w:sz w:val="16"/>
        </w:rPr>
        <w:t xml:space="preserve">. Spiritual traditions and modern sciences claim the opposite. They recognize the unlimited potential in every sentient being - the potential to be whole and enlightened. Our minds create and pervade everything, hence physical reality is open for the spiritual. </w:t>
      </w:r>
    </w:p>
    <w:p w14:paraId="30B22D5F" w14:textId="77777777" w:rsidR="00497A2C" w:rsidRPr="00E5155C" w:rsidRDefault="00497A2C" w:rsidP="00497A2C">
      <w:pPr>
        <w:rPr>
          <w:sz w:val="16"/>
        </w:rPr>
      </w:pPr>
      <w:r w:rsidRPr="00D94F88">
        <w:rPr>
          <w:rStyle w:val="StyleUnderline"/>
        </w:rPr>
        <w:t xml:space="preserve">The concept of </w:t>
      </w:r>
      <w:r w:rsidRPr="009D1FBC">
        <w:rPr>
          <w:rStyle w:val="StyleUnderline"/>
          <w:highlight w:val="cyan"/>
        </w:rPr>
        <w:t xml:space="preserve">scarcity has </w:t>
      </w:r>
      <w:r w:rsidRPr="009C7D0B">
        <w:rPr>
          <w:rStyle w:val="StyleUnderline"/>
        </w:rPr>
        <w:t xml:space="preserve">also </w:t>
      </w:r>
      <w:r w:rsidRPr="009D1FBC">
        <w:rPr>
          <w:rStyle w:val="StyleUnderline"/>
          <w:highlight w:val="cyan"/>
        </w:rPr>
        <w:t xml:space="preserve">been </w:t>
      </w:r>
      <w:r w:rsidRPr="009D1FBC">
        <w:rPr>
          <w:rStyle w:val="Emphasis"/>
          <w:highlight w:val="cyan"/>
        </w:rPr>
        <w:t>refuted</w:t>
      </w:r>
      <w:r w:rsidRPr="009D1FBC">
        <w:rPr>
          <w:rStyle w:val="StyleUnderline"/>
          <w:highlight w:val="cyan"/>
        </w:rPr>
        <w:t xml:space="preserve"> by</w:t>
      </w:r>
      <w:r w:rsidRPr="00D94F88">
        <w:rPr>
          <w:rStyle w:val="StyleUnderline"/>
        </w:rPr>
        <w:t xml:space="preserve"> modern discoveries</w:t>
      </w:r>
      <w:r w:rsidRPr="00E5155C">
        <w:rPr>
          <w:sz w:val="16"/>
        </w:rPr>
        <w:t xml:space="preserve">. </w:t>
      </w:r>
      <w:r w:rsidRPr="009D1FBC">
        <w:rPr>
          <w:rStyle w:val="Emphasis"/>
          <w:highlight w:val="cyan"/>
        </w:rPr>
        <w:t xml:space="preserve">Nuclear </w:t>
      </w:r>
      <w:r w:rsidRPr="009C7D0B">
        <w:rPr>
          <w:rStyle w:val="Emphasis"/>
        </w:rPr>
        <w:t>energy</w:t>
      </w:r>
      <w:r w:rsidRPr="00D94F88">
        <w:rPr>
          <w:rStyle w:val="StyleUnderline"/>
        </w:rPr>
        <w:t xml:space="preserve"> is based on breaking the</w:t>
      </w:r>
      <w:r w:rsidRPr="00E5155C">
        <w:rPr>
          <w:sz w:val="16"/>
        </w:rPr>
        <w:t xml:space="preserve"> seemingly </w:t>
      </w:r>
      <w:r w:rsidRPr="00D94F88">
        <w:rPr>
          <w:rStyle w:val="StyleUnderline"/>
        </w:rPr>
        <w:t>closed-end system of the atom</w:t>
      </w:r>
      <w:r w:rsidRPr="00E5155C">
        <w:rPr>
          <w:sz w:val="16"/>
        </w:rPr>
        <w:t xml:space="preserve"> and </w:t>
      </w:r>
      <w:r w:rsidRPr="00D94F88">
        <w:rPr>
          <w:rStyle w:val="StyleUnderline"/>
        </w:rPr>
        <w:t xml:space="preserve">the universe has been found to </w:t>
      </w:r>
      <w:r w:rsidRPr="00E5155C">
        <w:rPr>
          <w:rStyle w:val="Emphasis"/>
        </w:rPr>
        <w:t>continuously expand</w:t>
      </w:r>
      <w:r w:rsidRPr="00E5155C">
        <w:rPr>
          <w:sz w:val="16"/>
        </w:rPr>
        <w:t xml:space="preserve">. Like </w:t>
      </w:r>
      <w:r w:rsidRPr="00D94F88">
        <w:rPr>
          <w:rStyle w:val="StyleUnderline"/>
        </w:rPr>
        <w:t xml:space="preserve">the expanding limits of </w:t>
      </w:r>
      <w:r w:rsidRPr="009D1FBC">
        <w:rPr>
          <w:rStyle w:val="Emphasis"/>
          <w:highlight w:val="cyan"/>
        </w:rPr>
        <w:t>outer space</w:t>
      </w:r>
      <w:r w:rsidRPr="00E5155C">
        <w:rPr>
          <w:sz w:val="16"/>
        </w:rPr>
        <w:t xml:space="preserve">, the modern business of </w:t>
      </w:r>
      <w:r w:rsidRPr="009D1FBC">
        <w:rPr>
          <w:rStyle w:val="Emphasis"/>
          <w:highlight w:val="cyan"/>
        </w:rPr>
        <w:t>cyber</w:t>
      </w:r>
      <w:r w:rsidRPr="00E5155C">
        <w:rPr>
          <w:rStyle w:val="Emphasis"/>
        </w:rPr>
        <w:t xml:space="preserve"> space</w:t>
      </w:r>
      <w:r w:rsidRPr="00D94F88">
        <w:rPr>
          <w:rStyle w:val="StyleUnderline"/>
        </w:rPr>
        <w:t xml:space="preserve"> </w:t>
      </w:r>
      <w:r w:rsidRPr="009D1FBC">
        <w:rPr>
          <w:rStyle w:val="StyleUnderline"/>
          <w:highlight w:val="cyan"/>
        </w:rPr>
        <w:t>and</w:t>
      </w:r>
      <w:r w:rsidRPr="00D94F88">
        <w:rPr>
          <w:rStyle w:val="StyleUnderline"/>
        </w:rPr>
        <w:t xml:space="preserve"> </w:t>
      </w:r>
      <w:r w:rsidRPr="009C7D0B">
        <w:rPr>
          <w:rStyle w:val="Emphasis"/>
        </w:rPr>
        <w:t>Internet</w:t>
      </w:r>
      <w:r w:rsidRPr="00E5155C">
        <w:rPr>
          <w:sz w:val="16"/>
        </w:rPr>
        <w:t xml:space="preserve">, has </w:t>
      </w:r>
      <w:r w:rsidRPr="00D94F88">
        <w:rPr>
          <w:rStyle w:val="StyleUnderline"/>
        </w:rPr>
        <w:t xml:space="preserve">created </w:t>
      </w:r>
      <w:r w:rsidRPr="00E5155C">
        <w:rPr>
          <w:rStyle w:val="Emphasis"/>
        </w:rPr>
        <w:t>unexpected opportunities</w:t>
      </w:r>
      <w:r w:rsidRPr="00D94F88">
        <w:rPr>
          <w:rStyle w:val="StyleUnderline"/>
        </w:rPr>
        <w:t xml:space="preserve"> and amounts of </w:t>
      </w:r>
      <w:r w:rsidRPr="00E5155C">
        <w:rPr>
          <w:rStyle w:val="Emphasis"/>
        </w:rPr>
        <w:t>new wealth</w:t>
      </w:r>
      <w:r w:rsidRPr="00E5155C">
        <w:rPr>
          <w:sz w:val="16"/>
        </w:rPr>
        <w:t xml:space="preserve">. Another example, while being rightfully concerned about the limited availability of the planet's fossil fuel deposits, </w:t>
      </w:r>
      <w:r w:rsidRPr="00D94F88">
        <w:rPr>
          <w:rStyle w:val="StyleUnderline"/>
        </w:rPr>
        <w:t xml:space="preserve">there is </w:t>
      </w:r>
      <w:r w:rsidRPr="00E5155C">
        <w:rPr>
          <w:rStyle w:val="Emphasis"/>
        </w:rPr>
        <w:t>no shortage</w:t>
      </w:r>
      <w:r w:rsidRPr="00D94F88">
        <w:rPr>
          <w:rStyle w:val="StyleUnderline"/>
        </w:rPr>
        <w:t xml:space="preserve"> of </w:t>
      </w:r>
      <w:r w:rsidRPr="009D1FBC">
        <w:rPr>
          <w:rStyle w:val="StyleUnderline"/>
          <w:highlight w:val="cyan"/>
        </w:rPr>
        <w:t>energy</w:t>
      </w:r>
      <w:r w:rsidRPr="00D94F88">
        <w:rPr>
          <w:rStyle w:val="StyleUnderline"/>
        </w:rPr>
        <w:t xml:space="preserve"> in our solar system</w:t>
      </w:r>
      <w:r w:rsidRPr="00E5155C">
        <w:rPr>
          <w:sz w:val="16"/>
        </w:rPr>
        <w:t xml:space="preserve">. In fact, we are surrounded by abundant energy sources: sun and wind, as well as the earth's heat, motion and magnetism. But most renewable energy resources are not available to us, not because they don't </w:t>
      </w:r>
      <w:proofErr w:type="spellStart"/>
      <w:proofErr w:type="gramStart"/>
      <w:r w:rsidRPr="00E5155C">
        <w:rPr>
          <w:sz w:val="16"/>
        </w:rPr>
        <w:t>exits</w:t>
      </w:r>
      <w:proofErr w:type="spellEnd"/>
      <w:proofErr w:type="gramEnd"/>
      <w:r w:rsidRPr="00E5155C">
        <w:rPr>
          <w:sz w:val="16"/>
        </w:rPr>
        <w:t xml:space="preserve">, but because we don't have the know how to tap them. </w:t>
      </w:r>
    </w:p>
    <w:p w14:paraId="3E835547" w14:textId="77777777" w:rsidR="00497A2C" w:rsidRPr="00E5155C" w:rsidRDefault="00497A2C" w:rsidP="00497A2C">
      <w:pPr>
        <w:rPr>
          <w:sz w:val="16"/>
        </w:rPr>
      </w:pPr>
      <w:r w:rsidRPr="00E5155C">
        <w:rPr>
          <w:sz w:val="16"/>
        </w:rPr>
        <w:t xml:space="preserve">The key in the modern knowledge economy is that </w:t>
      </w:r>
      <w:r w:rsidRPr="00D94F88">
        <w:rPr>
          <w:rStyle w:val="StyleUnderline"/>
        </w:rPr>
        <w:t>what counts</w:t>
      </w:r>
      <w:r w:rsidRPr="00E5155C">
        <w:rPr>
          <w:sz w:val="16"/>
        </w:rPr>
        <w:t xml:space="preserve"> here </w:t>
      </w:r>
      <w:r w:rsidRPr="00D94F88">
        <w:rPr>
          <w:rStyle w:val="StyleUnderline"/>
        </w:rPr>
        <w:t xml:space="preserve">is not merely </w:t>
      </w:r>
      <w:r w:rsidRPr="00E5155C">
        <w:rPr>
          <w:rStyle w:val="Emphasis"/>
        </w:rPr>
        <w:t>material possession</w:t>
      </w:r>
      <w:r w:rsidRPr="00E5155C">
        <w:rPr>
          <w:sz w:val="16"/>
        </w:rPr>
        <w:t xml:space="preserve">, </w:t>
      </w:r>
      <w:r w:rsidRPr="00D94F88">
        <w:rPr>
          <w:rStyle w:val="StyleUnderline"/>
        </w:rPr>
        <w:t xml:space="preserve">but </w:t>
      </w:r>
      <w:r w:rsidRPr="00E5155C">
        <w:rPr>
          <w:rStyle w:val="Emphasis"/>
        </w:rPr>
        <w:t>know how</w:t>
      </w:r>
      <w:r w:rsidRPr="00D94F88">
        <w:rPr>
          <w:rStyle w:val="StyleUnderline"/>
        </w:rPr>
        <w:t xml:space="preserve"> and </w:t>
      </w:r>
      <w:r w:rsidRPr="00E5155C">
        <w:rPr>
          <w:rStyle w:val="Emphasis"/>
        </w:rPr>
        <w:t>creativity</w:t>
      </w:r>
      <w:r w:rsidRPr="00E5155C">
        <w:rPr>
          <w:sz w:val="16"/>
        </w:rPr>
        <w:t xml:space="preserve">, the domain of the mind17. As many of the new e-commerce companies have found out, a company cannot "own" the knowledge that resides in the heads of the employees. Research has shown that most successful business strategies focus less on things but more on how to manage them. It is commonly accepted that all technical and social innovation is based on what is now phrased as 'intellectual capital'. And unlike ordinary capital, intellectual capital is not subject to physical limits. </w:t>
      </w:r>
    </w:p>
    <w:p w14:paraId="4F6B4E5F" w14:textId="77777777" w:rsidR="00497A2C" w:rsidRPr="00E5155C" w:rsidRDefault="00497A2C" w:rsidP="00497A2C">
      <w:pPr>
        <w:rPr>
          <w:sz w:val="16"/>
        </w:rPr>
      </w:pPr>
      <w:proofErr w:type="gramStart"/>
      <w:r w:rsidRPr="00E5155C">
        <w:rPr>
          <w:sz w:val="16"/>
        </w:rPr>
        <w:t>So</w:t>
      </w:r>
      <w:proofErr w:type="gramEnd"/>
      <w:r w:rsidRPr="00E5155C">
        <w:rPr>
          <w:sz w:val="16"/>
        </w:rPr>
        <w:t xml:space="preserve"> what does all this tell us? Clearly, </w:t>
      </w:r>
      <w:r w:rsidRPr="00D94F88">
        <w:rPr>
          <w:rStyle w:val="StyleUnderline"/>
        </w:rPr>
        <w:t>the</w:t>
      </w:r>
      <w:r w:rsidRPr="00E5155C">
        <w:rPr>
          <w:sz w:val="16"/>
        </w:rPr>
        <w:t xml:space="preserve"> 19th century </w:t>
      </w:r>
      <w:r w:rsidRPr="00D94F88">
        <w:rPr>
          <w:rStyle w:val="StyleUnderline"/>
        </w:rPr>
        <w:t>mechanistic</w:t>
      </w:r>
      <w:r w:rsidRPr="00E5155C">
        <w:rPr>
          <w:sz w:val="16"/>
        </w:rPr>
        <w:t xml:space="preserve"> ‘matter only’ </w:t>
      </w:r>
      <w:r w:rsidRPr="00D94F88">
        <w:rPr>
          <w:rStyle w:val="StyleUnderline"/>
        </w:rPr>
        <w:t xml:space="preserve">worldview has been </w:t>
      </w:r>
      <w:r w:rsidRPr="00E5155C">
        <w:rPr>
          <w:rStyle w:val="Emphasis"/>
        </w:rPr>
        <w:t>turned on its head</w:t>
      </w:r>
      <w:r w:rsidRPr="00E5155C">
        <w:rPr>
          <w:sz w:val="16"/>
        </w:rPr>
        <w:t xml:space="preserve">. And </w:t>
      </w:r>
      <w:proofErr w:type="gramStart"/>
      <w:r w:rsidRPr="00E5155C">
        <w:rPr>
          <w:sz w:val="16"/>
        </w:rPr>
        <w:t>thus</w:t>
      </w:r>
      <w:proofErr w:type="gramEnd"/>
      <w:r w:rsidRPr="00E5155C">
        <w:rPr>
          <w:sz w:val="16"/>
        </w:rPr>
        <w:t xml:space="preserve"> </w:t>
      </w:r>
      <w:r w:rsidRPr="00D94F88">
        <w:rPr>
          <w:rStyle w:val="StyleUnderline"/>
        </w:rPr>
        <w:t xml:space="preserve">we should </w:t>
      </w:r>
      <w:r w:rsidRPr="00E5155C">
        <w:rPr>
          <w:rStyle w:val="Emphasis"/>
        </w:rPr>
        <w:t>revise</w:t>
      </w:r>
      <w:r w:rsidRPr="00D94F88">
        <w:rPr>
          <w:rStyle w:val="StyleUnderline"/>
        </w:rPr>
        <w:t xml:space="preserve"> long held axioms</w:t>
      </w:r>
      <w:r w:rsidRPr="00E5155C">
        <w:rPr>
          <w:sz w:val="16"/>
        </w:rPr>
        <w:t xml:space="preserve">. First, the traditional concept </w:t>
      </w:r>
      <w:r w:rsidRPr="00D94F88">
        <w:rPr>
          <w:rStyle w:val="StyleUnderline"/>
        </w:rPr>
        <w:t xml:space="preserve">that we are </w:t>
      </w:r>
      <w:r w:rsidRPr="00E5155C">
        <w:rPr>
          <w:rStyle w:val="Emphasis"/>
        </w:rPr>
        <w:t>simply competitive beings</w:t>
      </w:r>
      <w:r w:rsidRPr="00D94F88">
        <w:rPr>
          <w:rStyle w:val="StyleUnderline"/>
        </w:rPr>
        <w:t xml:space="preserve"> chasing scarce material resources</w:t>
      </w:r>
      <w:r w:rsidRPr="00E5155C">
        <w:rPr>
          <w:sz w:val="16"/>
        </w:rPr>
        <w:t xml:space="preserve"> is incorrect. Second, </w:t>
      </w:r>
      <w:r w:rsidRPr="00D94F88">
        <w:rPr>
          <w:rStyle w:val="StyleUnderline"/>
        </w:rPr>
        <w:t xml:space="preserve">intangible values are </w:t>
      </w:r>
      <w:r w:rsidRPr="00E5155C">
        <w:rPr>
          <w:rStyle w:val="Emphasis"/>
        </w:rPr>
        <w:t>equally important</w:t>
      </w:r>
      <w:r w:rsidRPr="00D94F88">
        <w:rPr>
          <w:rStyle w:val="StyleUnderline"/>
        </w:rPr>
        <w:t xml:space="preserve"> for our well-being</w:t>
      </w:r>
      <w:r w:rsidRPr="00E5155C">
        <w:rPr>
          <w:sz w:val="16"/>
        </w:rPr>
        <w:t xml:space="preserve">. These intangibles are stored in the mind, free from physical constraints and therefore potentially of unlimited supply. Third, </w:t>
      </w:r>
      <w:r w:rsidRPr="00D94F88">
        <w:rPr>
          <w:rStyle w:val="StyleUnderline"/>
        </w:rPr>
        <w:t xml:space="preserve">happiness is </w:t>
      </w:r>
      <w:r w:rsidRPr="00E5155C">
        <w:rPr>
          <w:rStyle w:val="Emphasis"/>
        </w:rPr>
        <w:t>not</w:t>
      </w:r>
      <w:r w:rsidRPr="00E5155C">
        <w:rPr>
          <w:sz w:val="16"/>
        </w:rPr>
        <w:t xml:space="preserve"> merely determined by </w:t>
      </w:r>
      <w:r w:rsidRPr="00E5155C">
        <w:rPr>
          <w:rStyle w:val="Emphasis"/>
        </w:rPr>
        <w:t>what we have</w:t>
      </w:r>
      <w:r w:rsidRPr="00E5155C">
        <w:rPr>
          <w:sz w:val="16"/>
        </w:rPr>
        <w:t xml:space="preserve">, how much we consume, </w:t>
      </w:r>
      <w:r w:rsidRPr="00D94F88">
        <w:rPr>
          <w:rStyle w:val="StyleUnderline"/>
        </w:rPr>
        <w:t>but</w:t>
      </w:r>
      <w:r w:rsidRPr="00E5155C">
        <w:rPr>
          <w:sz w:val="16"/>
        </w:rPr>
        <w:t xml:space="preserve"> also by what we know, how we can manage and how we can be creative, ultimately by </w:t>
      </w:r>
      <w:r w:rsidRPr="00E5155C">
        <w:rPr>
          <w:rStyle w:val="Emphasis"/>
        </w:rPr>
        <w:t>who we are</w:t>
      </w:r>
      <w:r w:rsidRPr="00E5155C">
        <w:rPr>
          <w:sz w:val="16"/>
        </w:rPr>
        <w:t xml:space="preserve"> - so not by having, but by being. We are human beings after all. How do measure this reality? </w:t>
      </w:r>
    </w:p>
    <w:p w14:paraId="62AA7A96" w14:textId="77777777" w:rsidR="00497A2C" w:rsidRPr="00E5155C" w:rsidRDefault="00497A2C" w:rsidP="00497A2C">
      <w:pPr>
        <w:rPr>
          <w:sz w:val="16"/>
        </w:rPr>
      </w:pPr>
      <w:r w:rsidRPr="00E5155C">
        <w:rPr>
          <w:sz w:val="16"/>
        </w:rPr>
        <w:t>How do we account for ‘</w:t>
      </w:r>
      <w:proofErr w:type="spellStart"/>
      <w:r w:rsidRPr="00E5155C">
        <w:rPr>
          <w:sz w:val="16"/>
        </w:rPr>
        <w:t>self generation</w:t>
      </w:r>
      <w:proofErr w:type="spellEnd"/>
      <w:r w:rsidRPr="00E5155C">
        <w:rPr>
          <w:sz w:val="16"/>
        </w:rPr>
        <w:t xml:space="preserve">’, ‘spontaneity’ and ‘consciousness’ in our economic worldview? Deterministic logic is no longer sufficient. New ways of measuring are required to embrace this new reality. </w:t>
      </w:r>
    </w:p>
    <w:p w14:paraId="412DB1CC" w14:textId="77777777" w:rsidR="00497A2C" w:rsidRPr="00E5155C" w:rsidRDefault="00497A2C" w:rsidP="00497A2C">
      <w:pPr>
        <w:rPr>
          <w:sz w:val="16"/>
        </w:rPr>
      </w:pPr>
      <w:r w:rsidRPr="00E5155C">
        <w:rPr>
          <w:sz w:val="16"/>
        </w:rPr>
        <w:t xml:space="preserve">Human Nature and Motivation </w:t>
      </w:r>
    </w:p>
    <w:p w14:paraId="110AA8C4" w14:textId="77777777" w:rsidR="00497A2C" w:rsidRPr="00E5155C" w:rsidRDefault="00497A2C" w:rsidP="00497A2C">
      <w:pPr>
        <w:rPr>
          <w:sz w:val="16"/>
        </w:rPr>
      </w:pPr>
      <w:r w:rsidRPr="00E5155C">
        <w:rPr>
          <w:sz w:val="16"/>
        </w:rPr>
        <w:t xml:space="preserve">Before we can move there, let us first examine this ‘being’ side of our existence. What kind of beings are we? Happy or unhappy? Altruistic or selfish? Compassionate or competitive? Modest or greedy? Driven to seek short term pleasure, or seeking meaning, a higher purpose, a </w:t>
      </w:r>
      <w:proofErr w:type="gramStart"/>
      <w:r w:rsidRPr="00E5155C">
        <w:rPr>
          <w:sz w:val="16"/>
        </w:rPr>
        <w:t>longer term</w:t>
      </w:r>
      <w:proofErr w:type="gramEnd"/>
      <w:r w:rsidRPr="00E5155C">
        <w:rPr>
          <w:sz w:val="16"/>
        </w:rPr>
        <w:t xml:space="preserve"> state of happiness? These are important questions on which economic theory and spiritual traditions hold different views. </w:t>
      </w:r>
      <w:r w:rsidRPr="009D1FBC">
        <w:rPr>
          <w:rStyle w:val="StyleUnderline"/>
          <w:highlight w:val="cyan"/>
        </w:rPr>
        <w:t>Economists</w:t>
      </w:r>
      <w:r w:rsidRPr="00D94F88">
        <w:rPr>
          <w:rStyle w:val="StyleUnderline"/>
        </w:rPr>
        <w:t xml:space="preserve"> have </w:t>
      </w:r>
      <w:r w:rsidRPr="009D1FBC">
        <w:rPr>
          <w:rStyle w:val="StyleUnderline"/>
          <w:highlight w:val="cyan"/>
        </w:rPr>
        <w:t>accepted</w:t>
      </w:r>
      <w:r w:rsidRPr="00E5155C">
        <w:rPr>
          <w:sz w:val="16"/>
        </w:rPr>
        <w:t xml:space="preserve"> the principles of </w:t>
      </w:r>
      <w:r w:rsidRPr="009D1FBC">
        <w:rPr>
          <w:rStyle w:val="Emphasis"/>
          <w:highlight w:val="cyan"/>
        </w:rPr>
        <w:t>selfish individualism</w:t>
      </w:r>
      <w:r w:rsidRPr="00E5155C">
        <w:rPr>
          <w:sz w:val="16"/>
        </w:rPr>
        <w:t xml:space="preserve">: the more the individual consumes, the better off he will be. And he consumes out of perpetual needs, which – if unmet – make him innately unhappy. Economic growth is achieved when individuals consume more and more so that demand and output are boosted. </w:t>
      </w:r>
      <w:r w:rsidRPr="00D94F88">
        <w:rPr>
          <w:rStyle w:val="StyleUnderline"/>
        </w:rPr>
        <w:t xml:space="preserve">This leaves </w:t>
      </w:r>
      <w:r w:rsidRPr="00E5155C">
        <w:rPr>
          <w:rStyle w:val="Emphasis"/>
        </w:rPr>
        <w:t>no room</w:t>
      </w:r>
      <w:r w:rsidRPr="00D94F88">
        <w:rPr>
          <w:rStyle w:val="StyleUnderline"/>
        </w:rPr>
        <w:t xml:space="preserve"> for altruism</w:t>
      </w:r>
      <w:r w:rsidRPr="00E5155C">
        <w:rPr>
          <w:sz w:val="16"/>
        </w:rPr>
        <w:t xml:space="preserve">, where an individual may incur costs for no conceivable benefit to himself. </w:t>
      </w:r>
      <w:r w:rsidRPr="00D94F88">
        <w:rPr>
          <w:rStyle w:val="StyleUnderline"/>
        </w:rPr>
        <w:t>This</w:t>
      </w:r>
      <w:r w:rsidRPr="00E5155C">
        <w:rPr>
          <w:sz w:val="16"/>
        </w:rPr>
        <w:t xml:space="preserve"> approach </w:t>
      </w:r>
      <w:r w:rsidRPr="00E5155C">
        <w:rPr>
          <w:rStyle w:val="Emphasis"/>
        </w:rPr>
        <w:t>reduces</w:t>
      </w:r>
      <w:r w:rsidRPr="00D94F88">
        <w:rPr>
          <w:rStyle w:val="StyleUnderline"/>
        </w:rPr>
        <w:t xml:space="preserve"> the meaning of cooperation to a mere </w:t>
      </w:r>
      <w:r w:rsidRPr="00E5155C">
        <w:rPr>
          <w:rStyle w:val="Emphasis"/>
        </w:rPr>
        <w:t>reciprocal arrangement</w:t>
      </w:r>
      <w:r w:rsidRPr="00E5155C">
        <w:rPr>
          <w:sz w:val="16"/>
        </w:rPr>
        <w:t xml:space="preserve"> among individuals: individual sacrifices on behalf of the community can only be seen as an insurance policy, for it will ensure the individual that the community will help him in the future. </w:t>
      </w:r>
    </w:p>
    <w:p w14:paraId="60F92FE2" w14:textId="77777777" w:rsidR="00497A2C" w:rsidRPr="00E5155C" w:rsidRDefault="00497A2C" w:rsidP="00497A2C">
      <w:pPr>
        <w:rPr>
          <w:sz w:val="16"/>
        </w:rPr>
      </w:pPr>
      <w:r w:rsidRPr="00E5155C">
        <w:rPr>
          <w:sz w:val="16"/>
        </w:rPr>
        <w:t xml:space="preserve">We can understand the need for values such as compassion because of mutual dependence in this increasingly smaller and interconnected world. But </w:t>
      </w:r>
      <w:r w:rsidRPr="00D94F88">
        <w:rPr>
          <w:rStyle w:val="StyleUnderline"/>
        </w:rPr>
        <w:t>spiritual traditions</w:t>
      </w:r>
      <w:r w:rsidRPr="00E5155C">
        <w:rPr>
          <w:sz w:val="16"/>
        </w:rPr>
        <w:t xml:space="preserve"> point to another, more profound and personal dimension of compassion. They </w:t>
      </w:r>
      <w:r w:rsidRPr="00D94F88">
        <w:rPr>
          <w:rStyle w:val="StyleUnderline"/>
        </w:rPr>
        <w:t xml:space="preserve">advise us to make </w:t>
      </w:r>
      <w:r w:rsidRPr="009D1FBC">
        <w:rPr>
          <w:rStyle w:val="StyleUnderline"/>
          <w:highlight w:val="cyan"/>
        </w:rPr>
        <w:t>altruism</w:t>
      </w:r>
      <w:r w:rsidRPr="00D94F88">
        <w:rPr>
          <w:rStyle w:val="StyleUnderline"/>
        </w:rPr>
        <w:t xml:space="preserve"> the </w:t>
      </w:r>
      <w:r w:rsidRPr="00E5155C">
        <w:rPr>
          <w:rStyle w:val="Emphasis"/>
        </w:rPr>
        <w:t>core</w:t>
      </w:r>
      <w:r w:rsidRPr="00D94F88">
        <w:rPr>
          <w:rStyle w:val="StyleUnderline"/>
        </w:rPr>
        <w:t xml:space="preserve"> of our practice</w:t>
      </w:r>
      <w:r w:rsidRPr="00E5155C">
        <w:rPr>
          <w:sz w:val="16"/>
        </w:rPr>
        <w:t xml:space="preserve">, not only because it is the cheapest and most effective insurance policy for our future, but specifically because the real benefit of compassion is that </w:t>
      </w:r>
      <w:r w:rsidRPr="00D94F88">
        <w:rPr>
          <w:rStyle w:val="StyleUnderline"/>
        </w:rPr>
        <w:t xml:space="preserve">it will </w:t>
      </w:r>
      <w:r w:rsidRPr="009D1FBC">
        <w:rPr>
          <w:rStyle w:val="StyleUnderline"/>
          <w:highlight w:val="cyan"/>
        </w:rPr>
        <w:t xml:space="preserve">bring about a </w:t>
      </w:r>
      <w:r w:rsidRPr="009D1FBC">
        <w:rPr>
          <w:rStyle w:val="Emphasis"/>
          <w:highlight w:val="cyan"/>
        </w:rPr>
        <w:t>transformation</w:t>
      </w:r>
      <w:r w:rsidRPr="009D1FBC">
        <w:rPr>
          <w:rStyle w:val="StyleUnderline"/>
          <w:highlight w:val="cyan"/>
        </w:rPr>
        <w:t xml:space="preserve"> in the mind</w:t>
      </w:r>
      <w:r w:rsidRPr="00D94F88">
        <w:rPr>
          <w:rStyle w:val="StyleUnderline"/>
        </w:rPr>
        <w:t xml:space="preserve"> of the practitioner</w:t>
      </w:r>
      <w:r w:rsidRPr="00E5155C">
        <w:rPr>
          <w:sz w:val="16"/>
        </w:rPr>
        <w:t xml:space="preserve">. </w:t>
      </w:r>
      <w:r w:rsidRPr="00D94F88">
        <w:rPr>
          <w:rStyle w:val="StyleUnderline"/>
        </w:rPr>
        <w:t xml:space="preserve">It will make us </w:t>
      </w:r>
      <w:r w:rsidRPr="00E5155C">
        <w:rPr>
          <w:rStyle w:val="Emphasis"/>
        </w:rPr>
        <w:t>happy</w:t>
      </w:r>
      <w:r w:rsidRPr="00E5155C">
        <w:rPr>
          <w:sz w:val="16"/>
        </w:rPr>
        <w:t xml:space="preserve">. </w:t>
      </w:r>
    </w:p>
    <w:p w14:paraId="52AED248" w14:textId="77777777" w:rsidR="00497A2C" w:rsidRPr="00E5155C" w:rsidRDefault="00497A2C" w:rsidP="00497A2C">
      <w:pPr>
        <w:rPr>
          <w:sz w:val="16"/>
        </w:rPr>
      </w:pPr>
      <w:r w:rsidRPr="00E5155C">
        <w:rPr>
          <w:sz w:val="16"/>
        </w:rPr>
        <w:t xml:space="preserve">How can this be done if our real nature is selfish? Compassion can only work if our nature is receptive to having an altruistic attitude, if somehow compassion is in harmony with our essence, so that we can </w:t>
      </w:r>
      <w:proofErr w:type="gramStart"/>
      <w:r w:rsidRPr="00E5155C">
        <w:rPr>
          <w:sz w:val="16"/>
        </w:rPr>
        <w:t>actually enjoy</w:t>
      </w:r>
      <w:proofErr w:type="gramEnd"/>
      <w:r w:rsidRPr="00E5155C">
        <w:rPr>
          <w:sz w:val="16"/>
        </w:rPr>
        <w:t xml:space="preserve"> being compassionate. If we are inherently selfish, any attempt to develop a compassionate attitude would be </w:t>
      </w:r>
      <w:proofErr w:type="spellStart"/>
      <w:r w:rsidRPr="00E5155C">
        <w:rPr>
          <w:sz w:val="16"/>
        </w:rPr>
        <w:t>self defeating</w:t>
      </w:r>
      <w:proofErr w:type="spellEnd"/>
      <w:r w:rsidRPr="00E5155C">
        <w:rPr>
          <w:sz w:val="16"/>
        </w:rPr>
        <w:t xml:space="preserve">. </w:t>
      </w:r>
    </w:p>
    <w:p w14:paraId="17C6048D" w14:textId="77777777" w:rsidR="00497A2C" w:rsidRPr="00E5155C" w:rsidRDefault="00497A2C" w:rsidP="00497A2C">
      <w:pPr>
        <w:rPr>
          <w:sz w:val="16"/>
        </w:rPr>
      </w:pPr>
      <w:r w:rsidRPr="00E5155C">
        <w:rPr>
          <w:sz w:val="16"/>
        </w:rPr>
        <w:t xml:space="preserve">Most religions state that mankind's nature is good. As we might say, our kind is kind. Buddhism explains that </w:t>
      </w:r>
      <w:r w:rsidRPr="009C7D0B">
        <w:rPr>
          <w:rStyle w:val="StyleUnderline"/>
        </w:rPr>
        <w:t xml:space="preserve">there is </w:t>
      </w:r>
      <w:proofErr w:type="gramStart"/>
      <w:r w:rsidRPr="009C7D0B">
        <w:rPr>
          <w:rStyle w:val="Emphasis"/>
        </w:rPr>
        <w:t>no</w:t>
      </w:r>
      <w:proofErr w:type="gramEnd"/>
      <w:r w:rsidRPr="00E5155C">
        <w:rPr>
          <w:rStyle w:val="Emphasis"/>
        </w:rPr>
        <w:t xml:space="preserve"> real independently existing </w:t>
      </w:r>
      <w:r w:rsidRPr="009C7D0B">
        <w:rPr>
          <w:rStyle w:val="Emphasis"/>
        </w:rPr>
        <w:t>self</w:t>
      </w:r>
      <w:r w:rsidRPr="00D94F88">
        <w:rPr>
          <w:rStyle w:val="StyleUnderline"/>
        </w:rPr>
        <w:t xml:space="preserve"> that is either good or bad</w:t>
      </w:r>
      <w:r w:rsidRPr="00E5155C">
        <w:rPr>
          <w:sz w:val="16"/>
        </w:rPr>
        <w:t xml:space="preserve">. Our </w:t>
      </w:r>
      <w:r w:rsidRPr="009D1FBC">
        <w:rPr>
          <w:rStyle w:val="StyleUnderline"/>
          <w:highlight w:val="cyan"/>
        </w:rPr>
        <w:t>selfish motives are based on</w:t>
      </w:r>
      <w:r w:rsidRPr="00D94F88">
        <w:rPr>
          <w:rStyle w:val="StyleUnderline"/>
        </w:rPr>
        <w:t xml:space="preserve"> an </w:t>
      </w:r>
      <w:r w:rsidRPr="00E5155C">
        <w:rPr>
          <w:rStyle w:val="Emphasis"/>
        </w:rPr>
        <w:t xml:space="preserve">illusionary </w:t>
      </w:r>
      <w:r w:rsidRPr="009D1FBC">
        <w:rPr>
          <w:rStyle w:val="Emphasis"/>
          <w:highlight w:val="cyan"/>
        </w:rPr>
        <w:t>belief</w:t>
      </w:r>
      <w:r w:rsidRPr="009D1FBC">
        <w:rPr>
          <w:rStyle w:val="StyleUnderline"/>
          <w:highlight w:val="cyan"/>
        </w:rPr>
        <w:t xml:space="preserve"> in an independent self</w:t>
      </w:r>
      <w:r w:rsidRPr="00E5155C">
        <w:rPr>
          <w:sz w:val="16"/>
        </w:rPr>
        <w:t xml:space="preserve">, separating ourselves from others. </w:t>
      </w:r>
      <w:r w:rsidRPr="00D94F88">
        <w:rPr>
          <w:rStyle w:val="StyleUnderline"/>
        </w:rPr>
        <w:t>We</w:t>
      </w:r>
      <w:r w:rsidRPr="00E5155C">
        <w:rPr>
          <w:sz w:val="16"/>
        </w:rPr>
        <w:t xml:space="preserve"> do </w:t>
      </w:r>
      <w:r w:rsidRPr="00D94F88">
        <w:rPr>
          <w:rStyle w:val="StyleUnderline"/>
        </w:rPr>
        <w:t xml:space="preserve">have </w:t>
      </w:r>
      <w:r w:rsidRPr="009D1FBC">
        <w:rPr>
          <w:rStyle w:val="StyleUnderline"/>
          <w:highlight w:val="cyan"/>
        </w:rPr>
        <w:t xml:space="preserve">selfish </w:t>
      </w:r>
      <w:r w:rsidRPr="009D1FBC">
        <w:rPr>
          <w:rStyle w:val="Emphasis"/>
          <w:highlight w:val="cyan"/>
        </w:rPr>
        <w:t>traits</w:t>
      </w:r>
      <w:r w:rsidRPr="00E5155C">
        <w:rPr>
          <w:sz w:val="16"/>
        </w:rPr>
        <w:t xml:space="preserve">, </w:t>
      </w:r>
      <w:r w:rsidRPr="00D94F88">
        <w:rPr>
          <w:rStyle w:val="StyleUnderline"/>
        </w:rPr>
        <w:t xml:space="preserve">they </w:t>
      </w:r>
      <w:r w:rsidRPr="009D1FBC">
        <w:rPr>
          <w:rStyle w:val="StyleUnderline"/>
          <w:highlight w:val="cyan"/>
        </w:rPr>
        <w:t>may</w:t>
      </w:r>
      <w:r w:rsidRPr="00D94F88">
        <w:rPr>
          <w:rStyle w:val="StyleUnderline"/>
        </w:rPr>
        <w:t xml:space="preserve"> even </w:t>
      </w:r>
      <w:r w:rsidRPr="009D1FBC">
        <w:rPr>
          <w:rStyle w:val="Emphasis"/>
          <w:highlight w:val="cyan"/>
        </w:rPr>
        <w:t>dominate</w:t>
      </w:r>
      <w:r w:rsidRPr="00E5155C">
        <w:rPr>
          <w:sz w:val="16"/>
        </w:rPr>
        <w:t xml:space="preserve"> us, </w:t>
      </w:r>
      <w:r w:rsidRPr="009D1FBC">
        <w:rPr>
          <w:rStyle w:val="StyleUnderline"/>
          <w:highlight w:val="cyan"/>
        </w:rPr>
        <w:t>but</w:t>
      </w:r>
      <w:r w:rsidRPr="00D94F88">
        <w:rPr>
          <w:rStyle w:val="StyleUnderline"/>
        </w:rPr>
        <w:t xml:space="preserve"> they </w:t>
      </w:r>
      <w:r w:rsidRPr="009D1FBC">
        <w:rPr>
          <w:rStyle w:val="StyleUnderline"/>
          <w:highlight w:val="cyan"/>
        </w:rPr>
        <w:t xml:space="preserve">can be </w:t>
      </w:r>
      <w:r w:rsidRPr="009D1FBC">
        <w:rPr>
          <w:rStyle w:val="Emphasis"/>
          <w:highlight w:val="cyan"/>
        </w:rPr>
        <w:t>removed</w:t>
      </w:r>
      <w:r w:rsidRPr="00D94F88">
        <w:rPr>
          <w:rStyle w:val="StyleUnderline"/>
        </w:rPr>
        <w:t xml:space="preserve"> by practice</w:t>
      </w:r>
      <w:r w:rsidRPr="00E5155C">
        <w:rPr>
          <w:sz w:val="16"/>
        </w:rPr>
        <w:t xml:space="preserve">. And since we are so connected to the world, since there is no disconnected self, the practice of compassion is most effective. </w:t>
      </w:r>
    </w:p>
    <w:p w14:paraId="22A95A62" w14:textId="77777777" w:rsidR="00497A2C" w:rsidRPr="00E5155C" w:rsidRDefault="00497A2C" w:rsidP="00497A2C">
      <w:pPr>
        <w:rPr>
          <w:sz w:val="16"/>
        </w:rPr>
      </w:pPr>
      <w:r w:rsidRPr="00E5155C">
        <w:rPr>
          <w:sz w:val="16"/>
        </w:rPr>
        <w:t xml:space="preserve">Several </w:t>
      </w:r>
      <w:r w:rsidRPr="00D94F88">
        <w:rPr>
          <w:rStyle w:val="StyleUnderline"/>
        </w:rPr>
        <w:t>modern scientific disciplines</w:t>
      </w:r>
      <w:r w:rsidRPr="00E5155C">
        <w:rPr>
          <w:sz w:val="16"/>
        </w:rPr>
        <w:t xml:space="preserve">, such as biology, psychology and medical science, have started to study the effects of empathy on the human mind, body, health and relationships. Not surprisingly, they </w:t>
      </w:r>
      <w:r w:rsidRPr="00D94F88">
        <w:rPr>
          <w:rStyle w:val="StyleUnderline"/>
        </w:rPr>
        <w:t xml:space="preserve">have ascertained that compassion is of </w:t>
      </w:r>
      <w:r w:rsidRPr="00E5155C">
        <w:rPr>
          <w:rStyle w:val="Emphasis"/>
        </w:rPr>
        <w:t>tremendous help</w:t>
      </w:r>
      <w:r w:rsidRPr="00D94F88">
        <w:rPr>
          <w:rStyle w:val="StyleUnderline"/>
        </w:rPr>
        <w:t xml:space="preserve"> to our well-being</w:t>
      </w:r>
      <w:r w:rsidRPr="00E5155C">
        <w:rPr>
          <w:sz w:val="16"/>
        </w:rPr>
        <w:t xml:space="preserve">. </w:t>
      </w:r>
      <w:r w:rsidRPr="00D94F88">
        <w:rPr>
          <w:rStyle w:val="StyleUnderline"/>
        </w:rPr>
        <w:t xml:space="preserve">A compassionate frame of mind has a </w:t>
      </w:r>
      <w:r w:rsidRPr="00E5155C">
        <w:rPr>
          <w:rStyle w:val="Emphasis"/>
        </w:rPr>
        <w:t>positive effect</w:t>
      </w:r>
      <w:r w:rsidRPr="00D94F88">
        <w:rPr>
          <w:rStyle w:val="StyleUnderline"/>
        </w:rPr>
        <w:t xml:space="preserve"> on our mental and physical health</w:t>
      </w:r>
      <w:r w:rsidRPr="00E5155C">
        <w:rPr>
          <w:sz w:val="16"/>
        </w:rPr>
        <w:t xml:space="preserve">, as well as on our social life, while the lack of empathy has been found to cause or aggravate serious social, psychological and even physical disorders18. Recent </w:t>
      </w:r>
      <w:r w:rsidRPr="00E5155C">
        <w:rPr>
          <w:rStyle w:val="Emphasis"/>
        </w:rPr>
        <w:t>research</w:t>
      </w:r>
      <w:r w:rsidRPr="00E5155C">
        <w:rPr>
          <w:sz w:val="16"/>
        </w:rPr>
        <w:t xml:space="preserve"> on stress </w:t>
      </w:r>
      <w:r w:rsidRPr="00D94F88">
        <w:rPr>
          <w:rStyle w:val="StyleUnderline"/>
        </w:rPr>
        <w:t>shows that</w:t>
      </w:r>
      <w:r w:rsidRPr="00E5155C">
        <w:rPr>
          <w:sz w:val="16"/>
        </w:rPr>
        <w:t xml:space="preserve"> people who only seek short term pleasure, are more prone to stress than those who seek a higher purpose, who seek meaning rather than pleasure.19 </w:t>
      </w:r>
      <w:r w:rsidRPr="00E5155C">
        <w:rPr>
          <w:rStyle w:val="Emphasis"/>
        </w:rPr>
        <w:t>Meaning</w:t>
      </w:r>
      <w:r w:rsidRPr="00E5155C">
        <w:rPr>
          <w:sz w:val="16"/>
        </w:rPr>
        <w:t xml:space="preserve"> generally </w:t>
      </w:r>
      <w:r w:rsidRPr="00D94F88">
        <w:rPr>
          <w:rStyle w:val="StyleUnderline"/>
        </w:rPr>
        <w:t>is derived from</w:t>
      </w:r>
      <w:r w:rsidRPr="00E5155C">
        <w:rPr>
          <w:sz w:val="16"/>
        </w:rPr>
        <w:t xml:space="preserve"> values such as </w:t>
      </w:r>
      <w:r w:rsidRPr="00E5155C">
        <w:rPr>
          <w:rStyle w:val="Emphasis"/>
        </w:rPr>
        <w:t>serving others</w:t>
      </w:r>
      <w:r w:rsidRPr="00E5155C">
        <w:rPr>
          <w:sz w:val="16"/>
        </w:rPr>
        <w:t xml:space="preserve">, </w:t>
      </w:r>
      <w:r w:rsidRPr="00D94F88">
        <w:rPr>
          <w:rStyle w:val="StyleUnderline"/>
        </w:rPr>
        <w:t xml:space="preserve">going </w:t>
      </w:r>
      <w:r w:rsidRPr="00E5155C">
        <w:rPr>
          <w:rStyle w:val="Emphasis"/>
        </w:rPr>
        <w:t>beyond</w:t>
      </w:r>
      <w:r w:rsidRPr="00D94F88">
        <w:rPr>
          <w:rStyle w:val="StyleUnderline"/>
        </w:rPr>
        <w:t xml:space="preserve"> </w:t>
      </w:r>
      <w:proofErr w:type="gramStart"/>
      <w:r w:rsidRPr="00D94F88">
        <w:rPr>
          <w:rStyle w:val="StyleUnderline"/>
        </w:rPr>
        <w:t>short term</w:t>
      </w:r>
      <w:proofErr w:type="gramEnd"/>
      <w:r w:rsidRPr="00D94F88">
        <w:rPr>
          <w:rStyle w:val="StyleUnderline"/>
        </w:rPr>
        <w:t xml:space="preserve"> selfish needs</w:t>
      </w:r>
      <w:r w:rsidRPr="00E5155C">
        <w:rPr>
          <w:sz w:val="16"/>
        </w:rPr>
        <w:t xml:space="preserve">. The fact that disregarding short term selfish needs is actually a source of </w:t>
      </w:r>
      <w:proofErr w:type="gramStart"/>
      <w:r w:rsidRPr="00E5155C">
        <w:rPr>
          <w:sz w:val="16"/>
        </w:rPr>
        <w:t>longer term</w:t>
      </w:r>
      <w:proofErr w:type="gramEnd"/>
      <w:r w:rsidRPr="00E5155C">
        <w:rPr>
          <w:sz w:val="16"/>
        </w:rPr>
        <w:t xml:space="preserve"> happiness, turns the classical economic notion of selfish individualism upside down.20 </w:t>
      </w:r>
    </w:p>
    <w:p w14:paraId="55FD2E2D" w14:textId="77777777" w:rsidR="00497A2C" w:rsidRPr="00E5155C" w:rsidRDefault="00497A2C" w:rsidP="00497A2C">
      <w:pPr>
        <w:rPr>
          <w:sz w:val="16"/>
        </w:rPr>
      </w:pPr>
      <w:r w:rsidRPr="00E5155C">
        <w:rPr>
          <w:sz w:val="16"/>
        </w:rPr>
        <w:t xml:space="preserve">As economist Stanislav </w:t>
      </w:r>
      <w:proofErr w:type="spellStart"/>
      <w:r w:rsidRPr="00E5155C">
        <w:rPr>
          <w:sz w:val="16"/>
        </w:rPr>
        <w:t>Menchikov</w:t>
      </w:r>
      <w:proofErr w:type="spellEnd"/>
      <w:r w:rsidRPr="00E5155C">
        <w:rPr>
          <w:sz w:val="16"/>
        </w:rPr>
        <w:t xml:space="preserve"> observes: </w:t>
      </w:r>
    </w:p>
    <w:p w14:paraId="6CE1669C" w14:textId="77777777" w:rsidR="00497A2C" w:rsidRPr="00E5155C" w:rsidRDefault="00497A2C" w:rsidP="00497A2C">
      <w:pPr>
        <w:rPr>
          <w:sz w:val="16"/>
        </w:rPr>
      </w:pPr>
      <w:r w:rsidRPr="00D94F88">
        <w:rPr>
          <w:rStyle w:val="StyleUnderline"/>
        </w:rPr>
        <w:t>The</w:t>
      </w:r>
      <w:r w:rsidRPr="00E5155C">
        <w:rPr>
          <w:sz w:val="16"/>
        </w:rPr>
        <w:t xml:space="preserve"> standard, </w:t>
      </w:r>
      <w:r w:rsidRPr="00D94F88">
        <w:rPr>
          <w:rStyle w:val="StyleUnderline"/>
        </w:rPr>
        <w:t>neoclassical model is</w:t>
      </w:r>
      <w:r w:rsidRPr="00E5155C">
        <w:rPr>
          <w:sz w:val="16"/>
        </w:rPr>
        <w:t xml:space="preserve"> </w:t>
      </w:r>
      <w:proofErr w:type="gramStart"/>
      <w:r w:rsidRPr="00E5155C">
        <w:rPr>
          <w:sz w:val="16"/>
        </w:rPr>
        <w:t xml:space="preserve">actually </w:t>
      </w:r>
      <w:r w:rsidRPr="00D94F88">
        <w:rPr>
          <w:rStyle w:val="StyleUnderline"/>
        </w:rPr>
        <w:t>in</w:t>
      </w:r>
      <w:proofErr w:type="gramEnd"/>
      <w:r w:rsidRPr="00D94F88">
        <w:rPr>
          <w:rStyle w:val="StyleUnderline"/>
        </w:rPr>
        <w:t xml:space="preserve"> </w:t>
      </w:r>
      <w:r w:rsidRPr="00E5155C">
        <w:rPr>
          <w:rStyle w:val="Emphasis"/>
        </w:rPr>
        <w:t>conflict</w:t>
      </w:r>
      <w:r w:rsidRPr="00D94F88">
        <w:rPr>
          <w:rStyle w:val="StyleUnderline"/>
        </w:rPr>
        <w:t xml:space="preserve"> with human nature</w:t>
      </w:r>
      <w:r w:rsidRPr="00E5155C">
        <w:rPr>
          <w:sz w:val="16"/>
        </w:rPr>
        <w:t xml:space="preserve">. It does not reflect prevailing patterns of human behavior. [..] If you look around carefully, you will see that </w:t>
      </w:r>
      <w:r w:rsidRPr="009D1FBC">
        <w:rPr>
          <w:rStyle w:val="StyleUnderline"/>
          <w:highlight w:val="cyan"/>
        </w:rPr>
        <w:t>most</w:t>
      </w:r>
      <w:r w:rsidRPr="00D94F88">
        <w:rPr>
          <w:rStyle w:val="StyleUnderline"/>
        </w:rPr>
        <w:t xml:space="preserve"> people </w:t>
      </w:r>
      <w:r w:rsidRPr="009D1FBC">
        <w:rPr>
          <w:rStyle w:val="StyleUnderline"/>
          <w:highlight w:val="cyan"/>
        </w:rPr>
        <w:t xml:space="preserve">are </w:t>
      </w:r>
      <w:r w:rsidRPr="009D1FBC">
        <w:rPr>
          <w:rStyle w:val="Emphasis"/>
          <w:highlight w:val="cyan"/>
        </w:rPr>
        <w:t>not</w:t>
      </w:r>
      <w:r w:rsidRPr="00E5155C">
        <w:rPr>
          <w:sz w:val="16"/>
        </w:rPr>
        <w:t xml:space="preserve"> really </w:t>
      </w:r>
      <w:r w:rsidRPr="009D1FBC">
        <w:rPr>
          <w:rStyle w:val="Emphasis"/>
          <w:highlight w:val="cyan"/>
        </w:rPr>
        <w:t>maximizers</w:t>
      </w:r>
      <w:r w:rsidRPr="00E5155C">
        <w:rPr>
          <w:sz w:val="16"/>
        </w:rPr>
        <w:t xml:space="preserve">, </w:t>
      </w:r>
      <w:r w:rsidRPr="009D1FBC">
        <w:rPr>
          <w:rStyle w:val="StyleUnderline"/>
          <w:highlight w:val="cyan"/>
        </w:rPr>
        <w:t>but</w:t>
      </w:r>
      <w:r w:rsidRPr="00E5155C">
        <w:rPr>
          <w:sz w:val="16"/>
        </w:rPr>
        <w:t xml:space="preserve"> instead what you might call ‘</w:t>
      </w:r>
      <w:proofErr w:type="spellStart"/>
      <w:r w:rsidRPr="009D1FBC">
        <w:rPr>
          <w:rStyle w:val="Emphasis"/>
          <w:highlight w:val="cyan"/>
        </w:rPr>
        <w:t>satisfyers</w:t>
      </w:r>
      <w:proofErr w:type="spellEnd"/>
      <w:r w:rsidRPr="009C7D0B">
        <w:rPr>
          <w:sz w:val="16"/>
        </w:rPr>
        <w:t>’</w:t>
      </w:r>
      <w:r w:rsidRPr="00E5155C">
        <w:rPr>
          <w:sz w:val="16"/>
        </w:rPr>
        <w:t xml:space="preserve">: they want to satisfy their needs, and that means </w:t>
      </w:r>
      <w:r w:rsidRPr="00D94F88">
        <w:rPr>
          <w:rStyle w:val="StyleUnderline"/>
        </w:rPr>
        <w:t xml:space="preserve">being in </w:t>
      </w:r>
      <w:r w:rsidRPr="00E5155C">
        <w:rPr>
          <w:rStyle w:val="Emphasis"/>
        </w:rPr>
        <w:t>equilibrium</w:t>
      </w:r>
      <w:r w:rsidRPr="00E5155C">
        <w:rPr>
          <w:sz w:val="16"/>
        </w:rPr>
        <w:t xml:space="preserve"> with oneself, with other people, with society and with nature. This is reflected in families, where people spent most of their time, and where relations are mostly based on altruism and compassion. </w:t>
      </w:r>
      <w:proofErr w:type="gramStart"/>
      <w:r w:rsidRPr="00E5155C">
        <w:rPr>
          <w:sz w:val="16"/>
        </w:rPr>
        <w:t>So</w:t>
      </w:r>
      <w:proofErr w:type="gramEnd"/>
      <w:r w:rsidRPr="00E5155C">
        <w:rPr>
          <w:sz w:val="16"/>
        </w:rPr>
        <w:t xml:space="preserve"> most of our lifetime we are actually altruists and compassionate 21. </w:t>
      </w:r>
    </w:p>
    <w:p w14:paraId="1E2A6EF4" w14:textId="77777777" w:rsidR="00497A2C" w:rsidRPr="00E5155C" w:rsidRDefault="00497A2C" w:rsidP="00497A2C">
      <w:pPr>
        <w:rPr>
          <w:sz w:val="16"/>
        </w:rPr>
      </w:pPr>
      <w:r w:rsidRPr="00E5155C">
        <w:rPr>
          <w:sz w:val="16"/>
        </w:rPr>
        <w:t xml:space="preserve">What does all this mean for our economy? Here we are entering unchartered territory, as is always the case in a paradigm shift. But some things are clear. </w:t>
      </w:r>
      <w:r w:rsidRPr="00E5155C">
        <w:rPr>
          <w:rStyle w:val="Emphasis"/>
          <w:sz w:val="30"/>
          <w:szCs w:val="30"/>
        </w:rPr>
        <w:t xml:space="preserve">The </w:t>
      </w:r>
      <w:r w:rsidRPr="009D1FBC">
        <w:rPr>
          <w:rStyle w:val="Emphasis"/>
          <w:sz w:val="30"/>
          <w:szCs w:val="30"/>
          <w:highlight w:val="cyan"/>
        </w:rPr>
        <w:t>debate is not</w:t>
      </w:r>
      <w:r w:rsidRPr="00E5155C">
        <w:rPr>
          <w:rStyle w:val="Emphasis"/>
          <w:sz w:val="30"/>
          <w:szCs w:val="30"/>
        </w:rPr>
        <w:t xml:space="preserve"> simply</w:t>
      </w:r>
      <w:r w:rsidRPr="00E5155C">
        <w:rPr>
          <w:sz w:val="16"/>
        </w:rPr>
        <w:t xml:space="preserve"> on </w:t>
      </w:r>
      <w:r w:rsidRPr="009D1FBC">
        <w:rPr>
          <w:rStyle w:val="Emphasis"/>
          <w:sz w:val="30"/>
          <w:szCs w:val="30"/>
          <w:highlight w:val="cyan"/>
        </w:rPr>
        <w:t>government versus markets</w:t>
      </w:r>
      <w:r w:rsidRPr="00E5155C">
        <w:rPr>
          <w:sz w:val="16"/>
        </w:rPr>
        <w:t xml:space="preserve">. As noted earlier, I believe </w:t>
      </w:r>
      <w:r w:rsidRPr="009D1FBC">
        <w:rPr>
          <w:rStyle w:val="StyleUnderline"/>
          <w:highlight w:val="cyan"/>
        </w:rPr>
        <w:t>it is</w:t>
      </w:r>
      <w:r w:rsidRPr="00D94F88">
        <w:rPr>
          <w:rStyle w:val="StyleUnderline"/>
        </w:rPr>
        <w:t xml:space="preserve"> about </w:t>
      </w:r>
      <w:r w:rsidRPr="00E5155C">
        <w:rPr>
          <w:rStyle w:val="Emphasis"/>
        </w:rPr>
        <w:t>deeper</w:t>
      </w:r>
      <w:r w:rsidRPr="00E5155C">
        <w:rPr>
          <w:sz w:val="16"/>
        </w:rPr>
        <w:t xml:space="preserve">, </w:t>
      </w:r>
      <w:r w:rsidRPr="009D1FBC">
        <w:rPr>
          <w:rStyle w:val="Emphasis"/>
          <w:highlight w:val="cyan"/>
        </w:rPr>
        <w:t>spiritual issues</w:t>
      </w:r>
      <w:r w:rsidRPr="00E5155C">
        <w:rPr>
          <w:sz w:val="16"/>
        </w:rPr>
        <w:t xml:space="preserve">. </w:t>
      </w:r>
      <w:r w:rsidRPr="00D94F88">
        <w:rPr>
          <w:rStyle w:val="StyleUnderline"/>
        </w:rPr>
        <w:t>Economic thinking</w:t>
      </w:r>
      <w:r w:rsidRPr="00E5155C">
        <w:rPr>
          <w:sz w:val="16"/>
        </w:rPr>
        <w:t xml:space="preserve"> is primarily </w:t>
      </w:r>
      <w:proofErr w:type="spellStart"/>
      <w:r w:rsidRPr="00E5155C">
        <w:rPr>
          <w:sz w:val="16"/>
        </w:rPr>
        <w:t>focussed</w:t>
      </w:r>
      <w:proofErr w:type="spellEnd"/>
      <w:r w:rsidRPr="00E5155C">
        <w:rPr>
          <w:sz w:val="16"/>
        </w:rPr>
        <w:t xml:space="preserve"> on creating systems of arranging matter for optimal intake of consumption. It </w:t>
      </w:r>
      <w:r w:rsidRPr="00D94F88">
        <w:rPr>
          <w:rStyle w:val="StyleUnderline"/>
        </w:rPr>
        <w:t>assumes</w:t>
      </w:r>
      <w:r w:rsidRPr="00E5155C">
        <w:rPr>
          <w:sz w:val="16"/>
        </w:rPr>
        <w:t xml:space="preserve"> that </w:t>
      </w:r>
      <w:r w:rsidRPr="00D94F88">
        <w:rPr>
          <w:rStyle w:val="StyleUnderline"/>
        </w:rPr>
        <w:t xml:space="preserve">the main human impulses are </w:t>
      </w:r>
      <w:r w:rsidRPr="00E5155C">
        <w:rPr>
          <w:rStyle w:val="Emphasis"/>
        </w:rPr>
        <w:t>competition</w:t>
      </w:r>
      <w:r w:rsidRPr="00E5155C">
        <w:rPr>
          <w:sz w:val="16"/>
        </w:rPr>
        <w:t xml:space="preserve"> and consumption, </w:t>
      </w:r>
      <w:r w:rsidRPr="00D94F88">
        <w:rPr>
          <w:rStyle w:val="StyleUnderline"/>
        </w:rPr>
        <w:t>and</w:t>
      </w:r>
      <w:r w:rsidRPr="00E5155C">
        <w:rPr>
          <w:sz w:val="16"/>
        </w:rPr>
        <w:t xml:space="preserve"> it </w:t>
      </w:r>
      <w:r w:rsidRPr="00D94F88">
        <w:rPr>
          <w:rStyle w:val="StyleUnderline"/>
        </w:rPr>
        <w:t xml:space="preserve">has </w:t>
      </w:r>
      <w:r w:rsidRPr="00E5155C">
        <w:rPr>
          <w:rStyle w:val="Emphasis"/>
        </w:rPr>
        <w:t>sidestepped</w:t>
      </w:r>
      <w:r w:rsidRPr="00E5155C">
        <w:rPr>
          <w:sz w:val="16"/>
        </w:rPr>
        <w:t xml:space="preserve"> spiritual and moral issues because it would involve a </w:t>
      </w:r>
      <w:r w:rsidRPr="00E5155C">
        <w:rPr>
          <w:rStyle w:val="Emphasis"/>
        </w:rPr>
        <w:t>qualitative judgment</w:t>
      </w:r>
      <w:r w:rsidRPr="00D94F88">
        <w:rPr>
          <w:rStyle w:val="StyleUnderline"/>
        </w:rPr>
        <w:t xml:space="preserve"> on values and other intangibles that go beyond its initial premises</w:t>
      </w:r>
      <w:r w:rsidRPr="00E5155C">
        <w:rPr>
          <w:sz w:val="16"/>
        </w:rPr>
        <w:t xml:space="preserve">. But by assuming that the more we consume, the happier we are, economists have overlooked the intricate working of the human mind. </w:t>
      </w:r>
    </w:p>
    <w:p w14:paraId="5CEF38EB" w14:textId="77777777" w:rsidR="00497A2C" w:rsidRPr="00E5155C" w:rsidRDefault="00497A2C" w:rsidP="00497A2C">
      <w:pPr>
        <w:rPr>
          <w:sz w:val="16"/>
        </w:rPr>
      </w:pPr>
      <w:r w:rsidRPr="00E5155C">
        <w:rPr>
          <w:sz w:val="16"/>
        </w:rPr>
        <w:t xml:space="preserve">At the root of this belief in the market lies a very fundamental misconception. That is, we have not really understood what makes us happy. Blind </w:t>
      </w:r>
      <w:r w:rsidRPr="009D1FBC">
        <w:rPr>
          <w:rStyle w:val="StyleUnderline"/>
          <w:highlight w:val="cyan"/>
        </w:rPr>
        <w:t>faith in economics</w:t>
      </w:r>
      <w:r w:rsidRPr="00D94F88">
        <w:rPr>
          <w:rStyle w:val="StyleUnderline"/>
        </w:rPr>
        <w:t xml:space="preserve"> has </w:t>
      </w:r>
      <w:r w:rsidRPr="009D1FBC">
        <w:rPr>
          <w:rStyle w:val="StyleUnderline"/>
          <w:highlight w:val="cyan"/>
        </w:rPr>
        <w:t>led us to believe</w:t>
      </w:r>
      <w:r w:rsidRPr="00D94F88">
        <w:rPr>
          <w:rStyle w:val="StyleUnderline"/>
        </w:rPr>
        <w:t xml:space="preserve"> that the market will bring us all the things that we want</w:t>
      </w:r>
      <w:r w:rsidRPr="00E5155C">
        <w:rPr>
          <w:sz w:val="16"/>
        </w:rPr>
        <w:t xml:space="preserve">. We cling to the notion that contentment is obtained by the senses, by sensual experiences derived from consuming material goods. </w:t>
      </w:r>
      <w:r w:rsidRPr="00D94F88">
        <w:rPr>
          <w:rStyle w:val="StyleUnderline"/>
        </w:rPr>
        <w:t xml:space="preserve">This feeds an emotion of </w:t>
      </w:r>
      <w:r w:rsidRPr="00E5155C">
        <w:rPr>
          <w:rStyle w:val="Emphasis"/>
        </w:rPr>
        <w:t>sensual desire</w:t>
      </w:r>
      <w:r w:rsidRPr="00E5155C">
        <w:rPr>
          <w:sz w:val="16"/>
        </w:rPr>
        <w:t xml:space="preserve">. At the same time, </w:t>
      </w:r>
      <w:r w:rsidRPr="00D94F88">
        <w:rPr>
          <w:rStyle w:val="StyleUnderline"/>
        </w:rPr>
        <w:t xml:space="preserve">we are led to believe that </w:t>
      </w:r>
      <w:r w:rsidRPr="009D1FBC">
        <w:rPr>
          <w:rStyle w:val="StyleUnderline"/>
          <w:highlight w:val="cyan"/>
        </w:rPr>
        <w:t xml:space="preserve">others are our </w:t>
      </w:r>
      <w:r w:rsidRPr="009D1FBC">
        <w:rPr>
          <w:rStyle w:val="Emphasis"/>
          <w:highlight w:val="cyan"/>
        </w:rPr>
        <w:t>competitors</w:t>
      </w:r>
      <w:r w:rsidRPr="00E5155C">
        <w:rPr>
          <w:sz w:val="16"/>
        </w:rPr>
        <w:t xml:space="preserve"> who are longing after the same, limited resources as we are. Hence </w:t>
      </w:r>
      <w:r w:rsidRPr="009D1FBC">
        <w:rPr>
          <w:rStyle w:val="StyleUnderline"/>
          <w:highlight w:val="cyan"/>
        </w:rPr>
        <w:t>we</w:t>
      </w:r>
      <w:r w:rsidRPr="00D94F88">
        <w:rPr>
          <w:rStyle w:val="StyleUnderline"/>
        </w:rPr>
        <w:t xml:space="preserve"> experience </w:t>
      </w:r>
      <w:r w:rsidRPr="009D1FBC">
        <w:rPr>
          <w:rStyle w:val="Emphasis"/>
          <w:highlight w:val="cyan"/>
        </w:rPr>
        <w:t>fear</w:t>
      </w:r>
      <w:r w:rsidRPr="00E5155C">
        <w:rPr>
          <w:sz w:val="16"/>
        </w:rPr>
        <w:t xml:space="preserve">, the fear </w:t>
      </w:r>
      <w:r w:rsidRPr="00E5155C">
        <w:rPr>
          <w:rStyle w:val="StyleUnderline"/>
        </w:rPr>
        <w:t xml:space="preserve">of </w:t>
      </w:r>
      <w:r w:rsidRPr="009D1FBC">
        <w:rPr>
          <w:rStyle w:val="Emphasis"/>
          <w:highlight w:val="cyan"/>
        </w:rPr>
        <w:t>losing out</w:t>
      </w:r>
      <w:r w:rsidRPr="00E5155C">
        <w:rPr>
          <w:sz w:val="16"/>
        </w:rPr>
        <w:t xml:space="preserve">, the fear </w:t>
      </w:r>
      <w:r w:rsidRPr="009D1FBC">
        <w:rPr>
          <w:rStyle w:val="StyleUnderline"/>
          <w:highlight w:val="cyan"/>
        </w:rPr>
        <w:t>that</w:t>
      </w:r>
      <w:r w:rsidRPr="00D94F88">
        <w:rPr>
          <w:rStyle w:val="StyleUnderline"/>
        </w:rPr>
        <w:t xml:space="preserve"> our </w:t>
      </w:r>
      <w:r w:rsidRPr="009D1FBC">
        <w:rPr>
          <w:rStyle w:val="StyleUnderline"/>
          <w:highlight w:val="cyan"/>
        </w:rPr>
        <w:t xml:space="preserve">desire </w:t>
      </w:r>
      <w:r w:rsidRPr="009D1FBC">
        <w:rPr>
          <w:rStyle w:val="Emphasis"/>
          <w:highlight w:val="cyan"/>
        </w:rPr>
        <w:t>will not be satisfied</w:t>
      </w:r>
      <w:r w:rsidRPr="00E5155C">
        <w:rPr>
          <w:sz w:val="16"/>
        </w:rPr>
        <w:t>.</w:t>
      </w:r>
    </w:p>
    <w:p w14:paraId="606764A3" w14:textId="1BA9DAEB" w:rsidR="00497A2C" w:rsidRDefault="00497A2C" w:rsidP="00497A2C">
      <w:pPr>
        <w:rPr>
          <w:sz w:val="16"/>
        </w:rPr>
      </w:pPr>
      <w:proofErr w:type="gramStart"/>
      <w:r w:rsidRPr="00E5155C">
        <w:rPr>
          <w:sz w:val="16"/>
        </w:rPr>
        <w:t>So</w:t>
      </w:r>
      <w:proofErr w:type="gramEnd"/>
      <w:r w:rsidRPr="00E5155C">
        <w:rPr>
          <w:sz w:val="16"/>
        </w:rPr>
        <w:t xml:space="preserve"> we can observe that the whole machine of expanding capitalism is </w:t>
      </w:r>
      <w:proofErr w:type="spellStart"/>
      <w:r w:rsidRPr="00E5155C">
        <w:rPr>
          <w:sz w:val="16"/>
        </w:rPr>
        <w:t>fuelled</w:t>
      </w:r>
      <w:proofErr w:type="spellEnd"/>
      <w:r w:rsidRPr="00E5155C">
        <w:rPr>
          <w:sz w:val="16"/>
        </w:rPr>
        <w:t xml:space="preserve"> by two very strong emotions: desire and fear. They are so strong that they appear to be permanent features of our condition. Yet Buddha taught that </w:t>
      </w:r>
      <w:r w:rsidRPr="00D94F88">
        <w:rPr>
          <w:rStyle w:val="StyleUnderline"/>
        </w:rPr>
        <w:t xml:space="preserve">since </w:t>
      </w:r>
      <w:r w:rsidRPr="009D1FBC">
        <w:rPr>
          <w:rStyle w:val="StyleUnderline"/>
          <w:highlight w:val="cyan"/>
        </w:rPr>
        <w:t>these emotions</w:t>
      </w:r>
      <w:r w:rsidRPr="00D94F88">
        <w:rPr>
          <w:rStyle w:val="StyleUnderline"/>
        </w:rPr>
        <w:t xml:space="preserve"> are based on </w:t>
      </w:r>
      <w:r w:rsidRPr="00E5155C">
        <w:rPr>
          <w:rStyle w:val="Emphasis"/>
        </w:rPr>
        <w:t>ignorance</w:t>
      </w:r>
      <w:r w:rsidRPr="00E5155C">
        <w:rPr>
          <w:sz w:val="16"/>
        </w:rPr>
        <w:t xml:space="preserve">, a misconception of reality, </w:t>
      </w:r>
      <w:r w:rsidRPr="00D94F88">
        <w:rPr>
          <w:rStyle w:val="StyleUnderline"/>
        </w:rPr>
        <w:t xml:space="preserve">they </w:t>
      </w:r>
      <w:r w:rsidRPr="009D1FBC">
        <w:rPr>
          <w:rStyle w:val="StyleUnderline"/>
          <w:highlight w:val="cyan"/>
        </w:rPr>
        <w:t xml:space="preserve">can be </w:t>
      </w:r>
      <w:r w:rsidRPr="009D1FBC">
        <w:rPr>
          <w:rStyle w:val="Emphasis"/>
          <w:highlight w:val="cyan"/>
        </w:rPr>
        <w:t>removed</w:t>
      </w:r>
      <w:r w:rsidRPr="009D1FBC">
        <w:rPr>
          <w:rStyle w:val="StyleUnderline"/>
          <w:highlight w:val="cyan"/>
        </w:rPr>
        <w:t xml:space="preserve"> by</w:t>
      </w:r>
      <w:r w:rsidRPr="00D94F88">
        <w:rPr>
          <w:rStyle w:val="StyleUnderline"/>
        </w:rPr>
        <w:t xml:space="preserve"> the understanding of reality</w:t>
      </w:r>
      <w:r w:rsidRPr="00E5155C">
        <w:rPr>
          <w:sz w:val="16"/>
        </w:rPr>
        <w:t xml:space="preserve">, which is </w:t>
      </w:r>
      <w:r w:rsidRPr="00D94F88">
        <w:rPr>
          <w:rStyle w:val="StyleUnderline"/>
        </w:rPr>
        <w:t xml:space="preserve">the </w:t>
      </w:r>
      <w:r w:rsidRPr="00E5155C">
        <w:rPr>
          <w:rStyle w:val="Emphasis"/>
        </w:rPr>
        <w:t xml:space="preserve">prime object of </w:t>
      </w:r>
      <w:r w:rsidRPr="009D1FBC">
        <w:rPr>
          <w:rStyle w:val="Emphasis"/>
          <w:highlight w:val="cyan"/>
        </w:rPr>
        <w:t>Buddhist practice</w:t>
      </w:r>
      <w:r w:rsidRPr="00E5155C">
        <w:rPr>
          <w:sz w:val="16"/>
        </w:rPr>
        <w:t xml:space="preserve">. According to Buddhism, </w:t>
      </w:r>
      <w:r w:rsidRPr="00D94F88">
        <w:rPr>
          <w:rStyle w:val="StyleUnderline"/>
        </w:rPr>
        <w:t xml:space="preserve">happiness is an </w:t>
      </w:r>
      <w:r w:rsidRPr="00E5155C">
        <w:rPr>
          <w:rStyle w:val="Emphasis"/>
        </w:rPr>
        <w:t>inner experience</w:t>
      </w:r>
      <w:r w:rsidRPr="00E5155C">
        <w:rPr>
          <w:sz w:val="16"/>
        </w:rPr>
        <w:t xml:space="preserve">, </w:t>
      </w:r>
      <w:r w:rsidRPr="00D94F88">
        <w:rPr>
          <w:rStyle w:val="StyleUnderline"/>
        </w:rPr>
        <w:t xml:space="preserve">available to </w:t>
      </w:r>
      <w:r w:rsidRPr="00E5155C">
        <w:rPr>
          <w:rStyle w:val="Emphasis"/>
        </w:rPr>
        <w:t>anyone</w:t>
      </w:r>
      <w:r w:rsidRPr="00E5155C">
        <w:rPr>
          <w:sz w:val="16"/>
        </w:rPr>
        <w:t xml:space="preserve">, regardless of wealth or poverty. Further, </w:t>
      </w:r>
      <w:r w:rsidRPr="00D94F88">
        <w:rPr>
          <w:rStyle w:val="StyleUnderline"/>
        </w:rPr>
        <w:t xml:space="preserve">fundamentally there is </w:t>
      </w:r>
      <w:r w:rsidRPr="00E5155C">
        <w:rPr>
          <w:rStyle w:val="Emphasis"/>
        </w:rPr>
        <w:t>nothing</w:t>
      </w:r>
      <w:r w:rsidRPr="00D94F88">
        <w:rPr>
          <w:rStyle w:val="StyleUnderline"/>
        </w:rPr>
        <w:t xml:space="preserve"> that we lack</w:t>
      </w:r>
      <w:r w:rsidRPr="00E5155C">
        <w:rPr>
          <w:sz w:val="16"/>
        </w:rPr>
        <w:t xml:space="preserve">. </w:t>
      </w:r>
      <w:r w:rsidRPr="00D94F88">
        <w:rPr>
          <w:rStyle w:val="StyleUnderline"/>
        </w:rPr>
        <w:t xml:space="preserve">By developing the </w:t>
      </w:r>
      <w:r w:rsidRPr="00E5155C">
        <w:rPr>
          <w:rStyle w:val="Emphasis"/>
        </w:rPr>
        <w:t>mind</w:t>
      </w:r>
      <w:r w:rsidRPr="00E5155C">
        <w:rPr>
          <w:sz w:val="16"/>
        </w:rPr>
        <w:t xml:space="preserve">, our inner qualities, </w:t>
      </w:r>
      <w:r w:rsidRPr="00D94F88">
        <w:rPr>
          <w:rStyle w:val="StyleUnderline"/>
        </w:rPr>
        <w:t xml:space="preserve">we can experience </w:t>
      </w:r>
      <w:r w:rsidRPr="00E5155C">
        <w:rPr>
          <w:rStyle w:val="Emphasis"/>
        </w:rPr>
        <w:t>perfect wholeness</w:t>
      </w:r>
      <w:r w:rsidRPr="00D94F88">
        <w:rPr>
          <w:rStyle w:val="StyleUnderline"/>
        </w:rPr>
        <w:t xml:space="preserve"> and </w:t>
      </w:r>
      <w:r w:rsidRPr="00E5155C">
        <w:rPr>
          <w:rStyle w:val="Emphasis"/>
        </w:rPr>
        <w:t>contentment</w:t>
      </w:r>
      <w:r w:rsidRPr="00E5155C">
        <w:rPr>
          <w:sz w:val="16"/>
        </w:rPr>
        <w:t xml:space="preserve">. Finally, </w:t>
      </w:r>
      <w:r w:rsidRPr="009D1FBC">
        <w:rPr>
          <w:rStyle w:val="StyleUnderline"/>
          <w:highlight w:val="cyan"/>
        </w:rPr>
        <w:t xml:space="preserve">if we </w:t>
      </w:r>
      <w:r w:rsidRPr="009D1FBC">
        <w:rPr>
          <w:rStyle w:val="Emphasis"/>
          <w:highlight w:val="cyan"/>
        </w:rPr>
        <w:t>share</w:t>
      </w:r>
      <w:r w:rsidRPr="00E5155C">
        <w:rPr>
          <w:sz w:val="16"/>
        </w:rPr>
        <w:t xml:space="preserve"> with others, </w:t>
      </w:r>
      <w:r w:rsidRPr="009D1FBC">
        <w:rPr>
          <w:rStyle w:val="StyleUnderline"/>
          <w:highlight w:val="cyan"/>
        </w:rPr>
        <w:t>we</w:t>
      </w:r>
      <w:r w:rsidRPr="00D94F88">
        <w:rPr>
          <w:rStyle w:val="StyleUnderline"/>
        </w:rPr>
        <w:t xml:space="preserve"> will </w:t>
      </w:r>
      <w:r w:rsidRPr="009D1FBC">
        <w:rPr>
          <w:rStyle w:val="StyleUnderline"/>
          <w:highlight w:val="cyan"/>
        </w:rPr>
        <w:t>find</w:t>
      </w:r>
      <w:r w:rsidRPr="00D94F88">
        <w:rPr>
          <w:rStyle w:val="StyleUnderline"/>
        </w:rPr>
        <w:t xml:space="preserve"> that </w:t>
      </w:r>
      <w:r w:rsidRPr="009D1FBC">
        <w:rPr>
          <w:rStyle w:val="StyleUnderline"/>
          <w:highlight w:val="cyan"/>
        </w:rPr>
        <w:t xml:space="preserve">we are </w:t>
      </w:r>
      <w:r w:rsidRPr="009D1FBC">
        <w:rPr>
          <w:rStyle w:val="Emphasis"/>
          <w:highlight w:val="cyan"/>
        </w:rPr>
        <w:t>not surrounded by competitors</w:t>
      </w:r>
      <w:r w:rsidRPr="00E5155C">
        <w:rPr>
          <w:sz w:val="16"/>
        </w:rPr>
        <w:t xml:space="preserve">. Others depend on us as we depend on them. </w:t>
      </w:r>
    </w:p>
    <w:p w14:paraId="608AB55E" w14:textId="77777777" w:rsidR="00A161C8" w:rsidRDefault="00A161C8" w:rsidP="00A161C8">
      <w:pPr>
        <w:pStyle w:val="Heading4"/>
      </w:pPr>
      <w:r>
        <w:t xml:space="preserve">The </w:t>
      </w:r>
      <w:proofErr w:type="spellStart"/>
      <w:r>
        <w:t>aff’s</w:t>
      </w:r>
      <w:proofErr w:type="spellEnd"/>
      <w:r>
        <w:t xml:space="preserve"> rhetoric on opioids is masked in colorblindness – blaming the symptom, not the cause – vote negative to reject their white savior mentality. </w:t>
      </w:r>
    </w:p>
    <w:p w14:paraId="445CC418" w14:textId="77777777" w:rsidR="00A161C8" w:rsidRPr="00A346E4" w:rsidRDefault="00A161C8" w:rsidP="00A161C8">
      <w:proofErr w:type="spellStart"/>
      <w:r w:rsidRPr="00EC75F8">
        <w:rPr>
          <w:rStyle w:val="Style13ptBold"/>
        </w:rPr>
        <w:t>Knadler</w:t>
      </w:r>
      <w:proofErr w:type="spellEnd"/>
      <w:r w:rsidRPr="00EC75F8">
        <w:rPr>
          <w:rStyle w:val="Style13ptBold"/>
        </w:rPr>
        <w:t xml:space="preserve"> '21</w:t>
      </w:r>
      <w:r>
        <w:t xml:space="preserve"> [Stephen, "Opioid Storytelling: Rehabilitating a White Disability Nationalism," https://www-cambridge-org.proxy.lib.umich.edu/core/journals/journal-of-american-studies/article/opioid-storytelling-rehabilitating-a-white-disability-nationalism/193CDFC442EE265E1337C3EF82C98663]</w:t>
      </w:r>
    </w:p>
    <w:p w14:paraId="35DBAA9B" w14:textId="77777777" w:rsidR="00A161C8" w:rsidRPr="00A346E4" w:rsidRDefault="00A161C8" w:rsidP="00A161C8">
      <w:pPr>
        <w:rPr>
          <w:sz w:val="16"/>
        </w:rPr>
      </w:pPr>
      <w:r w:rsidRPr="00A346E4">
        <w:rPr>
          <w:sz w:val="16"/>
        </w:rPr>
        <w:t xml:space="preserve">Such a </w:t>
      </w:r>
      <w:r w:rsidRPr="009D1FBC">
        <w:rPr>
          <w:rStyle w:val="StyleUnderline"/>
          <w:highlight w:val="cyan"/>
        </w:rPr>
        <w:t>reimagined antiblackness within opioid storytelling's white disability nationalism</w:t>
      </w:r>
      <w:r w:rsidRPr="00A346E4">
        <w:rPr>
          <w:rStyle w:val="StyleUnderline"/>
        </w:rPr>
        <w:t xml:space="preserve">, </w:t>
      </w:r>
      <w:r w:rsidRPr="00A346E4">
        <w:rPr>
          <w:sz w:val="16"/>
        </w:rPr>
        <w:t xml:space="preserve">moreover, </w:t>
      </w:r>
      <w:proofErr w:type="spellStart"/>
      <w:r w:rsidRPr="00A346E4">
        <w:rPr>
          <w:sz w:val="16"/>
        </w:rPr>
        <w:t>Dopesick</w:t>
      </w:r>
      <w:proofErr w:type="spellEnd"/>
      <w:r w:rsidRPr="00A346E4">
        <w:rPr>
          <w:sz w:val="16"/>
        </w:rPr>
        <w:t xml:space="preserve"> </w:t>
      </w:r>
      <w:r w:rsidRPr="009D1FBC">
        <w:rPr>
          <w:rStyle w:val="StyleUnderline"/>
          <w:highlight w:val="cyan"/>
        </w:rPr>
        <w:t>veils</w:t>
      </w:r>
      <w:r w:rsidRPr="00A346E4">
        <w:rPr>
          <w:rStyle w:val="StyleUnderline"/>
        </w:rPr>
        <w:t xml:space="preserve"> behind a </w:t>
      </w:r>
      <w:r w:rsidRPr="009D1FBC">
        <w:rPr>
          <w:rStyle w:val="StyleUnderline"/>
          <w:highlight w:val="cyan"/>
        </w:rPr>
        <w:t>neoliberal color-blindness of false equivalency</w:t>
      </w:r>
      <w:r w:rsidRPr="009D1FBC">
        <w:rPr>
          <w:sz w:val="16"/>
          <w:highlight w:val="cyan"/>
        </w:rPr>
        <w:t xml:space="preserve">. </w:t>
      </w:r>
      <w:r w:rsidRPr="009D1FBC">
        <w:rPr>
          <w:rStyle w:val="StyleUnderline"/>
          <w:highlight w:val="cyan"/>
        </w:rPr>
        <w:t>Appealing to the vulnerability</w:t>
      </w:r>
      <w:r w:rsidRPr="00A346E4">
        <w:rPr>
          <w:rStyle w:val="StyleUnderline"/>
        </w:rPr>
        <w:t xml:space="preserve"> and agency panic </w:t>
      </w:r>
      <w:r w:rsidRPr="009D1FBC">
        <w:rPr>
          <w:rStyle w:val="StyleUnderline"/>
          <w:highlight w:val="cyan"/>
        </w:rPr>
        <w:t>of white parents</w:t>
      </w:r>
      <w:r w:rsidRPr="00A346E4">
        <w:rPr>
          <w:sz w:val="16"/>
        </w:rPr>
        <w:t xml:space="preserve">/readers, </w:t>
      </w:r>
      <w:r w:rsidRPr="009D1FBC">
        <w:rPr>
          <w:rStyle w:val="StyleUnderline"/>
          <w:highlight w:val="cyan"/>
        </w:rPr>
        <w:t>a panic that</w:t>
      </w:r>
      <w:r w:rsidRPr="00A346E4">
        <w:rPr>
          <w:rStyle w:val="StyleUnderline"/>
        </w:rPr>
        <w:t xml:space="preserve">, as we have seen, </w:t>
      </w:r>
      <w:r w:rsidRPr="009D1FBC">
        <w:rPr>
          <w:rStyle w:val="StyleUnderline"/>
          <w:highlight w:val="cyan"/>
        </w:rPr>
        <w:t>serves as the affective heartbeat of opioid storytelling</w:t>
      </w:r>
      <w:r w:rsidRPr="00A346E4">
        <w:rPr>
          <w:sz w:val="16"/>
        </w:rPr>
        <w:t>, Macy writes,</w:t>
      </w:r>
    </w:p>
    <w:p w14:paraId="472CC6A3" w14:textId="77777777" w:rsidR="00A161C8" w:rsidRPr="00A346E4" w:rsidRDefault="00A161C8" w:rsidP="00A161C8">
      <w:pPr>
        <w:rPr>
          <w:sz w:val="16"/>
        </w:rPr>
      </w:pPr>
      <w:r w:rsidRPr="00A346E4">
        <w:rPr>
          <w:sz w:val="16"/>
        </w:rPr>
        <w:t>Our culture seems to excuse drug- and other risk-taking in white middle and upper-middle-class kids, especially young men. These same liberties, when taken by rural poor whites or people of color – wherever they live – come across as more desperate, born of fundamental wants or needs that can't be satisfied. But as I've come to learn, gauged strictly by drug use, there is no less urgency and desperation in America's middle and upper classes today. (128)</w:t>
      </w:r>
    </w:p>
    <w:p w14:paraId="1BCD3C40" w14:textId="77777777" w:rsidR="00A161C8" w:rsidRPr="00A346E4" w:rsidRDefault="00A161C8" w:rsidP="00A161C8">
      <w:pPr>
        <w:rPr>
          <w:sz w:val="16"/>
        </w:rPr>
      </w:pPr>
      <w:r w:rsidRPr="00A346E4">
        <w:rPr>
          <w:sz w:val="16"/>
        </w:rPr>
        <w:t xml:space="preserve">Once more, as we saw in the 2018 GOP forum over the opioid crisis, </w:t>
      </w:r>
      <w:proofErr w:type="spellStart"/>
      <w:r w:rsidRPr="00A346E4">
        <w:rPr>
          <w:sz w:val="16"/>
        </w:rPr>
        <w:t>Dopesick</w:t>
      </w:r>
      <w:proofErr w:type="spellEnd"/>
      <w:r w:rsidRPr="00A346E4">
        <w:rPr>
          <w:sz w:val="16"/>
        </w:rPr>
        <w:t xml:space="preserve"> asserts a shared precarity, but this time one reimagined as a “shared desperation” among teens across race and class hierarchies. However, the urgency and desperation of the middle-class white child hardly seem the same as the “fundamental wants and needs” of the Appalachian SNAP recipient or black kid in Section 8 housing like Ronnie. </w:t>
      </w:r>
      <w:r w:rsidRPr="00A346E4">
        <w:rPr>
          <w:rStyle w:val="StyleUnderline"/>
        </w:rPr>
        <w:t>While no one's pain and suffering ought to be trivialized,</w:t>
      </w:r>
      <w:r w:rsidRPr="00A346E4">
        <w:rPr>
          <w:sz w:val="16"/>
        </w:rPr>
        <w:t xml:space="preserve"> </w:t>
      </w:r>
      <w:r w:rsidRPr="009D1FBC">
        <w:rPr>
          <w:rStyle w:val="StyleUnderline"/>
          <w:highlight w:val="cyan"/>
        </w:rPr>
        <w:t>it is a stretch</w:t>
      </w:r>
      <w:r w:rsidRPr="00A346E4">
        <w:rPr>
          <w:rStyle w:val="StyleUnderline"/>
        </w:rPr>
        <w:t xml:space="preserve"> – and a politically strategic stretch at that – </w:t>
      </w:r>
      <w:r w:rsidRPr="009D1FBC">
        <w:rPr>
          <w:rStyle w:val="StyleUnderline"/>
          <w:highlight w:val="cyan"/>
        </w:rPr>
        <w:t>to compare the crisis of</w:t>
      </w:r>
      <w:r w:rsidRPr="00A346E4">
        <w:rPr>
          <w:rStyle w:val="StyleUnderline"/>
        </w:rPr>
        <w:t xml:space="preserve"> what Macy calls the “</w:t>
      </w:r>
      <w:r w:rsidRPr="009D1FBC">
        <w:rPr>
          <w:rStyle w:val="StyleUnderline"/>
          <w:highlight w:val="cyan"/>
        </w:rPr>
        <w:t>under-challenged</w:t>
      </w:r>
      <w:r w:rsidRPr="00A346E4">
        <w:rPr>
          <w:rStyle w:val="StyleUnderline"/>
        </w:rPr>
        <w:t xml:space="preserve">” white suburban </w:t>
      </w:r>
      <w:r w:rsidRPr="009D1FBC">
        <w:rPr>
          <w:rStyle w:val="StyleUnderline"/>
          <w:highlight w:val="cyan"/>
        </w:rPr>
        <w:t>youths lacking direction</w:t>
      </w:r>
      <w:r w:rsidRPr="00A346E4">
        <w:rPr>
          <w:sz w:val="16"/>
        </w:rPr>
        <w:t xml:space="preserve"> (128</w:t>
      </w:r>
      <w:r w:rsidRPr="009D1FBC">
        <w:rPr>
          <w:rStyle w:val="StyleUnderline"/>
          <w:highlight w:val="cyan"/>
        </w:rPr>
        <w:t>), and a desperation about safety</w:t>
      </w:r>
      <w:r w:rsidRPr="00A346E4">
        <w:rPr>
          <w:rStyle w:val="StyleUnderline"/>
        </w:rPr>
        <w:t>,</w:t>
      </w:r>
      <w:r w:rsidRPr="00A346E4">
        <w:rPr>
          <w:sz w:val="16"/>
        </w:rPr>
        <w:t xml:space="preserve"> basic housing, education, employment, police violence, access to insurance</w:t>
      </w:r>
      <w:r w:rsidRPr="00A346E4">
        <w:rPr>
          <w:rStyle w:val="StyleUnderline"/>
        </w:rPr>
        <w:t xml:space="preserve">, </w:t>
      </w:r>
      <w:r w:rsidRPr="009D1FBC">
        <w:rPr>
          <w:rStyle w:val="StyleUnderline"/>
          <w:highlight w:val="cyan"/>
        </w:rPr>
        <w:t>and food insecurity that poor</w:t>
      </w:r>
      <w:r w:rsidRPr="00A346E4">
        <w:rPr>
          <w:rStyle w:val="StyleUnderline"/>
        </w:rPr>
        <w:t xml:space="preserve"> or minority </w:t>
      </w:r>
      <w:r w:rsidRPr="009D1FBC">
        <w:rPr>
          <w:rStyle w:val="StyleUnderline"/>
          <w:highlight w:val="cyan"/>
        </w:rPr>
        <w:t>children</w:t>
      </w:r>
      <w:r w:rsidRPr="00A346E4">
        <w:rPr>
          <w:rStyle w:val="StyleUnderline"/>
        </w:rPr>
        <w:t xml:space="preserve"> might </w:t>
      </w:r>
      <w:r w:rsidRPr="009D1FBC">
        <w:rPr>
          <w:rStyle w:val="StyleUnderline"/>
          <w:highlight w:val="cyan"/>
        </w:rPr>
        <w:t>face.</w:t>
      </w:r>
      <w:r w:rsidRPr="00A346E4">
        <w:rPr>
          <w:sz w:val="16"/>
        </w:rPr>
        <w:t xml:space="preserve"> Yet it is precisely </w:t>
      </w:r>
      <w:r w:rsidRPr="009D1FBC">
        <w:rPr>
          <w:rStyle w:val="StyleUnderline"/>
          <w:highlight w:val="cyan"/>
        </w:rPr>
        <w:t>this failure</w:t>
      </w:r>
      <w:r w:rsidRPr="00A346E4">
        <w:rPr>
          <w:rStyle w:val="StyleUnderline"/>
        </w:rPr>
        <w:t xml:space="preserve"> to make/hear differences about risk, vulnerability, and insecurities that prese</w:t>
      </w:r>
      <w:r w:rsidRPr="009D1FBC">
        <w:rPr>
          <w:rStyle w:val="StyleUnderline"/>
          <w:highlight w:val="cyan"/>
        </w:rPr>
        <w:t>rves blackness as that immorality, criminality, irresponsibility, and now emotionless psychopathological “unredeemable” hardness</w:t>
      </w:r>
      <w:r w:rsidRPr="00A346E4">
        <w:rPr>
          <w:rStyle w:val="StyleUnderline"/>
        </w:rPr>
        <w:t xml:space="preserve"> against which white users can be considered as chronically disabled</w:t>
      </w:r>
      <w:r w:rsidRPr="00A346E4">
        <w:rPr>
          <w:sz w:val="16"/>
        </w:rPr>
        <w:t xml:space="preserve">, or </w:t>
      </w:r>
      <w:proofErr w:type="spellStart"/>
      <w:r w:rsidRPr="00A346E4">
        <w:rPr>
          <w:sz w:val="16"/>
        </w:rPr>
        <w:t>dopesick</w:t>
      </w:r>
      <w:proofErr w:type="spellEnd"/>
      <w:r w:rsidRPr="00A346E4">
        <w:rPr>
          <w:sz w:val="16"/>
        </w:rPr>
        <w:t xml:space="preserve">, but never degenerate. While Ronnie is a delinquent whose “fundamental want” for dignity, respect, and self-worth has no redeeming quality, Hidden Valley's </w:t>
      </w:r>
      <w:proofErr w:type="gramStart"/>
      <w:r w:rsidRPr="00A346E4">
        <w:rPr>
          <w:sz w:val="16"/>
        </w:rPr>
        <w:t>high-schoolers</w:t>
      </w:r>
      <w:proofErr w:type="gramEnd"/>
      <w:r w:rsidRPr="00A346E4">
        <w:rPr>
          <w:sz w:val="16"/>
        </w:rPr>
        <w:t xml:space="preserve"> have a basic goodness and potentiality (as athletes, as poets, as lovers of sunflowers) that has been lost to the disease of addiction. Such spectacles of the idealized white deceased, set against a noncompliant blackness, are a fundamental part of </w:t>
      </w:r>
      <w:proofErr w:type="spellStart"/>
      <w:r w:rsidRPr="00A346E4">
        <w:rPr>
          <w:sz w:val="16"/>
        </w:rPr>
        <w:t>Dopesick's</w:t>
      </w:r>
      <w:proofErr w:type="spellEnd"/>
      <w:r w:rsidRPr="00A346E4">
        <w:rPr>
          <w:sz w:val="16"/>
        </w:rPr>
        <w:t xml:space="preserve"> elegiac politics in which elegy becomes retrospective fantasy taken as cultural affect, memory, and truth and as the “answer” to the opioid crisis's “crisis” in meaning-making in the face of shattered racialized social orders.</w:t>
      </w:r>
    </w:p>
    <w:p w14:paraId="2B8D1F58" w14:textId="77777777" w:rsidR="00A161C8" w:rsidRPr="00A346E4" w:rsidRDefault="00A161C8" w:rsidP="00A161C8">
      <w:pPr>
        <w:rPr>
          <w:sz w:val="16"/>
        </w:rPr>
      </w:pPr>
      <w:r w:rsidRPr="00A346E4">
        <w:rPr>
          <w:sz w:val="16"/>
        </w:rPr>
        <w:t xml:space="preserve">In describing the incomprehensibility of Jesse </w:t>
      </w:r>
      <w:proofErr w:type="spellStart"/>
      <w:r w:rsidRPr="00A346E4">
        <w:rPr>
          <w:sz w:val="16"/>
        </w:rPr>
        <w:t>Bostridge's</w:t>
      </w:r>
      <w:proofErr w:type="spellEnd"/>
      <w:r w:rsidRPr="00A346E4">
        <w:rPr>
          <w:sz w:val="16"/>
        </w:rPr>
        <w:t xml:space="preserve"> death, </w:t>
      </w:r>
      <w:proofErr w:type="spellStart"/>
      <w:r w:rsidRPr="00A346E4">
        <w:rPr>
          <w:sz w:val="16"/>
        </w:rPr>
        <w:t>Dopesick</w:t>
      </w:r>
      <w:proofErr w:type="spellEnd"/>
      <w:r w:rsidRPr="00A346E4">
        <w:rPr>
          <w:sz w:val="16"/>
        </w:rPr>
        <w:t xml:space="preserve"> cites statistics from the CDC to point out that “in 2013, Jesse's was one of 8,257 heroin-related deaths in the nation, by far the majority of them young men, an increase of a staggering 39 percent over the previous year” (182). In citing these CDC statistics, Macy fails to point out, and thus obscures in her narrative of “white death,” that African Americans and Latinos were also part of this huge 39 percent statistical increase in heroin-related deaths among young men. Although the highest increase in this 2013 CDC report was among white men between eighteen and twenty-four, the second-largest increase was among non-Hispanic black men aged between forty-five and sixty-four. Such an exclusion reflects more than an omission signaling racial biases in reporting. </w:t>
      </w:r>
      <w:r w:rsidRPr="00A346E4">
        <w:rPr>
          <w:rStyle w:val="StyleUnderline"/>
        </w:rPr>
        <w:t>It is an absence central to and constitutive of opioid storytelling's white elegiac politics.</w:t>
      </w:r>
      <w:r w:rsidRPr="00A346E4">
        <w:rPr>
          <w:sz w:val="16"/>
        </w:rPr>
        <w:t xml:space="preserve"> Although, as Peter Jamison notes in his series of stories for the Washington Post in December 2018, the nation's capital had the highest increase in opioid overdose deaths of any major US city – and a death rate higher than most rural and suburban Virginia communities – these deaths prompted little notice, and only a delayed municipal response, because the deaths were among older black men who had been addicted for decades but were now dying from fentanyl-laced heroin. Unlike sympathetic white users, these black men could not be portrayed as victims of drug companies, or unscrupulous pill mill doctors, who gatewayed them into a </w:t>
      </w:r>
      <w:proofErr w:type="spellStart"/>
      <w:r w:rsidRPr="00A346E4">
        <w:rPr>
          <w:sz w:val="16"/>
        </w:rPr>
        <w:t>dopesick</w:t>
      </w:r>
      <w:proofErr w:type="spellEnd"/>
      <w:r w:rsidRPr="00A346E4">
        <w:rPr>
          <w:sz w:val="16"/>
        </w:rPr>
        <w:t xml:space="preserve"> chronic disease. In the public imagination, they could not be mourned as the victims of dealers since their blackness marks them already as dealers. As Jamison's coverage of these men's lives indicates, this underreporting reveals not just a lack of diversity in opioid storytelling, but also the normalization of black death as not a crisis of meaning that needs “answers,” or a confrontation with a guilty mastermind. The normalization of black death appears only, as in Macy's story, as the black “</w:t>
      </w:r>
      <w:proofErr w:type="spellStart"/>
      <w:r w:rsidRPr="00A346E4">
        <w:rPr>
          <w:sz w:val="16"/>
        </w:rPr>
        <w:t>herr</w:t>
      </w:r>
      <w:proofErr w:type="spellEnd"/>
      <w:r w:rsidRPr="00A346E4">
        <w:rPr>
          <w:sz w:val="16"/>
        </w:rPr>
        <w:t>-on” that helps elucidate the horror of white addiction. When Macy recounts Ronnie Jones's confession at the federal penitentiary, her transcription tellingly omits any of his possible vernacular pronunciation of words except to disclose that he pronounces heroin “</w:t>
      </w:r>
      <w:proofErr w:type="spellStart"/>
      <w:r w:rsidRPr="00A346E4">
        <w:rPr>
          <w:sz w:val="16"/>
        </w:rPr>
        <w:t>herr</w:t>
      </w:r>
      <w:proofErr w:type="spellEnd"/>
      <w:r w:rsidRPr="00A346E4">
        <w:rPr>
          <w:sz w:val="16"/>
        </w:rPr>
        <w:t>-on,” thus turning this carceral interview into an echo chamber of law enforcement policing of criminalized blackness (255).</w:t>
      </w:r>
    </w:p>
    <w:p w14:paraId="5FF8405E" w14:textId="77777777" w:rsidR="00A161C8" w:rsidRPr="00A346E4" w:rsidRDefault="00A161C8" w:rsidP="00A161C8">
      <w:pPr>
        <w:rPr>
          <w:sz w:val="16"/>
        </w:rPr>
      </w:pPr>
      <w:r w:rsidRPr="00A346E4">
        <w:rPr>
          <w:sz w:val="16"/>
        </w:rPr>
        <w:t xml:space="preserve">For a new and better witnessing of “These … stories from the opioid crisis” in a less partisan way, either intentionally or indirectly through an unmarked whiteness, we need then to move beyond a white elegiac politics of user-centered stories concerned with preserving white innocence and a lost idyllic white America. In turn, we need to dispense with the minstrel show of some “white-faced” opioid crisis that segregates diverse representation. Yet, in this increased black – and Latinx, indigenous, Asian American – visibility, we need to root out a foundational antiblack relationality that associates blackness more with criminality than with disease and disability. We can see the emergence of this alternative opioid storytelling in documentaries such as the 23 February 2016 PBS Frontline episode “Chasing Heroin” that offered a different young white female user-centered story, one more conducive to addressing the need for medication-assisted treatment and harm reduction than appealing to a melancholy white identity politics.Footnote55 In its profile of Christina Block, “Chasing Heroin” witnesses heartbreaking parental grief, but it also does not gloss over Christina's experience on the streets: injecting needles into her neck to shoot up heroin, using multiple drugs including meth to stay functional, hanging out with a multiracial groups of friends, dealing drugs and engaging in sex work to pocket money to stave off </w:t>
      </w:r>
      <w:proofErr w:type="spellStart"/>
      <w:r w:rsidRPr="00A346E4">
        <w:rPr>
          <w:sz w:val="16"/>
        </w:rPr>
        <w:t>dopesickness</w:t>
      </w:r>
      <w:proofErr w:type="spellEnd"/>
      <w:r w:rsidRPr="00A346E4">
        <w:rPr>
          <w:sz w:val="16"/>
        </w:rPr>
        <w:t xml:space="preserve">. Christina's </w:t>
      </w:r>
      <w:proofErr w:type="spellStart"/>
      <w:r w:rsidRPr="00A346E4">
        <w:rPr>
          <w:sz w:val="16"/>
        </w:rPr>
        <w:t>unsentimentalized</w:t>
      </w:r>
      <w:proofErr w:type="spellEnd"/>
      <w:r w:rsidRPr="00A346E4">
        <w:rPr>
          <w:sz w:val="16"/>
        </w:rPr>
        <w:t xml:space="preserve">, yet compassionate, story is a powerful argument for prioritizing harm-reduction programs that dispense with moral judgments. Her story is not, as Tess Hardy's similar story at the end of </w:t>
      </w:r>
      <w:proofErr w:type="spellStart"/>
      <w:r w:rsidRPr="00A346E4">
        <w:rPr>
          <w:sz w:val="16"/>
        </w:rPr>
        <w:t>Dopesick</w:t>
      </w:r>
      <w:proofErr w:type="spellEnd"/>
      <w:r w:rsidRPr="00A346E4">
        <w:rPr>
          <w:sz w:val="16"/>
        </w:rPr>
        <w:t>, fitted into a rebooted “fallen woman's” tragic demise symbolizing a lost suburban dream.</w:t>
      </w:r>
    </w:p>
    <w:p w14:paraId="51CA4857" w14:textId="77777777" w:rsidR="00A161C8" w:rsidRPr="00A346E4" w:rsidRDefault="00A161C8" w:rsidP="00A161C8">
      <w:pPr>
        <w:rPr>
          <w:sz w:val="16"/>
        </w:rPr>
      </w:pPr>
      <w:r w:rsidRPr="00A346E4">
        <w:rPr>
          <w:sz w:val="16"/>
        </w:rPr>
        <w:t xml:space="preserve">We can also see the emergence of a different opioid storytelling as well in Washington Post writer Peter Jamison's December 2018 series on a “generation of African American heroin users” who are ignored in the debates over the opioid </w:t>
      </w:r>
      <w:proofErr w:type="gramStart"/>
      <w:r w:rsidRPr="00A346E4">
        <w:rPr>
          <w:sz w:val="16"/>
        </w:rPr>
        <w:t>epidemic.Footnote</w:t>
      </w:r>
      <w:proofErr w:type="gramEnd"/>
      <w:r w:rsidRPr="00A346E4">
        <w:rPr>
          <w:sz w:val="16"/>
        </w:rPr>
        <w:t xml:space="preserve">56 In one of his user-centered stories entitled “Falling Out,” Jamison profiles Sam Rogers, an older user (aged fifty-three) who has been addicted to heroin since the 1980s. Although the national death rate from heroin among African Americans since 2014 has increased at twice the rate as for whites, and in Washington, DC is seven times the rate for other groups due to the lethal mixing of fentanyl with street heroin, Rogers, as Jamison reports, cannot (supposedly) be a poster child for the opiate crisis. Rogers was not gatewayed into heroin use as a result of the </w:t>
      </w:r>
      <w:proofErr w:type="spellStart"/>
      <w:r w:rsidRPr="00A346E4">
        <w:rPr>
          <w:sz w:val="16"/>
        </w:rPr>
        <w:t>overprescription</w:t>
      </w:r>
      <w:proofErr w:type="spellEnd"/>
      <w:r w:rsidRPr="00A346E4">
        <w:rPr>
          <w:sz w:val="16"/>
        </w:rPr>
        <w:t xml:space="preserve"> of OxyContin; nor was he the son of a “good” middle-class family who only turned to opioids because of a personal trauma (“desperation”) that invites easy sympathy. His depression at growing up in Section 8 housing is not a disease, but a sign of a pattern of “noncompliant reckless behavior.” Yet he is no less a “disabled” </w:t>
      </w:r>
      <w:proofErr w:type="spellStart"/>
      <w:r w:rsidRPr="00A346E4">
        <w:rPr>
          <w:sz w:val="16"/>
        </w:rPr>
        <w:t>dopesick</w:t>
      </w:r>
      <w:proofErr w:type="spellEnd"/>
      <w:r w:rsidRPr="00A346E4">
        <w:rPr>
          <w:sz w:val="16"/>
        </w:rPr>
        <w:t xml:space="preserve"> user than Hidden Valley's teens. At the beginning of his profile, Jamison portrays how Rogers plays every day a game of Russian roulette. Each time Rogers buys heroin to stave off sickness, Jamison writes, he thinks, “Palliative or poison. He would know soon enough.” In Jamison's account, Rogers is not mocked as someone who needs “</w:t>
      </w:r>
      <w:proofErr w:type="spellStart"/>
      <w:r w:rsidRPr="00A346E4">
        <w:rPr>
          <w:sz w:val="16"/>
        </w:rPr>
        <w:t>herr</w:t>
      </w:r>
      <w:proofErr w:type="spellEnd"/>
      <w:r w:rsidRPr="00A346E4">
        <w:rPr>
          <w:sz w:val="16"/>
        </w:rPr>
        <w:t xml:space="preserve">-on”: he is a middle-aged black man who, no less than white suburban teens, needs a “palliative” for his disease. He may not have a mother who has the time and resources to demand an answer to how addiction can happen to a son from a good family. Nevertheless, he does have a girlfriend who prays every day that he does not overdose because she is afraid to call the police since these law enforcement officers will arrest him because of his prior record. In most states, moreover, Rogers would not be eligible for drug court or treatment instead of incarceration because of these prior convictions. In addition, as Nancy Nicosia, John M. MacDonald, and Jeremy </w:t>
      </w:r>
      <w:proofErr w:type="spellStart"/>
      <w:r w:rsidRPr="00A346E4">
        <w:rPr>
          <w:sz w:val="16"/>
        </w:rPr>
        <w:t>Arkes</w:t>
      </w:r>
      <w:proofErr w:type="spellEnd"/>
      <w:r w:rsidRPr="00A346E4">
        <w:rPr>
          <w:sz w:val="16"/>
        </w:rPr>
        <w:t xml:space="preserve"> note, there is a persistent disparity in the diversion of blacks and Hispanics relative to whites to drug courts due to racial biases and due to much lower graduation rates since the treatment programs fail to address the major obstacles preventing blacks from successfully completing rehabilitation: poverty and a lack of employment, support networks, and access to education.Footnote57 This intersection of antiblack policing, structural inequalities, and opioid overdose deaths is rarely reported in opioid storytelling's white identity politics.</w:t>
      </w:r>
    </w:p>
    <w:p w14:paraId="5846048D" w14:textId="77777777" w:rsidR="00A161C8" w:rsidRPr="00A346E4" w:rsidRDefault="00A161C8" w:rsidP="00A161C8">
      <w:pPr>
        <w:rPr>
          <w:sz w:val="16"/>
        </w:rPr>
      </w:pPr>
      <w:r w:rsidRPr="00A346E4">
        <w:rPr>
          <w:sz w:val="16"/>
        </w:rPr>
        <w:t xml:space="preserve">In her study of the AIDS crisis, Paula </w:t>
      </w:r>
      <w:proofErr w:type="spellStart"/>
      <w:r w:rsidRPr="00A346E4">
        <w:rPr>
          <w:sz w:val="16"/>
        </w:rPr>
        <w:t>Treichler</w:t>
      </w:r>
      <w:proofErr w:type="spellEnd"/>
      <w:r w:rsidRPr="00A346E4">
        <w:rPr>
          <w:sz w:val="16"/>
        </w:rPr>
        <w:t xml:space="preserve"> argues that AIDS was not just a lethal disease, but an “epidemic of signification” as activists, patients and public-health officials struggled, and fought over, the meanings to attach to the illness and the deaths it caused.Footnote58 Throughout this essay I have tried to bring attention to the “epidemic of signification” that now surrounds another public health emergency – overdose deaths from heroin and fentanyl and other opioids. While this drug crisis has prompted a public-health response that differs from an earlier law-and-order response to the crack and meth epidemic in the 1990s and early 2000s, this shift toward addiction as a disease, or a disability of </w:t>
      </w:r>
      <w:proofErr w:type="spellStart"/>
      <w:r w:rsidRPr="00A346E4">
        <w:rPr>
          <w:sz w:val="16"/>
        </w:rPr>
        <w:t>dopesickness</w:t>
      </w:r>
      <w:proofErr w:type="spellEnd"/>
      <w:r w:rsidRPr="00A346E4">
        <w:rPr>
          <w:sz w:val="16"/>
        </w:rPr>
        <w:t xml:space="preserve">, not only still perpetuates disparities in treatment, referrals to drug court, and incarceration. It also works to foster a reinvestment in the simulacrum of a white innocence and to recover an antiblack relationality that serves to rehabilitate a white identity that is also seen as in crisis. This epidemic lack of new meanings testifies not just to the challenges that illnesses cause to the stories we tell about our self and our relation to the world, but also to the dangers within even a more seemingly progressive reframing of a public-health emergency around disabilities. </w:t>
      </w:r>
      <w:r w:rsidRPr="009D1FBC">
        <w:rPr>
          <w:rStyle w:val="StyleUnderline"/>
          <w:highlight w:val="cyan"/>
        </w:rPr>
        <w:t>Opioid storytelling has the potential to cause an epidemic level of harm if it mobilizes</w:t>
      </w:r>
      <w:r w:rsidRPr="00A346E4">
        <w:rPr>
          <w:rStyle w:val="StyleUnderline"/>
        </w:rPr>
        <w:t xml:space="preserve"> and taps into a </w:t>
      </w:r>
      <w:r w:rsidRPr="009D1FBC">
        <w:rPr>
          <w:rStyle w:val="StyleUnderline"/>
          <w:highlight w:val="cyan"/>
        </w:rPr>
        <w:t>white supremacism disguised as a white disability nationalism that doesn't even acknowledge itself as racism, and that recovers</w:t>
      </w:r>
      <w:r w:rsidRPr="00A346E4">
        <w:rPr>
          <w:rStyle w:val="StyleUnderline"/>
        </w:rPr>
        <w:t xml:space="preserve"> and rehabilitates </w:t>
      </w:r>
      <w:r w:rsidRPr="009D1FBC">
        <w:rPr>
          <w:rStyle w:val="StyleUnderline"/>
          <w:highlight w:val="cyan"/>
        </w:rPr>
        <w:t>historic racial differences around a language of disability in order</w:t>
      </w:r>
      <w:r w:rsidRPr="00A346E4">
        <w:rPr>
          <w:rStyle w:val="StyleUnderline"/>
        </w:rPr>
        <w:t xml:space="preserve"> to preclude more multiracial outreach and community organizing </w:t>
      </w:r>
      <w:r w:rsidRPr="009D1FBC">
        <w:rPr>
          <w:rStyle w:val="StyleUnderline"/>
          <w:highlight w:val="cyan"/>
        </w:rPr>
        <w:t>at a time when they are even more urgently needed in the face of growing economic inequalities</w:t>
      </w:r>
      <w:r w:rsidRPr="00A346E4">
        <w:rPr>
          <w:rStyle w:val="StyleUnderline"/>
        </w:rPr>
        <w:t>.</w:t>
      </w:r>
      <w:r w:rsidRPr="00A346E4">
        <w:rPr>
          <w:sz w:val="16"/>
        </w:rPr>
        <w:t xml:space="preserve"> In the 2016 election, pollsters found the strongest predictor of which US counties shifted traditional party allegiances to support Donald </w:t>
      </w:r>
      <w:r w:rsidRPr="00A346E4">
        <w:rPr>
          <w:rStyle w:val="StyleUnderline"/>
        </w:rPr>
        <w:t>Trump for President was the white “death rate</w:t>
      </w:r>
      <w:proofErr w:type="gramStart"/>
      <w:r w:rsidRPr="00A346E4">
        <w:rPr>
          <w:sz w:val="16"/>
        </w:rPr>
        <w:t>.”Footnote</w:t>
      </w:r>
      <w:proofErr w:type="gramEnd"/>
      <w:r w:rsidRPr="00A346E4">
        <w:rPr>
          <w:sz w:val="16"/>
        </w:rPr>
        <w:t xml:space="preserve">59 Health, more than income, education, or ideology, shaped citizens’ political imagination. The power of opioid storytelling to constitute contemporary consciousness and identity lies precisely, then, in this blurring of the desire “to restore life” and “to restore life to the way that it supposedly used to be” within elegiac histories of heroin overdoses. In an </w:t>
      </w:r>
      <w:r w:rsidRPr="00A346E4">
        <w:rPr>
          <w:rStyle w:val="StyleUnderline"/>
        </w:rPr>
        <w:t>a</w:t>
      </w:r>
      <w:r w:rsidRPr="009D1FBC">
        <w:rPr>
          <w:rStyle w:val="StyleUnderline"/>
          <w:highlight w:val="cyan"/>
        </w:rPr>
        <w:t>usterity economy of state retrenchment where economic support is often only for the most deserving subjects, opioid storytelling's unmarked white biopolitics</w:t>
      </w:r>
      <w:r w:rsidRPr="00A346E4">
        <w:rPr>
          <w:rStyle w:val="StyleUnderline"/>
        </w:rPr>
        <w:t xml:space="preserve"> literally </w:t>
      </w:r>
      <w:r w:rsidRPr="009D1FBC">
        <w:rPr>
          <w:rStyle w:val="StyleUnderline"/>
          <w:highlight w:val="cyan"/>
        </w:rPr>
        <w:t>becomes a matter of life and death</w:t>
      </w:r>
      <w:r w:rsidRPr="009D1FBC">
        <w:rPr>
          <w:sz w:val="16"/>
          <w:highlight w:val="cyan"/>
        </w:rPr>
        <w:t>.</w:t>
      </w:r>
    </w:p>
    <w:p w14:paraId="5E4036FF" w14:textId="77777777" w:rsidR="00A161C8" w:rsidRPr="00E5155C" w:rsidRDefault="00A161C8" w:rsidP="00497A2C">
      <w:pPr>
        <w:rPr>
          <w:sz w:val="16"/>
        </w:rPr>
      </w:pPr>
    </w:p>
    <w:p w14:paraId="3476A15C" w14:textId="77777777" w:rsidR="00497A2C" w:rsidRPr="008C5E90" w:rsidRDefault="00497A2C" w:rsidP="00497A2C">
      <w:pPr>
        <w:pStyle w:val="Heading4"/>
      </w:pPr>
      <w:r>
        <w:t xml:space="preserve">The </w:t>
      </w:r>
      <w:proofErr w:type="spellStart"/>
      <w:r>
        <w:t>aff</w:t>
      </w:r>
      <w:proofErr w:type="spellEnd"/>
      <w:r>
        <w:t xml:space="preserve"> embeds an </w:t>
      </w:r>
      <w:r>
        <w:rPr>
          <w:u w:val="single"/>
        </w:rPr>
        <w:t>individualistic</w:t>
      </w:r>
      <w:r>
        <w:t xml:space="preserve"> notion of health into our </w:t>
      </w:r>
      <w:r>
        <w:rPr>
          <w:u w:val="single"/>
        </w:rPr>
        <w:t>environments</w:t>
      </w:r>
      <w:r>
        <w:t xml:space="preserve">—that’s </w:t>
      </w:r>
      <w:r>
        <w:rPr>
          <w:u w:val="single"/>
        </w:rPr>
        <w:t>mutually exclusive</w:t>
      </w:r>
      <w:r>
        <w:t xml:space="preserve"> with enhancing </w:t>
      </w:r>
      <w:r>
        <w:rPr>
          <w:u w:val="single"/>
        </w:rPr>
        <w:t>relational attentiveness</w:t>
      </w:r>
      <w:r>
        <w:t>.</w:t>
      </w:r>
    </w:p>
    <w:p w14:paraId="46192821" w14:textId="77777777" w:rsidR="00497A2C" w:rsidRPr="00DD4B1C" w:rsidRDefault="00497A2C" w:rsidP="00497A2C">
      <w:proofErr w:type="spellStart"/>
      <w:r w:rsidRPr="00DD4B1C">
        <w:rPr>
          <w:rStyle w:val="Style13ptBold"/>
        </w:rPr>
        <w:t>Hershock</w:t>
      </w:r>
      <w:proofErr w:type="spellEnd"/>
      <w:r w:rsidRPr="00DD4B1C">
        <w:rPr>
          <w:rStyle w:val="Style13ptBold"/>
        </w:rPr>
        <w:t>, 21</w:t>
      </w:r>
      <w:r w:rsidRPr="00DD4B1C">
        <w:t xml:space="preserve">—director of the Asian Studies Development Program at the East-West Center (Peter, “Total Attention Capture and Control: A Future to Avoid,” </w:t>
      </w:r>
      <w:r w:rsidRPr="00DD4B1C">
        <w:rPr>
          <w:i/>
        </w:rPr>
        <w:t>Buddhism and Intelligent Technology: Toward a More Humane Future</w:t>
      </w:r>
      <w:r w:rsidRPr="00DD4B1C">
        <w:t xml:space="preserve">, Chapter 4, 109-110, </w:t>
      </w:r>
      <w:proofErr w:type="spellStart"/>
      <w:r w:rsidRPr="00DD4B1C">
        <w:t>dml</w:t>
      </w:r>
      <w:proofErr w:type="spellEnd"/>
      <w:r w:rsidRPr="00DD4B1C">
        <w:t>)</w:t>
      </w:r>
    </w:p>
    <w:p w14:paraId="4E254E6F" w14:textId="77777777" w:rsidR="00497A2C" w:rsidRPr="00DD4B1C" w:rsidRDefault="00497A2C" w:rsidP="00497A2C"/>
    <w:p w14:paraId="083EC701" w14:textId="77777777" w:rsidR="00497A2C" w:rsidRPr="008C5E90" w:rsidRDefault="00497A2C" w:rsidP="00497A2C">
      <w:pPr>
        <w:rPr>
          <w:sz w:val="16"/>
        </w:rPr>
      </w:pPr>
      <w:r w:rsidRPr="008C5E90">
        <w:rPr>
          <w:sz w:val="16"/>
        </w:rPr>
        <w:t xml:space="preserve">Structurally, </w:t>
      </w:r>
      <w:r w:rsidRPr="008C5E90">
        <w:rPr>
          <w:rStyle w:val="StyleUnderline"/>
        </w:rPr>
        <w:t xml:space="preserve">what seems </w:t>
      </w:r>
      <w:r w:rsidRPr="008C5E90">
        <w:rPr>
          <w:rStyle w:val="Emphasis"/>
        </w:rPr>
        <w:t>likely</w:t>
      </w:r>
      <w:r w:rsidRPr="008C5E90">
        <w:rPr>
          <w:rStyle w:val="StyleUnderline"/>
        </w:rPr>
        <w:t xml:space="preserve"> given current</w:t>
      </w:r>
      <w:r w:rsidRPr="008C5E90">
        <w:rPr>
          <w:sz w:val="16"/>
        </w:rPr>
        <w:t xml:space="preserve"> change </w:t>
      </w:r>
      <w:r w:rsidRPr="008C5E90">
        <w:rPr>
          <w:rStyle w:val="StyleUnderline"/>
        </w:rPr>
        <w:t>trajectories is that</w:t>
      </w:r>
      <w:r w:rsidRPr="008C5E90">
        <w:rPr>
          <w:sz w:val="16"/>
        </w:rPr>
        <w:t xml:space="preserve"> much as music and videos have become automated streaming services responsive to one’s expressed tastes, day-to-day </w:t>
      </w:r>
      <w:r w:rsidRPr="009D1FBC">
        <w:rPr>
          <w:rStyle w:val="StyleUnderline"/>
          <w:highlight w:val="cyan"/>
        </w:rPr>
        <w:t>health provision will become</w:t>
      </w:r>
      <w:r w:rsidRPr="008C5E90">
        <w:rPr>
          <w:sz w:val="16"/>
        </w:rPr>
        <w:t xml:space="preserve"> a </w:t>
      </w:r>
      <w:r w:rsidRPr="008C5E90">
        <w:rPr>
          <w:rStyle w:val="StyleUnderline"/>
        </w:rPr>
        <w:t xml:space="preserve">largely </w:t>
      </w:r>
      <w:r w:rsidRPr="009D1FBC">
        <w:rPr>
          <w:rStyle w:val="Emphasis"/>
          <w:highlight w:val="cyan"/>
        </w:rPr>
        <w:t>automated</w:t>
      </w:r>
      <w:r w:rsidRPr="008C5E90">
        <w:rPr>
          <w:sz w:val="16"/>
        </w:rPr>
        <w:t xml:space="preserve"> service in which scheduled doctor’s visits will be a thing of the past since </w:t>
      </w:r>
      <w:r w:rsidRPr="008C5E90">
        <w:rPr>
          <w:rStyle w:val="StyleUnderline"/>
        </w:rPr>
        <w:t xml:space="preserve">one’s health </w:t>
      </w:r>
      <w:r w:rsidRPr="000245FF">
        <w:rPr>
          <w:rStyle w:val="StyleUnderline"/>
        </w:rPr>
        <w:t>status will be</w:t>
      </w:r>
      <w:r w:rsidRPr="008C5E90">
        <w:rPr>
          <w:rStyle w:val="StyleUnderline"/>
        </w:rPr>
        <w:t xml:space="preserve"> </w:t>
      </w:r>
      <w:r w:rsidRPr="008C5E90">
        <w:rPr>
          <w:rStyle w:val="Emphasis"/>
        </w:rPr>
        <w:t xml:space="preserve">continually </w:t>
      </w:r>
      <w:r w:rsidRPr="000245FF">
        <w:rPr>
          <w:rStyle w:val="Emphasis"/>
        </w:rPr>
        <w:t>monitored</w:t>
      </w:r>
      <w:r w:rsidRPr="008C5E90">
        <w:rPr>
          <w:sz w:val="16"/>
        </w:rPr>
        <w:t xml:space="preserve">, analyzed, and addressed. This gathering of medical intelligence and the algorithmic analysis of the resulting data might be welcomed by many, especially if linked to options for virtual doctor’s visits and automated prescription delivery. Subscribing to a streaming medical service might be preferable to low-cost health provider plans under which nonemergency physician consultations often need to be booked weeks—and in some cases months—in advance. It’s conceivable, as well, that using algorithmic explorations of big data and increasingly detailed quantifications of self will yield superior healthcare results, especially in the case of rare and so-called systemic diseases that are notoriously difficult to diagnose and treat. </w:t>
      </w:r>
      <w:r w:rsidRPr="008C5E90">
        <w:rPr>
          <w:rStyle w:val="StyleUnderline"/>
        </w:rPr>
        <w:t>Healthcare technology might</w:t>
      </w:r>
      <w:r w:rsidRPr="008C5E90">
        <w:rPr>
          <w:sz w:val="16"/>
        </w:rPr>
        <w:t xml:space="preserve">, in effect, </w:t>
      </w:r>
      <w:r w:rsidRPr="008C5E90">
        <w:rPr>
          <w:rStyle w:val="StyleUnderline"/>
        </w:rPr>
        <w:t xml:space="preserve">become part of one’s </w:t>
      </w:r>
      <w:r w:rsidRPr="008C5E90">
        <w:rPr>
          <w:rStyle w:val="Emphasis"/>
        </w:rPr>
        <w:t>overall environment</w:t>
      </w:r>
      <w:r w:rsidRPr="008C5E90">
        <w:rPr>
          <w:sz w:val="16"/>
        </w:rPr>
        <w:t xml:space="preserve">—a kind of secondary immune system, identifying and responding to threats before one is even aware of being infected, ill, or at risk. </w:t>
      </w:r>
    </w:p>
    <w:p w14:paraId="6B651A32" w14:textId="77777777" w:rsidR="00497A2C" w:rsidRPr="008C5E90" w:rsidRDefault="00497A2C" w:rsidP="00497A2C">
      <w:pPr>
        <w:rPr>
          <w:sz w:val="16"/>
        </w:rPr>
      </w:pPr>
      <w:r w:rsidRPr="008C5E90">
        <w:rPr>
          <w:sz w:val="16"/>
        </w:rPr>
        <w:t xml:space="preserve">As intriguing as this possibility might be, it is important to note that </w:t>
      </w:r>
      <w:r w:rsidRPr="008C5E90">
        <w:rPr>
          <w:rStyle w:val="StyleUnderline"/>
        </w:rPr>
        <w:t xml:space="preserve">the </w:t>
      </w:r>
      <w:r w:rsidRPr="009D1FBC">
        <w:rPr>
          <w:rStyle w:val="StyleUnderline"/>
          <w:highlight w:val="cyan"/>
        </w:rPr>
        <w:t>digitalization</w:t>
      </w:r>
      <w:r w:rsidRPr="008C5E90">
        <w:rPr>
          <w:rStyle w:val="StyleUnderline"/>
        </w:rPr>
        <w:t xml:space="preserve"> of healthcare services is</w:t>
      </w:r>
      <w:r w:rsidRPr="008C5E90">
        <w:rPr>
          <w:sz w:val="16"/>
        </w:rPr>
        <w:t xml:space="preserve">, at present, </w:t>
      </w:r>
      <w:r w:rsidRPr="008C5E90">
        <w:rPr>
          <w:rStyle w:val="StyleUnderline"/>
        </w:rPr>
        <w:t xml:space="preserve">likely to </w:t>
      </w:r>
      <w:r w:rsidRPr="009D1FBC">
        <w:rPr>
          <w:rStyle w:val="Emphasis"/>
          <w:highlight w:val="cyan"/>
        </w:rPr>
        <w:t>scale up</w:t>
      </w:r>
      <w:r w:rsidRPr="008C5E90">
        <w:rPr>
          <w:rStyle w:val="StyleUnderline"/>
        </w:rPr>
        <w:t xml:space="preserve"> the prevalent conception of </w:t>
      </w:r>
      <w:r w:rsidRPr="009D1FBC">
        <w:rPr>
          <w:rStyle w:val="StyleUnderline"/>
          <w:highlight w:val="cyan"/>
        </w:rPr>
        <w:t xml:space="preserve">health as </w:t>
      </w:r>
      <w:r w:rsidRPr="009D1FBC">
        <w:rPr>
          <w:rStyle w:val="Emphasis"/>
          <w:highlight w:val="cyan"/>
        </w:rPr>
        <w:t>individual freedom from disease</w:t>
      </w:r>
      <w:r w:rsidRPr="008C5E90">
        <w:rPr>
          <w:sz w:val="16"/>
        </w:rPr>
        <w:t xml:space="preserve"> and the maintenance of normal bodily and mental functions </w:t>
      </w:r>
      <w:r w:rsidRPr="009D1FBC">
        <w:rPr>
          <w:rStyle w:val="StyleUnderline"/>
          <w:highlight w:val="cyan"/>
        </w:rPr>
        <w:t>and</w:t>
      </w:r>
      <w:r w:rsidRPr="008C5E90">
        <w:rPr>
          <w:rStyle w:val="StyleUnderline"/>
        </w:rPr>
        <w:t xml:space="preserve"> of healthcare </w:t>
      </w:r>
      <w:r w:rsidRPr="009D1FBC">
        <w:rPr>
          <w:rStyle w:val="StyleUnderline"/>
          <w:highlight w:val="cyan"/>
        </w:rPr>
        <w:t>intervention as</w:t>
      </w:r>
      <w:r w:rsidRPr="008C5E90">
        <w:rPr>
          <w:rStyle w:val="StyleUnderline"/>
        </w:rPr>
        <w:t xml:space="preserve"> a process of </w:t>
      </w:r>
      <w:r w:rsidRPr="009D1FBC">
        <w:rPr>
          <w:rStyle w:val="Emphasis"/>
          <w:highlight w:val="cyan"/>
        </w:rPr>
        <w:t>identifying</w:t>
      </w:r>
      <w:r w:rsidRPr="008C5E90">
        <w:rPr>
          <w:sz w:val="16"/>
        </w:rPr>
        <w:t xml:space="preserve"> the </w:t>
      </w:r>
      <w:r w:rsidRPr="009D1FBC">
        <w:rPr>
          <w:rStyle w:val="Emphasis"/>
          <w:highlight w:val="cyan"/>
        </w:rPr>
        <w:t>proximal causes</w:t>
      </w:r>
      <w:r w:rsidRPr="008C5E90">
        <w:rPr>
          <w:sz w:val="16"/>
        </w:rPr>
        <w:t xml:space="preserve"> of functional or structural irregularities and pain </w:t>
      </w:r>
      <w:r w:rsidRPr="009D1FBC">
        <w:rPr>
          <w:rStyle w:val="StyleUnderline"/>
          <w:highlight w:val="cyan"/>
        </w:rPr>
        <w:t>and</w:t>
      </w:r>
      <w:r w:rsidRPr="008C5E90">
        <w:rPr>
          <w:sz w:val="16"/>
        </w:rPr>
        <w:t xml:space="preserve"> then </w:t>
      </w:r>
      <w:r w:rsidRPr="009D1FBC">
        <w:rPr>
          <w:rStyle w:val="Emphasis"/>
          <w:highlight w:val="cyan"/>
        </w:rPr>
        <w:t>eliminating</w:t>
      </w:r>
      <w:r w:rsidRPr="008C5E90">
        <w:rPr>
          <w:rStyle w:val="StyleUnderline"/>
        </w:rPr>
        <w:t xml:space="preserve"> these</w:t>
      </w:r>
      <w:r w:rsidRPr="008C5E90">
        <w:rPr>
          <w:sz w:val="16"/>
        </w:rPr>
        <w:t xml:space="preserve"> pharmaceutically, biomechanically, or surgically. Yet, medical science and public health </w:t>
      </w:r>
      <w:r w:rsidRPr="009D1FBC">
        <w:rPr>
          <w:rStyle w:val="StyleUnderline"/>
          <w:highlight w:val="cyan"/>
        </w:rPr>
        <w:t xml:space="preserve">studies </w:t>
      </w:r>
      <w:r w:rsidRPr="009D1FBC">
        <w:rPr>
          <w:rStyle w:val="Emphasis"/>
          <w:highlight w:val="cyan"/>
        </w:rPr>
        <w:t>strongly support</w:t>
      </w:r>
      <w:r w:rsidRPr="008C5E90">
        <w:rPr>
          <w:rStyle w:val="StyleUnderline"/>
        </w:rPr>
        <w:t xml:space="preserve"> recognizing </w:t>
      </w:r>
      <w:r w:rsidRPr="009D1FBC">
        <w:rPr>
          <w:rStyle w:val="StyleUnderline"/>
          <w:highlight w:val="cyan"/>
        </w:rPr>
        <w:t>that health is an</w:t>
      </w:r>
      <w:r w:rsidRPr="008C5E90">
        <w:rPr>
          <w:rStyle w:val="StyleUnderline"/>
        </w:rPr>
        <w:t xml:space="preserve"> expression of </w:t>
      </w:r>
      <w:r w:rsidRPr="009D1FBC">
        <w:rPr>
          <w:rStyle w:val="Emphasis"/>
          <w:highlight w:val="cyan"/>
        </w:rPr>
        <w:t>allostatic</w:t>
      </w:r>
      <w:r w:rsidRPr="008C5E90">
        <w:rPr>
          <w:sz w:val="16"/>
        </w:rPr>
        <w:t xml:space="preserve"> or adaptive </w:t>
      </w:r>
      <w:r w:rsidRPr="008C5E90">
        <w:rPr>
          <w:rStyle w:val="Emphasis"/>
        </w:rPr>
        <w:t>readiness</w:t>
      </w:r>
      <w:r w:rsidRPr="008C5E90">
        <w:rPr>
          <w:rStyle w:val="StyleUnderline"/>
        </w:rPr>
        <w:t xml:space="preserve"> at the nexus of </w:t>
      </w:r>
      <w:r w:rsidRPr="008C5E90">
        <w:rPr>
          <w:rStyle w:val="Emphasis"/>
        </w:rPr>
        <w:t>interdependencies</w:t>
      </w:r>
      <w:r w:rsidRPr="008C5E90">
        <w:rPr>
          <w:sz w:val="16"/>
        </w:rPr>
        <w:t xml:space="preserve"> among physiological, psychological, social, economic, cultural, political, and environmental dynamics. In other words, </w:t>
      </w:r>
      <w:r w:rsidRPr="008C5E90">
        <w:rPr>
          <w:rStyle w:val="StyleUnderline"/>
        </w:rPr>
        <w:t xml:space="preserve">health is a </w:t>
      </w:r>
      <w:r w:rsidRPr="008C5E90">
        <w:rPr>
          <w:rStyle w:val="Emphasis"/>
        </w:rPr>
        <w:t xml:space="preserve">multidimensional </w:t>
      </w:r>
      <w:r w:rsidRPr="009D1FBC">
        <w:rPr>
          <w:rStyle w:val="Emphasis"/>
          <w:highlight w:val="cyan"/>
        </w:rPr>
        <w:t>expression</w:t>
      </w:r>
      <w:r w:rsidRPr="009D1FBC">
        <w:rPr>
          <w:rStyle w:val="StyleUnderline"/>
          <w:highlight w:val="cyan"/>
        </w:rPr>
        <w:t xml:space="preserve"> of</w:t>
      </w:r>
      <w:r w:rsidRPr="009D1FBC">
        <w:rPr>
          <w:sz w:val="16"/>
          <w:highlight w:val="cyan"/>
        </w:rPr>
        <w:t xml:space="preserve"> i</w:t>
      </w:r>
      <w:r w:rsidRPr="008C5E90">
        <w:rPr>
          <w:sz w:val="16"/>
        </w:rPr>
        <w:t xml:space="preserve">ntelligence in action. Healing does not simply consist in “a return to previous somatic norms but also </w:t>
      </w:r>
      <w:r w:rsidRPr="008C5E90">
        <w:rPr>
          <w:rStyle w:val="Emphasis"/>
        </w:rPr>
        <w:t>meaningfully heightened awareness</w:t>
      </w:r>
      <w:r w:rsidRPr="008C5E90">
        <w:rPr>
          <w:rStyle w:val="StyleUnderline"/>
        </w:rPr>
        <w:t xml:space="preserve"> and </w:t>
      </w:r>
      <w:r w:rsidRPr="008C5E90">
        <w:rPr>
          <w:rStyle w:val="Emphasis"/>
        </w:rPr>
        <w:t xml:space="preserve">increased </w:t>
      </w:r>
      <w:r w:rsidRPr="009D1FBC">
        <w:rPr>
          <w:rStyle w:val="Emphasis"/>
          <w:highlight w:val="cyan"/>
        </w:rPr>
        <w:t>relational capacity</w:t>
      </w:r>
      <w:r w:rsidRPr="008C5E90">
        <w:rPr>
          <w:sz w:val="16"/>
        </w:rPr>
        <w:t>” (</w:t>
      </w:r>
      <w:proofErr w:type="spellStart"/>
      <w:r w:rsidRPr="008C5E90">
        <w:rPr>
          <w:sz w:val="16"/>
        </w:rPr>
        <w:t>Hershock</w:t>
      </w:r>
      <w:proofErr w:type="spellEnd"/>
      <w:r w:rsidRPr="008C5E90">
        <w:rPr>
          <w:sz w:val="16"/>
        </w:rPr>
        <w:t xml:space="preserve"> 2006:  48ff). Indeed, </w:t>
      </w:r>
      <w:r w:rsidRPr="008C5E90">
        <w:rPr>
          <w:rStyle w:val="StyleUnderline"/>
        </w:rPr>
        <w:t xml:space="preserve">a </w:t>
      </w:r>
      <w:r w:rsidRPr="009D1FBC">
        <w:rPr>
          <w:rStyle w:val="Emphasis"/>
          <w:highlight w:val="cyan"/>
        </w:rPr>
        <w:t>Buddhist conception</w:t>
      </w:r>
      <w:r w:rsidRPr="009D1FBC">
        <w:rPr>
          <w:rStyle w:val="StyleUnderline"/>
          <w:highlight w:val="cyan"/>
        </w:rPr>
        <w:t xml:space="preserve"> of</w:t>
      </w:r>
      <w:r w:rsidRPr="008C5E90">
        <w:rPr>
          <w:rStyle w:val="StyleUnderline"/>
        </w:rPr>
        <w:t xml:space="preserve"> health</w:t>
      </w:r>
      <w:r w:rsidRPr="008C5E90">
        <w:rPr>
          <w:sz w:val="16"/>
        </w:rPr>
        <w:t>—</w:t>
      </w:r>
      <w:r w:rsidRPr="008C5E90">
        <w:rPr>
          <w:rStyle w:val="StyleUnderline"/>
        </w:rPr>
        <w:t xml:space="preserve">consistent with the pursuit of </w:t>
      </w:r>
      <w:proofErr w:type="spellStart"/>
      <w:r w:rsidRPr="009D1FBC">
        <w:rPr>
          <w:rStyle w:val="Emphasis"/>
          <w:highlight w:val="cyan"/>
        </w:rPr>
        <w:t>kuśala</w:t>
      </w:r>
      <w:proofErr w:type="spellEnd"/>
      <w:r w:rsidRPr="009D1FBC">
        <w:rPr>
          <w:rStyle w:val="Emphasis"/>
          <w:highlight w:val="cyan"/>
        </w:rPr>
        <w:t xml:space="preserve"> outcomes</w:t>
      </w:r>
      <w:r w:rsidRPr="008C5E90">
        <w:rPr>
          <w:sz w:val="16"/>
        </w:rPr>
        <w:t xml:space="preserve">—is that healing </w:t>
      </w:r>
      <w:r w:rsidRPr="009D1FBC">
        <w:rPr>
          <w:rStyle w:val="StyleUnderline"/>
          <w:highlight w:val="cyan"/>
        </w:rPr>
        <w:t>should result in</w:t>
      </w:r>
      <w:r w:rsidRPr="008C5E90">
        <w:rPr>
          <w:rStyle w:val="StyleUnderline"/>
        </w:rPr>
        <w:t xml:space="preserve"> our being</w:t>
      </w:r>
      <w:r w:rsidRPr="008C5E90">
        <w:rPr>
          <w:sz w:val="16"/>
        </w:rPr>
        <w:t xml:space="preserve"> stronger, </w:t>
      </w:r>
      <w:r w:rsidRPr="008C5E90">
        <w:rPr>
          <w:rStyle w:val="StyleUnderline"/>
        </w:rPr>
        <w:t xml:space="preserve">more </w:t>
      </w:r>
      <w:r w:rsidRPr="008C5E90">
        <w:rPr>
          <w:rStyle w:val="Emphasis"/>
        </w:rPr>
        <w:t>flexible</w:t>
      </w:r>
      <w:r w:rsidRPr="008C5E90">
        <w:rPr>
          <w:sz w:val="16"/>
        </w:rPr>
        <w:t xml:space="preserve">, more </w:t>
      </w:r>
      <w:r w:rsidRPr="008C5E90">
        <w:rPr>
          <w:rStyle w:val="Emphasis"/>
        </w:rPr>
        <w:t>resilient</w:t>
      </w:r>
      <w:r w:rsidRPr="008C5E90">
        <w:rPr>
          <w:sz w:val="16"/>
        </w:rPr>
        <w:t xml:space="preserve">, more </w:t>
      </w:r>
      <w:r w:rsidRPr="008C5E90">
        <w:rPr>
          <w:rStyle w:val="Emphasis"/>
        </w:rPr>
        <w:t>attentively astute</w:t>
      </w:r>
      <w:r w:rsidRPr="008C5E90">
        <w:rPr>
          <w:sz w:val="16"/>
        </w:rPr>
        <w:t xml:space="preserve">, </w:t>
      </w:r>
      <w:r w:rsidRPr="008C5E90">
        <w:rPr>
          <w:rStyle w:val="StyleUnderline"/>
        </w:rPr>
        <w:t>and</w:t>
      </w:r>
      <w:r w:rsidRPr="008C5E90">
        <w:rPr>
          <w:sz w:val="16"/>
        </w:rPr>
        <w:t xml:space="preserve"> more </w:t>
      </w:r>
      <w:r w:rsidRPr="008C5E90">
        <w:rPr>
          <w:rStyle w:val="Emphasis"/>
        </w:rPr>
        <w:t>actively attuned</w:t>
      </w:r>
      <w:r w:rsidRPr="008C5E90">
        <w:rPr>
          <w:rStyle w:val="StyleUnderline"/>
        </w:rPr>
        <w:t xml:space="preserve"> to</w:t>
      </w:r>
      <w:r w:rsidRPr="008C5E90">
        <w:rPr>
          <w:sz w:val="16"/>
        </w:rPr>
        <w:t xml:space="preserve"> qualities of </w:t>
      </w:r>
      <w:r w:rsidRPr="009D1FBC">
        <w:rPr>
          <w:rStyle w:val="Emphasis"/>
          <w:highlight w:val="cyan"/>
        </w:rPr>
        <w:t>interdependence</w:t>
      </w:r>
      <w:r w:rsidRPr="008C5E90">
        <w:rPr>
          <w:sz w:val="16"/>
        </w:rPr>
        <w:t xml:space="preserve"> than we were before injury or illness. </w:t>
      </w:r>
    </w:p>
    <w:p w14:paraId="20AAF025" w14:textId="77777777" w:rsidR="00497A2C" w:rsidRPr="008C5E90" w:rsidRDefault="00497A2C" w:rsidP="00497A2C">
      <w:pPr>
        <w:rPr>
          <w:sz w:val="16"/>
        </w:rPr>
      </w:pPr>
      <w:r w:rsidRPr="009D1FBC">
        <w:rPr>
          <w:rStyle w:val="StyleUnderline"/>
          <w:highlight w:val="cyan"/>
        </w:rPr>
        <w:t xml:space="preserve">It is </w:t>
      </w:r>
      <w:r w:rsidRPr="009D1FBC">
        <w:rPr>
          <w:rStyle w:val="Emphasis"/>
          <w:sz w:val="30"/>
          <w:szCs w:val="30"/>
          <w:highlight w:val="cyan"/>
        </w:rPr>
        <w:t>not</w:t>
      </w:r>
      <w:r w:rsidRPr="008C5E90">
        <w:rPr>
          <w:rStyle w:val="Emphasis"/>
          <w:sz w:val="30"/>
          <w:szCs w:val="30"/>
        </w:rPr>
        <w:t xml:space="preserve"> at all </w:t>
      </w:r>
      <w:r w:rsidRPr="009D1FBC">
        <w:rPr>
          <w:rStyle w:val="Emphasis"/>
          <w:sz w:val="30"/>
          <w:szCs w:val="30"/>
          <w:highlight w:val="cyan"/>
        </w:rPr>
        <w:t>clear</w:t>
      </w:r>
      <w:r w:rsidRPr="009D1FBC">
        <w:rPr>
          <w:rStyle w:val="StyleUnderline"/>
          <w:highlight w:val="cyan"/>
        </w:rPr>
        <w:t xml:space="preserve"> that smart health</w:t>
      </w:r>
      <w:r w:rsidRPr="008C5E90">
        <w:rPr>
          <w:rStyle w:val="StyleUnderline"/>
        </w:rPr>
        <w:t xml:space="preserve"> services </w:t>
      </w:r>
      <w:r w:rsidRPr="009D1FBC">
        <w:rPr>
          <w:rStyle w:val="Emphasis"/>
          <w:highlight w:val="cyan"/>
        </w:rPr>
        <w:t>could</w:t>
      </w:r>
      <w:r w:rsidRPr="008C5E90">
        <w:rPr>
          <w:sz w:val="16"/>
        </w:rPr>
        <w:t xml:space="preserve">—or will </w:t>
      </w:r>
      <w:r w:rsidRPr="009D1FBC">
        <w:rPr>
          <w:rStyle w:val="Emphasis"/>
          <w:sz w:val="30"/>
          <w:szCs w:val="30"/>
          <w:highlight w:val="cyan"/>
        </w:rPr>
        <w:t>ever</w:t>
      </w:r>
      <w:r w:rsidRPr="008C5E90">
        <w:rPr>
          <w:sz w:val="16"/>
        </w:rPr>
        <w:t>—</w:t>
      </w:r>
      <w:r w:rsidRPr="008C5E90">
        <w:rPr>
          <w:rStyle w:val="StyleUnderline"/>
        </w:rPr>
        <w:t xml:space="preserve">be oriented toward </w:t>
      </w:r>
      <w:r w:rsidRPr="009D1FBC">
        <w:rPr>
          <w:rStyle w:val="Emphasis"/>
          <w:highlight w:val="cyan"/>
        </w:rPr>
        <w:t>enhanc</w:t>
      </w:r>
      <w:r w:rsidRPr="008C5E90">
        <w:rPr>
          <w:rStyle w:val="Emphasis"/>
        </w:rPr>
        <w:t xml:space="preserve">ing </w:t>
      </w:r>
      <w:r w:rsidRPr="009D1FBC">
        <w:rPr>
          <w:rStyle w:val="Emphasis"/>
          <w:highlight w:val="cyan"/>
        </w:rPr>
        <w:t>relational health</w:t>
      </w:r>
      <w:r w:rsidRPr="008C5E90">
        <w:rPr>
          <w:sz w:val="16"/>
        </w:rPr>
        <w:t xml:space="preserve">. Consider, for example, the use of mindfulness apps to address stress and enhance subjective well-being. By letting users know that various vital signs are indicative of the onset of an episode of intensified stress, and guiding them through a short meditation exercise, apps like this can successfully lower blood pressure and restore baseline respiration. They will not necessarily help people to become better at identifying and responsively addressing the relational sources of stress. Indeed, by </w:t>
      </w:r>
      <w:r w:rsidRPr="008C5E90">
        <w:rPr>
          <w:rStyle w:val="Emphasis"/>
        </w:rPr>
        <w:t>outsourcing</w:t>
      </w:r>
      <w:r w:rsidRPr="008C5E90">
        <w:rPr>
          <w:rStyle w:val="StyleUnderline"/>
        </w:rPr>
        <w:t xml:space="preserve"> attentiveness to subtle bodily registers of relational malaise to </w:t>
      </w:r>
      <w:r w:rsidRPr="008C5E90">
        <w:rPr>
          <w:rStyle w:val="Emphasis"/>
        </w:rPr>
        <w:t>machine intelligence</w:t>
      </w:r>
      <w:r w:rsidRPr="008C5E90">
        <w:rPr>
          <w:sz w:val="16"/>
        </w:rPr>
        <w:t xml:space="preserve">, apps like these </w:t>
      </w:r>
      <w:r w:rsidRPr="008C5E90">
        <w:rPr>
          <w:rStyle w:val="StyleUnderline"/>
        </w:rPr>
        <w:t>might</w:t>
      </w:r>
      <w:r w:rsidRPr="008C5E90">
        <w:rPr>
          <w:sz w:val="16"/>
        </w:rPr>
        <w:t xml:space="preserve"> ironically </w:t>
      </w:r>
      <w:r w:rsidRPr="008C5E90">
        <w:rPr>
          <w:rStyle w:val="Emphasis"/>
        </w:rPr>
        <w:t>compromise</w:t>
      </w:r>
      <w:r w:rsidRPr="008C5E90">
        <w:rPr>
          <w:sz w:val="16"/>
        </w:rPr>
        <w:t xml:space="preserve"> the </w:t>
      </w:r>
      <w:r w:rsidRPr="008C5E90">
        <w:rPr>
          <w:rStyle w:val="Emphasis"/>
        </w:rPr>
        <w:t>adaptive capacities</w:t>
      </w:r>
      <w:r w:rsidRPr="008C5E90">
        <w:rPr>
          <w:sz w:val="16"/>
        </w:rPr>
        <w:t xml:space="preserve"> of their human users.</w:t>
      </w:r>
    </w:p>
    <w:p w14:paraId="798CB62D" w14:textId="77777777" w:rsidR="00497A2C" w:rsidRPr="0086465C" w:rsidRDefault="00497A2C" w:rsidP="00497A2C">
      <w:pPr>
        <w:pStyle w:val="Heading4"/>
      </w:pPr>
      <w:r>
        <w:t xml:space="preserve">The alternative is Black Buddhist </w:t>
      </w:r>
      <w:r w:rsidRPr="00405AE0">
        <w:rPr>
          <w:u w:val="single"/>
        </w:rPr>
        <w:t>meditat</w:t>
      </w:r>
      <w:r>
        <w:rPr>
          <w:u w:val="single"/>
        </w:rPr>
        <w:t>ion</w:t>
      </w:r>
      <w:r>
        <w:t xml:space="preserve"> -- in the face of a </w:t>
      </w:r>
      <w:r w:rsidRPr="00033347">
        <w:rPr>
          <w:u w:val="single"/>
        </w:rPr>
        <w:t>case</w:t>
      </w:r>
      <w:r>
        <w:t xml:space="preserve"> about antitrust laws, we only offer </w:t>
      </w:r>
      <w:r w:rsidRPr="00033347">
        <w:rPr>
          <w:u w:val="single"/>
        </w:rPr>
        <w:t>silence</w:t>
      </w:r>
      <w:r>
        <w:t xml:space="preserve">. </w:t>
      </w:r>
    </w:p>
    <w:p w14:paraId="2635CAF2" w14:textId="77777777" w:rsidR="00497A2C" w:rsidRPr="001E0C8C" w:rsidRDefault="00497A2C" w:rsidP="00497A2C">
      <w:r>
        <w:rPr>
          <w:b/>
          <w:bCs/>
          <w:sz w:val="26"/>
          <w:szCs w:val="26"/>
        </w:rPr>
        <w:t>Vesely-</w:t>
      </w:r>
      <w:proofErr w:type="spellStart"/>
      <w:r>
        <w:rPr>
          <w:b/>
          <w:bCs/>
          <w:sz w:val="26"/>
          <w:szCs w:val="26"/>
        </w:rPr>
        <w:t>Flad</w:t>
      </w:r>
      <w:proofErr w:type="spellEnd"/>
      <w:r>
        <w:rPr>
          <w:b/>
          <w:bCs/>
          <w:sz w:val="26"/>
          <w:szCs w:val="26"/>
        </w:rPr>
        <w:t xml:space="preserve"> </w:t>
      </w:r>
      <w:r w:rsidRPr="005779AB">
        <w:rPr>
          <w:b/>
          <w:bCs/>
          <w:sz w:val="26"/>
          <w:szCs w:val="26"/>
        </w:rPr>
        <w:t>’19</w:t>
      </w:r>
      <w:r w:rsidRPr="00397FCB">
        <w:t xml:space="preserve"> [</w:t>
      </w:r>
      <w:r>
        <w:t>Rima</w:t>
      </w:r>
      <w:r w:rsidRPr="00397FCB">
        <w:t>; Ma</w:t>
      </w:r>
      <w:r>
        <w:t>y 13</w:t>
      </w:r>
      <w:r w:rsidRPr="00397FCB">
        <w:t xml:space="preserve">; </w:t>
      </w:r>
      <w:r>
        <w:t>Ph.D. Director of Peace and Justice Studies at Warren Wilson College</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5,” p. 85-86</w:t>
      </w:r>
      <w:r w:rsidRPr="00397FCB">
        <w:t>]</w:t>
      </w:r>
    </w:p>
    <w:p w14:paraId="78B75D48" w14:textId="77777777" w:rsidR="00497A2C" w:rsidRPr="005F07E8" w:rsidRDefault="00497A2C" w:rsidP="00497A2C">
      <w:pPr>
        <w:rPr>
          <w:rFonts w:asciiTheme="minorHAnsi" w:hAnsiTheme="minorHAnsi"/>
          <w:sz w:val="16"/>
        </w:rPr>
      </w:pPr>
      <w:r w:rsidRPr="005F07E8">
        <w:rPr>
          <w:rFonts w:asciiTheme="minorHAnsi" w:hAnsiTheme="minorHAnsi"/>
          <w:sz w:val="16"/>
        </w:rPr>
        <w:t xml:space="preserve">Lovingkindness practices toward the self, alongside </w:t>
      </w:r>
      <w:r w:rsidRPr="00886DB9">
        <w:rPr>
          <w:rStyle w:val="StyleUnderline"/>
        </w:rPr>
        <w:t xml:space="preserve">personal interpretations of </w:t>
      </w:r>
      <w:r w:rsidRPr="009D1FBC">
        <w:rPr>
          <w:rStyle w:val="StyleUnderline"/>
          <w:highlight w:val="cyan"/>
        </w:rPr>
        <w:t xml:space="preserve">the </w:t>
      </w:r>
      <w:r w:rsidRPr="00F84552">
        <w:rPr>
          <w:rStyle w:val="Emphasis"/>
        </w:rPr>
        <w:t xml:space="preserve">Four </w:t>
      </w:r>
      <w:r w:rsidRPr="009D1FBC">
        <w:rPr>
          <w:rStyle w:val="Emphasis"/>
          <w:highlight w:val="cyan"/>
        </w:rPr>
        <w:t>Noble Truths</w:t>
      </w:r>
      <w:r w:rsidRPr="005F07E8">
        <w:rPr>
          <w:rFonts w:asciiTheme="minorHAnsi" w:hAnsiTheme="minorHAnsi"/>
          <w:sz w:val="16"/>
        </w:rPr>
        <w:t xml:space="preserve"> and the Eightfold Noble Path, </w:t>
      </w:r>
      <w:r w:rsidRPr="009D1FBC">
        <w:rPr>
          <w:rStyle w:val="StyleUnderline"/>
          <w:highlight w:val="cyan"/>
        </w:rPr>
        <w:t>guide</w:t>
      </w:r>
      <w:r w:rsidRPr="00886DB9">
        <w:rPr>
          <w:rStyle w:val="StyleUnderline"/>
        </w:rPr>
        <w:t xml:space="preserve"> many </w:t>
      </w:r>
      <w:r w:rsidRPr="00F84552">
        <w:rPr>
          <w:rStyle w:val="Emphasis"/>
        </w:rPr>
        <w:t xml:space="preserve">Black </w:t>
      </w:r>
      <w:r w:rsidRPr="009D1FBC">
        <w:rPr>
          <w:rStyle w:val="Emphasis"/>
          <w:highlight w:val="cyan"/>
        </w:rPr>
        <w:t>Buddhist</w:t>
      </w:r>
      <w:r w:rsidRPr="00886DB9">
        <w:rPr>
          <w:rStyle w:val="StyleUnderline"/>
        </w:rPr>
        <w:t xml:space="preserve"> </w:t>
      </w:r>
      <w:r w:rsidRPr="00383D36">
        <w:rPr>
          <w:rStyle w:val="StyleUnderline"/>
        </w:rPr>
        <w:t>practitioner</w:t>
      </w:r>
      <w:r w:rsidRPr="009D1FBC">
        <w:rPr>
          <w:rStyle w:val="StyleUnderline"/>
          <w:highlight w:val="cyan"/>
        </w:rPr>
        <w:t>s who</w:t>
      </w:r>
      <w:r w:rsidRPr="00886DB9">
        <w:rPr>
          <w:rStyle w:val="StyleUnderline"/>
        </w:rPr>
        <w:t xml:space="preserve"> have </w:t>
      </w:r>
      <w:r w:rsidRPr="009D1FBC">
        <w:rPr>
          <w:rStyle w:val="StyleUnderline"/>
          <w:highlight w:val="cyan"/>
        </w:rPr>
        <w:t>suffer</w:t>
      </w:r>
      <w:r w:rsidRPr="00383D36">
        <w:rPr>
          <w:rStyle w:val="StyleUnderline"/>
        </w:rPr>
        <w:t xml:space="preserve">ed </w:t>
      </w:r>
      <w:r w:rsidRPr="00F84552">
        <w:rPr>
          <w:rStyle w:val="Emphasis"/>
        </w:rPr>
        <w:t xml:space="preserve">generational </w:t>
      </w:r>
      <w:r w:rsidRPr="009D1FBC">
        <w:rPr>
          <w:rStyle w:val="Emphasis"/>
          <w:highlight w:val="cyan"/>
        </w:rPr>
        <w:t>trauma</w:t>
      </w:r>
      <w:r w:rsidRPr="009D1FBC">
        <w:rPr>
          <w:rStyle w:val="StyleUnderline"/>
          <w:highlight w:val="cyan"/>
        </w:rPr>
        <w:t xml:space="preserve"> and </w:t>
      </w:r>
      <w:r w:rsidRPr="00F84552">
        <w:rPr>
          <w:rStyle w:val="Emphasis"/>
        </w:rPr>
        <w:t xml:space="preserve">racist </w:t>
      </w:r>
      <w:r w:rsidRPr="009D1FBC">
        <w:rPr>
          <w:rStyle w:val="Emphasis"/>
          <w:highlight w:val="cyan"/>
        </w:rPr>
        <w:t>degradation</w:t>
      </w:r>
      <w:r w:rsidRPr="00383D36">
        <w:rPr>
          <w:rStyle w:val="StyleUnderline"/>
        </w:rPr>
        <w:t xml:space="preserve"> in our contemporary moment</w:t>
      </w:r>
      <w:r w:rsidRPr="005F07E8">
        <w:rPr>
          <w:rFonts w:asciiTheme="minorHAnsi" w:hAnsiTheme="minorHAnsi"/>
          <w:sz w:val="16"/>
        </w:rPr>
        <w:t xml:space="preserve">. Valerie Mason-John, also known as </w:t>
      </w:r>
      <w:proofErr w:type="spellStart"/>
      <w:r w:rsidRPr="005F07E8">
        <w:rPr>
          <w:rFonts w:asciiTheme="minorHAnsi" w:hAnsiTheme="minorHAnsi"/>
          <w:sz w:val="16"/>
        </w:rPr>
        <w:t>Vimalasara</w:t>
      </w:r>
      <w:proofErr w:type="spellEnd"/>
      <w:r w:rsidRPr="005F07E8">
        <w:rPr>
          <w:rFonts w:asciiTheme="minorHAnsi" w:hAnsiTheme="minorHAnsi"/>
          <w:sz w:val="16"/>
        </w:rPr>
        <w:t xml:space="preserve">, an </w:t>
      </w:r>
      <w:proofErr w:type="gramStart"/>
      <w:r w:rsidRPr="005F07E8">
        <w:rPr>
          <w:rFonts w:asciiTheme="minorHAnsi" w:hAnsiTheme="minorHAnsi"/>
          <w:sz w:val="16"/>
        </w:rPr>
        <w:t>African-Canadian</w:t>
      </w:r>
      <w:proofErr w:type="gramEnd"/>
      <w:r w:rsidRPr="005F07E8">
        <w:rPr>
          <w:rFonts w:asciiTheme="minorHAnsi" w:hAnsiTheme="minorHAnsi"/>
          <w:sz w:val="16"/>
        </w:rPr>
        <w:t xml:space="preserve"> teacher in the </w:t>
      </w:r>
      <w:proofErr w:type="spellStart"/>
      <w:r w:rsidRPr="005F07E8">
        <w:rPr>
          <w:rFonts w:asciiTheme="minorHAnsi" w:hAnsiTheme="minorHAnsi"/>
          <w:sz w:val="16"/>
        </w:rPr>
        <w:t>Nichiren</w:t>
      </w:r>
      <w:proofErr w:type="spellEnd"/>
      <w:r w:rsidRPr="005F07E8">
        <w:rPr>
          <w:rFonts w:asciiTheme="minorHAnsi" w:hAnsiTheme="minorHAnsi"/>
          <w:sz w:val="16"/>
        </w:rPr>
        <w:t xml:space="preserve"> tradition, speaks of the importance of the Four Noble Truths for people of African descent in particular. </w:t>
      </w:r>
      <w:r w:rsidRPr="009D1FBC">
        <w:rPr>
          <w:rStyle w:val="StyleUnderline"/>
          <w:highlight w:val="cyan"/>
        </w:rPr>
        <w:t xml:space="preserve">The </w:t>
      </w:r>
      <w:r w:rsidRPr="009D1FBC">
        <w:rPr>
          <w:rStyle w:val="Emphasis"/>
          <w:highlight w:val="cyan"/>
        </w:rPr>
        <w:t>First Noble Truth</w:t>
      </w:r>
      <w:r w:rsidRPr="007B4506">
        <w:rPr>
          <w:rStyle w:val="StyleUnderline"/>
        </w:rPr>
        <w:t xml:space="preserve"> is that </w:t>
      </w:r>
      <w:r w:rsidRPr="009D1FBC">
        <w:rPr>
          <w:rStyle w:val="StyleUnderline"/>
          <w:highlight w:val="cyan"/>
        </w:rPr>
        <w:t>suffering is</w:t>
      </w:r>
      <w:r w:rsidRPr="00F84552">
        <w:rPr>
          <w:rStyle w:val="StyleUnderline"/>
        </w:rPr>
        <w:t xml:space="preserve"> a</w:t>
      </w:r>
      <w:r w:rsidRPr="007B4506">
        <w:rPr>
          <w:rStyle w:val="StyleUnderline"/>
        </w:rPr>
        <w:t xml:space="preserve"> </w:t>
      </w:r>
      <w:r w:rsidRPr="009D1FBC">
        <w:rPr>
          <w:rStyle w:val="Emphasis"/>
          <w:highlight w:val="cyan"/>
        </w:rPr>
        <w:t>universal</w:t>
      </w:r>
      <w:r w:rsidRPr="007B4506">
        <w:rPr>
          <w:rStyle w:val="StyleUnderline"/>
        </w:rPr>
        <w:t xml:space="preserve"> experience</w:t>
      </w:r>
      <w:r w:rsidRPr="005F07E8">
        <w:rPr>
          <w:rFonts w:asciiTheme="minorHAnsi" w:hAnsiTheme="minorHAnsi"/>
          <w:sz w:val="16"/>
        </w:rPr>
        <w:t xml:space="preserve">. Mason-John states, “We of </w:t>
      </w:r>
      <w:r w:rsidRPr="007B4506">
        <w:rPr>
          <w:rStyle w:val="StyleUnderline"/>
        </w:rPr>
        <w:t xml:space="preserve">African descent know what </w:t>
      </w:r>
      <w:r w:rsidRPr="00637F7D">
        <w:rPr>
          <w:rStyle w:val="Emphasis"/>
        </w:rPr>
        <w:t>suffering</w:t>
      </w:r>
      <w:r w:rsidRPr="007B4506">
        <w:rPr>
          <w:rStyle w:val="StyleUnderline"/>
        </w:rPr>
        <w:t xml:space="preserve"> is. It’s in our DNA</w:t>
      </w:r>
      <w:r w:rsidRPr="005F07E8">
        <w:rPr>
          <w:rFonts w:asciiTheme="minorHAnsi" w:hAnsiTheme="minorHAnsi"/>
          <w:sz w:val="16"/>
        </w:rPr>
        <w:t xml:space="preserve">.”20 </w:t>
      </w:r>
      <w:r w:rsidRPr="009D1FBC">
        <w:rPr>
          <w:rStyle w:val="StyleUnderline"/>
          <w:highlight w:val="cyan"/>
        </w:rPr>
        <w:t xml:space="preserve">The </w:t>
      </w:r>
      <w:r w:rsidRPr="009D1FBC">
        <w:rPr>
          <w:rStyle w:val="Emphasis"/>
          <w:highlight w:val="cyan"/>
        </w:rPr>
        <w:t>Second Noble Truth</w:t>
      </w:r>
      <w:r w:rsidRPr="007B4506">
        <w:rPr>
          <w:rStyle w:val="StyleUnderline"/>
        </w:rPr>
        <w:t xml:space="preserve"> states that </w:t>
      </w:r>
      <w:r w:rsidRPr="009D1FBC">
        <w:rPr>
          <w:rStyle w:val="StyleUnderline"/>
          <w:highlight w:val="cyan"/>
        </w:rPr>
        <w:t>suffering is a result of</w:t>
      </w:r>
      <w:r w:rsidRPr="007B4506">
        <w:rPr>
          <w:rStyle w:val="StyleUnderline"/>
        </w:rPr>
        <w:t xml:space="preserve"> ignorant craving. For many Black Buddhist</w:t>
      </w:r>
      <w:r w:rsidRPr="00AE67CA">
        <w:rPr>
          <w:rStyle w:val="StyleUnderline"/>
        </w:rPr>
        <w:t>s, the interpretations of the causes of suffering are</w:t>
      </w:r>
      <w:r w:rsidRPr="005F07E8">
        <w:rPr>
          <w:rFonts w:asciiTheme="minorHAnsi" w:hAnsiTheme="minorHAnsi"/>
          <w:sz w:val="16"/>
        </w:rPr>
        <w:t xml:space="preserve"> greatly </w:t>
      </w:r>
      <w:r w:rsidRPr="00AE67CA">
        <w:rPr>
          <w:rStyle w:val="StyleUnderline"/>
        </w:rPr>
        <w:t xml:space="preserve">expanded into teachings of </w:t>
      </w:r>
      <w:r w:rsidRPr="00637F7D">
        <w:rPr>
          <w:rStyle w:val="Emphasis"/>
        </w:rPr>
        <w:t xml:space="preserve">white </w:t>
      </w:r>
      <w:r w:rsidRPr="009D1FBC">
        <w:rPr>
          <w:rStyle w:val="Emphasis"/>
          <w:highlight w:val="cyan"/>
        </w:rPr>
        <w:t>myopia</w:t>
      </w:r>
      <w:r w:rsidRPr="00AE67CA">
        <w:rPr>
          <w:rStyle w:val="StyleUnderline"/>
        </w:rPr>
        <w:t xml:space="preserve">, the desire to exist in </w:t>
      </w:r>
      <w:r w:rsidRPr="009D1FBC">
        <w:rPr>
          <w:rStyle w:val="Emphasis"/>
          <w:highlight w:val="cyan"/>
        </w:rPr>
        <w:t>delusion</w:t>
      </w:r>
      <w:r w:rsidRPr="009D1FBC">
        <w:rPr>
          <w:rStyle w:val="StyleUnderline"/>
          <w:highlight w:val="cyan"/>
        </w:rPr>
        <w:t xml:space="preserve">, and the </w:t>
      </w:r>
      <w:r w:rsidRPr="00637F7D">
        <w:rPr>
          <w:rStyle w:val="Emphasis"/>
        </w:rPr>
        <w:t xml:space="preserve">collective </w:t>
      </w:r>
      <w:r w:rsidRPr="009D1FBC">
        <w:rPr>
          <w:rStyle w:val="Emphasis"/>
          <w:highlight w:val="cyan"/>
        </w:rPr>
        <w:t>ego</w:t>
      </w:r>
      <w:r w:rsidRPr="009D1FBC">
        <w:rPr>
          <w:rStyle w:val="StyleUnderline"/>
          <w:highlight w:val="cyan"/>
        </w:rPr>
        <w:t xml:space="preserve"> of</w:t>
      </w:r>
      <w:r w:rsidRPr="00AE67CA">
        <w:rPr>
          <w:rStyle w:val="StyleUnderline"/>
        </w:rPr>
        <w:t xml:space="preserve"> the </w:t>
      </w:r>
      <w:r w:rsidRPr="00637F7D">
        <w:rPr>
          <w:rStyle w:val="Emphasis"/>
        </w:rPr>
        <w:t xml:space="preserve">dominant </w:t>
      </w:r>
      <w:r w:rsidRPr="009D1FBC">
        <w:rPr>
          <w:rStyle w:val="Emphasis"/>
          <w:highlight w:val="cyan"/>
        </w:rPr>
        <w:t>white culture</w:t>
      </w:r>
      <w:r w:rsidRPr="00AE67CA">
        <w:rPr>
          <w:rStyle w:val="StyleUnderline"/>
        </w:rPr>
        <w:t xml:space="preserve">. The </w:t>
      </w:r>
      <w:r w:rsidRPr="009D1FBC">
        <w:rPr>
          <w:rStyle w:val="Emphasis"/>
          <w:highlight w:val="cyan"/>
        </w:rPr>
        <w:t>Third Noble Truth</w:t>
      </w:r>
      <w:r w:rsidRPr="00AE67CA">
        <w:rPr>
          <w:rStyle w:val="StyleUnderline"/>
        </w:rPr>
        <w:t xml:space="preserve"> is that </w:t>
      </w:r>
      <w:r w:rsidRPr="009D1FBC">
        <w:rPr>
          <w:rStyle w:val="StyleUnderline"/>
          <w:highlight w:val="cyan"/>
        </w:rPr>
        <w:t xml:space="preserve">there is a path to </w:t>
      </w:r>
      <w:r w:rsidRPr="009D1FBC">
        <w:rPr>
          <w:rStyle w:val="Emphasis"/>
          <w:highlight w:val="cyan"/>
        </w:rPr>
        <w:t>end suffering</w:t>
      </w:r>
      <w:r w:rsidRPr="00AE67CA">
        <w:rPr>
          <w:rStyle w:val="StyleUnderline"/>
        </w:rPr>
        <w:t xml:space="preserve">. The very promise of </w:t>
      </w:r>
      <w:r w:rsidRPr="00637F7D">
        <w:rPr>
          <w:rStyle w:val="Emphasis"/>
        </w:rPr>
        <w:t>liberation</w:t>
      </w:r>
      <w:r w:rsidRPr="00AE67CA">
        <w:rPr>
          <w:rStyle w:val="StyleUnderline"/>
        </w:rPr>
        <w:t xml:space="preserve"> is enticing</w:t>
      </w:r>
      <w:r w:rsidRPr="005F07E8">
        <w:rPr>
          <w:rFonts w:asciiTheme="minorHAnsi" w:hAnsiTheme="minorHAnsi"/>
          <w:sz w:val="16"/>
        </w:rPr>
        <w:t xml:space="preserve"> for people of African descent. </w:t>
      </w:r>
      <w:r w:rsidRPr="009D1FBC">
        <w:rPr>
          <w:rStyle w:val="StyleUnderline"/>
          <w:highlight w:val="cyan"/>
        </w:rPr>
        <w:t xml:space="preserve">The </w:t>
      </w:r>
      <w:r w:rsidRPr="009D1FBC">
        <w:rPr>
          <w:rStyle w:val="Emphasis"/>
          <w:highlight w:val="cyan"/>
        </w:rPr>
        <w:t>Fourth Noble Truth</w:t>
      </w:r>
      <w:r w:rsidRPr="00AE67CA">
        <w:rPr>
          <w:rStyle w:val="StyleUnderline"/>
        </w:rPr>
        <w:t xml:space="preserve"> describes </w:t>
      </w:r>
      <w:r w:rsidRPr="009D1FBC">
        <w:rPr>
          <w:rStyle w:val="StyleUnderline"/>
          <w:highlight w:val="cyan"/>
        </w:rPr>
        <w:t>the path of liberation</w:t>
      </w:r>
      <w:r w:rsidRPr="005F07E8">
        <w:rPr>
          <w:rFonts w:asciiTheme="minorHAnsi" w:hAnsiTheme="minorHAnsi"/>
          <w:sz w:val="16"/>
        </w:rPr>
        <w:t xml:space="preserve">, known as the Noble Eightfold Path. </w:t>
      </w:r>
      <w:r w:rsidRPr="00154880">
        <w:rPr>
          <w:rStyle w:val="StyleUnderline"/>
        </w:rPr>
        <w:t>In this</w:t>
      </w:r>
      <w:r w:rsidRPr="00134675">
        <w:rPr>
          <w:rStyle w:val="StyleUnderline"/>
        </w:rPr>
        <w:t xml:space="preserve"> path</w:t>
      </w:r>
      <w:r w:rsidRPr="005F07E8">
        <w:rPr>
          <w:rFonts w:asciiTheme="minorHAnsi" w:hAnsiTheme="minorHAnsi"/>
          <w:sz w:val="16"/>
        </w:rPr>
        <w:t xml:space="preserve">, “Right Concentration,” which leads to </w:t>
      </w:r>
      <w:r w:rsidRPr="009D1FBC">
        <w:rPr>
          <w:rStyle w:val="Emphasis"/>
          <w:highlight w:val="cyan"/>
        </w:rPr>
        <w:t>settling the mind</w:t>
      </w:r>
      <w:r w:rsidRPr="00154880">
        <w:rPr>
          <w:rStyle w:val="StyleUnderline"/>
        </w:rPr>
        <w:t>, is a</w:t>
      </w:r>
      <w:r w:rsidRPr="005F07E8">
        <w:rPr>
          <w:rFonts w:asciiTheme="minorHAnsi" w:hAnsiTheme="minorHAnsi"/>
          <w:sz w:val="16"/>
        </w:rPr>
        <w:t xml:space="preserve"> particularly </w:t>
      </w:r>
      <w:r w:rsidRPr="00154880">
        <w:rPr>
          <w:rStyle w:val="StyleUnderline"/>
        </w:rPr>
        <w:t>compelling</w:t>
      </w:r>
      <w:r w:rsidRPr="00134675">
        <w:rPr>
          <w:rStyle w:val="StyleUnderline"/>
        </w:rPr>
        <w:t xml:space="preserve"> practice</w:t>
      </w:r>
      <w:r w:rsidRPr="005F07E8">
        <w:rPr>
          <w:rFonts w:asciiTheme="minorHAnsi" w:hAnsiTheme="minorHAnsi"/>
          <w:sz w:val="16"/>
        </w:rPr>
        <w:t>.</w:t>
      </w:r>
    </w:p>
    <w:p w14:paraId="2D829C47" w14:textId="77777777" w:rsidR="00497A2C" w:rsidRPr="005F07E8" w:rsidRDefault="00497A2C" w:rsidP="00497A2C">
      <w:pPr>
        <w:rPr>
          <w:rFonts w:asciiTheme="minorHAnsi" w:hAnsiTheme="minorHAnsi"/>
          <w:sz w:val="16"/>
          <w:szCs w:val="16"/>
        </w:rPr>
      </w:pPr>
      <w:r w:rsidRPr="005F07E8">
        <w:rPr>
          <w:rFonts w:asciiTheme="minorHAnsi" w:hAnsiTheme="minorHAnsi"/>
          <w:sz w:val="16"/>
          <w:szCs w:val="16"/>
        </w:rPr>
        <w:t>Manuel writes in The Way of Tenderness:</w:t>
      </w:r>
    </w:p>
    <w:p w14:paraId="06B212DC" w14:textId="77777777" w:rsidR="00497A2C" w:rsidRPr="005F07E8" w:rsidRDefault="00497A2C" w:rsidP="00497A2C">
      <w:pPr>
        <w:rPr>
          <w:rFonts w:asciiTheme="minorHAnsi" w:hAnsiTheme="minorHAnsi"/>
          <w:sz w:val="16"/>
        </w:rPr>
      </w:pPr>
      <w:r w:rsidRPr="009D1FBC">
        <w:rPr>
          <w:rStyle w:val="StyleUnderline"/>
          <w:highlight w:val="cyan"/>
        </w:rPr>
        <w:t xml:space="preserve">Only in the </w:t>
      </w:r>
      <w:r w:rsidRPr="00930240">
        <w:rPr>
          <w:rStyle w:val="Emphasis"/>
        </w:rPr>
        <w:t xml:space="preserve">deep </w:t>
      </w:r>
      <w:r w:rsidRPr="009D1FBC">
        <w:rPr>
          <w:rStyle w:val="Emphasis"/>
          <w:highlight w:val="cyan"/>
        </w:rPr>
        <w:t>silence</w:t>
      </w:r>
      <w:r w:rsidRPr="009D1FBC">
        <w:rPr>
          <w:rStyle w:val="StyleUnderline"/>
          <w:highlight w:val="cyan"/>
        </w:rPr>
        <w:t xml:space="preserve"> of meditation did I</w:t>
      </w:r>
      <w:r w:rsidRPr="00930240">
        <w:rPr>
          <w:rStyle w:val="StyleUnderline"/>
        </w:rPr>
        <w:t xml:space="preserve"> begin</w:t>
      </w:r>
      <w:r w:rsidRPr="00134675">
        <w:rPr>
          <w:rStyle w:val="StyleUnderline"/>
        </w:rPr>
        <w:t xml:space="preserve"> to </w:t>
      </w:r>
      <w:r w:rsidRPr="009D1FBC">
        <w:rPr>
          <w:rStyle w:val="Emphasis"/>
          <w:highlight w:val="cyan"/>
        </w:rPr>
        <w:t>disbelieve</w:t>
      </w:r>
      <w:r w:rsidRPr="009D1FBC">
        <w:rPr>
          <w:rStyle w:val="StyleUnderline"/>
          <w:highlight w:val="cyan"/>
        </w:rPr>
        <w:t xml:space="preserve"> that I was born </w:t>
      </w:r>
      <w:r w:rsidRPr="009D1FBC">
        <w:rPr>
          <w:rStyle w:val="Emphasis"/>
          <w:highlight w:val="cyan"/>
        </w:rPr>
        <w:t>only to suffer</w:t>
      </w:r>
      <w:r w:rsidRPr="005F07E8">
        <w:rPr>
          <w:rFonts w:asciiTheme="minorHAnsi" w:hAnsiTheme="minorHAnsi"/>
          <w:sz w:val="16"/>
        </w:rPr>
        <w:t>. Eventually after many years of sitting meditation, I recognized the root of my self-hatred, both external and internal, as a personal and collective denial or denigration of the body I inhabited.</w:t>
      </w:r>
    </w:p>
    <w:p w14:paraId="788A24D6" w14:textId="77777777" w:rsidR="00497A2C" w:rsidRPr="005F07E8" w:rsidRDefault="00497A2C" w:rsidP="00497A2C">
      <w:pPr>
        <w:rPr>
          <w:rFonts w:asciiTheme="minorHAnsi" w:hAnsiTheme="minorHAnsi"/>
          <w:sz w:val="16"/>
        </w:rPr>
      </w:pPr>
      <w:r w:rsidRPr="005F07E8">
        <w:rPr>
          <w:rFonts w:asciiTheme="minorHAnsi" w:hAnsiTheme="minorHAnsi"/>
          <w:sz w:val="16"/>
        </w:rPr>
        <w:t>Her reflections are echoed by Owens’s reflections on silence: “</w:t>
      </w:r>
      <w:r w:rsidRPr="009D1FBC">
        <w:rPr>
          <w:rStyle w:val="StyleUnderline"/>
          <w:highlight w:val="cyan"/>
        </w:rPr>
        <w:t>silence became</w:t>
      </w:r>
      <w:r w:rsidRPr="004D1F8A">
        <w:rPr>
          <w:rStyle w:val="StyleUnderline"/>
        </w:rPr>
        <w:t xml:space="preserve"> the medium in which I was reborn into</w:t>
      </w:r>
      <w:r w:rsidRPr="005F07E8">
        <w:rPr>
          <w:rFonts w:asciiTheme="minorHAnsi" w:hAnsiTheme="minorHAnsi"/>
          <w:sz w:val="16"/>
        </w:rPr>
        <w:t xml:space="preserve"> a sense of </w:t>
      </w:r>
      <w:r w:rsidRPr="009D1FBC">
        <w:rPr>
          <w:rStyle w:val="Emphasis"/>
          <w:highlight w:val="cyan"/>
        </w:rPr>
        <w:t>happiness</w:t>
      </w:r>
      <w:r w:rsidRPr="005F07E8">
        <w:rPr>
          <w:rStyle w:val="StyleUnderline"/>
          <w:sz w:val="16"/>
          <w:u w:val="none"/>
        </w:rPr>
        <w:t xml:space="preserve"> and</w:t>
      </w:r>
      <w:r w:rsidRPr="005F07E8">
        <w:rPr>
          <w:rFonts w:asciiTheme="minorHAnsi" w:hAnsiTheme="minorHAnsi"/>
          <w:sz w:val="16"/>
        </w:rPr>
        <w:t xml:space="preserve"> contentment. But overall, </w:t>
      </w:r>
      <w:r w:rsidRPr="009D1FBC">
        <w:rPr>
          <w:rStyle w:val="StyleUnderline"/>
          <w:highlight w:val="cyan"/>
        </w:rPr>
        <w:t>it ushered me into</w:t>
      </w:r>
      <w:r w:rsidRPr="004D1F8A">
        <w:rPr>
          <w:rStyle w:val="StyleUnderline"/>
        </w:rPr>
        <w:t xml:space="preserve"> a period of</w:t>
      </w:r>
      <w:r w:rsidRPr="005F07E8">
        <w:rPr>
          <w:rFonts w:asciiTheme="minorHAnsi" w:hAnsiTheme="minorHAnsi"/>
          <w:sz w:val="16"/>
        </w:rPr>
        <w:t xml:space="preserve"> thriving and </w:t>
      </w:r>
      <w:r w:rsidRPr="009D1FBC">
        <w:rPr>
          <w:rStyle w:val="Emphasis"/>
          <w:highlight w:val="cyan"/>
        </w:rPr>
        <w:t>flourishing</w:t>
      </w:r>
      <w:r w:rsidRPr="005F07E8">
        <w:rPr>
          <w:rFonts w:asciiTheme="minorHAnsi" w:hAnsiTheme="minorHAnsi"/>
          <w:sz w:val="16"/>
        </w:rPr>
        <w:t xml:space="preserve"> in my life.”22 </w:t>
      </w:r>
      <w:r w:rsidRPr="009D1FBC">
        <w:rPr>
          <w:rStyle w:val="StyleUnderline"/>
          <w:highlight w:val="cyan"/>
        </w:rPr>
        <w:t xml:space="preserve">In </w:t>
      </w:r>
      <w:r w:rsidRPr="009D1FBC">
        <w:rPr>
          <w:rStyle w:val="Emphasis"/>
          <w:highlight w:val="cyan"/>
        </w:rPr>
        <w:t>meditation</w:t>
      </w:r>
      <w:r w:rsidRPr="009D1FBC">
        <w:rPr>
          <w:rStyle w:val="StyleUnderline"/>
          <w:highlight w:val="cyan"/>
        </w:rPr>
        <w:t>, practitioners</w:t>
      </w:r>
      <w:r w:rsidRPr="005F07E8">
        <w:rPr>
          <w:rFonts w:asciiTheme="minorHAnsi" w:hAnsiTheme="minorHAnsi"/>
          <w:sz w:val="16"/>
        </w:rPr>
        <w:t xml:space="preserve"> cultivate their ability to </w:t>
      </w:r>
      <w:r w:rsidRPr="009D1FBC">
        <w:rPr>
          <w:rStyle w:val="StyleUnderline"/>
          <w:highlight w:val="cyan"/>
        </w:rPr>
        <w:t>confront</w:t>
      </w:r>
      <w:r w:rsidRPr="004D1F8A">
        <w:rPr>
          <w:rStyle w:val="StyleUnderline"/>
        </w:rPr>
        <w:t xml:space="preserve"> the </w:t>
      </w:r>
      <w:r w:rsidRPr="009D1FBC">
        <w:rPr>
          <w:rStyle w:val="Emphasis"/>
          <w:highlight w:val="cyan"/>
        </w:rPr>
        <w:t>suffering</w:t>
      </w:r>
      <w:r w:rsidRPr="009D1FBC">
        <w:rPr>
          <w:rStyle w:val="StyleUnderline"/>
          <w:highlight w:val="cyan"/>
        </w:rPr>
        <w:t xml:space="preserve"> wrought by</w:t>
      </w:r>
      <w:r w:rsidRPr="004D1F8A">
        <w:rPr>
          <w:rStyle w:val="StyleUnderline"/>
        </w:rPr>
        <w:t xml:space="preserve"> their </w:t>
      </w:r>
      <w:r w:rsidRPr="004965CD">
        <w:rPr>
          <w:rStyle w:val="Emphasis"/>
        </w:rPr>
        <w:t xml:space="preserve">mental </w:t>
      </w:r>
      <w:r w:rsidRPr="009D1FBC">
        <w:rPr>
          <w:rStyle w:val="Emphasis"/>
          <w:highlight w:val="cyan"/>
        </w:rPr>
        <w:t>constructs</w:t>
      </w:r>
      <w:r w:rsidRPr="005F07E8">
        <w:rPr>
          <w:rFonts w:asciiTheme="minorHAnsi" w:hAnsiTheme="minorHAnsi"/>
          <w:sz w:val="16"/>
        </w:rPr>
        <w:t xml:space="preserve"> rather than avoid pain. They seek to heal the damage wrought by racism and to rearticulate profound teachings that are rooted in concentration practices. In-depth interviews with </w:t>
      </w:r>
      <w:r w:rsidRPr="004965CD">
        <w:rPr>
          <w:rStyle w:val="Emphasis"/>
        </w:rPr>
        <w:t xml:space="preserve">Black </w:t>
      </w:r>
      <w:r w:rsidRPr="009D1FBC">
        <w:rPr>
          <w:rStyle w:val="Emphasis"/>
          <w:highlight w:val="cyan"/>
        </w:rPr>
        <w:t>Buddhist</w:t>
      </w:r>
      <w:r w:rsidRPr="005D70E2">
        <w:rPr>
          <w:rStyle w:val="StyleUnderline"/>
        </w:rPr>
        <w:t xml:space="preserve"> teacher</w:t>
      </w:r>
      <w:r w:rsidRPr="009D1FBC">
        <w:rPr>
          <w:rStyle w:val="StyleUnderline"/>
          <w:highlight w:val="cyan"/>
        </w:rPr>
        <w:t>s</w:t>
      </w:r>
      <w:r w:rsidRPr="005F07E8">
        <w:rPr>
          <w:rFonts w:asciiTheme="minorHAnsi" w:hAnsiTheme="minorHAnsi"/>
          <w:sz w:val="16"/>
        </w:rPr>
        <w:t xml:space="preserve"> and practitioners </w:t>
      </w:r>
      <w:r w:rsidRPr="009D1FBC">
        <w:rPr>
          <w:rStyle w:val="StyleUnderline"/>
          <w:highlight w:val="cyan"/>
        </w:rPr>
        <w:t>illuminate</w:t>
      </w:r>
      <w:r w:rsidRPr="005D70E2">
        <w:rPr>
          <w:rStyle w:val="StyleUnderline"/>
        </w:rPr>
        <w:t xml:space="preserve"> a progression in </w:t>
      </w:r>
      <w:r w:rsidRPr="009D1FBC">
        <w:rPr>
          <w:rStyle w:val="StyleUnderline"/>
          <w:highlight w:val="cyan"/>
        </w:rPr>
        <w:t xml:space="preserve">the process of </w:t>
      </w:r>
      <w:r w:rsidRPr="009D1FBC">
        <w:rPr>
          <w:rStyle w:val="Emphasis"/>
          <w:highlight w:val="cyan"/>
        </w:rPr>
        <w:t>acknowledging</w:t>
      </w:r>
      <w:r w:rsidRPr="009D1FBC">
        <w:rPr>
          <w:rStyle w:val="StyleUnderline"/>
          <w:highlight w:val="cyan"/>
        </w:rPr>
        <w:t xml:space="preserve"> one’s </w:t>
      </w:r>
      <w:r w:rsidRPr="00E40762">
        <w:rPr>
          <w:rStyle w:val="Emphasis"/>
        </w:rPr>
        <w:t xml:space="preserve">racial </w:t>
      </w:r>
      <w:r w:rsidRPr="009D1FBC">
        <w:rPr>
          <w:rStyle w:val="Emphasis"/>
          <w:highlight w:val="cyan"/>
        </w:rPr>
        <w:t>identity</w:t>
      </w:r>
      <w:r w:rsidRPr="009D1FBC">
        <w:rPr>
          <w:rStyle w:val="StyleUnderline"/>
          <w:highlight w:val="cyan"/>
        </w:rPr>
        <w:t xml:space="preserve"> and embracing</w:t>
      </w:r>
      <w:r w:rsidRPr="005D70E2">
        <w:rPr>
          <w:rStyle w:val="StyleUnderline"/>
        </w:rPr>
        <w:t xml:space="preserve"> </w:t>
      </w:r>
      <w:r w:rsidRPr="00E40762">
        <w:rPr>
          <w:rStyle w:val="StyleUnderline"/>
        </w:rPr>
        <w:t>teaching</w:t>
      </w:r>
      <w:r w:rsidRPr="005D70E2">
        <w:rPr>
          <w:rStyle w:val="StyleUnderline"/>
        </w:rPr>
        <w:t xml:space="preserve">s of </w:t>
      </w:r>
      <w:r w:rsidRPr="009D1FBC">
        <w:rPr>
          <w:rStyle w:val="Emphasis"/>
          <w:highlight w:val="cyan"/>
        </w:rPr>
        <w:t>non-self</w:t>
      </w:r>
      <w:r w:rsidRPr="005F07E8">
        <w:rPr>
          <w:rFonts w:asciiTheme="minorHAnsi" w:hAnsiTheme="minorHAnsi"/>
          <w:sz w:val="16"/>
        </w:rPr>
        <w:t xml:space="preserve">. The progression begins with claiming and rearticulating Blackness as part of the social self, and in so doing, embracing African ancestry. For many, the next step is </w:t>
      </w:r>
      <w:r w:rsidRPr="009D1FBC">
        <w:rPr>
          <w:rStyle w:val="StyleUnderline"/>
          <w:highlight w:val="cyan"/>
        </w:rPr>
        <w:t>entering into</w:t>
      </w:r>
      <w:r w:rsidRPr="00F84552">
        <w:rPr>
          <w:rStyle w:val="StyleUnderline"/>
        </w:rPr>
        <w:t xml:space="preserve"> an experience of </w:t>
      </w:r>
      <w:r w:rsidRPr="009D1FBC">
        <w:rPr>
          <w:rStyle w:val="Emphasis"/>
          <w:highlight w:val="cyan"/>
        </w:rPr>
        <w:t>silence</w:t>
      </w:r>
      <w:r w:rsidRPr="005F07E8">
        <w:rPr>
          <w:rFonts w:asciiTheme="minorHAnsi" w:hAnsiTheme="minorHAnsi"/>
          <w:sz w:val="16"/>
        </w:rPr>
        <w:t xml:space="preserve"> that </w:t>
      </w:r>
      <w:r w:rsidRPr="009D1FBC">
        <w:rPr>
          <w:rStyle w:val="StyleUnderline"/>
          <w:highlight w:val="cyan"/>
        </w:rPr>
        <w:t>facilitates a recognition of</w:t>
      </w:r>
      <w:r w:rsidRPr="00F84552">
        <w:rPr>
          <w:rStyle w:val="StyleUnderline"/>
        </w:rPr>
        <w:t xml:space="preserve"> the truth of </w:t>
      </w:r>
      <w:r w:rsidRPr="009D1FBC">
        <w:rPr>
          <w:rStyle w:val="Emphasis"/>
          <w:highlight w:val="cyan"/>
        </w:rPr>
        <w:t>non-self</w:t>
      </w:r>
      <w:r w:rsidRPr="005F07E8">
        <w:rPr>
          <w:rFonts w:asciiTheme="minorHAnsi" w:hAnsiTheme="minorHAnsi"/>
          <w:sz w:val="16"/>
        </w:rPr>
        <w:t xml:space="preserve">. Finally, </w:t>
      </w:r>
      <w:r w:rsidRPr="009D70C2">
        <w:rPr>
          <w:rStyle w:val="Emphasis"/>
        </w:rPr>
        <w:t xml:space="preserve">Black </w:t>
      </w:r>
      <w:r w:rsidRPr="009D1FBC">
        <w:rPr>
          <w:rStyle w:val="Emphasis"/>
          <w:highlight w:val="cyan"/>
        </w:rPr>
        <w:t>Buddhist</w:t>
      </w:r>
      <w:r w:rsidRPr="00F84552">
        <w:rPr>
          <w:rStyle w:val="StyleUnderline"/>
        </w:rPr>
        <w:t xml:space="preserve"> teacher</w:t>
      </w:r>
      <w:r w:rsidRPr="009D1FBC">
        <w:rPr>
          <w:rStyle w:val="StyleUnderline"/>
          <w:highlight w:val="cyan"/>
        </w:rPr>
        <w:t>s</w:t>
      </w:r>
      <w:r w:rsidRPr="005F07E8">
        <w:rPr>
          <w:rFonts w:asciiTheme="minorHAnsi" w:hAnsiTheme="minorHAnsi"/>
          <w:sz w:val="16"/>
        </w:rPr>
        <w:t xml:space="preserve"> and long-term practitioners </w:t>
      </w:r>
      <w:r w:rsidRPr="009D1FBC">
        <w:rPr>
          <w:rStyle w:val="StyleUnderline"/>
          <w:highlight w:val="cyan"/>
        </w:rPr>
        <w:t xml:space="preserve">integrate </w:t>
      </w:r>
      <w:r w:rsidRPr="009D1FBC">
        <w:rPr>
          <w:rStyle w:val="Emphasis"/>
          <w:highlight w:val="cyan"/>
        </w:rPr>
        <w:t>embodiment</w:t>
      </w:r>
      <w:r w:rsidRPr="009D1FBC">
        <w:rPr>
          <w:rStyle w:val="StyleUnderline"/>
          <w:highlight w:val="cyan"/>
        </w:rPr>
        <w:t xml:space="preserve"> with the </w:t>
      </w:r>
      <w:r w:rsidRPr="009D1FBC">
        <w:rPr>
          <w:rStyle w:val="Emphasis"/>
          <w:highlight w:val="cyan"/>
        </w:rPr>
        <w:t>psychologically liberating</w:t>
      </w:r>
      <w:r w:rsidRPr="00F84552">
        <w:rPr>
          <w:rStyle w:val="StyleUnderline"/>
        </w:rPr>
        <w:t xml:space="preserve"> practice of </w:t>
      </w:r>
      <w:r w:rsidRPr="009D1FBC">
        <w:rPr>
          <w:rStyle w:val="StyleUnderline"/>
          <w:highlight w:val="cyan"/>
        </w:rPr>
        <w:t>silence</w:t>
      </w:r>
      <w:r w:rsidRPr="005F07E8">
        <w:rPr>
          <w:rFonts w:asciiTheme="minorHAnsi" w:hAnsiTheme="minorHAnsi"/>
          <w:sz w:val="16"/>
        </w:rPr>
        <w:t xml:space="preserve">. The ten </w:t>
      </w:r>
      <w:r w:rsidRPr="00C83C73">
        <w:rPr>
          <w:rStyle w:val="Emphasis"/>
        </w:rPr>
        <w:t xml:space="preserve">Black </w:t>
      </w:r>
      <w:r w:rsidRPr="009D1FBC">
        <w:rPr>
          <w:rStyle w:val="Emphasis"/>
          <w:highlight w:val="cyan"/>
        </w:rPr>
        <w:t>Buddhist</w:t>
      </w:r>
      <w:r w:rsidRPr="005F07E8">
        <w:rPr>
          <w:rFonts w:asciiTheme="minorHAnsi" w:hAnsiTheme="minorHAnsi"/>
          <w:sz w:val="16"/>
        </w:rPr>
        <w:t xml:space="preserve"> teachers and long-term practitioners interviewed for this chapter emphasized four primary themes in their articulation of </w:t>
      </w:r>
      <w:r w:rsidRPr="009D1FBC">
        <w:rPr>
          <w:rStyle w:val="StyleUnderline"/>
          <w:highlight w:val="cyan"/>
        </w:rPr>
        <w:t>embodiment</w:t>
      </w:r>
      <w:r w:rsidRPr="005F07E8">
        <w:rPr>
          <w:rFonts w:asciiTheme="minorHAnsi" w:hAnsiTheme="minorHAnsi"/>
          <w:sz w:val="16"/>
        </w:rPr>
        <w:t xml:space="preserve"> and Anatta: (1) </w:t>
      </w:r>
      <w:r w:rsidRPr="009D1FBC">
        <w:rPr>
          <w:rStyle w:val="StyleUnderline"/>
          <w:highlight w:val="cyan"/>
        </w:rPr>
        <w:t>Being visible in</w:t>
      </w:r>
      <w:r w:rsidRPr="00F84552">
        <w:rPr>
          <w:rStyle w:val="StyleUnderline"/>
        </w:rPr>
        <w:t xml:space="preserve"> </w:t>
      </w:r>
      <w:r w:rsidRPr="00C83C73">
        <w:rPr>
          <w:rStyle w:val="Emphasis"/>
        </w:rPr>
        <w:t xml:space="preserve">social </w:t>
      </w:r>
      <w:r w:rsidRPr="009D1FBC">
        <w:rPr>
          <w:rStyle w:val="Emphasis"/>
          <w:highlight w:val="cyan"/>
        </w:rPr>
        <w:t>spaces</w:t>
      </w:r>
      <w:r w:rsidRPr="005F07E8">
        <w:rPr>
          <w:rFonts w:asciiTheme="minorHAnsi" w:hAnsiTheme="minorHAnsi"/>
          <w:sz w:val="16"/>
        </w:rPr>
        <w:t xml:space="preserve">; (2) </w:t>
      </w:r>
      <w:r w:rsidRPr="009D1FBC">
        <w:rPr>
          <w:rStyle w:val="StyleUnderline"/>
          <w:highlight w:val="cyan"/>
        </w:rPr>
        <w:t>Claiming</w:t>
      </w:r>
      <w:r w:rsidRPr="00F84552">
        <w:rPr>
          <w:rStyle w:val="StyleUnderline"/>
        </w:rPr>
        <w:t xml:space="preserve"> African </w:t>
      </w:r>
      <w:r w:rsidRPr="009D1FBC">
        <w:rPr>
          <w:rStyle w:val="Emphasis"/>
          <w:highlight w:val="cyan"/>
        </w:rPr>
        <w:t>ancestral lineages</w:t>
      </w:r>
      <w:r w:rsidRPr="005F07E8">
        <w:rPr>
          <w:rFonts w:asciiTheme="minorHAnsi" w:hAnsiTheme="minorHAnsi"/>
          <w:sz w:val="16"/>
        </w:rPr>
        <w:t xml:space="preserve">; (3) </w:t>
      </w:r>
      <w:r w:rsidRPr="009D1FBC">
        <w:rPr>
          <w:rStyle w:val="StyleUnderline"/>
          <w:highlight w:val="cyan"/>
        </w:rPr>
        <w:t>Embracing the</w:t>
      </w:r>
      <w:r w:rsidRPr="005F07E8">
        <w:rPr>
          <w:rFonts w:asciiTheme="minorHAnsi" w:hAnsiTheme="minorHAnsi"/>
          <w:sz w:val="16"/>
        </w:rPr>
        <w:t xml:space="preserve"> two </w:t>
      </w:r>
      <w:r w:rsidRPr="009D1FBC">
        <w:rPr>
          <w:rStyle w:val="StyleUnderline"/>
          <w:highlight w:val="cyan"/>
        </w:rPr>
        <w:t>truth</w:t>
      </w:r>
      <w:r w:rsidRPr="00F84552">
        <w:rPr>
          <w:rStyle w:val="StyleUnderline"/>
        </w:rPr>
        <w:t xml:space="preserve">s </w:t>
      </w:r>
      <w:r w:rsidRPr="009D1FBC">
        <w:rPr>
          <w:rStyle w:val="StyleUnderline"/>
          <w:highlight w:val="cyan"/>
        </w:rPr>
        <w:t>of</w:t>
      </w:r>
      <w:r w:rsidRPr="005F07E8">
        <w:rPr>
          <w:rFonts w:asciiTheme="minorHAnsi" w:hAnsiTheme="minorHAnsi"/>
          <w:sz w:val="16"/>
        </w:rPr>
        <w:t xml:space="preserve"> relative and absolute </w:t>
      </w:r>
      <w:r w:rsidRPr="009D1FBC">
        <w:rPr>
          <w:rStyle w:val="Emphasis"/>
          <w:highlight w:val="cyan"/>
        </w:rPr>
        <w:t>existence</w:t>
      </w:r>
      <w:r w:rsidRPr="009D1FBC">
        <w:rPr>
          <w:rStyle w:val="StyleUnderline"/>
          <w:highlight w:val="cyan"/>
        </w:rPr>
        <w:t>; and</w:t>
      </w:r>
      <w:r w:rsidRPr="00F84552">
        <w:rPr>
          <w:rStyle w:val="StyleUnderline"/>
        </w:rPr>
        <w:t xml:space="preserve"> (4) </w:t>
      </w:r>
      <w:r w:rsidRPr="009D1FBC">
        <w:rPr>
          <w:rStyle w:val="StyleUnderline"/>
          <w:highlight w:val="cyan"/>
        </w:rPr>
        <w:t>Liberating</w:t>
      </w:r>
      <w:r w:rsidRPr="00F73956">
        <w:rPr>
          <w:rStyle w:val="StyleUnderline"/>
        </w:rPr>
        <w:t xml:space="preserve"> the</w:t>
      </w:r>
      <w:r w:rsidRPr="005F07E8">
        <w:rPr>
          <w:rFonts w:asciiTheme="minorHAnsi" w:hAnsiTheme="minorHAnsi"/>
          <w:sz w:val="16"/>
        </w:rPr>
        <w:t xml:space="preserve"> self and the </w:t>
      </w:r>
      <w:r w:rsidRPr="009D1FBC">
        <w:rPr>
          <w:rStyle w:val="Emphasis"/>
          <w:highlight w:val="cyan"/>
        </w:rPr>
        <w:t>community</w:t>
      </w:r>
      <w:r w:rsidRPr="005F07E8">
        <w:rPr>
          <w:rFonts w:asciiTheme="minorHAnsi" w:hAnsiTheme="minorHAnsi"/>
          <w:sz w:val="16"/>
        </w:rPr>
        <w:t>.</w:t>
      </w:r>
    </w:p>
    <w:p w14:paraId="66B4184E" w14:textId="77777777" w:rsidR="00497A2C" w:rsidRDefault="00497A2C" w:rsidP="00497A2C">
      <w:pPr>
        <w:pStyle w:val="Heading4"/>
      </w:pPr>
      <w:r>
        <w:t xml:space="preserve">Our </w:t>
      </w:r>
      <w:r w:rsidRPr="00895C48">
        <w:rPr>
          <w:u w:val="single"/>
        </w:rPr>
        <w:t>mystical endeavor</w:t>
      </w:r>
      <w:r>
        <w:t xml:space="preserve"> into </w:t>
      </w:r>
      <w:r w:rsidRPr="006638B1">
        <w:rPr>
          <w:u w:val="single"/>
        </w:rPr>
        <w:t>Black Buddhism</w:t>
      </w:r>
      <w:r>
        <w:t xml:space="preserve"> creates a </w:t>
      </w:r>
      <w:r w:rsidRPr="006638B1">
        <w:rPr>
          <w:u w:val="single"/>
        </w:rPr>
        <w:t>spiritual home</w:t>
      </w:r>
      <w:r>
        <w:t xml:space="preserve"> in an environment that </w:t>
      </w:r>
      <w:r w:rsidRPr="006638B1">
        <w:rPr>
          <w:u w:val="single"/>
        </w:rPr>
        <w:t>perpetuates suffering</w:t>
      </w:r>
      <w:r>
        <w:t xml:space="preserve"> while </w:t>
      </w:r>
      <w:r w:rsidRPr="006638B1">
        <w:rPr>
          <w:u w:val="single"/>
        </w:rPr>
        <w:t>paradoxically</w:t>
      </w:r>
      <w:r>
        <w:t xml:space="preserve"> trying to </w:t>
      </w:r>
      <w:r w:rsidRPr="006638B1">
        <w:rPr>
          <w:u w:val="single"/>
        </w:rPr>
        <w:t>alleviate it</w:t>
      </w:r>
      <w:r>
        <w:t xml:space="preserve"> -- that </w:t>
      </w:r>
      <w:r w:rsidRPr="006638B1">
        <w:rPr>
          <w:u w:val="single"/>
        </w:rPr>
        <w:t>psychological liberation</w:t>
      </w:r>
      <w:r>
        <w:t xml:space="preserve"> is </w:t>
      </w:r>
      <w:proofErr w:type="gramStart"/>
      <w:r>
        <w:t xml:space="preserve">a </w:t>
      </w:r>
      <w:r w:rsidRPr="006638B1">
        <w:rPr>
          <w:u w:val="single"/>
        </w:rPr>
        <w:t>necessary prerequisite</w:t>
      </w:r>
      <w:proofErr w:type="gramEnd"/>
      <w:r>
        <w:t xml:space="preserve"> to achieve </w:t>
      </w:r>
      <w:r w:rsidRPr="006638B1">
        <w:rPr>
          <w:u w:val="single"/>
        </w:rPr>
        <w:t>social liberation</w:t>
      </w:r>
      <w:r>
        <w:t xml:space="preserve">. </w:t>
      </w:r>
    </w:p>
    <w:p w14:paraId="26155E33" w14:textId="77777777" w:rsidR="00497A2C" w:rsidRPr="005B7D70" w:rsidRDefault="00497A2C" w:rsidP="00497A2C">
      <w:r>
        <w:rPr>
          <w:b/>
          <w:bCs/>
          <w:sz w:val="26"/>
          <w:szCs w:val="26"/>
        </w:rPr>
        <w:t>Vesely-</w:t>
      </w:r>
      <w:proofErr w:type="spellStart"/>
      <w:r>
        <w:rPr>
          <w:b/>
          <w:bCs/>
          <w:sz w:val="26"/>
          <w:szCs w:val="26"/>
        </w:rPr>
        <w:t>Flad</w:t>
      </w:r>
      <w:proofErr w:type="spellEnd"/>
      <w:r>
        <w:rPr>
          <w:b/>
          <w:bCs/>
          <w:sz w:val="26"/>
          <w:szCs w:val="26"/>
        </w:rPr>
        <w:t xml:space="preserve"> </w:t>
      </w:r>
      <w:r w:rsidRPr="005779AB">
        <w:rPr>
          <w:b/>
          <w:bCs/>
          <w:sz w:val="26"/>
          <w:szCs w:val="26"/>
        </w:rPr>
        <w:t>’19</w:t>
      </w:r>
      <w:r w:rsidRPr="00397FCB">
        <w:t xml:space="preserve"> [</w:t>
      </w:r>
      <w:r>
        <w:t>Rima</w:t>
      </w:r>
      <w:r w:rsidRPr="00397FCB">
        <w:t>; Ma</w:t>
      </w:r>
      <w:r>
        <w:t>y 13</w:t>
      </w:r>
      <w:r w:rsidRPr="00397FCB">
        <w:t xml:space="preserve">; </w:t>
      </w:r>
      <w:r>
        <w:t>Ph.D. Director of Peace and Justice Studies at Warren Wilson College</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5,” p. 94-96</w:t>
      </w:r>
      <w:r w:rsidRPr="00397FCB">
        <w:t>]</w:t>
      </w:r>
    </w:p>
    <w:p w14:paraId="1CCB99A7" w14:textId="77777777" w:rsidR="00497A2C" w:rsidRPr="005F07E8" w:rsidRDefault="00497A2C" w:rsidP="00497A2C">
      <w:pPr>
        <w:rPr>
          <w:sz w:val="16"/>
        </w:rPr>
      </w:pPr>
      <w:r w:rsidRPr="005F07E8">
        <w:rPr>
          <w:rStyle w:val="StyleUnderline"/>
          <w:sz w:val="16"/>
          <w:u w:val="none"/>
        </w:rPr>
        <w:t xml:space="preserve">The </w:t>
      </w:r>
      <w:r w:rsidRPr="009D1FBC">
        <w:rPr>
          <w:rStyle w:val="Emphasis"/>
          <w:highlight w:val="cyan"/>
        </w:rPr>
        <w:t>suffering</w:t>
      </w:r>
      <w:r w:rsidRPr="008F1D85">
        <w:rPr>
          <w:rStyle w:val="StyleUnderline"/>
        </w:rPr>
        <w:t xml:space="preserve"> induced </w:t>
      </w:r>
      <w:r w:rsidRPr="009D1FBC">
        <w:rPr>
          <w:rStyle w:val="StyleUnderline"/>
          <w:highlight w:val="cyan"/>
        </w:rPr>
        <w:t xml:space="preserve">by </w:t>
      </w:r>
      <w:r w:rsidRPr="009D1FBC">
        <w:rPr>
          <w:rStyle w:val="Emphasis"/>
          <w:highlight w:val="cyan"/>
        </w:rPr>
        <w:t>racism</w:t>
      </w:r>
      <w:r w:rsidRPr="009D1FBC">
        <w:rPr>
          <w:rStyle w:val="StyleUnderline"/>
          <w:highlight w:val="cyan"/>
        </w:rPr>
        <w:t xml:space="preserve"> compels </w:t>
      </w:r>
      <w:r w:rsidRPr="00B52F6A">
        <w:rPr>
          <w:rStyle w:val="Emphasis"/>
        </w:rPr>
        <w:t xml:space="preserve">Black </w:t>
      </w:r>
      <w:r w:rsidRPr="009D1FBC">
        <w:rPr>
          <w:rStyle w:val="Emphasis"/>
          <w:highlight w:val="cyan"/>
        </w:rPr>
        <w:t>Buddhists</w:t>
      </w:r>
      <w:r w:rsidRPr="009D1FBC">
        <w:rPr>
          <w:rStyle w:val="StyleUnderline"/>
          <w:highlight w:val="cyan"/>
        </w:rPr>
        <w:t xml:space="preserve"> to</w:t>
      </w:r>
      <w:r w:rsidRPr="005F07E8">
        <w:rPr>
          <w:sz w:val="16"/>
        </w:rPr>
        <w:t xml:space="preserve"> interpret </w:t>
      </w:r>
      <w:r w:rsidRPr="008F1D85">
        <w:rPr>
          <w:rStyle w:val="StyleUnderline"/>
        </w:rPr>
        <w:t>teach</w:t>
      </w:r>
      <w:r w:rsidRPr="005F07E8">
        <w:rPr>
          <w:sz w:val="16"/>
        </w:rPr>
        <w:t xml:space="preserve">ings </w:t>
      </w:r>
      <w:r w:rsidRPr="008F1D85">
        <w:rPr>
          <w:rStyle w:val="StyleUnderline"/>
        </w:rPr>
        <w:t>on non-self in nuanced ways</w:t>
      </w:r>
      <w:r w:rsidRPr="005F07E8">
        <w:rPr>
          <w:sz w:val="16"/>
        </w:rPr>
        <w:t xml:space="preserve">. Many practitioners spoke of </w:t>
      </w:r>
      <w:r w:rsidRPr="008F1D85">
        <w:rPr>
          <w:rStyle w:val="StyleUnderline"/>
        </w:rPr>
        <w:t xml:space="preserve">the importance of </w:t>
      </w:r>
      <w:r w:rsidRPr="009D1FBC">
        <w:rPr>
          <w:rStyle w:val="StyleUnderline"/>
          <w:highlight w:val="cyan"/>
        </w:rPr>
        <w:t>bring</w:t>
      </w:r>
      <w:r w:rsidRPr="008F1D85">
        <w:rPr>
          <w:rStyle w:val="StyleUnderline"/>
        </w:rPr>
        <w:t xml:space="preserve">ing </w:t>
      </w:r>
      <w:r w:rsidRPr="009D1FBC">
        <w:rPr>
          <w:rStyle w:val="Emphasis"/>
          <w:highlight w:val="cyan"/>
        </w:rPr>
        <w:t>lived experience</w:t>
      </w:r>
      <w:r w:rsidRPr="005F07E8">
        <w:rPr>
          <w:sz w:val="16"/>
        </w:rPr>
        <w:t>—including suffering due to racism—</w:t>
      </w:r>
      <w:r w:rsidRPr="008F1D85">
        <w:rPr>
          <w:rStyle w:val="StyleUnderline"/>
        </w:rPr>
        <w:t>to the cushion</w:t>
      </w:r>
      <w:r w:rsidRPr="005F07E8">
        <w:rPr>
          <w:sz w:val="16"/>
        </w:rPr>
        <w:t xml:space="preserve">. These practitioners spoke of the </w:t>
      </w:r>
      <w:r w:rsidRPr="0079542D">
        <w:rPr>
          <w:rStyle w:val="StyleUnderline"/>
        </w:rPr>
        <w:t xml:space="preserve">trauma endured by </w:t>
      </w:r>
      <w:r w:rsidRPr="0079542D">
        <w:rPr>
          <w:rStyle w:val="Emphasis"/>
        </w:rPr>
        <w:t>African ancestors</w:t>
      </w:r>
      <w:r w:rsidRPr="008F1D85">
        <w:rPr>
          <w:rStyle w:val="StyleUnderline"/>
        </w:rPr>
        <w:t xml:space="preserve"> and a need to honor the cultural heritages within African traditions</w:t>
      </w:r>
      <w:r w:rsidRPr="005F07E8">
        <w:rPr>
          <w:sz w:val="16"/>
        </w:rPr>
        <w:t xml:space="preserve">, as well as </w:t>
      </w:r>
      <w:r w:rsidRPr="008F1D85">
        <w:rPr>
          <w:rStyle w:val="StyleUnderline"/>
        </w:rPr>
        <w:t>to remember the agony of being dislocated from families, land, traditions, and language</w:t>
      </w:r>
      <w:r w:rsidRPr="0045510A">
        <w:rPr>
          <w:rStyle w:val="StyleUnderline"/>
        </w:rPr>
        <w:t xml:space="preserve">s. The </w:t>
      </w:r>
      <w:r w:rsidRPr="00D16E9B">
        <w:rPr>
          <w:rStyle w:val="Emphasis"/>
        </w:rPr>
        <w:t xml:space="preserve">Black </w:t>
      </w:r>
      <w:r w:rsidRPr="009D1FBC">
        <w:rPr>
          <w:rStyle w:val="Emphasis"/>
          <w:highlight w:val="cyan"/>
        </w:rPr>
        <w:t>Buddhist</w:t>
      </w:r>
      <w:r w:rsidRPr="005F07E8">
        <w:rPr>
          <w:rStyle w:val="StyleUnderline"/>
          <w:sz w:val="16"/>
          <w:u w:val="none"/>
        </w:rPr>
        <w:t xml:space="preserve"> teachers</w:t>
      </w:r>
      <w:r w:rsidRPr="005F07E8">
        <w:rPr>
          <w:sz w:val="16"/>
        </w:rPr>
        <w:t xml:space="preserve"> and </w:t>
      </w:r>
      <w:r w:rsidRPr="009D1FBC">
        <w:rPr>
          <w:rStyle w:val="StyleUnderline"/>
          <w:highlight w:val="cyan"/>
        </w:rPr>
        <w:t>practitioners</w:t>
      </w:r>
      <w:r w:rsidRPr="005F07E8">
        <w:rPr>
          <w:sz w:val="16"/>
        </w:rPr>
        <w:t xml:space="preserve"> interviewed for this study </w:t>
      </w:r>
      <w:r w:rsidRPr="009D1FBC">
        <w:rPr>
          <w:rStyle w:val="StyleUnderline"/>
          <w:highlight w:val="cyan"/>
        </w:rPr>
        <w:t xml:space="preserve">are </w:t>
      </w:r>
      <w:r w:rsidRPr="00D16E9B">
        <w:rPr>
          <w:rStyle w:val="Emphasis"/>
        </w:rPr>
        <w:t xml:space="preserve">keenly </w:t>
      </w:r>
      <w:r w:rsidRPr="009D1FBC">
        <w:rPr>
          <w:rStyle w:val="Emphasis"/>
          <w:highlight w:val="cyan"/>
        </w:rPr>
        <w:t>aware</w:t>
      </w:r>
      <w:r w:rsidRPr="0045510A">
        <w:rPr>
          <w:rStyle w:val="StyleUnderline"/>
        </w:rPr>
        <w:t xml:space="preserve"> that </w:t>
      </w:r>
      <w:r w:rsidRPr="009D1FBC">
        <w:rPr>
          <w:rStyle w:val="StyleUnderline"/>
          <w:highlight w:val="cyan"/>
        </w:rPr>
        <w:t>they stand on</w:t>
      </w:r>
      <w:r w:rsidRPr="0045510A">
        <w:rPr>
          <w:rStyle w:val="StyleUnderline"/>
        </w:rPr>
        <w:t xml:space="preserve"> the shoulders of </w:t>
      </w:r>
      <w:r w:rsidRPr="009D1FBC">
        <w:rPr>
          <w:rStyle w:val="StyleUnderline"/>
          <w:highlight w:val="cyan"/>
        </w:rPr>
        <w:t>those who</w:t>
      </w:r>
      <w:r w:rsidRPr="0045510A">
        <w:rPr>
          <w:rStyle w:val="StyleUnderline"/>
        </w:rPr>
        <w:t xml:space="preserve"> have </w:t>
      </w:r>
      <w:r w:rsidRPr="009D1FBC">
        <w:rPr>
          <w:rStyle w:val="StyleUnderline"/>
          <w:highlight w:val="cyan"/>
        </w:rPr>
        <w:t>paved</w:t>
      </w:r>
      <w:r w:rsidRPr="005F07E8">
        <w:rPr>
          <w:sz w:val="16"/>
        </w:rPr>
        <w:t xml:space="preserve"> a path to </w:t>
      </w:r>
      <w:r w:rsidRPr="00D16E9B">
        <w:rPr>
          <w:rStyle w:val="Emphasis"/>
        </w:rPr>
        <w:t xml:space="preserve">social and institutional </w:t>
      </w:r>
      <w:r w:rsidRPr="009D1FBC">
        <w:rPr>
          <w:rStyle w:val="Emphasis"/>
          <w:highlight w:val="cyan"/>
        </w:rPr>
        <w:t>access</w:t>
      </w:r>
      <w:r w:rsidRPr="005F07E8">
        <w:rPr>
          <w:sz w:val="16"/>
        </w:rPr>
        <w:t xml:space="preserve">; they are also deeply in touch with the anguish that they themselves feel. </w:t>
      </w:r>
      <w:r w:rsidRPr="004D300E">
        <w:rPr>
          <w:rStyle w:val="Emphasis"/>
        </w:rPr>
        <w:t xml:space="preserve">Black </w:t>
      </w:r>
      <w:r w:rsidRPr="009D1FBC">
        <w:rPr>
          <w:rStyle w:val="Emphasis"/>
          <w:highlight w:val="cyan"/>
        </w:rPr>
        <w:t>Buddhist</w:t>
      </w:r>
      <w:r w:rsidRPr="0045510A">
        <w:rPr>
          <w:rStyle w:val="StyleUnderline"/>
        </w:rPr>
        <w:t xml:space="preserve"> practitioner</w:t>
      </w:r>
      <w:r w:rsidRPr="009D1FBC">
        <w:rPr>
          <w:rStyle w:val="StyleUnderline"/>
          <w:highlight w:val="cyan"/>
        </w:rPr>
        <w:t>s feel</w:t>
      </w:r>
      <w:r w:rsidRPr="00983BA1">
        <w:rPr>
          <w:rStyle w:val="StyleUnderline"/>
        </w:rPr>
        <w:t xml:space="preserve"> the weight of </w:t>
      </w:r>
      <w:r w:rsidRPr="009D1FBC">
        <w:rPr>
          <w:rStyle w:val="Emphasis"/>
          <w:highlight w:val="cyan"/>
        </w:rPr>
        <w:t>oppression</w:t>
      </w:r>
      <w:r w:rsidRPr="005F07E8">
        <w:rPr>
          <w:sz w:val="16"/>
        </w:rPr>
        <w:t xml:space="preserve"> in predominantly white </w:t>
      </w:r>
      <w:proofErr w:type="spellStart"/>
      <w:r w:rsidRPr="005F07E8">
        <w:rPr>
          <w:sz w:val="16"/>
        </w:rPr>
        <w:t>sanghas</w:t>
      </w:r>
      <w:proofErr w:type="spellEnd"/>
      <w:r w:rsidRPr="005F07E8">
        <w:rPr>
          <w:sz w:val="16"/>
        </w:rPr>
        <w:t xml:space="preserve"> as well as the larger social environment. They note that white practitioners will notice dark skin color without acknowledging their own discomfort and myopia. The </w:t>
      </w:r>
      <w:r w:rsidRPr="004D300E">
        <w:rPr>
          <w:rStyle w:val="Emphasis"/>
        </w:rPr>
        <w:t xml:space="preserve">hegemonic </w:t>
      </w:r>
      <w:r w:rsidRPr="009D1FBC">
        <w:rPr>
          <w:rStyle w:val="Emphasis"/>
          <w:highlight w:val="cyan"/>
        </w:rPr>
        <w:t>whiteness</w:t>
      </w:r>
      <w:r w:rsidRPr="005F07E8">
        <w:rPr>
          <w:sz w:val="16"/>
        </w:rPr>
        <w:t xml:space="preserve"> of American Buddhism </w:t>
      </w:r>
      <w:r w:rsidRPr="009D1FBC">
        <w:rPr>
          <w:rStyle w:val="StyleUnderline"/>
          <w:highlight w:val="cyan"/>
        </w:rPr>
        <w:t xml:space="preserve">can feel </w:t>
      </w:r>
      <w:r w:rsidRPr="004D300E">
        <w:rPr>
          <w:rStyle w:val="Emphasis"/>
        </w:rPr>
        <w:t xml:space="preserve">alienating and </w:t>
      </w:r>
      <w:r w:rsidRPr="009D1FBC">
        <w:rPr>
          <w:rStyle w:val="Emphasis"/>
          <w:highlight w:val="cyan"/>
        </w:rPr>
        <w:t>isolating</w:t>
      </w:r>
      <w:r w:rsidRPr="009D1FBC">
        <w:rPr>
          <w:rStyle w:val="StyleUnderline"/>
          <w:highlight w:val="cyan"/>
        </w:rPr>
        <w:t xml:space="preserve">; whiteness </w:t>
      </w:r>
      <w:r w:rsidRPr="009D1FBC">
        <w:rPr>
          <w:rStyle w:val="Emphasis"/>
          <w:highlight w:val="cyan"/>
        </w:rPr>
        <w:t>perpetuates</w:t>
      </w:r>
      <w:r w:rsidRPr="009D1FBC">
        <w:rPr>
          <w:rStyle w:val="StyleUnderline"/>
          <w:highlight w:val="cyan"/>
        </w:rPr>
        <w:t xml:space="preserve"> suffering in an </w:t>
      </w:r>
      <w:r w:rsidRPr="009D1FBC">
        <w:rPr>
          <w:rStyle w:val="Emphasis"/>
          <w:highlight w:val="cyan"/>
        </w:rPr>
        <w:t>environment</w:t>
      </w:r>
      <w:r w:rsidRPr="009D1FBC">
        <w:rPr>
          <w:rStyle w:val="StyleUnderline"/>
          <w:highlight w:val="cyan"/>
        </w:rPr>
        <w:t xml:space="preserve"> that is, </w:t>
      </w:r>
      <w:r w:rsidRPr="00C20F17">
        <w:rPr>
          <w:rStyle w:val="Emphasis"/>
        </w:rPr>
        <w:t>paradoxically</w:t>
      </w:r>
      <w:r w:rsidRPr="00983BA1">
        <w:rPr>
          <w:rStyle w:val="StyleUnderline"/>
        </w:rPr>
        <w:t xml:space="preserve">, actively </w:t>
      </w:r>
      <w:r w:rsidRPr="009D1FBC">
        <w:rPr>
          <w:rStyle w:val="StyleUnderline"/>
          <w:highlight w:val="cyan"/>
        </w:rPr>
        <w:t xml:space="preserve">focused on </w:t>
      </w:r>
      <w:r w:rsidRPr="009D1FBC">
        <w:rPr>
          <w:rStyle w:val="Emphasis"/>
          <w:highlight w:val="cyan"/>
        </w:rPr>
        <w:t>alleviating suffering</w:t>
      </w:r>
      <w:r w:rsidRPr="00983BA1">
        <w:rPr>
          <w:rStyle w:val="StyleUnderline"/>
        </w:rPr>
        <w:t xml:space="preserve">. As Black people become liberated, </w:t>
      </w:r>
      <w:r w:rsidRPr="009D1FBC">
        <w:rPr>
          <w:rStyle w:val="StyleUnderline"/>
          <w:highlight w:val="cyan"/>
        </w:rPr>
        <w:t>it is critical</w:t>
      </w:r>
      <w:r w:rsidRPr="00983BA1">
        <w:rPr>
          <w:rStyle w:val="StyleUnderline"/>
        </w:rPr>
        <w:t xml:space="preserve"> that </w:t>
      </w:r>
      <w:r w:rsidRPr="009D1FBC">
        <w:rPr>
          <w:rStyle w:val="StyleUnderline"/>
          <w:highlight w:val="cyan"/>
        </w:rPr>
        <w:t>white</w:t>
      </w:r>
      <w:r w:rsidRPr="005F07E8">
        <w:rPr>
          <w:rStyle w:val="StyleUnderline"/>
          <w:sz w:val="16"/>
          <w:u w:val="none"/>
        </w:rPr>
        <w:t xml:space="preserve"> practitioners</w:t>
      </w:r>
      <w:r w:rsidRPr="005F07E8">
        <w:rPr>
          <w:sz w:val="16"/>
        </w:rPr>
        <w:t xml:space="preserve"> who possess privileged </w:t>
      </w:r>
      <w:r w:rsidRPr="009D1FBC">
        <w:rPr>
          <w:rStyle w:val="StyleUnderline"/>
          <w:highlight w:val="cyan"/>
        </w:rPr>
        <w:t>bodies</w:t>
      </w:r>
      <w:r w:rsidRPr="005F07E8">
        <w:rPr>
          <w:sz w:val="16"/>
        </w:rPr>
        <w:t xml:space="preserve">—within white hegemonic contexts that privilege them—be compelled to </w:t>
      </w:r>
      <w:r w:rsidRPr="009D1FBC">
        <w:rPr>
          <w:rStyle w:val="StyleUnderline"/>
          <w:highlight w:val="cyan"/>
        </w:rPr>
        <w:t xml:space="preserve">interrogate their </w:t>
      </w:r>
      <w:r w:rsidRPr="009D1FBC">
        <w:rPr>
          <w:rStyle w:val="Emphasis"/>
          <w:highlight w:val="cyan"/>
        </w:rPr>
        <w:t>assumptions</w:t>
      </w:r>
      <w:r w:rsidRPr="009D1FBC">
        <w:rPr>
          <w:rStyle w:val="StyleUnderline"/>
          <w:highlight w:val="cyan"/>
        </w:rPr>
        <w:t xml:space="preserve">, their </w:t>
      </w:r>
      <w:r w:rsidRPr="00C20F17">
        <w:rPr>
          <w:rStyle w:val="Emphasis"/>
        </w:rPr>
        <w:t xml:space="preserve">social </w:t>
      </w:r>
      <w:r w:rsidRPr="009D1FBC">
        <w:rPr>
          <w:rStyle w:val="Emphasis"/>
          <w:highlight w:val="cyan"/>
        </w:rPr>
        <w:t>power</w:t>
      </w:r>
      <w:r w:rsidRPr="005F07E8">
        <w:rPr>
          <w:sz w:val="16"/>
        </w:rPr>
        <w:t xml:space="preserve">, and their tendency to individualize suffering. </w:t>
      </w:r>
    </w:p>
    <w:p w14:paraId="49D26E50" w14:textId="77777777" w:rsidR="00497A2C" w:rsidRPr="005F07E8" w:rsidRDefault="00497A2C" w:rsidP="00497A2C">
      <w:pPr>
        <w:rPr>
          <w:sz w:val="16"/>
        </w:rPr>
      </w:pPr>
      <w:r w:rsidRPr="005F07E8">
        <w:rPr>
          <w:sz w:val="16"/>
        </w:rPr>
        <w:t xml:space="preserve">As white people “do their work,” </w:t>
      </w:r>
      <w:r w:rsidRPr="009D1FBC">
        <w:rPr>
          <w:rStyle w:val="StyleUnderline"/>
          <w:highlight w:val="cyan"/>
        </w:rPr>
        <w:t>it is important</w:t>
      </w:r>
      <w:r w:rsidRPr="00983BA1">
        <w:rPr>
          <w:rStyle w:val="StyleUnderline"/>
        </w:rPr>
        <w:t xml:space="preserve"> that </w:t>
      </w:r>
      <w:r w:rsidRPr="009D1FBC">
        <w:rPr>
          <w:rStyle w:val="StyleUnderline"/>
          <w:highlight w:val="cyan"/>
        </w:rPr>
        <w:t>Black people be</w:t>
      </w:r>
      <w:r w:rsidRPr="005F07E8">
        <w:rPr>
          <w:sz w:val="16"/>
        </w:rPr>
        <w:t xml:space="preserve"> visible and </w:t>
      </w:r>
      <w:r w:rsidRPr="009D1FBC">
        <w:rPr>
          <w:rStyle w:val="Emphasis"/>
          <w:highlight w:val="cyan"/>
        </w:rPr>
        <w:t>affirmed</w:t>
      </w:r>
      <w:r w:rsidRPr="009D1FBC">
        <w:rPr>
          <w:rStyle w:val="StyleUnderline"/>
          <w:highlight w:val="cyan"/>
        </w:rPr>
        <w:t xml:space="preserve"> in </w:t>
      </w:r>
      <w:r w:rsidRPr="00C20F17">
        <w:rPr>
          <w:rStyle w:val="Emphasis"/>
        </w:rPr>
        <w:t xml:space="preserve">predominantly </w:t>
      </w:r>
      <w:r w:rsidRPr="009D1FBC">
        <w:rPr>
          <w:rStyle w:val="Emphasis"/>
          <w:highlight w:val="cyan"/>
        </w:rPr>
        <w:t>white spaces</w:t>
      </w:r>
      <w:r w:rsidRPr="005F07E8">
        <w:rPr>
          <w:sz w:val="16"/>
        </w:rPr>
        <w:t xml:space="preserve">: in </w:t>
      </w:r>
      <w:proofErr w:type="spellStart"/>
      <w:r w:rsidRPr="005F07E8">
        <w:rPr>
          <w:sz w:val="16"/>
        </w:rPr>
        <w:t>sanghas</w:t>
      </w:r>
      <w:proofErr w:type="spellEnd"/>
      <w:r w:rsidRPr="005F07E8">
        <w:rPr>
          <w:sz w:val="16"/>
        </w:rPr>
        <w:t xml:space="preserve">, </w:t>
      </w:r>
      <w:r w:rsidRPr="00983BA1">
        <w:rPr>
          <w:rStyle w:val="StyleUnderline"/>
        </w:rPr>
        <w:t xml:space="preserve">workplaces, and in a society </w:t>
      </w:r>
      <w:r w:rsidRPr="009D1FBC">
        <w:rPr>
          <w:rStyle w:val="StyleUnderline"/>
          <w:highlight w:val="cyan"/>
        </w:rPr>
        <w:t xml:space="preserve">that </w:t>
      </w:r>
      <w:r w:rsidRPr="00C20F17">
        <w:rPr>
          <w:rStyle w:val="Emphasis"/>
        </w:rPr>
        <w:t xml:space="preserve">aggressively </w:t>
      </w:r>
      <w:r w:rsidRPr="009D1FBC">
        <w:rPr>
          <w:rStyle w:val="Emphasis"/>
          <w:highlight w:val="cyan"/>
        </w:rPr>
        <w:t>police</w:t>
      </w:r>
      <w:r w:rsidRPr="00C20F17">
        <w:rPr>
          <w:rStyle w:val="StyleUnderline"/>
        </w:rPr>
        <w:t>s</w:t>
      </w:r>
      <w:r w:rsidRPr="005F07E8">
        <w:rPr>
          <w:sz w:val="16"/>
        </w:rPr>
        <w:t xml:space="preserve"> people of </w:t>
      </w:r>
      <w:r w:rsidRPr="009D1FBC">
        <w:rPr>
          <w:rStyle w:val="Emphasis"/>
          <w:highlight w:val="cyan"/>
        </w:rPr>
        <w:t>color</w:t>
      </w:r>
      <w:r w:rsidRPr="005F07E8">
        <w:rPr>
          <w:sz w:val="16"/>
        </w:rPr>
        <w:t xml:space="preserve">. In addition to promoting the value of Blackness, it is important to promote queer identity: to embrace the intersection of race, gender, and sexuality. </w:t>
      </w:r>
      <w:r w:rsidRPr="009D1FBC">
        <w:rPr>
          <w:rStyle w:val="StyleUnderline"/>
          <w:highlight w:val="cyan"/>
        </w:rPr>
        <w:t>For</w:t>
      </w:r>
      <w:r w:rsidRPr="005F07E8">
        <w:rPr>
          <w:sz w:val="16"/>
        </w:rPr>
        <w:t xml:space="preserve"> many </w:t>
      </w:r>
      <w:r w:rsidRPr="00C20F17">
        <w:rPr>
          <w:rStyle w:val="Emphasis"/>
        </w:rPr>
        <w:t xml:space="preserve">Black </w:t>
      </w:r>
      <w:r w:rsidRPr="009D1FBC">
        <w:rPr>
          <w:rStyle w:val="Emphasis"/>
          <w:highlight w:val="cyan"/>
        </w:rPr>
        <w:t>Buddhist</w:t>
      </w:r>
      <w:r w:rsidRPr="000533DC">
        <w:rPr>
          <w:rStyle w:val="StyleUnderline"/>
        </w:rPr>
        <w:t xml:space="preserve"> teacher</w:t>
      </w:r>
      <w:r w:rsidRPr="009D1FBC">
        <w:rPr>
          <w:rStyle w:val="StyleUnderline"/>
          <w:highlight w:val="cyan"/>
        </w:rPr>
        <w:t xml:space="preserve">s, finding a </w:t>
      </w:r>
      <w:r w:rsidRPr="009D1FBC">
        <w:rPr>
          <w:rStyle w:val="Emphasis"/>
          <w:highlight w:val="cyan"/>
        </w:rPr>
        <w:t>spiritual home</w:t>
      </w:r>
      <w:r w:rsidRPr="005F07E8">
        <w:rPr>
          <w:sz w:val="16"/>
        </w:rPr>
        <w:t xml:space="preserve"> in which queer identity </w:t>
      </w:r>
      <w:r w:rsidRPr="009D1FBC">
        <w:rPr>
          <w:rStyle w:val="StyleUnderline"/>
          <w:highlight w:val="cyan"/>
        </w:rPr>
        <w:t>is</w:t>
      </w:r>
      <w:r w:rsidRPr="005F07E8">
        <w:rPr>
          <w:sz w:val="16"/>
        </w:rPr>
        <w:t xml:space="preserve"> welcomed is as </w:t>
      </w:r>
      <w:r w:rsidRPr="009D1FBC">
        <w:rPr>
          <w:rStyle w:val="Emphasis"/>
          <w:highlight w:val="cyan"/>
        </w:rPr>
        <w:t>paramount</w:t>
      </w:r>
      <w:r w:rsidRPr="005F07E8">
        <w:rPr>
          <w:sz w:val="16"/>
        </w:rPr>
        <w:t xml:space="preserve"> as finding a sangha </w:t>
      </w:r>
      <w:r w:rsidRPr="000533DC">
        <w:rPr>
          <w:rStyle w:val="StyleUnderline"/>
        </w:rPr>
        <w:t>that grapples with race, racism, and privilege</w:t>
      </w:r>
      <w:r w:rsidRPr="005F07E8">
        <w:rPr>
          <w:sz w:val="16"/>
        </w:rPr>
        <w:t>.</w:t>
      </w:r>
    </w:p>
    <w:p w14:paraId="28DEDA51" w14:textId="77777777" w:rsidR="00497A2C" w:rsidRPr="005F07E8" w:rsidRDefault="00497A2C" w:rsidP="00497A2C">
      <w:pPr>
        <w:rPr>
          <w:sz w:val="16"/>
        </w:rPr>
      </w:pPr>
      <w:r w:rsidRPr="005F07E8">
        <w:rPr>
          <w:sz w:val="16"/>
        </w:rPr>
        <w:t xml:space="preserve">In short, </w:t>
      </w:r>
      <w:r w:rsidRPr="009D1FBC">
        <w:rPr>
          <w:rStyle w:val="StyleUnderline"/>
          <w:highlight w:val="cyan"/>
        </w:rPr>
        <w:t>promoting Blackness</w:t>
      </w:r>
      <w:r w:rsidRPr="005F07E8">
        <w:rPr>
          <w:sz w:val="16"/>
        </w:rPr>
        <w:t xml:space="preserve"> and queerness </w:t>
      </w:r>
      <w:r w:rsidRPr="009D1FBC">
        <w:rPr>
          <w:rStyle w:val="StyleUnderline"/>
          <w:highlight w:val="cyan"/>
        </w:rPr>
        <w:t>allows for</w:t>
      </w:r>
      <w:r w:rsidRPr="00220CEE">
        <w:rPr>
          <w:rStyle w:val="StyleUnderline"/>
        </w:rPr>
        <w:t xml:space="preserve"> a </w:t>
      </w:r>
      <w:r w:rsidRPr="009A44D4">
        <w:rPr>
          <w:rStyle w:val="Emphasis"/>
        </w:rPr>
        <w:t xml:space="preserve">social </w:t>
      </w:r>
      <w:r w:rsidRPr="009D1FBC">
        <w:rPr>
          <w:rStyle w:val="Emphasis"/>
          <w:highlight w:val="cyan"/>
        </w:rPr>
        <w:t>ease</w:t>
      </w:r>
      <w:r w:rsidRPr="009D1FBC">
        <w:rPr>
          <w:rStyle w:val="StyleUnderline"/>
          <w:highlight w:val="cyan"/>
        </w:rPr>
        <w:t xml:space="preserve"> in a</w:t>
      </w:r>
      <w:r w:rsidRPr="005F07E8">
        <w:rPr>
          <w:sz w:val="16"/>
        </w:rPr>
        <w:t xml:space="preserve"> broader </w:t>
      </w:r>
      <w:r w:rsidRPr="009D1FBC">
        <w:rPr>
          <w:rStyle w:val="StyleUnderline"/>
          <w:highlight w:val="cyan"/>
        </w:rPr>
        <w:t xml:space="preserve">culture that suffers from </w:t>
      </w:r>
      <w:r w:rsidRPr="009A44D4">
        <w:rPr>
          <w:rStyle w:val="Emphasis"/>
        </w:rPr>
        <w:t xml:space="preserve">white </w:t>
      </w:r>
      <w:r w:rsidRPr="009D1FBC">
        <w:rPr>
          <w:rStyle w:val="Emphasis"/>
          <w:highlight w:val="cyan"/>
        </w:rPr>
        <w:t>myopia</w:t>
      </w:r>
      <w:r w:rsidRPr="009D1FBC">
        <w:rPr>
          <w:rStyle w:val="StyleUnderline"/>
          <w:highlight w:val="cyan"/>
        </w:rPr>
        <w:t xml:space="preserve">, microaggressions, and </w:t>
      </w:r>
      <w:r w:rsidRPr="009A44D4">
        <w:rPr>
          <w:rStyle w:val="Emphasis"/>
        </w:rPr>
        <w:t xml:space="preserve">systemic </w:t>
      </w:r>
      <w:r w:rsidRPr="009D1FBC">
        <w:rPr>
          <w:rStyle w:val="Emphasis"/>
          <w:highlight w:val="cyan"/>
        </w:rPr>
        <w:t>injustice</w:t>
      </w:r>
      <w:r w:rsidRPr="009A44D4">
        <w:rPr>
          <w:rStyle w:val="Emphasis"/>
        </w:rPr>
        <w:t>s</w:t>
      </w:r>
      <w:r w:rsidRPr="005F07E8">
        <w:rPr>
          <w:sz w:val="16"/>
        </w:rPr>
        <w:t xml:space="preserve">. The ability to be honest about the origins of suffering facilitates exhaling, taking off masks, and cultivating of authentic presence. Practitioners feel that they are showing up for their own lives, in their entirety; that they can embrace Black identity </w:t>
      </w:r>
      <w:proofErr w:type="gramStart"/>
      <w:r w:rsidRPr="005F07E8">
        <w:rPr>
          <w:sz w:val="16"/>
        </w:rPr>
        <w:t>and also</w:t>
      </w:r>
      <w:proofErr w:type="gramEnd"/>
      <w:r w:rsidRPr="005F07E8">
        <w:rPr>
          <w:sz w:val="16"/>
        </w:rPr>
        <w:t xml:space="preserve"> let it dissolve; and that race does not have to be the central facilitating aspect of their relationships with themselves. They can be whole people who possess dark skin, and at the same time, they do not have to focus entirely on their embodiment, even as skin color mediates their experience in predominantly white social spaces, including </w:t>
      </w:r>
      <w:proofErr w:type="spellStart"/>
      <w:r w:rsidRPr="005F07E8">
        <w:rPr>
          <w:sz w:val="16"/>
        </w:rPr>
        <w:t>sanghas</w:t>
      </w:r>
      <w:proofErr w:type="spellEnd"/>
      <w:r w:rsidRPr="005F07E8">
        <w:rPr>
          <w:sz w:val="16"/>
        </w:rPr>
        <w:t>.</w:t>
      </w:r>
    </w:p>
    <w:p w14:paraId="086A1472" w14:textId="77777777" w:rsidR="00497A2C" w:rsidRPr="005F07E8" w:rsidRDefault="00497A2C" w:rsidP="00497A2C">
      <w:pPr>
        <w:rPr>
          <w:sz w:val="16"/>
        </w:rPr>
      </w:pPr>
      <w:r w:rsidRPr="005F07E8">
        <w:rPr>
          <w:sz w:val="16"/>
        </w:rPr>
        <w:t xml:space="preserve"> In being able to take off masks and establish an authentic presence, </w:t>
      </w:r>
      <w:r w:rsidRPr="009D1FBC">
        <w:rPr>
          <w:rStyle w:val="StyleUnderline"/>
          <w:highlight w:val="cyan"/>
        </w:rPr>
        <w:t>Black Buddhist</w:t>
      </w:r>
      <w:r w:rsidRPr="005F07E8">
        <w:rPr>
          <w:sz w:val="16"/>
        </w:rPr>
        <w:t xml:space="preserve"> practitioners see themselves as being able to </w:t>
      </w:r>
      <w:r w:rsidRPr="009D1FBC">
        <w:rPr>
          <w:rStyle w:val="StyleUnderline"/>
          <w:highlight w:val="cyan"/>
        </w:rPr>
        <w:t>embrace</w:t>
      </w:r>
      <w:r w:rsidRPr="00220CEE">
        <w:rPr>
          <w:rStyle w:val="StyleUnderline"/>
        </w:rPr>
        <w:t xml:space="preserve"> two truths: conventional and </w:t>
      </w:r>
      <w:r w:rsidRPr="009D1FBC">
        <w:rPr>
          <w:rStyle w:val="Emphasis"/>
          <w:highlight w:val="cyan"/>
        </w:rPr>
        <w:t>mystical</w:t>
      </w:r>
      <w:r w:rsidRPr="005F07E8">
        <w:rPr>
          <w:sz w:val="16"/>
        </w:rPr>
        <w:t xml:space="preserve">; relative and absolute. </w:t>
      </w:r>
      <w:r w:rsidRPr="00AC1CD3">
        <w:rPr>
          <w:rStyle w:val="StyleUnderline"/>
        </w:rPr>
        <w:t>They can be</w:t>
      </w:r>
      <w:r w:rsidRPr="00220CEE">
        <w:rPr>
          <w:rStyle w:val="StyleUnderline"/>
        </w:rPr>
        <w:t xml:space="preserve"> “</w:t>
      </w:r>
      <w:r w:rsidRPr="009D1FBC">
        <w:rPr>
          <w:rStyle w:val="StyleUnderline"/>
          <w:highlight w:val="cyan"/>
        </w:rPr>
        <w:t xml:space="preserve">in the </w:t>
      </w:r>
      <w:r w:rsidRPr="009D1FBC">
        <w:rPr>
          <w:rStyle w:val="Emphasis"/>
          <w:highlight w:val="cyan"/>
        </w:rPr>
        <w:t>world</w:t>
      </w:r>
      <w:r w:rsidRPr="009D1FBC">
        <w:rPr>
          <w:rStyle w:val="StyleUnderline"/>
          <w:highlight w:val="cyan"/>
        </w:rPr>
        <w:t xml:space="preserve">, but not </w:t>
      </w:r>
      <w:r w:rsidRPr="009D1FBC">
        <w:rPr>
          <w:rStyle w:val="Emphasis"/>
          <w:highlight w:val="cyan"/>
        </w:rPr>
        <w:t>of it</w:t>
      </w:r>
      <w:r w:rsidRPr="00220CEE">
        <w:rPr>
          <w:rStyle w:val="StyleUnderline"/>
        </w:rPr>
        <w:t>.” They acknowledge</w:t>
      </w:r>
      <w:r w:rsidRPr="005F07E8">
        <w:rPr>
          <w:sz w:val="16"/>
        </w:rPr>
        <w:t xml:space="preserve"> the importance of </w:t>
      </w:r>
      <w:r w:rsidRPr="00220CEE">
        <w:rPr>
          <w:rStyle w:val="StyleUnderline"/>
        </w:rPr>
        <w:t>embodime</w:t>
      </w:r>
      <w:r w:rsidRPr="00142454">
        <w:rPr>
          <w:rStyle w:val="StyleUnderline"/>
        </w:rPr>
        <w:t xml:space="preserve">nt, but </w:t>
      </w:r>
      <w:r w:rsidRPr="009D1FBC">
        <w:rPr>
          <w:rStyle w:val="StyleUnderline"/>
          <w:highlight w:val="cyan"/>
        </w:rPr>
        <w:t>in</w:t>
      </w:r>
      <w:r w:rsidRPr="00142454">
        <w:rPr>
          <w:rStyle w:val="StyleUnderline"/>
        </w:rPr>
        <w:t xml:space="preserve"> the practice of </w:t>
      </w:r>
      <w:r w:rsidRPr="009D1FBC">
        <w:rPr>
          <w:rStyle w:val="Emphasis"/>
          <w:highlight w:val="cyan"/>
        </w:rPr>
        <w:t>silence</w:t>
      </w:r>
      <w:r w:rsidRPr="00142454">
        <w:rPr>
          <w:rStyle w:val="StyleUnderline"/>
        </w:rPr>
        <w:t xml:space="preserve">, can also </w:t>
      </w:r>
      <w:r w:rsidRPr="009D1FBC">
        <w:rPr>
          <w:rStyle w:val="StyleUnderline"/>
          <w:highlight w:val="cyan"/>
        </w:rPr>
        <w:t>transcend the</w:t>
      </w:r>
      <w:r w:rsidRPr="00142454">
        <w:rPr>
          <w:rStyle w:val="StyleUnderline"/>
        </w:rPr>
        <w:t xml:space="preserve"> messages and </w:t>
      </w:r>
      <w:r w:rsidRPr="009D1FBC">
        <w:rPr>
          <w:rStyle w:val="Emphasis"/>
          <w:highlight w:val="cyan"/>
        </w:rPr>
        <w:t>norms</w:t>
      </w:r>
      <w:r w:rsidRPr="009D1FBC">
        <w:rPr>
          <w:rStyle w:val="StyleUnderline"/>
          <w:highlight w:val="cyan"/>
        </w:rPr>
        <w:t xml:space="preserve"> that are relied</w:t>
      </w:r>
      <w:r w:rsidRPr="00142454">
        <w:rPr>
          <w:rStyle w:val="StyleUnderline"/>
        </w:rPr>
        <w:t xml:space="preserve"> up</w:t>
      </w:r>
      <w:r w:rsidRPr="009D1FBC">
        <w:rPr>
          <w:rStyle w:val="StyleUnderline"/>
          <w:highlight w:val="cyan"/>
        </w:rPr>
        <w:t xml:space="preserve">on in the </w:t>
      </w:r>
      <w:r w:rsidRPr="007549EB">
        <w:rPr>
          <w:rStyle w:val="Emphasis"/>
        </w:rPr>
        <w:t xml:space="preserve">social </w:t>
      </w:r>
      <w:r w:rsidRPr="009D1FBC">
        <w:rPr>
          <w:rStyle w:val="Emphasis"/>
          <w:highlight w:val="cyan"/>
        </w:rPr>
        <w:t>world</w:t>
      </w:r>
      <w:r w:rsidRPr="005F07E8">
        <w:rPr>
          <w:sz w:val="16"/>
        </w:rPr>
        <w:t xml:space="preserve">. This is often a progression: Black practitioners grapple with their social identity while sitting on the cushion. Over time, the mind </w:t>
      </w:r>
      <w:proofErr w:type="gramStart"/>
      <w:r w:rsidRPr="005F07E8">
        <w:rPr>
          <w:sz w:val="16"/>
        </w:rPr>
        <w:t>settles</w:t>
      </w:r>
      <w:proofErr w:type="gramEnd"/>
      <w:r w:rsidRPr="005F07E8">
        <w:rPr>
          <w:sz w:val="16"/>
        </w:rPr>
        <w:t xml:space="preserve"> and a state of non-thinking is accessible. </w:t>
      </w:r>
      <w:r w:rsidRPr="00142454">
        <w:rPr>
          <w:rStyle w:val="StyleUnderline"/>
        </w:rPr>
        <w:t>As</w:t>
      </w:r>
      <w:r w:rsidRPr="005F07E8">
        <w:rPr>
          <w:sz w:val="16"/>
        </w:rPr>
        <w:t xml:space="preserve"> Black </w:t>
      </w:r>
      <w:r w:rsidRPr="009D1FBC">
        <w:rPr>
          <w:rStyle w:val="StyleUnderline"/>
          <w:highlight w:val="cyan"/>
        </w:rPr>
        <w:t xml:space="preserve">practitioners access a </w:t>
      </w:r>
      <w:r w:rsidRPr="007549EB">
        <w:rPr>
          <w:rStyle w:val="Emphasis"/>
        </w:rPr>
        <w:t xml:space="preserve">psychological </w:t>
      </w:r>
      <w:r w:rsidRPr="009D1FBC">
        <w:rPr>
          <w:rStyle w:val="Emphasis"/>
          <w:highlight w:val="cyan"/>
        </w:rPr>
        <w:t>state</w:t>
      </w:r>
      <w:r w:rsidRPr="009D1FBC">
        <w:rPr>
          <w:rStyle w:val="StyleUnderline"/>
          <w:highlight w:val="cyan"/>
        </w:rPr>
        <w:t xml:space="preserve"> of emptiness</w:t>
      </w:r>
      <w:r w:rsidRPr="005F07E8">
        <w:rPr>
          <w:sz w:val="16"/>
        </w:rPr>
        <w:t xml:space="preserve">, not thinking, </w:t>
      </w:r>
      <w:r w:rsidRPr="009D1FBC">
        <w:rPr>
          <w:rStyle w:val="StyleUnderline"/>
          <w:highlight w:val="cyan"/>
        </w:rPr>
        <w:t>they</w:t>
      </w:r>
      <w:r w:rsidRPr="00832607">
        <w:rPr>
          <w:rStyle w:val="StyleUnderline"/>
        </w:rPr>
        <w:t xml:space="preserve"> can eventually </w:t>
      </w:r>
      <w:r w:rsidRPr="009D1FBC">
        <w:rPr>
          <w:rStyle w:val="StyleUnderline"/>
          <w:highlight w:val="cyan"/>
        </w:rPr>
        <w:t>hold</w:t>
      </w:r>
      <w:r w:rsidRPr="00832607">
        <w:rPr>
          <w:rStyle w:val="StyleUnderline"/>
        </w:rPr>
        <w:t xml:space="preserve"> together </w:t>
      </w:r>
      <w:r w:rsidRPr="009D1FBC">
        <w:rPr>
          <w:rStyle w:val="StyleUnderline"/>
          <w:highlight w:val="cyan"/>
        </w:rPr>
        <w:t xml:space="preserve">two ways of </w:t>
      </w:r>
      <w:r w:rsidRPr="009D1FBC">
        <w:rPr>
          <w:rStyle w:val="Emphasis"/>
          <w:highlight w:val="cyan"/>
        </w:rPr>
        <w:t>being</w:t>
      </w:r>
      <w:r w:rsidRPr="009D1FBC">
        <w:rPr>
          <w:rStyle w:val="StyleUnderline"/>
          <w:highlight w:val="cyan"/>
        </w:rPr>
        <w:t xml:space="preserve">: a self in the </w:t>
      </w:r>
      <w:r w:rsidRPr="009D1FBC">
        <w:rPr>
          <w:rStyle w:val="Emphasis"/>
          <w:highlight w:val="cyan"/>
        </w:rPr>
        <w:t>social</w:t>
      </w:r>
      <w:r w:rsidRPr="007549EB">
        <w:rPr>
          <w:rStyle w:val="Emphasis"/>
        </w:rPr>
        <w:t xml:space="preserve"> world</w:t>
      </w:r>
      <w:r w:rsidRPr="00832607">
        <w:rPr>
          <w:rStyle w:val="StyleUnderline"/>
        </w:rPr>
        <w:t xml:space="preserve">, </w:t>
      </w:r>
      <w:r w:rsidRPr="009D1FBC">
        <w:rPr>
          <w:rStyle w:val="StyleUnderline"/>
          <w:highlight w:val="cyan"/>
        </w:rPr>
        <w:t>and a non</w:t>
      </w:r>
      <w:r w:rsidRPr="00832607">
        <w:rPr>
          <w:rStyle w:val="StyleUnderline"/>
        </w:rPr>
        <w:t xml:space="preserve">-self </w:t>
      </w:r>
      <w:r w:rsidRPr="009D1FBC">
        <w:rPr>
          <w:rStyle w:val="StyleUnderline"/>
          <w:highlight w:val="cyan"/>
        </w:rPr>
        <w:t>in</w:t>
      </w:r>
      <w:r w:rsidRPr="00832607">
        <w:rPr>
          <w:rStyle w:val="StyleUnderline"/>
        </w:rPr>
        <w:t xml:space="preserve"> a state of </w:t>
      </w:r>
      <w:r w:rsidRPr="009D1FBC">
        <w:rPr>
          <w:rStyle w:val="Emphasis"/>
          <w:highlight w:val="cyan"/>
        </w:rPr>
        <w:t>impermanence</w:t>
      </w:r>
      <w:r w:rsidRPr="009D1FBC">
        <w:rPr>
          <w:rStyle w:val="StyleUnderline"/>
          <w:highlight w:val="cyan"/>
        </w:rPr>
        <w:t xml:space="preserve"> and </w:t>
      </w:r>
      <w:r w:rsidRPr="007549EB">
        <w:rPr>
          <w:rStyle w:val="Emphasis"/>
        </w:rPr>
        <w:t xml:space="preserve">constant </w:t>
      </w:r>
      <w:r w:rsidRPr="009D1FBC">
        <w:rPr>
          <w:rStyle w:val="Emphasis"/>
          <w:highlight w:val="cyan"/>
        </w:rPr>
        <w:t>change</w:t>
      </w:r>
      <w:r w:rsidRPr="005F07E8">
        <w:rPr>
          <w:sz w:val="16"/>
        </w:rPr>
        <w:t xml:space="preserve">. </w:t>
      </w:r>
    </w:p>
    <w:p w14:paraId="689F03AC" w14:textId="77777777" w:rsidR="00497A2C" w:rsidRDefault="00497A2C" w:rsidP="00497A2C">
      <w:pPr>
        <w:rPr>
          <w:sz w:val="16"/>
        </w:rPr>
      </w:pPr>
      <w:r w:rsidRPr="00832607">
        <w:rPr>
          <w:rStyle w:val="StyleUnderline"/>
        </w:rPr>
        <w:t xml:space="preserve">The ability to reach </w:t>
      </w:r>
      <w:r w:rsidRPr="009D1FBC">
        <w:rPr>
          <w:rStyle w:val="StyleUnderline"/>
          <w:highlight w:val="cyan"/>
        </w:rPr>
        <w:t>this</w:t>
      </w:r>
      <w:r w:rsidRPr="005F07E8">
        <w:rPr>
          <w:sz w:val="16"/>
        </w:rPr>
        <w:t xml:space="preserve"> internal </w:t>
      </w:r>
      <w:r w:rsidRPr="00832607">
        <w:rPr>
          <w:rStyle w:val="StyleUnderline"/>
        </w:rPr>
        <w:t xml:space="preserve">state </w:t>
      </w:r>
      <w:r w:rsidRPr="009D1FBC">
        <w:rPr>
          <w:rStyle w:val="StyleUnderline"/>
          <w:highlight w:val="cyan"/>
        </w:rPr>
        <w:t xml:space="preserve">is </w:t>
      </w:r>
      <w:r w:rsidRPr="0079542D">
        <w:rPr>
          <w:rStyle w:val="Emphasis"/>
        </w:rPr>
        <w:t xml:space="preserve">psychologically </w:t>
      </w:r>
      <w:r w:rsidRPr="009D1FBC">
        <w:rPr>
          <w:rStyle w:val="Emphasis"/>
          <w:highlight w:val="cyan"/>
        </w:rPr>
        <w:t>liberating</w:t>
      </w:r>
      <w:r w:rsidRPr="005F07E8">
        <w:rPr>
          <w:sz w:val="16"/>
        </w:rPr>
        <w:t xml:space="preserve">. The Black Buddhists who participated in this study assert that </w:t>
      </w:r>
      <w:r w:rsidRPr="00832607">
        <w:rPr>
          <w:rStyle w:val="StyleUnderline"/>
        </w:rPr>
        <w:t xml:space="preserve">psychological liberation is </w:t>
      </w:r>
      <w:r w:rsidRPr="009D1FBC">
        <w:rPr>
          <w:rStyle w:val="StyleUnderline"/>
          <w:highlight w:val="cyan"/>
        </w:rPr>
        <w:t xml:space="preserve">a </w:t>
      </w:r>
      <w:r w:rsidRPr="009D1FBC">
        <w:rPr>
          <w:rStyle w:val="Emphasis"/>
          <w:highlight w:val="cyan"/>
        </w:rPr>
        <w:t>precursor</w:t>
      </w:r>
      <w:r w:rsidRPr="009D1FBC">
        <w:rPr>
          <w:rStyle w:val="StyleUnderline"/>
          <w:highlight w:val="cyan"/>
        </w:rPr>
        <w:t xml:space="preserve"> for </w:t>
      </w:r>
      <w:r w:rsidRPr="009D1FBC">
        <w:rPr>
          <w:rStyle w:val="Emphasis"/>
          <w:highlight w:val="cyan"/>
        </w:rPr>
        <w:t>social liberation</w:t>
      </w:r>
      <w:r w:rsidRPr="009D1FBC">
        <w:rPr>
          <w:rStyle w:val="StyleUnderline"/>
          <w:highlight w:val="cyan"/>
        </w:rPr>
        <w:t>: Black people must</w:t>
      </w:r>
      <w:r w:rsidRPr="005F07E8">
        <w:rPr>
          <w:sz w:val="16"/>
        </w:rPr>
        <w:t xml:space="preserve"> be able to acknowledge, </w:t>
      </w:r>
      <w:r w:rsidRPr="009D1FBC">
        <w:rPr>
          <w:rStyle w:val="Emphasis"/>
          <w:highlight w:val="cyan"/>
        </w:rPr>
        <w:t>transcend</w:t>
      </w:r>
      <w:r w:rsidRPr="005F07E8">
        <w:rPr>
          <w:sz w:val="16"/>
        </w:rPr>
        <w:t xml:space="preserve">, and transform the degrading constructs of Blackness </w:t>
      </w:r>
      <w:r w:rsidRPr="00176381">
        <w:rPr>
          <w:rStyle w:val="StyleUnderline"/>
        </w:rPr>
        <w:t xml:space="preserve">in order </w:t>
      </w:r>
      <w:r w:rsidRPr="009D1FBC">
        <w:rPr>
          <w:rStyle w:val="StyleUnderline"/>
          <w:highlight w:val="cyan"/>
        </w:rPr>
        <w:t xml:space="preserve">to achieve </w:t>
      </w:r>
      <w:r w:rsidRPr="0079542D">
        <w:rPr>
          <w:rStyle w:val="Emphasis"/>
        </w:rPr>
        <w:t xml:space="preserve">political </w:t>
      </w:r>
      <w:r w:rsidRPr="009D1FBC">
        <w:rPr>
          <w:rStyle w:val="Emphasis"/>
          <w:highlight w:val="cyan"/>
        </w:rPr>
        <w:t>freedom</w:t>
      </w:r>
      <w:r w:rsidRPr="005F07E8">
        <w:rPr>
          <w:sz w:val="16"/>
        </w:rPr>
        <w:t xml:space="preserve">. Sitting with racially induced suffering is essential for seeing the depth of it, allowing these messages to loosen their grip on the mind, and deconstructing the damage that has been wrought. Meditation practice facilitates liberation. </w:t>
      </w:r>
    </w:p>
    <w:p w14:paraId="375CC868" w14:textId="77777777" w:rsidR="00497A2C" w:rsidRDefault="00497A2C" w:rsidP="00497A2C">
      <w:pPr>
        <w:pStyle w:val="Analytics"/>
      </w:pPr>
      <w:r>
        <w:t xml:space="preserve">We live among those who, in having nothing, have everything. </w:t>
      </w:r>
    </w:p>
    <w:p w14:paraId="7D811F56" w14:textId="77777777" w:rsidR="00497A2C" w:rsidRDefault="00497A2C" w:rsidP="00497A2C">
      <w:r>
        <w:rPr>
          <w:b/>
          <w:bCs/>
          <w:sz w:val="26"/>
          <w:szCs w:val="26"/>
        </w:rPr>
        <w:t xml:space="preserve">Moten </w:t>
      </w:r>
      <w:r w:rsidRPr="005779AB">
        <w:rPr>
          <w:b/>
          <w:bCs/>
          <w:sz w:val="26"/>
          <w:szCs w:val="26"/>
        </w:rPr>
        <w:t>’</w:t>
      </w:r>
      <w:r>
        <w:rPr>
          <w:b/>
          <w:bCs/>
          <w:sz w:val="26"/>
          <w:szCs w:val="26"/>
        </w:rPr>
        <w:t>13</w:t>
      </w:r>
      <w:r w:rsidRPr="00397FCB">
        <w:t xml:space="preserve"> [</w:t>
      </w:r>
      <w:r>
        <w:t>Fred</w:t>
      </w:r>
      <w:r w:rsidRPr="00397FCB">
        <w:t xml:space="preserve">; </w:t>
      </w:r>
      <w:r>
        <w:t>2013</w:t>
      </w:r>
      <w:r w:rsidRPr="00397FCB">
        <w:t xml:space="preserve">; </w:t>
      </w:r>
      <w:r w:rsidRPr="00E84424">
        <w:t xml:space="preserve">Professor of </w:t>
      </w:r>
      <w:r>
        <w:t>Performance Studies at New York University</w:t>
      </w:r>
      <w:r w:rsidRPr="00397FCB">
        <w:t>; </w:t>
      </w:r>
      <w:r w:rsidRPr="009E76B5">
        <w:rPr>
          <w:i/>
          <w:iCs/>
        </w:rPr>
        <w:t>Blackness and Nothingness: (Mysticism in the Flesh)</w:t>
      </w:r>
      <w:r w:rsidRPr="00397FCB">
        <w:t xml:space="preserve">, </w:t>
      </w:r>
      <w:r>
        <w:t>“Just Friends,” p. 753-757</w:t>
      </w:r>
      <w:r w:rsidRPr="00397FCB">
        <w:t>]</w:t>
      </w:r>
    </w:p>
    <w:p w14:paraId="5D9C131D" w14:textId="77777777" w:rsidR="00497A2C" w:rsidRPr="00380D4F" w:rsidRDefault="00497A2C" w:rsidP="00497A2C">
      <w:pPr>
        <w:rPr>
          <w:sz w:val="16"/>
        </w:rPr>
      </w:pPr>
      <w:r w:rsidRPr="009D1FBC">
        <w:rPr>
          <w:rStyle w:val="StyleUnderline"/>
          <w:highlight w:val="cyan"/>
        </w:rPr>
        <w:t>In</w:t>
      </w:r>
      <w:r w:rsidRPr="00380D4F">
        <w:rPr>
          <w:sz w:val="16"/>
        </w:rPr>
        <w:t xml:space="preserve"> a tradition of </w:t>
      </w:r>
      <w:r w:rsidRPr="009D1FBC">
        <w:rPr>
          <w:rStyle w:val="Emphasis"/>
          <w:highlight w:val="cyan"/>
        </w:rPr>
        <w:t>Buddhist teaching</w:t>
      </w:r>
      <w:r w:rsidRPr="00380D4F">
        <w:rPr>
          <w:sz w:val="16"/>
        </w:rPr>
        <w:t xml:space="preserve"> that goes back to the opening of The Gateless Gate, a thirteenth-century gathering of </w:t>
      </w:r>
      <w:proofErr w:type="spellStart"/>
      <w:r w:rsidRPr="00380D4F">
        <w:rPr>
          <w:sz w:val="16"/>
        </w:rPr>
        <w:t>ko¯ans</w:t>
      </w:r>
      <w:proofErr w:type="spellEnd"/>
      <w:r w:rsidRPr="00380D4F">
        <w:rPr>
          <w:sz w:val="16"/>
        </w:rPr>
        <w:t xml:space="preserve"> (case studies that take the form of stories, dialogues and/or questions meant to induce in the initiate dual intensities of doubt and concentration), that drama emerges as a deconstructive and deconstructed question, as exemplified in conventional presentations and interpretation of “</w:t>
      </w:r>
      <w:proofErr w:type="spellStart"/>
      <w:r w:rsidRPr="00380D4F">
        <w:rPr>
          <w:sz w:val="16"/>
        </w:rPr>
        <w:t>Jo¯shu</w:t>
      </w:r>
      <w:proofErr w:type="spellEnd"/>
      <w:r w:rsidRPr="00380D4F">
        <w:rPr>
          <w:sz w:val="16"/>
        </w:rPr>
        <w:t xml:space="preserve">¯’s Dog.” The </w:t>
      </w:r>
      <w:proofErr w:type="spellStart"/>
      <w:r w:rsidRPr="00380D4F">
        <w:rPr>
          <w:sz w:val="16"/>
        </w:rPr>
        <w:t>ko¯an</w:t>
      </w:r>
      <w:proofErr w:type="spellEnd"/>
      <w:r w:rsidRPr="00380D4F">
        <w:rPr>
          <w:sz w:val="16"/>
        </w:rPr>
        <w:t xml:space="preserve"> reads: “A monk asked [Zen master] </w:t>
      </w:r>
      <w:proofErr w:type="spellStart"/>
      <w:r w:rsidRPr="00380D4F">
        <w:rPr>
          <w:sz w:val="16"/>
        </w:rPr>
        <w:t>Jo¯shu</w:t>
      </w:r>
      <w:proofErr w:type="spellEnd"/>
      <w:r w:rsidRPr="00380D4F">
        <w:rPr>
          <w:sz w:val="16"/>
        </w:rPr>
        <w:t xml:space="preserve">¯ in all earnestness, ‘Does a dog have Buddha nature or not?’ </w:t>
      </w:r>
      <w:proofErr w:type="spellStart"/>
      <w:r w:rsidRPr="00380D4F">
        <w:rPr>
          <w:sz w:val="16"/>
        </w:rPr>
        <w:t>Jo¯shu</w:t>
      </w:r>
      <w:proofErr w:type="spellEnd"/>
      <w:r w:rsidRPr="00380D4F">
        <w:rPr>
          <w:sz w:val="16"/>
        </w:rPr>
        <w:t xml:space="preserve">¯ said, ‘Mu!’” (Yamada 2004: 11). Even when we take into account Steven Heine’s warnings (Heine 2012) regarding the legitimacy of traditional attributions and interpretations of the </w:t>
      </w:r>
      <w:r w:rsidRPr="009D1FBC">
        <w:rPr>
          <w:rStyle w:val="StyleUnderline"/>
          <w:highlight w:val="cyan"/>
        </w:rPr>
        <w:t>Mu</w:t>
      </w:r>
      <w:r w:rsidRPr="00380D4F">
        <w:rPr>
          <w:sz w:val="16"/>
        </w:rPr>
        <w:t xml:space="preserve"> </w:t>
      </w:r>
      <w:proofErr w:type="spellStart"/>
      <w:r w:rsidRPr="00380D4F">
        <w:rPr>
          <w:sz w:val="16"/>
        </w:rPr>
        <w:t>Ko¯an</w:t>
      </w:r>
      <w:proofErr w:type="spellEnd"/>
      <w:r w:rsidRPr="00380D4F">
        <w:rPr>
          <w:sz w:val="16"/>
        </w:rPr>
        <w:t xml:space="preserve">—which require us to consider both that it was not </w:t>
      </w:r>
      <w:proofErr w:type="spellStart"/>
      <w:r w:rsidRPr="00380D4F">
        <w:rPr>
          <w:sz w:val="16"/>
        </w:rPr>
        <w:t>Jo¯shu</w:t>
      </w:r>
      <w:proofErr w:type="spellEnd"/>
      <w:r w:rsidRPr="00380D4F">
        <w:rPr>
          <w:sz w:val="16"/>
        </w:rPr>
        <w:t xml:space="preserve">¯ who responded to the question or that </w:t>
      </w:r>
      <w:proofErr w:type="spellStart"/>
      <w:r w:rsidRPr="00380D4F">
        <w:rPr>
          <w:sz w:val="16"/>
        </w:rPr>
        <w:t>Jo¯shu</w:t>
      </w:r>
      <w:proofErr w:type="spellEnd"/>
      <w:r w:rsidRPr="00380D4F">
        <w:rPr>
          <w:sz w:val="16"/>
        </w:rPr>
        <w:t xml:space="preserve">¯’s response was the opposite of mu and that, therefore, the negative way that response is understood to open ought now to be closed—we are left with an ontotheological possibility that blackness may well exhaust. </w:t>
      </w:r>
      <w:r w:rsidRPr="009E266B">
        <w:rPr>
          <w:rStyle w:val="StyleUnderline"/>
        </w:rPr>
        <w:t xml:space="preserve">There </w:t>
      </w:r>
      <w:r w:rsidRPr="009D1FBC">
        <w:rPr>
          <w:rStyle w:val="StyleUnderline"/>
          <w:highlight w:val="cyan"/>
        </w:rPr>
        <w:t>is</w:t>
      </w:r>
      <w:r w:rsidRPr="00886863">
        <w:rPr>
          <w:rStyle w:val="StyleUnderline"/>
        </w:rPr>
        <w:t xml:space="preserve"> </w:t>
      </w:r>
      <w:r w:rsidRPr="00245308">
        <w:rPr>
          <w:rStyle w:val="StyleUnderline"/>
        </w:rPr>
        <w:t xml:space="preserve">an </w:t>
      </w:r>
      <w:r w:rsidRPr="009D1FBC">
        <w:rPr>
          <w:rStyle w:val="Emphasis"/>
          <w:highlight w:val="cyan"/>
        </w:rPr>
        <w:t>appositional</w:t>
      </w:r>
      <w:r w:rsidRPr="00245308">
        <w:rPr>
          <w:rStyle w:val="Emphasis"/>
        </w:rPr>
        <w:t xml:space="preserve"> response</w:t>
      </w:r>
      <w:r w:rsidRPr="00380D4F">
        <w:rPr>
          <w:rStyle w:val="StyleUnderline"/>
          <w:sz w:val="16"/>
          <w:u w:val="none"/>
        </w:rPr>
        <w:t>,</w:t>
      </w:r>
      <w:r w:rsidRPr="00380D4F">
        <w:rPr>
          <w:sz w:val="16"/>
        </w:rPr>
        <w:t xml:space="preserve"> which this phantom query cannot properly be said to have called, that persists in and as an </w:t>
      </w:r>
      <w:proofErr w:type="spellStart"/>
      <w:r w:rsidRPr="00380D4F">
        <w:rPr>
          <w:sz w:val="16"/>
        </w:rPr>
        <w:t>echoepistemology</w:t>
      </w:r>
      <w:proofErr w:type="spellEnd"/>
      <w:r w:rsidRPr="00380D4F">
        <w:rPr>
          <w:sz w:val="16"/>
        </w:rPr>
        <w:t xml:space="preserve"> of passage, a </w:t>
      </w:r>
      <w:proofErr w:type="spellStart"/>
      <w:r w:rsidRPr="00380D4F">
        <w:rPr>
          <w:sz w:val="16"/>
        </w:rPr>
        <w:t>sociotheology</w:t>
      </w:r>
      <w:proofErr w:type="spellEnd"/>
      <w:r w:rsidRPr="00380D4F">
        <w:rPr>
          <w:sz w:val="16"/>
        </w:rPr>
        <w:t xml:space="preserve"> of the </w:t>
      </w:r>
      <w:proofErr w:type="spellStart"/>
      <w:r w:rsidRPr="00380D4F">
        <w:rPr>
          <w:sz w:val="16"/>
        </w:rPr>
        <w:t>aneschaton</w:t>
      </w:r>
      <w:proofErr w:type="spellEnd"/>
      <w:r w:rsidRPr="00380D4F">
        <w:rPr>
          <w:sz w:val="16"/>
        </w:rPr>
        <w:t xml:space="preserve">, the instrumental interruption of telos by the universal (drum) machine, Blackwell’s prompt out to the study of the last things, the study carried out by the things that are last, by the least of these, whose movement constitutes </w:t>
      </w:r>
      <w:r w:rsidRPr="009D1FBC">
        <w:rPr>
          <w:rStyle w:val="StyleUnderline"/>
          <w:highlight w:val="cyan"/>
        </w:rPr>
        <w:t>a critique of the</w:t>
      </w:r>
      <w:r w:rsidRPr="009E266B">
        <w:rPr>
          <w:rStyle w:val="StyleUnderline"/>
        </w:rPr>
        <w:t xml:space="preserve"> general and </w:t>
      </w:r>
      <w:r w:rsidRPr="00886863">
        <w:rPr>
          <w:rStyle w:val="Emphasis"/>
        </w:rPr>
        <w:t xml:space="preserve">necessary </w:t>
      </w:r>
      <w:r w:rsidRPr="009D1FBC">
        <w:rPr>
          <w:rStyle w:val="Emphasis"/>
          <w:highlight w:val="cyan"/>
        </w:rPr>
        <w:t>relation</w:t>
      </w:r>
      <w:r w:rsidRPr="009D1FBC">
        <w:rPr>
          <w:rStyle w:val="StyleUnderline"/>
          <w:highlight w:val="cyan"/>
        </w:rPr>
        <w:t xml:space="preserve"> between </w:t>
      </w:r>
      <w:r w:rsidRPr="009D1FBC">
        <w:rPr>
          <w:rStyle w:val="Emphasis"/>
          <w:highlight w:val="cyan"/>
        </w:rPr>
        <w:t>politics and death</w:t>
      </w:r>
      <w:r w:rsidRPr="009D1FBC">
        <w:rPr>
          <w:rStyle w:val="StyleUnderline"/>
          <w:highlight w:val="cyan"/>
        </w:rPr>
        <w:t>, a critique of</w:t>
      </w:r>
      <w:r w:rsidRPr="00380D4F">
        <w:rPr>
          <w:sz w:val="16"/>
        </w:rPr>
        <w:t xml:space="preserve"> the critique of judgment, a deconstruction of the opposition of heaven and hell. Cherry brings the noise of the end of the world in the invention of the earth. Though eschatology is understood to be a department, as it were, of theology, it has been both displaced by an administrative desire for the teleological and appropriated by a retributive </w:t>
      </w:r>
      <w:r w:rsidRPr="009D1FBC">
        <w:rPr>
          <w:rStyle w:val="Emphasis"/>
          <w:highlight w:val="cyan"/>
        </w:rPr>
        <w:t>desire</w:t>
      </w:r>
      <w:r w:rsidRPr="009D1FBC">
        <w:rPr>
          <w:rStyle w:val="StyleUnderline"/>
          <w:highlight w:val="cyan"/>
        </w:rPr>
        <w:t xml:space="preserve"> for</w:t>
      </w:r>
      <w:r w:rsidRPr="009E266B">
        <w:rPr>
          <w:rStyle w:val="StyleUnderline"/>
        </w:rPr>
        <w:t xml:space="preserve"> a kind of finality</w:t>
      </w:r>
      <w:r w:rsidRPr="00380D4F">
        <w:rPr>
          <w:sz w:val="16"/>
        </w:rPr>
        <w:t xml:space="preserve"> of </w:t>
      </w:r>
      <w:r w:rsidRPr="009E266B">
        <w:rPr>
          <w:rStyle w:val="StyleUnderline"/>
        </w:rPr>
        <w:t>and</w:t>
      </w:r>
      <w:r w:rsidRPr="00380D4F">
        <w:rPr>
          <w:sz w:val="16"/>
        </w:rPr>
        <w:t xml:space="preserve"> in sentencing, each in its </w:t>
      </w:r>
      <w:r w:rsidRPr="009D1FBC">
        <w:rPr>
          <w:rStyle w:val="StyleUnderline"/>
          <w:highlight w:val="cyan"/>
        </w:rPr>
        <w:t xml:space="preserve">commitment to </w:t>
      </w:r>
      <w:r w:rsidRPr="009D1FBC">
        <w:rPr>
          <w:rStyle w:val="Emphasis"/>
          <w:highlight w:val="cyan"/>
        </w:rPr>
        <w:t>sovereignty</w:t>
      </w:r>
      <w:r w:rsidRPr="00380D4F">
        <w:rPr>
          <w:sz w:val="16"/>
        </w:rPr>
        <w:t xml:space="preserve"> and the already existing structures that depend upon the very idea. But it’s not that I want to enclose things in the dialectical movement between beginning and end. Invention and passage denote an already existing alternative for which we are not constrained to wait. We are already down here on and under the ground, the water, as worked, unwrought nothingness working fleshly releasement in a privation of feasting, a fragility of healing. </w:t>
      </w:r>
      <w:r w:rsidRPr="009D1FBC">
        <w:rPr>
          <w:rStyle w:val="StyleUnderline"/>
          <w:highlight w:val="cyan"/>
        </w:rPr>
        <w:t>Mu is</w:t>
      </w:r>
      <w:r w:rsidRPr="009E266B">
        <w:rPr>
          <w:rStyle w:val="StyleUnderline"/>
        </w:rPr>
        <w:t xml:space="preserve"> a practice of </w:t>
      </w:r>
      <w:r w:rsidRPr="009D1FBC">
        <w:rPr>
          <w:rStyle w:val="Emphasis"/>
          <w:highlight w:val="cyan"/>
        </w:rPr>
        <w:t>mysticism</w:t>
      </w:r>
      <w:r w:rsidRPr="00245308">
        <w:rPr>
          <w:rStyle w:val="Emphasis"/>
        </w:rPr>
        <w:t xml:space="preserve"> in the flesh</w:t>
      </w:r>
      <w:r w:rsidRPr="00380D4F">
        <w:rPr>
          <w:sz w:val="16"/>
        </w:rPr>
        <w:t>; “</w:t>
      </w:r>
      <w:proofErr w:type="spellStart"/>
      <w:r w:rsidRPr="00380D4F">
        <w:rPr>
          <w:sz w:val="16"/>
        </w:rPr>
        <w:t>Mutron</w:t>
      </w:r>
      <w:proofErr w:type="spellEnd"/>
      <w:r w:rsidRPr="00380D4F">
        <w:rPr>
          <w:sz w:val="16"/>
        </w:rPr>
        <w:t xml:space="preserve">,” </w:t>
      </w:r>
      <w:r w:rsidRPr="009D1FBC">
        <w:rPr>
          <w:rStyle w:val="StyleUnderline"/>
          <w:highlight w:val="cyan"/>
        </w:rPr>
        <w:t xml:space="preserve">the </w:t>
      </w:r>
      <w:r w:rsidRPr="009D1FBC">
        <w:rPr>
          <w:rStyle w:val="Emphasis"/>
          <w:highlight w:val="cyan"/>
        </w:rPr>
        <w:t>ritual</w:t>
      </w:r>
      <w:r w:rsidRPr="00380D4F">
        <w:rPr>
          <w:sz w:val="16"/>
        </w:rPr>
        <w:t xml:space="preserve"> Blackwell and Cherry perform, </w:t>
      </w:r>
      <w:r w:rsidRPr="009D1FBC">
        <w:rPr>
          <w:rStyle w:val="StyleUnderline"/>
          <w:highlight w:val="cyan"/>
        </w:rPr>
        <w:t>is</w:t>
      </w:r>
      <w:r w:rsidRPr="00380D4F">
        <w:rPr>
          <w:sz w:val="16"/>
        </w:rPr>
        <w:t xml:space="preserve"> their </w:t>
      </w:r>
      <w:r w:rsidRPr="00245308">
        <w:rPr>
          <w:rStyle w:val="Emphasis"/>
        </w:rPr>
        <w:t xml:space="preserve">concentration </w:t>
      </w:r>
      <w:r w:rsidRPr="009D1FBC">
        <w:rPr>
          <w:rStyle w:val="Emphasis"/>
          <w:highlight w:val="cyan"/>
        </w:rPr>
        <w:t>meditation</w:t>
      </w:r>
      <w:r w:rsidRPr="009D1FBC">
        <w:rPr>
          <w:rStyle w:val="StyleUnderline"/>
          <w:highlight w:val="cyan"/>
        </w:rPr>
        <w:t>. It indexes the</w:t>
      </w:r>
      <w:r w:rsidRPr="00380D4F">
        <w:rPr>
          <w:sz w:val="16"/>
        </w:rPr>
        <w:t xml:space="preserve"> specific and </w:t>
      </w:r>
      <w:r w:rsidRPr="00245308">
        <w:rPr>
          <w:rStyle w:val="Emphasis"/>
        </w:rPr>
        <w:t xml:space="preserve">material </w:t>
      </w:r>
      <w:r w:rsidRPr="009D1FBC">
        <w:rPr>
          <w:rStyle w:val="Emphasis"/>
          <w:highlight w:val="cyan"/>
        </w:rPr>
        <w:t>history</w:t>
      </w:r>
      <w:r w:rsidRPr="009D1FBC">
        <w:rPr>
          <w:rStyle w:val="StyleUnderline"/>
          <w:highlight w:val="cyan"/>
        </w:rPr>
        <w:t xml:space="preserve"> of the </w:t>
      </w:r>
      <w:r w:rsidRPr="009D1FBC">
        <w:rPr>
          <w:rStyle w:val="Emphasis"/>
          <w:highlight w:val="cyan"/>
        </w:rPr>
        <w:t>drowned and</w:t>
      </w:r>
      <w:r w:rsidRPr="00245308">
        <w:rPr>
          <w:rStyle w:val="Emphasis"/>
        </w:rPr>
        <w:t xml:space="preserve"> burned</w:t>
      </w:r>
      <w:r w:rsidRPr="00245308">
        <w:rPr>
          <w:rStyle w:val="StyleUnderline"/>
        </w:rPr>
        <w:t>, the</w:t>
      </w:r>
      <w:r w:rsidRPr="009E266B">
        <w:rPr>
          <w:rStyle w:val="StyleUnderline"/>
        </w:rPr>
        <w:t xml:space="preserve"> </w:t>
      </w:r>
      <w:r w:rsidRPr="009D1FBC">
        <w:rPr>
          <w:rStyle w:val="Emphasis"/>
          <w:highlight w:val="cyan"/>
        </w:rPr>
        <w:t>shipped</w:t>
      </w:r>
      <w:r w:rsidRPr="00245308">
        <w:rPr>
          <w:rStyle w:val="Emphasis"/>
        </w:rPr>
        <w:t xml:space="preserve"> and held</w:t>
      </w:r>
      <w:r w:rsidRPr="00380D4F">
        <w:rPr>
          <w:sz w:val="16"/>
        </w:rPr>
        <w:t xml:space="preserve">, as the condition </w:t>
      </w:r>
      <w:r w:rsidRPr="009D1FBC">
        <w:rPr>
          <w:rStyle w:val="StyleUnderline"/>
          <w:highlight w:val="cyan"/>
        </w:rPr>
        <w:t xml:space="preserve">for the </w:t>
      </w:r>
      <w:r w:rsidRPr="009D1FBC">
        <w:rPr>
          <w:rStyle w:val="Emphasis"/>
          <w:highlight w:val="cyan"/>
        </w:rPr>
        <w:t>release</w:t>
      </w:r>
      <w:r w:rsidRPr="00380D4F">
        <w:rPr>
          <w:sz w:val="16"/>
        </w:rPr>
        <w:t xml:space="preserve"> not just </w:t>
      </w:r>
      <w:r w:rsidRPr="009D1FBC">
        <w:rPr>
          <w:rStyle w:val="StyleUnderline"/>
          <w:highlight w:val="cyan"/>
        </w:rPr>
        <w:t xml:space="preserve">of the </w:t>
      </w:r>
      <w:r w:rsidRPr="00985B35">
        <w:rPr>
          <w:rStyle w:val="Emphasis"/>
        </w:rPr>
        <w:t>prevailing</w:t>
      </w:r>
      <w:r w:rsidRPr="00245308">
        <w:rPr>
          <w:rStyle w:val="Emphasis"/>
        </w:rPr>
        <w:t xml:space="preserve"> </w:t>
      </w:r>
      <w:r w:rsidRPr="009D1FBC">
        <w:rPr>
          <w:rStyle w:val="Emphasis"/>
          <w:highlight w:val="cyan"/>
        </w:rPr>
        <w:t>worldview</w:t>
      </w:r>
      <w:r w:rsidRPr="00380D4F">
        <w:rPr>
          <w:sz w:val="16"/>
        </w:rPr>
        <w:t xml:space="preserve"> but of the very idea of worldview, </w:t>
      </w:r>
      <w:r w:rsidRPr="009D1FBC">
        <w:rPr>
          <w:rStyle w:val="StyleUnderline"/>
          <w:highlight w:val="cyan"/>
        </w:rPr>
        <w:t xml:space="preserve">of </w:t>
      </w:r>
      <w:r w:rsidRPr="009D1FBC">
        <w:rPr>
          <w:rStyle w:val="Emphasis"/>
          <w:highlight w:val="cyan"/>
        </w:rPr>
        <w:t>transcendental</w:t>
      </w:r>
      <w:r w:rsidRPr="00245308">
        <w:rPr>
          <w:rStyle w:val="Emphasis"/>
        </w:rPr>
        <w:t xml:space="preserve"> standpoint</w:t>
      </w:r>
      <w:r w:rsidRPr="00380D4F">
        <w:rPr>
          <w:sz w:val="16"/>
        </w:rPr>
        <w:t xml:space="preserve"> and Pure Land. Cherry and Blackwell are initiates, who in turn initiate us, in what it is to abide in the social materiality of no place, of Having No Place, as a place for study. This shows up as a radical displacement of binary logic, moving through negation, because the way of the hold is no via </w:t>
      </w:r>
      <w:proofErr w:type="spellStart"/>
      <w:r w:rsidRPr="00380D4F">
        <w:rPr>
          <w:sz w:val="16"/>
        </w:rPr>
        <w:t>negativa</w:t>
      </w:r>
      <w:proofErr w:type="spellEnd"/>
      <w:r w:rsidRPr="00380D4F">
        <w:rPr>
          <w:sz w:val="16"/>
        </w:rPr>
        <w:t>. Rather, the hold is distressed circuitry, an impedance or impediment of current, a placement of the self’s or the settler’s or the sovereign’s dyadic currency in kenotic abandon. “</w:t>
      </w:r>
      <w:proofErr w:type="spellStart"/>
      <w:r w:rsidRPr="00380D4F">
        <w:rPr>
          <w:sz w:val="16"/>
        </w:rPr>
        <w:t>Mutron</w:t>
      </w:r>
      <w:proofErr w:type="spellEnd"/>
      <w:r w:rsidRPr="00380D4F">
        <w:rPr>
          <w:sz w:val="16"/>
        </w:rPr>
        <w:t>” is a way out of no way given in and as the exhaustion of what it is to abide, where the first and the last are neither first nor last.</w:t>
      </w:r>
    </w:p>
    <w:p w14:paraId="47961687" w14:textId="77777777" w:rsidR="00497A2C" w:rsidRPr="00380D4F" w:rsidRDefault="00497A2C" w:rsidP="00497A2C">
      <w:pPr>
        <w:rPr>
          <w:sz w:val="16"/>
        </w:rPr>
      </w:pPr>
      <w:r w:rsidRPr="00380D4F">
        <w:rPr>
          <w:sz w:val="16"/>
        </w:rPr>
        <w:t xml:space="preserve">To remain in the hold is to remain in that set of practices of living together where </w:t>
      </w:r>
      <w:proofErr w:type="spellStart"/>
      <w:r w:rsidRPr="00380D4F">
        <w:rPr>
          <w:sz w:val="16"/>
        </w:rPr>
        <w:t>antikinetic</w:t>
      </w:r>
      <w:proofErr w:type="spellEnd"/>
      <w:r w:rsidRPr="00380D4F">
        <w:rPr>
          <w:sz w:val="16"/>
        </w:rPr>
        <w:t xml:space="preserve"> </w:t>
      </w:r>
      <w:r w:rsidRPr="009D1FBC">
        <w:rPr>
          <w:rStyle w:val="Emphasis"/>
          <w:highlight w:val="cyan"/>
        </w:rPr>
        <w:t>theorizing</w:t>
      </w:r>
      <w:r w:rsidRPr="009D1FBC">
        <w:rPr>
          <w:rStyle w:val="StyleUnderline"/>
          <w:highlight w:val="cyan"/>
        </w:rPr>
        <w:t xml:space="preserve"> is</w:t>
      </w:r>
      <w:r w:rsidRPr="00380D4F">
        <w:rPr>
          <w:sz w:val="16"/>
        </w:rPr>
        <w:t xml:space="preserve"> both bracketed and </w:t>
      </w:r>
      <w:r w:rsidRPr="009D1FBC">
        <w:rPr>
          <w:rStyle w:val="StyleUnderline"/>
          <w:highlight w:val="cyan"/>
        </w:rPr>
        <w:t xml:space="preserve">mobilized by </w:t>
      </w:r>
      <w:r w:rsidRPr="009D1FBC">
        <w:rPr>
          <w:rStyle w:val="Emphasis"/>
          <w:highlight w:val="cyan"/>
        </w:rPr>
        <w:t>performative</w:t>
      </w:r>
      <w:r w:rsidRPr="00245308">
        <w:rPr>
          <w:rStyle w:val="Emphasis"/>
        </w:rPr>
        <w:t xml:space="preserve"> contemplation</w:t>
      </w:r>
      <w:r w:rsidRPr="009E266B">
        <w:rPr>
          <w:rStyle w:val="StyleUnderline"/>
        </w:rPr>
        <w:t xml:space="preserve">, as in the </w:t>
      </w:r>
      <w:r w:rsidRPr="00245308">
        <w:rPr>
          <w:rStyle w:val="Emphasis"/>
        </w:rPr>
        <w:t xml:space="preserve">monastic </w:t>
      </w:r>
      <w:r w:rsidRPr="009D1FBC">
        <w:rPr>
          <w:rStyle w:val="Emphasis"/>
          <w:highlight w:val="cyan"/>
        </w:rPr>
        <w:t>sociality</w:t>
      </w:r>
      <w:r w:rsidRPr="00380D4F">
        <w:rPr>
          <w:sz w:val="16"/>
        </w:rPr>
        <w:t xml:space="preserve"> of Minton’s, where the hermetic absence of and from home is given in and as a playhouse, a </w:t>
      </w:r>
      <w:proofErr w:type="spellStart"/>
      <w:r w:rsidRPr="00380D4F">
        <w:rPr>
          <w:sz w:val="16"/>
        </w:rPr>
        <w:t>funnyhouse</w:t>
      </w:r>
      <w:proofErr w:type="spellEnd"/>
      <w:r w:rsidRPr="00380D4F">
        <w:rPr>
          <w:sz w:val="16"/>
        </w:rPr>
        <w:t xml:space="preserve">, a madhouse. The club, our </w:t>
      </w:r>
      <w:proofErr w:type="spellStart"/>
      <w:r w:rsidRPr="00380D4F">
        <w:rPr>
          <w:sz w:val="16"/>
        </w:rPr>
        <w:t>subcenobitic</w:t>
      </w:r>
      <w:proofErr w:type="spellEnd"/>
      <w:r w:rsidRPr="00380D4F">
        <w:rPr>
          <w:sz w:val="16"/>
        </w:rPr>
        <w:t xml:space="preserve"> thing, our block chapel, is a hard row of constant improvisational contact, </w:t>
      </w:r>
      <w:r w:rsidRPr="009D1FBC">
        <w:rPr>
          <w:rStyle w:val="StyleUnderline"/>
          <w:highlight w:val="cyan"/>
        </w:rPr>
        <w:t xml:space="preserve">a </w:t>
      </w:r>
      <w:r w:rsidRPr="00245308">
        <w:rPr>
          <w:rStyle w:val="Emphasis"/>
        </w:rPr>
        <w:t xml:space="preserve">dispossessive </w:t>
      </w:r>
      <w:r w:rsidRPr="009D1FBC">
        <w:rPr>
          <w:rStyle w:val="Emphasis"/>
          <w:highlight w:val="cyan"/>
        </w:rPr>
        <w:t>intimacy</w:t>
      </w:r>
      <w:r w:rsidRPr="00380D4F">
        <w:rPr>
          <w:sz w:val="16"/>
        </w:rPr>
        <w:t xml:space="preserve"> of rubbing, whose mystic rehearsal is against the rules or, more precisely, </w:t>
      </w:r>
      <w:r w:rsidRPr="009E266B">
        <w:rPr>
          <w:rStyle w:val="StyleUnderline"/>
        </w:rPr>
        <w:t xml:space="preserve">is </w:t>
      </w:r>
      <w:proofErr w:type="spellStart"/>
      <w:r w:rsidRPr="009D1FBC">
        <w:rPr>
          <w:rStyle w:val="Emphasis"/>
          <w:highlight w:val="cyan"/>
        </w:rPr>
        <w:t>apposed</w:t>
      </w:r>
      <w:proofErr w:type="spellEnd"/>
      <w:r w:rsidRPr="009D1FBC">
        <w:rPr>
          <w:rStyle w:val="StyleUnderline"/>
          <w:highlight w:val="cyan"/>
        </w:rPr>
        <w:t xml:space="preserve"> to </w:t>
      </w:r>
      <w:r w:rsidRPr="009D1FBC">
        <w:rPr>
          <w:rStyle w:val="Emphasis"/>
          <w:highlight w:val="cyan"/>
        </w:rPr>
        <w:t>rule</w:t>
      </w:r>
      <w:r w:rsidRPr="00380D4F">
        <w:rPr>
          <w:sz w:val="16"/>
        </w:rPr>
        <w:t>, and is, therefore, a concrete social logic often (mis)understood as nothing but foolishness, which is, on the other hand, exactly and absolutely what it is. Foucault’s meditations point precisely in this direction:</w:t>
      </w:r>
    </w:p>
    <w:p w14:paraId="63EB0E76" w14:textId="77777777" w:rsidR="00497A2C" w:rsidRPr="00380D4F" w:rsidRDefault="00497A2C" w:rsidP="00497A2C">
      <w:pPr>
        <w:rPr>
          <w:sz w:val="16"/>
          <w:szCs w:val="16"/>
        </w:rPr>
      </w:pPr>
      <w:r w:rsidRPr="00380D4F">
        <w:rPr>
          <w:sz w:val="16"/>
          <w:szCs w:val="16"/>
        </w:rPr>
        <w:t>The ship of fools was heavily loaded with meaning, and clearly carried a great social force</w:t>
      </w:r>
      <w:proofErr w:type="gramStart"/>
      <w:r w:rsidRPr="00380D4F">
        <w:rPr>
          <w:sz w:val="16"/>
          <w:szCs w:val="16"/>
        </w:rPr>
        <w:t>. . . .</w:t>
      </w:r>
      <w:proofErr w:type="gramEnd"/>
      <w:r w:rsidRPr="00380D4F">
        <w:rPr>
          <w:sz w:val="16"/>
          <w:szCs w:val="16"/>
        </w:rPr>
        <w:t xml:space="preserve"> The madman on his crazy boat sets sail for the other world, and it is from the other world that he comes when he disembarks. This enforced navigation is both rigorous division and absolute Passage, serving to underline in real and imaginary terms the liminal situation of the mad in medieval society. It was a highly symbolic role, made clear by the mental geography involved, where the madman was confined at the gates of the cities. His exclusion was his confinement, and if he had no prison other than the threshold itself he was still detained at this place of passage</w:t>
      </w:r>
      <w:proofErr w:type="gramStart"/>
      <w:r w:rsidRPr="00380D4F">
        <w:rPr>
          <w:sz w:val="16"/>
          <w:szCs w:val="16"/>
        </w:rPr>
        <w:t>. . . .</w:t>
      </w:r>
      <w:proofErr w:type="gramEnd"/>
    </w:p>
    <w:p w14:paraId="4B96A167" w14:textId="77777777" w:rsidR="00497A2C" w:rsidRPr="00380D4F" w:rsidRDefault="00497A2C" w:rsidP="00497A2C">
      <w:pPr>
        <w:rPr>
          <w:sz w:val="16"/>
          <w:szCs w:val="16"/>
        </w:rPr>
      </w:pPr>
      <w:r w:rsidRPr="00380D4F">
        <w:rPr>
          <w:sz w:val="16"/>
          <w:szCs w:val="16"/>
        </w:rPr>
        <w:t xml:space="preserve">A prisoner </w:t>
      </w:r>
      <w:proofErr w:type="gramStart"/>
      <w:r w:rsidRPr="00380D4F">
        <w:rPr>
          <w:sz w:val="16"/>
          <w:szCs w:val="16"/>
        </w:rPr>
        <w:t>in the midst of</w:t>
      </w:r>
      <w:proofErr w:type="gramEnd"/>
      <w:r w:rsidRPr="00380D4F">
        <w:rPr>
          <w:sz w:val="16"/>
          <w:szCs w:val="16"/>
        </w:rPr>
        <w:t xml:space="preserve"> the ultimate freedom, . . . he is the Passenger par excellence, the prisoner of the passage. It is not known where he will land, and when he lands, he knows not whence he came. His truth and his home are the barren wasteland between two lands that can never be his own</w:t>
      </w:r>
      <w:proofErr w:type="gramStart"/>
      <w:r w:rsidRPr="00380D4F">
        <w:rPr>
          <w:sz w:val="16"/>
          <w:szCs w:val="16"/>
        </w:rPr>
        <w:t>. . . .</w:t>
      </w:r>
      <w:proofErr w:type="gramEnd"/>
      <w:r w:rsidRPr="00380D4F">
        <w:rPr>
          <w:sz w:val="16"/>
          <w:szCs w:val="16"/>
        </w:rPr>
        <w:t xml:space="preserve"> The link between water and madness is deeply rooted in the dream of the Western man. (Foucault 2006: 10–11)</w:t>
      </w:r>
    </w:p>
    <w:p w14:paraId="6CBAD2C5" w14:textId="77777777" w:rsidR="00497A2C" w:rsidRPr="00380D4F" w:rsidRDefault="00497A2C" w:rsidP="00497A2C">
      <w:pPr>
        <w:rPr>
          <w:sz w:val="16"/>
          <w:szCs w:val="16"/>
        </w:rPr>
      </w:pPr>
      <w:r w:rsidRPr="00380D4F">
        <w:rPr>
          <w:sz w:val="16"/>
          <w:szCs w:val="16"/>
        </w:rPr>
        <w:t>Deleuze has seized on this dimension of Foucault’s thought to probe how for him “the inside [functions] as an operation of the outside.” Indeed, “in all his work Foucault seems haunted by this theme of an inside which is merely the fold of the outside, as if the ship were a folding of the sea</w:t>
      </w:r>
      <w:proofErr w:type="gramStart"/>
      <w:r w:rsidRPr="00380D4F">
        <w:rPr>
          <w:sz w:val="16"/>
          <w:szCs w:val="16"/>
        </w:rPr>
        <w:t>. . . .</w:t>
      </w:r>
      <w:proofErr w:type="gramEnd"/>
      <w:r w:rsidRPr="00380D4F">
        <w:rPr>
          <w:sz w:val="16"/>
          <w:szCs w:val="16"/>
        </w:rPr>
        <w:t xml:space="preserve"> Thought has no other being than this madman himself. As </w:t>
      </w:r>
      <w:proofErr w:type="spellStart"/>
      <w:r w:rsidRPr="00380D4F">
        <w:rPr>
          <w:sz w:val="16"/>
          <w:szCs w:val="16"/>
        </w:rPr>
        <w:t>Blanchot</w:t>
      </w:r>
      <w:proofErr w:type="spellEnd"/>
      <w:r w:rsidRPr="00380D4F">
        <w:rPr>
          <w:sz w:val="16"/>
          <w:szCs w:val="16"/>
        </w:rPr>
        <w:t xml:space="preserve"> says of Foucault: ‘He encloses the outside, that is, constitutes it in an interiority of expectation or exception’” (Deleuze 1988: 81). Deleuze continues:</w:t>
      </w:r>
    </w:p>
    <w:p w14:paraId="5634AE0D" w14:textId="77777777" w:rsidR="00497A2C" w:rsidRPr="00380D4F" w:rsidRDefault="00497A2C" w:rsidP="00497A2C">
      <w:pPr>
        <w:rPr>
          <w:sz w:val="16"/>
          <w:szCs w:val="16"/>
        </w:rPr>
      </w:pPr>
      <w:r w:rsidRPr="00380D4F">
        <w:rPr>
          <w:sz w:val="16"/>
          <w:szCs w:val="16"/>
        </w:rPr>
        <w:t>Forces always come from the outside, from an outside that is farther away than any form of exteriority. So there are not only particular features taken up by the relations between forces, but particular features of resistance that are apt to modify and overturn these relations and to change the unstable diagram</w:t>
      </w:r>
      <w:proofErr w:type="gramStart"/>
      <w:r w:rsidRPr="00380D4F">
        <w:rPr>
          <w:sz w:val="16"/>
          <w:szCs w:val="16"/>
        </w:rPr>
        <w:t>. . . .</w:t>
      </w:r>
      <w:proofErr w:type="gramEnd"/>
      <w:r w:rsidRPr="00380D4F">
        <w:rPr>
          <w:sz w:val="16"/>
          <w:szCs w:val="16"/>
        </w:rPr>
        <w:t xml:space="preserve"> [This is] “where one can live and in fact where Life exists par excellence.” . . . [This is] life within the folds. This is the central chamber, which one need no longer fear is empty since one </w:t>
      </w:r>
      <w:proofErr w:type="gramStart"/>
      <w:r w:rsidRPr="00380D4F">
        <w:rPr>
          <w:sz w:val="16"/>
          <w:szCs w:val="16"/>
        </w:rPr>
        <w:t>fills</w:t>
      </w:r>
      <w:proofErr w:type="gramEnd"/>
      <w:r w:rsidRPr="00380D4F">
        <w:rPr>
          <w:sz w:val="16"/>
          <w:szCs w:val="16"/>
        </w:rPr>
        <w:t xml:space="preserve"> it with oneself. Here one becomes a master of one’s speed and, relatively speaking, a master of one’s molecules and particular features, in this zone of subjectivation: the boat as interior of the exterior. (Deleuze 1988: 100–101)</w:t>
      </w:r>
    </w:p>
    <w:p w14:paraId="3E060483" w14:textId="77777777" w:rsidR="00497A2C" w:rsidRPr="00380D4F" w:rsidRDefault="00497A2C" w:rsidP="00497A2C">
      <w:pPr>
        <w:rPr>
          <w:sz w:val="16"/>
        </w:rPr>
      </w:pPr>
      <w:r w:rsidRPr="00380D4F">
        <w:rPr>
          <w:sz w:val="16"/>
        </w:rPr>
        <w:t xml:space="preserve">Passage, which is to say this passage, which is to say the passage between these passages of Foucault and Deleuze, the passage between these and those of Wilderson and Mackey, is given in the hold that Cherry and Blackwell </w:t>
      </w:r>
      <w:proofErr w:type="spellStart"/>
      <w:r w:rsidRPr="00380D4F">
        <w:rPr>
          <w:sz w:val="16"/>
        </w:rPr>
        <w:t>deconstructively</w:t>
      </w:r>
      <w:proofErr w:type="spellEnd"/>
      <w:r w:rsidRPr="00380D4F">
        <w:rPr>
          <w:sz w:val="16"/>
        </w:rPr>
        <w:t xml:space="preserve"> reconstruct just so you’ll know that the music and its performance was never about transcendence unless transcendence is understood as immanence’s fugitive impurity. How would you recognize the antiphonal accompaniment to gratuitous violence—the sound that can be heard as if in response to that violence, the sound that must be heard as that to which such violence responds? Wilderson asks the question again so that it can be unasked; so that we can hear Cherry and Blackwell </w:t>
      </w:r>
      <w:proofErr w:type="spellStart"/>
      <w:r w:rsidRPr="00380D4F">
        <w:rPr>
          <w:sz w:val="16"/>
        </w:rPr>
        <w:t>unask</w:t>
      </w:r>
      <w:proofErr w:type="spellEnd"/>
      <w:r w:rsidRPr="00380D4F">
        <w:rPr>
          <w:sz w:val="16"/>
        </w:rPr>
        <w:t xml:space="preserve"> it in and as intimacy in dislocation. </w:t>
      </w:r>
      <w:proofErr w:type="spellStart"/>
      <w:r w:rsidRPr="00380D4F">
        <w:rPr>
          <w:sz w:val="16"/>
        </w:rPr>
        <w:t>Unasking</w:t>
      </w:r>
      <w:proofErr w:type="spellEnd"/>
      <w:r w:rsidRPr="00380D4F">
        <w:rPr>
          <w:sz w:val="16"/>
        </w:rPr>
        <w:t xml:space="preserve"> takes the form of a caesura, an arrhythmia of the iron system, that Blackwell presses into the interruptive, already interrupted New Orleans continuum of his roll whose distended rearticulation stretches out so you can go down in it enough to think about what it means somewhere you’re only supposed to be going through, to be contained in the atopic atemporality that propels you, as the immanence of the transcendental hallway of our endless preparation, our experimental trial, given as our ongoing study of how to speak, the terrible beauty of our imprisonment in the passage, our life in the folds. Blackwell asks a question that Cherry anticipates, but by which Cherry is driven and to which Cherry responds in the bent, appositional reflection that </w:t>
      </w:r>
      <w:proofErr w:type="spellStart"/>
      <w:r w:rsidRPr="00380D4F">
        <w:rPr>
          <w:sz w:val="16"/>
        </w:rPr>
        <w:t>unasks</w:t>
      </w:r>
      <w:proofErr w:type="spellEnd"/>
      <w:r w:rsidRPr="00380D4F">
        <w:rPr>
          <w:sz w:val="16"/>
        </w:rPr>
        <w:t xml:space="preserve"> it. This drama is revived in Wilderson’s questioning; the question is a seizure that moves us to </w:t>
      </w:r>
      <w:proofErr w:type="spellStart"/>
      <w:r w:rsidRPr="00380D4F">
        <w:rPr>
          <w:sz w:val="16"/>
        </w:rPr>
        <w:t>unask</w:t>
      </w:r>
      <w:proofErr w:type="spellEnd"/>
      <w:r w:rsidRPr="00380D4F">
        <w:rPr>
          <w:sz w:val="16"/>
        </w:rPr>
        <w:t xml:space="preserve"> it. That </w:t>
      </w:r>
      <w:proofErr w:type="spellStart"/>
      <w:r w:rsidRPr="00380D4F">
        <w:rPr>
          <w:sz w:val="16"/>
        </w:rPr>
        <w:t>unasking</w:t>
      </w:r>
      <w:proofErr w:type="spellEnd"/>
      <w:r w:rsidRPr="00380D4F">
        <w:rPr>
          <w:sz w:val="16"/>
        </w:rPr>
        <w:t xml:space="preserve"> is mu not because the question’s terms and assumptions are incorrect; not because the implied opposition of nothing and something—where nothingness is too simply understood to veil (as if it were some epidermal livery) (some higher) being and is therefore relative as opposed to absolute—doesn’t signify; but because nothing (this </w:t>
      </w:r>
      <w:proofErr w:type="spellStart"/>
      <w:r w:rsidRPr="00380D4F">
        <w:rPr>
          <w:sz w:val="16"/>
        </w:rPr>
        <w:t>paraontological</w:t>
      </w:r>
      <w:proofErr w:type="spellEnd"/>
      <w:r w:rsidRPr="00380D4F">
        <w:rPr>
          <w:sz w:val="16"/>
        </w:rPr>
        <w:t xml:space="preserve"> interplay of blackness and nothingness, this aesthetic sociality) remains to be explored; because we don’t know what we mean by it even when we recite or record its </w:t>
      </w:r>
      <w:proofErr w:type="spellStart"/>
      <w:r w:rsidRPr="00380D4F">
        <w:rPr>
          <w:sz w:val="16"/>
        </w:rPr>
        <w:t>multiphonic</w:t>
      </w:r>
      <w:proofErr w:type="spellEnd"/>
      <w:r w:rsidRPr="00380D4F">
        <w:rPr>
          <w:sz w:val="16"/>
        </w:rPr>
        <w:t xml:space="preserve"> swerve; because blackness is not a category for ontology or for phenomenological analysis. Wilderson’s question</w:t>
      </w:r>
      <w:proofErr w:type="gramStart"/>
      <w:r w:rsidRPr="00380D4F">
        <w:rPr>
          <w:sz w:val="16"/>
        </w:rPr>
        <w:t>—“</w:t>
      </w:r>
      <w:proofErr w:type="gramEnd"/>
      <w:r w:rsidRPr="00380D4F">
        <w:rPr>
          <w:sz w:val="16"/>
        </w:rPr>
        <w:t xml:space="preserve">Would nothing ever be with nothing again”—precisely in its irreducible necessity, cannot be answered but can only be unasked in the lyricism of that ill logic that </w:t>
      </w:r>
      <w:r w:rsidRPr="009D1FBC">
        <w:rPr>
          <w:rStyle w:val="Emphasis"/>
          <w:highlight w:val="cyan"/>
        </w:rPr>
        <w:t>black monks</w:t>
      </w:r>
      <w:r w:rsidRPr="00380D4F">
        <w:rPr>
          <w:sz w:val="16"/>
        </w:rPr>
        <w:t xml:space="preserve"> incessantly, </w:t>
      </w:r>
      <w:proofErr w:type="spellStart"/>
      <w:r w:rsidRPr="00380D4F">
        <w:rPr>
          <w:sz w:val="16"/>
        </w:rPr>
        <w:t>thelonially</w:t>
      </w:r>
      <w:proofErr w:type="spellEnd"/>
      <w:r w:rsidRPr="00380D4F">
        <w:rPr>
          <w:sz w:val="16"/>
        </w:rPr>
        <w:t>,</w:t>
      </w:r>
      <w:r w:rsidRPr="00380D4F">
        <w:rPr>
          <w:rStyle w:val="StyleUnderline"/>
          <w:sz w:val="16"/>
          <w:u w:val="none"/>
        </w:rPr>
        <w:t xml:space="preserve"> </w:t>
      </w:r>
      <w:r w:rsidRPr="009D1FBC">
        <w:rPr>
          <w:rStyle w:val="StyleUnderline"/>
          <w:highlight w:val="cyan"/>
        </w:rPr>
        <w:t>perform</w:t>
      </w:r>
      <w:r w:rsidRPr="00380D4F">
        <w:rPr>
          <w:sz w:val="16"/>
        </w:rPr>
        <w:t>, as difference without opposition, in “a black hole,” as Jay Wright says (Wright 2013: 56), “germ and terminal, expansive/in its nothingness.</w:t>
      </w:r>
    </w:p>
    <w:p w14:paraId="07E7DCA0" w14:textId="77777777" w:rsidR="00497A2C" w:rsidRPr="00380D4F" w:rsidRDefault="00497A2C" w:rsidP="00497A2C">
      <w:pPr>
        <w:rPr>
          <w:sz w:val="16"/>
        </w:rPr>
      </w:pPr>
      <w:r w:rsidRPr="00380D4F">
        <w:rPr>
          <w:sz w:val="16"/>
        </w:rPr>
        <w:t xml:space="preserve">What would it be for this drama to be understood in its own terms, from its own standpoint, on its own ground? This is not simply a question of perspective awaiting its </w:t>
      </w:r>
      <w:proofErr w:type="spellStart"/>
      <w:r w:rsidRPr="00380D4F">
        <w:rPr>
          <w:sz w:val="16"/>
        </w:rPr>
        <w:t>unasking</w:t>
      </w:r>
      <w:proofErr w:type="spellEnd"/>
      <w:r w:rsidRPr="00380D4F">
        <w:rPr>
          <w:sz w:val="16"/>
        </w:rPr>
        <w:t xml:space="preserve">, since what we speak of is </w:t>
      </w:r>
      <w:r w:rsidRPr="009E266B">
        <w:rPr>
          <w:rStyle w:val="StyleUnderline"/>
        </w:rPr>
        <w:t xml:space="preserve">this </w:t>
      </w:r>
      <w:r w:rsidRPr="009D1FBC">
        <w:rPr>
          <w:rStyle w:val="Emphasis"/>
          <w:highlight w:val="cyan"/>
        </w:rPr>
        <w:t>radical being</w:t>
      </w:r>
      <w:r w:rsidRPr="009E266B">
        <w:rPr>
          <w:rStyle w:val="StyleUnderline"/>
        </w:rPr>
        <w:t xml:space="preserve"> beside itself of </w:t>
      </w:r>
      <w:r w:rsidRPr="00245308">
        <w:rPr>
          <w:rStyle w:val="Emphasis"/>
        </w:rPr>
        <w:t>blackness</w:t>
      </w:r>
      <w:r w:rsidRPr="009E266B">
        <w:rPr>
          <w:rStyle w:val="StyleUnderline"/>
        </w:rPr>
        <w:t xml:space="preserve">, its </w:t>
      </w:r>
      <w:proofErr w:type="spellStart"/>
      <w:r w:rsidRPr="00245308">
        <w:rPr>
          <w:rStyle w:val="Emphasis"/>
        </w:rPr>
        <w:t>appositionality</w:t>
      </w:r>
      <w:proofErr w:type="spellEnd"/>
      <w:r w:rsidRPr="009E266B">
        <w:rPr>
          <w:rStyle w:val="StyleUnderline"/>
        </w:rPr>
        <w:t>.</w:t>
      </w:r>
      <w:r w:rsidRPr="00380D4F">
        <w:rPr>
          <w:sz w:val="16"/>
        </w:rPr>
        <w:t xml:space="preserve"> The standpoint, the home territory, chez </w:t>
      </w:r>
      <w:proofErr w:type="spellStart"/>
      <w:r w:rsidRPr="00380D4F">
        <w:rPr>
          <w:sz w:val="16"/>
        </w:rPr>
        <w:t>lui</w:t>
      </w:r>
      <w:proofErr w:type="spellEnd"/>
      <w:r w:rsidRPr="00380D4F">
        <w:rPr>
          <w:sz w:val="16"/>
        </w:rPr>
        <w:t xml:space="preserve">—Charles Lam </w:t>
      </w:r>
      <w:proofErr w:type="spellStart"/>
      <w:r w:rsidRPr="00380D4F">
        <w:rPr>
          <w:sz w:val="16"/>
        </w:rPr>
        <w:t>Markmann’s</w:t>
      </w:r>
      <w:proofErr w:type="spellEnd"/>
      <w:r w:rsidRPr="00380D4F">
        <w:rPr>
          <w:sz w:val="16"/>
        </w:rPr>
        <w:t xml:space="preserve"> insightful mistranslation of Fanon illuminates something that Richard </w:t>
      </w:r>
      <w:proofErr w:type="spellStart"/>
      <w:r w:rsidRPr="00380D4F">
        <w:rPr>
          <w:sz w:val="16"/>
        </w:rPr>
        <w:t>Philcox</w:t>
      </w:r>
      <w:proofErr w:type="spellEnd"/>
      <w:r w:rsidRPr="00380D4F">
        <w:rPr>
          <w:sz w:val="16"/>
        </w:rPr>
        <w:t xml:space="preserve"> obscures by way of correction, </w:t>
      </w:r>
      <w:proofErr w:type="gramStart"/>
      <w:r w:rsidRPr="00380D4F">
        <w:rPr>
          <w:sz w:val="16"/>
        </w:rPr>
        <w:t>Among</w:t>
      </w:r>
      <w:proofErr w:type="gramEnd"/>
      <w:r w:rsidRPr="00380D4F">
        <w:rPr>
          <w:sz w:val="16"/>
        </w:rPr>
        <w:t xml:space="preserve"> one’s own, signifies a relationality that displaces the already displaced impossibility of home and the modes of relationality that home is supposed to afford (Fanon 1967). </w:t>
      </w:r>
      <w:r w:rsidRPr="00380D4F">
        <w:rPr>
          <w:rStyle w:val="StyleUnderline"/>
          <w:sz w:val="16"/>
          <w:u w:val="none"/>
        </w:rPr>
        <w:t>Can</w:t>
      </w:r>
      <w:r w:rsidRPr="00380D4F">
        <w:rPr>
          <w:sz w:val="16"/>
        </w:rPr>
        <w:t xml:space="preserve"> this </w:t>
      </w:r>
      <w:r w:rsidRPr="009D1FBC">
        <w:rPr>
          <w:rStyle w:val="StyleUnderline"/>
          <w:highlight w:val="cyan"/>
        </w:rPr>
        <w:t>sharing of</w:t>
      </w:r>
      <w:r w:rsidRPr="00245308">
        <w:rPr>
          <w:rStyle w:val="StyleUnderline"/>
        </w:rPr>
        <w:t xml:space="preserve"> a</w:t>
      </w:r>
      <w:r w:rsidRPr="009E266B">
        <w:rPr>
          <w:rStyle w:val="StyleUnderline"/>
        </w:rPr>
        <w:t xml:space="preserve"> </w:t>
      </w:r>
      <w:r w:rsidRPr="009D1FBC">
        <w:rPr>
          <w:rStyle w:val="StyleUnderline"/>
          <w:highlight w:val="cyan"/>
        </w:rPr>
        <w:t xml:space="preserve">life in </w:t>
      </w:r>
      <w:r w:rsidRPr="009D1FBC">
        <w:rPr>
          <w:rStyle w:val="Emphasis"/>
          <w:highlight w:val="cyan"/>
        </w:rPr>
        <w:t>homelessness</w:t>
      </w:r>
      <w:r w:rsidRPr="00380D4F">
        <w:rPr>
          <w:sz w:val="16"/>
        </w:rPr>
        <w:t xml:space="preserve">, this interplay of the refusal of what has been refused and consent, </w:t>
      </w:r>
      <w:r w:rsidRPr="009D1FBC">
        <w:rPr>
          <w:rStyle w:val="StyleUnderline"/>
          <w:highlight w:val="cyan"/>
        </w:rPr>
        <w:t xml:space="preserve">this </w:t>
      </w:r>
      <w:proofErr w:type="spellStart"/>
      <w:r w:rsidRPr="00245308">
        <w:rPr>
          <w:rStyle w:val="Emphasis"/>
        </w:rPr>
        <w:t>undercommon</w:t>
      </w:r>
      <w:proofErr w:type="spellEnd"/>
      <w:r w:rsidRPr="00245308">
        <w:rPr>
          <w:rStyle w:val="Emphasis"/>
        </w:rPr>
        <w:t xml:space="preserve"> </w:t>
      </w:r>
      <w:proofErr w:type="spellStart"/>
      <w:r w:rsidRPr="009D1FBC">
        <w:rPr>
          <w:rStyle w:val="Emphasis"/>
          <w:highlight w:val="cyan"/>
        </w:rPr>
        <w:t>appositionality</w:t>
      </w:r>
      <w:proofErr w:type="spellEnd"/>
      <w:r w:rsidRPr="009D1FBC">
        <w:rPr>
          <w:rStyle w:val="StyleUnderline"/>
          <w:highlight w:val="cyan"/>
        </w:rPr>
        <w:t>, be</w:t>
      </w:r>
      <w:r w:rsidRPr="00245308">
        <w:rPr>
          <w:rStyle w:val="StyleUnderline"/>
        </w:rPr>
        <w:t xml:space="preserve"> a place</w:t>
      </w:r>
      <w:r w:rsidRPr="00380D4F">
        <w:rPr>
          <w:sz w:val="16"/>
        </w:rPr>
        <w:t xml:space="preserve"> from which to know, a place out of which emerges neither self-consciousness nor knowledge of the other but an improvisation that proceeds from somewhere on the other side of an unasked question? But not simply to be among one’s own; rather, also, to live among one’s own in dispossession, </w:t>
      </w:r>
      <w:r w:rsidRPr="009D1FBC">
        <w:rPr>
          <w:rStyle w:val="StyleUnderline"/>
          <w:highlight w:val="cyan"/>
        </w:rPr>
        <w:t xml:space="preserve">to </w:t>
      </w:r>
      <w:r w:rsidRPr="009D1FBC">
        <w:rPr>
          <w:rStyle w:val="Emphasis"/>
          <w:highlight w:val="cyan"/>
        </w:rPr>
        <w:t>live among</w:t>
      </w:r>
      <w:r w:rsidRPr="00245308">
        <w:rPr>
          <w:rStyle w:val="StyleUnderline"/>
        </w:rPr>
        <w:t xml:space="preserve"> the </w:t>
      </w:r>
      <w:r w:rsidRPr="009D1FBC">
        <w:rPr>
          <w:rStyle w:val="StyleUnderline"/>
          <w:highlight w:val="cyan"/>
        </w:rPr>
        <w:t>ones who</w:t>
      </w:r>
      <w:r w:rsidRPr="00380D4F">
        <w:rPr>
          <w:sz w:val="16"/>
        </w:rPr>
        <w:t xml:space="preserve"> cannot own, the ones who </w:t>
      </w:r>
      <w:r w:rsidRPr="00245308">
        <w:rPr>
          <w:rStyle w:val="StyleUnderline"/>
        </w:rPr>
        <w:t xml:space="preserve">have nothing and who, </w:t>
      </w:r>
      <w:r w:rsidRPr="009D1FBC">
        <w:rPr>
          <w:rStyle w:val="StyleUnderline"/>
          <w:highlight w:val="cyan"/>
        </w:rPr>
        <w:t xml:space="preserve">in </w:t>
      </w:r>
      <w:r w:rsidRPr="009D1FBC">
        <w:rPr>
          <w:rStyle w:val="Emphasis"/>
          <w:highlight w:val="cyan"/>
        </w:rPr>
        <w:t>having nothing, have everything</w:t>
      </w:r>
      <w:r w:rsidRPr="00380D4F">
        <w:rPr>
          <w:sz w:val="16"/>
        </w:rPr>
        <w:t xml:space="preserve">. To live, in other words, within the general commonness and openness of a life in Deleuze’s sense (hence the necessity of a philosophy of life; hence the necessity but also the rigor of a disbelief in social death, where social death is precisely understood as the imposition of the subject’s necessity rather than the refusal of the subject’s possibility, which, in any case, the imposition founds and enforces. At stake is the curve, the suppleness and subtlety, not only of contemplation on social life but of contemplative social life; at stake is the force of an </w:t>
      </w:r>
      <w:proofErr w:type="spellStart"/>
      <w:r w:rsidRPr="00380D4F">
        <w:rPr>
          <w:sz w:val="16"/>
        </w:rPr>
        <w:t>extraphenomenological</w:t>
      </w:r>
      <w:proofErr w:type="spellEnd"/>
      <w:r w:rsidRPr="00380D4F">
        <w:rPr>
          <w:sz w:val="16"/>
        </w:rPr>
        <w:t xml:space="preserve"> poetics of social life. And </w:t>
      </w:r>
      <w:proofErr w:type="gramStart"/>
      <w:r w:rsidRPr="00380D4F">
        <w:rPr>
          <w:sz w:val="16"/>
        </w:rPr>
        <w:t>so</w:t>
      </w:r>
      <w:proofErr w:type="gramEnd"/>
      <w:r w:rsidRPr="00380D4F">
        <w:rPr>
          <w:sz w:val="16"/>
        </w:rPr>
        <w:t xml:space="preserve"> we arrive, again and again, at a profound impulse in Fanon that—as Chandler indicates in his reading, which is the initial reading, of Du Bois—constitutes Du Bois’s horizon and which appears in the various forms of that question whose necessity is so fundamental that it must be unasked—the question of the meaning of (black) being, the question of the meaning of (black) things. We study in the sound of an unasked question. Our study is the sound of an unasked question. We study the sound of an unasked question. In the absence of the amenity (some pleasantness or pleasantry of welcome or material comfort), what is borne in the emptiness or nothingness of the amenity (of which </w:t>
      </w:r>
      <w:proofErr w:type="gramStart"/>
      <w:r w:rsidRPr="00380D4F">
        <w:rPr>
          <w:sz w:val="16"/>
        </w:rPr>
        <w:t>love</w:t>
      </w:r>
      <w:proofErr w:type="gramEnd"/>
      <w:r w:rsidRPr="00380D4F">
        <w:rPr>
          <w:sz w:val="16"/>
        </w:rPr>
        <w:t xml:space="preserve"> or soul is born, in exhaustion, as a society of friends), what are the other elements of mu? Chant and </w:t>
      </w:r>
      <w:proofErr w:type="spellStart"/>
      <w:r w:rsidRPr="00380D4F">
        <w:rPr>
          <w:sz w:val="16"/>
        </w:rPr>
        <w:t>ko¯an</w:t>
      </w:r>
      <w:proofErr w:type="spellEnd"/>
      <w:r w:rsidRPr="00380D4F">
        <w:rPr>
          <w:sz w:val="16"/>
        </w:rPr>
        <w:t xml:space="preserve"> and moan and Sprechgesang, and babble and gobbledygook, le petit </w:t>
      </w:r>
      <w:proofErr w:type="spellStart"/>
      <w:r w:rsidRPr="00380D4F">
        <w:rPr>
          <w:sz w:val="16"/>
        </w:rPr>
        <w:t>nègre</w:t>
      </w:r>
      <w:proofErr w:type="spellEnd"/>
      <w:r w:rsidRPr="00380D4F">
        <w:rPr>
          <w:sz w:val="16"/>
        </w:rPr>
        <w:t>, the little nigger, pidgin, baby talk, bird talk, Bird’s talk, bard talk, bar talk, our locomotive bar walk and black chant, our pallet cries and shipped whispers, our black notes and black cant, the tenor’s irruptive habitation of the vehicle, the monastic preparation of a more than three-dimensional transcript, an imaginal manuscript we touch upon the walls and one another, so we can enter into the hold we’re in, where there is no way we were or are.</w:t>
      </w:r>
    </w:p>
    <w:p w14:paraId="398E168F" w14:textId="252BDEAD" w:rsidR="00A95652" w:rsidRDefault="00CB4C2C" w:rsidP="00CB4C2C">
      <w:pPr>
        <w:pStyle w:val="Heading3"/>
      </w:pPr>
      <w:r>
        <w:t xml:space="preserve">1NC </w:t>
      </w:r>
      <w:r w:rsidR="001D09D3">
        <w:t>–</w:t>
      </w:r>
      <w:r>
        <w:t xml:space="preserve"> </w:t>
      </w:r>
      <w:r w:rsidR="00A161C8">
        <w:t>Opioids</w:t>
      </w:r>
    </w:p>
    <w:p w14:paraId="509ECFE2" w14:textId="1CC05D82" w:rsidR="001D09D3" w:rsidRDefault="001D09D3" w:rsidP="001D09D3">
      <w:pPr>
        <w:pStyle w:val="Heading4"/>
      </w:pPr>
      <w:r>
        <w:t>Their impact is in the context of a court case filed against Purdue Pharma</w:t>
      </w:r>
      <w:r w:rsidR="009D1FBC">
        <w:t xml:space="preserve"> [Michigan reads </w:t>
      </w:r>
      <w:r w:rsidR="009D1FBC" w:rsidRPr="009D1FBC">
        <w:rPr>
          <w:highlight w:val="cyan"/>
        </w:rPr>
        <w:t>Blue</w:t>
      </w:r>
      <w:r w:rsidR="009D1FBC">
        <w:t>]</w:t>
      </w:r>
    </w:p>
    <w:p w14:paraId="084B8CE5" w14:textId="63B2C180" w:rsidR="001D09D3" w:rsidRDefault="001D09D3" w:rsidP="001D09D3">
      <w:r w:rsidRPr="00D63262">
        <w:rPr>
          <w:rStyle w:val="Style13ptBold"/>
        </w:rPr>
        <w:t xml:space="preserve">1AC </w:t>
      </w:r>
      <w:proofErr w:type="spellStart"/>
      <w:r w:rsidRPr="00D63262">
        <w:rPr>
          <w:rStyle w:val="Style13ptBold"/>
        </w:rPr>
        <w:t>McKosato</w:t>
      </w:r>
      <w:proofErr w:type="spellEnd"/>
      <w:r w:rsidRPr="00D752D2">
        <w:t>, H. (</w:t>
      </w:r>
      <w:r w:rsidRPr="00D63262">
        <w:rPr>
          <w:rStyle w:val="Style13ptBold"/>
        </w:rPr>
        <w:t>2019</w:t>
      </w:r>
      <w:r w:rsidRPr="00D752D2">
        <w:t>, June 11). Attacking the root cause of the opioid crisis in Indian Country by suing Big Pharma. Retrieved January 8, 2022, from https://indiancountrytoday.com/news/attacking-the-root-cause-of-the-opioid-crisis-in-indian-country-by-suing-big-pharma</w:t>
      </w:r>
    </w:p>
    <w:p w14:paraId="5335CBE8" w14:textId="5BB63BAB" w:rsidR="001D09D3" w:rsidRDefault="001D09D3" w:rsidP="001D09D3">
      <w:r>
        <w:t xml:space="preserve">In a media release, </w:t>
      </w:r>
      <w:r w:rsidRPr="009D1FBC">
        <w:rPr>
          <w:rStyle w:val="Emphasis"/>
          <w:highlight w:val="cyan"/>
        </w:rPr>
        <w:t>the Muscogee</w:t>
      </w:r>
      <w:r w:rsidRPr="001D09D3">
        <w:rPr>
          <w:rStyle w:val="Emphasis"/>
        </w:rPr>
        <w:t xml:space="preserve"> (Creek) </w:t>
      </w:r>
      <w:r w:rsidRPr="009D1FBC">
        <w:rPr>
          <w:rStyle w:val="Emphasis"/>
          <w:highlight w:val="cyan"/>
        </w:rPr>
        <w:t>Nation described</w:t>
      </w:r>
      <w:r w:rsidRPr="001D09D3">
        <w:rPr>
          <w:rStyle w:val="Emphasis"/>
        </w:rPr>
        <w:t xml:space="preserve"> their </w:t>
      </w:r>
      <w:r w:rsidRPr="009D1FBC">
        <w:rPr>
          <w:rStyle w:val="Emphasis"/>
          <w:highlight w:val="cyan"/>
        </w:rPr>
        <w:t>filing against opioid manufacturers Purdue Pharma</w:t>
      </w:r>
      <w:r>
        <w:t xml:space="preserve"> L.P., Purdue Pharma Inc., The Purdue Frederick Company, and Endo Health Solutions Inc., distributors McKesson Corporation, Cardinal Health, Inc. and AmerisourceBergen Corporation, and pharmacies CVS Health Corporation, Walgreens Boots Alliance, Inc. and Wal-Mart Stores, Inc. </w:t>
      </w:r>
      <w:r w:rsidRPr="009D1FBC">
        <w:rPr>
          <w:rStyle w:val="Emphasis"/>
          <w:highlight w:val="cyan"/>
        </w:rPr>
        <w:t>and cited</w:t>
      </w:r>
      <w:r w:rsidRPr="004927AE">
        <w:rPr>
          <w:rStyle w:val="Emphasis"/>
        </w:rPr>
        <w:t xml:space="preserve"> how </w:t>
      </w:r>
      <w:r w:rsidRPr="009D1FBC">
        <w:rPr>
          <w:rStyle w:val="Emphasis"/>
          <w:highlight w:val="cyan"/>
        </w:rPr>
        <w:t>the defendants</w:t>
      </w:r>
      <w:r w:rsidRPr="004927AE">
        <w:rPr>
          <w:rStyle w:val="Emphasis"/>
        </w:rPr>
        <w:t xml:space="preserve"> “</w:t>
      </w:r>
      <w:r w:rsidRPr="009D1FBC">
        <w:rPr>
          <w:rStyle w:val="Emphasis"/>
          <w:highlight w:val="cyan"/>
        </w:rPr>
        <w:t>failed to prevent the flow of illicit opioids</w:t>
      </w:r>
      <w:r w:rsidRPr="004927AE">
        <w:rPr>
          <w:rStyle w:val="Emphasis"/>
        </w:rPr>
        <w:t xml:space="preserve"> into the Muscogee (Creek) Nation</w:t>
      </w:r>
      <w:r>
        <w:t>.”</w:t>
      </w:r>
    </w:p>
    <w:p w14:paraId="31636A1B" w14:textId="1F724ACD" w:rsidR="001D09D3" w:rsidRDefault="001D09D3" w:rsidP="001D09D3">
      <w:r>
        <w:t>“Our communities simply do not have enough families to accept all of the children who are born addicted or whose addicted parents are no longer able to care for them,” said Muscogee (Creek) Nation Principal Chief James Floyd in the release. “We run the risk of losing children from the tribe forever when they must be placed in custody outside of tribal homes. This crisis also threatens our children and communities in other ways—every dollar that is spent addressing the opioid crisis is a dollar that cannot be spent on other pressing healthcare needs, education, and economic development.”</w:t>
      </w:r>
    </w:p>
    <w:p w14:paraId="7EAC5F8E" w14:textId="08EF836F" w:rsidR="001D09D3" w:rsidRPr="001D09D3" w:rsidRDefault="001D09D3" w:rsidP="001D09D3">
      <w:pPr>
        <w:rPr>
          <w:rStyle w:val="Emphasis"/>
        </w:rPr>
      </w:pPr>
      <w:r w:rsidRPr="001D09D3">
        <w:rPr>
          <w:rStyle w:val="Emphasis"/>
        </w:rPr>
        <w:t>[NAVY CARD BEGINS]</w:t>
      </w:r>
    </w:p>
    <w:p w14:paraId="3E495C9A" w14:textId="77777777" w:rsidR="001D09D3" w:rsidRPr="00790A06" w:rsidRDefault="001D09D3" w:rsidP="001D09D3">
      <w:r>
        <w:t>“</w:t>
      </w:r>
      <w:r w:rsidRPr="009D1FBC">
        <w:rPr>
          <w:rStyle w:val="Emphasis"/>
          <w:highlight w:val="cyan"/>
        </w:rPr>
        <w:t>The defendants’ misconduct</w:t>
      </w:r>
      <w:r>
        <w:t xml:space="preserve">, </w:t>
      </w:r>
      <w:r w:rsidRPr="009D1FBC">
        <w:rPr>
          <w:rStyle w:val="Emphasis"/>
          <w:highlight w:val="cyan"/>
        </w:rPr>
        <w:t>and failure to comply</w:t>
      </w:r>
      <w:r w:rsidRPr="004927AE">
        <w:rPr>
          <w:rStyle w:val="Emphasis"/>
        </w:rPr>
        <w:t xml:space="preserve"> with their legal obligations</w:t>
      </w:r>
      <w:r w:rsidRPr="00F02CD7">
        <w:rPr>
          <w:b/>
          <w:u w:val="single"/>
        </w:rPr>
        <w:t xml:space="preserve"> </w:t>
      </w:r>
      <w:r w:rsidRPr="009D1FBC">
        <w:rPr>
          <w:b/>
          <w:highlight w:val="cyan"/>
          <w:u w:val="single"/>
        </w:rPr>
        <w:t>has led to an epidemic of prescription opioid abuse</w:t>
      </w:r>
      <w:r>
        <w:t>,” said Muscogee (Creek) Nation Attorney General Kevin Dellinger. “In order to protect the health, safety, and welfare of all our citizens, we seek to hold these companies accountable for their negligence and wrongdoing within the Muscogee (Creek) Nation.” “</w:t>
      </w:r>
      <w:r w:rsidRPr="009D1FBC">
        <w:rPr>
          <w:b/>
          <w:highlight w:val="yellow"/>
          <w:u w:val="single"/>
        </w:rPr>
        <w:t>Native Americans have suffered</w:t>
      </w:r>
      <w:r>
        <w:t xml:space="preserve"> extraordinary and </w:t>
      </w:r>
      <w:r w:rsidRPr="009D1FBC">
        <w:rPr>
          <w:b/>
          <w:highlight w:val="yellow"/>
          <w:u w:val="single"/>
        </w:rPr>
        <w:t>disproportionate harm because of the opioid</w:t>
      </w:r>
      <w:r w:rsidRPr="009D1FBC">
        <w:rPr>
          <w:highlight w:val="yellow"/>
        </w:rPr>
        <w:t xml:space="preserve"> </w:t>
      </w:r>
      <w:r w:rsidRPr="009D1FBC">
        <w:rPr>
          <w:b/>
          <w:highlight w:val="yellow"/>
          <w:u w:val="single"/>
        </w:rPr>
        <w:t>crisis</w:t>
      </w:r>
      <w:r>
        <w:t xml:space="preserve">,” said Richard Fields, a special counsel for the nation. “Their </w:t>
      </w:r>
      <w:r w:rsidRPr="009D1FBC">
        <w:rPr>
          <w:b/>
          <w:highlight w:val="yellow"/>
          <w:u w:val="single"/>
        </w:rPr>
        <w:t>death rate is higher than any other population group</w:t>
      </w:r>
      <w:r>
        <w:t xml:space="preserve">, their </w:t>
      </w:r>
      <w:r w:rsidRPr="009D1FBC">
        <w:rPr>
          <w:b/>
          <w:highlight w:val="yellow"/>
          <w:u w:val="single"/>
        </w:rPr>
        <w:t>addiction rate is 64 percent higher than the national average, and many tribes pay a far higher proportion of their citizens’ health care costs than other governments</w:t>
      </w:r>
      <w:r>
        <w:t>.”</w:t>
      </w:r>
    </w:p>
    <w:p w14:paraId="6B950E7F" w14:textId="01A64AEB" w:rsidR="001D09D3" w:rsidRDefault="004927AE" w:rsidP="004927AE">
      <w:pPr>
        <w:pStyle w:val="Heading4"/>
      </w:pPr>
      <w:r>
        <w:t>They already settled, but that was overturned in court in favor of the tribes---impact non-</w:t>
      </w:r>
      <w:proofErr w:type="spellStart"/>
      <w:r>
        <w:t>uq</w:t>
      </w:r>
      <w:proofErr w:type="spellEnd"/>
    </w:p>
    <w:p w14:paraId="6394D6E3" w14:textId="4C05B1E6" w:rsidR="004927AE" w:rsidRPr="004927AE" w:rsidRDefault="004927AE" w:rsidP="004927AE">
      <w:r w:rsidRPr="004927AE">
        <w:rPr>
          <w:rStyle w:val="Style13ptBold"/>
        </w:rPr>
        <w:t>Hoffman, 21</w:t>
      </w:r>
      <w:r>
        <w:t xml:space="preserve"> - Jan Hoffman, NYT, Dec. 16, 2021(“Judge Overturns Purdue Pharma’s Opioid Settlement,” New York Times, Available Online from </w:t>
      </w:r>
      <w:hyperlink r:id="rId6" w:history="1">
        <w:r w:rsidRPr="004C64B3">
          <w:rPr>
            <w:rStyle w:val="Hyperlink"/>
          </w:rPr>
          <w:t>https://www.nytimes.com/2021/12/16/health/purdue-pharma-opioid-settlement.html</w:t>
        </w:r>
      </w:hyperlink>
      <w:r>
        <w:t>, bam)</w:t>
      </w:r>
    </w:p>
    <w:p w14:paraId="2BF73F31" w14:textId="6BBE6143" w:rsidR="004927AE" w:rsidRDefault="004927AE" w:rsidP="004927AE">
      <w:r w:rsidRPr="009D1FBC">
        <w:rPr>
          <w:rStyle w:val="Emphasis"/>
          <w:highlight w:val="cyan"/>
        </w:rPr>
        <w:t>A federal judge</w:t>
      </w:r>
      <w:r w:rsidRPr="004927AE">
        <w:rPr>
          <w:rStyle w:val="Emphasis"/>
        </w:rPr>
        <w:t xml:space="preserve"> on Thursday evening </w:t>
      </w:r>
      <w:r w:rsidRPr="009D1FBC">
        <w:rPr>
          <w:rStyle w:val="Emphasis"/>
          <w:highlight w:val="cyan"/>
        </w:rPr>
        <w:t>unraveled a</w:t>
      </w:r>
      <w:r w:rsidRPr="004927AE">
        <w:rPr>
          <w:rStyle w:val="Emphasis"/>
        </w:rPr>
        <w:t xml:space="preserve"> painstaking</w:t>
      </w:r>
      <w:r>
        <w:t xml:space="preserve">ly negotiated </w:t>
      </w:r>
      <w:r w:rsidRPr="009D1FBC">
        <w:rPr>
          <w:rStyle w:val="Emphasis"/>
          <w:highlight w:val="cyan"/>
        </w:rPr>
        <w:t xml:space="preserve">settlement between Purdue Pharma and </w:t>
      </w:r>
      <w:r w:rsidRPr="004927AE">
        <w:rPr>
          <w:rStyle w:val="Emphasis"/>
        </w:rPr>
        <w:t xml:space="preserve">thousands of </w:t>
      </w:r>
      <w:proofErr w:type="gramStart"/>
      <w:r w:rsidRPr="004927AE">
        <w:rPr>
          <w:rStyle w:val="StyleUnderline"/>
        </w:rPr>
        <w:t>state</w:t>
      </w:r>
      <w:proofErr w:type="gramEnd"/>
      <w:r w:rsidRPr="004927AE">
        <w:rPr>
          <w:rStyle w:val="StyleUnderline"/>
        </w:rPr>
        <w:t>, local and</w:t>
      </w:r>
      <w:r w:rsidRPr="004927AE">
        <w:rPr>
          <w:rStyle w:val="Emphasis"/>
        </w:rPr>
        <w:t xml:space="preserve"> </w:t>
      </w:r>
      <w:r w:rsidRPr="009D1FBC">
        <w:rPr>
          <w:rStyle w:val="Emphasis"/>
          <w:highlight w:val="cyan"/>
        </w:rPr>
        <w:t>tribal governments</w:t>
      </w:r>
      <w:r>
        <w:t xml:space="preserve"> </w:t>
      </w:r>
      <w:r w:rsidRPr="009D1FBC">
        <w:rPr>
          <w:rStyle w:val="Emphasis"/>
          <w:highlight w:val="cyan"/>
        </w:rPr>
        <w:t>that</w:t>
      </w:r>
      <w:r w:rsidRPr="004927AE">
        <w:rPr>
          <w:rStyle w:val="Emphasis"/>
        </w:rPr>
        <w:t xml:space="preserve"> had </w:t>
      </w:r>
      <w:r w:rsidRPr="009D1FBC">
        <w:rPr>
          <w:rStyle w:val="Emphasis"/>
          <w:highlight w:val="cyan"/>
        </w:rPr>
        <w:t>sued</w:t>
      </w:r>
      <w:r w:rsidRPr="004927AE">
        <w:rPr>
          <w:rStyle w:val="Emphasis"/>
        </w:rPr>
        <w:t xml:space="preserve"> the maker of the prescription painkiller OxyContin </w:t>
      </w:r>
      <w:r w:rsidRPr="009D1FBC">
        <w:rPr>
          <w:rStyle w:val="Emphasis"/>
          <w:highlight w:val="cyan"/>
        </w:rPr>
        <w:t>for the company’s role in the opioid epidemic</w:t>
      </w:r>
      <w:r>
        <w:t>, saying that the plan was flawed in one critical area.</w:t>
      </w:r>
    </w:p>
    <w:p w14:paraId="54A010D7" w14:textId="3226036F" w:rsidR="004927AE" w:rsidRDefault="004927AE" w:rsidP="004927AE">
      <w:r w:rsidRPr="004927AE">
        <w:rPr>
          <w:rStyle w:val="StyleUnderline"/>
        </w:rPr>
        <w:t>The judge</w:t>
      </w:r>
      <w:r>
        <w:t xml:space="preserve">, Colleen McMahon of the U.S. District Court for the Southern District of New York, </w:t>
      </w:r>
      <w:r w:rsidRPr="004927AE">
        <w:rPr>
          <w:rStyle w:val="Emphasis"/>
        </w:rPr>
        <w:t xml:space="preserve">said that </w:t>
      </w:r>
      <w:r w:rsidRPr="009D1FBC">
        <w:rPr>
          <w:rStyle w:val="Emphasis"/>
          <w:highlight w:val="cyan"/>
        </w:rPr>
        <w:t>the settlemen</w:t>
      </w:r>
      <w:r w:rsidRPr="004927AE">
        <w:rPr>
          <w:rStyle w:val="Emphasis"/>
        </w:rPr>
        <w:t>t</w:t>
      </w:r>
      <w:r w:rsidRPr="004927AE">
        <w:rPr>
          <w:rStyle w:val="StyleUnderline"/>
        </w:rPr>
        <w:t xml:space="preserve">, part of a restructuring plan for Purdue approved in September by a bankruptcy judge, </w:t>
      </w:r>
      <w:r w:rsidRPr="009D1FBC">
        <w:rPr>
          <w:rStyle w:val="Emphasis"/>
          <w:highlight w:val="cyan"/>
        </w:rPr>
        <w:t>should not go forward because it releases the company’s owners</w:t>
      </w:r>
      <w:r>
        <w:t xml:space="preserve">, members </w:t>
      </w:r>
      <w:r w:rsidRPr="004927AE">
        <w:rPr>
          <w:rStyle w:val="StyleUnderline"/>
        </w:rPr>
        <w:t xml:space="preserve">of the billionaire Sackler family, </w:t>
      </w:r>
      <w:r w:rsidRPr="009D1FBC">
        <w:rPr>
          <w:rStyle w:val="Emphasis"/>
          <w:highlight w:val="cyan"/>
        </w:rPr>
        <w:t>from liability in civil opioid-related cases</w:t>
      </w:r>
      <w:r>
        <w:t>.</w:t>
      </w:r>
    </w:p>
    <w:p w14:paraId="775E8AC5" w14:textId="00FE926B" w:rsidR="00930053" w:rsidRDefault="00930053" w:rsidP="004927AE"/>
    <w:p w14:paraId="1CB425F2" w14:textId="77777777" w:rsidR="001861E9" w:rsidRDefault="001861E9" w:rsidP="001861E9">
      <w:pPr>
        <w:pStyle w:val="Heading4"/>
      </w:pPr>
      <w:r>
        <w:t>Moral reforms by the state are coopted not to reduce harm, but increase it---calls for helping others only mask the articulation of blackness as a threat to the smooth functioning of a white supremacist government</w:t>
      </w:r>
    </w:p>
    <w:p w14:paraId="46208610" w14:textId="77777777" w:rsidR="001861E9" w:rsidRPr="00B806BB" w:rsidRDefault="001861E9" w:rsidP="001861E9">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68C3E2C9" w14:textId="77777777" w:rsidR="001861E9" w:rsidRPr="00B806BB" w:rsidRDefault="001861E9" w:rsidP="001861E9">
      <w:pPr>
        <w:rPr>
          <w:sz w:val="16"/>
          <w:szCs w:val="16"/>
        </w:rPr>
      </w:pPr>
      <w:r w:rsidRPr="00B806BB">
        <w:rPr>
          <w:sz w:val="16"/>
          <w:szCs w:val="16"/>
        </w:rPr>
        <w:t>Introduction: The Politics of Care: Feminism, Feminist Theory, and the State</w:t>
      </w:r>
    </w:p>
    <w:p w14:paraId="3DE02418" w14:textId="77777777" w:rsidR="001861E9" w:rsidRPr="00B806BB" w:rsidRDefault="001861E9" w:rsidP="001861E9">
      <w:pPr>
        <w:rPr>
          <w:sz w:val="16"/>
        </w:rPr>
      </w:pPr>
      <w:r w:rsidRPr="00B806BB">
        <w:rPr>
          <w:sz w:val="16"/>
        </w:rPr>
        <w:t xml:space="preserve">This dissertation emerged out of an ongoing interest in state power, particularly as it relates to the carceral state. The conversation and events that overwhelmed these topics, for me, have been police violence. The shooting of Michael Brown, an unarmed black teenager, by white officer Darren Wilson in Ferguson, Missouri became a national story, and framed what would become ongoing attention to police brutality. Moreover, the degree to which the police force and National Guard responded with military equipment, weapons, tanks, and riot gear sparked debate about what role police forces play in communities, if they have overstepped their authority, and the legitimacy of protest. While these are all important and worthy contributions, </w:t>
      </w:r>
      <w:r w:rsidRPr="00BB0F04">
        <w:rPr>
          <w:rStyle w:val="Emphasis"/>
        </w:rPr>
        <w:t xml:space="preserve">what seemed </w:t>
      </w:r>
      <w:r w:rsidRPr="009D1FBC">
        <w:rPr>
          <w:rStyle w:val="Emphasis"/>
          <w:highlight w:val="cyan"/>
        </w:rPr>
        <w:t>more troubling was</w:t>
      </w:r>
      <w:r w:rsidRPr="00BB0F04">
        <w:rPr>
          <w:rStyle w:val="Emphasis"/>
        </w:rPr>
        <w:t xml:space="preserve"> the way </w:t>
      </w:r>
      <w:r w:rsidRPr="009D1FBC">
        <w:rPr>
          <w:rStyle w:val="Emphasis"/>
          <w:highlight w:val="cyan"/>
        </w:rPr>
        <w:t>that people readily accepted</w:t>
      </w:r>
      <w:r w:rsidRPr="00BB0F04">
        <w:rPr>
          <w:rStyle w:val="Emphasis"/>
        </w:rPr>
        <w:t xml:space="preserve"> the </w:t>
      </w:r>
      <w:r w:rsidRPr="009D1FBC">
        <w:rPr>
          <w:rStyle w:val="Emphasis"/>
          <w:highlight w:val="cyan"/>
        </w:rPr>
        <w:t>solutions offered by the state</w:t>
      </w:r>
      <w:r w:rsidRPr="00B806BB">
        <w:rPr>
          <w:sz w:val="16"/>
        </w:rPr>
        <w:t xml:space="preserve">. </w:t>
      </w:r>
      <w:r w:rsidRPr="009D1FBC">
        <w:rPr>
          <w:rStyle w:val="StyleUnderline"/>
          <w:highlight w:val="cyan"/>
        </w:rPr>
        <w:t>These solutions</w:t>
      </w:r>
      <w:r w:rsidRPr="00BB0F04">
        <w:rPr>
          <w:rStyle w:val="StyleUnderline"/>
        </w:rPr>
        <w:t xml:space="preserve">, </w:t>
      </w:r>
      <w:r w:rsidRPr="009D1FBC">
        <w:rPr>
          <w:rStyle w:val="StyleUnderline"/>
          <w:highlight w:val="cyan"/>
        </w:rPr>
        <w:t>and the rhetoric surrounding them</w:t>
      </w:r>
      <w:r w:rsidRPr="00BB0F04">
        <w:rPr>
          <w:rStyle w:val="StyleUnderline"/>
        </w:rPr>
        <w:t xml:space="preserve">, </w:t>
      </w:r>
      <w:r w:rsidRPr="009D1FBC">
        <w:rPr>
          <w:rStyle w:val="StyleUnderline"/>
          <w:highlight w:val="cyan"/>
        </w:rPr>
        <w:t>are</w:t>
      </w:r>
      <w:r w:rsidRPr="00BB0F04">
        <w:rPr>
          <w:rStyle w:val="StyleUnderline"/>
        </w:rPr>
        <w:t xml:space="preserve"> </w:t>
      </w:r>
      <w:r w:rsidRPr="00BB0F04">
        <w:rPr>
          <w:rStyle w:val="Emphasis"/>
        </w:rPr>
        <w:t>what I have framed as “</w:t>
      </w:r>
      <w:r w:rsidRPr="009D1FBC">
        <w:rPr>
          <w:rStyle w:val="Emphasis"/>
          <w:highlight w:val="cyan"/>
        </w:rPr>
        <w:t>care</w:t>
      </w:r>
      <w:r w:rsidRPr="00B806BB">
        <w:rPr>
          <w:rStyle w:val="Emphasis"/>
        </w:rPr>
        <w:t>.”</w:t>
      </w:r>
      <w:r w:rsidRPr="00B806BB">
        <w:rPr>
          <w:sz w:val="16"/>
        </w:rPr>
        <w:t xml:space="preserve"> </w:t>
      </w:r>
      <w:r w:rsidRPr="00BB0F04">
        <w:rPr>
          <w:rStyle w:val="StyleUnderline"/>
        </w:rPr>
        <w:t>They included things like community policing, accountability, and soft reforms like body cameras</w:t>
      </w:r>
      <w:r w:rsidRPr="00B806BB">
        <w:rPr>
          <w:sz w:val="16"/>
        </w:rPr>
        <w:t xml:space="preserve">. </w:t>
      </w:r>
      <w:r w:rsidRPr="00B806BB">
        <w:rPr>
          <w:rStyle w:val="Emphasis"/>
        </w:rPr>
        <w:t>As more unarmed people of color were killed</w:t>
      </w:r>
      <w:r w:rsidRPr="00BB0F04">
        <w:rPr>
          <w:rStyle w:val="Emphasis"/>
        </w:rPr>
        <w:t xml:space="preserve"> by the police, </w:t>
      </w:r>
      <w:r w:rsidRPr="00B806BB">
        <w:rPr>
          <w:rStyle w:val="Emphasis"/>
        </w:rPr>
        <w:t>it became immediately clear that</w:t>
      </w:r>
      <w:r w:rsidRPr="00BB0F04">
        <w:rPr>
          <w:rStyle w:val="Emphasis"/>
        </w:rPr>
        <w:t xml:space="preserve"> the </w:t>
      </w:r>
      <w:r w:rsidRPr="00B806BB">
        <w:rPr>
          <w:rStyle w:val="Emphasis"/>
        </w:rPr>
        <w:t>solutions offered were not enough</w:t>
      </w:r>
      <w:r w:rsidRPr="00BB0F04">
        <w:rPr>
          <w:rStyle w:val="Emphasis"/>
        </w:rPr>
        <w:t xml:space="preserve"> to upend the problem, policing itself.</w:t>
      </w:r>
    </w:p>
    <w:p w14:paraId="5AD575D9" w14:textId="77777777" w:rsidR="001861E9" w:rsidRPr="00B806BB" w:rsidRDefault="001861E9" w:rsidP="001861E9">
      <w:pPr>
        <w:rPr>
          <w:sz w:val="16"/>
        </w:rPr>
      </w:pPr>
      <w:r w:rsidRPr="00B806BB">
        <w:rPr>
          <w:sz w:val="16"/>
        </w:rPr>
        <w:t xml:space="preserve">One of the most popular images to circulate after the Ferguson grand jury decision is one of a young black </w:t>
      </w:r>
      <w:proofErr w:type="gramStart"/>
      <w:r w:rsidRPr="00B806BB">
        <w:rPr>
          <w:sz w:val="16"/>
        </w:rPr>
        <w:t>boy</w:t>
      </w:r>
      <w:proofErr w:type="gramEnd"/>
      <w:r w:rsidRPr="00B806BB">
        <w:rPr>
          <w:sz w:val="16"/>
        </w:rPr>
        <w:t xml:space="preserve"> in an embrace with a white cop during a protest taking place in Portland, Oregon. This photo was shared over 400,000 times on </w:t>
      </w:r>
      <w:proofErr w:type="gramStart"/>
      <w:r w:rsidRPr="00B806BB">
        <w:rPr>
          <w:sz w:val="16"/>
        </w:rPr>
        <w:t>Facebook, and</w:t>
      </w:r>
      <w:proofErr w:type="gramEnd"/>
      <w:r w:rsidRPr="00B806BB">
        <w:rPr>
          <w:sz w:val="16"/>
        </w:rPr>
        <w:t xml:space="preserve"> marked a desire for reconciliation without meaningful change. The police officer appears to be comforting the boy, who is sobbing; it marks a tender moment between two differently affected groups, as though this could have been Wilson and Brown under different circumstances, if only they would have exhibited more care. In telling the story behind the photo, the pictured police Sgt. Bret Barnum approached the boy, Devonte Hart, who was holding a “free hugs” sign, “not as a police officer but just as a human being” (Grinberg 2014). Barnum continued, “it really solidified what all of us do this work for – this job for – to create good will” (Grinberg 2014). This isn’t the only “feel good” photo to circulate, there were other hugs, high fives, sharing food, etc. that all indicated this sense of peace and racial harmony. This sentimental moment between officer and person of color demonstrates a will and desire to care. These </w:t>
      </w:r>
      <w:r w:rsidRPr="009D1FBC">
        <w:rPr>
          <w:rStyle w:val="StyleUnderline"/>
          <w:highlight w:val="cyan"/>
        </w:rPr>
        <w:t>moments of sentimentality</w:t>
      </w:r>
      <w:r w:rsidRPr="00BB0F04">
        <w:rPr>
          <w:rStyle w:val="StyleUnderline"/>
        </w:rPr>
        <w:t xml:space="preserve">, as </w:t>
      </w:r>
      <w:r w:rsidRPr="009D1FBC">
        <w:rPr>
          <w:rStyle w:val="StyleUnderline"/>
          <w:highlight w:val="cyan"/>
        </w:rPr>
        <w:t>embodied in the state</w:t>
      </w:r>
      <w:r w:rsidRPr="00BB0F04">
        <w:rPr>
          <w:rStyle w:val="StyleUnderline"/>
        </w:rPr>
        <w:t>, are at the center</w:t>
      </w:r>
      <w:r w:rsidRPr="00B806BB">
        <w:rPr>
          <w:sz w:val="16"/>
        </w:rPr>
        <w:t xml:space="preserve"> of this dissertation. </w:t>
      </w:r>
      <w:r w:rsidRPr="009D1FBC">
        <w:rPr>
          <w:rStyle w:val="Emphasis"/>
          <w:highlight w:val="cyan"/>
        </w:rPr>
        <w:t>They foster the feeling that</w:t>
      </w:r>
      <w:r w:rsidRPr="00B806BB">
        <w:rPr>
          <w:sz w:val="16"/>
        </w:rPr>
        <w:t xml:space="preserve"> policing could be about good will, and that </w:t>
      </w:r>
      <w:r w:rsidRPr="009D1FBC">
        <w:rPr>
          <w:rStyle w:val="Emphasis"/>
          <w:highlight w:val="cyan"/>
        </w:rPr>
        <w:t>the state doesn’t</w:t>
      </w:r>
      <w:r w:rsidRPr="00BB0F04">
        <w:rPr>
          <w:rStyle w:val="Emphasis"/>
        </w:rPr>
        <w:t xml:space="preserve"> necessarily </w:t>
      </w:r>
      <w:r w:rsidRPr="009D1FBC">
        <w:rPr>
          <w:rStyle w:val="Emphasis"/>
          <w:highlight w:val="cyan"/>
        </w:rPr>
        <w:t>intend to commit harm</w:t>
      </w:r>
      <w:r w:rsidRPr="00B806BB">
        <w:rPr>
          <w:sz w:val="16"/>
        </w:rPr>
        <w:t>.</w:t>
      </w:r>
    </w:p>
    <w:p w14:paraId="4A16EA76" w14:textId="77777777" w:rsidR="001861E9" w:rsidRPr="00B806BB" w:rsidRDefault="001861E9" w:rsidP="001861E9">
      <w:pPr>
        <w:rPr>
          <w:sz w:val="16"/>
        </w:rPr>
      </w:pPr>
      <w:r w:rsidRPr="009D1FBC">
        <w:rPr>
          <w:rStyle w:val="Emphasis"/>
          <w:highlight w:val="cyan"/>
        </w:rPr>
        <w:t>It is not just that</w:t>
      </w:r>
      <w:r w:rsidRPr="00BB0F04">
        <w:rPr>
          <w:rStyle w:val="Emphasis"/>
        </w:rPr>
        <w:t xml:space="preserve"> the </w:t>
      </w:r>
      <w:r w:rsidRPr="009D1FBC">
        <w:rPr>
          <w:rStyle w:val="Emphasis"/>
          <w:highlight w:val="cyan"/>
        </w:rPr>
        <w:t>caring solutions and rhetoric</w:t>
      </w:r>
      <w:r w:rsidRPr="00BB0F04">
        <w:rPr>
          <w:rStyle w:val="Emphasis"/>
        </w:rPr>
        <w:t xml:space="preserve"> offered by the state </w:t>
      </w:r>
      <w:r w:rsidRPr="009D1FBC">
        <w:rPr>
          <w:rStyle w:val="Emphasis"/>
          <w:highlight w:val="cyan"/>
        </w:rPr>
        <w:t>were ineffectual</w:t>
      </w:r>
      <w:r w:rsidRPr="00BB0F04">
        <w:rPr>
          <w:rStyle w:val="Emphasis"/>
        </w:rPr>
        <w:t xml:space="preserve">. </w:t>
      </w:r>
      <w:r w:rsidRPr="009D1FBC">
        <w:rPr>
          <w:rStyle w:val="Emphasis"/>
          <w:highlight w:val="cyan"/>
        </w:rPr>
        <w:t xml:space="preserve">These responses </w:t>
      </w:r>
      <w:proofErr w:type="gramStart"/>
      <w:r w:rsidRPr="009D1FBC">
        <w:rPr>
          <w:rStyle w:val="Emphasis"/>
          <w:highlight w:val="cyan"/>
        </w:rPr>
        <w:t>actually produce</w:t>
      </w:r>
      <w:proofErr w:type="gramEnd"/>
      <w:r w:rsidRPr="009D1FBC">
        <w:rPr>
          <w:rStyle w:val="Emphasis"/>
          <w:highlight w:val="cyan"/>
        </w:rPr>
        <w:t xml:space="preserve"> more harm</w:t>
      </w:r>
      <w:r w:rsidRPr="00B806BB">
        <w:rPr>
          <w:sz w:val="16"/>
        </w:rPr>
        <w:t xml:space="preserve">. </w:t>
      </w:r>
      <w:r w:rsidRPr="001861E9">
        <w:rPr>
          <w:rStyle w:val="Emphasis"/>
        </w:rPr>
        <w:t>What on face appears to be contradictory</w:t>
      </w:r>
      <w:r w:rsidRPr="00BB0F04">
        <w:rPr>
          <w:rStyle w:val="Emphasis"/>
        </w:rPr>
        <w:t xml:space="preserve"> aims and effects of state power, </w:t>
      </w:r>
      <w:r w:rsidRPr="001861E9">
        <w:rPr>
          <w:rStyle w:val="Emphasis"/>
        </w:rPr>
        <w:t xml:space="preserve">violence and care, are </w:t>
      </w:r>
      <w:proofErr w:type="gramStart"/>
      <w:r w:rsidRPr="001861E9">
        <w:rPr>
          <w:rStyle w:val="Emphasis"/>
        </w:rPr>
        <w:t>actually integral</w:t>
      </w:r>
      <w:proofErr w:type="gramEnd"/>
      <w:r w:rsidRPr="001861E9">
        <w:rPr>
          <w:rStyle w:val="Emphasis"/>
        </w:rPr>
        <w:t xml:space="preserve"> to each other</w:t>
      </w:r>
      <w:r w:rsidRPr="00B806BB">
        <w:rPr>
          <w:sz w:val="16"/>
        </w:rPr>
        <w:t xml:space="preserve">. The </w:t>
      </w:r>
      <w:r w:rsidRPr="009D1FBC">
        <w:rPr>
          <w:rStyle w:val="StyleUnderline"/>
          <w:highlight w:val="cyan"/>
        </w:rPr>
        <w:t>reforms and sympathetic rhetoric</w:t>
      </w:r>
      <w:r w:rsidRPr="00BB0F04">
        <w:rPr>
          <w:rStyle w:val="StyleUnderline"/>
        </w:rPr>
        <w:t xml:space="preserve"> offered by the state do not contribute to less</w:t>
      </w:r>
      <w:r w:rsidRPr="00B806BB">
        <w:rPr>
          <w:sz w:val="16"/>
        </w:rPr>
        <w:t xml:space="preserve"> policing, </w:t>
      </w:r>
      <w:r w:rsidRPr="00BB0F04">
        <w:rPr>
          <w:rStyle w:val="Emphasis"/>
        </w:rPr>
        <w:t xml:space="preserve">but rather </w:t>
      </w:r>
      <w:r w:rsidRPr="001861E9">
        <w:rPr>
          <w:rStyle w:val="Emphasis"/>
        </w:rPr>
        <w:t>extend</w:t>
      </w:r>
      <w:r w:rsidRPr="00B806BB">
        <w:rPr>
          <w:sz w:val="16"/>
        </w:rPr>
        <w:t xml:space="preserve"> policing. </w:t>
      </w:r>
      <w:r w:rsidRPr="001861E9">
        <w:rPr>
          <w:rStyle w:val="StyleUnderline"/>
        </w:rPr>
        <w:t>Rather than take on the</w:t>
      </w:r>
      <w:r w:rsidRPr="00BB0F04">
        <w:rPr>
          <w:rStyle w:val="StyleUnderline"/>
        </w:rPr>
        <w:t xml:space="preserve"> </w:t>
      </w:r>
      <w:r w:rsidRPr="001861E9">
        <w:rPr>
          <w:rStyle w:val="StyleUnderline"/>
        </w:rPr>
        <w:t>serious critiques</w:t>
      </w:r>
      <w:r w:rsidRPr="00B806BB">
        <w:rPr>
          <w:sz w:val="16"/>
        </w:rPr>
        <w:t xml:space="preserve"> of policing, </w:t>
      </w:r>
      <w:r w:rsidRPr="00BB0F04">
        <w:rPr>
          <w:rStyle w:val="Emphasis"/>
        </w:rPr>
        <w:t xml:space="preserve">these </w:t>
      </w:r>
      <w:r w:rsidRPr="001861E9">
        <w:rPr>
          <w:rStyle w:val="Emphasis"/>
        </w:rPr>
        <w:t xml:space="preserve">reforms </w:t>
      </w:r>
      <w:r w:rsidRPr="009D1FBC">
        <w:rPr>
          <w:rStyle w:val="Emphasis"/>
          <w:highlight w:val="cyan"/>
        </w:rPr>
        <w:t>are offered</w:t>
      </w:r>
      <w:r w:rsidRPr="00BB0F04">
        <w:rPr>
          <w:rStyle w:val="Emphasis"/>
        </w:rPr>
        <w:t xml:space="preserve"> </w:t>
      </w:r>
      <w:proofErr w:type="gramStart"/>
      <w:r w:rsidRPr="00BB0F04">
        <w:rPr>
          <w:rStyle w:val="Emphasis"/>
        </w:rPr>
        <w:t xml:space="preserve">as a way </w:t>
      </w:r>
      <w:r w:rsidRPr="009D1FBC">
        <w:rPr>
          <w:rStyle w:val="Emphasis"/>
          <w:highlight w:val="cyan"/>
        </w:rPr>
        <w:t>to</w:t>
      </w:r>
      <w:proofErr w:type="gramEnd"/>
      <w:r w:rsidRPr="009D1FBC">
        <w:rPr>
          <w:rStyle w:val="Emphasis"/>
          <w:highlight w:val="cyan"/>
        </w:rPr>
        <w:t xml:space="preserve"> harmoniously</w:t>
      </w:r>
      <w:r w:rsidRPr="00BB0F04">
        <w:rPr>
          <w:rStyle w:val="Emphasis"/>
        </w:rPr>
        <w:t xml:space="preserve"> and surreptitiously </w:t>
      </w:r>
      <w:r w:rsidRPr="001861E9">
        <w:rPr>
          <w:rStyle w:val="Emphasis"/>
        </w:rPr>
        <w:t xml:space="preserve">continue and </w:t>
      </w:r>
      <w:r w:rsidRPr="009D1FBC">
        <w:rPr>
          <w:rStyle w:val="Emphasis"/>
          <w:highlight w:val="cyan"/>
        </w:rPr>
        <w:t xml:space="preserve">exacerbate </w:t>
      </w:r>
      <w:r w:rsidRPr="00B806BB">
        <w:rPr>
          <w:rStyle w:val="Emphasis"/>
        </w:rPr>
        <w:t xml:space="preserve">the </w:t>
      </w:r>
      <w:r w:rsidRPr="009D1FBC">
        <w:rPr>
          <w:rStyle w:val="Emphasis"/>
          <w:highlight w:val="cyan"/>
        </w:rPr>
        <w:t>violent effects</w:t>
      </w:r>
      <w:r w:rsidRPr="00B806BB">
        <w:rPr>
          <w:sz w:val="16"/>
        </w:rPr>
        <w:t xml:space="preserve"> of policing. </w:t>
      </w:r>
      <w:r w:rsidRPr="00BB0F04">
        <w:rPr>
          <w:rStyle w:val="StyleUnderline"/>
        </w:rPr>
        <w:t xml:space="preserve">As it became clear in the years that followed, </w:t>
      </w:r>
      <w:r w:rsidRPr="001861E9">
        <w:rPr>
          <w:rStyle w:val="Emphasis"/>
        </w:rPr>
        <w:t>reforms failed</w:t>
      </w:r>
      <w:r w:rsidRPr="00B806BB">
        <w:rPr>
          <w:sz w:val="16"/>
        </w:rPr>
        <w:t xml:space="preserve"> to substantially affect police brutality, </w:t>
      </w:r>
      <w:r w:rsidRPr="001861E9">
        <w:rPr>
          <w:rStyle w:val="Emphasis"/>
          <w:highlight w:val="cyan"/>
        </w:rPr>
        <w:t>and</w:t>
      </w:r>
      <w:r w:rsidRPr="00BB0F04">
        <w:rPr>
          <w:rStyle w:val="Emphasis"/>
        </w:rPr>
        <w:t xml:space="preserve"> in fact </w:t>
      </w:r>
      <w:r w:rsidRPr="001861E9">
        <w:rPr>
          <w:rStyle w:val="Emphasis"/>
        </w:rPr>
        <w:t xml:space="preserve">helped to </w:t>
      </w:r>
      <w:r w:rsidRPr="009D1FBC">
        <w:rPr>
          <w:rStyle w:val="Emphasis"/>
          <w:highlight w:val="cyan"/>
        </w:rPr>
        <w:t xml:space="preserve">short circuit </w:t>
      </w:r>
      <w:r w:rsidRPr="001861E9">
        <w:rPr>
          <w:rStyle w:val="Emphasis"/>
        </w:rPr>
        <w:t>some</w:t>
      </w:r>
      <w:r w:rsidRPr="00BB0F04">
        <w:rPr>
          <w:rStyle w:val="Emphasis"/>
        </w:rPr>
        <w:t xml:space="preserve"> of the </w:t>
      </w:r>
      <w:r w:rsidRPr="009D1FBC">
        <w:rPr>
          <w:rStyle w:val="Emphasis"/>
          <w:highlight w:val="cyan"/>
        </w:rPr>
        <w:t>critiques</w:t>
      </w:r>
      <w:r w:rsidRPr="00B806BB">
        <w:rPr>
          <w:sz w:val="16"/>
        </w:rPr>
        <w:t xml:space="preserve"> about policing, </w:t>
      </w:r>
      <w:r w:rsidRPr="001861E9">
        <w:rPr>
          <w:rStyle w:val="Emphasis"/>
        </w:rPr>
        <w:t xml:space="preserve">all the </w:t>
      </w:r>
      <w:r w:rsidRPr="009D1FBC">
        <w:rPr>
          <w:rStyle w:val="Emphasis"/>
          <w:highlight w:val="cyan"/>
        </w:rPr>
        <w:t>while making the state appear kinder and gentler</w:t>
      </w:r>
      <w:r w:rsidRPr="00B806BB">
        <w:rPr>
          <w:sz w:val="16"/>
        </w:rPr>
        <w:t>.</w:t>
      </w:r>
    </w:p>
    <w:p w14:paraId="6C2D8888" w14:textId="77777777" w:rsidR="001861E9" w:rsidRPr="00B806BB" w:rsidRDefault="001861E9" w:rsidP="001861E9">
      <w:pPr>
        <w:rPr>
          <w:sz w:val="16"/>
          <w:szCs w:val="16"/>
        </w:rPr>
      </w:pPr>
      <w:r w:rsidRPr="00B806BB">
        <w:rPr>
          <w:sz w:val="16"/>
          <w:szCs w:val="16"/>
        </w:rPr>
        <w:t xml:space="preserve">This dissertation investigates this range of political effects, from the violence and militarization to the use and popularization of care as a technique of re-legitimization and extension of state power. Brown’s death was not the first killing of an unarmed black person by a white officer to rise to public attention, but it did garner a particular resonance among activists, political officials, and the media. This dissertation takes stake in two </w:t>
      </w:r>
      <w:proofErr w:type="gramStart"/>
      <w:r w:rsidRPr="00B806BB">
        <w:rPr>
          <w:sz w:val="16"/>
          <w:szCs w:val="16"/>
        </w:rPr>
        <w:t>particular moments</w:t>
      </w:r>
      <w:proofErr w:type="gramEnd"/>
      <w:r w:rsidRPr="00B806BB">
        <w:rPr>
          <w:sz w:val="16"/>
          <w:szCs w:val="16"/>
        </w:rPr>
        <w:t xml:space="preserve">: the death of Brown and the grand jury’s decision to not indict Wilson. These moments sparked larger questions about the function of the criminal justice system and who is afforded legal protections. The criticism of the grand jury decision and Ferguson policing practices culminated in a Department of Justice (DOJ) investigation that found racial injustices and disproportionately distributed </w:t>
      </w:r>
      <w:proofErr w:type="spellStart"/>
      <w:r w:rsidRPr="00B806BB">
        <w:rPr>
          <w:sz w:val="16"/>
          <w:szCs w:val="16"/>
        </w:rPr>
        <w:t>revenueraising</w:t>
      </w:r>
      <w:proofErr w:type="spellEnd"/>
      <w:r w:rsidRPr="00B806BB">
        <w:rPr>
          <w:sz w:val="16"/>
          <w:szCs w:val="16"/>
        </w:rPr>
        <w:t xml:space="preserve"> practices. In looking to care as a state technique, this dissertation examines media, state, and activist discourses surrounding the death of Brown, as well as the historical and political context of St. Louis. Using a cultural studies framework, I examine these discourses and archives asking: What are the particularities of Ferguson that catalyzed such a response? What is the context in which racist policing practices emerge? How does the political system admit injustice while also maintaining the fiction of colorblind democracy? This dissertation reveals the nuances and contradictions of state practice with respect to history, space, militarization, and justice. Finally, I consider the practices of social movements and the possibilities of incorporating care into more revolutionary frameworks amidst state-based care.</w:t>
      </w:r>
    </w:p>
    <w:p w14:paraId="29DBB72E" w14:textId="77777777" w:rsidR="001861E9" w:rsidRPr="00B806BB" w:rsidRDefault="001861E9" w:rsidP="001861E9">
      <w:pPr>
        <w:rPr>
          <w:sz w:val="16"/>
          <w:szCs w:val="16"/>
        </w:rPr>
      </w:pPr>
      <w:r w:rsidRPr="00B806BB">
        <w:rPr>
          <w:sz w:val="16"/>
          <w:szCs w:val="16"/>
        </w:rPr>
        <w:t xml:space="preserve">I situate my discussion of the shooting of Michael Brown in four fields of study: feminist theory, state theory, cultural studies, and political geography. I deploy feminist theory to understand how difference is made meaningful and contributes to disparate life outcomes; state theory to contextualize this iteration of statecraft </w:t>
      </w:r>
      <w:proofErr w:type="gramStart"/>
      <w:r w:rsidRPr="00B806BB">
        <w:rPr>
          <w:sz w:val="16"/>
          <w:szCs w:val="16"/>
        </w:rPr>
        <w:t>with regard to</w:t>
      </w:r>
      <w:proofErr w:type="gramEnd"/>
      <w:r w:rsidRPr="00B806BB">
        <w:rPr>
          <w:sz w:val="16"/>
          <w:szCs w:val="16"/>
        </w:rPr>
        <w:t xml:space="preserve"> care and violence; cultural studies to read and interpret language, discourse, and texts that are made meaningful through power; and political geography to discuss the impact of processes of spatialization and differentiation on policing practices. As I argue, in the contemporary U.S. landscape, state power relies on violence alongside inclusion, sympathy, and recourse. While Brown was shot in an act of violence, and the Grand Jury resulted in a legal violence, the subsequent responses of the Attorney General, President Obama, and the Department of Justice illustrate the ways in which the violence of the state is reoriented into rhetoric of justice, sympathy, and impending equality. Both violence and the more insidious operations of power are necessary to the functions of the state.</w:t>
      </w:r>
    </w:p>
    <w:p w14:paraId="6D0F173B" w14:textId="77777777" w:rsidR="001861E9" w:rsidRPr="00B806BB" w:rsidRDefault="001861E9" w:rsidP="001861E9">
      <w:pPr>
        <w:rPr>
          <w:sz w:val="16"/>
        </w:rPr>
      </w:pPr>
      <w:r w:rsidRPr="00B806BB">
        <w:rPr>
          <w:sz w:val="16"/>
        </w:rPr>
        <w:t xml:space="preserve">Brown’s death has a continued resonance in the ongoing attention to police violence, yet it was not the first, last, or most extraordinary. While Ferguson lies at the heart of this dissertation, I explore the political, social, and cultural milieu in which Ferguson is situated and articulated. Amidst a background of ongoing police militarization, </w:t>
      </w:r>
      <w:r w:rsidRPr="009D1FBC">
        <w:rPr>
          <w:rStyle w:val="Emphasis"/>
          <w:highlight w:val="cyan"/>
        </w:rPr>
        <w:t>dominant frameworks seek to maintain that blackness</w:t>
      </w:r>
      <w:r w:rsidRPr="00BB0F04">
        <w:rPr>
          <w:rStyle w:val="Emphasis"/>
        </w:rPr>
        <w:t xml:space="preserve">, as a constellation of ideas projected on and embodied </w:t>
      </w:r>
      <w:proofErr w:type="gramStart"/>
      <w:r w:rsidRPr="00BB0F04">
        <w:rPr>
          <w:rStyle w:val="Emphasis"/>
        </w:rPr>
        <w:t>in particular people</w:t>
      </w:r>
      <w:proofErr w:type="gramEnd"/>
      <w:r w:rsidRPr="00BB0F04">
        <w:rPr>
          <w:rStyle w:val="Emphasis"/>
        </w:rPr>
        <w:t xml:space="preserve">, </w:t>
      </w:r>
      <w:r w:rsidRPr="009D1FBC">
        <w:rPr>
          <w:rStyle w:val="Emphasis"/>
          <w:highlight w:val="cyan"/>
        </w:rPr>
        <w:t xml:space="preserve">is the threat to American peace and justice </w:t>
      </w:r>
      <w:r w:rsidRPr="001861E9">
        <w:rPr>
          <w:rStyle w:val="Emphasis"/>
        </w:rPr>
        <w:t>rather than</w:t>
      </w:r>
      <w:r w:rsidRPr="00BB0F04">
        <w:rPr>
          <w:rStyle w:val="Emphasis"/>
        </w:rPr>
        <w:t xml:space="preserve"> the </w:t>
      </w:r>
      <w:r w:rsidRPr="001861E9">
        <w:rPr>
          <w:rStyle w:val="Emphasis"/>
        </w:rPr>
        <w:t>extra-/illegal actions</w:t>
      </w:r>
      <w:r w:rsidRPr="00BB0F04">
        <w:rPr>
          <w:rStyle w:val="Emphasis"/>
        </w:rPr>
        <w:t xml:space="preserve"> of the police</w:t>
      </w:r>
      <w:r w:rsidRPr="00B806BB">
        <w:rPr>
          <w:sz w:val="16"/>
        </w:rPr>
        <w:t xml:space="preserve">. </w:t>
      </w:r>
      <w:r w:rsidRPr="00BB0F04">
        <w:rPr>
          <w:rStyle w:val="Emphasis"/>
        </w:rPr>
        <w:t>This</w:t>
      </w:r>
      <w:r w:rsidRPr="00B806BB">
        <w:rPr>
          <w:sz w:val="16"/>
        </w:rPr>
        <w:t xml:space="preserve"> dissertation </w:t>
      </w:r>
      <w:r w:rsidRPr="00BB0F04">
        <w:rPr>
          <w:rStyle w:val="Emphasis"/>
        </w:rPr>
        <w:t xml:space="preserve">seeks not only to unravel this </w:t>
      </w:r>
      <w:proofErr w:type="gramStart"/>
      <w:r w:rsidRPr="00BB0F04">
        <w:rPr>
          <w:rStyle w:val="Emphasis"/>
        </w:rPr>
        <w:t>claim, and</w:t>
      </w:r>
      <w:proofErr w:type="gramEnd"/>
      <w:r w:rsidRPr="00BB0F04">
        <w:rPr>
          <w:rStyle w:val="Emphasis"/>
        </w:rPr>
        <w:t xml:space="preserve"> demonstrate the </w:t>
      </w:r>
      <w:r w:rsidRPr="001861E9">
        <w:rPr>
          <w:rStyle w:val="Emphasis"/>
        </w:rPr>
        <w:t>racist ideologies</w:t>
      </w:r>
      <w:r w:rsidRPr="00BB0F04">
        <w:rPr>
          <w:rStyle w:val="Emphasis"/>
        </w:rPr>
        <w:t xml:space="preserve"> that </w:t>
      </w:r>
      <w:r w:rsidRPr="009D1FBC">
        <w:rPr>
          <w:rStyle w:val="Emphasis"/>
          <w:highlight w:val="cyan"/>
        </w:rPr>
        <w:t>guide</w:t>
      </w:r>
      <w:r w:rsidRPr="00BB0F04">
        <w:rPr>
          <w:rStyle w:val="Emphasis"/>
        </w:rPr>
        <w:t xml:space="preserve"> police </w:t>
      </w:r>
      <w:r w:rsidRPr="001861E9">
        <w:rPr>
          <w:rStyle w:val="Emphasis"/>
          <w:highlight w:val="cyan"/>
        </w:rPr>
        <w:t xml:space="preserve">action under </w:t>
      </w:r>
      <w:r w:rsidRPr="001861E9">
        <w:rPr>
          <w:rStyle w:val="Emphasis"/>
        </w:rPr>
        <w:t xml:space="preserve">even </w:t>
      </w:r>
      <w:r w:rsidRPr="009D1FBC">
        <w:rPr>
          <w:rStyle w:val="Emphasis"/>
          <w:highlight w:val="cyan"/>
        </w:rPr>
        <w:t>its most benevolent forms</w:t>
      </w:r>
      <w:r w:rsidRPr="00BB0F04">
        <w:rPr>
          <w:rStyle w:val="Emphasis"/>
        </w:rPr>
        <w:t xml:space="preserve">, but also to demonstrate the racist, gendered, sexualized, and classed underpinnings of the most idyllic of terms and aspirations </w:t>
      </w:r>
      <w:r w:rsidRPr="001861E9">
        <w:rPr>
          <w:rStyle w:val="Emphasis"/>
        </w:rPr>
        <w:t>from the state</w:t>
      </w:r>
      <w:r w:rsidRPr="00BB0F04">
        <w:rPr>
          <w:rStyle w:val="Emphasis"/>
        </w:rPr>
        <w:t xml:space="preserve">, </w:t>
      </w:r>
      <w:r w:rsidRPr="001861E9">
        <w:rPr>
          <w:rStyle w:val="Emphasis"/>
        </w:rPr>
        <w:t>and</w:t>
      </w:r>
      <w:r w:rsidRPr="00BB0F04">
        <w:rPr>
          <w:rStyle w:val="Emphasis"/>
        </w:rPr>
        <w:t xml:space="preserve"> the ways in which </w:t>
      </w:r>
      <w:r w:rsidRPr="001861E9">
        <w:rPr>
          <w:rStyle w:val="Emphasis"/>
        </w:rPr>
        <w:t>these contradictions are actually critical to its function</w:t>
      </w:r>
      <w:r w:rsidRPr="00B806BB">
        <w:rPr>
          <w:sz w:val="16"/>
        </w:rPr>
        <w:t xml:space="preserve">. The events in Ferguson exceed the geographic and political stakes of the event itself. Ferguson is instructive to the larger context of police and state power. Brown’s death is not an isolated instance, and protest and social movements do not respond to Brown alone. Rather, Brown’s death points to the larger milieu of racist policing practices—past, present, and future—taking place in Ferguson and across the United States over generations. Stuart Hall et. </w:t>
      </w:r>
      <w:proofErr w:type="spellStart"/>
      <w:r w:rsidRPr="00B806BB">
        <w:rPr>
          <w:sz w:val="16"/>
        </w:rPr>
        <w:t>al's</w:t>
      </w:r>
      <w:proofErr w:type="spellEnd"/>
      <w:r w:rsidRPr="00B806BB">
        <w:rPr>
          <w:sz w:val="16"/>
        </w:rPr>
        <w:t xml:space="preserve"> Policing the Crisis (1978; 2013) provides a framework and model to think about the significance of a singular event (in their case, the Handsworth mugging) and its relationship to the social milieu. Of their method, they say: Our concern was to use such a starting point – concrete events, practices, relationships and cultures – to approach the 'structural configurations that cannot be reduced to the interactions and practices through which they express themselves'... we sought to emulate the ethnographic imagination but also to move beyond the focus on the here and now of everyday 'interactions and practices' by locating them in the histories taking place behind all our backs (Hall et al. 1978; 2013, xi).</w:t>
      </w:r>
    </w:p>
    <w:p w14:paraId="76FB231F" w14:textId="77777777" w:rsidR="001861E9" w:rsidRPr="00B806BB" w:rsidRDefault="001861E9" w:rsidP="001861E9">
      <w:pPr>
        <w:rPr>
          <w:sz w:val="16"/>
          <w:szCs w:val="16"/>
        </w:rPr>
      </w:pPr>
      <w:r w:rsidRPr="00B806BB">
        <w:rPr>
          <w:sz w:val="16"/>
          <w:szCs w:val="16"/>
        </w:rPr>
        <w:t>The text shuttles between the historical context, the Handsworth mugging, the symbol of the mugger, the state, the media, and the structuring logics of law and order. I follow the method put forth in Policing the Crisis to describe the events in Ferguson, but also their larger histories, contexts, representations, and effects. I also describe the expressions of care and their contextualization amidst violent rhetoric and effects.</w:t>
      </w:r>
    </w:p>
    <w:p w14:paraId="1B7F63A9" w14:textId="77777777" w:rsidR="001861E9" w:rsidRPr="00B806BB" w:rsidRDefault="001861E9" w:rsidP="001861E9">
      <w:pPr>
        <w:rPr>
          <w:sz w:val="16"/>
          <w:szCs w:val="16"/>
        </w:rPr>
      </w:pPr>
      <w:r w:rsidRPr="00B806BB">
        <w:rPr>
          <w:sz w:val="16"/>
          <w:szCs w:val="16"/>
        </w:rPr>
        <w:t>Care</w:t>
      </w:r>
    </w:p>
    <w:p w14:paraId="011F0691" w14:textId="77777777" w:rsidR="001861E9" w:rsidRPr="00B806BB" w:rsidRDefault="001861E9" w:rsidP="001861E9">
      <w:pPr>
        <w:rPr>
          <w:sz w:val="16"/>
          <w:szCs w:val="16"/>
        </w:rPr>
      </w:pPr>
      <w:r w:rsidRPr="00B806BB">
        <w:rPr>
          <w:sz w:val="16"/>
          <w:szCs w:val="16"/>
        </w:rPr>
        <w:t>Sara Ahmed opens The Cultural Politics of Emotion (2015) with a question: “How does a nation come to be imagines as having a ‘soft touch’? How does this ‘having’ become a form of ‘being’, or a national attribute?” (Ahmed 2015, 1). Deeply personal, and personalized, attributes like emotions, feelings, and orientations, take on a national form, and are narrated as traits of the nation. Taking Ahmed’s description of national emotions as a starting point, I explore these questions throughout: How are emotions imagined to be part of collective bodies and institutions? What are the implications of imagining care as an institutional activity or affective orientation? What does it mean to make the police care?</w:t>
      </w:r>
    </w:p>
    <w:p w14:paraId="1E4B96AF" w14:textId="77777777" w:rsidR="001861E9" w:rsidRPr="00B806BB" w:rsidRDefault="001861E9" w:rsidP="001861E9">
      <w:pPr>
        <w:rPr>
          <w:sz w:val="16"/>
          <w:szCs w:val="16"/>
        </w:rPr>
      </w:pPr>
      <w:r w:rsidRPr="00B806BB">
        <w:rPr>
          <w:sz w:val="16"/>
          <w:szCs w:val="16"/>
        </w:rPr>
        <w:t xml:space="preserve">In The Care of the Self (1986) Michel Foucault talks about care as pertaining to the body and the soul, </w:t>
      </w:r>
      <w:proofErr w:type="gramStart"/>
      <w:r w:rsidRPr="00B806BB">
        <w:rPr>
          <w:sz w:val="16"/>
          <w:szCs w:val="16"/>
        </w:rPr>
        <w:t>as a means to</w:t>
      </w:r>
      <w:proofErr w:type="gramEnd"/>
      <w:r w:rsidRPr="00B806BB">
        <w:rPr>
          <w:sz w:val="16"/>
          <w:szCs w:val="16"/>
        </w:rPr>
        <w:t xml:space="preserve"> cultivate and perfect oneself. Foucault describes the evolution of care:</w:t>
      </w:r>
    </w:p>
    <w:p w14:paraId="54E07F48" w14:textId="77777777" w:rsidR="001861E9" w:rsidRPr="00B806BB" w:rsidRDefault="001861E9" w:rsidP="001861E9">
      <w:pPr>
        <w:rPr>
          <w:sz w:val="16"/>
          <w:szCs w:val="16"/>
        </w:rPr>
      </w:pPr>
      <w:r w:rsidRPr="00B806BB">
        <w:rPr>
          <w:sz w:val="16"/>
          <w:szCs w:val="16"/>
        </w:rPr>
        <w:t>It took the form of an attitude, a mode of behavior; it became instilled in ways of living; it evolved into procedures, practices, and formulas that people reflected on, developed, perfected, and taught. It thus came to constitute a social practice, giving rise to relationships between individuals, to exchanges and communications, and at times even to institutions. And it gave rise, finally, to a certain mode of knowledge and to the elaboration of a science” (Foucault 1986, 45).</w:t>
      </w:r>
    </w:p>
    <w:p w14:paraId="437FCBFA" w14:textId="77777777" w:rsidR="001861E9" w:rsidRPr="00B806BB" w:rsidRDefault="001861E9" w:rsidP="001861E9">
      <w:pPr>
        <w:rPr>
          <w:sz w:val="16"/>
        </w:rPr>
      </w:pPr>
      <w:r w:rsidRPr="00B806BB">
        <w:rPr>
          <w:sz w:val="16"/>
        </w:rPr>
        <w:t xml:space="preserve">Foucault describes </w:t>
      </w:r>
      <w:r w:rsidRPr="009D1FBC">
        <w:rPr>
          <w:rStyle w:val="StyleUnderline"/>
          <w:highlight w:val="cyan"/>
        </w:rPr>
        <w:t xml:space="preserve">a shift </w:t>
      </w:r>
      <w:r w:rsidRPr="001861E9">
        <w:rPr>
          <w:rStyle w:val="StyleUnderline"/>
        </w:rPr>
        <w:t xml:space="preserve">in care from the self </w:t>
      </w:r>
      <w:r w:rsidRPr="009D1FBC">
        <w:rPr>
          <w:rStyle w:val="StyleUnderline"/>
          <w:highlight w:val="cyan"/>
        </w:rPr>
        <w:t>to</w:t>
      </w:r>
      <w:r w:rsidRPr="00BB0F04">
        <w:rPr>
          <w:rStyle w:val="StyleUnderline"/>
        </w:rPr>
        <w:t xml:space="preserve"> more general </w:t>
      </w:r>
      <w:r w:rsidRPr="009D1FBC">
        <w:rPr>
          <w:rStyle w:val="StyleUnderline"/>
          <w:highlight w:val="cyan"/>
        </w:rPr>
        <w:t xml:space="preserve">realms like </w:t>
      </w:r>
      <w:r w:rsidRPr="009D1FBC">
        <w:rPr>
          <w:rStyle w:val="Emphasis"/>
          <w:highlight w:val="cyan"/>
        </w:rPr>
        <w:t>medicine, knowledge, and institutions</w:t>
      </w:r>
      <w:r w:rsidRPr="00B806BB">
        <w:rPr>
          <w:sz w:val="16"/>
        </w:rPr>
        <w:t xml:space="preserve">. </w:t>
      </w:r>
      <w:r w:rsidRPr="001861E9">
        <w:rPr>
          <w:rStyle w:val="Emphasis"/>
        </w:rPr>
        <w:t>Care is an orientation toward the self, as well as to objects</w:t>
      </w:r>
      <w:r w:rsidRPr="00B806BB">
        <w:rPr>
          <w:sz w:val="16"/>
        </w:rPr>
        <w:t>. Foucault provides the scaffolding to think of care as extending beyond the self, or relations between people, and to thinking about the state and police as institutions of care, or as institutions involved in caring relations. In other words, the state has the capacity to care, to invoke care, for its citizens.</w:t>
      </w:r>
    </w:p>
    <w:p w14:paraId="18C11DAC" w14:textId="77777777" w:rsidR="001861E9" w:rsidRDefault="001861E9" w:rsidP="001861E9">
      <w:pPr>
        <w:rPr>
          <w:sz w:val="16"/>
        </w:rPr>
      </w:pPr>
      <w:r w:rsidRPr="001861E9">
        <w:rPr>
          <w:rStyle w:val="Emphasis"/>
        </w:rPr>
        <w:t>The meaning of care include</w:t>
      </w:r>
      <w:r w:rsidRPr="00BB0F04">
        <w:rPr>
          <w:rStyle w:val="Emphasis"/>
        </w:rPr>
        <w:t xml:space="preserve">s many dimensions including </w:t>
      </w:r>
      <w:r w:rsidRPr="001861E9">
        <w:rPr>
          <w:rStyle w:val="Emphasis"/>
        </w:rPr>
        <w:t>care for the self, care for others, and institutionalized care</w:t>
      </w:r>
      <w:r w:rsidRPr="00B806BB">
        <w:rPr>
          <w:sz w:val="16"/>
        </w:rPr>
        <w:t xml:space="preserve">. Care most often describes a relational, ethical orientation, which eschews individualism in favor of communitarian ethics (See </w:t>
      </w:r>
      <w:proofErr w:type="spellStart"/>
      <w:r w:rsidRPr="00B806BB">
        <w:rPr>
          <w:sz w:val="16"/>
        </w:rPr>
        <w:t>Engster</w:t>
      </w:r>
      <w:proofErr w:type="spellEnd"/>
      <w:r w:rsidRPr="00B806BB">
        <w:rPr>
          <w:sz w:val="16"/>
        </w:rPr>
        <w:t xml:space="preserve"> 2005; Thomas 1993). These discussions and various viewpoints on care are related to the central terms discussed by Ahmed and Foucault, namely the integration of care into institutions and the projection of care, feelings, and emotions onto national bodies. I briefly consider care and caring, particularly as they have been developed in feminist ethics and theory, as feminine, ethical, interdependent, blurring public and private spheres, and finally when oriented to the state. </w:t>
      </w:r>
      <w:r w:rsidRPr="00B806BB">
        <w:rPr>
          <w:rStyle w:val="StyleUnderline"/>
        </w:rPr>
        <w:t xml:space="preserve">While the meaning of care and its implications are often debated and discussed, </w:t>
      </w:r>
      <w:r w:rsidRPr="001861E9">
        <w:rPr>
          <w:rStyle w:val="StyleUnderline"/>
        </w:rPr>
        <w:t xml:space="preserve">care </w:t>
      </w:r>
      <w:r w:rsidRPr="009D1FBC">
        <w:rPr>
          <w:rStyle w:val="StyleUnderline"/>
          <w:highlight w:val="cyan"/>
        </w:rPr>
        <w:t xml:space="preserve">is </w:t>
      </w:r>
      <w:r w:rsidRPr="001861E9">
        <w:rPr>
          <w:rStyle w:val="StyleUnderline"/>
        </w:rPr>
        <w:t xml:space="preserve">generally </w:t>
      </w:r>
      <w:r w:rsidRPr="009D1FBC">
        <w:rPr>
          <w:rStyle w:val="StyleUnderline"/>
          <w:highlight w:val="cyan"/>
        </w:rPr>
        <w:t xml:space="preserve">portrayed as a </w:t>
      </w:r>
      <w:r w:rsidRPr="009D1FBC">
        <w:rPr>
          <w:rStyle w:val="Emphasis"/>
          <w:highlight w:val="cyan"/>
        </w:rPr>
        <w:t>panacea to political problems with</w:t>
      </w:r>
      <w:r w:rsidRPr="00B806BB">
        <w:rPr>
          <w:rStyle w:val="Emphasis"/>
        </w:rPr>
        <w:t xml:space="preserve"> very </w:t>
      </w:r>
      <w:r w:rsidRPr="009D1FBC">
        <w:rPr>
          <w:rStyle w:val="Emphasis"/>
          <w:highlight w:val="cyan"/>
        </w:rPr>
        <w:t>little consideration of</w:t>
      </w:r>
      <w:r w:rsidRPr="00B806BB">
        <w:rPr>
          <w:rStyle w:val="Emphasis"/>
        </w:rPr>
        <w:t xml:space="preserve"> what some </w:t>
      </w:r>
      <w:r w:rsidRPr="009D1FBC">
        <w:rPr>
          <w:rStyle w:val="Emphasis"/>
          <w:highlight w:val="cyan"/>
        </w:rPr>
        <w:t>potential pitfalls</w:t>
      </w:r>
      <w:r w:rsidRPr="00B806BB">
        <w:rPr>
          <w:rStyle w:val="Emphasis"/>
        </w:rPr>
        <w:t xml:space="preserve"> of care, </w:t>
      </w:r>
      <w:r w:rsidRPr="009D1FBC">
        <w:rPr>
          <w:rStyle w:val="Emphasis"/>
          <w:highlight w:val="cyan"/>
        </w:rPr>
        <w:t>or how care could be mobilized in malevolent ways</w:t>
      </w:r>
      <w:r w:rsidRPr="00B806BB">
        <w:rPr>
          <w:sz w:val="16"/>
        </w:rPr>
        <w:t>.</w:t>
      </w:r>
    </w:p>
    <w:p w14:paraId="6DA7F13A" w14:textId="2F2AD7C7" w:rsidR="00A161C8" w:rsidRDefault="00A161C8" w:rsidP="00A161C8">
      <w:pPr>
        <w:pStyle w:val="Heading3"/>
      </w:pPr>
      <w:r>
        <w:t>1NC – Cost</w:t>
      </w:r>
    </w:p>
    <w:p w14:paraId="747FA35A" w14:textId="77777777" w:rsidR="003905FC" w:rsidRPr="00E70793" w:rsidRDefault="003905FC" w:rsidP="003905FC">
      <w:pPr>
        <w:pStyle w:val="Heading4"/>
      </w:pPr>
      <w:r>
        <w:t>The plan is a rhetorical ploy to whitewash the structural conditions that send African Americans to an early grave, the plan is a palliative not worth taking</w:t>
      </w:r>
    </w:p>
    <w:p w14:paraId="5FAAA848" w14:textId="77777777" w:rsidR="003905FC" w:rsidRDefault="003905FC" w:rsidP="003905FC">
      <w:proofErr w:type="spellStart"/>
      <w:r w:rsidRPr="00E70793">
        <w:rPr>
          <w:rStyle w:val="Style13ptBold"/>
        </w:rPr>
        <w:t>Grossfeld</w:t>
      </w:r>
      <w:proofErr w:type="spellEnd"/>
      <w:r w:rsidRPr="00E70793">
        <w:rPr>
          <w:rStyle w:val="Style13ptBold"/>
        </w:rPr>
        <w:t xml:space="preserve"> 2017</w:t>
      </w:r>
      <w:r>
        <w:t xml:space="preserve"> - contributor to American Prospect magazine [Jim, "It will take more than single-payer to make Baltimore healthy," Nov 20, prospect.org/article/it-will-take-more-single-payer-make-baltimore-healthy]</w:t>
      </w:r>
    </w:p>
    <w:p w14:paraId="3106C446" w14:textId="77777777" w:rsidR="003905FC" w:rsidRPr="0041329E" w:rsidRDefault="003905FC" w:rsidP="003905FC">
      <w:pPr>
        <w:rPr>
          <w:sz w:val="16"/>
        </w:rPr>
      </w:pPr>
      <w:r w:rsidRPr="0041329E">
        <w:rPr>
          <w:sz w:val="16"/>
        </w:rPr>
        <w:t>See that over there?” I pull over to the curb and Glenn Ross points to a half-acre patch of weeds and tall grass wedged between a railroad bridge and a new East Baltimore elementary school, the first to be built in the neighborhood in more than 30 years.</w:t>
      </w:r>
    </w:p>
    <w:p w14:paraId="6BA47D68" w14:textId="77777777" w:rsidR="003905FC" w:rsidRPr="0041329E" w:rsidRDefault="003905FC" w:rsidP="003905FC">
      <w:pPr>
        <w:rPr>
          <w:sz w:val="16"/>
        </w:rPr>
      </w:pPr>
      <w:r w:rsidRPr="0041329E">
        <w:rPr>
          <w:sz w:val="16"/>
        </w:rPr>
        <w:t>“You’ve got the playground there and over there’s a brownfield”—the term for the sites where factories, refineries, and other businesses closed after poisoning the land and water beneath them.</w:t>
      </w:r>
    </w:p>
    <w:p w14:paraId="206BDFAA" w14:textId="77777777" w:rsidR="003905FC" w:rsidRPr="0041329E" w:rsidRDefault="003905FC" w:rsidP="003905FC">
      <w:pPr>
        <w:rPr>
          <w:sz w:val="16"/>
        </w:rPr>
      </w:pPr>
      <w:r w:rsidRPr="0041329E">
        <w:rPr>
          <w:sz w:val="16"/>
        </w:rPr>
        <w:t>“Trains used to leave coal there,” Ross says. “Then a truck repair shop opened up. The ground there is hard and black with oil. Why would you ever build a school next to a contaminated site?”</w:t>
      </w:r>
    </w:p>
    <w:p w14:paraId="6570515A" w14:textId="77777777" w:rsidR="003905FC" w:rsidRPr="0041329E" w:rsidRDefault="003905FC" w:rsidP="003905FC">
      <w:pPr>
        <w:rPr>
          <w:sz w:val="16"/>
        </w:rPr>
      </w:pPr>
      <w:r w:rsidRPr="0041329E">
        <w:rPr>
          <w:sz w:val="16"/>
        </w:rPr>
        <w:t>A burly Vietnam vet and one of Baltimore’s most seasoned activists, Ross has been on the front lines of dozens of the battles facing the city’s African American community, which today makes up two-thirds of Baltimore’s 620,000 residents. Now his priority is cleaning up the brownfields and dumps that pockmark the city’s black neighborhoods, exposing the families living in them to a laundry list of toxins that have been linked to cancer and other diseases.</w:t>
      </w:r>
    </w:p>
    <w:p w14:paraId="20EDC64F" w14:textId="77777777" w:rsidR="003905FC" w:rsidRPr="0041329E" w:rsidRDefault="003905FC" w:rsidP="003905FC">
      <w:pPr>
        <w:rPr>
          <w:sz w:val="16"/>
        </w:rPr>
      </w:pPr>
      <w:r w:rsidRPr="0041329E">
        <w:rPr>
          <w:sz w:val="16"/>
        </w:rPr>
        <w:t>On the drive back to his house, we pass some of the city’s 17,000 boarded-up houses, a storefront with whitewashed windows that was once the neighborhood’s supermarket, and a building peppered with bullet holes—no particular reason why, just a calling card left by one of the city’s drug gangs.</w:t>
      </w:r>
    </w:p>
    <w:p w14:paraId="5CDD8BA8" w14:textId="77777777" w:rsidR="003905FC" w:rsidRPr="00E70793" w:rsidRDefault="003905FC" w:rsidP="003905FC">
      <w:pPr>
        <w:rPr>
          <w:rStyle w:val="StyleUnderline"/>
        </w:rPr>
      </w:pPr>
      <w:r w:rsidRPr="0041329E">
        <w:rPr>
          <w:sz w:val="16"/>
        </w:rPr>
        <w:t xml:space="preserve">Images like these have long made Baltimore a poster child for the urban poverty that results from institutional racism—even more so after the April 2015 death of Freddie Gray and the protests that followed. By the latest estimates, </w:t>
      </w:r>
      <w:r w:rsidRPr="0041329E">
        <w:rPr>
          <w:rStyle w:val="StyleUnderline"/>
        </w:rPr>
        <w:t>more than 28 percent of African Americans in the city live below the poverty line</w:t>
      </w:r>
      <w:r w:rsidRPr="009D1FBC">
        <w:rPr>
          <w:rStyle w:val="StyleUnderline"/>
          <w:highlight w:val="cyan"/>
        </w:rPr>
        <w:t>.</w:t>
      </w:r>
      <w:r w:rsidRPr="00E70793">
        <w:rPr>
          <w:rStyle w:val="StyleUnderline"/>
        </w:rPr>
        <w:t xml:space="preserve"> The poverty rate for Baltimore households headed by women</w:t>
      </w:r>
      <w:r w:rsidRPr="0041329E">
        <w:rPr>
          <w:sz w:val="16"/>
        </w:rPr>
        <w:t>—the vast majority of whom are African American—</w:t>
      </w:r>
      <w:r w:rsidRPr="00E70793">
        <w:rPr>
          <w:rStyle w:val="StyleUnderline"/>
        </w:rPr>
        <w:t xml:space="preserve">is </w:t>
      </w:r>
      <w:r w:rsidRPr="0041329E">
        <w:rPr>
          <w:sz w:val="16"/>
        </w:rPr>
        <w:t xml:space="preserve">far higher, </w:t>
      </w:r>
      <w:r w:rsidRPr="00E70793">
        <w:rPr>
          <w:rStyle w:val="StyleUnderline"/>
        </w:rPr>
        <w:t>41 percent.</w:t>
      </w:r>
    </w:p>
    <w:p w14:paraId="3A438665" w14:textId="77777777" w:rsidR="003905FC" w:rsidRPr="00E70793" w:rsidRDefault="003905FC" w:rsidP="003905FC">
      <w:pPr>
        <w:rPr>
          <w:rStyle w:val="StyleUnderline"/>
        </w:rPr>
      </w:pPr>
      <w:r w:rsidRPr="009D1FBC">
        <w:rPr>
          <w:rStyle w:val="StyleUnderline"/>
          <w:highlight w:val="cyan"/>
        </w:rPr>
        <w:t>These numbers provide as much insight into the health crisis facing African American neighborhoods</w:t>
      </w:r>
      <w:r w:rsidRPr="00E70793">
        <w:rPr>
          <w:rStyle w:val="StyleUnderline"/>
        </w:rPr>
        <w:t xml:space="preserve"> as MRIs or CT scans of the individuals living within them</w:t>
      </w:r>
      <w:r w:rsidRPr="0041329E">
        <w:rPr>
          <w:sz w:val="16"/>
        </w:rPr>
        <w:t xml:space="preserve">. Maybe more. </w:t>
      </w:r>
      <w:r w:rsidRPr="00E70793">
        <w:rPr>
          <w:rStyle w:val="StyleUnderline"/>
        </w:rPr>
        <w:t xml:space="preserve">Because </w:t>
      </w:r>
      <w:r w:rsidRPr="009D1FBC">
        <w:rPr>
          <w:rStyle w:val="StyleUnderline"/>
          <w:highlight w:val="cyan"/>
        </w:rPr>
        <w:t>poverty—and the racism that gave rise to it—is the overarching reason why the life expectancy in</w:t>
      </w:r>
      <w:r w:rsidRPr="00E70793">
        <w:rPr>
          <w:rStyle w:val="StyleUnderline"/>
        </w:rPr>
        <w:t xml:space="preserve"> 14 of </w:t>
      </w:r>
      <w:r w:rsidRPr="009D1FBC">
        <w:rPr>
          <w:rStyle w:val="StyleUnderline"/>
          <w:highlight w:val="cyan"/>
        </w:rPr>
        <w:t>Baltimore’s</w:t>
      </w:r>
      <w:r w:rsidRPr="0041329E">
        <w:rPr>
          <w:sz w:val="16"/>
        </w:rPr>
        <w:t xml:space="preserve"> predominantly </w:t>
      </w:r>
      <w:r w:rsidRPr="009D1FBC">
        <w:rPr>
          <w:rStyle w:val="StyleUnderline"/>
          <w:highlight w:val="cyan"/>
        </w:rPr>
        <w:t>African American neighborhoods is</w:t>
      </w:r>
      <w:r w:rsidRPr="00E70793">
        <w:rPr>
          <w:rStyle w:val="StyleUnderline"/>
        </w:rPr>
        <w:t xml:space="preserve"> </w:t>
      </w:r>
      <w:r w:rsidRPr="00E70793">
        <w:rPr>
          <w:rStyle w:val="Emphasis"/>
        </w:rPr>
        <w:t xml:space="preserve">now </w:t>
      </w:r>
      <w:r w:rsidRPr="009D1FBC">
        <w:rPr>
          <w:rStyle w:val="Emphasis"/>
          <w:highlight w:val="cyan"/>
        </w:rPr>
        <w:t>lower than North Korea’s</w:t>
      </w:r>
      <w:r w:rsidRPr="00E70793">
        <w:rPr>
          <w:rStyle w:val="Emphasis"/>
        </w:rPr>
        <w:t>.</w:t>
      </w:r>
    </w:p>
    <w:p w14:paraId="4B87ACC7" w14:textId="77777777" w:rsidR="003905FC" w:rsidRPr="0041329E" w:rsidRDefault="003905FC" w:rsidP="003905FC">
      <w:pPr>
        <w:rPr>
          <w:sz w:val="16"/>
        </w:rPr>
      </w:pPr>
      <w:r w:rsidRPr="0041329E">
        <w:rPr>
          <w:sz w:val="16"/>
        </w:rPr>
        <w:t>One of those neighborhoods is the one where Glenn Ross lives, Madison/Eastend, which is 90 percent African American and where the average life expectancy is not quite 69 years. Life expectancy in the nearby Baltimore neighborhood of Medfield/Hampden/Woodberry/Remington, which is 78 percent white, is 76.5 years.</w:t>
      </w:r>
    </w:p>
    <w:p w14:paraId="2EFC3133" w14:textId="77777777" w:rsidR="003905FC" w:rsidRPr="0041329E" w:rsidRDefault="003905FC" w:rsidP="003905FC">
      <w:pPr>
        <w:rPr>
          <w:sz w:val="16"/>
        </w:rPr>
      </w:pPr>
      <w:r w:rsidRPr="0041329E">
        <w:rPr>
          <w:sz w:val="16"/>
        </w:rPr>
        <w:t>The reasons for this disparity aren’t hard to find. Compared with Medfield/Hampden/Woodberry/Remington, Ross’s neighborhood of Madison/Eastend has a homicide rate nearly 12 times higher, a cancer mortality rate 66 percent higher, and an AIDS mortality rate more than 12 times higher.</w:t>
      </w:r>
    </w:p>
    <w:p w14:paraId="1BF84261" w14:textId="77777777" w:rsidR="003905FC" w:rsidRPr="0041329E" w:rsidRDefault="003905FC" w:rsidP="003905FC">
      <w:pPr>
        <w:rPr>
          <w:sz w:val="16"/>
        </w:rPr>
      </w:pPr>
      <w:r w:rsidRPr="009D1FBC">
        <w:rPr>
          <w:rStyle w:val="StyleUnderline"/>
          <w:highlight w:val="cyan"/>
        </w:rPr>
        <w:t>The term used to describe the factors that are responsible for such disparities is “determinants of health.”</w:t>
      </w:r>
      <w:r w:rsidRPr="0041329E">
        <w:rPr>
          <w:sz w:val="16"/>
        </w:rPr>
        <w:t xml:space="preserve"> Some are the ones Ross talked about: </w:t>
      </w:r>
      <w:r w:rsidRPr="009D1FBC">
        <w:rPr>
          <w:rStyle w:val="StyleUnderline"/>
          <w:highlight w:val="cyan"/>
        </w:rPr>
        <w:t xml:space="preserve">toxins, </w:t>
      </w:r>
      <w:r w:rsidRPr="0041329E">
        <w:rPr>
          <w:rStyle w:val="StyleUnderline"/>
        </w:rPr>
        <w:t>housing, access to food, violence</w:t>
      </w:r>
      <w:r w:rsidRPr="00E70793">
        <w:rPr>
          <w:rStyle w:val="StyleUnderline"/>
        </w:rPr>
        <w:t xml:space="preserve">, </w:t>
      </w:r>
      <w:r w:rsidRPr="009D1FBC">
        <w:rPr>
          <w:rStyle w:val="StyleUnderline"/>
          <w:highlight w:val="cyan"/>
        </w:rPr>
        <w:t>and drugs</w:t>
      </w:r>
      <w:r w:rsidRPr="00E70793">
        <w:rPr>
          <w:rStyle w:val="StyleUnderline"/>
        </w:rPr>
        <w:t xml:space="preserve">. But there are others, too: </w:t>
      </w:r>
      <w:r w:rsidRPr="009D1FBC">
        <w:rPr>
          <w:rStyle w:val="StyleUnderline"/>
          <w:highlight w:val="cyan"/>
        </w:rPr>
        <w:t>education, unemployment, the number and quality of neighborhood parks, the rat population</w:t>
      </w:r>
      <w:r w:rsidRPr="009D1FBC">
        <w:rPr>
          <w:sz w:val="16"/>
          <w:highlight w:val="cyan"/>
        </w:rPr>
        <w:t>,</w:t>
      </w:r>
      <w:r w:rsidRPr="0041329E">
        <w:rPr>
          <w:sz w:val="16"/>
        </w:rPr>
        <w:t xml:space="preserve"> and anything else that impacts the health of the </w:t>
      </w:r>
      <w:proofErr w:type="gramStart"/>
      <w:r w:rsidRPr="0041329E">
        <w:rPr>
          <w:sz w:val="16"/>
        </w:rPr>
        <w:t>community as a whole</w:t>
      </w:r>
      <w:proofErr w:type="gramEnd"/>
      <w:r w:rsidRPr="0041329E">
        <w:rPr>
          <w:sz w:val="16"/>
        </w:rPr>
        <w:t xml:space="preserve">. And, of course, </w:t>
      </w:r>
      <w:r w:rsidRPr="00E70793">
        <w:rPr>
          <w:rStyle w:val="StyleUnderline"/>
        </w:rPr>
        <w:t>there’s the availability of health insurance and access to care. The most important of all, right? Well, no. It’s complicated</w:t>
      </w:r>
      <w:r w:rsidRPr="0041329E">
        <w:rPr>
          <w:sz w:val="16"/>
        </w:rPr>
        <w:t>.</w:t>
      </w:r>
    </w:p>
    <w:p w14:paraId="1E173657" w14:textId="77777777" w:rsidR="003905FC" w:rsidRPr="0041329E" w:rsidRDefault="003905FC" w:rsidP="003905FC">
      <w:pPr>
        <w:rPr>
          <w:sz w:val="16"/>
        </w:rPr>
      </w:pPr>
      <w:r w:rsidRPr="0041329E">
        <w:rPr>
          <w:sz w:val="16"/>
        </w:rPr>
        <w:t xml:space="preserve"> “</w:t>
      </w:r>
      <w:r w:rsidRPr="00E70793">
        <w:rPr>
          <w:rStyle w:val="StyleUnderline"/>
        </w:rPr>
        <w:t>THERE'S A DIFFERENCE between health care,</w:t>
      </w:r>
      <w:r w:rsidRPr="0041329E">
        <w:rPr>
          <w:sz w:val="16"/>
        </w:rPr>
        <w:t xml:space="preserve"> which is critically important, </w:t>
      </w:r>
      <w:r w:rsidRPr="00E70793">
        <w:rPr>
          <w:rStyle w:val="StyleUnderline"/>
        </w:rPr>
        <w:t>and the array of social, economic, and environmental determinants of</w:t>
      </w:r>
      <w:r w:rsidRPr="0041329E">
        <w:rPr>
          <w:sz w:val="16"/>
        </w:rPr>
        <w:t xml:space="preserve"> health,” says Dr. Brian Smedley, co-founder and executive director of the National Collaborative for Health Equity. “In fact, </w:t>
      </w:r>
      <w:r w:rsidRPr="009D1FBC">
        <w:rPr>
          <w:rStyle w:val="Emphasis"/>
          <w:highlight w:val="cyan"/>
        </w:rPr>
        <w:t>the health of populations is only minimally affected by health care</w:t>
      </w:r>
      <w:r w:rsidRPr="0041329E">
        <w:rPr>
          <w:sz w:val="16"/>
        </w:rPr>
        <w:t xml:space="preserve">. Some estimates are that </w:t>
      </w:r>
      <w:r w:rsidRPr="009D1FBC">
        <w:rPr>
          <w:rStyle w:val="StyleUnderline"/>
          <w:highlight w:val="cyan"/>
        </w:rPr>
        <w:t>only 20 percent</w:t>
      </w:r>
      <w:r w:rsidRPr="0041329E">
        <w:rPr>
          <w:sz w:val="16"/>
        </w:rPr>
        <w:t xml:space="preserve"> [of a population’s health] </w:t>
      </w:r>
      <w:r w:rsidRPr="00E70793">
        <w:rPr>
          <w:rStyle w:val="StyleUnderline"/>
        </w:rPr>
        <w:t xml:space="preserve">can </w:t>
      </w:r>
      <w:r w:rsidRPr="009D1FBC">
        <w:rPr>
          <w:rStyle w:val="StyleUnderline"/>
          <w:highlight w:val="cyan"/>
        </w:rPr>
        <w:t>be explained by access and the quality of care.</w:t>
      </w:r>
      <w:r w:rsidRPr="00E70793">
        <w:rPr>
          <w:rStyle w:val="StyleUnderline"/>
        </w:rPr>
        <w:t>”</w:t>
      </w:r>
    </w:p>
    <w:p w14:paraId="7B8C7CCC" w14:textId="77777777" w:rsidR="003905FC" w:rsidRPr="0041329E" w:rsidRDefault="003905FC" w:rsidP="003905FC">
      <w:pPr>
        <w:rPr>
          <w:sz w:val="16"/>
        </w:rPr>
      </w:pPr>
      <w:r w:rsidRPr="0041329E">
        <w:rPr>
          <w:sz w:val="16"/>
        </w:rPr>
        <w:t>The Baltimore City Health Department (BCHD) estimate is less generous. In its report “Healthy Baltimore 2020: A Blueprint for Health,” BCHD points out that although 97 percent of health-care dollars are spent on the health-care system, only 10 percent of what determines life expectancy actually happens “within the four walls of a clinic.” The other 90 percent is decided upstream, where people live, work, go to school, and spend their free time.</w:t>
      </w:r>
    </w:p>
    <w:p w14:paraId="579C8C1A" w14:textId="77777777" w:rsidR="003905FC" w:rsidRPr="00E70793" w:rsidRDefault="003905FC" w:rsidP="003905FC">
      <w:pPr>
        <w:rPr>
          <w:rStyle w:val="StyleUnderline"/>
        </w:rPr>
      </w:pPr>
      <w:r w:rsidRPr="0041329E">
        <w:rPr>
          <w:sz w:val="16"/>
        </w:rPr>
        <w:t xml:space="preserve">All of this says something about having </w:t>
      </w:r>
      <w:r w:rsidRPr="00E70793">
        <w:rPr>
          <w:rStyle w:val="StyleUnderline"/>
        </w:rPr>
        <w:t>a single-payer</w:t>
      </w:r>
      <w:r w:rsidRPr="0041329E">
        <w:rPr>
          <w:sz w:val="16"/>
        </w:rPr>
        <w:t xml:space="preserve"> or a Medicare-for-all system (slogans aside, they’re </w:t>
      </w:r>
      <w:proofErr w:type="gramStart"/>
      <w:r w:rsidRPr="0041329E">
        <w:rPr>
          <w:sz w:val="16"/>
        </w:rPr>
        <w:t>really not</w:t>
      </w:r>
      <w:proofErr w:type="gramEnd"/>
      <w:r w:rsidRPr="0041329E">
        <w:rPr>
          <w:sz w:val="16"/>
        </w:rPr>
        <w:t xml:space="preserve"> the same thing). It’s that while either </w:t>
      </w:r>
      <w:r w:rsidRPr="00E70793">
        <w:rPr>
          <w:rStyle w:val="StyleUnderline"/>
        </w:rPr>
        <w:t>would be a vast improvement over the insurance system we have now, neither would have a profound impact on the health crisis facing African Americans.</w:t>
      </w:r>
    </w:p>
    <w:p w14:paraId="2BB7B429" w14:textId="77777777" w:rsidR="003905FC" w:rsidRPr="0041329E" w:rsidRDefault="003905FC" w:rsidP="003905FC">
      <w:pPr>
        <w:rPr>
          <w:sz w:val="16"/>
        </w:rPr>
      </w:pPr>
      <w:r w:rsidRPr="0041329E">
        <w:rPr>
          <w:sz w:val="16"/>
        </w:rPr>
        <w:t>Some who “argue that we need to expand access to health insurance tend to also believe that if we achieve universal coverage, then racial, ethnic, and socioeconomic health care and status gaps will close,” Smedley says. “That’s simply not the case.”</w:t>
      </w:r>
    </w:p>
    <w:p w14:paraId="41876641" w14:textId="77777777" w:rsidR="003905FC" w:rsidRPr="00E70793" w:rsidRDefault="003905FC" w:rsidP="003905FC">
      <w:pPr>
        <w:rPr>
          <w:rStyle w:val="StyleUnderline"/>
        </w:rPr>
      </w:pPr>
      <w:r w:rsidRPr="009D1FBC">
        <w:rPr>
          <w:rStyle w:val="StyleUnderline"/>
          <w:highlight w:val="cyan"/>
        </w:rPr>
        <w:t>What’s sending black people in Baltimore to an early grave isn’t that America lacks</w:t>
      </w:r>
      <w:r w:rsidRPr="00E70793">
        <w:rPr>
          <w:rStyle w:val="StyleUnderline"/>
        </w:rPr>
        <w:t xml:space="preserve"> a </w:t>
      </w:r>
      <w:r w:rsidRPr="009D1FBC">
        <w:rPr>
          <w:rStyle w:val="StyleUnderline"/>
          <w:highlight w:val="cyan"/>
        </w:rPr>
        <w:t>Canadian-style health-care</w:t>
      </w:r>
      <w:r w:rsidRPr="00E70793">
        <w:rPr>
          <w:rStyle w:val="StyleUnderline"/>
        </w:rPr>
        <w:t xml:space="preserve"> system. </w:t>
      </w:r>
      <w:r w:rsidRPr="009D1FBC">
        <w:rPr>
          <w:rStyle w:val="StyleUnderline"/>
          <w:highlight w:val="cyan"/>
        </w:rPr>
        <w:t>It’s</w:t>
      </w:r>
      <w:r w:rsidRPr="00E70793">
        <w:rPr>
          <w:rStyle w:val="StyleUnderline"/>
        </w:rPr>
        <w:t xml:space="preserve"> the legacy of </w:t>
      </w:r>
      <w:r w:rsidRPr="009D1FBC">
        <w:rPr>
          <w:rStyle w:val="Emphasis"/>
          <w:highlight w:val="cyan"/>
        </w:rPr>
        <w:t>Jim Crow</w:t>
      </w:r>
      <w:r w:rsidRPr="0041329E">
        <w:rPr>
          <w:rStyle w:val="StyleUnderline"/>
        </w:rPr>
        <w:t>.</w:t>
      </w:r>
    </w:p>
    <w:p w14:paraId="026AB1E5" w14:textId="77777777" w:rsidR="003905FC" w:rsidRPr="0041329E" w:rsidRDefault="003905FC" w:rsidP="003905FC">
      <w:pPr>
        <w:rPr>
          <w:sz w:val="16"/>
        </w:rPr>
      </w:pPr>
      <w:r w:rsidRPr="0041329E">
        <w:rPr>
          <w:sz w:val="16"/>
        </w:rPr>
        <w:t xml:space="preserve"> “BLACKS SHOULD BE quarantined in isolated slums in order to reduce the incidence of civil disturbance, to prevent the spread of communicable disease into the nearby White neighborhoods, and to protect property values among the White majority.” They could be words in South Africa’s Pass Laws, but they come from the text of a 1911 Baltimore city ordinance.</w:t>
      </w:r>
    </w:p>
    <w:p w14:paraId="52374F58" w14:textId="77777777" w:rsidR="003905FC" w:rsidRPr="0041329E" w:rsidRDefault="003905FC" w:rsidP="003905FC">
      <w:pPr>
        <w:rPr>
          <w:sz w:val="16"/>
        </w:rPr>
      </w:pPr>
      <w:r w:rsidRPr="0041329E">
        <w:rPr>
          <w:sz w:val="16"/>
        </w:rPr>
        <w:t>The ordinance was eventually overturned, but for all the difference that made, it may as well have stayed on the books</w:t>
      </w:r>
      <w:r w:rsidRPr="00E70793">
        <w:rPr>
          <w:rStyle w:val="StyleUnderline"/>
        </w:rPr>
        <w:t>. Baltimore whites had long believed segregation was fundamental to protecting themselves from the crime, “loose morals,” and illness that were presumably endemic to African Americans.</w:t>
      </w:r>
      <w:r w:rsidRPr="0041329E">
        <w:rPr>
          <w:sz w:val="16"/>
        </w:rPr>
        <w:t xml:space="preserve"> City ordinance or not, </w:t>
      </w:r>
      <w:r w:rsidRPr="009D1FBC">
        <w:rPr>
          <w:rStyle w:val="StyleUnderline"/>
          <w:highlight w:val="cyan"/>
        </w:rPr>
        <w:t xml:space="preserve">Baltimore lenders, mortgage bankers, and real-estate interests conspired </w:t>
      </w:r>
      <w:r w:rsidRPr="0041329E">
        <w:rPr>
          <w:rStyle w:val="StyleUnderline"/>
        </w:rPr>
        <w:t xml:space="preserve">in plain view </w:t>
      </w:r>
      <w:r w:rsidRPr="009D1FBC">
        <w:rPr>
          <w:rStyle w:val="StyleUnderline"/>
          <w:highlight w:val="cyan"/>
        </w:rPr>
        <w:t>to keep black families from moving into white neighborhoods</w:t>
      </w:r>
      <w:r w:rsidRPr="0041329E">
        <w:rPr>
          <w:sz w:val="16"/>
        </w:rPr>
        <w:t>.</w:t>
      </w:r>
    </w:p>
    <w:p w14:paraId="2EEBC2CE" w14:textId="77777777" w:rsidR="003905FC" w:rsidRPr="0041329E" w:rsidRDefault="003905FC" w:rsidP="003905FC">
      <w:pPr>
        <w:rPr>
          <w:sz w:val="16"/>
        </w:rPr>
      </w:pPr>
      <w:r w:rsidRPr="0041329E">
        <w:rPr>
          <w:sz w:val="16"/>
        </w:rPr>
        <w:t>There was never any ambiguity about whether African Americans could get loans to buy houses in the city’s white neighborhoods, or any doubt that anyone who attempted to sell or rent to blacks would be penalized for it. In 1934, Baltimore’s homegrown segregationists gained a powerful new ally with the creation of the Federal Housing Administration (FHA), one of the crown jewels of the New Deal, which, as a matter of policy, denied mortgage insurance to black people. The feds also established the practice of redlining, literally marking off African American neighborhoods on maps and designating those who lived within them, regardless of their income, as credit risks. At the same time, the FHA was backing loans for whites—essentially underwriting their exodus from the city.</w:t>
      </w:r>
    </w:p>
    <w:p w14:paraId="259D2F88" w14:textId="77777777" w:rsidR="003905FC" w:rsidRPr="0041329E" w:rsidRDefault="003905FC" w:rsidP="003905FC">
      <w:pPr>
        <w:rPr>
          <w:sz w:val="16"/>
        </w:rPr>
      </w:pPr>
      <w:r w:rsidRPr="0041329E">
        <w:rPr>
          <w:sz w:val="16"/>
        </w:rPr>
        <w:t>In his 2009 book, Infectious Fear: Politics, Disease, and the Health Effects of Segregation, Samuel Kelton Roberts Jr., director of Columbia University’s Institute for Research in African American Studies, provides a chilling account of how housing discrimination hastened the spread of tuberculosis in Baltimore’s African American community beginning in the early 1900s.</w:t>
      </w:r>
    </w:p>
    <w:p w14:paraId="1A352DF4" w14:textId="77777777" w:rsidR="003905FC" w:rsidRPr="0041329E" w:rsidRDefault="003905FC" w:rsidP="003905FC">
      <w:pPr>
        <w:rPr>
          <w:sz w:val="16"/>
        </w:rPr>
      </w:pPr>
      <w:r w:rsidRPr="0041329E">
        <w:rPr>
          <w:sz w:val="16"/>
        </w:rPr>
        <w:t xml:space="preserve">Roberts points out that even though African Americans made up one-fifth of Baltimore’s population, they lived on only 2 percent of its residential property and often paid rents that averaged three times higher than what whites paid for similar homes. How could they afford it? Most couldn’t. Given the poverty wages earned by most black workers, the only way many could make the rent was to take in tenants of their own. For their part, landlords had little compunction about failing to provide even rudimentary maintenance, leaving homes damp, stifling, and reeking of decay and rot. City officials provided only mediocre public services, if any. The impact on black families was devastating. In his book Not in My Neighborhood: How Bigotry Shaped a Great American City, longtime Baltimore journalist Antero </w:t>
      </w:r>
      <w:proofErr w:type="spellStart"/>
      <w:r w:rsidRPr="0041329E">
        <w:rPr>
          <w:sz w:val="16"/>
        </w:rPr>
        <w:t>Pietila</w:t>
      </w:r>
      <w:proofErr w:type="spellEnd"/>
      <w:r w:rsidRPr="0041329E">
        <w:rPr>
          <w:sz w:val="16"/>
        </w:rPr>
        <w:t xml:space="preserve"> points out that when Baltimore’s citywide TB rate climbed to 132 cases per 100,000 people, in one black neighborhood it had surged to 958 cases per 100,000 people. The sight of fatigued black men, women, and children suffering from chills, fever, and coughing up blood or sputum wasn’t uncommon.</w:t>
      </w:r>
    </w:p>
    <w:p w14:paraId="0530B04D" w14:textId="77777777" w:rsidR="003905FC" w:rsidRPr="0041329E" w:rsidRDefault="003905FC" w:rsidP="003905FC">
      <w:pPr>
        <w:rPr>
          <w:sz w:val="16"/>
        </w:rPr>
      </w:pPr>
      <w:r w:rsidRPr="00E70793">
        <w:rPr>
          <w:rStyle w:val="StyleUnderline"/>
        </w:rPr>
        <w:t>While redlining didn’t create TB, it was responsible for its phenomenal spread in Baltimore’s African American community</w:t>
      </w:r>
      <w:r w:rsidRPr="0041329E">
        <w:rPr>
          <w:sz w:val="16"/>
        </w:rPr>
        <w:t>, and the illness and death that followed. A century later, redlining continues to determine the health of the city’s black neighborhoods.</w:t>
      </w:r>
    </w:p>
    <w:p w14:paraId="37E83877" w14:textId="77777777" w:rsidR="003905FC" w:rsidRPr="0041329E" w:rsidRDefault="003905FC" w:rsidP="003905FC">
      <w:pPr>
        <w:rPr>
          <w:sz w:val="16"/>
        </w:rPr>
      </w:pPr>
      <w:r w:rsidRPr="0041329E">
        <w:rPr>
          <w:sz w:val="16"/>
        </w:rPr>
        <w:t>Today, according to a survey by the Corporation for Enterprise Development (CFED, known today as Prosperity Now), 32 percent of black Baltimore households have no household net worth at all, and 67 percent have so meager a level of liquid savings that they could meet their basic expenses for no more than three months if they had a medical emergency or suffered a job loss.</w:t>
      </w:r>
    </w:p>
    <w:p w14:paraId="62CAF370" w14:textId="77777777" w:rsidR="003905FC" w:rsidRPr="0041329E" w:rsidRDefault="003905FC" w:rsidP="003905FC">
      <w:pPr>
        <w:rPr>
          <w:sz w:val="16"/>
        </w:rPr>
      </w:pPr>
      <w:r w:rsidRPr="0041329E">
        <w:rPr>
          <w:sz w:val="16"/>
        </w:rPr>
        <w:t>The Institute for Policy Studies (IPS) and CFED report that if current trends continue, the average black household in the United States will need 228 years to accumulate as much wealth as their white counterparts have now. Wealth inequality, rooted in segregation, has made poverty an enduring fact of life in Baltimore. It’s the common thread to the social determinants that are robbing African Americans of their health.</w:t>
      </w:r>
    </w:p>
    <w:p w14:paraId="1EE9F119" w14:textId="77777777" w:rsidR="003905FC" w:rsidRPr="0041329E" w:rsidRDefault="003905FC" w:rsidP="003905FC">
      <w:pPr>
        <w:rPr>
          <w:sz w:val="16"/>
        </w:rPr>
      </w:pPr>
      <w:r w:rsidRPr="009D1FBC">
        <w:rPr>
          <w:rStyle w:val="StyleUnderline"/>
          <w:highlight w:val="cyan"/>
        </w:rPr>
        <w:t>WHEN CNN COVERS the health impact of the criminal justice system</w:t>
      </w:r>
      <w:r w:rsidRPr="00E70793">
        <w:rPr>
          <w:rStyle w:val="StyleUnderline"/>
        </w:rPr>
        <w:t xml:space="preserve"> on the African American community, </w:t>
      </w:r>
      <w:r w:rsidRPr="009D1FBC">
        <w:rPr>
          <w:rStyle w:val="StyleUnderline"/>
          <w:highlight w:val="cyan"/>
        </w:rPr>
        <w:t>it</w:t>
      </w:r>
      <w:r w:rsidRPr="00E70793">
        <w:rPr>
          <w:rStyle w:val="StyleUnderline"/>
        </w:rPr>
        <w:t xml:space="preserve"> usually </w:t>
      </w:r>
      <w:r w:rsidRPr="009D1FBC">
        <w:rPr>
          <w:rStyle w:val="StyleUnderline"/>
          <w:highlight w:val="cyan"/>
        </w:rPr>
        <w:t>begins and ends with an account of the police killing a black person.</w:t>
      </w:r>
      <w:r w:rsidRPr="00E70793">
        <w:rPr>
          <w:rStyle w:val="StyleUnderline"/>
        </w:rPr>
        <w:t xml:space="preserve"> If there’s video, all the better. But </w:t>
      </w:r>
      <w:r w:rsidRPr="009D1FBC">
        <w:rPr>
          <w:rStyle w:val="StyleUnderline"/>
          <w:highlight w:val="cyan"/>
        </w:rPr>
        <w:t>police violence is a piece of a much bigger story: how the justice system undermines the health of the entire African American community</w:t>
      </w:r>
      <w:r w:rsidRPr="009D1FBC">
        <w:rPr>
          <w:sz w:val="16"/>
          <w:highlight w:val="cyan"/>
        </w:rPr>
        <w:t>.</w:t>
      </w:r>
    </w:p>
    <w:p w14:paraId="0FD304A8" w14:textId="77777777" w:rsidR="003905FC" w:rsidRPr="0041329E" w:rsidRDefault="003905FC" w:rsidP="003905FC">
      <w:pPr>
        <w:rPr>
          <w:sz w:val="16"/>
        </w:rPr>
      </w:pPr>
      <w:proofErr w:type="spellStart"/>
      <w:r w:rsidRPr="0041329E">
        <w:rPr>
          <w:sz w:val="16"/>
        </w:rPr>
        <w:t>Ralikh</w:t>
      </w:r>
      <w:proofErr w:type="spellEnd"/>
      <w:r w:rsidRPr="0041329E">
        <w:rPr>
          <w:sz w:val="16"/>
        </w:rPr>
        <w:t xml:space="preserve"> Hayes has been an organizer since his teens in campaigns to change the city’s criminal justice system. Ask him about the health of Black Baltimoreans and he’ll tell you that the issue he’s concerned with isn’t whether something he’s exposed to now will kill him in 20 years. It’s simply not getting shot.</w:t>
      </w:r>
    </w:p>
    <w:p w14:paraId="2D6659D4" w14:textId="77777777" w:rsidR="003905FC" w:rsidRPr="0041329E" w:rsidRDefault="003905FC" w:rsidP="003905FC">
      <w:pPr>
        <w:rPr>
          <w:sz w:val="16"/>
        </w:rPr>
      </w:pPr>
      <w:r w:rsidRPr="0041329E">
        <w:rPr>
          <w:sz w:val="16"/>
        </w:rPr>
        <w:t>“</w:t>
      </w:r>
      <w:r w:rsidRPr="001A4444">
        <w:rPr>
          <w:rStyle w:val="StyleUnderline"/>
        </w:rPr>
        <w:t>It’s a public health issue that young black people don’t think they’re going to make it to 21, 23, 25. The fact that I turned 23 is considered a milestone in the community,”</w:t>
      </w:r>
      <w:r w:rsidRPr="0041329E">
        <w:rPr>
          <w:sz w:val="16"/>
        </w:rPr>
        <w:t xml:space="preserve"> he says. “People don’t think their life expectancy is that long.”</w:t>
      </w:r>
    </w:p>
    <w:p w14:paraId="4A90E7B7" w14:textId="77777777" w:rsidR="003905FC" w:rsidRPr="0041329E" w:rsidRDefault="003905FC" w:rsidP="003905FC">
      <w:pPr>
        <w:rPr>
          <w:sz w:val="16"/>
        </w:rPr>
      </w:pPr>
      <w:r w:rsidRPr="0041329E">
        <w:rPr>
          <w:sz w:val="16"/>
        </w:rPr>
        <w:t xml:space="preserve">The experience of violence and degradation in black America, of course, has all too commonly come under the color of law. Police violence and abuse are a fundamental cause of the stress and trauma suffered by black people. Two-thirds of young African Americans say that they or someone they know has experienced violence or harassment at the hands of the police, according to a 2016 </w:t>
      </w:r>
      <w:proofErr w:type="spellStart"/>
      <w:r w:rsidRPr="0041329E">
        <w:rPr>
          <w:sz w:val="16"/>
        </w:rPr>
        <w:t>GenForward</w:t>
      </w:r>
      <w:proofErr w:type="spellEnd"/>
      <w:r w:rsidRPr="0041329E">
        <w:rPr>
          <w:sz w:val="16"/>
        </w:rPr>
        <w:t xml:space="preserve"> poll. Thirty percent of black men say they experienced it themselves. And hearing, reading, or seeing news coverage of police violence and harassment of black people can activate what psychologists call “racial trauma,” triggering memories of police harassment and other instances of racism that they and the people they know have experienced. Almost one in ten black Americans suffer from post-traumatic stress disorder, or PTSD.</w:t>
      </w:r>
    </w:p>
    <w:p w14:paraId="34163F2F" w14:textId="77777777" w:rsidR="003905FC" w:rsidRPr="0041329E" w:rsidRDefault="003905FC" w:rsidP="003905FC">
      <w:pPr>
        <w:rPr>
          <w:sz w:val="16"/>
        </w:rPr>
      </w:pPr>
      <w:r w:rsidRPr="0041329E">
        <w:rPr>
          <w:sz w:val="16"/>
        </w:rPr>
        <w:t xml:space="preserve"> “I'D GO THERE IF I had an accident, but not if I had a choice,” he says. “He” is a retired Baltimore steelworker who’s shy about being quoted by name. “There” is Baltimore’s Johns Hopkins Hospital. Together with the Mayo Clinic and the Cleveland Clinic, Hopkins is part of the trinity of top-ranked U.S. hospitals—a latter-day Lourdes to which sick people from around the world beat a path, hoping to find cures they’ll find nowhere else. But in Baltimore’s African American community, the hospital has a different reputation.</w:t>
      </w:r>
    </w:p>
    <w:p w14:paraId="5482B089" w14:textId="77777777" w:rsidR="003905FC" w:rsidRPr="0041329E" w:rsidRDefault="003905FC" w:rsidP="003905FC">
      <w:pPr>
        <w:rPr>
          <w:sz w:val="16"/>
        </w:rPr>
      </w:pPr>
      <w:r w:rsidRPr="0041329E">
        <w:rPr>
          <w:sz w:val="16"/>
        </w:rPr>
        <w:t>“They treat black people with disrespect,” he adds. “Whites get much better care.”</w:t>
      </w:r>
    </w:p>
    <w:p w14:paraId="34BB5608" w14:textId="77777777" w:rsidR="003905FC" w:rsidRPr="0041329E" w:rsidRDefault="003905FC" w:rsidP="003905FC">
      <w:pPr>
        <w:rPr>
          <w:sz w:val="16"/>
        </w:rPr>
      </w:pPr>
      <w:r w:rsidRPr="0041329E">
        <w:rPr>
          <w:sz w:val="16"/>
        </w:rPr>
        <w:t>It’s a view shared by many African Americans. Many grew up having heard the story that if they played too close to Hopkins they might get snatched off the street for medical experiments. In their 2013 book Lead Wars, historians David Rosner and Gerald Markowitz revealed that as late as the 1990s researchers affiliated with Hopkins conducted a study that exposed children, most of them African American, to dangerously high amounts of lead.</w:t>
      </w:r>
    </w:p>
    <w:p w14:paraId="11E037B7" w14:textId="77777777" w:rsidR="003905FC" w:rsidRPr="0041329E" w:rsidRDefault="003905FC" w:rsidP="003905FC">
      <w:pPr>
        <w:rPr>
          <w:sz w:val="16"/>
        </w:rPr>
      </w:pPr>
      <w:r w:rsidRPr="0041329E">
        <w:rPr>
          <w:sz w:val="16"/>
        </w:rPr>
        <w:t>One institution better able to address some health determinants than a hospital is the community health center. Today, there are 9,800 such centers (their number augmented over the past decade by the $11 billion included in the Affordable Care Act for that purpose), which provide care to 24 million low-income Americans, two-thirds of them minority. Because they’re small, located near their patients, culturally compatible, and often work with community leaders to address some of their patients’ non-clinical problems—access to healthy food, for example—they fill needs that most hospitals either don’t or can’t.</w:t>
      </w:r>
    </w:p>
    <w:p w14:paraId="61C633E8" w14:textId="77777777" w:rsidR="003905FC" w:rsidRPr="0041329E" w:rsidRDefault="003905FC" w:rsidP="003905FC">
      <w:pPr>
        <w:rPr>
          <w:sz w:val="16"/>
        </w:rPr>
      </w:pPr>
      <w:r w:rsidRPr="0041329E">
        <w:rPr>
          <w:sz w:val="16"/>
        </w:rPr>
        <w:t xml:space="preserve">To what extent, though, does racism still affect the medical system at large? In 2015, The Journal of the American Medical Association Pediatrics reported on the findings of a study led by Dr. Monika Goyal of Children’s National Health System and Dr. Nathan </w:t>
      </w:r>
      <w:proofErr w:type="spellStart"/>
      <w:r w:rsidRPr="0041329E">
        <w:rPr>
          <w:sz w:val="16"/>
        </w:rPr>
        <w:t>Kuppermann</w:t>
      </w:r>
      <w:proofErr w:type="spellEnd"/>
      <w:r w:rsidRPr="0041329E">
        <w:rPr>
          <w:sz w:val="16"/>
        </w:rPr>
        <w:t xml:space="preserve"> and Sean Cleary of George Washington University. They found that “[b]lack children are less likely [than white children] to receive any pain medication for moderate pain and less likely to receive opioids for severe pain, suggesting a different threshold for treatment.”</w:t>
      </w:r>
    </w:p>
    <w:p w14:paraId="0BC22F9D" w14:textId="77777777" w:rsidR="003905FC" w:rsidRPr="0041329E" w:rsidRDefault="003905FC" w:rsidP="003905FC">
      <w:pPr>
        <w:rPr>
          <w:sz w:val="16"/>
        </w:rPr>
      </w:pPr>
      <w:r w:rsidRPr="0041329E">
        <w:rPr>
          <w:sz w:val="16"/>
        </w:rPr>
        <w:t xml:space="preserve">An older study—but one that nonetheless came 36 years after the enactment of the Civil Rights Act—was published in 2000 in Social Science and Medicine. In it, Michelle van </w:t>
      </w:r>
      <w:proofErr w:type="spellStart"/>
      <w:r w:rsidRPr="0041329E">
        <w:rPr>
          <w:sz w:val="16"/>
        </w:rPr>
        <w:t>Ryn</w:t>
      </w:r>
      <w:proofErr w:type="spellEnd"/>
      <w:r w:rsidRPr="0041329E">
        <w:rPr>
          <w:sz w:val="16"/>
        </w:rPr>
        <w:t xml:space="preserve"> of the Mayo Clinic and Jane Burke of the University of Illinois at Chicago College of Medicine examined 842 post-angiogram encounters between physicians and their patients. They found that “lower [socioeconomic status] African Americans consulting a cardiologist are more likely than affluent Whites to be perceived as: lacking intelligence; lacking self-control; irrational; unlikely to have significant career demands; at risk for inadequate social support; unlikely to desire a physically active lifestyle; at risk for substance abuse; and likely to be noncompliant with cardiac rehabilitation.” </w:t>
      </w:r>
    </w:p>
    <w:p w14:paraId="33A955D4" w14:textId="77777777" w:rsidR="003905FC" w:rsidRPr="0041329E" w:rsidRDefault="003905FC" w:rsidP="003905FC">
      <w:pPr>
        <w:rPr>
          <w:sz w:val="16"/>
        </w:rPr>
      </w:pPr>
      <w:r w:rsidRPr="0041329E">
        <w:rPr>
          <w:sz w:val="16"/>
        </w:rPr>
        <w:t>One change that would likely have a positive impact on the quality of health care provided to African Americans would be an increase in the number of black doctors. It’s not only a matter of African Americans feeling more comfortable having a black doctor; it’s that African American doctors may be more willing to see low-income—disproportionately minority—patients. In a 2015 New England Journal of Medicine article, Dr. David Ansell and Dr. Edwin McDonald wrote, “Black medical students are more than twice as likely as white students to express a desire to care for underserved communities of color. Our inability to recruit black men into medicine is alarming, given the urgency of racial health care disparities in the United States.”</w:t>
      </w:r>
    </w:p>
    <w:p w14:paraId="024E7DE9" w14:textId="77777777" w:rsidR="003905FC" w:rsidRPr="0041329E" w:rsidRDefault="003905FC" w:rsidP="003905FC">
      <w:pPr>
        <w:rPr>
          <w:sz w:val="16"/>
        </w:rPr>
      </w:pPr>
      <w:r w:rsidRPr="0041329E">
        <w:rPr>
          <w:sz w:val="16"/>
        </w:rPr>
        <w:t>By some measures, only about 5 percent of practicing physicians are black, and there’s little evidence that number is going to grow. In 2004, medical school enrollment for African American students was 7.4 percent, but by 2011 it dropped to 7 percent.</w:t>
      </w:r>
    </w:p>
    <w:p w14:paraId="18410998" w14:textId="77777777" w:rsidR="003905FC" w:rsidRPr="0041329E" w:rsidRDefault="003905FC" w:rsidP="003905FC">
      <w:pPr>
        <w:rPr>
          <w:sz w:val="16"/>
        </w:rPr>
      </w:pPr>
      <w:r w:rsidRPr="0041329E">
        <w:rPr>
          <w:sz w:val="16"/>
        </w:rPr>
        <w:t>The reasons why have been talked over (and over) for years: Throughout K–12, schools aren’t identifying and encouraging African American students who may have an interest in medicine; schools attended by black children don’t have the same resources to teach science that predominantly white schools do; the shortage of black physicians means there are few role models; many black college graduates are unprepared to apply to medical school; and, of course, black students and their families can’t afford the staggering price of studying medicine.</w:t>
      </w:r>
    </w:p>
    <w:p w14:paraId="1219DDAC" w14:textId="77777777" w:rsidR="003905FC" w:rsidRPr="0041329E" w:rsidRDefault="003905FC" w:rsidP="003905FC">
      <w:pPr>
        <w:rPr>
          <w:sz w:val="16"/>
        </w:rPr>
      </w:pPr>
      <w:r w:rsidRPr="0041329E">
        <w:rPr>
          <w:sz w:val="16"/>
        </w:rPr>
        <w:t>For generations, historically black colleges and universities (HBCUs) like Howard University in Washington, D.C., and Meharry Medical College in Nashville trained the lion’s share of America’s black physicians. They’ve also struggled to survive financially. Now, with Donald Trump suggesting that federal support for them may be unconstitutional, HBCUs could be facing their toughest times ever.</w:t>
      </w:r>
    </w:p>
    <w:p w14:paraId="0559C49D" w14:textId="77777777" w:rsidR="003905FC" w:rsidRPr="0041329E" w:rsidRDefault="003905FC" w:rsidP="003905FC">
      <w:pPr>
        <w:rPr>
          <w:sz w:val="16"/>
        </w:rPr>
      </w:pPr>
      <w:r w:rsidRPr="0041329E">
        <w:rPr>
          <w:sz w:val="16"/>
        </w:rPr>
        <w:t>One group working to counteract these trends is White Coats 4 Black Lives, or WC4BL, a national organization of medical students whose mission is “to eliminate racial bias in the practice of medicine and recognize racism as a threat to the health and well-being of people of color.” With 54 active chapters at medical schools across the nation, WC4BL says its primary goal, in the spirit of Black Lives Matter, is to put medicine’s racial disparities on the front burner.</w:t>
      </w:r>
    </w:p>
    <w:p w14:paraId="5FD86631" w14:textId="77777777" w:rsidR="003905FC" w:rsidRPr="0041329E" w:rsidRDefault="003905FC" w:rsidP="003905FC">
      <w:pPr>
        <w:rPr>
          <w:sz w:val="16"/>
        </w:rPr>
      </w:pPr>
      <w:r w:rsidRPr="0041329E">
        <w:rPr>
          <w:sz w:val="16"/>
        </w:rPr>
        <w:t xml:space="preserve">Indeed, Black Lives Matter may be providing a template for dealing with all the systemic issues that threaten and thwart black lives. Earlier this year, Mustafa Santiago Ali, a former EPA senior advisor for environmental justice and community revitalization, became the senior vice president of climate, environmental justice and community revitalization at the Hip Hop Caucus. He sees a coming-together of discrete movements to improve African Americans’ lives. “The environmental justice side, the public health side, and Black Lives Matter, all these various organizations are engaged in Flint [Michigan] and understand that what’s happening </w:t>
      </w:r>
      <w:proofErr w:type="gramStart"/>
      <w:r w:rsidRPr="0041329E">
        <w:rPr>
          <w:sz w:val="16"/>
        </w:rPr>
        <w:t>there</w:t>
      </w:r>
      <w:proofErr w:type="gramEnd"/>
      <w:r w:rsidRPr="0041329E">
        <w:rPr>
          <w:sz w:val="16"/>
        </w:rPr>
        <w:t xml:space="preserve"> and other communities is a sign of the disinvestment that’s been happening there for decades—even longer than decades,” he says.</w:t>
      </w:r>
    </w:p>
    <w:p w14:paraId="0BD5579F" w14:textId="77777777" w:rsidR="003905FC" w:rsidRPr="0041329E" w:rsidRDefault="003905FC" w:rsidP="003905FC">
      <w:pPr>
        <w:rPr>
          <w:sz w:val="16"/>
        </w:rPr>
      </w:pPr>
      <w:r w:rsidRPr="0041329E">
        <w:rPr>
          <w:sz w:val="16"/>
        </w:rPr>
        <w:t>“</w:t>
      </w:r>
      <w:r w:rsidRPr="001A4444">
        <w:rPr>
          <w:rStyle w:val="StyleUnderline"/>
        </w:rPr>
        <w:t>There’s the Band-Aid approach, which has its relevancy, which is just focusing on the pipes and the water</w:t>
      </w:r>
      <w:r w:rsidRPr="0041329E">
        <w:rPr>
          <w:sz w:val="16"/>
        </w:rPr>
        <w:t>,” he says. “And then there’s the broader construct of making sure there’s green housing, making sure that transportation routes are beneficial to the community, utilizing job training programs, creating small anchor institutions.”</w:t>
      </w:r>
    </w:p>
    <w:p w14:paraId="128F1EDE" w14:textId="77777777" w:rsidR="003905FC" w:rsidRPr="0041329E" w:rsidRDefault="003905FC" w:rsidP="003905FC">
      <w:pPr>
        <w:rPr>
          <w:sz w:val="16"/>
        </w:rPr>
      </w:pPr>
      <w:r w:rsidRPr="001A4444">
        <w:rPr>
          <w:rStyle w:val="StyleUnderline"/>
        </w:rPr>
        <w:t>And health insurance</w:t>
      </w:r>
      <w:r w:rsidRPr="0041329E">
        <w:rPr>
          <w:sz w:val="16"/>
        </w:rPr>
        <w:t xml:space="preserve">? While it’s important, </w:t>
      </w:r>
      <w:r w:rsidRPr="001A4444">
        <w:rPr>
          <w:rStyle w:val="StyleUnderline"/>
        </w:rPr>
        <w:t>it’s no substitute for creating new clinics that provide easy access to care.</w:t>
      </w:r>
      <w:r w:rsidRPr="0041329E">
        <w:rPr>
          <w:sz w:val="16"/>
        </w:rPr>
        <w:t xml:space="preserve"> Pointing to the success of community health centers that today meet the needs of more than 24 million patients in poor communities, Ali says, “We could turn brownfields into health fields by cleaning up contaminated sites and placing health-care facilities there.”</w:t>
      </w:r>
    </w:p>
    <w:p w14:paraId="179FF5A8" w14:textId="77777777" w:rsidR="003905FC" w:rsidRPr="0041329E" w:rsidRDefault="003905FC" w:rsidP="003905FC">
      <w:pPr>
        <w:rPr>
          <w:sz w:val="16"/>
        </w:rPr>
      </w:pPr>
      <w:r w:rsidRPr="0041329E">
        <w:rPr>
          <w:sz w:val="16"/>
        </w:rPr>
        <w:t xml:space="preserve">SINCE IT HAD TAKEN a couple of weeks to arrange the interview, I was thrilled to finally have him on the phone. He was one of the country’s strongest advocates for single-payer—he wished to remain anonymous—but what I wanted to talk about with him that afternoon was racial health disparities. The responses I got from him didn’t say as much about the implications of, say, food deserts or the shortage of African American doctors as they did about the current politics of much of the left. The answer to all of my questions was </w:t>
      </w:r>
      <w:proofErr w:type="gramStart"/>
      <w:r w:rsidRPr="0041329E">
        <w:rPr>
          <w:sz w:val="16"/>
        </w:rPr>
        <w:t>single-payer</w:t>
      </w:r>
      <w:proofErr w:type="gramEnd"/>
      <w:r w:rsidRPr="0041329E">
        <w:rPr>
          <w:sz w:val="16"/>
        </w:rPr>
        <w:t>.</w:t>
      </w:r>
    </w:p>
    <w:p w14:paraId="6E9FDAB0" w14:textId="77777777" w:rsidR="003905FC" w:rsidRPr="0041329E" w:rsidRDefault="003905FC" w:rsidP="003905FC">
      <w:pPr>
        <w:rPr>
          <w:sz w:val="16"/>
        </w:rPr>
      </w:pPr>
      <w:r w:rsidRPr="0041329E">
        <w:rPr>
          <w:sz w:val="16"/>
        </w:rPr>
        <w:t>It took a lot of prodding but eventually he explained why.</w:t>
      </w:r>
    </w:p>
    <w:p w14:paraId="059575AC" w14:textId="77777777" w:rsidR="003905FC" w:rsidRPr="0041329E" w:rsidRDefault="003905FC" w:rsidP="003905FC">
      <w:pPr>
        <w:rPr>
          <w:sz w:val="16"/>
        </w:rPr>
      </w:pPr>
      <w:r w:rsidRPr="0041329E">
        <w:rPr>
          <w:sz w:val="16"/>
        </w:rPr>
        <w:t>“The conversation always has to be broader than [racial] disparities,” he said. “When you look at America’s will to end poverty, it was highest during the Great Depression, when the images of most poor people were white.”</w:t>
      </w:r>
    </w:p>
    <w:p w14:paraId="51CFF1F8" w14:textId="77777777" w:rsidR="003905FC" w:rsidRPr="0041329E" w:rsidRDefault="003905FC" w:rsidP="003905FC">
      <w:pPr>
        <w:rPr>
          <w:sz w:val="16"/>
        </w:rPr>
      </w:pPr>
      <w:proofErr w:type="gramStart"/>
      <w:r w:rsidRPr="00E70793">
        <w:rPr>
          <w:rStyle w:val="StyleUnderline"/>
        </w:rPr>
        <w:t>Despite the fact that</w:t>
      </w:r>
      <w:proofErr w:type="gramEnd"/>
      <w:r w:rsidRPr="00E70793">
        <w:rPr>
          <w:rStyle w:val="StyleUnderline"/>
        </w:rPr>
        <w:t xml:space="preserve"> the health crisis facing African Americans has less to do with access to insurance than with those other social determinants, </w:t>
      </w:r>
      <w:r w:rsidRPr="009D1FBC">
        <w:rPr>
          <w:rStyle w:val="StyleUnderline"/>
          <w:highlight w:val="cyan"/>
        </w:rPr>
        <w:t>the idea that health is rationed not only by class but by race hasn’t commonly been part of the current argument for universal coverage</w:t>
      </w:r>
      <w:r w:rsidRPr="00E70793">
        <w:rPr>
          <w:rStyle w:val="StyleUnderline"/>
        </w:rPr>
        <w:t xml:space="preserve">. That’s partly the result of political calculation. </w:t>
      </w:r>
      <w:r w:rsidRPr="009D1FBC">
        <w:rPr>
          <w:rStyle w:val="Emphasis"/>
          <w:highlight w:val="cyan"/>
        </w:rPr>
        <w:t>Talking about black people suffering poor health more and dying sooner isn’t likely the most persuasive</w:t>
      </w:r>
      <w:r w:rsidRPr="00E70793">
        <w:rPr>
          <w:rStyle w:val="Emphasis"/>
        </w:rPr>
        <w:t xml:space="preserve"> </w:t>
      </w:r>
      <w:r w:rsidRPr="0041329E">
        <w:rPr>
          <w:sz w:val="16"/>
        </w:rPr>
        <w:t>argument for many white voters. When Republicans sought to repeal the Affordable Care Act, one reason they failed is that Medicaid had acquired so many white recipients (by virtue of both the ACA’s raising the income eligibility threshold and the downward mobility of the white working class) that it had become impossible for Republicans to get away with deriding it as a giveaway to blacks.</w:t>
      </w:r>
    </w:p>
    <w:p w14:paraId="3182908F" w14:textId="77777777" w:rsidR="003905FC" w:rsidRPr="00A161C8" w:rsidRDefault="003905FC" w:rsidP="003905FC"/>
    <w:p w14:paraId="78F09324" w14:textId="77777777" w:rsidR="003905FC" w:rsidRDefault="003905FC" w:rsidP="003905FC">
      <w:pPr>
        <w:rPr>
          <w:rFonts w:asciiTheme="minorHAnsi" w:hAnsiTheme="minorHAnsi"/>
        </w:rPr>
      </w:pPr>
    </w:p>
    <w:p w14:paraId="78970770" w14:textId="77777777" w:rsidR="001B2374" w:rsidRDefault="001B2374" w:rsidP="001B2374">
      <w:pPr>
        <w:pStyle w:val="Heading4"/>
      </w:pPr>
      <w:proofErr w:type="spellStart"/>
      <w:r>
        <w:t>Mazzucato</w:t>
      </w:r>
      <w:proofErr w:type="spellEnd"/>
      <w:r>
        <w:t xml:space="preserve"> lacks evidence to back up the claims – we need to start with the root cause not the symptom</w:t>
      </w:r>
    </w:p>
    <w:p w14:paraId="5505523E" w14:textId="77777777" w:rsidR="001B2374" w:rsidRPr="00882419" w:rsidRDefault="001B2374" w:rsidP="001B2374">
      <w:r w:rsidRPr="00882419">
        <w:rPr>
          <w:rStyle w:val="Style13ptBold"/>
        </w:rPr>
        <w:t>Whalley '21</w:t>
      </w:r>
      <w:r>
        <w:t xml:space="preserve"> [Alexander, 5/28/21, "Mission Economy: A Moonshot Guide to Changing Capitalism. By Mariana </w:t>
      </w:r>
      <w:proofErr w:type="spellStart"/>
      <w:r>
        <w:t>Mazzucato</w:t>
      </w:r>
      <w:proofErr w:type="spellEnd"/>
      <w:r>
        <w:t>. London: Allen Lane, 2021, Pp. 272. $24.72, hardcover.," https://www-cambridge-org.proxy.lib.umich.edu/core/journals/journal-of-economic-history/article/mission-economy-a-moonshot-guide-to-changing-capitalism-by-mariana-mazzucato-london-allen-lane-2021-pp-272-2472-hardcover/629018157E95589969BE13868E9936EA]</w:t>
      </w:r>
    </w:p>
    <w:p w14:paraId="4830E66B" w14:textId="77777777" w:rsidR="001B2374" w:rsidRPr="00882419" w:rsidRDefault="001B2374" w:rsidP="001B2374">
      <w:pPr>
        <w:rPr>
          <w:rStyle w:val="StyleUnderline"/>
        </w:rPr>
      </w:pPr>
      <w:r w:rsidRPr="00882419">
        <w:rPr>
          <w:rStyle w:val="StyleUnderline"/>
        </w:rPr>
        <w:t xml:space="preserve">This </w:t>
      </w:r>
      <w:r w:rsidRPr="00882419">
        <w:rPr>
          <w:rStyle w:val="StyleUnderline"/>
          <w:highlight w:val="cyan"/>
        </w:rPr>
        <w:t>lack of evidence leads Mission Economy to become less successful as it becomes more perspective</w:t>
      </w:r>
      <w:r w:rsidRPr="00882419">
        <w:rPr>
          <w:rStyle w:val="StyleUnderline"/>
        </w:rPr>
        <w:t xml:space="preserve">. </w:t>
      </w:r>
      <w:r w:rsidRPr="00882419">
        <w:rPr>
          <w:rStyle w:val="StyleUnderline"/>
          <w:highlight w:val="cyan"/>
        </w:rPr>
        <w:t>The challenges highlighted are real</w:t>
      </w:r>
      <w:r w:rsidRPr="00882419">
        <w:rPr>
          <w:sz w:val="16"/>
        </w:rPr>
        <w:t>—growing income inequality, global warming, biodiversity lost, the pandemic—</w:t>
      </w:r>
      <w:r w:rsidRPr="00882419">
        <w:rPr>
          <w:rStyle w:val="StyleUnderline"/>
          <w:highlight w:val="cyan"/>
        </w:rPr>
        <w:t>but</w:t>
      </w:r>
      <w:r w:rsidRPr="00882419">
        <w:rPr>
          <w:rStyle w:val="StyleUnderline"/>
        </w:rPr>
        <w:t xml:space="preserve"> aren’t we </w:t>
      </w:r>
      <w:r w:rsidRPr="00882419">
        <w:rPr>
          <w:rStyle w:val="StyleUnderline"/>
          <w:highlight w:val="cyan"/>
        </w:rPr>
        <w:t>jumping the gun by saying a mission-based program is the solution</w:t>
      </w:r>
      <w:r w:rsidRPr="00882419">
        <w:rPr>
          <w:rStyle w:val="StyleUnderline"/>
        </w:rPr>
        <w:t>?</w:t>
      </w:r>
      <w:r w:rsidRPr="00882419">
        <w:rPr>
          <w:sz w:val="16"/>
        </w:rPr>
        <w:t xml:space="preserve"> Even more so, </w:t>
      </w:r>
      <w:r w:rsidRPr="00882419">
        <w:rPr>
          <w:rStyle w:val="StyleUnderline"/>
        </w:rPr>
        <w:t xml:space="preserve">since </w:t>
      </w:r>
      <w:r w:rsidRPr="00882419">
        <w:rPr>
          <w:rStyle w:val="StyleUnderline"/>
          <w:highlight w:val="cyan"/>
        </w:rPr>
        <w:t>many of the challenges discussed are social or economic</w:t>
      </w:r>
      <w:r w:rsidRPr="00882419">
        <w:rPr>
          <w:rStyle w:val="StyleUnderline"/>
        </w:rPr>
        <w:t>, how applicable is a mission-based approach that has cut its teeth solving technological challenges?</w:t>
      </w:r>
      <w:r w:rsidRPr="00882419">
        <w:rPr>
          <w:sz w:val="16"/>
        </w:rPr>
        <w:t xml:space="preserve"> </w:t>
      </w:r>
      <w:proofErr w:type="spellStart"/>
      <w:r w:rsidRPr="00882419">
        <w:rPr>
          <w:sz w:val="16"/>
        </w:rPr>
        <w:t>Mazzucato</w:t>
      </w:r>
      <w:proofErr w:type="spellEnd"/>
      <w:r w:rsidRPr="00882419">
        <w:rPr>
          <w:sz w:val="16"/>
        </w:rPr>
        <w:t xml:space="preserve"> is clear how hard these challenges are and that </w:t>
      </w:r>
      <w:r w:rsidRPr="00882419">
        <w:rPr>
          <w:rStyle w:val="StyleUnderline"/>
          <w:highlight w:val="cyan"/>
        </w:rPr>
        <w:t>a mission-based approach is not a panacea</w:t>
      </w:r>
      <w:r w:rsidRPr="00882419">
        <w:rPr>
          <w:sz w:val="16"/>
        </w:rPr>
        <w:t xml:space="preserve">. Yet, </w:t>
      </w:r>
      <w:r w:rsidRPr="00882419">
        <w:rPr>
          <w:rStyle w:val="StyleUnderline"/>
        </w:rPr>
        <w:t>a skeptical reader is left wondering if we have not put the cart before the horse delivering policy prescriptions without a solid evidence base.</w:t>
      </w:r>
    </w:p>
    <w:p w14:paraId="1704852B" w14:textId="77777777" w:rsidR="001B2374" w:rsidRPr="00882419" w:rsidRDefault="001B2374" w:rsidP="001B2374">
      <w:pPr>
        <w:rPr>
          <w:sz w:val="16"/>
        </w:rPr>
      </w:pPr>
      <w:r w:rsidRPr="00882419">
        <w:rPr>
          <w:sz w:val="16"/>
        </w:rPr>
        <w:t xml:space="preserve">The haphazard categorization of ideas in “Bad Theory, Bad Practice” and “Good Theory, Good Practice” buckets without connecting to findings in the literature is a distraction from the much stronger contributions of Mission Economy. Few economics of innovation scholars would argue that only the private sector can create value, for example. Empirical economists have known for decades that basic research conducted by government and applied research conducted by the private sector can be complements. Yet, </w:t>
      </w:r>
      <w:proofErr w:type="spellStart"/>
      <w:r w:rsidRPr="00882419">
        <w:rPr>
          <w:sz w:val="16"/>
        </w:rPr>
        <w:t>Mazzucato</w:t>
      </w:r>
      <w:proofErr w:type="spellEnd"/>
      <w:r w:rsidRPr="00882419">
        <w:rPr>
          <w:sz w:val="16"/>
        </w:rPr>
        <w:t xml:space="preserve"> sees this as a “myth” in need of squashing.</w:t>
      </w:r>
    </w:p>
    <w:p w14:paraId="44367799" w14:textId="6E6855EC" w:rsidR="001B2374" w:rsidRDefault="001B2374" w:rsidP="00431381">
      <w:pPr>
        <w:rPr>
          <w:sz w:val="16"/>
        </w:rPr>
      </w:pPr>
      <w:r w:rsidRPr="00882419">
        <w:rPr>
          <w:sz w:val="16"/>
        </w:rPr>
        <w:t>There is much to like in this original and well written book</w:t>
      </w:r>
      <w:r w:rsidRPr="00882419">
        <w:rPr>
          <w:rStyle w:val="StyleUnderline"/>
        </w:rPr>
        <w:t xml:space="preserve">. </w:t>
      </w:r>
      <w:proofErr w:type="spellStart"/>
      <w:r w:rsidRPr="00882419">
        <w:rPr>
          <w:rStyle w:val="StyleUnderline"/>
          <w:highlight w:val="cyan"/>
        </w:rPr>
        <w:t>Mazzucato’s</w:t>
      </w:r>
      <w:proofErr w:type="spellEnd"/>
      <w:r w:rsidRPr="00882419">
        <w:rPr>
          <w:rStyle w:val="StyleUnderline"/>
          <w:highlight w:val="cyan"/>
        </w:rPr>
        <w:t xml:space="preserve"> discussion of the original Moonshot is careful</w:t>
      </w:r>
      <w:r w:rsidRPr="00882419">
        <w:rPr>
          <w:rStyle w:val="StyleUnderline"/>
        </w:rPr>
        <w:t xml:space="preserve">, engaging, and gets much right. </w:t>
      </w:r>
      <w:proofErr w:type="gramStart"/>
      <w:r w:rsidRPr="00882419">
        <w:rPr>
          <w:rStyle w:val="StyleUnderline"/>
          <w:highlight w:val="cyan"/>
        </w:rPr>
        <w:t>How</w:t>
      </w:r>
      <w:proofErr w:type="gramEnd"/>
      <w:r w:rsidRPr="00882419">
        <w:rPr>
          <w:rStyle w:val="StyleUnderline"/>
          <w:highlight w:val="cyan"/>
        </w:rPr>
        <w:t xml:space="preserve"> applicable lessons from past mission-based policies are to today’s policy choices an open question</w:t>
      </w:r>
      <w:r w:rsidRPr="00882419">
        <w:rPr>
          <w:sz w:val="16"/>
        </w:rPr>
        <w:t xml:space="preserve">. With Cold War era data becoming increasing accessible it is an exciting time for economic historians to make progress understanding what </w:t>
      </w:r>
      <w:proofErr w:type="gramStart"/>
      <w:r w:rsidRPr="00882419">
        <w:rPr>
          <w:sz w:val="16"/>
        </w:rPr>
        <w:t>actually happened</w:t>
      </w:r>
      <w:proofErr w:type="gramEnd"/>
      <w:r w:rsidRPr="00882419">
        <w:rPr>
          <w:sz w:val="16"/>
        </w:rPr>
        <w:t xml:space="preserve"> to share with today’s leaders.</w:t>
      </w:r>
    </w:p>
    <w:p w14:paraId="197FF8D7" w14:textId="3D39F346" w:rsidR="00D63262" w:rsidRDefault="00D63262" w:rsidP="00D63262">
      <w:pPr>
        <w:pStyle w:val="Heading4"/>
      </w:pPr>
      <w:r>
        <w:t xml:space="preserve">All their incrementalism evidence is in the context of </w:t>
      </w:r>
      <w:proofErr w:type="gramStart"/>
      <w:r>
        <w:t>class based</w:t>
      </w:r>
      <w:proofErr w:type="gramEnd"/>
      <w:r>
        <w:t xml:space="preserve"> revolution---which is not our argument---hold them to specific evidence before you evaluate their claims</w:t>
      </w:r>
    </w:p>
    <w:p w14:paraId="72BD17F1" w14:textId="13CFE9B6" w:rsidR="00D63262" w:rsidRDefault="00D63262" w:rsidP="00D63262">
      <w:pPr>
        <w:pStyle w:val="Heading4"/>
      </w:pPr>
      <w:r>
        <w:t xml:space="preserve">Can’t access Sus evidence---in the context of IR scenario analysis which isn’t the </w:t>
      </w:r>
      <w:proofErr w:type="spellStart"/>
      <w:r>
        <w:t>aff</w:t>
      </w:r>
      <w:proofErr w:type="spellEnd"/>
      <w:r>
        <w:t xml:space="preserve">---all claims are contextualized in the evidence which zeros </w:t>
      </w:r>
      <w:proofErr w:type="spellStart"/>
      <w:r>
        <w:t>aff</w:t>
      </w:r>
      <w:proofErr w:type="spellEnd"/>
      <w:r>
        <w:t xml:space="preserve"> access</w:t>
      </w:r>
    </w:p>
    <w:p w14:paraId="2A4597C7" w14:textId="6F87425C" w:rsidR="00D63262" w:rsidRPr="00D63262" w:rsidRDefault="00D63262" w:rsidP="00D63262">
      <w:pPr>
        <w:pStyle w:val="Heading4"/>
      </w:pPr>
      <w:r>
        <w:t xml:space="preserve">Can’t access Marcuse evidence---all inherency </w:t>
      </w:r>
      <w:proofErr w:type="spellStart"/>
      <w:r>
        <w:t>ev</w:t>
      </w:r>
      <w:proofErr w:type="spellEnd"/>
      <w:r>
        <w:t xml:space="preserve"> indicates that pharma exemptions are the ONLY detraction from a competitive and efficient capitalist economy---which means they are going step-by-step in the wrong direction</w:t>
      </w:r>
    </w:p>
    <w:p w14:paraId="6C6C2EFD" w14:textId="7CD0FB1F" w:rsidR="009D1FBC" w:rsidRPr="00FE14EE" w:rsidRDefault="009D1FBC" w:rsidP="009D1FBC">
      <w:pPr>
        <w:pStyle w:val="Heading4"/>
      </w:pPr>
      <w:r>
        <w:t>The justification of antitrust through the promotion of a “competitive economy”</w:t>
      </w:r>
      <w:r w:rsidRPr="00FE14EE">
        <w:t xml:space="preserve"> is an attempt to efface history and rescue race from blackness, located as absent relationality or agency.</w:t>
      </w:r>
    </w:p>
    <w:p w14:paraId="0D538930" w14:textId="77777777" w:rsidR="009D1FBC" w:rsidRPr="00FE14EE" w:rsidRDefault="009D1FBC" w:rsidP="009D1FBC">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58C2B1DB" w14:textId="77777777" w:rsidR="009D1FBC" w:rsidRPr="00912672" w:rsidRDefault="009D1FBC" w:rsidP="009D1FBC">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w:t>
      </w:r>
      <w:proofErr w:type="gramStart"/>
      <w:r w:rsidRPr="00FE14EE">
        <w:rPr>
          <w:sz w:val="12"/>
        </w:rPr>
        <w:t>multiculturalism ,</w:t>
      </w:r>
      <w:proofErr w:type="gramEnd"/>
      <w:r w:rsidRPr="00FE14EE">
        <w:rPr>
          <w:sz w:val="12"/>
        </w:rPr>
        <w:t xml:space="preserve">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9D1FBC">
        <w:rPr>
          <w:rStyle w:val="Emphasis"/>
          <w:highlight w:val="cyan"/>
        </w:rPr>
        <w:t xml:space="preserve">the post-racial period, </w:t>
      </w:r>
      <w:r w:rsidRPr="003F4C16">
        <w:rPr>
          <w:rStyle w:val="Emphasis"/>
        </w:rPr>
        <w:t xml:space="preserve">by </w:t>
      </w:r>
      <w:r w:rsidRPr="009D1FBC">
        <w:rPr>
          <w:rStyle w:val="Emphasis"/>
          <w:highlight w:val="cyan"/>
        </w:rPr>
        <w:t>nurtur</w:t>
      </w:r>
      <w:r w:rsidRPr="003F4C16">
        <w:rPr>
          <w:rStyle w:val="Emphasis"/>
        </w:rPr>
        <w:t xml:space="preserve">ing a </w:t>
      </w:r>
      <w:r w:rsidRPr="009D1FBC">
        <w:rPr>
          <w:rStyle w:val="Emphasis"/>
          <w:highlight w:val="cyan"/>
        </w:rPr>
        <w:t>new global citizenship centered around economic participation</w:t>
      </w:r>
      <w:r w:rsidRPr="009D1FBC">
        <w:rPr>
          <w:highlight w:val="cyan"/>
          <w:u w:val="single"/>
        </w:rPr>
        <w:t>.</w:t>
      </w:r>
      <w:r w:rsidRPr="009D1FBC">
        <w:rPr>
          <w:sz w:val="12"/>
          <w:highlight w:val="cyan"/>
        </w:rPr>
        <w:t xml:space="preserve"> </w:t>
      </w:r>
      <w:proofErr w:type="gramStart"/>
      <w:r w:rsidRPr="009D1FBC">
        <w:rPr>
          <w:sz w:val="12"/>
          <w:highlight w:val="cyan"/>
        </w:rPr>
        <w:t>‘</w:t>
      </w:r>
      <w:r w:rsidRPr="00FE14EE">
        <w:rPr>
          <w:sz w:val="12"/>
        </w:rPr>
        <w:t xml:space="preserve"> In</w:t>
      </w:r>
      <w:proofErr w:type="gramEnd"/>
      <w:r w:rsidRPr="00FE14EE">
        <w:rPr>
          <w:sz w:val="12"/>
        </w:rPr>
        <w:t xml:space="preserve">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w:t>
      </w:r>
      <w:proofErr w:type="gramStart"/>
      <w:r w:rsidRPr="00FE14EE">
        <w:rPr>
          <w:sz w:val="12"/>
        </w:rPr>
        <w:t>‘ now</w:t>
      </w:r>
      <w:proofErr w:type="gramEnd"/>
      <w:r w:rsidRPr="00FE14EE">
        <w:rPr>
          <w:sz w:val="12"/>
        </w:rPr>
        <w:t xml:space="preserve">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w:t>
      </w:r>
      <w:proofErr w:type="gramStart"/>
      <w:r w:rsidRPr="00FE14EE">
        <w:rPr>
          <w:sz w:val="12"/>
        </w:rPr>
        <w:t xml:space="preserve">outcomes, </w:t>
      </w:r>
      <w:r w:rsidRPr="009D1FBC">
        <w:rPr>
          <w:rStyle w:val="Emphasis"/>
          <w:highlight w:val="cyan"/>
        </w:rPr>
        <w:t>but</w:t>
      </w:r>
      <w:proofErr w:type="gramEnd"/>
      <w:r w:rsidRPr="009D1FBC">
        <w:rPr>
          <w:rStyle w:val="Emphasis"/>
          <w:highlight w:val="cyan"/>
        </w:rPr>
        <w:t xml:space="preserve"> explains these differences as</w:t>
      </w:r>
      <w:r w:rsidRPr="00FE14EE">
        <w:rPr>
          <w:rStyle w:val="Emphasis"/>
        </w:rPr>
        <w:t xml:space="preserve"> essentially </w:t>
      </w:r>
      <w:r w:rsidRPr="009D1FBC">
        <w:rPr>
          <w:rStyle w:val="Emphasis"/>
          <w:highlight w:val="cyan"/>
        </w:rPr>
        <w:t>not about race</w:t>
      </w:r>
      <w:r w:rsidRPr="00FE14EE">
        <w:rPr>
          <w:rStyle w:val="Emphasis"/>
        </w:rPr>
        <w:t xml:space="preserve"> or (in) justice, </w:t>
      </w:r>
      <w:r w:rsidRPr="009D1FBC">
        <w:rPr>
          <w:rStyle w:val="Emphasis"/>
          <w:highlight w:val="cyan"/>
        </w:rPr>
        <w:t>but individual</w:t>
      </w:r>
      <w:r w:rsidRPr="00FE14EE">
        <w:rPr>
          <w:rStyle w:val="Emphasis"/>
        </w:rPr>
        <w:t xml:space="preserve"> and group </w:t>
      </w:r>
      <w:r w:rsidRPr="009D1FBC">
        <w:rPr>
          <w:rStyle w:val="Emphasis"/>
          <w:highlight w:val="cyan"/>
        </w:rPr>
        <w:t>choices</w:t>
      </w:r>
      <w:r w:rsidRPr="00FE14EE">
        <w:rPr>
          <w:u w:val="single"/>
        </w:rPr>
        <w:t>.</w:t>
      </w:r>
      <w:r w:rsidRPr="00FE14EE">
        <w:rPr>
          <w:sz w:val="12"/>
        </w:rPr>
        <w:t xml:space="preserve"> As Melamed explains: </w:t>
      </w:r>
      <w:r w:rsidRPr="009D1FBC">
        <w:rPr>
          <w:rStyle w:val="Emphasis"/>
          <w:highlight w:val="cyan"/>
        </w:rPr>
        <w:t>Neoliberal-multicultural racialization has made this disparity appear fair by ascribing</w:t>
      </w:r>
      <w:r w:rsidRPr="00FE14EE">
        <w:rPr>
          <w:rStyle w:val="Emphasis"/>
        </w:rPr>
        <w:t xml:space="preserve"> racialized privilege </w:t>
      </w:r>
      <w:r w:rsidRPr="009D1FBC">
        <w:rPr>
          <w:rStyle w:val="Emphasis"/>
          <w:highlight w:val="cyan"/>
        </w:rPr>
        <w:t>to</w:t>
      </w:r>
      <w:r w:rsidRPr="00FE14EE">
        <w:rPr>
          <w:rStyle w:val="Emphasis"/>
        </w:rPr>
        <w:t xml:space="preserve"> </w:t>
      </w:r>
      <w:proofErr w:type="gramStart"/>
      <w:r w:rsidRPr="00FE14EE">
        <w:rPr>
          <w:rStyle w:val="Emphasis"/>
        </w:rPr>
        <w:t>neoliberalism ’</w:t>
      </w:r>
      <w:proofErr w:type="gramEnd"/>
      <w:r w:rsidRPr="00FE14EE">
        <w:rPr>
          <w:rStyle w:val="Emphasis"/>
        </w:rPr>
        <w:t xml:space="preserve"> s </w:t>
      </w:r>
      <w:r w:rsidRPr="009D1FBC">
        <w:rPr>
          <w:rStyle w:val="Emphasis"/>
          <w:highlight w:val="cyan"/>
        </w:rPr>
        <w:t>beneficiaries and</w:t>
      </w:r>
      <w:r w:rsidRPr="00FE14EE">
        <w:rPr>
          <w:rStyle w:val="Emphasis"/>
        </w:rPr>
        <w:t xml:space="preserve"> racialized </w:t>
      </w:r>
      <w:r w:rsidRPr="009D1FBC">
        <w:rPr>
          <w:rStyle w:val="Emphasis"/>
          <w:highlight w:val="cyan"/>
        </w:rPr>
        <w:t>stigma to its dispossessed.</w:t>
      </w:r>
      <w:r w:rsidRPr="00FE14EE">
        <w:rPr>
          <w:rStyle w:val="Emphasis"/>
        </w:rPr>
        <w:t xml:space="preserve"> </w:t>
      </w:r>
      <w:proofErr w:type="gramStart"/>
      <w:r w:rsidRPr="00FE14EE">
        <w:rPr>
          <w:rStyle w:val="Emphasis"/>
        </w:rPr>
        <w:t xml:space="preserve">In particular, </w:t>
      </w:r>
      <w:r w:rsidRPr="009D1FBC">
        <w:rPr>
          <w:rStyle w:val="Emphasis"/>
          <w:highlight w:val="cyan"/>
        </w:rPr>
        <w:t>it</w:t>
      </w:r>
      <w:proofErr w:type="gramEnd"/>
      <w:r w:rsidRPr="009D1FBC">
        <w:rPr>
          <w:rStyle w:val="Emphasis"/>
          <w:highlight w:val="cyan"/>
        </w:rPr>
        <w:t xml:space="preserve"> has valued its beneficiaries as multicultural, reasonable, law-abiding,</w:t>
      </w:r>
      <w:r w:rsidRPr="00FE14EE">
        <w:rPr>
          <w:rStyle w:val="Emphasis"/>
        </w:rPr>
        <w:t xml:space="preserve"> and </w:t>
      </w:r>
      <w:r w:rsidRPr="009D1FBC">
        <w:rPr>
          <w:rStyle w:val="Emphasis"/>
          <w:highlight w:val="cyan"/>
        </w:rPr>
        <w:t>good global citizens and devalued the dispossessed as monocultural,</w:t>
      </w:r>
      <w:r w:rsidRPr="00FE14EE">
        <w:rPr>
          <w:rStyle w:val="Emphasis"/>
        </w:rPr>
        <w:t xml:space="preserve"> </w:t>
      </w:r>
      <w:r w:rsidRPr="009D1FBC">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w:t>
      </w:r>
      <w:proofErr w:type="gramStart"/>
      <w:r w:rsidRPr="00FE14EE">
        <w:rPr>
          <w:sz w:val="12"/>
        </w:rPr>
        <w:t>( 2009</w:t>
      </w:r>
      <w:proofErr w:type="gramEnd"/>
      <w:r w:rsidRPr="00FE14EE">
        <w:rPr>
          <w:sz w:val="12"/>
        </w:rPr>
        <w:t xml:space="preserve">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9D1FBC">
        <w:rPr>
          <w:rStyle w:val="Emphasis"/>
          <w:highlight w:val="cyan"/>
        </w:rPr>
        <w:t>if they reject opportunities to participate in the market, no matter how rigged that system may be,</w:t>
      </w:r>
      <w:r w:rsidRPr="00FE14EE">
        <w:rPr>
          <w:rStyle w:val="Emphasis"/>
        </w:rPr>
        <w:t xml:space="preserve"> then our </w:t>
      </w:r>
      <w:r w:rsidRPr="009D1FBC">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9D1FBC">
        <w:rPr>
          <w:rStyle w:val="Emphasis"/>
          <w:highlight w:val="cyan"/>
        </w:rPr>
        <w:t>presumed to be</w:t>
      </w:r>
      <w:r w:rsidRPr="00FE14EE">
        <w:rPr>
          <w:rStyle w:val="Emphasis"/>
        </w:rPr>
        <w:t xml:space="preserve"> multicultural and </w:t>
      </w:r>
      <w:r w:rsidRPr="009D1FBC">
        <w:rPr>
          <w:rStyle w:val="Emphasis"/>
          <w:highlight w:val="cyan"/>
        </w:rPr>
        <w:t>racially ethical</w:t>
      </w:r>
      <w:r w:rsidRPr="00FE14EE">
        <w:rPr>
          <w:rStyle w:val="Emphasis"/>
        </w:rPr>
        <w:t xml:space="preserve"> (</w:t>
      </w:r>
      <w:proofErr w:type="gramStart"/>
      <w:r w:rsidRPr="00FE14EE">
        <w:rPr>
          <w:rStyle w:val="Emphasis"/>
        </w:rPr>
        <w:t>i.e.</w:t>
      </w:r>
      <w:proofErr w:type="gramEnd"/>
      <w:r w:rsidRPr="00FE14EE">
        <w:rPr>
          <w:rStyle w:val="Emphasis"/>
        </w:rPr>
        <w:t xml:space="preserv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w:t>
      </w:r>
      <w:proofErr w:type="gramStart"/>
      <w:r w:rsidRPr="00FE14EE">
        <w:rPr>
          <w:sz w:val="12"/>
        </w:rPr>
        <w:t>2010 )</w:t>
      </w:r>
      <w:proofErr w:type="gramEnd"/>
      <w:r w:rsidRPr="00FE14EE">
        <w:rPr>
          <w:sz w:val="12"/>
        </w:rPr>
        <w:t xml:space="preserve">, Harlem Children ’ s Zone founder and so-called education ‘ reformer ’ , Geoffrey Canada, recalls his childhood disappointment in learning that Superman is not real. </w:t>
      </w:r>
      <w:proofErr w:type="gramStart"/>
      <w:r w:rsidRPr="00FE14EE">
        <w:rPr>
          <w:sz w:val="12"/>
        </w:rPr>
        <w:t>‘ Even</w:t>
      </w:r>
      <w:proofErr w:type="gramEnd"/>
      <w:r w:rsidRPr="00FE14EE">
        <w:rPr>
          <w:sz w:val="12"/>
        </w:rPr>
        <w:t xml:space="preserve"> in the depth of the ghetto ’ ,he explains to the off-camera interviewer, ‘ you thought, he ’ s coming. I just </w:t>
      </w:r>
      <w:proofErr w:type="gramStart"/>
      <w:r w:rsidRPr="00FE14EE">
        <w:rPr>
          <w:sz w:val="12"/>
        </w:rPr>
        <w:t>don ’</w:t>
      </w:r>
      <w:proofErr w:type="gramEnd"/>
      <w:r w:rsidRPr="00FE14EE">
        <w:rPr>
          <w:sz w:val="12"/>
        </w:rPr>
        <w:t xml:space="preserve"> t know when, because he always shows up and he saves all the good people ’ . As he speaks, images of a young Canada fade to black, interspersed with images of George Reeves as the hero in tights in the 1950s TV series, Adventures of </w:t>
      </w:r>
      <w:proofErr w:type="gramStart"/>
      <w:r w:rsidRPr="00FE14EE">
        <w:rPr>
          <w:sz w:val="12"/>
        </w:rPr>
        <w:t>Superman :</w:t>
      </w:r>
      <w:proofErr w:type="gramEnd"/>
      <w:r w:rsidRPr="00FE14EE">
        <w:rPr>
          <w:sz w:val="12"/>
        </w:rPr>
        <w:t xml:space="preserve"> I asked my mom, do you think Superman is – she said, Superman is not real ... and I said, what do you mean, he ’ s not real? And she thought I was crying because </w:t>
      </w:r>
      <w:proofErr w:type="gramStart"/>
      <w:r w:rsidRPr="00FE14EE">
        <w:rPr>
          <w:sz w:val="12"/>
        </w:rPr>
        <w:t>it ’</w:t>
      </w:r>
      <w:proofErr w:type="gramEnd"/>
      <w:r w:rsidRPr="00FE14EE">
        <w:rPr>
          <w:sz w:val="12"/>
        </w:rPr>
        <w:t xml:space="preserve">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w:t>
      </w:r>
      <w:proofErr w:type="gramStart"/>
      <w:r w:rsidRPr="00FE14EE">
        <w:rPr>
          <w:sz w:val="12"/>
        </w:rPr>
        <w:t>2007 )</w:t>
      </w:r>
      <w:proofErr w:type="gramEnd"/>
      <w:r w:rsidRPr="00FE14EE">
        <w:rPr>
          <w:sz w:val="12"/>
        </w:rPr>
        <w:t xml:space="preserve">. Unlike in some rightist interpretations, the black residents of </w:t>
      </w:r>
      <w:proofErr w:type="gramStart"/>
      <w:r w:rsidRPr="00FE14EE">
        <w:rPr>
          <w:sz w:val="12"/>
        </w:rPr>
        <w:t>Canada ’</w:t>
      </w:r>
      <w:proofErr w:type="gramEnd"/>
      <w:r w:rsidRPr="00FE14EE">
        <w:rPr>
          <w:sz w:val="12"/>
        </w:rPr>
        <w:t xml:space="preserve">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w:t>
      </w:r>
      <w:proofErr w:type="gramStart"/>
      <w:r w:rsidRPr="00FE14EE">
        <w:rPr>
          <w:sz w:val="12"/>
        </w:rPr>
        <w:t>Canada ’</w:t>
      </w:r>
      <w:proofErr w:type="gramEnd"/>
      <w:r w:rsidRPr="00FE14EE">
        <w:rPr>
          <w:sz w:val="12"/>
        </w:rPr>
        <w:t xml:space="preserve">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w:t>
      </w:r>
      <w:proofErr w:type="gramStart"/>
      <w:r w:rsidRPr="00FE14EE">
        <w:rPr>
          <w:sz w:val="12"/>
        </w:rPr>
        <w:t>http://www.notwaitingforsuperman.org )</w:t>
      </w:r>
      <w:proofErr w:type="gramEnd"/>
      <w:r w:rsidRPr="00FE14EE">
        <w:rPr>
          <w:sz w:val="12"/>
        </w:rPr>
        <w:t xml:space="preserve">,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w:t>
      </w:r>
      <w:proofErr w:type="spellStart"/>
      <w:r w:rsidRPr="00FE14EE">
        <w:rPr>
          <w:sz w:val="12"/>
        </w:rPr>
        <w:t>rialism</w:t>
      </w:r>
      <w:proofErr w:type="spellEnd"/>
      <w:r w:rsidRPr="00FE14EE">
        <w:rPr>
          <w:sz w:val="12"/>
        </w:rPr>
        <w:t xml:space="preserve">, as Michael Apple </w:t>
      </w:r>
      <w:proofErr w:type="gramStart"/>
      <w:r w:rsidRPr="00FE14EE">
        <w:rPr>
          <w:sz w:val="12"/>
        </w:rPr>
        <w:t>( 2006</w:t>
      </w:r>
      <w:proofErr w:type="gramEnd"/>
      <w:r w:rsidRPr="00FE14EE">
        <w:rPr>
          <w:sz w:val="12"/>
        </w:rPr>
        <w:t xml:space="preserve">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w:t>
      </w:r>
      <w:proofErr w:type="gramStart"/>
      <w:r w:rsidRPr="00FE14EE">
        <w:rPr>
          <w:sz w:val="12"/>
        </w:rPr>
        <w:t>‘ an</w:t>
      </w:r>
      <w:proofErr w:type="gramEnd"/>
      <w:r w:rsidRPr="00FE14EE">
        <w:rPr>
          <w:sz w:val="12"/>
        </w:rPr>
        <w:t xml:space="preserve">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w:t>
      </w:r>
      <w:proofErr w:type="spellStart"/>
      <w:r w:rsidRPr="00FE14EE">
        <w:rPr>
          <w:sz w:val="12"/>
        </w:rPr>
        <w:t>mangerialism</w:t>
      </w:r>
      <w:proofErr w:type="spellEnd"/>
      <w:r w:rsidRPr="00FE14EE">
        <w:rPr>
          <w:sz w:val="12"/>
        </w:rPr>
        <w:t xml:space="preserve"> aims to win for the rightist project a certain innocence vis à vis racism, and more, a sense that racial progress depends on adopting conservative ideology and reform policies. The story arc of Waiting for </w:t>
      </w:r>
      <w:proofErr w:type="gramStart"/>
      <w:r w:rsidRPr="00FE14EE">
        <w:rPr>
          <w:sz w:val="12"/>
        </w:rPr>
        <w:t>Superman ,</w:t>
      </w:r>
      <w:proofErr w:type="gramEnd"/>
      <w:r w:rsidRPr="00FE14EE">
        <w:rPr>
          <w:sz w:val="12"/>
        </w:rPr>
        <w:t xml:space="preserve">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w:t>
      </w:r>
      <w:proofErr w:type="gramStart"/>
      <w:r w:rsidRPr="00FE14EE">
        <w:rPr>
          <w:sz w:val="12"/>
        </w:rPr>
        <w:t>and also</w:t>
      </w:r>
      <w:proofErr w:type="gramEnd"/>
      <w:r w:rsidRPr="00FE14EE">
        <w:rPr>
          <w:sz w:val="12"/>
        </w:rPr>
        <w:t xml:space="preserve">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w:t>
      </w:r>
      <w:proofErr w:type="gramStart"/>
      <w:r w:rsidRPr="00FE14EE">
        <w:rPr>
          <w:sz w:val="12"/>
        </w:rPr>
        <w:t>offered admission</w:t>
      </w:r>
      <w:proofErr w:type="gramEnd"/>
      <w:r w:rsidRPr="00FE14EE">
        <w:rPr>
          <w:sz w:val="12"/>
        </w:rPr>
        <w:t xml:space="preserve">,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w:t>
      </w:r>
      <w:proofErr w:type="gramStart"/>
      <w:r w:rsidRPr="00FE14EE">
        <w:rPr>
          <w:sz w:val="12"/>
        </w:rPr>
        <w:t>‘ I</w:t>
      </w:r>
      <w:proofErr w:type="gramEnd"/>
      <w:r w:rsidRPr="00FE14EE">
        <w:rPr>
          <w:sz w:val="12"/>
        </w:rPr>
        <w:t xml:space="preserve"> don ’ t care if we have to wake up at 5 o ’ clock in the morning in order to get there at 7:45 ’ , she says, almost plaintively. </w:t>
      </w:r>
      <w:proofErr w:type="gramStart"/>
      <w:r w:rsidRPr="00FE14EE">
        <w:rPr>
          <w:sz w:val="12"/>
        </w:rPr>
        <w:t>‘ That</w:t>
      </w:r>
      <w:proofErr w:type="gramEnd"/>
      <w:r w:rsidRPr="00FE14EE">
        <w:rPr>
          <w:sz w:val="12"/>
        </w:rPr>
        <w:t xml:space="preserve"> ’ s what we will do ’ . But, as the New York Times later reported (Otterman, </w:t>
      </w:r>
      <w:proofErr w:type="gramStart"/>
      <w:r w:rsidRPr="00FE14EE">
        <w:rPr>
          <w:sz w:val="12"/>
        </w:rPr>
        <w:t>2010 )</w:t>
      </w:r>
      <w:proofErr w:type="gramEnd"/>
      <w:r w:rsidRPr="00FE14EE">
        <w:rPr>
          <w:sz w:val="12"/>
        </w:rPr>
        <w:t xml:space="preserve">, when this scene was filmed, Maria already knew that Francisco would not get to attend this school. The scene was staged after the lottery, in order to </w:t>
      </w:r>
      <w:proofErr w:type="gramStart"/>
      <w:r w:rsidRPr="00FE14EE">
        <w:rPr>
          <w:sz w:val="12"/>
        </w:rPr>
        <w:t>‘ see</w:t>
      </w:r>
      <w:proofErr w:type="gramEnd"/>
      <w:r w:rsidRPr="00FE14EE">
        <w:rPr>
          <w:sz w:val="12"/>
        </w:rPr>
        <w:t xml:space="preserve"> her reaction to the school, and her genuine emotion ’ , according to director Davis Guggenheim. For him, the scene was </w:t>
      </w:r>
      <w:proofErr w:type="gramStart"/>
      <w:r w:rsidRPr="00FE14EE">
        <w:rPr>
          <w:sz w:val="12"/>
        </w:rPr>
        <w:t>‘ real</w:t>
      </w:r>
      <w:proofErr w:type="gramEnd"/>
      <w:r w:rsidRPr="00FE14EE">
        <w:rPr>
          <w:sz w:val="12"/>
        </w:rPr>
        <w:t xml:space="preserve">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w:t>
      </w:r>
      <w:proofErr w:type="gramStart"/>
      <w:r w:rsidRPr="00FE14EE">
        <w:rPr>
          <w:sz w:val="12"/>
        </w:rPr>
        <w:t>produced ,</w:t>
      </w:r>
      <w:proofErr w:type="gramEnd"/>
      <w:r w:rsidRPr="00FE14EE">
        <w:rPr>
          <w:sz w:val="12"/>
        </w:rPr>
        <w:t xml:space="preserve">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w:t>
      </w:r>
      <w:proofErr w:type="gramStart"/>
      <w:r w:rsidRPr="00FE14EE">
        <w:rPr>
          <w:sz w:val="12"/>
        </w:rPr>
        <w:t>( 2005</w:t>
      </w:r>
      <w:proofErr w:type="gramEnd"/>
      <w:r w:rsidRPr="00FE14EE">
        <w:rPr>
          <w:sz w:val="12"/>
        </w:rPr>
        <w:t xml:space="preserve">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w:t>
      </w:r>
      <w:proofErr w:type="spellStart"/>
      <w:r w:rsidRPr="00FE14EE">
        <w:rPr>
          <w:sz w:val="12"/>
        </w:rPr>
        <w:t>antiracisms</w:t>
      </w:r>
      <w:proofErr w:type="spellEnd"/>
      <w:r w:rsidRPr="00FE14EE">
        <w:rPr>
          <w:sz w:val="12"/>
        </w:rPr>
        <w:t xml:space="preserve"> – speaking, gazing and even moving on screen in support of that grander narrative. As I have hinted, if not said explicitly thus far, </w:t>
      </w:r>
      <w:r w:rsidRPr="009D1FBC">
        <w:rPr>
          <w:rStyle w:val="Emphasis"/>
          <w:highlight w:val="cyan"/>
        </w:rPr>
        <w:t>neoliberal</w:t>
      </w:r>
      <w:r w:rsidRPr="00FE14EE">
        <w:rPr>
          <w:rStyle w:val="Emphasis"/>
        </w:rPr>
        <w:t xml:space="preserve"> </w:t>
      </w:r>
      <w:r w:rsidRPr="009D1FBC">
        <w:rPr>
          <w:rStyle w:val="Emphasis"/>
          <w:highlight w:val="cyan"/>
        </w:rPr>
        <w:t>multiculturalism</w:t>
      </w:r>
      <w:r w:rsidRPr="00FE14EE">
        <w:rPr>
          <w:rStyle w:val="Emphasis"/>
        </w:rPr>
        <w:t xml:space="preserve">, in conjunction with managerialism, </w:t>
      </w:r>
      <w:r w:rsidRPr="009D1FBC">
        <w:rPr>
          <w:rStyle w:val="Emphasis"/>
          <w:highlight w:val="cyan"/>
        </w:rPr>
        <w:t>brings an inherent effort to move beyond the black- white</w:t>
      </w:r>
      <w:r w:rsidRPr="00FE14EE">
        <w:rPr>
          <w:rStyle w:val="Emphasis"/>
        </w:rPr>
        <w:t xml:space="preserve"> racial </w:t>
      </w:r>
      <w:r w:rsidRPr="009D1FBC">
        <w:rPr>
          <w:rStyle w:val="Emphasis"/>
          <w:highlight w:val="cyan"/>
        </w:rPr>
        <w:t>paradigm</w:t>
      </w:r>
      <w:r w:rsidRPr="009D1FBC">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proofErr w:type="gramStart"/>
      <w:r w:rsidRPr="009D1FBC">
        <w:rPr>
          <w:rStyle w:val="Emphasis"/>
          <w:highlight w:val="cyan"/>
        </w:rPr>
        <w:t>‘ black</w:t>
      </w:r>
      <w:proofErr w:type="gramEnd"/>
      <w:r w:rsidRPr="009D1FBC">
        <w:rPr>
          <w:rStyle w:val="Emphasis"/>
          <w:highlight w:val="cyan"/>
        </w:rPr>
        <w:t xml:space="preserve"> ’ is understood as anachronistic</w:t>
      </w:r>
      <w:r w:rsidRPr="00FE14EE">
        <w:rPr>
          <w:rStyle w:val="Emphasis"/>
        </w:rPr>
        <w:t xml:space="preserve">, passé </w:t>
      </w:r>
      <w:r w:rsidRPr="009D1FBC">
        <w:rPr>
          <w:rStyle w:val="Emphasis"/>
          <w:highlight w:val="cyan"/>
        </w:rPr>
        <w:t>and a threat to national progress</w:t>
      </w:r>
      <w:r w:rsidRPr="009D1FBC">
        <w:rPr>
          <w:highlight w:val="cyan"/>
          <w:u w:val="single"/>
        </w:rPr>
        <w:t>.</w:t>
      </w:r>
      <w:r w:rsidRPr="00FE14EE">
        <w:rPr>
          <w:sz w:val="12"/>
        </w:rPr>
        <w:t xml:space="preserve"> Jared Sexton </w:t>
      </w:r>
      <w:proofErr w:type="gramStart"/>
      <w:r w:rsidRPr="00FE14EE">
        <w:rPr>
          <w:sz w:val="12"/>
        </w:rPr>
        <w:t>( 2008</w:t>
      </w:r>
      <w:proofErr w:type="gramEnd"/>
      <w:r w:rsidRPr="00FE14EE">
        <w:rPr>
          <w:sz w:val="12"/>
        </w:rPr>
        <w:t xml:space="preserve"> ) is worth quoting at length: </w:t>
      </w:r>
      <w:r w:rsidRPr="009D1FBC">
        <w:rPr>
          <w:rStyle w:val="Emphasis"/>
          <w:highlight w:val="cyan"/>
        </w:rPr>
        <w:t>Modernizing the nation – at least the segment</w:t>
      </w:r>
      <w:r w:rsidRPr="00FE14EE">
        <w:rPr>
          <w:rStyle w:val="Emphasis"/>
        </w:rPr>
        <w:t xml:space="preserve"> of the nation </w:t>
      </w:r>
      <w:r w:rsidRPr="009D1FBC">
        <w:rPr>
          <w:rStyle w:val="Emphasis"/>
          <w:highlight w:val="cyan"/>
        </w:rPr>
        <w:t>with</w:t>
      </w:r>
      <w:r w:rsidRPr="00FE14EE">
        <w:rPr>
          <w:rStyle w:val="Emphasis"/>
        </w:rPr>
        <w:t xml:space="preserve"> </w:t>
      </w:r>
      <w:r w:rsidRPr="009D1FBC">
        <w:rPr>
          <w:rStyle w:val="Emphasis"/>
          <w:highlight w:val="cyan"/>
        </w:rPr>
        <w:t>the potential to be ‘ more than black ’ or</w:t>
      </w:r>
      <w:r w:rsidRPr="00FE14EE">
        <w:rPr>
          <w:rStyle w:val="Emphasis"/>
        </w:rPr>
        <w:t xml:space="preserve"> simply to </w:t>
      </w:r>
      <w:r w:rsidRPr="009D1FBC">
        <w:rPr>
          <w:rStyle w:val="Emphasis"/>
          <w:highlight w:val="cyan"/>
        </w:rPr>
        <w:t>move ‘ beyond black ’– and liberating it</w:t>
      </w:r>
      <w:r w:rsidRPr="00FE14EE">
        <w:rPr>
          <w:rStyle w:val="Emphasis"/>
        </w:rPr>
        <w:t xml:space="preserve"> </w:t>
      </w:r>
      <w:r w:rsidRPr="009D1FBC">
        <w:rPr>
          <w:rStyle w:val="Emphasis"/>
          <w:highlight w:val="cyan"/>
        </w:rPr>
        <w:t>from the deadening weight of the past requires</w:t>
      </w:r>
      <w:r w:rsidRPr="00FE14EE">
        <w:rPr>
          <w:rStyle w:val="Emphasis"/>
        </w:rPr>
        <w:t xml:space="preserve"> that the signature of its </w:t>
      </w:r>
      <w:r w:rsidRPr="009D1FBC">
        <w:rPr>
          <w:rStyle w:val="Emphasis"/>
          <w:highlight w:val="cyan"/>
        </w:rPr>
        <w:t>persistence ... be effaced.</w:t>
      </w:r>
      <w:r w:rsidRPr="00FE14EE">
        <w:rPr>
          <w:rStyle w:val="Emphasis"/>
        </w:rPr>
        <w:t xml:space="preserve"> In this light, </w:t>
      </w:r>
      <w:r w:rsidRPr="009D1FBC">
        <w:rPr>
          <w:rStyle w:val="Emphasis"/>
          <w:highlight w:val="cyan"/>
        </w:rPr>
        <w:t>multiracialism can be read ... as</w:t>
      </w:r>
      <w:r w:rsidRPr="00FE14EE">
        <w:rPr>
          <w:rStyle w:val="Emphasis"/>
        </w:rPr>
        <w:t xml:space="preserve"> an element of the ascendant ideology of </w:t>
      </w:r>
      <w:r w:rsidRPr="009D1FBC">
        <w:rPr>
          <w:rStyle w:val="Emphasis"/>
          <w:highlight w:val="cyan"/>
        </w:rPr>
        <w:t>colorblindness</w:t>
      </w:r>
      <w:r w:rsidRPr="00FE14EE">
        <w:rPr>
          <w:rStyle w:val="Emphasis"/>
        </w:rPr>
        <w:t xml:space="preserve">, but it is not thereby identical to it. </w:t>
      </w:r>
      <w:r w:rsidRPr="009D1FBC">
        <w:rPr>
          <w:rStyle w:val="Emphasis"/>
          <w:highlight w:val="cyan"/>
        </w:rPr>
        <w:t>Its target is</w:t>
      </w:r>
      <w:r w:rsidRPr="00FE14EE">
        <w:rPr>
          <w:rStyle w:val="Emphasis"/>
        </w:rPr>
        <w:t xml:space="preserve"> not race per se, since multiracialism is still very much a politics of racial identity ... but rather </w:t>
      </w:r>
      <w:r w:rsidRPr="009D1FBC">
        <w:rPr>
          <w:rStyle w:val="Emphasis"/>
          <w:highlight w:val="cyan"/>
        </w:rPr>
        <w:t>the categorical sprawl of blackness</w:t>
      </w:r>
      <w:r w:rsidRPr="00FE14EE">
        <w:rPr>
          <w:rStyle w:val="Emphasis"/>
        </w:rPr>
        <w:t xml:space="preserve"> </w:t>
      </w:r>
      <w:proofErr w:type="gramStart"/>
      <w:r w:rsidRPr="00FE14EE">
        <w:rPr>
          <w:rStyle w:val="Emphasis"/>
        </w:rPr>
        <w:t xml:space="preserve">in particular </w:t>
      </w:r>
      <w:r w:rsidRPr="009D1FBC">
        <w:rPr>
          <w:rStyle w:val="Emphasis"/>
          <w:highlight w:val="cyan"/>
        </w:rPr>
        <w:t>and</w:t>
      </w:r>
      <w:proofErr w:type="gramEnd"/>
      <w:r w:rsidRPr="009D1FBC">
        <w:rPr>
          <w:rStyle w:val="Emphasis"/>
          <w:highlight w:val="cyan"/>
        </w:rPr>
        <w:t xml:space="preserve"> the insatiable political demand it presents to a nominally </w:t>
      </w:r>
      <w:proofErr w:type="spellStart"/>
      <w:r w:rsidRPr="009D1FBC">
        <w:rPr>
          <w:rStyle w:val="Emphasis"/>
          <w:highlight w:val="cyan"/>
        </w:rPr>
        <w:t>postemancipation</w:t>
      </w:r>
      <w:proofErr w:type="spellEnd"/>
      <w:r w:rsidRPr="009D1FBC">
        <w:rPr>
          <w:rStyle w:val="Emphasis"/>
          <w:highlight w:val="cyan"/>
        </w:rPr>
        <w:t xml:space="preserve"> society.</w:t>
      </w:r>
      <w:r w:rsidRPr="00FE14EE">
        <w:rPr>
          <w:rStyle w:val="Emphasis"/>
        </w:rPr>
        <w:t xml:space="preserve"> </w:t>
      </w:r>
      <w:proofErr w:type="gramStart"/>
      <w:r w:rsidRPr="00FE14EE">
        <w:rPr>
          <w:rStyle w:val="Emphasis"/>
        </w:rPr>
        <w:t>( 2008</w:t>
      </w:r>
      <w:proofErr w:type="gramEnd"/>
      <w:r w:rsidRPr="00FE14EE">
        <w:rPr>
          <w:rStyle w:val="Emphasis"/>
        </w:rPr>
        <w:t xml:space="preserve"> ,p.6) Neoliberal multiculturalism, or what Sexton calls </w:t>
      </w:r>
      <w:r w:rsidRPr="009D1FBC">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7695D07C" w14:textId="2C9ED1EF" w:rsidR="009D1FBC" w:rsidRDefault="00E51A33" w:rsidP="00E51A33">
      <w:pPr>
        <w:pStyle w:val="Heading2"/>
      </w:pPr>
      <w:r>
        <w:t xml:space="preserve">Block </w:t>
      </w:r>
    </w:p>
    <w:p w14:paraId="63E87DF6" w14:textId="2C239C75" w:rsidR="00E51A33" w:rsidRDefault="00E51A33" w:rsidP="00E51A33">
      <w:pPr>
        <w:pStyle w:val="Heading3"/>
      </w:pPr>
      <w:r>
        <w:t xml:space="preserve">Kritik </w:t>
      </w:r>
    </w:p>
    <w:p w14:paraId="5361C60A" w14:textId="77777777" w:rsidR="00E51A33" w:rsidRDefault="00E51A33" w:rsidP="00E51A33">
      <w:pPr>
        <w:pStyle w:val="Heading4"/>
      </w:pPr>
      <w:r>
        <w:t>2</w:t>
      </w:r>
      <w:bookmarkStart w:id="0" w:name="_Hlk86597636"/>
      <w:r>
        <w:t xml:space="preserve">- Repetition Compulsion -- the </w:t>
      </w:r>
      <w:r>
        <w:rPr>
          <w:u w:val="single"/>
        </w:rPr>
        <w:t>addendum</w:t>
      </w:r>
      <w:r>
        <w:t xml:space="preserve"> of human suffering </w:t>
      </w:r>
      <w:proofErr w:type="gramStart"/>
      <w:r>
        <w:t>and  “</w:t>
      </w:r>
      <w:proofErr w:type="gramEnd"/>
      <w:r>
        <w:t xml:space="preserve">black lives are affected too” is the Slave State’s </w:t>
      </w:r>
      <w:r w:rsidRPr="00627AEA">
        <w:t>advertisement</w:t>
      </w:r>
      <w:r>
        <w:t xml:space="preserve"> that </w:t>
      </w:r>
      <w:proofErr w:type="spellStart"/>
      <w:r>
        <w:rPr>
          <w:u w:val="single"/>
        </w:rPr>
        <w:t>pornotropes</w:t>
      </w:r>
      <w:proofErr w:type="spellEnd"/>
      <w:r>
        <w:t xml:space="preserve"> black flesh a </w:t>
      </w:r>
      <w:r>
        <w:rPr>
          <w:u w:val="single"/>
        </w:rPr>
        <w:t>fungible</w:t>
      </w:r>
      <w:r>
        <w:t xml:space="preserve"> tool for its </w:t>
      </w:r>
      <w:r>
        <w:rPr>
          <w:u w:val="single"/>
        </w:rPr>
        <w:t>antiblack project</w:t>
      </w:r>
      <w:r>
        <w:t xml:space="preserve"> -- that </w:t>
      </w:r>
      <w:r w:rsidRPr="0083223F">
        <w:rPr>
          <w:u w:val="single"/>
        </w:rPr>
        <w:t>ritual reputation</w:t>
      </w:r>
      <w:r>
        <w:t xml:space="preserve"> is inseparable from the </w:t>
      </w:r>
      <w:r>
        <w:rPr>
          <w:u w:val="single"/>
        </w:rPr>
        <w:t>episteme</w:t>
      </w:r>
      <w:r>
        <w:t xml:space="preserve"> of slavery and ensures </w:t>
      </w:r>
      <w:r w:rsidRPr="008C3886">
        <w:rPr>
          <w:u w:val="single"/>
        </w:rPr>
        <w:t>complacency</w:t>
      </w:r>
      <w:r>
        <w:t xml:space="preserve"> -- turns case. </w:t>
      </w:r>
    </w:p>
    <w:p w14:paraId="68F75329" w14:textId="77777777" w:rsidR="00E51A33" w:rsidRPr="001D58A7" w:rsidRDefault="00E51A33" w:rsidP="00E51A33">
      <w:r>
        <w:rPr>
          <w:b/>
          <w:bCs/>
          <w:sz w:val="26"/>
          <w:szCs w:val="26"/>
        </w:rPr>
        <w:t xml:space="preserve">Warren </w:t>
      </w:r>
      <w:r w:rsidRPr="005779AB">
        <w:rPr>
          <w:b/>
          <w:bCs/>
          <w:sz w:val="26"/>
          <w:szCs w:val="26"/>
        </w:rPr>
        <w:t>’1</w:t>
      </w:r>
      <w:r>
        <w:rPr>
          <w:b/>
          <w:bCs/>
          <w:sz w:val="26"/>
          <w:szCs w:val="26"/>
        </w:rPr>
        <w:t>8</w:t>
      </w:r>
      <w:r w:rsidRPr="00397FCB">
        <w:t xml:space="preserve"> [</w:t>
      </w:r>
      <w:r>
        <w:t>Calvin</w:t>
      </w:r>
      <w:r w:rsidRPr="00397FCB">
        <w:t xml:space="preserve">; </w:t>
      </w:r>
      <w:r>
        <w:t>2018</w:t>
      </w:r>
      <w:r w:rsidRPr="00397FCB">
        <w:t xml:space="preserve">; </w:t>
      </w:r>
      <w:r>
        <w:t>Associate African American Studies at Emory University</w:t>
      </w:r>
      <w:r w:rsidRPr="00397FCB">
        <w:t>; </w:t>
      </w:r>
      <w:r w:rsidRPr="00504BFC">
        <w:rPr>
          <w:i/>
          <w:iCs/>
        </w:rPr>
        <w:t>Ontological Terror; Blackness, Nihilism, and Emancipation</w:t>
      </w:r>
      <w:r w:rsidRPr="00397FCB">
        <w:t xml:space="preserve">, </w:t>
      </w:r>
      <w:r>
        <w:t>“THE INVENTION OF THE NEGRO AND THE NECESSITY OF BLACK BEING,” p. 45-48</w:t>
      </w:r>
      <w:r w:rsidRPr="00397FCB">
        <w:t>]</w:t>
      </w:r>
    </w:p>
    <w:p w14:paraId="733E2A74" w14:textId="77777777" w:rsidR="00E51A33" w:rsidRDefault="00E51A33" w:rsidP="00E51A33">
      <w:pPr>
        <w:rPr>
          <w:sz w:val="16"/>
        </w:rPr>
      </w:pPr>
      <w:r w:rsidRPr="00627AEA">
        <w:rPr>
          <w:sz w:val="16"/>
        </w:rPr>
        <w:t xml:space="preserve">In this schematic, the </w:t>
      </w:r>
      <w:r w:rsidRPr="001D58A7">
        <w:rPr>
          <w:u w:val="single"/>
        </w:rPr>
        <w:t>body is a metaphor for instrumentality or abject use value</w:t>
      </w:r>
      <w:r w:rsidRPr="00627AEA">
        <w:rPr>
          <w:sz w:val="16"/>
        </w:rPr>
        <w:t xml:space="preserve">. Spillers suggests that this body “is reduced to a thing, to being for the captor.” With the death of African existence (the flesh) an </w:t>
      </w:r>
      <w:proofErr w:type="spellStart"/>
      <w:r w:rsidRPr="00627AEA">
        <w:rPr>
          <w:sz w:val="16"/>
        </w:rPr>
        <w:t>oppres</w:t>
      </w:r>
      <w:proofErr w:type="spellEnd"/>
      <w:r w:rsidRPr="00627AEA">
        <w:rPr>
          <w:sz w:val="16"/>
        </w:rPr>
        <w:t xml:space="preserve">- </w:t>
      </w:r>
      <w:proofErr w:type="spellStart"/>
      <w:r w:rsidRPr="00627AEA">
        <w:rPr>
          <w:sz w:val="16"/>
        </w:rPr>
        <w:t>sive</w:t>
      </w:r>
      <w:proofErr w:type="spellEnd"/>
      <w:r w:rsidRPr="00627AEA">
        <w:rPr>
          <w:sz w:val="16"/>
        </w:rPr>
        <w:t xml:space="preserve"> mode of existence is imposed on the Negro. This existence is unlike human being. The human being’s mode of existence is to be for itself, and this being for itself is the structure of care between Dasein and Being. </w:t>
      </w:r>
      <w:r w:rsidRPr="0038377F">
        <w:rPr>
          <w:highlight w:val="green"/>
          <w:u w:val="single"/>
        </w:rPr>
        <w:t xml:space="preserve">Black </w:t>
      </w:r>
      <w:r w:rsidRPr="0038377F">
        <w:rPr>
          <w:strike/>
          <w:highlight w:val="green"/>
          <w:u w:val="single"/>
        </w:rPr>
        <w:t>being</w:t>
      </w:r>
      <w:r w:rsidRPr="0038377F">
        <w:rPr>
          <w:highlight w:val="green"/>
          <w:u w:val="single"/>
        </w:rPr>
        <w:t xml:space="preserve"> is invented</w:t>
      </w:r>
      <w:r w:rsidRPr="001D58A7">
        <w:rPr>
          <w:u w:val="single"/>
        </w:rPr>
        <w:t xml:space="preserve">, however, </w:t>
      </w:r>
      <w:r w:rsidRPr="004E7D6C">
        <w:rPr>
          <w:u w:val="single"/>
        </w:rPr>
        <w:t xml:space="preserve">precisely to secure the </w:t>
      </w:r>
      <w:r w:rsidRPr="004E7D6C">
        <w:rPr>
          <w:rStyle w:val="Emphasis"/>
        </w:rPr>
        <w:t>human’s</w:t>
      </w:r>
      <w:r w:rsidRPr="004E7D6C">
        <w:rPr>
          <w:u w:val="single"/>
        </w:rPr>
        <w:t xml:space="preserve"> mode of </w:t>
      </w:r>
      <w:r w:rsidRPr="004E7D6C">
        <w:rPr>
          <w:rStyle w:val="Emphasis"/>
        </w:rPr>
        <w:t>existence</w:t>
      </w:r>
      <w:r w:rsidRPr="00627AEA">
        <w:rPr>
          <w:sz w:val="16"/>
        </w:rPr>
        <w:t xml:space="preserve">. Reading </w:t>
      </w:r>
      <w:proofErr w:type="spellStart"/>
      <w:r w:rsidRPr="00627AEA">
        <w:rPr>
          <w:sz w:val="16"/>
        </w:rPr>
        <w:t>Spillers’s</w:t>
      </w:r>
      <w:proofErr w:type="spellEnd"/>
      <w:r w:rsidRPr="00627AEA">
        <w:rPr>
          <w:sz w:val="16"/>
        </w:rPr>
        <w:t xml:space="preserve"> metaphysical schema through Heidegger’s, we could suggest that </w:t>
      </w:r>
      <w:r w:rsidRPr="001D58A7">
        <w:rPr>
          <w:u w:val="single"/>
        </w:rPr>
        <w:t>the black body</w:t>
      </w:r>
      <w:r w:rsidRPr="00627AEA">
        <w:rPr>
          <w:sz w:val="16"/>
        </w:rPr>
        <w:t xml:space="preserve"> or this “thing, being for the captor,” is </w:t>
      </w:r>
      <w:r w:rsidRPr="001D58A7">
        <w:rPr>
          <w:u w:val="single"/>
        </w:rPr>
        <w:t xml:space="preserve">invented </w:t>
      </w:r>
      <w:r w:rsidRPr="0038377F">
        <w:rPr>
          <w:highlight w:val="green"/>
          <w:u w:val="single"/>
        </w:rPr>
        <w:t xml:space="preserve">to serve as </w:t>
      </w:r>
      <w:r w:rsidRPr="004E7D6C">
        <w:rPr>
          <w:u w:val="single"/>
        </w:rPr>
        <w:t>the</w:t>
      </w:r>
      <w:r w:rsidRPr="001D58A7">
        <w:rPr>
          <w:u w:val="single"/>
        </w:rPr>
        <w:t xml:space="preserve"> premier tool or </w:t>
      </w:r>
      <w:r w:rsidRPr="0038377F">
        <w:rPr>
          <w:rStyle w:val="Emphasis"/>
          <w:highlight w:val="green"/>
        </w:rPr>
        <w:t>equipment for human being’s</w:t>
      </w:r>
      <w:r w:rsidRPr="0038377F">
        <w:rPr>
          <w:highlight w:val="green"/>
          <w:u w:val="single"/>
        </w:rPr>
        <w:t xml:space="preserve"> </w:t>
      </w:r>
      <w:r w:rsidRPr="0038377F">
        <w:rPr>
          <w:rStyle w:val="Emphasis"/>
          <w:highlight w:val="green"/>
        </w:rPr>
        <w:t>existential</w:t>
      </w:r>
      <w:r w:rsidRPr="0038377F">
        <w:rPr>
          <w:highlight w:val="green"/>
          <w:u w:val="single"/>
        </w:rPr>
        <w:t xml:space="preserve"> project</w:t>
      </w:r>
      <w:r w:rsidRPr="004E7D6C">
        <w:rPr>
          <w:u w:val="single"/>
        </w:rPr>
        <w:t xml:space="preserve"> (and I would argue that this equipment is not equivalent in form to the human</w:t>
      </w:r>
      <w:r w:rsidRPr="00627AEA">
        <w:rPr>
          <w:sz w:val="16"/>
        </w:rPr>
        <w:t xml:space="preserve">, even if the structure of tool-being, as Graham Harman would call it, provides a general explanatory frame).37 In </w:t>
      </w:r>
      <w:r w:rsidRPr="001D58A7">
        <w:rPr>
          <w:u w:val="single"/>
        </w:rPr>
        <w:t>other words, the mode of existence for black being is what Heidegger would call “availableness.” Availableness is “the way of being of those entities which are defined by their use in the whole.”</w:t>
      </w:r>
      <w:r w:rsidRPr="00627AEA">
        <w:rPr>
          <w:sz w:val="16"/>
        </w:rPr>
        <w:t xml:space="preserve">38 To exist as “a thing, being for the captor” is to inhabit a mode of existence dominated by internecine use and function. </w:t>
      </w:r>
      <w:r w:rsidRPr="00627AEA">
        <w:rPr>
          <w:sz w:val="16"/>
          <w:szCs w:val="16"/>
        </w:rPr>
        <w:t>Black being, then, is invented not just to serve the needs of economic interest and cupidity, but also to fulfill the ontological needs of the human</w:t>
      </w:r>
      <w:r w:rsidRPr="00627AEA">
        <w:rPr>
          <w:sz w:val="16"/>
        </w:rPr>
        <w:t xml:space="preserve">. This thing is something like Heidegger’s equipment—an object that when used with such regularity becomes almost invisible, or trans- parent, to the user (blackness is often unthought because the world uses it with such regularity; antiblackness is the systemization of both the use of blackness and the forgetting/concealment of black being). Utility eclipses the thing itself. </w:t>
      </w:r>
      <w:r w:rsidRPr="0038377F">
        <w:rPr>
          <w:highlight w:val="green"/>
          <w:u w:val="single"/>
        </w:rPr>
        <w:t>We must</w:t>
      </w:r>
      <w:r w:rsidRPr="001D58A7">
        <w:rPr>
          <w:u w:val="single"/>
        </w:rPr>
        <w:t xml:space="preserve">, then, </w:t>
      </w:r>
      <w:r w:rsidRPr="0038377F">
        <w:rPr>
          <w:highlight w:val="green"/>
          <w:u w:val="single"/>
        </w:rPr>
        <w:t xml:space="preserve">understand </w:t>
      </w:r>
      <w:r w:rsidRPr="004E7D6C">
        <w:rPr>
          <w:rStyle w:val="Emphasis"/>
        </w:rPr>
        <w:t>antiblackness</w:t>
      </w:r>
      <w:r w:rsidRPr="004E7D6C">
        <w:rPr>
          <w:u w:val="single"/>
        </w:rPr>
        <w:t xml:space="preserve"> as a </w:t>
      </w:r>
      <w:r w:rsidRPr="00555DDF">
        <w:rPr>
          <w:rStyle w:val="Emphasis"/>
        </w:rPr>
        <w:t>global</w:t>
      </w:r>
      <w:r w:rsidRPr="00627AEA">
        <w:rPr>
          <w:sz w:val="16"/>
        </w:rPr>
        <w:t xml:space="preserve">, 46 Chapter </w:t>
      </w:r>
      <w:r w:rsidRPr="00555DDF">
        <w:rPr>
          <w:u w:val="single"/>
        </w:rPr>
        <w:t>One systemic dealing with black bodies, as available equipment. Heidegger considers dealin</w:t>
      </w:r>
      <w:r w:rsidRPr="001D58A7">
        <w:rPr>
          <w:u w:val="single"/>
        </w:rPr>
        <w:t xml:space="preserve">gs the way the Being of entities, or equipment, is revealed phenomenologically </w:t>
      </w:r>
      <w:proofErr w:type="gramStart"/>
      <w:r w:rsidRPr="001D58A7">
        <w:rPr>
          <w:u w:val="single"/>
        </w:rPr>
        <w:t>through the use of</w:t>
      </w:r>
      <w:proofErr w:type="gramEnd"/>
      <w:r w:rsidRPr="001D58A7">
        <w:rPr>
          <w:u w:val="single"/>
        </w:rPr>
        <w:t xml:space="preserve"> this equipment</w:t>
      </w:r>
      <w:r w:rsidRPr="00627AEA">
        <w:rPr>
          <w:sz w:val="16"/>
        </w:rPr>
        <w:t xml:space="preserve">. </w:t>
      </w:r>
      <w:r w:rsidRPr="001D58A7">
        <w:rPr>
          <w:rStyle w:val="StyleUnderline"/>
        </w:rPr>
        <w:t xml:space="preserve">Antiblack dealings with black bodies do not expose the essential unfolding, or essence, of the equipment; rather, </w:t>
      </w:r>
      <w:r w:rsidRPr="0038377F">
        <w:rPr>
          <w:rStyle w:val="StyleUnderline"/>
          <w:highlight w:val="green"/>
        </w:rPr>
        <w:t xml:space="preserve">the </w:t>
      </w:r>
      <w:r w:rsidRPr="0038377F">
        <w:rPr>
          <w:rStyle w:val="Emphasis"/>
          <w:highlight w:val="green"/>
        </w:rPr>
        <w:t>purpose</w:t>
      </w:r>
      <w:r w:rsidRPr="0038377F">
        <w:rPr>
          <w:rStyle w:val="StyleUnderline"/>
          <w:highlight w:val="green"/>
        </w:rPr>
        <w:t xml:space="preserve"> of antiblack </w:t>
      </w:r>
      <w:r w:rsidRPr="0038377F">
        <w:rPr>
          <w:rStyle w:val="Emphasis"/>
          <w:highlight w:val="green"/>
        </w:rPr>
        <w:t>dealings</w:t>
      </w:r>
      <w:r w:rsidRPr="0038377F">
        <w:rPr>
          <w:rStyle w:val="StyleUnderline"/>
          <w:highlight w:val="green"/>
        </w:rPr>
        <w:t xml:space="preserve"> is to</w:t>
      </w:r>
      <w:r w:rsidRPr="001D58A7">
        <w:rPr>
          <w:rStyle w:val="StyleUnderline"/>
        </w:rPr>
        <w:t xml:space="preserve"> systemically </w:t>
      </w:r>
      <w:r w:rsidRPr="0038377F">
        <w:rPr>
          <w:rStyle w:val="Emphasis"/>
          <w:highlight w:val="green"/>
        </w:rPr>
        <w:t>obliterate</w:t>
      </w:r>
      <w:r w:rsidRPr="001D58A7">
        <w:rPr>
          <w:rStyle w:val="StyleUnderline"/>
        </w:rPr>
        <w:t xml:space="preserve"> the </w:t>
      </w:r>
      <w:r w:rsidRPr="0038377F">
        <w:rPr>
          <w:rStyle w:val="Emphasis"/>
          <w:highlight w:val="green"/>
        </w:rPr>
        <w:t>flesh</w:t>
      </w:r>
      <w:r w:rsidRPr="001D58A7">
        <w:rPr>
          <w:rStyle w:val="StyleUnderline"/>
        </w:rPr>
        <w:t>, and to impose nothing onto that obliterated space</w:t>
      </w:r>
      <w:r w:rsidRPr="00627AEA">
        <w:rPr>
          <w:sz w:val="16"/>
        </w:rPr>
        <w:t xml:space="preserve">—care and value are obsolete in this encounter.39 Therefore, equipment structure is predicated on the premier use of blacks within the network of equipment. In other words, black use cuts across every equip- mental assignment, making it the ultimate equipment. </w:t>
      </w:r>
      <w:r w:rsidRPr="001D58A7">
        <w:rPr>
          <w:rStyle w:val="StyleUnderline"/>
        </w:rPr>
        <w:t>Why does black equipment cut across all assignments, and why is it the tool Dasein relies on to commence its existential journey?</w:t>
      </w:r>
      <w:r w:rsidRPr="00627AEA">
        <w:rPr>
          <w:sz w:val="16"/>
        </w:rPr>
        <w:t xml:space="preserve"> We might say the answer to these difficult questions is that </w:t>
      </w:r>
      <w:r w:rsidRPr="001D58A7">
        <w:rPr>
          <w:rStyle w:val="StyleUnderline"/>
        </w:rPr>
        <w:t>the essence of black equipment is nothing</w:t>
      </w:r>
      <w:r w:rsidRPr="00627AEA">
        <w:rPr>
          <w:sz w:val="16"/>
        </w:rPr>
        <w:t xml:space="preserve">— being is not there. </w:t>
      </w:r>
      <w:r w:rsidRPr="001D58A7">
        <w:rPr>
          <w:u w:val="single"/>
        </w:rPr>
        <w:t>If Heidegger assumes that equipment will reveal its being through its usage, then he did not anticipate the invention of the Negro— equipment in human form, embodied nothingness.</w:t>
      </w:r>
      <w:r w:rsidRPr="00627AEA">
        <w:rPr>
          <w:sz w:val="16"/>
        </w:rPr>
        <w:t xml:space="preserve"> </w:t>
      </w:r>
      <w:r w:rsidRPr="004E7D6C">
        <w:rPr>
          <w:u w:val="single"/>
        </w:rPr>
        <w:t xml:space="preserve">Using black </w:t>
      </w:r>
      <w:r w:rsidRPr="004E7D6C">
        <w:rPr>
          <w:rStyle w:val="Emphasis"/>
        </w:rPr>
        <w:t>equipment</w:t>
      </w:r>
      <w:r w:rsidRPr="004E7D6C">
        <w:rPr>
          <w:u w:val="single"/>
        </w:rPr>
        <w:t xml:space="preserve"> reveals </w:t>
      </w:r>
      <w:r w:rsidRPr="004E7D6C">
        <w:rPr>
          <w:rStyle w:val="Emphasis"/>
        </w:rPr>
        <w:t>existence</w:t>
      </w:r>
      <w:r w:rsidRPr="004E7D6C">
        <w:rPr>
          <w:u w:val="single"/>
        </w:rPr>
        <w:t xml:space="preserve"> but not being</w:t>
      </w:r>
      <w:r w:rsidRPr="00627AEA">
        <w:rPr>
          <w:sz w:val="16"/>
        </w:rPr>
        <w:t xml:space="preserve"> (existence as non-being for Greek philosophers, according to Heidegger in Introduction to Metaphysics). This puzzle is what black philosophy must investigate, must think through, to understand the continuity of antiblackness.</w:t>
      </w:r>
    </w:p>
    <w:p w14:paraId="32EF86D3" w14:textId="77777777" w:rsidR="00E51A33" w:rsidRDefault="00E51A33" w:rsidP="00E51A33">
      <w:pPr>
        <w:rPr>
          <w:sz w:val="16"/>
          <w:szCs w:val="16"/>
        </w:rPr>
      </w:pPr>
      <w:r w:rsidRPr="00627AEA">
        <w:rPr>
          <w:sz w:val="16"/>
        </w:rPr>
        <w:t xml:space="preserve"> </w:t>
      </w:r>
      <w:r w:rsidRPr="001D58A7">
        <w:rPr>
          <w:u w:val="single"/>
        </w:rPr>
        <w:t xml:space="preserve">Spillers describes </w:t>
      </w:r>
      <w:r w:rsidRPr="0038377F">
        <w:rPr>
          <w:highlight w:val="green"/>
          <w:u w:val="single"/>
        </w:rPr>
        <w:t>black being is a “</w:t>
      </w:r>
      <w:r w:rsidRPr="0038377F">
        <w:rPr>
          <w:rStyle w:val="Emphasis"/>
          <w:highlight w:val="green"/>
        </w:rPr>
        <w:t>living laboratory</w:t>
      </w:r>
      <w:r w:rsidRPr="00627AEA">
        <w:rPr>
          <w:sz w:val="16"/>
        </w:rPr>
        <w:t xml:space="preserve">,” and we can conceptualize this laboratory as the source of availableness for modernity. </w:t>
      </w:r>
      <w:r w:rsidRPr="00627AEA">
        <w:rPr>
          <w:rStyle w:val="StyleUnderline"/>
        </w:rPr>
        <w:t xml:space="preserve">A living laboratory is </w:t>
      </w:r>
      <w:r w:rsidRPr="0038377F">
        <w:rPr>
          <w:rStyle w:val="StyleUnderline"/>
          <w:highlight w:val="green"/>
        </w:rPr>
        <w:t xml:space="preserve">a collection of </w:t>
      </w:r>
      <w:r w:rsidRPr="0038377F">
        <w:rPr>
          <w:rStyle w:val="Emphasis"/>
          <w:highlight w:val="green"/>
        </w:rPr>
        <w:t>instruments</w:t>
      </w:r>
      <w:r w:rsidRPr="0038377F">
        <w:rPr>
          <w:rStyle w:val="StyleUnderline"/>
          <w:highlight w:val="green"/>
        </w:rPr>
        <w:t xml:space="preserve"> for</w:t>
      </w:r>
      <w:r w:rsidRPr="00627AEA">
        <w:rPr>
          <w:sz w:val="16"/>
          <w:szCs w:val="16"/>
        </w:rPr>
        <w:t xml:space="preserve"> carrying out ontological </w:t>
      </w:r>
      <w:r w:rsidRPr="0038377F">
        <w:rPr>
          <w:rStyle w:val="StyleUnderline"/>
          <w:highlight w:val="green"/>
        </w:rPr>
        <w:t>experimentation</w:t>
      </w:r>
      <w:r w:rsidRPr="00627AEA">
        <w:rPr>
          <w:sz w:val="16"/>
          <w:szCs w:val="16"/>
        </w:rPr>
        <w:t xml:space="preserve">, or the construction of the human self. Black beings constitute this irresistible source of availableness for the world. </w:t>
      </w:r>
      <w:proofErr w:type="spellStart"/>
      <w:r w:rsidRPr="00627AEA">
        <w:rPr>
          <w:sz w:val="16"/>
          <w:szCs w:val="16"/>
        </w:rPr>
        <w:t>Saidiya</w:t>
      </w:r>
      <w:proofErr w:type="spellEnd"/>
      <w:r w:rsidRPr="00627AEA">
        <w:rPr>
          <w:sz w:val="16"/>
          <w:szCs w:val="16"/>
        </w:rPr>
        <w:t xml:space="preserve"> Hartman meditates on the ontological utility of black being for the human when she states:</w:t>
      </w:r>
    </w:p>
    <w:p w14:paraId="2A1408AC" w14:textId="77777777" w:rsidR="00E51A33" w:rsidRDefault="00E51A33" w:rsidP="00E51A33">
      <w:pPr>
        <w:rPr>
          <w:sz w:val="16"/>
        </w:rPr>
      </w:pPr>
      <w:r w:rsidRPr="00627AEA">
        <w:rPr>
          <w:sz w:val="16"/>
        </w:rPr>
        <w:t xml:space="preserve"> </w:t>
      </w:r>
      <w:r w:rsidRPr="004E7D6C">
        <w:rPr>
          <w:u w:val="single"/>
        </w:rPr>
        <w:t>The relation between pleasure and the possession of slave</w:t>
      </w:r>
      <w:r w:rsidRPr="001D58A7">
        <w:rPr>
          <w:u w:val="single"/>
        </w:rPr>
        <w:t xml:space="preserve"> property, in both the figurative and literal senses, can be </w:t>
      </w:r>
      <w:r w:rsidRPr="0038377F">
        <w:rPr>
          <w:highlight w:val="green"/>
          <w:u w:val="single"/>
        </w:rPr>
        <w:t>explained</w:t>
      </w:r>
      <w:r w:rsidRPr="001D58A7">
        <w:rPr>
          <w:u w:val="single"/>
        </w:rPr>
        <w:t xml:space="preserve"> in part </w:t>
      </w:r>
      <w:r w:rsidRPr="0038377F">
        <w:rPr>
          <w:highlight w:val="green"/>
          <w:u w:val="single"/>
        </w:rPr>
        <w:t>by</w:t>
      </w:r>
      <w:r w:rsidRPr="001D58A7">
        <w:rPr>
          <w:u w:val="single"/>
        </w:rPr>
        <w:t xml:space="preserve"> the </w:t>
      </w:r>
      <w:r w:rsidRPr="0038377F">
        <w:rPr>
          <w:rStyle w:val="Emphasis"/>
          <w:highlight w:val="green"/>
        </w:rPr>
        <w:t>fungibility</w:t>
      </w:r>
      <w:r w:rsidRPr="001D58A7">
        <w:rPr>
          <w:u w:val="single"/>
        </w:rPr>
        <w:t xml:space="preserve"> of the slave—</w:t>
      </w:r>
      <w:r w:rsidRPr="004E7D6C">
        <w:rPr>
          <w:u w:val="single"/>
        </w:rPr>
        <w:t xml:space="preserve">that is, the joy </w:t>
      </w:r>
      <w:r w:rsidRPr="0038377F">
        <w:rPr>
          <w:highlight w:val="green"/>
          <w:u w:val="single"/>
        </w:rPr>
        <w:t>made possible by</w:t>
      </w:r>
      <w:r w:rsidRPr="00627AEA">
        <w:rPr>
          <w:u w:val="single"/>
        </w:rPr>
        <w:t xml:space="preserve"> virtue of the </w:t>
      </w:r>
      <w:r w:rsidRPr="0038377F">
        <w:rPr>
          <w:rStyle w:val="Emphasis"/>
          <w:highlight w:val="green"/>
        </w:rPr>
        <w:t>replaceability</w:t>
      </w:r>
      <w:r w:rsidRPr="00627AEA">
        <w:rPr>
          <w:u w:val="single"/>
        </w:rPr>
        <w:t xml:space="preserve"> and </w:t>
      </w:r>
      <w:r w:rsidRPr="00627AEA">
        <w:rPr>
          <w:rStyle w:val="Emphasis"/>
        </w:rPr>
        <w:t>interchangeability</w:t>
      </w:r>
      <w:r w:rsidRPr="00627AEA">
        <w:rPr>
          <w:u w:val="single"/>
        </w:rPr>
        <w:t xml:space="preserve"> endemic to the commodity</w:t>
      </w:r>
      <w:r w:rsidRPr="00627AEA">
        <w:rPr>
          <w:sz w:val="16"/>
        </w:rPr>
        <w:t xml:space="preserve">—and by the extensive capacities of property—that is, the augmentation of the master subject through his embodiment in external objects and persons. </w:t>
      </w:r>
      <w:r w:rsidRPr="00627AEA">
        <w:rPr>
          <w:u w:val="single"/>
        </w:rPr>
        <w:t xml:space="preserve">Put differently, the </w:t>
      </w:r>
      <w:proofErr w:type="spellStart"/>
      <w:r w:rsidRPr="00627AEA">
        <w:rPr>
          <w:u w:val="single"/>
        </w:rPr>
        <w:t>fungability</w:t>
      </w:r>
      <w:proofErr w:type="spellEnd"/>
      <w:r w:rsidRPr="00627AEA">
        <w:rPr>
          <w:u w:val="single"/>
        </w:rPr>
        <w:t xml:space="preserve"> of the commodity makes the captive body an abstract and empty vessel vulnerable</w:t>
      </w:r>
      <w:r w:rsidRPr="001D58A7">
        <w:rPr>
          <w:u w:val="single"/>
        </w:rPr>
        <w:t xml:space="preserve"> to the projection of others’ feelings, ideas, desires, and values</w:t>
      </w:r>
      <w:r w:rsidRPr="00627AEA">
        <w:rPr>
          <w:sz w:val="16"/>
        </w:rPr>
        <w:t>; and, as property, the dispossessed body of the enslaved is the surrogate for the master’s body since it guarantees his disembodied universality and acts as the sign of his power and dominion.</w:t>
      </w:r>
    </w:p>
    <w:p w14:paraId="5D9D74EA" w14:textId="77777777" w:rsidR="00E51A33" w:rsidRDefault="00E51A33" w:rsidP="00E51A33">
      <w:pPr>
        <w:rPr>
          <w:sz w:val="16"/>
        </w:rPr>
      </w:pPr>
      <w:r w:rsidRPr="00627AEA">
        <w:rPr>
          <w:sz w:val="16"/>
        </w:rPr>
        <w:t xml:space="preserve">40 </w:t>
      </w:r>
      <w:r w:rsidRPr="0038377F">
        <w:rPr>
          <w:highlight w:val="green"/>
          <w:u w:val="single"/>
        </w:rPr>
        <w:t>Instruments</w:t>
      </w:r>
      <w:r w:rsidRPr="001D58A7">
        <w:rPr>
          <w:u w:val="single"/>
        </w:rPr>
        <w:t>, tools</w:t>
      </w:r>
      <w:r w:rsidRPr="00627AEA">
        <w:rPr>
          <w:u w:val="single"/>
        </w:rPr>
        <w:t xml:space="preserve">, and </w:t>
      </w:r>
      <w:r w:rsidRPr="00627AEA">
        <w:rPr>
          <w:rStyle w:val="StyleUnderline"/>
        </w:rPr>
        <w:t>equipment</w:t>
      </w:r>
      <w:r w:rsidRPr="00627AEA">
        <w:rPr>
          <w:u w:val="single"/>
        </w:rPr>
        <w:t xml:space="preserve"> </w:t>
      </w:r>
      <w:r w:rsidRPr="0038377F">
        <w:rPr>
          <w:highlight w:val="green"/>
          <w:u w:val="single"/>
        </w:rPr>
        <w:t xml:space="preserve">are </w:t>
      </w:r>
      <w:r w:rsidRPr="0038377F">
        <w:rPr>
          <w:rStyle w:val="Emphasis"/>
          <w:highlight w:val="green"/>
        </w:rPr>
        <w:t>interchangeable</w:t>
      </w:r>
      <w:r w:rsidRPr="001D58A7">
        <w:rPr>
          <w:u w:val="single"/>
        </w:rPr>
        <w:t>/replaceable; this is starkly different from human being, whose existential journey in the world renders it incalculable and unique</w:t>
      </w:r>
      <w:r w:rsidRPr="00627AEA">
        <w:rPr>
          <w:sz w:val="16"/>
        </w:rPr>
        <w:t xml:space="preserve">. </w:t>
      </w:r>
      <w:r w:rsidRPr="001D58A7">
        <w:rPr>
          <w:u w:val="single"/>
        </w:rPr>
        <w:t xml:space="preserve">When I suggest that </w:t>
      </w:r>
      <w:r w:rsidRPr="0038377F">
        <w:rPr>
          <w:highlight w:val="green"/>
          <w:u w:val="single"/>
        </w:rPr>
        <w:t>black being is pure</w:t>
      </w:r>
      <w:r w:rsidRPr="001D58A7">
        <w:rPr>
          <w:u w:val="single"/>
        </w:rPr>
        <w:t xml:space="preserve"> function or </w:t>
      </w:r>
      <w:r w:rsidRPr="0038377F">
        <w:rPr>
          <w:rStyle w:val="Emphasis"/>
          <w:highlight w:val="green"/>
        </w:rPr>
        <w:t>utility</w:t>
      </w:r>
      <w:r w:rsidRPr="001D58A7">
        <w:rPr>
          <w:u w:val="single"/>
        </w:rPr>
        <w:t xml:space="preserve">, I mean precisely </w:t>
      </w:r>
      <w:r w:rsidRPr="00627AEA">
        <w:rPr>
          <w:u w:val="single"/>
        </w:rPr>
        <w:t xml:space="preserve">the way this being is </w:t>
      </w:r>
      <w:r w:rsidRPr="0038377F">
        <w:rPr>
          <w:highlight w:val="green"/>
          <w:u w:val="single"/>
        </w:rPr>
        <w:t>used</w:t>
      </w:r>
      <w:r w:rsidRPr="001D58A7">
        <w:rPr>
          <w:u w:val="single"/>
        </w:rPr>
        <w:t xml:space="preserve"> as a site of projection </w:t>
      </w:r>
      <w:r w:rsidRPr="0038377F">
        <w:rPr>
          <w:highlight w:val="green"/>
          <w:u w:val="single"/>
        </w:rPr>
        <w:t xml:space="preserve">for the </w:t>
      </w:r>
      <w:r w:rsidRPr="0038377F">
        <w:rPr>
          <w:rStyle w:val="Emphasis"/>
          <w:highlight w:val="green"/>
        </w:rPr>
        <w:t>human’s</w:t>
      </w:r>
      <w:r w:rsidRPr="001D58A7">
        <w:rPr>
          <w:u w:val="single"/>
        </w:rPr>
        <w:t xml:space="preserve"> desires, </w:t>
      </w:r>
      <w:r w:rsidRPr="0038377F">
        <w:rPr>
          <w:rStyle w:val="Emphasis"/>
          <w:highlight w:val="green"/>
        </w:rPr>
        <w:t>fantasies</w:t>
      </w:r>
      <w:r w:rsidRPr="00627AEA">
        <w:rPr>
          <w:sz w:val="16"/>
        </w:rPr>
        <w:t xml:space="preserve">, and onto- logical narcissism. The body that Spillers presents is a necessary invention because </w:t>
      </w:r>
      <w:r w:rsidRPr="001D58A7">
        <w:rPr>
          <w:u w:val="single"/>
        </w:rPr>
        <w:t xml:space="preserve">it is through the human’s engagement </w:t>
      </w:r>
      <w:r w:rsidRPr="004E7D6C">
        <w:rPr>
          <w:u w:val="single"/>
        </w:rPr>
        <w:t>with instruments (tools and equipment) that the human comes to understand the self</w:t>
      </w:r>
      <w:r w:rsidRPr="00627AEA">
        <w:rPr>
          <w:sz w:val="16"/>
        </w:rPr>
        <w:t xml:space="preserve">. To be for the human is to serve as the empty vessel for the human’s reflection on the world and self. In short, what I am suggesting is that black being is invented as an instrument to serve the needs of the human’s ontological project. This use, or function, exceeds involuntary labor and economic interest. It is this </w:t>
      </w:r>
      <w:proofErr w:type="gramStart"/>
      <w:r w:rsidRPr="00627AEA">
        <w:rPr>
          <w:sz w:val="16"/>
        </w:rPr>
        <w:t>particular antiblack</w:t>
      </w:r>
      <w:proofErr w:type="gramEnd"/>
      <w:r w:rsidRPr="00627AEA">
        <w:rPr>
          <w:sz w:val="16"/>
        </w:rPr>
        <w:t xml:space="preserve"> use that philosophical discourse has neglected. The Negro, as invention, </w:t>
      </w:r>
      <w:r w:rsidRPr="007B1C82">
        <w:rPr>
          <w:sz w:val="16"/>
        </w:rPr>
        <w:t xml:space="preserve">is the dirty secret of </w:t>
      </w:r>
      <w:proofErr w:type="spellStart"/>
      <w:r w:rsidRPr="007B1C82">
        <w:rPr>
          <w:sz w:val="16"/>
        </w:rPr>
        <w:t>ontometaphysics</w:t>
      </w:r>
      <w:proofErr w:type="spellEnd"/>
      <w:r w:rsidRPr="00627AEA">
        <w:rPr>
          <w:sz w:val="16"/>
        </w:rPr>
        <w:t>.</w:t>
      </w:r>
    </w:p>
    <w:p w14:paraId="7C9B2B51" w14:textId="77777777" w:rsidR="00E51A33" w:rsidRDefault="00E51A33" w:rsidP="00E51A33">
      <w:pPr>
        <w:rPr>
          <w:sz w:val="16"/>
        </w:rPr>
      </w:pPr>
      <w:r w:rsidRPr="00627AEA">
        <w:rPr>
          <w:sz w:val="16"/>
        </w:rPr>
        <w:t xml:space="preserve"> If we follow Heidegger’s understanding of the human being as Dasein (being there) and thrown into the world, then black being emerges as a different entity: the Negro is precisely the permanence of not being there [</w:t>
      </w:r>
      <w:proofErr w:type="spellStart"/>
      <w:r w:rsidRPr="00627AEA">
        <w:rPr>
          <w:sz w:val="16"/>
        </w:rPr>
        <w:t>Nicht</w:t>
      </w:r>
      <w:proofErr w:type="spellEnd"/>
      <w:r w:rsidRPr="00627AEA">
        <w:rPr>
          <w:sz w:val="16"/>
        </w:rPr>
        <w:t xml:space="preserve"> Da Sein], an absence from ontology, an existence that is not just gone away (as if it has the potential to return to being there) but an </w:t>
      </w:r>
      <w:proofErr w:type="spellStart"/>
      <w:r w:rsidRPr="00627AEA">
        <w:rPr>
          <w:sz w:val="16"/>
        </w:rPr>
        <w:t>exis</w:t>
      </w:r>
      <w:proofErr w:type="spellEnd"/>
      <w:r w:rsidRPr="00627AEA">
        <w:rPr>
          <w:sz w:val="16"/>
        </w:rPr>
        <w:t xml:space="preserve">- </w:t>
      </w:r>
      <w:proofErr w:type="spellStart"/>
      <w:r w:rsidRPr="00627AEA">
        <w:rPr>
          <w:sz w:val="16"/>
        </w:rPr>
        <w:t>tence</w:t>
      </w:r>
      <w:proofErr w:type="spellEnd"/>
      <w:r w:rsidRPr="00627AEA">
        <w:rPr>
          <w:sz w:val="16"/>
        </w:rPr>
        <w:t xml:space="preserve"> that is barred from ever arriving as an ontological entity, since it is stripped of the flesh.41 To assert that black being is not of the world is to suggest, then, that black being lives not just outside of itself, but outside of any structure of meaning that makes such existence valuable. Black being is situated in a </w:t>
      </w:r>
      <w:proofErr w:type="spellStart"/>
      <w:r w:rsidRPr="00627AEA">
        <w:rPr>
          <w:sz w:val="16"/>
        </w:rPr>
        <w:t>spatiotemporality</w:t>
      </w:r>
      <w:proofErr w:type="spellEnd"/>
      <w:r w:rsidRPr="00627AEA">
        <w:rPr>
          <w:sz w:val="16"/>
        </w:rPr>
        <w:t xml:space="preserve"> for which we lack a grammar to capture fully. </w:t>
      </w:r>
      <w:proofErr w:type="spellStart"/>
      <w:r w:rsidRPr="00627AEA">
        <w:rPr>
          <w:sz w:val="16"/>
        </w:rPr>
        <w:t>Spillers’s</w:t>
      </w:r>
      <w:proofErr w:type="spellEnd"/>
      <w:r w:rsidRPr="00627AEA">
        <w:rPr>
          <w:sz w:val="16"/>
        </w:rPr>
        <w:t xml:space="preserve"> body, then, is the symbolic and material </w:t>
      </w:r>
      <w:proofErr w:type="spellStart"/>
      <w:r w:rsidRPr="00627AEA">
        <w:rPr>
          <w:sz w:val="16"/>
        </w:rPr>
        <w:t>signifi</w:t>
      </w:r>
      <w:proofErr w:type="spellEnd"/>
      <w:r w:rsidRPr="00627AEA">
        <w:rPr>
          <w:sz w:val="16"/>
        </w:rPr>
        <w:t>- cation of absence from Being. To be black and nothing is not to serve as an aperture of Being for the Negro; rather, it is to constitute something inassimilable and radically other, straddling nothing and infinity. The Negro is the execration of Being for the human; it is with the Negro that the terror of ontology, its emptiness, is projected and materialized. This is the Negro’s function.</w:t>
      </w:r>
    </w:p>
    <w:p w14:paraId="67D9BB5C" w14:textId="77777777" w:rsidR="00E51A33" w:rsidRDefault="00E51A33" w:rsidP="00E51A33">
      <w:pPr>
        <w:rPr>
          <w:u w:val="single"/>
        </w:rPr>
      </w:pPr>
      <w:r w:rsidRPr="00627AEA">
        <w:rPr>
          <w:sz w:val="16"/>
        </w:rPr>
        <w:t xml:space="preserve"> Inventing the Negro is essential to an </w:t>
      </w:r>
      <w:proofErr w:type="spellStart"/>
      <w:r w:rsidRPr="00627AEA">
        <w:rPr>
          <w:sz w:val="16"/>
        </w:rPr>
        <w:t>ontometaphysical</w:t>
      </w:r>
      <w:proofErr w:type="spellEnd"/>
      <w:r w:rsidRPr="00627AEA">
        <w:rPr>
          <w:sz w:val="16"/>
        </w:rPr>
        <w:t xml:space="preserve"> order that wants to eradicate and obliterate such ontological terror (the terror of 48 Chapter One the nothing); and since </w:t>
      </w:r>
      <w:proofErr w:type="spellStart"/>
      <w:r w:rsidRPr="00627AEA">
        <w:rPr>
          <w:sz w:val="16"/>
        </w:rPr>
        <w:t>ontometaphysics</w:t>
      </w:r>
      <w:proofErr w:type="spellEnd"/>
      <w:r w:rsidRPr="00627AEA">
        <w:rPr>
          <w:sz w:val="16"/>
        </w:rPr>
        <w:t xml:space="preserve"> is obsessed with schematization and control, it needs the Negro to bear this unbearable burden, the execration of Being. To return to our proper metaphysical question “How is it going with black </w:t>
      </w:r>
      <w:proofErr w:type="gramStart"/>
      <w:r w:rsidRPr="00627AEA">
        <w:rPr>
          <w:sz w:val="16"/>
        </w:rPr>
        <w:t>being?,</w:t>
      </w:r>
      <w:proofErr w:type="gramEnd"/>
      <w:r w:rsidRPr="00627AEA">
        <w:rPr>
          <w:sz w:val="16"/>
        </w:rPr>
        <w:t>” we can say that neither progressive legislation nor political movements have been able to transform black being into human being, from fleshless bodies to recognized ontologies. Spillers also seems to preempt the question when she states, “</w:t>
      </w:r>
      <w:r w:rsidRPr="004E7D6C">
        <w:rPr>
          <w:u w:val="single"/>
        </w:rPr>
        <w:t>Even though the captive flesh/body has been ‘</w:t>
      </w:r>
      <w:r w:rsidRPr="004E7D6C">
        <w:rPr>
          <w:rStyle w:val="Emphasis"/>
        </w:rPr>
        <w:t>liberated</w:t>
      </w:r>
      <w:r w:rsidRPr="004E7D6C">
        <w:rPr>
          <w:u w:val="single"/>
        </w:rPr>
        <w:t>,’ and no one need pretend that even the quotation marks do not matter . . . it is as if neither time nor history, nor historiography and its topics, show movement,</w:t>
      </w:r>
      <w:r w:rsidRPr="00FC72D1">
        <w:rPr>
          <w:u w:val="single"/>
        </w:rPr>
        <w:t xml:space="preserve"> as [</w:t>
      </w:r>
      <w:r w:rsidRPr="0038377F">
        <w:rPr>
          <w:rStyle w:val="Emphasis"/>
          <w:highlight w:val="green"/>
        </w:rPr>
        <w:t>the flesh</w:t>
      </w:r>
      <w:r w:rsidRPr="00FC72D1">
        <w:rPr>
          <w:u w:val="single"/>
        </w:rPr>
        <w:t xml:space="preserve">] </w:t>
      </w:r>
      <w:r w:rsidRPr="0038377F">
        <w:rPr>
          <w:highlight w:val="green"/>
          <w:u w:val="single"/>
        </w:rPr>
        <w:t>is ‘</w:t>
      </w:r>
      <w:r w:rsidRPr="0038377F">
        <w:rPr>
          <w:rStyle w:val="Emphasis"/>
          <w:highlight w:val="green"/>
        </w:rPr>
        <w:t>murdered’</w:t>
      </w:r>
      <w:r w:rsidRPr="0038377F">
        <w:rPr>
          <w:highlight w:val="green"/>
          <w:u w:val="single"/>
        </w:rPr>
        <w:t xml:space="preserve"> </w:t>
      </w:r>
      <w:r w:rsidRPr="0038377F">
        <w:rPr>
          <w:rStyle w:val="Emphasis"/>
          <w:highlight w:val="green"/>
        </w:rPr>
        <w:t>over</w:t>
      </w:r>
      <w:r w:rsidRPr="0038377F">
        <w:rPr>
          <w:highlight w:val="green"/>
          <w:u w:val="single"/>
        </w:rPr>
        <w:t xml:space="preserve"> </w:t>
      </w:r>
      <w:r w:rsidRPr="0038377F">
        <w:rPr>
          <w:rStyle w:val="Emphasis"/>
          <w:highlight w:val="green"/>
        </w:rPr>
        <w:t>and</w:t>
      </w:r>
      <w:r w:rsidRPr="0038377F">
        <w:rPr>
          <w:highlight w:val="green"/>
          <w:u w:val="single"/>
        </w:rPr>
        <w:t xml:space="preserve"> </w:t>
      </w:r>
      <w:r w:rsidRPr="0038377F">
        <w:rPr>
          <w:rStyle w:val="Emphasis"/>
          <w:highlight w:val="green"/>
        </w:rPr>
        <w:t>over</w:t>
      </w:r>
      <w:r w:rsidRPr="0038377F">
        <w:rPr>
          <w:highlight w:val="green"/>
          <w:u w:val="single"/>
        </w:rPr>
        <w:t xml:space="preserve"> again</w:t>
      </w:r>
      <w:r w:rsidRPr="00FC72D1">
        <w:rPr>
          <w:u w:val="single"/>
        </w:rPr>
        <w:t xml:space="preserve"> by the passions of a bloodless and anonymous archaism, showing itself in endless disguise</w:t>
      </w:r>
      <w:r w:rsidRPr="00627AEA">
        <w:rPr>
          <w:sz w:val="16"/>
        </w:rPr>
        <w:t xml:space="preserve">.”42 </w:t>
      </w:r>
      <w:r w:rsidRPr="0038377F">
        <w:rPr>
          <w:highlight w:val="green"/>
          <w:u w:val="single"/>
        </w:rPr>
        <w:t xml:space="preserve">This </w:t>
      </w:r>
      <w:proofErr w:type="spellStart"/>
      <w:r w:rsidRPr="0038377F">
        <w:rPr>
          <w:rStyle w:val="Emphasis"/>
          <w:highlight w:val="green"/>
        </w:rPr>
        <w:t>onticide</w:t>
      </w:r>
      <w:proofErr w:type="spellEnd"/>
      <w:r w:rsidRPr="00627AEA">
        <w:rPr>
          <w:sz w:val="16"/>
        </w:rPr>
        <w:t xml:space="preserve">, the death of the flesh/African existence, </w:t>
      </w:r>
      <w:r w:rsidRPr="0038377F">
        <w:rPr>
          <w:highlight w:val="green"/>
          <w:u w:val="single"/>
        </w:rPr>
        <w:t xml:space="preserve">continues impervious to </w:t>
      </w:r>
      <w:r w:rsidRPr="0038377F">
        <w:rPr>
          <w:rStyle w:val="Emphasis"/>
          <w:highlight w:val="green"/>
        </w:rPr>
        <w:t>legal</w:t>
      </w:r>
      <w:r w:rsidRPr="00FC72D1">
        <w:rPr>
          <w:u w:val="single"/>
        </w:rPr>
        <w:t xml:space="preserve">, historical, </w:t>
      </w:r>
      <w:r w:rsidRPr="0038377F">
        <w:rPr>
          <w:highlight w:val="green"/>
          <w:u w:val="single"/>
        </w:rPr>
        <w:t xml:space="preserve">and </w:t>
      </w:r>
      <w:r w:rsidRPr="0038377F">
        <w:rPr>
          <w:rStyle w:val="Emphasis"/>
          <w:highlight w:val="green"/>
        </w:rPr>
        <w:t>political</w:t>
      </w:r>
      <w:r w:rsidRPr="0038377F">
        <w:rPr>
          <w:highlight w:val="green"/>
          <w:u w:val="single"/>
        </w:rPr>
        <w:t xml:space="preserve"> </w:t>
      </w:r>
      <w:r w:rsidRPr="0038377F">
        <w:rPr>
          <w:rStyle w:val="Emphasis"/>
          <w:highlight w:val="green"/>
        </w:rPr>
        <w:t>change</w:t>
      </w:r>
      <w:r w:rsidRPr="00FC72D1">
        <w:rPr>
          <w:u w:val="single"/>
        </w:rPr>
        <w:t>.</w:t>
      </w:r>
      <w:r w:rsidRPr="00627AEA">
        <w:rPr>
          <w:sz w:val="16"/>
        </w:rPr>
        <w:t xml:space="preserve"> This is to say that the problem of black being, as both a form of ontological terror for the human and a site of vicious strategies of obliteration, remains. To ask the (un)asked question “How is it going with black being?” is to inquire about the resolution of the problem of black and nothing, </w:t>
      </w:r>
      <w:proofErr w:type="spellStart"/>
      <w:r w:rsidRPr="00627AEA">
        <w:rPr>
          <w:sz w:val="16"/>
        </w:rPr>
        <w:t>ontometaphysically</w:t>
      </w:r>
      <w:proofErr w:type="spellEnd"/>
      <w:r w:rsidRPr="00627AEA">
        <w:rPr>
          <w:sz w:val="16"/>
        </w:rPr>
        <w:t xml:space="preserve">, as it imposes itself onto the Negro. The answer to the Negro Question, then, is that </w:t>
      </w:r>
      <w:r w:rsidRPr="0038377F">
        <w:rPr>
          <w:rStyle w:val="Emphasis"/>
          <w:highlight w:val="green"/>
        </w:rPr>
        <w:t>the ritual</w:t>
      </w:r>
      <w:r w:rsidRPr="00627AEA">
        <w:rPr>
          <w:rStyle w:val="Emphasis"/>
        </w:rPr>
        <w:t xml:space="preserve">istic and </w:t>
      </w:r>
      <w:r w:rsidRPr="0038377F">
        <w:rPr>
          <w:rStyle w:val="Emphasis"/>
          <w:highlight w:val="green"/>
        </w:rPr>
        <w:t>repetitive murder of the flesh</w:t>
      </w:r>
      <w:r w:rsidRPr="00FC72D1">
        <w:rPr>
          <w:u w:val="single"/>
        </w:rPr>
        <w:t xml:space="preserve">, the primordial relation, </w:t>
      </w:r>
      <w:r w:rsidRPr="0038377F">
        <w:rPr>
          <w:highlight w:val="green"/>
          <w:u w:val="single"/>
        </w:rPr>
        <w:t xml:space="preserve">is </w:t>
      </w:r>
      <w:proofErr w:type="gramStart"/>
      <w:r w:rsidRPr="00627AEA">
        <w:rPr>
          <w:u w:val="single"/>
        </w:rPr>
        <w:t xml:space="preserve">absolutely </w:t>
      </w:r>
      <w:r w:rsidRPr="0038377F">
        <w:rPr>
          <w:rStyle w:val="Emphasis"/>
          <w:highlight w:val="green"/>
        </w:rPr>
        <w:t>necessary</w:t>
      </w:r>
      <w:proofErr w:type="gramEnd"/>
      <w:r w:rsidRPr="00FC72D1">
        <w:rPr>
          <w:u w:val="single"/>
        </w:rPr>
        <w:t xml:space="preserve"> and indispensable in an antiblack world. And </w:t>
      </w:r>
      <w:proofErr w:type="gramStart"/>
      <w:r w:rsidRPr="0038377F">
        <w:rPr>
          <w:highlight w:val="green"/>
          <w:u w:val="single"/>
        </w:rPr>
        <w:t>as long as</w:t>
      </w:r>
      <w:proofErr w:type="gramEnd"/>
      <w:r w:rsidRPr="0038377F">
        <w:rPr>
          <w:highlight w:val="green"/>
          <w:u w:val="single"/>
        </w:rPr>
        <w:t xml:space="preserve"> the </w:t>
      </w:r>
      <w:r w:rsidRPr="0038377F">
        <w:rPr>
          <w:rStyle w:val="Emphasis"/>
          <w:highlight w:val="green"/>
        </w:rPr>
        <w:t>world exists</w:t>
      </w:r>
      <w:r w:rsidRPr="00627AEA">
        <w:rPr>
          <w:u w:val="single"/>
        </w:rPr>
        <w:t xml:space="preserve">, this </w:t>
      </w:r>
      <w:r w:rsidRPr="00627AEA">
        <w:rPr>
          <w:rStyle w:val="Emphasis"/>
        </w:rPr>
        <w:t>murder must continue</w:t>
      </w:r>
      <w:r w:rsidRPr="00FC72D1">
        <w:rPr>
          <w:u w:val="single"/>
        </w:rPr>
        <w:t>.</w:t>
      </w:r>
    </w:p>
    <w:p w14:paraId="26F598DB" w14:textId="77777777" w:rsidR="00E51A33" w:rsidRDefault="00E51A33" w:rsidP="00E51A33">
      <w:pPr>
        <w:pStyle w:val="Heading4"/>
      </w:pPr>
      <w:r>
        <w:t xml:space="preserve">3- business as usual DA- 2AC </w:t>
      </w:r>
      <w:r w:rsidRPr="00BF20FA">
        <w:rPr>
          <w:u w:val="single"/>
        </w:rPr>
        <w:t>framework arguments</w:t>
      </w:r>
      <w:r>
        <w:t xml:space="preserve"> are an attempt to return to </w:t>
      </w:r>
      <w:r w:rsidRPr="00BF20FA">
        <w:rPr>
          <w:u w:val="single"/>
        </w:rPr>
        <w:t>business as usual</w:t>
      </w:r>
      <w:r>
        <w:t xml:space="preserve"> -- weighing the </w:t>
      </w:r>
      <w:r w:rsidRPr="00BF20FA">
        <w:rPr>
          <w:u w:val="single"/>
        </w:rPr>
        <w:t>case</w:t>
      </w:r>
      <w:r>
        <w:t xml:space="preserve"> and the </w:t>
      </w:r>
      <w:r w:rsidRPr="00BF20FA">
        <w:rPr>
          <w:u w:val="single"/>
        </w:rPr>
        <w:t>K</w:t>
      </w:r>
      <w:r>
        <w:t xml:space="preserve"> as a “middle ground” is a racialized </w:t>
      </w:r>
      <w:r w:rsidRPr="00D2227E">
        <w:rPr>
          <w:u w:val="single"/>
        </w:rPr>
        <w:t>politics of tolerance</w:t>
      </w:r>
      <w:r>
        <w:t xml:space="preserve"> that can’t wait to </w:t>
      </w:r>
      <w:r w:rsidRPr="00D2227E">
        <w:rPr>
          <w:u w:val="single"/>
        </w:rPr>
        <w:t>change the channel</w:t>
      </w:r>
      <w:r>
        <w:t xml:space="preserve"> and return to “real scholarship” MSU recognizes. </w:t>
      </w:r>
      <w:r w:rsidRPr="00D2227E">
        <w:t>Overcorrect</w:t>
      </w:r>
      <w:r>
        <w:t xml:space="preserve"> your </w:t>
      </w:r>
      <w:r>
        <w:rPr>
          <w:u w:val="single"/>
        </w:rPr>
        <w:t>desire</w:t>
      </w:r>
      <w:r>
        <w:t xml:space="preserve"> to go back to the “</w:t>
      </w:r>
      <w:r w:rsidRPr="00BF20FA">
        <w:rPr>
          <w:u w:val="single"/>
        </w:rPr>
        <w:t>scheduled programming</w:t>
      </w:r>
      <w:r>
        <w:t>” that “</w:t>
      </w:r>
      <w:r w:rsidRPr="00BF20FA">
        <w:rPr>
          <w:u w:val="single"/>
        </w:rPr>
        <w:t>we all expect</w:t>
      </w:r>
      <w:r>
        <w:t xml:space="preserve">”.  </w:t>
      </w:r>
    </w:p>
    <w:p w14:paraId="36F5DAA2" w14:textId="77777777" w:rsidR="00E51A33" w:rsidRPr="00207050" w:rsidRDefault="00E51A33" w:rsidP="00E51A33">
      <w:r>
        <w:rPr>
          <w:b/>
          <w:bCs/>
          <w:sz w:val="26"/>
          <w:szCs w:val="26"/>
        </w:rPr>
        <w:t>Suh</w:t>
      </w:r>
      <w:r w:rsidRPr="005779AB">
        <w:rPr>
          <w:b/>
          <w:bCs/>
          <w:sz w:val="26"/>
          <w:szCs w:val="26"/>
        </w:rPr>
        <w:t xml:space="preserve"> ’19</w:t>
      </w:r>
      <w:r w:rsidRPr="00397FCB">
        <w:t xml:space="preserve"> [</w:t>
      </w:r>
      <w:r>
        <w:t>Sharon</w:t>
      </w:r>
      <w:r w:rsidRPr="00397FCB">
        <w:t>; Ma</w:t>
      </w:r>
      <w:r>
        <w:t>y 13</w:t>
      </w:r>
      <w:r w:rsidRPr="00397FCB">
        <w:t xml:space="preserve">; </w:t>
      </w:r>
      <w:r w:rsidRPr="00E84424">
        <w:t>Professor of Buddhism at Seattle University</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5-7]</w:t>
      </w:r>
    </w:p>
    <w:p w14:paraId="10D140DC" w14:textId="77777777" w:rsidR="00E51A33" w:rsidRPr="00CF6688" w:rsidRDefault="00E51A33" w:rsidP="00E51A33">
      <w:pPr>
        <w:rPr>
          <w:rStyle w:val="Emphasis"/>
        </w:rPr>
      </w:pPr>
      <w:r w:rsidRPr="005F07E8">
        <w:rPr>
          <w:sz w:val="16"/>
        </w:rPr>
        <w:t xml:space="preserve">“WE INTERRUPT YOUR REGULARLY SCHEDULED PROGRAMMING TO BRING YOU THIS VERY IMPORTANT PUBLIC SERVICE ANNOUNCEMENT . . .”: </w:t>
      </w:r>
      <w:r w:rsidRPr="009F4CA3">
        <w:rPr>
          <w:rStyle w:val="StyleUnderline"/>
        </w:rPr>
        <w:t xml:space="preserve">AKA </w:t>
      </w:r>
      <w:r w:rsidRPr="0038377F">
        <w:rPr>
          <w:rStyle w:val="Emphasis"/>
          <w:highlight w:val="green"/>
        </w:rPr>
        <w:t>BUSINESS AS USUAL</w:t>
      </w:r>
      <w:r w:rsidRPr="00CF6688">
        <w:rPr>
          <w:rStyle w:val="Emphasis"/>
        </w:rPr>
        <w:t xml:space="preserve"> IN THE ACADEMY</w:t>
      </w:r>
    </w:p>
    <w:p w14:paraId="46B200C1" w14:textId="77777777" w:rsidR="00E51A33" w:rsidRPr="005F07E8" w:rsidRDefault="00E51A33" w:rsidP="00E51A33">
      <w:pPr>
        <w:rPr>
          <w:sz w:val="16"/>
        </w:rPr>
      </w:pPr>
      <w:r w:rsidRPr="005F07E8">
        <w:rPr>
          <w:sz w:val="16"/>
        </w:rPr>
        <w:t>“</w:t>
      </w:r>
      <w:r w:rsidRPr="0038377F">
        <w:rPr>
          <w:rStyle w:val="StyleUnderline"/>
          <w:highlight w:val="green"/>
        </w:rPr>
        <w:t>We interrupt</w:t>
      </w:r>
      <w:r w:rsidRPr="00882666">
        <w:rPr>
          <w:rStyle w:val="StyleUnderline"/>
        </w:rPr>
        <w:t xml:space="preserve"> your </w:t>
      </w:r>
      <w:r w:rsidRPr="008849D4">
        <w:rPr>
          <w:rStyle w:val="Emphasis"/>
        </w:rPr>
        <w:t xml:space="preserve">regularly </w:t>
      </w:r>
      <w:r w:rsidRPr="0038377F">
        <w:rPr>
          <w:rStyle w:val="Emphasis"/>
          <w:highlight w:val="green"/>
        </w:rPr>
        <w:t>scheduled</w:t>
      </w:r>
      <w:r w:rsidRPr="0038377F">
        <w:rPr>
          <w:rStyle w:val="StyleUnderline"/>
          <w:highlight w:val="green"/>
        </w:rPr>
        <w:t xml:space="preserve"> program</w:t>
      </w:r>
      <w:r w:rsidRPr="00E83276">
        <w:rPr>
          <w:rStyle w:val="StyleUnderline"/>
        </w:rPr>
        <w:t xml:space="preserve">ming </w:t>
      </w:r>
      <w:r w:rsidRPr="0038377F">
        <w:rPr>
          <w:rStyle w:val="StyleUnderline"/>
          <w:highlight w:val="green"/>
        </w:rPr>
        <w:t>to bring</w:t>
      </w:r>
      <w:r w:rsidRPr="00E83276">
        <w:rPr>
          <w:rStyle w:val="StyleUnderline"/>
        </w:rPr>
        <w:t xml:space="preserve"> you </w:t>
      </w:r>
      <w:r w:rsidRPr="0038377F">
        <w:rPr>
          <w:rStyle w:val="StyleUnderline"/>
          <w:highlight w:val="green"/>
        </w:rPr>
        <w:t xml:space="preserve">this </w:t>
      </w:r>
      <w:r w:rsidRPr="008849D4">
        <w:rPr>
          <w:rStyle w:val="Emphasis"/>
        </w:rPr>
        <w:t xml:space="preserve">very </w:t>
      </w:r>
      <w:r w:rsidRPr="0038377F">
        <w:rPr>
          <w:rStyle w:val="Emphasis"/>
          <w:highlight w:val="green"/>
        </w:rPr>
        <w:t>important</w:t>
      </w:r>
      <w:r w:rsidRPr="00E83276">
        <w:rPr>
          <w:rStyle w:val="StyleUnderline"/>
        </w:rPr>
        <w:t xml:space="preserve"> public service </w:t>
      </w:r>
      <w:r w:rsidRPr="0038377F">
        <w:rPr>
          <w:rStyle w:val="StyleUnderline"/>
          <w:highlight w:val="green"/>
        </w:rPr>
        <w:t>announcement</w:t>
      </w:r>
      <w:proofErr w:type="gramStart"/>
      <w:r w:rsidRPr="005F07E8">
        <w:rPr>
          <w:sz w:val="16"/>
        </w:rPr>
        <w:t>. . . .</w:t>
      </w:r>
      <w:proofErr w:type="gramEnd"/>
      <w:r w:rsidRPr="005F07E8">
        <w:rPr>
          <w:sz w:val="16"/>
        </w:rPr>
        <w:t xml:space="preserve">” </w:t>
      </w:r>
      <w:r w:rsidRPr="00440011">
        <w:rPr>
          <w:rStyle w:val="StyleUnderline"/>
        </w:rPr>
        <w:t>Many</w:t>
      </w:r>
      <w:r w:rsidRPr="005F07E8">
        <w:rPr>
          <w:sz w:val="16"/>
        </w:rPr>
        <w:t xml:space="preserve"> of us </w:t>
      </w:r>
      <w:r w:rsidRPr="00E83276">
        <w:rPr>
          <w:rStyle w:val="StyleUnderline"/>
        </w:rPr>
        <w:t xml:space="preserve">grew up with this </w:t>
      </w:r>
      <w:r w:rsidRPr="00440011">
        <w:rPr>
          <w:rStyle w:val="Emphasis"/>
        </w:rPr>
        <w:t>interruption</w:t>
      </w:r>
      <w:r w:rsidRPr="005F07E8">
        <w:rPr>
          <w:sz w:val="16"/>
        </w:rPr>
        <w:t xml:space="preserve">, </w:t>
      </w:r>
      <w:r w:rsidRPr="00E83276">
        <w:rPr>
          <w:rStyle w:val="StyleUnderline"/>
        </w:rPr>
        <w:t>eyes glued to</w:t>
      </w:r>
      <w:r w:rsidRPr="005F07E8">
        <w:rPr>
          <w:sz w:val="16"/>
        </w:rPr>
        <w:t xml:space="preserve"> Saturday-morning </w:t>
      </w:r>
      <w:r w:rsidRPr="00440011">
        <w:rPr>
          <w:rStyle w:val="Emphasis"/>
        </w:rPr>
        <w:t>cartoons</w:t>
      </w:r>
      <w:r w:rsidRPr="005F07E8">
        <w:rPr>
          <w:sz w:val="16"/>
        </w:rPr>
        <w:t xml:space="preserve">, cereal bowl and spoon in hand. </w:t>
      </w:r>
      <w:r w:rsidRPr="00E83276">
        <w:rPr>
          <w:rStyle w:val="StyleUnderline"/>
        </w:rPr>
        <w:t>Or maybe it</w:t>
      </w:r>
      <w:r w:rsidRPr="005F07E8">
        <w:rPr>
          <w:sz w:val="16"/>
        </w:rPr>
        <w:t xml:space="preserve"> was </w:t>
      </w:r>
      <w:r w:rsidRPr="00E83276">
        <w:rPr>
          <w:rStyle w:val="StyleUnderline"/>
        </w:rPr>
        <w:t xml:space="preserve">the regular evening </w:t>
      </w:r>
      <w:r w:rsidRPr="00440011">
        <w:rPr>
          <w:rStyle w:val="Emphasis"/>
        </w:rPr>
        <w:t>sitcom</w:t>
      </w:r>
      <w:r w:rsidRPr="005F07E8">
        <w:rPr>
          <w:sz w:val="16"/>
        </w:rPr>
        <w:t>—</w:t>
      </w:r>
      <w:r w:rsidRPr="00882666">
        <w:rPr>
          <w:rStyle w:val="StyleUnderline"/>
        </w:rPr>
        <w:t>an important announcement appears</w:t>
      </w:r>
      <w:r w:rsidRPr="00787A37">
        <w:rPr>
          <w:rStyle w:val="StyleUnderline"/>
        </w:rPr>
        <w:t xml:space="preserve"> on the scree</w:t>
      </w:r>
      <w:r w:rsidRPr="00440011">
        <w:rPr>
          <w:rStyle w:val="StyleUnderline"/>
        </w:rPr>
        <w:t xml:space="preserve">n, </w:t>
      </w:r>
      <w:r w:rsidRPr="0038377F">
        <w:rPr>
          <w:rStyle w:val="StyleUnderline"/>
          <w:highlight w:val="green"/>
        </w:rPr>
        <w:t xml:space="preserve">the </w:t>
      </w:r>
      <w:r w:rsidRPr="0038377F">
        <w:rPr>
          <w:rStyle w:val="Emphasis"/>
          <w:highlight w:val="green"/>
        </w:rPr>
        <w:t>spectator</w:t>
      </w:r>
      <w:r w:rsidRPr="0038377F">
        <w:rPr>
          <w:rStyle w:val="StyleUnderline"/>
          <w:highlight w:val="green"/>
        </w:rPr>
        <w:t xml:space="preserve"> watches with</w:t>
      </w:r>
      <w:r w:rsidRPr="005F07E8">
        <w:rPr>
          <w:sz w:val="16"/>
        </w:rPr>
        <w:t xml:space="preserve"> some </w:t>
      </w:r>
      <w:r w:rsidRPr="0038377F">
        <w:rPr>
          <w:rStyle w:val="Emphasis"/>
          <w:highlight w:val="green"/>
        </w:rPr>
        <w:t>concern</w:t>
      </w:r>
      <w:r w:rsidRPr="00787A37">
        <w:rPr>
          <w:rStyle w:val="StyleUnderline"/>
        </w:rPr>
        <w:t>, but</w:t>
      </w:r>
      <w:r w:rsidRPr="005F07E8">
        <w:rPr>
          <w:sz w:val="16"/>
        </w:rPr>
        <w:t xml:space="preserve"> maybe </w:t>
      </w:r>
      <w:r w:rsidRPr="0038377F">
        <w:rPr>
          <w:rStyle w:val="StyleUnderline"/>
          <w:highlight w:val="green"/>
        </w:rPr>
        <w:t xml:space="preserve">grows restless with the </w:t>
      </w:r>
      <w:r w:rsidRPr="0038377F">
        <w:rPr>
          <w:rStyle w:val="Emphasis"/>
          <w:highlight w:val="green"/>
        </w:rPr>
        <w:t>interruption</w:t>
      </w:r>
      <w:r w:rsidRPr="0038377F">
        <w:rPr>
          <w:rStyle w:val="StyleUnderline"/>
          <w:highlight w:val="green"/>
        </w:rPr>
        <w:t xml:space="preserve"> of their</w:t>
      </w:r>
      <w:r w:rsidRPr="005F07E8">
        <w:rPr>
          <w:sz w:val="16"/>
        </w:rPr>
        <w:t xml:space="preserve"> televised </w:t>
      </w:r>
      <w:r w:rsidRPr="0038377F">
        <w:rPr>
          <w:rStyle w:val="Emphasis"/>
          <w:highlight w:val="green"/>
        </w:rPr>
        <w:t>fantasies</w:t>
      </w:r>
      <w:r w:rsidRPr="001A2FDF">
        <w:rPr>
          <w:rStyle w:val="StyleUnderline"/>
        </w:rPr>
        <w:t xml:space="preserve">, and </w:t>
      </w:r>
      <w:r w:rsidRPr="0038377F">
        <w:rPr>
          <w:rStyle w:val="StyleUnderline"/>
          <w:highlight w:val="green"/>
        </w:rPr>
        <w:t>then the program</w:t>
      </w:r>
      <w:r w:rsidRPr="00A53DD8">
        <w:rPr>
          <w:rStyle w:val="StyleUnderline"/>
        </w:rPr>
        <w:t xml:space="preserve">ming </w:t>
      </w:r>
      <w:r w:rsidRPr="0038377F">
        <w:rPr>
          <w:rStyle w:val="StyleUnderline"/>
          <w:highlight w:val="green"/>
        </w:rPr>
        <w:t xml:space="preserve">we </w:t>
      </w:r>
      <w:r w:rsidRPr="00440011">
        <w:rPr>
          <w:rStyle w:val="Emphasis"/>
        </w:rPr>
        <w:t xml:space="preserve">all </w:t>
      </w:r>
      <w:r w:rsidRPr="0038377F">
        <w:rPr>
          <w:rStyle w:val="Emphasis"/>
          <w:highlight w:val="green"/>
        </w:rPr>
        <w:t>expect</w:t>
      </w:r>
      <w:r w:rsidRPr="00A53DD8">
        <w:rPr>
          <w:rStyle w:val="StyleUnderline"/>
        </w:rPr>
        <w:t xml:space="preserve"> and have invested</w:t>
      </w:r>
      <w:r w:rsidRPr="00787A37">
        <w:rPr>
          <w:rStyle w:val="StyleUnderline"/>
        </w:rPr>
        <w:t xml:space="preserve"> in </w:t>
      </w:r>
      <w:r w:rsidRPr="0038377F">
        <w:rPr>
          <w:rStyle w:val="StyleUnderline"/>
          <w:highlight w:val="green"/>
        </w:rPr>
        <w:t xml:space="preserve">comes </w:t>
      </w:r>
      <w:r w:rsidRPr="0038377F">
        <w:rPr>
          <w:rStyle w:val="Emphasis"/>
          <w:highlight w:val="green"/>
        </w:rPr>
        <w:t>back</w:t>
      </w:r>
      <w:r w:rsidRPr="001A2FDF">
        <w:rPr>
          <w:rStyle w:val="Emphasis"/>
        </w:rPr>
        <w:t xml:space="preserve"> on</w:t>
      </w:r>
      <w:r w:rsidRPr="00787A37">
        <w:rPr>
          <w:rStyle w:val="StyleUnderline"/>
        </w:rPr>
        <w:t xml:space="preserve"> screen. </w:t>
      </w:r>
      <w:r w:rsidRPr="00A53DD8">
        <w:rPr>
          <w:rStyle w:val="StyleUnderline"/>
        </w:rPr>
        <w:t>I was reminded of these</w:t>
      </w:r>
      <w:r w:rsidRPr="005F07E8">
        <w:rPr>
          <w:sz w:val="16"/>
        </w:rPr>
        <w:t xml:space="preserve"> televised </w:t>
      </w:r>
      <w:r w:rsidRPr="00C63995">
        <w:rPr>
          <w:rStyle w:val="StyleUnderline"/>
        </w:rPr>
        <w:t>public service announcements while participating on a</w:t>
      </w:r>
      <w:r w:rsidRPr="005F07E8">
        <w:rPr>
          <w:sz w:val="16"/>
        </w:rPr>
        <w:t xml:space="preserve"> recent </w:t>
      </w:r>
      <w:r w:rsidRPr="00C63995">
        <w:rPr>
          <w:rStyle w:val="StyleUnderline"/>
        </w:rPr>
        <w:t xml:space="preserve">panel on </w:t>
      </w:r>
      <w:r w:rsidRPr="00C63995">
        <w:rPr>
          <w:rStyle w:val="Emphasis"/>
        </w:rPr>
        <w:t>power</w:t>
      </w:r>
      <w:r w:rsidRPr="00787A37">
        <w:rPr>
          <w:rStyle w:val="StyleUnderline"/>
        </w:rPr>
        <w:t xml:space="preserve">, </w:t>
      </w:r>
      <w:r w:rsidRPr="00592C31">
        <w:rPr>
          <w:rStyle w:val="Emphasis"/>
        </w:rPr>
        <w:t>privilege</w:t>
      </w:r>
      <w:r w:rsidRPr="00787A37">
        <w:rPr>
          <w:rStyle w:val="StyleUnderline"/>
        </w:rPr>
        <w:t xml:space="preserve">, and </w:t>
      </w:r>
      <w:r w:rsidRPr="00592C31">
        <w:rPr>
          <w:rStyle w:val="Emphasis"/>
        </w:rPr>
        <w:t>identity</w:t>
      </w:r>
      <w:r w:rsidRPr="00787A37">
        <w:rPr>
          <w:rStyle w:val="StyleUnderline"/>
        </w:rPr>
        <w:t xml:space="preserve"> in</w:t>
      </w:r>
      <w:r w:rsidRPr="005F07E8">
        <w:rPr>
          <w:sz w:val="16"/>
        </w:rPr>
        <w:t xml:space="preserve"> American </w:t>
      </w:r>
      <w:proofErr w:type="spellStart"/>
      <w:r w:rsidRPr="00787A37">
        <w:rPr>
          <w:rStyle w:val="StyleUnderline"/>
        </w:rPr>
        <w:t>Buddhisms</w:t>
      </w:r>
      <w:proofErr w:type="spellEnd"/>
      <w:r w:rsidRPr="00787A37">
        <w:rPr>
          <w:rStyle w:val="StyleUnderline"/>
        </w:rPr>
        <w:t xml:space="preserve"> at the</w:t>
      </w:r>
      <w:r w:rsidRPr="005F07E8">
        <w:rPr>
          <w:sz w:val="16"/>
        </w:rPr>
        <w:t xml:space="preserve"> annual </w:t>
      </w:r>
      <w:r w:rsidRPr="00787A37">
        <w:rPr>
          <w:rStyle w:val="StyleUnderline"/>
        </w:rPr>
        <w:t>conference of the American Academy of Religion</w:t>
      </w:r>
      <w:r w:rsidRPr="005F07E8">
        <w:rPr>
          <w:sz w:val="16"/>
        </w:rPr>
        <w:t xml:space="preserve"> in 2017. The panel presenters included critical remarks on whiteness, class privilege, and sexual difference to a largely white audience of Buddhist Studies scholars who attended presumably to listen to some of the leading voices in Buddhism and difference. However, </w:t>
      </w:r>
      <w:r w:rsidRPr="004F028D">
        <w:rPr>
          <w:rStyle w:val="StyleUnderline"/>
        </w:rPr>
        <w:t>as the panel proceeded</w:t>
      </w:r>
      <w:r w:rsidRPr="004E3DA0">
        <w:rPr>
          <w:rStyle w:val="StyleUnderline"/>
        </w:rPr>
        <w:t xml:space="preserve">, </w:t>
      </w:r>
      <w:r w:rsidRPr="0038377F">
        <w:rPr>
          <w:rStyle w:val="StyleUnderline"/>
          <w:highlight w:val="green"/>
        </w:rPr>
        <w:t xml:space="preserve">it became </w:t>
      </w:r>
      <w:r w:rsidRPr="004F028D">
        <w:rPr>
          <w:rStyle w:val="Emphasis"/>
        </w:rPr>
        <w:t xml:space="preserve">readily </w:t>
      </w:r>
      <w:r w:rsidRPr="0038377F">
        <w:rPr>
          <w:rStyle w:val="Emphasis"/>
          <w:highlight w:val="green"/>
        </w:rPr>
        <w:t>apparent</w:t>
      </w:r>
      <w:r w:rsidRPr="0038377F">
        <w:rPr>
          <w:rStyle w:val="StyleUnderline"/>
          <w:highlight w:val="green"/>
        </w:rPr>
        <w:t xml:space="preserve"> that the</w:t>
      </w:r>
      <w:r w:rsidRPr="005F07E8">
        <w:rPr>
          <w:sz w:val="16"/>
        </w:rPr>
        <w:t xml:space="preserve"> majority </w:t>
      </w:r>
      <w:r w:rsidRPr="004F028D">
        <w:rPr>
          <w:rStyle w:val="Emphasis"/>
        </w:rPr>
        <w:t xml:space="preserve">white </w:t>
      </w:r>
      <w:r w:rsidRPr="0038377F">
        <w:rPr>
          <w:rStyle w:val="Emphasis"/>
          <w:highlight w:val="green"/>
        </w:rPr>
        <w:t>audience</w:t>
      </w:r>
      <w:r w:rsidRPr="0038377F">
        <w:rPr>
          <w:rStyle w:val="StyleUnderline"/>
          <w:highlight w:val="green"/>
        </w:rPr>
        <w:t xml:space="preserve"> was </w:t>
      </w:r>
      <w:r w:rsidRPr="0038377F">
        <w:rPr>
          <w:rStyle w:val="Emphasis"/>
          <w:highlight w:val="green"/>
        </w:rPr>
        <w:t>merely tolerating</w:t>
      </w:r>
      <w:r w:rsidRPr="004F028D">
        <w:rPr>
          <w:rStyle w:val="StyleUnderline"/>
        </w:rPr>
        <w:t xml:space="preserve"> our </w:t>
      </w:r>
      <w:r w:rsidRPr="004F028D">
        <w:rPr>
          <w:rStyle w:val="Emphasis"/>
        </w:rPr>
        <w:t xml:space="preserve">scholarly </w:t>
      </w:r>
      <w:r w:rsidRPr="0038377F">
        <w:rPr>
          <w:rStyle w:val="Emphasis"/>
          <w:highlight w:val="green"/>
        </w:rPr>
        <w:t>interruptions</w:t>
      </w:r>
      <w:r w:rsidRPr="004E3DA0">
        <w:rPr>
          <w:rStyle w:val="StyleUnderline"/>
        </w:rPr>
        <w:t xml:space="preserve"> (albeit with growing agitation) and that </w:t>
      </w:r>
      <w:r w:rsidRPr="0038377F">
        <w:rPr>
          <w:rStyle w:val="StyleUnderline"/>
          <w:highlight w:val="green"/>
        </w:rPr>
        <w:t xml:space="preserve">they could </w:t>
      </w:r>
      <w:r w:rsidRPr="0038377F">
        <w:rPr>
          <w:rStyle w:val="Emphasis"/>
          <w:highlight w:val="green"/>
        </w:rPr>
        <w:t>not wait</w:t>
      </w:r>
      <w:r w:rsidRPr="0038377F">
        <w:rPr>
          <w:rStyle w:val="StyleUnderline"/>
          <w:highlight w:val="green"/>
        </w:rPr>
        <w:t xml:space="preserve"> to return to</w:t>
      </w:r>
      <w:r w:rsidRPr="004E3DA0">
        <w:rPr>
          <w:rStyle w:val="StyleUnderline"/>
        </w:rPr>
        <w:t xml:space="preserve"> their </w:t>
      </w:r>
      <w:r w:rsidRPr="00E43C8E">
        <w:rPr>
          <w:rStyle w:val="Emphasis"/>
        </w:rPr>
        <w:t>regular</w:t>
      </w:r>
      <w:r w:rsidRPr="00E43C8E">
        <w:rPr>
          <w:rStyle w:val="StyleUnderline"/>
        </w:rPr>
        <w:t xml:space="preserve"> programming</w:t>
      </w:r>
      <w:r w:rsidRPr="005F07E8">
        <w:rPr>
          <w:sz w:val="16"/>
        </w:rPr>
        <w:t xml:space="preserve"> of presentations </w:t>
      </w:r>
      <w:r w:rsidRPr="0038377F">
        <w:rPr>
          <w:rStyle w:val="StyleUnderline"/>
          <w:highlight w:val="green"/>
        </w:rPr>
        <w:t>analyzing</w:t>
      </w:r>
      <w:r w:rsidRPr="005F07E8">
        <w:rPr>
          <w:sz w:val="16"/>
        </w:rPr>
        <w:t xml:space="preserve"> Buddhist sutras or </w:t>
      </w:r>
      <w:r w:rsidRPr="00E43C8E">
        <w:rPr>
          <w:rStyle w:val="Emphasis"/>
        </w:rPr>
        <w:t xml:space="preserve">“real” </w:t>
      </w:r>
      <w:r w:rsidRPr="0038377F">
        <w:rPr>
          <w:rStyle w:val="Emphasis"/>
          <w:highlight w:val="green"/>
        </w:rPr>
        <w:t>scholarship</w:t>
      </w:r>
      <w:r w:rsidRPr="005F07E8">
        <w:rPr>
          <w:sz w:val="16"/>
        </w:rPr>
        <w:t xml:space="preserve">. In other words, </w:t>
      </w:r>
      <w:r w:rsidRPr="00C63995">
        <w:rPr>
          <w:rStyle w:val="StyleUnderline"/>
        </w:rPr>
        <w:t xml:space="preserve">they wanted </w:t>
      </w:r>
      <w:r w:rsidRPr="0038377F">
        <w:rPr>
          <w:rStyle w:val="StyleUnderline"/>
          <w:highlight w:val="green"/>
        </w:rPr>
        <w:t xml:space="preserve">to </w:t>
      </w:r>
      <w:r w:rsidRPr="0038377F">
        <w:rPr>
          <w:rStyle w:val="Emphasis"/>
          <w:highlight w:val="green"/>
        </w:rPr>
        <w:t>change the channel</w:t>
      </w:r>
      <w:r w:rsidRPr="00E43C8E">
        <w:rPr>
          <w:rStyle w:val="Emphasis"/>
        </w:rPr>
        <w:t xml:space="preserve"> on us</w:t>
      </w:r>
      <w:r w:rsidRPr="0038377F">
        <w:rPr>
          <w:rStyle w:val="StyleUnderline"/>
          <w:highlight w:val="green"/>
        </w:rPr>
        <w:t xml:space="preserve"> and return to</w:t>
      </w:r>
      <w:r w:rsidRPr="00E13498">
        <w:rPr>
          <w:rStyle w:val="StyleUnderline"/>
        </w:rPr>
        <w:t xml:space="preserve"> the </w:t>
      </w:r>
      <w:r w:rsidRPr="00E43C8E">
        <w:rPr>
          <w:rStyle w:val="Emphasis"/>
        </w:rPr>
        <w:t xml:space="preserve">disciplinary </w:t>
      </w:r>
      <w:r w:rsidRPr="0038377F">
        <w:rPr>
          <w:rStyle w:val="Emphasis"/>
          <w:highlight w:val="green"/>
        </w:rPr>
        <w:t>discussions</w:t>
      </w:r>
      <w:r w:rsidRPr="0038377F">
        <w:rPr>
          <w:rStyle w:val="StyleUnderline"/>
          <w:highlight w:val="green"/>
        </w:rPr>
        <w:t xml:space="preserve"> they recognized</w:t>
      </w:r>
      <w:r w:rsidRPr="005F07E8">
        <w:rPr>
          <w:sz w:val="16"/>
        </w:rPr>
        <w:t xml:space="preserve">— </w:t>
      </w:r>
      <w:r w:rsidRPr="00E13498">
        <w:rPr>
          <w:rStyle w:val="StyleUnderline"/>
        </w:rPr>
        <w:t xml:space="preserve">those </w:t>
      </w:r>
      <w:r w:rsidRPr="00E43C8E">
        <w:rPr>
          <w:rStyle w:val="StyleUnderline"/>
        </w:rPr>
        <w:t>that did not</w:t>
      </w:r>
      <w:r w:rsidRPr="005F07E8">
        <w:rPr>
          <w:sz w:val="16"/>
        </w:rPr>
        <w:t xml:space="preserve"> need to </w:t>
      </w:r>
      <w:r w:rsidRPr="00E43C8E">
        <w:rPr>
          <w:rStyle w:val="StyleUnderline"/>
        </w:rPr>
        <w:t xml:space="preserve">mention </w:t>
      </w:r>
      <w:r w:rsidRPr="00E43C8E">
        <w:rPr>
          <w:rStyle w:val="Emphasis"/>
        </w:rPr>
        <w:t>whiteness</w:t>
      </w:r>
      <w:r w:rsidRPr="005F07E8">
        <w:rPr>
          <w:sz w:val="16"/>
        </w:rPr>
        <w:t xml:space="preserve"> and that </w:t>
      </w:r>
      <w:r w:rsidRPr="00CD2D47">
        <w:rPr>
          <w:rStyle w:val="StyleUnderline"/>
        </w:rPr>
        <w:t>did not need</w:t>
      </w:r>
      <w:r w:rsidRPr="005F07E8">
        <w:rPr>
          <w:sz w:val="16"/>
        </w:rPr>
        <w:t xml:space="preserve"> to </w:t>
      </w:r>
      <w:r w:rsidRPr="00CD2D47">
        <w:rPr>
          <w:rStyle w:val="StyleUnderline"/>
        </w:rPr>
        <w:t>include much discussion of</w:t>
      </w:r>
      <w:r w:rsidRPr="005F07E8">
        <w:rPr>
          <w:rStyle w:val="StyleUnderline"/>
          <w:sz w:val="16"/>
          <w:u w:val="none"/>
        </w:rPr>
        <w:t xml:space="preserve"> the</w:t>
      </w:r>
      <w:r w:rsidRPr="005F07E8">
        <w:rPr>
          <w:sz w:val="16"/>
        </w:rPr>
        <w:t xml:space="preserve"> simultaneity of </w:t>
      </w:r>
      <w:r w:rsidRPr="00E43C8E">
        <w:rPr>
          <w:rStyle w:val="Emphasis"/>
        </w:rPr>
        <w:t>identities</w:t>
      </w:r>
      <w:r w:rsidRPr="005F07E8">
        <w:rPr>
          <w:sz w:val="16"/>
        </w:rPr>
        <w:t xml:space="preserve"> that comprised much of the panel—Asian and Asian American Buddhist scholars, a queer white scholar from England, a white female scholar who studies whiteness and Buddhism, a black gay Buddhist lama, and myself—a second-generation Korean American cisgendered woman who studies Buddhism, gender, and race. </w:t>
      </w:r>
    </w:p>
    <w:p w14:paraId="35D3B4DF" w14:textId="77777777" w:rsidR="00E51A33" w:rsidRPr="005F07E8" w:rsidRDefault="00E51A33" w:rsidP="00E51A33">
      <w:pPr>
        <w:rPr>
          <w:sz w:val="16"/>
        </w:rPr>
      </w:pPr>
      <w:r w:rsidRPr="005F07E8">
        <w:rPr>
          <w:sz w:val="16"/>
        </w:rPr>
        <w:t xml:space="preserve">After the first few discussions of sexuality, the panel moved to the theme of race and that is when I began to sense in my bones that feathers were ruffled. Somehow, a presentation on sexuality was acceptable, but </w:t>
      </w:r>
      <w:r w:rsidRPr="0038377F">
        <w:rPr>
          <w:rStyle w:val="StyleUnderline"/>
          <w:highlight w:val="green"/>
        </w:rPr>
        <w:t>as</w:t>
      </w:r>
      <w:r w:rsidRPr="00C63995">
        <w:rPr>
          <w:rStyle w:val="StyleUnderline"/>
        </w:rPr>
        <w:t xml:space="preserve"> soon as</w:t>
      </w:r>
      <w:r w:rsidRPr="00CD2D47">
        <w:rPr>
          <w:rStyle w:val="StyleUnderline"/>
        </w:rPr>
        <w:t xml:space="preserve"> the term </w:t>
      </w:r>
      <w:r w:rsidRPr="0038377F">
        <w:rPr>
          <w:rStyle w:val="Emphasis"/>
          <w:highlight w:val="green"/>
        </w:rPr>
        <w:t>whiteness</w:t>
      </w:r>
      <w:r w:rsidRPr="0038377F">
        <w:rPr>
          <w:rStyle w:val="StyleUnderline"/>
          <w:highlight w:val="green"/>
        </w:rPr>
        <w:t xml:space="preserve"> was</w:t>
      </w:r>
      <w:r w:rsidRPr="00CD2D47">
        <w:rPr>
          <w:rStyle w:val="StyleUnderline"/>
        </w:rPr>
        <w:t xml:space="preserve"> </w:t>
      </w:r>
      <w:r w:rsidRPr="00CD2D47">
        <w:rPr>
          <w:rStyle w:val="StyleUnderline"/>
          <w:color w:val="000000" w:themeColor="text1"/>
        </w:rPr>
        <w:t>uttered</w:t>
      </w:r>
      <w:r w:rsidRPr="005F07E8">
        <w:rPr>
          <w:color w:val="000000" w:themeColor="text1"/>
          <w:sz w:val="16"/>
        </w:rPr>
        <w:t xml:space="preserve"> and </w:t>
      </w:r>
      <w:r w:rsidRPr="005F07E8">
        <w:rPr>
          <w:sz w:val="16"/>
        </w:rPr>
        <w:t xml:space="preserve">whiteness in American Buddhism </w:t>
      </w:r>
      <w:r w:rsidRPr="0038377F">
        <w:rPr>
          <w:rStyle w:val="StyleUnderline"/>
          <w:highlight w:val="green"/>
        </w:rPr>
        <w:t xml:space="preserve">brought to the </w:t>
      </w:r>
      <w:r w:rsidRPr="0038377F">
        <w:rPr>
          <w:rStyle w:val="Emphasis"/>
          <w:highlight w:val="green"/>
        </w:rPr>
        <w:t>forefront</w:t>
      </w:r>
      <w:r w:rsidRPr="005F07E8">
        <w:rPr>
          <w:sz w:val="16"/>
        </w:rPr>
        <w:t xml:space="preserve">, especially by an Asian American female body, </w:t>
      </w:r>
      <w:r w:rsidRPr="0038377F">
        <w:rPr>
          <w:rStyle w:val="StyleUnderline"/>
          <w:highlight w:val="green"/>
        </w:rPr>
        <w:t xml:space="preserve">there was a </w:t>
      </w:r>
      <w:r w:rsidRPr="00E43C8E">
        <w:rPr>
          <w:rStyle w:val="Emphasis"/>
        </w:rPr>
        <w:t xml:space="preserve">palpable </w:t>
      </w:r>
      <w:r w:rsidRPr="0038377F">
        <w:rPr>
          <w:rStyle w:val="Emphasis"/>
          <w:highlight w:val="green"/>
        </w:rPr>
        <w:t>shift</w:t>
      </w:r>
      <w:r w:rsidRPr="00C63995">
        <w:rPr>
          <w:rStyle w:val="StyleUnderline"/>
        </w:rPr>
        <w:t xml:space="preserve"> in the room</w:t>
      </w:r>
      <w:r w:rsidRPr="00E43C8E">
        <w:rPr>
          <w:rStyle w:val="StyleUnderline"/>
        </w:rPr>
        <w:t>. I</w:t>
      </w:r>
      <w:r w:rsidRPr="00280673">
        <w:rPr>
          <w:rStyle w:val="StyleUnderline"/>
        </w:rPr>
        <w:t xml:space="preserve"> was </w:t>
      </w:r>
      <w:r w:rsidRPr="0038377F">
        <w:rPr>
          <w:rStyle w:val="StyleUnderline"/>
          <w:highlight w:val="green"/>
        </w:rPr>
        <w:t xml:space="preserve">not </w:t>
      </w:r>
      <w:r w:rsidRPr="0038377F">
        <w:rPr>
          <w:rStyle w:val="Emphasis"/>
          <w:highlight w:val="green"/>
        </w:rPr>
        <w:t>performing</w:t>
      </w:r>
      <w:r w:rsidRPr="008B7525">
        <w:rPr>
          <w:rStyle w:val="Emphasis"/>
        </w:rPr>
        <w:t xml:space="preserve"> race</w:t>
      </w:r>
      <w:r w:rsidRPr="00280673">
        <w:rPr>
          <w:rStyle w:val="StyleUnderline"/>
        </w:rPr>
        <w:t xml:space="preserve"> </w:t>
      </w:r>
      <w:r w:rsidRPr="0038377F">
        <w:rPr>
          <w:rStyle w:val="StyleUnderline"/>
          <w:highlight w:val="green"/>
        </w:rPr>
        <w:t>in the way</w:t>
      </w:r>
      <w:r w:rsidRPr="008B7525">
        <w:rPr>
          <w:rStyle w:val="StyleUnderline"/>
        </w:rPr>
        <w:t>s</w:t>
      </w:r>
      <w:r w:rsidRPr="00280673">
        <w:rPr>
          <w:rStyle w:val="StyleUnderline"/>
        </w:rPr>
        <w:t xml:space="preserve"> </w:t>
      </w:r>
      <w:r w:rsidRPr="0038377F">
        <w:rPr>
          <w:rStyle w:val="StyleUnderline"/>
          <w:highlight w:val="green"/>
        </w:rPr>
        <w:t xml:space="preserve">the audience </w:t>
      </w:r>
      <w:r w:rsidRPr="0038377F">
        <w:rPr>
          <w:rStyle w:val="Emphasis"/>
          <w:highlight w:val="green"/>
        </w:rPr>
        <w:t>expected</w:t>
      </w:r>
      <w:r w:rsidRPr="005F07E8">
        <w:rPr>
          <w:sz w:val="16"/>
        </w:rPr>
        <w:t xml:space="preserve"> after all, </w:t>
      </w:r>
      <w:r w:rsidRPr="00280673">
        <w:rPr>
          <w:rStyle w:val="StyleUnderline"/>
        </w:rPr>
        <w:t xml:space="preserve">for I began by </w:t>
      </w:r>
      <w:r w:rsidRPr="0038377F">
        <w:rPr>
          <w:rStyle w:val="StyleUnderline"/>
          <w:highlight w:val="green"/>
        </w:rPr>
        <w:t>troubling</w:t>
      </w:r>
      <w:r w:rsidRPr="00280673">
        <w:rPr>
          <w:rStyle w:val="StyleUnderline"/>
        </w:rPr>
        <w:t xml:space="preserve"> the </w:t>
      </w:r>
      <w:r w:rsidRPr="0038377F">
        <w:rPr>
          <w:rStyle w:val="StyleUnderline"/>
          <w:highlight w:val="green"/>
        </w:rPr>
        <w:t>whiteness</w:t>
      </w:r>
      <w:r w:rsidRPr="00C63995">
        <w:rPr>
          <w:rStyle w:val="StyleUnderline"/>
        </w:rPr>
        <w:t xml:space="preserve"> in the </w:t>
      </w:r>
      <w:r w:rsidRPr="00C63995">
        <w:rPr>
          <w:rStyle w:val="Emphasis"/>
        </w:rPr>
        <w:t>room</w:t>
      </w:r>
      <w:r w:rsidRPr="00280673">
        <w:rPr>
          <w:rStyle w:val="StyleUnderline"/>
        </w:rPr>
        <w:t xml:space="preserve">, the </w:t>
      </w:r>
      <w:r w:rsidRPr="00C63995">
        <w:rPr>
          <w:rStyle w:val="Emphasis"/>
        </w:rPr>
        <w:t>academy</w:t>
      </w:r>
      <w:r w:rsidRPr="00280673">
        <w:rPr>
          <w:rStyle w:val="StyleUnderline"/>
        </w:rPr>
        <w:t xml:space="preserve">, </w:t>
      </w:r>
      <w:r w:rsidRPr="00C63995">
        <w:rPr>
          <w:rStyle w:val="StyleUnderline"/>
        </w:rPr>
        <w:t>and</w:t>
      </w:r>
      <w:r w:rsidRPr="005F07E8">
        <w:rPr>
          <w:sz w:val="16"/>
        </w:rPr>
        <w:t xml:space="preserve"> in </w:t>
      </w:r>
      <w:r w:rsidRPr="00C63995">
        <w:rPr>
          <w:rStyle w:val="Emphasis"/>
        </w:rPr>
        <w:t>sangha spaces</w:t>
      </w:r>
      <w:r w:rsidRPr="00C63995">
        <w:rPr>
          <w:rStyle w:val="StyleUnderline"/>
        </w:rPr>
        <w:t xml:space="preserve">. </w:t>
      </w:r>
      <w:r w:rsidRPr="0038377F">
        <w:rPr>
          <w:rStyle w:val="StyleUnderline"/>
          <w:highlight w:val="green"/>
        </w:rPr>
        <w:t xml:space="preserve">Our </w:t>
      </w:r>
      <w:r w:rsidRPr="005D2646">
        <w:rPr>
          <w:rStyle w:val="Emphasis"/>
        </w:rPr>
        <w:t xml:space="preserve">scholarly </w:t>
      </w:r>
      <w:r w:rsidRPr="0038377F">
        <w:rPr>
          <w:rStyle w:val="Emphasis"/>
          <w:highlight w:val="green"/>
        </w:rPr>
        <w:t>audience</w:t>
      </w:r>
      <w:r w:rsidRPr="00280673">
        <w:rPr>
          <w:rStyle w:val="StyleUnderline"/>
        </w:rPr>
        <w:t xml:space="preserve"> that </w:t>
      </w:r>
      <w:r w:rsidRPr="0038377F">
        <w:rPr>
          <w:rStyle w:val="StyleUnderline"/>
          <w:highlight w:val="green"/>
        </w:rPr>
        <w:t>was</w:t>
      </w:r>
      <w:r w:rsidRPr="00280673">
        <w:rPr>
          <w:rStyle w:val="StyleUnderline"/>
        </w:rPr>
        <w:t xml:space="preserve"> presumably here to listen to what we had to say about power and privileg</w:t>
      </w:r>
      <w:r w:rsidRPr="005B7B76">
        <w:rPr>
          <w:rStyle w:val="StyleUnderline"/>
        </w:rPr>
        <w:t>e began to fold arms</w:t>
      </w:r>
      <w:r w:rsidRPr="005F07E8">
        <w:rPr>
          <w:sz w:val="16"/>
        </w:rPr>
        <w:t xml:space="preserve"> over chests, </w:t>
      </w:r>
      <w:r w:rsidRPr="005B7B76">
        <w:rPr>
          <w:rStyle w:val="StyleUnderline"/>
        </w:rPr>
        <w:t>shift in chairs, and</w:t>
      </w:r>
      <w:r w:rsidRPr="005F07E8">
        <w:rPr>
          <w:sz w:val="16"/>
        </w:rPr>
        <w:t xml:space="preserve"> the façade of exasperation and </w:t>
      </w:r>
      <w:r w:rsidRPr="005B7B76">
        <w:rPr>
          <w:rStyle w:val="StyleUnderline"/>
        </w:rPr>
        <w:t>shut down ensu</w:t>
      </w:r>
      <w:r w:rsidRPr="007F39A8">
        <w:rPr>
          <w:rStyle w:val="StyleUnderline"/>
        </w:rPr>
        <w:t xml:space="preserve">ed. They were </w:t>
      </w:r>
      <w:r w:rsidRPr="0038377F">
        <w:rPr>
          <w:rStyle w:val="Emphasis"/>
          <w:highlight w:val="green"/>
        </w:rPr>
        <w:t>not</w:t>
      </w:r>
      <w:r w:rsidRPr="0038377F">
        <w:rPr>
          <w:rStyle w:val="StyleUnderline"/>
          <w:highlight w:val="green"/>
        </w:rPr>
        <w:t xml:space="preserve"> here for</w:t>
      </w:r>
      <w:r w:rsidRPr="007F39A8">
        <w:rPr>
          <w:rStyle w:val="StyleUnderline"/>
        </w:rPr>
        <w:t xml:space="preserve"> the purposes of </w:t>
      </w:r>
      <w:r w:rsidRPr="005D2646">
        <w:rPr>
          <w:rStyle w:val="Emphasis"/>
        </w:rPr>
        <w:t xml:space="preserve">genuine </w:t>
      </w:r>
      <w:r w:rsidRPr="0038377F">
        <w:rPr>
          <w:rStyle w:val="Emphasis"/>
          <w:highlight w:val="green"/>
        </w:rPr>
        <w:t>engagement</w:t>
      </w:r>
      <w:r w:rsidRPr="005D2646">
        <w:rPr>
          <w:rStyle w:val="StyleUnderline"/>
        </w:rPr>
        <w:t xml:space="preserve"> and</w:t>
      </w:r>
      <w:r w:rsidRPr="007F39A8">
        <w:rPr>
          <w:rStyle w:val="StyleUnderline"/>
        </w:rPr>
        <w:t xml:space="preserve"> the </w:t>
      </w:r>
      <w:r w:rsidRPr="005D2646">
        <w:rPr>
          <w:rStyle w:val="Emphasis"/>
        </w:rPr>
        <w:t xml:space="preserve">egoless </w:t>
      </w:r>
      <w:r w:rsidRPr="0038377F">
        <w:rPr>
          <w:rStyle w:val="Emphasis"/>
          <w:highlight w:val="green"/>
        </w:rPr>
        <w:t>listening</w:t>
      </w:r>
      <w:r w:rsidRPr="0038377F">
        <w:rPr>
          <w:rStyle w:val="StyleUnderline"/>
          <w:highlight w:val="green"/>
        </w:rPr>
        <w:t xml:space="preserve"> and </w:t>
      </w:r>
      <w:r w:rsidRPr="00C63995">
        <w:rPr>
          <w:rStyle w:val="Emphasis"/>
        </w:rPr>
        <w:t xml:space="preserve">epistemological </w:t>
      </w:r>
      <w:r w:rsidRPr="0038377F">
        <w:rPr>
          <w:rStyle w:val="Emphasis"/>
          <w:highlight w:val="green"/>
        </w:rPr>
        <w:t>humility</w:t>
      </w:r>
      <w:r w:rsidRPr="005F07E8">
        <w:rPr>
          <w:sz w:val="16"/>
        </w:rPr>
        <w:t xml:space="preserve"> that Charles Johnson offers as the foundations of Buddhism, </w:t>
      </w:r>
      <w:r w:rsidRPr="0038377F">
        <w:rPr>
          <w:rStyle w:val="StyleUnderline"/>
          <w:highlight w:val="green"/>
        </w:rPr>
        <w:t>but rather</w:t>
      </w:r>
      <w:r w:rsidRPr="0082561F">
        <w:rPr>
          <w:rStyle w:val="StyleUnderline"/>
        </w:rPr>
        <w:t xml:space="preserve">, out of </w:t>
      </w:r>
      <w:r w:rsidRPr="0038377F">
        <w:rPr>
          <w:rStyle w:val="StyleUnderline"/>
          <w:highlight w:val="green"/>
        </w:rPr>
        <w:t xml:space="preserve">a desire to </w:t>
      </w:r>
      <w:r w:rsidRPr="0038377F">
        <w:rPr>
          <w:rStyle w:val="Emphasis"/>
          <w:highlight w:val="green"/>
        </w:rPr>
        <w:t>gaze</w:t>
      </w:r>
      <w:r w:rsidRPr="0038377F">
        <w:rPr>
          <w:rStyle w:val="StyleUnderline"/>
          <w:highlight w:val="green"/>
        </w:rPr>
        <w:t xml:space="preserve"> at difference</w:t>
      </w:r>
      <w:r w:rsidRPr="0082561F">
        <w:rPr>
          <w:rStyle w:val="StyleUnderline"/>
        </w:rPr>
        <w:t xml:space="preserve"> with curiosity</w:t>
      </w:r>
      <w:r w:rsidRPr="005F07E8">
        <w:rPr>
          <w:sz w:val="16"/>
        </w:rPr>
        <w:t xml:space="preserve"> which soon </w:t>
      </w:r>
      <w:r w:rsidRPr="003F152B">
        <w:rPr>
          <w:rStyle w:val="StyleUnderline"/>
        </w:rPr>
        <w:t xml:space="preserve">turned into </w:t>
      </w:r>
      <w:r w:rsidRPr="003F152B">
        <w:rPr>
          <w:rStyle w:val="Emphasis"/>
        </w:rPr>
        <w:t>displeasure</w:t>
      </w:r>
      <w:r w:rsidRPr="005F07E8">
        <w:rPr>
          <w:sz w:val="16"/>
        </w:rPr>
        <w:t xml:space="preserve">.13 </w:t>
      </w:r>
      <w:r w:rsidRPr="0082561F">
        <w:rPr>
          <w:rStyle w:val="StyleUnderline"/>
        </w:rPr>
        <w:t xml:space="preserve">They were there </w:t>
      </w:r>
      <w:r w:rsidRPr="0038377F">
        <w:rPr>
          <w:rStyle w:val="StyleUnderline"/>
          <w:highlight w:val="green"/>
        </w:rPr>
        <w:t>to witness</w:t>
      </w:r>
      <w:r w:rsidRPr="0082561F">
        <w:rPr>
          <w:rStyle w:val="StyleUnderline"/>
        </w:rPr>
        <w:t xml:space="preserve"> the </w:t>
      </w:r>
      <w:r w:rsidRPr="003F152B">
        <w:rPr>
          <w:rStyle w:val="Emphasis"/>
        </w:rPr>
        <w:t xml:space="preserve">temporary </w:t>
      </w:r>
      <w:r w:rsidRPr="0038377F">
        <w:rPr>
          <w:rStyle w:val="Emphasis"/>
          <w:highlight w:val="green"/>
        </w:rPr>
        <w:t>disruption</w:t>
      </w:r>
      <w:r w:rsidRPr="0082561F">
        <w:rPr>
          <w:rStyle w:val="StyleUnderline"/>
        </w:rPr>
        <w:t xml:space="preserve"> of their regular programming</w:t>
      </w:r>
      <w:r w:rsidRPr="005F07E8">
        <w:rPr>
          <w:sz w:val="16"/>
        </w:rPr>
        <w:t xml:space="preserve"> (an uncritical study of Buddhism steeped in Orientalist flavoring and racial superiority of whiteness and white normativity) </w:t>
      </w:r>
      <w:r w:rsidRPr="0082561F">
        <w:rPr>
          <w:rStyle w:val="StyleUnderline"/>
        </w:rPr>
        <w:t xml:space="preserve">and </w:t>
      </w:r>
      <w:r w:rsidRPr="0038377F">
        <w:rPr>
          <w:rStyle w:val="StyleUnderline"/>
          <w:highlight w:val="green"/>
        </w:rPr>
        <w:t>to show</w:t>
      </w:r>
      <w:r w:rsidRPr="005F07E8">
        <w:rPr>
          <w:sz w:val="16"/>
        </w:rPr>
        <w:t xml:space="preserve"> their support—</w:t>
      </w:r>
      <w:r w:rsidRPr="0038377F">
        <w:rPr>
          <w:rStyle w:val="Emphasis"/>
          <w:highlight w:val="green"/>
        </w:rPr>
        <w:t>tolerance</w:t>
      </w:r>
      <w:r w:rsidRPr="005F07E8">
        <w:rPr>
          <w:sz w:val="16"/>
        </w:rPr>
        <w:t>—</w:t>
      </w:r>
      <w:r w:rsidRPr="0038377F">
        <w:rPr>
          <w:rStyle w:val="StyleUnderline"/>
          <w:highlight w:val="green"/>
        </w:rPr>
        <w:t>for diversity so they could return to</w:t>
      </w:r>
      <w:r w:rsidRPr="005F07E8">
        <w:rPr>
          <w:sz w:val="16"/>
        </w:rPr>
        <w:t xml:space="preserve"> their regular programming and </w:t>
      </w:r>
      <w:r w:rsidRPr="0038377F">
        <w:rPr>
          <w:rStyle w:val="Emphasis"/>
          <w:highlight w:val="green"/>
        </w:rPr>
        <w:t>business as usual</w:t>
      </w:r>
      <w:r w:rsidRPr="005F07E8">
        <w:rPr>
          <w:sz w:val="16"/>
        </w:rPr>
        <w:t>.</w:t>
      </w:r>
    </w:p>
    <w:p w14:paraId="15CE90CD" w14:textId="77777777" w:rsidR="00E51A33" w:rsidRPr="005F07E8" w:rsidRDefault="00E51A33" w:rsidP="00E51A33">
      <w:pPr>
        <w:rPr>
          <w:sz w:val="16"/>
          <w:szCs w:val="16"/>
        </w:rPr>
      </w:pPr>
      <w:r w:rsidRPr="005F07E8">
        <w:rPr>
          <w:sz w:val="16"/>
          <w:szCs w:val="16"/>
        </w:rPr>
        <w:t xml:space="preserve">In my own presentation, I spoke about the importance of acknowledging the hypervisibility and </w:t>
      </w:r>
      <w:proofErr w:type="spellStart"/>
      <w:r w:rsidRPr="005F07E8">
        <w:rPr>
          <w:sz w:val="16"/>
          <w:szCs w:val="16"/>
        </w:rPr>
        <w:t>hyperinvisibility</w:t>
      </w:r>
      <w:proofErr w:type="spellEnd"/>
      <w:r w:rsidRPr="005F07E8">
        <w:rPr>
          <w:sz w:val="16"/>
          <w:szCs w:val="16"/>
        </w:rPr>
        <w:t xml:space="preserve"> of people of color in American </w:t>
      </w:r>
      <w:proofErr w:type="spellStart"/>
      <w:r w:rsidRPr="005F07E8">
        <w:rPr>
          <w:sz w:val="16"/>
          <w:szCs w:val="16"/>
        </w:rPr>
        <w:t>sanghas</w:t>
      </w:r>
      <w:proofErr w:type="spellEnd"/>
      <w:r w:rsidRPr="005F07E8">
        <w:rPr>
          <w:sz w:val="16"/>
          <w:szCs w:val="16"/>
        </w:rPr>
        <w:t xml:space="preserve"> and studies of Buddhism in the West and how solid scholarship should engage in the requisite of interrogating power and privilege which induced sighs that seemed to complain “oh, this again?” I addressed the investments in whiteness that the field of Buddhist Studies has made and the costs of marginalization, racism, and </w:t>
      </w:r>
      <w:proofErr w:type="spellStart"/>
      <w:r w:rsidRPr="005F07E8">
        <w:rPr>
          <w:sz w:val="16"/>
          <w:szCs w:val="16"/>
        </w:rPr>
        <w:t>minoritization</w:t>
      </w:r>
      <w:proofErr w:type="spellEnd"/>
      <w:r w:rsidRPr="005F07E8">
        <w:rPr>
          <w:sz w:val="16"/>
          <w:szCs w:val="16"/>
        </w:rPr>
        <w:t xml:space="preserve"> of their knowledge meted out on people of color in the academy and in American </w:t>
      </w:r>
      <w:proofErr w:type="spellStart"/>
      <w:r w:rsidRPr="005F07E8">
        <w:rPr>
          <w:sz w:val="16"/>
          <w:szCs w:val="16"/>
        </w:rPr>
        <w:t>sanghas</w:t>
      </w:r>
      <w:proofErr w:type="spellEnd"/>
      <w:r w:rsidRPr="005F07E8">
        <w:rPr>
          <w:sz w:val="16"/>
          <w:szCs w:val="16"/>
        </w:rPr>
        <w:t xml:space="preserve">. While their body language spoke volumes, their mouths remained silent. In the follow up question and answer, not one white scholar wanted to engage my explicit critique of Buddhism and whiteness. The experience was like a pin dropping—a silent but potential threat. As I gazed out at the audience, I could only see people of color with smiles on their faces; I got vigorous shakes of the head, thumbs up, and wide vocal applause. It was as if the only people in the room listening were the other people of color; white scholars neither challenged me nor expressed congratulations. In my hypervisibility I became invisible again. I was a flash on the screen giving a public announcement about whiteness and white supremacy and in an instant the channel returned to business as usual. </w:t>
      </w:r>
    </w:p>
    <w:p w14:paraId="3095CE62" w14:textId="77777777" w:rsidR="00E51A33" w:rsidRDefault="00E51A33" w:rsidP="00E51A33">
      <w:pPr>
        <w:rPr>
          <w:rStyle w:val="StyleUnderline"/>
        </w:rPr>
      </w:pPr>
      <w:r w:rsidRPr="005F07E8">
        <w:rPr>
          <w:sz w:val="16"/>
        </w:rPr>
        <w:t xml:space="preserve">I am not sure why I was surprised by how the panel and presentation transpired; after all, </w:t>
      </w:r>
      <w:r w:rsidRPr="0038377F">
        <w:rPr>
          <w:rStyle w:val="StyleUnderline"/>
          <w:highlight w:val="green"/>
        </w:rPr>
        <w:t xml:space="preserve">it follows a </w:t>
      </w:r>
      <w:r w:rsidRPr="0091046D">
        <w:rPr>
          <w:rStyle w:val="Emphasis"/>
        </w:rPr>
        <w:t xml:space="preserve">formulaic </w:t>
      </w:r>
      <w:r w:rsidRPr="0038377F">
        <w:rPr>
          <w:rStyle w:val="Emphasis"/>
          <w:highlight w:val="green"/>
        </w:rPr>
        <w:t>storyline</w:t>
      </w:r>
      <w:r w:rsidRPr="001A428F">
        <w:rPr>
          <w:rStyle w:val="StyleUnderline"/>
        </w:rPr>
        <w:t xml:space="preserve">. </w:t>
      </w:r>
      <w:r w:rsidRPr="003A1A20">
        <w:rPr>
          <w:rStyle w:val="StyleUnderline"/>
        </w:rPr>
        <w:t>This</w:t>
      </w:r>
      <w:r w:rsidRPr="001A428F">
        <w:rPr>
          <w:rStyle w:val="StyleUnderline"/>
        </w:rPr>
        <w:t xml:space="preserve"> seems to be the way that </w:t>
      </w:r>
      <w:r w:rsidRPr="0038377F">
        <w:rPr>
          <w:rStyle w:val="Emphasis"/>
          <w:highlight w:val="green"/>
        </w:rPr>
        <w:t>spectatorship</w:t>
      </w:r>
      <w:r w:rsidRPr="0038377F">
        <w:rPr>
          <w:rStyle w:val="StyleUnderline"/>
          <w:highlight w:val="green"/>
        </w:rPr>
        <w:t xml:space="preserve"> works with </w:t>
      </w:r>
      <w:r w:rsidRPr="0038377F">
        <w:rPr>
          <w:rStyle w:val="Emphasis"/>
          <w:highlight w:val="green"/>
        </w:rPr>
        <w:t>whiteness</w:t>
      </w:r>
      <w:r w:rsidRPr="001A428F">
        <w:rPr>
          <w:rStyle w:val="StyleUnderline"/>
        </w:rPr>
        <w:t>—</w:t>
      </w:r>
      <w:r w:rsidRPr="0038377F">
        <w:rPr>
          <w:rStyle w:val="StyleUnderline"/>
          <w:highlight w:val="green"/>
        </w:rPr>
        <w:t xml:space="preserve">a </w:t>
      </w:r>
      <w:r w:rsidRPr="003A1A20">
        <w:rPr>
          <w:rStyle w:val="Emphasis"/>
        </w:rPr>
        <w:t xml:space="preserve">white </w:t>
      </w:r>
      <w:r w:rsidRPr="0038377F">
        <w:rPr>
          <w:rStyle w:val="Emphasis"/>
          <w:highlight w:val="green"/>
        </w:rPr>
        <w:t>gaze</w:t>
      </w:r>
      <w:r w:rsidRPr="0038377F">
        <w:rPr>
          <w:rStyle w:val="StyleUnderline"/>
          <w:highlight w:val="green"/>
        </w:rPr>
        <w:t xml:space="preserve"> falls upon the </w:t>
      </w:r>
      <w:r w:rsidRPr="0038377F">
        <w:rPr>
          <w:rStyle w:val="Emphasis"/>
          <w:highlight w:val="green"/>
        </w:rPr>
        <w:t>spectacle</w:t>
      </w:r>
      <w:r w:rsidRPr="0038377F">
        <w:rPr>
          <w:rStyle w:val="StyleUnderline"/>
          <w:highlight w:val="green"/>
        </w:rPr>
        <w:t xml:space="preserve"> of a </w:t>
      </w:r>
      <w:r w:rsidRPr="0038377F">
        <w:rPr>
          <w:rStyle w:val="Emphasis"/>
          <w:highlight w:val="green"/>
        </w:rPr>
        <w:t>p</w:t>
      </w:r>
      <w:r w:rsidRPr="001A428F">
        <w:rPr>
          <w:rStyle w:val="StyleUnderline"/>
        </w:rPr>
        <w:t xml:space="preserve">erson </w:t>
      </w:r>
      <w:r w:rsidRPr="0038377F">
        <w:rPr>
          <w:rStyle w:val="Emphasis"/>
          <w:highlight w:val="green"/>
        </w:rPr>
        <w:t>o</w:t>
      </w:r>
      <w:r w:rsidRPr="001A428F">
        <w:rPr>
          <w:rStyle w:val="StyleUnderline"/>
        </w:rPr>
        <w:t xml:space="preserve">f </w:t>
      </w:r>
      <w:r w:rsidRPr="0038377F">
        <w:rPr>
          <w:rStyle w:val="Emphasis"/>
          <w:highlight w:val="green"/>
        </w:rPr>
        <w:t>c</w:t>
      </w:r>
      <w:r w:rsidRPr="001A428F">
        <w:rPr>
          <w:rStyle w:val="StyleUnderline"/>
        </w:rPr>
        <w:t>olor</w:t>
      </w:r>
      <w:r w:rsidRPr="005F07E8">
        <w:rPr>
          <w:sz w:val="16"/>
        </w:rPr>
        <w:t xml:space="preserve"> who has entered the guild, </w:t>
      </w:r>
      <w:r w:rsidRPr="0038377F">
        <w:rPr>
          <w:rStyle w:val="StyleUnderline"/>
          <w:highlight w:val="green"/>
        </w:rPr>
        <w:t xml:space="preserve">listens for </w:t>
      </w:r>
      <w:r w:rsidRPr="0038377F">
        <w:rPr>
          <w:rStyle w:val="Emphasis"/>
          <w:highlight w:val="green"/>
        </w:rPr>
        <w:t>evidence</w:t>
      </w:r>
      <w:r w:rsidRPr="009876BC">
        <w:rPr>
          <w:rStyle w:val="StyleUnderline"/>
        </w:rPr>
        <w:t xml:space="preserve"> </w:t>
      </w:r>
      <w:r w:rsidRPr="00B14DFA">
        <w:rPr>
          <w:rStyle w:val="StyleUnderline"/>
        </w:rPr>
        <w:t>of their right to be part</w:t>
      </w:r>
      <w:r w:rsidRPr="005F07E8">
        <w:rPr>
          <w:sz w:val="16"/>
        </w:rPr>
        <w:t xml:space="preserve"> of the guild, </w:t>
      </w:r>
      <w:r w:rsidRPr="0038377F">
        <w:rPr>
          <w:rStyle w:val="StyleUnderline"/>
          <w:highlight w:val="green"/>
        </w:rPr>
        <w:t>notes</w:t>
      </w:r>
      <w:r w:rsidRPr="009876BC">
        <w:rPr>
          <w:rStyle w:val="StyleUnderline"/>
        </w:rPr>
        <w:t xml:space="preserve"> the person’s </w:t>
      </w:r>
      <w:r w:rsidRPr="0038377F">
        <w:rPr>
          <w:rStyle w:val="StyleUnderline"/>
          <w:highlight w:val="green"/>
        </w:rPr>
        <w:t>failure to engage in</w:t>
      </w:r>
      <w:r w:rsidRPr="009876BC">
        <w:rPr>
          <w:rStyle w:val="StyleUnderline"/>
        </w:rPr>
        <w:t xml:space="preserve"> “</w:t>
      </w:r>
      <w:r w:rsidRPr="0013673C">
        <w:rPr>
          <w:rStyle w:val="Emphasis"/>
        </w:rPr>
        <w:t xml:space="preserve">real </w:t>
      </w:r>
      <w:r w:rsidRPr="0038377F">
        <w:rPr>
          <w:rStyle w:val="Emphasis"/>
          <w:highlight w:val="green"/>
        </w:rPr>
        <w:t>scholarship</w:t>
      </w:r>
      <w:r w:rsidRPr="009876BC">
        <w:rPr>
          <w:rStyle w:val="StyleUnderline"/>
        </w:rPr>
        <w:t xml:space="preserve">,” </w:t>
      </w:r>
      <w:r w:rsidRPr="0038377F">
        <w:rPr>
          <w:rStyle w:val="StyleUnderline"/>
          <w:highlight w:val="green"/>
        </w:rPr>
        <w:t xml:space="preserve">and </w:t>
      </w:r>
      <w:r w:rsidRPr="0095337E">
        <w:rPr>
          <w:rStyle w:val="Emphasis"/>
        </w:rPr>
        <w:t xml:space="preserve">quickly </w:t>
      </w:r>
      <w:r w:rsidRPr="0038377F">
        <w:rPr>
          <w:rStyle w:val="Emphasis"/>
          <w:highlight w:val="green"/>
        </w:rPr>
        <w:t>returns</w:t>
      </w:r>
      <w:r w:rsidRPr="0038377F">
        <w:rPr>
          <w:rStyle w:val="StyleUnderline"/>
          <w:highlight w:val="green"/>
        </w:rPr>
        <w:t xml:space="preserve"> to the gaze</w:t>
      </w:r>
      <w:r w:rsidRPr="009876BC">
        <w:rPr>
          <w:rStyle w:val="StyleUnderline"/>
        </w:rPr>
        <w:t xml:space="preserve"> </w:t>
      </w:r>
    </w:p>
    <w:p w14:paraId="7E1B4B22" w14:textId="77777777" w:rsidR="00E51A33" w:rsidRDefault="00E51A33" w:rsidP="00E51A33">
      <w:pPr>
        <w:rPr>
          <w:rStyle w:val="StyleUnderline"/>
        </w:rPr>
      </w:pPr>
    </w:p>
    <w:p w14:paraId="781E46C4" w14:textId="77777777" w:rsidR="00E51A33" w:rsidRDefault="00E51A33" w:rsidP="00E51A33">
      <w:pPr>
        <w:rPr>
          <w:rStyle w:val="StyleUnderline"/>
        </w:rPr>
      </w:pPr>
    </w:p>
    <w:p w14:paraId="3C8DD14D" w14:textId="77777777" w:rsidR="00E51A33" w:rsidRPr="002F01E2" w:rsidRDefault="00E51A33" w:rsidP="00E51A33">
      <w:pPr>
        <w:rPr>
          <w:rStyle w:val="StyleUnderline"/>
          <w:sz w:val="40"/>
          <w:szCs w:val="40"/>
        </w:rPr>
      </w:pPr>
      <w:r>
        <w:rPr>
          <w:rStyle w:val="StyleUnderline"/>
          <w:sz w:val="40"/>
          <w:szCs w:val="40"/>
        </w:rPr>
        <w:t>(MARKED)</w:t>
      </w:r>
    </w:p>
    <w:p w14:paraId="27A359CE" w14:textId="77777777" w:rsidR="00E51A33" w:rsidRDefault="00E51A33" w:rsidP="00E51A33">
      <w:pPr>
        <w:rPr>
          <w:rStyle w:val="StyleUnderline"/>
        </w:rPr>
      </w:pPr>
    </w:p>
    <w:p w14:paraId="40B8FDB7" w14:textId="77777777" w:rsidR="00E51A33" w:rsidRPr="008E74F2" w:rsidRDefault="00E51A33" w:rsidP="00E51A33">
      <w:pPr>
        <w:rPr>
          <w:rStyle w:val="StyleUnderline"/>
        </w:rPr>
      </w:pPr>
      <w:r w:rsidRPr="009876BC">
        <w:rPr>
          <w:rStyle w:val="StyleUnderline"/>
        </w:rPr>
        <w:t>upon itself</w:t>
      </w:r>
      <w:r w:rsidRPr="005F07E8">
        <w:rPr>
          <w:sz w:val="16"/>
        </w:rPr>
        <w:t xml:space="preserve">. It was in the </w:t>
      </w:r>
      <w:proofErr w:type="gramStart"/>
      <w:r w:rsidRPr="005F07E8">
        <w:rPr>
          <w:sz w:val="16"/>
        </w:rPr>
        <w:t>question and answer</w:t>
      </w:r>
      <w:proofErr w:type="gramEnd"/>
      <w:r w:rsidRPr="005F07E8">
        <w:rPr>
          <w:sz w:val="16"/>
        </w:rPr>
        <w:t xml:space="preserve"> period that I reached for my Buddhist killjoy survival kit and quickly devised an expedient mean to shift the dynamics of the panel itself, for several white male scholars of the audience began to pose exceptionally long questions about subjects not related to our panel and proceeded to answer the questions themselves. In so doing, </w:t>
      </w:r>
      <w:r w:rsidRPr="008E74F2">
        <w:rPr>
          <w:rStyle w:val="StyleUnderline"/>
        </w:rPr>
        <w:t>they recentered whiteness</w:t>
      </w:r>
      <w:r w:rsidRPr="005F07E8">
        <w:rPr>
          <w:sz w:val="16"/>
        </w:rPr>
        <w:t xml:space="preserve"> as once again all eyes were on them; </w:t>
      </w:r>
      <w:r w:rsidRPr="008E74F2">
        <w:rPr>
          <w:rStyle w:val="StyleUnderline"/>
        </w:rPr>
        <w:t xml:space="preserve">they attempted to </w:t>
      </w:r>
      <w:r w:rsidRPr="00CF6688">
        <w:rPr>
          <w:rStyle w:val="Emphasis"/>
        </w:rPr>
        <w:t>reestablish</w:t>
      </w:r>
      <w:r w:rsidRPr="008E74F2">
        <w:rPr>
          <w:rStyle w:val="StyleUnderline"/>
        </w:rPr>
        <w:t xml:space="preserve"> that their words were the product of </w:t>
      </w:r>
      <w:r w:rsidRPr="00CF6688">
        <w:rPr>
          <w:rStyle w:val="Emphasis"/>
        </w:rPr>
        <w:t>serious scholarship</w:t>
      </w:r>
      <w:r w:rsidRPr="008E74F2">
        <w:rPr>
          <w:rStyle w:val="StyleUnderline"/>
        </w:rPr>
        <w:t xml:space="preserve"> and that our time</w:t>
      </w:r>
      <w:r w:rsidRPr="005F07E8">
        <w:rPr>
          <w:sz w:val="16"/>
        </w:rPr>
        <w:t xml:space="preserve"> in public </w:t>
      </w:r>
      <w:r w:rsidRPr="008E74F2">
        <w:rPr>
          <w:rStyle w:val="StyleUnderline"/>
        </w:rPr>
        <w:t>was up</w:t>
      </w:r>
      <w:r w:rsidRPr="005F07E8">
        <w:rPr>
          <w:sz w:val="16"/>
        </w:rPr>
        <w:t xml:space="preserve">. </w:t>
      </w:r>
    </w:p>
    <w:p w14:paraId="13EA3312" w14:textId="77777777" w:rsidR="00E51A33" w:rsidRDefault="00E51A33" w:rsidP="00E51A33">
      <w:pPr>
        <w:rPr>
          <w:sz w:val="16"/>
        </w:rPr>
      </w:pPr>
      <w:r w:rsidRPr="005F07E8">
        <w:rPr>
          <w:rStyle w:val="StyleUnderline"/>
          <w:sz w:val="16"/>
          <w:u w:val="none"/>
        </w:rPr>
        <w:t xml:space="preserve">A </w:t>
      </w:r>
      <w:r w:rsidRPr="008E74F2">
        <w:rPr>
          <w:rStyle w:val="StyleUnderline"/>
        </w:rPr>
        <w:t xml:space="preserve">seemingly </w:t>
      </w:r>
      <w:r w:rsidRPr="0095337E">
        <w:rPr>
          <w:rStyle w:val="Emphasis"/>
        </w:rPr>
        <w:t xml:space="preserve">endless </w:t>
      </w:r>
      <w:r w:rsidRPr="0038377F">
        <w:rPr>
          <w:rStyle w:val="Emphasis"/>
          <w:highlight w:val="green"/>
        </w:rPr>
        <w:t>debate</w:t>
      </w:r>
      <w:r w:rsidRPr="0038377F">
        <w:rPr>
          <w:rStyle w:val="StyleUnderline"/>
          <w:highlight w:val="green"/>
        </w:rPr>
        <w:t xml:space="preserve"> about</w:t>
      </w:r>
      <w:r w:rsidRPr="008E74F2">
        <w:rPr>
          <w:rStyle w:val="StyleUnderline"/>
        </w:rPr>
        <w:t xml:space="preserve"> largely </w:t>
      </w:r>
      <w:r w:rsidRPr="0038377F">
        <w:rPr>
          <w:rStyle w:val="Emphasis"/>
          <w:highlight w:val="green"/>
        </w:rPr>
        <w:t>unrelated issues</w:t>
      </w:r>
      <w:r w:rsidRPr="0038377F">
        <w:rPr>
          <w:rStyle w:val="StyleUnderline"/>
          <w:highlight w:val="green"/>
        </w:rPr>
        <w:t xml:space="preserve"> ensue</w:t>
      </w:r>
      <w:r w:rsidRPr="005F07E8">
        <w:rPr>
          <w:sz w:val="16"/>
        </w:rPr>
        <w:t xml:space="preserve">d as several white scholars in the audience began to pose critiques in the form of </w:t>
      </w:r>
      <w:proofErr w:type="gramStart"/>
      <w:r w:rsidRPr="005F07E8">
        <w:rPr>
          <w:sz w:val="16"/>
        </w:rPr>
        <w:t>questions</w:t>
      </w:r>
      <w:proofErr w:type="gramEnd"/>
      <w:r w:rsidRPr="005F07E8">
        <w:rPr>
          <w:sz w:val="16"/>
        </w:rPr>
        <w:t xml:space="preserve"> they themselves had the answers for and, in so doing, they shifted the attention of the room onto themselves. We, the actual panelists, were now sitting in the back of the room as the </w:t>
      </w:r>
      <w:r w:rsidRPr="007C0DEC">
        <w:rPr>
          <w:rStyle w:val="StyleUnderline"/>
        </w:rPr>
        <w:t>white</w:t>
      </w:r>
      <w:r w:rsidRPr="005F07E8">
        <w:rPr>
          <w:sz w:val="16"/>
        </w:rPr>
        <w:t xml:space="preserve"> male </w:t>
      </w:r>
      <w:r w:rsidRPr="0038377F">
        <w:rPr>
          <w:rStyle w:val="StyleUnderline"/>
          <w:highlight w:val="green"/>
        </w:rPr>
        <w:t>scholars</w:t>
      </w:r>
      <w:r w:rsidRPr="007C0DEC">
        <w:rPr>
          <w:rStyle w:val="StyleUnderline"/>
        </w:rPr>
        <w:t xml:space="preserve"> suddenly </w:t>
      </w:r>
      <w:r w:rsidRPr="0038377F">
        <w:rPr>
          <w:rStyle w:val="StyleUnderline"/>
          <w:highlight w:val="green"/>
        </w:rPr>
        <w:t>recenter</w:t>
      </w:r>
      <w:r w:rsidRPr="007C0DEC">
        <w:rPr>
          <w:rStyle w:val="StyleUnderline"/>
        </w:rPr>
        <w:t xml:space="preserve">ed themselves and reestablished </w:t>
      </w:r>
      <w:r w:rsidRPr="0038377F">
        <w:rPr>
          <w:rStyle w:val="Emphasis"/>
          <w:highlight w:val="green"/>
        </w:rPr>
        <w:t>whiteness</w:t>
      </w:r>
      <w:r w:rsidRPr="0038377F">
        <w:rPr>
          <w:rStyle w:val="StyleUnderline"/>
          <w:highlight w:val="green"/>
        </w:rPr>
        <w:t xml:space="preserve"> as the </w:t>
      </w:r>
      <w:r w:rsidRPr="0095337E">
        <w:rPr>
          <w:rStyle w:val="Emphasis"/>
        </w:rPr>
        <w:t xml:space="preserve">prevailing </w:t>
      </w:r>
      <w:r w:rsidRPr="0038377F">
        <w:rPr>
          <w:rStyle w:val="Emphasis"/>
          <w:highlight w:val="green"/>
        </w:rPr>
        <w:t>norm</w:t>
      </w:r>
      <w:r w:rsidRPr="00654085">
        <w:rPr>
          <w:rStyle w:val="StyleUnderline"/>
        </w:rPr>
        <w:t>. I</w:t>
      </w:r>
      <w:r w:rsidRPr="005F07E8">
        <w:rPr>
          <w:rStyle w:val="StyleUnderline"/>
          <w:sz w:val="16"/>
          <w:u w:val="none"/>
        </w:rPr>
        <w:t xml:space="preserve"> quickly decided</w:t>
      </w:r>
      <w:r w:rsidRPr="005F07E8">
        <w:rPr>
          <w:sz w:val="16"/>
        </w:rPr>
        <w:t xml:space="preserve"> in that moment that I </w:t>
      </w:r>
      <w:r w:rsidRPr="0038377F">
        <w:rPr>
          <w:rStyle w:val="StyleUnderline"/>
          <w:highlight w:val="green"/>
        </w:rPr>
        <w:t>no longer</w:t>
      </w:r>
      <w:r w:rsidRPr="00067158">
        <w:rPr>
          <w:rStyle w:val="StyleUnderline"/>
        </w:rPr>
        <w:t xml:space="preserve"> wished to be</w:t>
      </w:r>
      <w:r w:rsidRPr="005F07E8">
        <w:rPr>
          <w:sz w:val="16"/>
        </w:rPr>
        <w:t xml:space="preserve"> on air </w:t>
      </w:r>
      <w:r w:rsidRPr="0038377F">
        <w:rPr>
          <w:rStyle w:val="StyleUnderline"/>
          <w:highlight w:val="green"/>
        </w:rPr>
        <w:t>in</w:t>
      </w:r>
      <w:r w:rsidRPr="00067158">
        <w:rPr>
          <w:rStyle w:val="StyleUnderline"/>
        </w:rPr>
        <w:t xml:space="preserve"> this strange </w:t>
      </w:r>
      <w:r w:rsidRPr="0038377F">
        <w:rPr>
          <w:rStyle w:val="StyleUnderline"/>
          <w:highlight w:val="green"/>
        </w:rPr>
        <w:t xml:space="preserve">exhibition of </w:t>
      </w:r>
      <w:r w:rsidRPr="00C3551F">
        <w:rPr>
          <w:rStyle w:val="Emphasis"/>
        </w:rPr>
        <w:t xml:space="preserve">power and </w:t>
      </w:r>
      <w:r w:rsidRPr="0038377F">
        <w:rPr>
          <w:rStyle w:val="Emphasis"/>
          <w:highlight w:val="green"/>
        </w:rPr>
        <w:t>privilege</w:t>
      </w:r>
      <w:r w:rsidRPr="005F07E8">
        <w:rPr>
          <w:sz w:val="16"/>
        </w:rPr>
        <w:t xml:space="preserve">. I suddenly reached out for another Buddhist killjoy, one whose support I needed for my survival kit. </w:t>
      </w:r>
      <w:r w:rsidRPr="0038377F">
        <w:rPr>
          <w:rStyle w:val="StyleUnderline"/>
          <w:highlight w:val="green"/>
        </w:rPr>
        <w:t>I turned</w:t>
      </w:r>
      <w:r w:rsidRPr="002314BD">
        <w:rPr>
          <w:rStyle w:val="StyleUnderline"/>
        </w:rPr>
        <w:t xml:space="preserve"> to the </w:t>
      </w:r>
      <w:r w:rsidRPr="0038377F">
        <w:rPr>
          <w:rStyle w:val="Emphasis"/>
          <w:highlight w:val="green"/>
        </w:rPr>
        <w:t>Buddhist</w:t>
      </w:r>
      <w:r w:rsidRPr="005F07E8">
        <w:rPr>
          <w:sz w:val="16"/>
        </w:rPr>
        <w:t xml:space="preserve"> lama, looked him in the eye and said, “I think we should have </w:t>
      </w:r>
      <w:r w:rsidRPr="005F07E8">
        <w:rPr>
          <w:rStyle w:val="StyleUnderline"/>
          <w:sz w:val="16"/>
          <w:u w:val="none"/>
        </w:rPr>
        <w:t xml:space="preserve">a moment together.” </w:t>
      </w:r>
      <w:r w:rsidRPr="0038377F">
        <w:rPr>
          <w:rStyle w:val="StyleUnderline"/>
          <w:highlight w:val="green"/>
        </w:rPr>
        <w:t>Shifting</w:t>
      </w:r>
      <w:r w:rsidRPr="00067158">
        <w:rPr>
          <w:rStyle w:val="StyleUnderline"/>
        </w:rPr>
        <w:t xml:space="preserve"> our gaze </w:t>
      </w:r>
      <w:r w:rsidRPr="0038377F">
        <w:rPr>
          <w:rStyle w:val="StyleUnderline"/>
          <w:highlight w:val="green"/>
        </w:rPr>
        <w:t>away from this</w:t>
      </w:r>
      <w:r w:rsidRPr="00067158">
        <w:rPr>
          <w:rStyle w:val="StyleUnderline"/>
        </w:rPr>
        <w:t xml:space="preserve"> curious </w:t>
      </w:r>
      <w:r w:rsidRPr="0038377F">
        <w:rPr>
          <w:rStyle w:val="Emphasis"/>
          <w:highlight w:val="green"/>
        </w:rPr>
        <w:t>spectacle</w:t>
      </w:r>
      <w:r w:rsidRPr="0038377F">
        <w:rPr>
          <w:rStyle w:val="StyleUnderline"/>
          <w:highlight w:val="green"/>
        </w:rPr>
        <w:t xml:space="preserve"> of whiteness</w:t>
      </w:r>
      <w:r w:rsidRPr="005F07E8">
        <w:rPr>
          <w:sz w:val="16"/>
        </w:rPr>
        <w:t xml:space="preserve">, our eyes </w:t>
      </w:r>
      <w:proofErr w:type="gramStart"/>
      <w:r w:rsidRPr="005F07E8">
        <w:rPr>
          <w:sz w:val="16"/>
        </w:rPr>
        <w:t>locked</w:t>
      </w:r>
      <w:proofErr w:type="gramEnd"/>
      <w:r w:rsidRPr="005F07E8">
        <w:rPr>
          <w:sz w:val="16"/>
        </w:rPr>
        <w:t xml:space="preserve"> and he said, “yes, let’s have a </w:t>
      </w:r>
      <w:proofErr w:type="spellStart"/>
      <w:r w:rsidRPr="005F07E8">
        <w:rPr>
          <w:sz w:val="16"/>
        </w:rPr>
        <w:t>kumbayah</w:t>
      </w:r>
      <w:proofErr w:type="spellEnd"/>
      <w:r w:rsidRPr="005F07E8">
        <w:rPr>
          <w:sz w:val="16"/>
        </w:rPr>
        <w:t xml:space="preserve"> moment” as he picked up my hands. Although </w:t>
      </w:r>
      <w:r w:rsidRPr="00067158">
        <w:rPr>
          <w:rStyle w:val="StyleUnderline"/>
        </w:rPr>
        <w:t xml:space="preserve">the gesture was </w:t>
      </w:r>
      <w:r w:rsidRPr="006B439C">
        <w:rPr>
          <w:rStyle w:val="Emphasis"/>
        </w:rPr>
        <w:t>spontaneous</w:t>
      </w:r>
      <w:r w:rsidRPr="005F07E8">
        <w:rPr>
          <w:sz w:val="16"/>
        </w:rPr>
        <w:t xml:space="preserve">, I reached out to the lama as another Buddhist killjoy, knowing that </w:t>
      </w:r>
      <w:r w:rsidRPr="006B439C">
        <w:rPr>
          <w:rStyle w:val="StyleUnderline"/>
        </w:rPr>
        <w:t>the gesture “is about the experience of having others who recognize</w:t>
      </w:r>
      <w:r w:rsidRPr="005F07E8">
        <w:rPr>
          <w:sz w:val="16"/>
        </w:rPr>
        <w:t xml:space="preserve"> the dynamics because </w:t>
      </w:r>
      <w:r w:rsidRPr="006B439C">
        <w:rPr>
          <w:rStyle w:val="StyleUnderline"/>
        </w:rPr>
        <w:t>they too have been there</w:t>
      </w:r>
      <w:r w:rsidRPr="005F07E8">
        <w:rPr>
          <w:sz w:val="16"/>
        </w:rPr>
        <w:t xml:space="preserve">, in that place, that difficult place.”14 In so doing, </w:t>
      </w:r>
      <w:r w:rsidRPr="006B439C">
        <w:rPr>
          <w:rStyle w:val="StyleUnderline"/>
        </w:rPr>
        <w:t>we became the refuge</w:t>
      </w:r>
      <w:r w:rsidRPr="005F07E8">
        <w:rPr>
          <w:rStyle w:val="StyleUnderline"/>
          <w:sz w:val="16"/>
          <w:u w:val="none"/>
        </w:rPr>
        <w:t xml:space="preserve"> and a gem to each other</w:t>
      </w:r>
      <w:r w:rsidRPr="005F07E8">
        <w:rPr>
          <w:sz w:val="16"/>
        </w:rPr>
        <w:t xml:space="preserve"> </w:t>
      </w:r>
      <w:r w:rsidRPr="006B439C">
        <w:rPr>
          <w:rStyle w:val="StyleUnderline"/>
        </w:rPr>
        <w:t xml:space="preserve">and created sanctuary </w:t>
      </w:r>
      <w:proofErr w:type="gramStart"/>
      <w:r w:rsidRPr="006B439C">
        <w:rPr>
          <w:rStyle w:val="StyleUnderline"/>
        </w:rPr>
        <w:t>in the midst</w:t>
      </w:r>
      <w:r w:rsidRPr="009B0556">
        <w:rPr>
          <w:rStyle w:val="StyleUnderline"/>
        </w:rPr>
        <w:t xml:space="preserve"> of</w:t>
      </w:r>
      <w:proofErr w:type="gramEnd"/>
      <w:r w:rsidRPr="009B0556">
        <w:rPr>
          <w:rStyle w:val="StyleUnderline"/>
        </w:rPr>
        <w:t xml:space="preserve"> whiteness</w:t>
      </w:r>
      <w:r w:rsidRPr="005F07E8">
        <w:rPr>
          <w:sz w:val="16"/>
        </w:rPr>
        <w:t xml:space="preserve">. I sought out safety and the only way that I knew how in that moment was to turn to my fellow Buddhist killjoy whose work on Buddhism, sexuality, and race I had deeply admired. I wanted to make </w:t>
      </w:r>
      <w:r w:rsidRPr="0038377F">
        <w:rPr>
          <w:rStyle w:val="StyleUnderline"/>
          <w:highlight w:val="green"/>
        </w:rPr>
        <w:t>a</w:t>
      </w:r>
      <w:r w:rsidRPr="005F07E8">
        <w:rPr>
          <w:sz w:val="16"/>
        </w:rPr>
        <w:t xml:space="preserve"> lateral </w:t>
      </w:r>
      <w:r w:rsidRPr="0038377F">
        <w:rPr>
          <w:rStyle w:val="Emphasis"/>
          <w:highlight w:val="green"/>
        </w:rPr>
        <w:t>dialogical move</w:t>
      </w:r>
      <w:r w:rsidRPr="005F07E8">
        <w:rPr>
          <w:sz w:val="16"/>
        </w:rPr>
        <w:t xml:space="preserve"> because I knew that </w:t>
      </w:r>
      <w:r w:rsidRPr="00CF6688">
        <w:rPr>
          <w:rStyle w:val="StyleUnderline"/>
        </w:rPr>
        <w:t>the programming had just returned to “normal</w:t>
      </w:r>
      <w:proofErr w:type="gramStart"/>
      <w:r w:rsidRPr="00CF6688">
        <w:rPr>
          <w:rStyle w:val="StyleUnderline"/>
        </w:rPr>
        <w:t>”</w:t>
      </w:r>
      <w:proofErr w:type="gramEnd"/>
      <w:r w:rsidRPr="00CF6688">
        <w:rPr>
          <w:rStyle w:val="StyleUnderline"/>
        </w:rPr>
        <w:t xml:space="preserve"> so I shifted the landscape. </w:t>
      </w:r>
      <w:r w:rsidRPr="0038377F">
        <w:rPr>
          <w:rStyle w:val="StyleUnderline"/>
          <w:highlight w:val="green"/>
        </w:rPr>
        <w:t xml:space="preserve">Rather than become a </w:t>
      </w:r>
      <w:r w:rsidRPr="006B439C">
        <w:rPr>
          <w:rStyle w:val="Emphasis"/>
        </w:rPr>
        <w:t xml:space="preserve">silent </w:t>
      </w:r>
      <w:r w:rsidRPr="0038377F">
        <w:rPr>
          <w:rStyle w:val="Emphasis"/>
          <w:highlight w:val="green"/>
        </w:rPr>
        <w:t>voyeur</w:t>
      </w:r>
      <w:r w:rsidRPr="00C03547">
        <w:rPr>
          <w:rStyle w:val="StyleUnderline"/>
        </w:rPr>
        <w:t xml:space="preserve"> to the new mini-panel</w:t>
      </w:r>
      <w:r w:rsidRPr="005F07E8">
        <w:rPr>
          <w:sz w:val="16"/>
        </w:rPr>
        <w:t xml:space="preserve"> that developed as a few audience members took over the space, </w:t>
      </w:r>
      <w:r w:rsidRPr="002D7BEC">
        <w:rPr>
          <w:rStyle w:val="StyleUnderline"/>
        </w:rPr>
        <w:t>I reached out</w:t>
      </w:r>
      <w:r w:rsidRPr="005F07E8">
        <w:rPr>
          <w:sz w:val="16"/>
        </w:rPr>
        <w:t xml:space="preserve"> to my co-panelist </w:t>
      </w:r>
      <w:r w:rsidRPr="002D7BEC">
        <w:rPr>
          <w:rStyle w:val="StyleUnderline"/>
        </w:rPr>
        <w:t>as</w:t>
      </w:r>
      <w:r w:rsidRPr="005F07E8">
        <w:rPr>
          <w:sz w:val="16"/>
        </w:rPr>
        <w:t xml:space="preserve"> a refuge and </w:t>
      </w:r>
      <w:r w:rsidRPr="002D7BEC">
        <w:rPr>
          <w:rStyle w:val="StyleUnderline"/>
        </w:rPr>
        <w:t>a lifeline</w:t>
      </w:r>
      <w:r w:rsidRPr="005F07E8">
        <w:rPr>
          <w:sz w:val="16"/>
        </w:rPr>
        <w:t xml:space="preserve"> that Ahmed describes as “a fragile rope, worn and tattered from the harshness of weather, but it is enough, just enough, to bear your weight, to pull you out, </w:t>
      </w:r>
      <w:r w:rsidRPr="002D7BEC">
        <w:rPr>
          <w:rStyle w:val="StyleUnderline"/>
        </w:rPr>
        <w:t>to</w:t>
      </w:r>
      <w:r w:rsidRPr="005F07E8">
        <w:rPr>
          <w:sz w:val="16"/>
        </w:rPr>
        <w:t xml:space="preserve"> help you </w:t>
      </w:r>
      <w:r w:rsidRPr="002D7BEC">
        <w:rPr>
          <w:rStyle w:val="StyleUnderline"/>
        </w:rPr>
        <w:t>survive a shattering experience</w:t>
      </w:r>
      <w:r w:rsidRPr="005F07E8">
        <w:rPr>
          <w:sz w:val="16"/>
        </w:rPr>
        <w:t>.”15 It was a moment of co-bearing witness to whiteness.</w:t>
      </w:r>
    </w:p>
    <w:bookmarkEnd w:id="0"/>
    <w:p w14:paraId="492D2FA0" w14:textId="77777777" w:rsidR="00E51A33" w:rsidRPr="005D4F7D" w:rsidRDefault="00E51A33" w:rsidP="00E51A33">
      <w:pPr>
        <w:pStyle w:val="Heading4"/>
      </w:pPr>
      <w:r>
        <w:t xml:space="preserve">Unethical </w:t>
      </w:r>
      <w:r w:rsidRPr="00C964D1">
        <w:t>delusions</w:t>
      </w:r>
      <w:r>
        <w:t xml:space="preserve"> are an </w:t>
      </w:r>
      <w:r w:rsidRPr="00C964D1">
        <w:rPr>
          <w:u w:val="single"/>
        </w:rPr>
        <w:t>existential threat</w:t>
      </w:r>
      <w:r>
        <w:t xml:space="preserve"> and turn case.</w:t>
      </w:r>
    </w:p>
    <w:p w14:paraId="6588F546" w14:textId="77777777" w:rsidR="00E51A33" w:rsidRDefault="00E51A33" w:rsidP="00E51A33">
      <w:r>
        <w:rPr>
          <w:b/>
          <w:sz w:val="26"/>
          <w:szCs w:val="26"/>
        </w:rPr>
        <w:t>Loy ’18</w:t>
      </w:r>
      <w:r>
        <w:t xml:space="preserve"> [David; </w:t>
      </w:r>
      <w:r>
        <w:rPr>
          <w:rFonts w:asciiTheme="minorHAnsi" w:hAnsiTheme="minorHAnsi" w:cstheme="minorHAnsi"/>
        </w:rPr>
        <w:t xml:space="preserve">April 21st; </w:t>
      </w:r>
      <w:r>
        <w:t xml:space="preserve">Former professor of Ethics, Religion, and Society at Xavier University; Mountain Cloud, “Are Humans Special? Part 3 by David Loy,” </w:t>
      </w:r>
      <w:hyperlink r:id="rId7" w:history="1">
        <w:r>
          <w:rPr>
            <w:rStyle w:val="Hyperlink"/>
          </w:rPr>
          <w:t>https://www.mountaincloud.org/are-humans-special-part-3-by-david-loy-2/</w:t>
        </w:r>
      </w:hyperlink>
      <w:r>
        <w:t>]</w:t>
      </w:r>
    </w:p>
    <w:p w14:paraId="52366AB3" w14:textId="77777777" w:rsidR="00E51A33" w:rsidRPr="00B60EB1" w:rsidRDefault="00E51A33" w:rsidP="00E51A33">
      <w:pPr>
        <w:rPr>
          <w:sz w:val="16"/>
        </w:rPr>
      </w:pPr>
      <w:r w:rsidRPr="00B60EB1">
        <w:rPr>
          <w:sz w:val="16"/>
        </w:rPr>
        <w:t>If we are special because of our potential, we must choose. </w:t>
      </w:r>
      <w:r w:rsidRPr="0038377F">
        <w:rPr>
          <w:rStyle w:val="StyleUnderline"/>
          <w:highlight w:val="green"/>
        </w:rPr>
        <w:t>We</w:t>
      </w:r>
      <w:r w:rsidRPr="00B60EB1">
        <w:rPr>
          <w:sz w:val="16"/>
        </w:rPr>
        <w:t xml:space="preserve"> are free to </w:t>
      </w:r>
      <w:r w:rsidRPr="0038377F">
        <w:rPr>
          <w:rStyle w:val="StyleUnderline"/>
          <w:highlight w:val="green"/>
        </w:rPr>
        <w:t>derive</w:t>
      </w:r>
      <w:r w:rsidRPr="008D268D">
        <w:rPr>
          <w:rStyle w:val="StyleUnderline"/>
        </w:rPr>
        <w:t xml:space="preserve"> the </w:t>
      </w:r>
      <w:r w:rsidRPr="0038377F">
        <w:rPr>
          <w:rStyle w:val="StyleUnderline"/>
          <w:highlight w:val="green"/>
        </w:rPr>
        <w:t>meaning</w:t>
      </w:r>
      <w:r w:rsidRPr="008D268D">
        <w:rPr>
          <w:rStyle w:val="StyleUnderline"/>
        </w:rPr>
        <w:t xml:space="preserve"> of our lives </w:t>
      </w:r>
      <w:r w:rsidRPr="0038377F">
        <w:rPr>
          <w:rStyle w:val="StyleUnderline"/>
          <w:highlight w:val="green"/>
        </w:rPr>
        <w:t xml:space="preserve">from </w:t>
      </w:r>
      <w:r w:rsidRPr="0038377F">
        <w:rPr>
          <w:rStyle w:val="Emphasis"/>
          <w:highlight w:val="green"/>
        </w:rPr>
        <w:t>delusions</w:t>
      </w:r>
      <w:r w:rsidRPr="00B60EB1">
        <w:rPr>
          <w:sz w:val="16"/>
        </w:rPr>
        <w:t xml:space="preserve"> about who we are — from dysfunctional stories </w:t>
      </w:r>
      <w:r w:rsidRPr="0038377F">
        <w:rPr>
          <w:rStyle w:val="StyleUnderline"/>
          <w:highlight w:val="green"/>
        </w:rPr>
        <w:t>about</w:t>
      </w:r>
      <w:r w:rsidRPr="008D268D">
        <w:rPr>
          <w:rStyle w:val="StyleUnderline"/>
        </w:rPr>
        <w:t xml:space="preserve"> what </w:t>
      </w:r>
      <w:r w:rsidRPr="0038377F">
        <w:rPr>
          <w:rStyle w:val="StyleUnderline"/>
          <w:highlight w:val="green"/>
        </w:rPr>
        <w:t xml:space="preserve">the </w:t>
      </w:r>
      <w:r w:rsidRPr="0038377F">
        <w:rPr>
          <w:rStyle w:val="Emphasis"/>
          <w:highlight w:val="green"/>
        </w:rPr>
        <w:t>world</w:t>
      </w:r>
      <w:r w:rsidRPr="008D268D">
        <w:rPr>
          <w:rStyle w:val="StyleUnderline"/>
        </w:rPr>
        <w:t xml:space="preserve"> is</w:t>
      </w:r>
      <w:r w:rsidRPr="00B60EB1">
        <w:rPr>
          <w:rStyle w:val="StyleUnderline"/>
          <w:sz w:val="16"/>
          <w:u w:val="none"/>
        </w:rPr>
        <w:t xml:space="preserve"> and</w:t>
      </w:r>
      <w:r w:rsidRPr="00B60EB1">
        <w:rPr>
          <w:sz w:val="16"/>
        </w:rPr>
        <w:t xml:space="preserve"> how we fit into it—or we can derive that meaning from insight into our nonduality with the rest of the world. In either case, </w:t>
      </w:r>
      <w:r w:rsidRPr="008D268D">
        <w:rPr>
          <w:rStyle w:val="StyleUnderline"/>
        </w:rPr>
        <w:t>there are consequences</w:t>
      </w:r>
      <w:r w:rsidRPr="00B60EB1">
        <w:rPr>
          <w:sz w:val="16"/>
        </w:rPr>
        <w:t>.</w:t>
      </w:r>
    </w:p>
    <w:p w14:paraId="0CA840ED" w14:textId="77777777" w:rsidR="00E51A33" w:rsidRPr="00B60EB1" w:rsidRDefault="00E51A33" w:rsidP="00E51A33">
      <w:pPr>
        <w:rPr>
          <w:sz w:val="16"/>
        </w:rPr>
      </w:pPr>
      <w:r w:rsidRPr="00B60EB1">
        <w:rPr>
          <w:sz w:val="16"/>
        </w:rPr>
        <w:t xml:space="preserve">The problem with basing one’s life on delusions is that </w:t>
      </w:r>
      <w:r w:rsidRPr="0038377F">
        <w:rPr>
          <w:rStyle w:val="StyleUnderline"/>
          <w:highlight w:val="green"/>
        </w:rPr>
        <w:t>the consequences</w:t>
      </w:r>
      <w:r w:rsidRPr="008D268D">
        <w:rPr>
          <w:rStyle w:val="StyleUnderline"/>
        </w:rPr>
        <w:t xml:space="preserve"> </w:t>
      </w:r>
      <w:r w:rsidRPr="009C1490">
        <w:rPr>
          <w:rStyle w:val="StyleUnderline"/>
        </w:rPr>
        <w:t xml:space="preserve">are </w:t>
      </w:r>
      <w:r w:rsidRPr="009C1490">
        <w:rPr>
          <w:rStyle w:val="Emphasis"/>
        </w:rPr>
        <w:t>unlikely</w:t>
      </w:r>
      <w:r w:rsidRPr="009C1490">
        <w:rPr>
          <w:rStyle w:val="StyleUnderline"/>
        </w:rPr>
        <w:t xml:space="preserve"> to be good</w:t>
      </w:r>
      <w:r w:rsidRPr="00B60EB1">
        <w:rPr>
          <w:sz w:val="16"/>
        </w:rPr>
        <w:t xml:space="preserve">. As well as producing poetry and cathedrals, our creativity has recently </w:t>
      </w:r>
      <w:r w:rsidRPr="008D268D">
        <w:rPr>
          <w:rStyle w:val="StyleUnderline"/>
        </w:rPr>
        <w:t>found</w:t>
      </w:r>
      <w:r w:rsidRPr="00B60EB1">
        <w:rPr>
          <w:sz w:val="16"/>
        </w:rPr>
        <w:t xml:space="preserve"> expression </w:t>
      </w:r>
      <w:r w:rsidRPr="008D268D">
        <w:rPr>
          <w:rStyle w:val="StyleUnderline"/>
        </w:rPr>
        <w:t xml:space="preserve">in </w:t>
      </w:r>
      <w:r w:rsidRPr="00B60EB1">
        <w:rPr>
          <w:rStyle w:val="Emphasis"/>
        </w:rPr>
        <w:t xml:space="preserve">world </w:t>
      </w:r>
      <w:r w:rsidRPr="0038377F">
        <w:rPr>
          <w:rStyle w:val="Emphasis"/>
          <w:highlight w:val="green"/>
        </w:rPr>
        <w:t>wars</w:t>
      </w:r>
      <w:r w:rsidRPr="0038377F">
        <w:rPr>
          <w:rStyle w:val="StyleUnderline"/>
          <w:highlight w:val="green"/>
        </w:rPr>
        <w:t xml:space="preserve">, </w:t>
      </w:r>
      <w:r w:rsidRPr="0038377F">
        <w:rPr>
          <w:rStyle w:val="Emphasis"/>
          <w:highlight w:val="green"/>
        </w:rPr>
        <w:t>genocides</w:t>
      </w:r>
      <w:r w:rsidRPr="0038377F">
        <w:rPr>
          <w:rStyle w:val="StyleUnderline"/>
          <w:highlight w:val="green"/>
        </w:rPr>
        <w:t xml:space="preserve">, and </w:t>
      </w:r>
      <w:r w:rsidRPr="0038377F">
        <w:rPr>
          <w:rStyle w:val="Emphasis"/>
          <w:highlight w:val="green"/>
        </w:rPr>
        <w:t>w</w:t>
      </w:r>
      <w:r w:rsidRPr="008D268D">
        <w:rPr>
          <w:rStyle w:val="StyleUnderline"/>
        </w:rPr>
        <w:t xml:space="preserve">eapons of </w:t>
      </w:r>
      <w:r w:rsidRPr="0038377F">
        <w:rPr>
          <w:rStyle w:val="Emphasis"/>
          <w:highlight w:val="green"/>
        </w:rPr>
        <w:t>m</w:t>
      </w:r>
      <w:r w:rsidRPr="008D268D">
        <w:rPr>
          <w:rStyle w:val="StyleUnderline"/>
        </w:rPr>
        <w:t xml:space="preserve">ass </w:t>
      </w:r>
      <w:r w:rsidRPr="0038377F">
        <w:rPr>
          <w:rStyle w:val="Emphasis"/>
          <w:highlight w:val="green"/>
        </w:rPr>
        <w:t>d</w:t>
      </w:r>
      <w:r w:rsidRPr="008D268D">
        <w:rPr>
          <w:rStyle w:val="StyleUnderline"/>
        </w:rPr>
        <w:t>estruction</w:t>
      </w:r>
      <w:r w:rsidRPr="00B60EB1">
        <w:rPr>
          <w:sz w:val="16"/>
        </w:rPr>
        <w:t xml:space="preserve">, to mention a few disagreeable examples. We are in the early stages of </w:t>
      </w:r>
      <w:r w:rsidRPr="008D268D">
        <w:rPr>
          <w:rStyle w:val="StyleUnderline"/>
        </w:rPr>
        <w:t xml:space="preserve">an </w:t>
      </w:r>
      <w:r w:rsidRPr="0038377F">
        <w:rPr>
          <w:rStyle w:val="Emphasis"/>
          <w:highlight w:val="green"/>
        </w:rPr>
        <w:t>ecological crisis</w:t>
      </w:r>
      <w:r w:rsidRPr="008D268D">
        <w:rPr>
          <w:rStyle w:val="StyleUnderline"/>
        </w:rPr>
        <w:t xml:space="preserve"> that </w:t>
      </w:r>
      <w:r w:rsidRPr="00475AF0">
        <w:rPr>
          <w:rStyle w:val="StyleUnderline"/>
        </w:rPr>
        <w:t>threatens</w:t>
      </w:r>
      <w:r w:rsidRPr="00475AF0">
        <w:rPr>
          <w:sz w:val="16"/>
        </w:rPr>
        <w:t xml:space="preserve"> the natural and cultural legacy of </w:t>
      </w:r>
      <w:r w:rsidRPr="00475AF0">
        <w:rPr>
          <w:rStyle w:val="Emphasis"/>
        </w:rPr>
        <w:t>future generations</w:t>
      </w:r>
      <w:r w:rsidRPr="008D268D">
        <w:rPr>
          <w:rStyle w:val="StyleUnderline"/>
        </w:rPr>
        <w:t>, including</w:t>
      </w:r>
      <w:r w:rsidRPr="00B60EB1">
        <w:rPr>
          <w:sz w:val="16"/>
        </w:rPr>
        <w:t xml:space="preserve"> a mass </w:t>
      </w:r>
      <w:r w:rsidRPr="0038377F">
        <w:rPr>
          <w:rStyle w:val="Emphasis"/>
          <w:highlight w:val="green"/>
        </w:rPr>
        <w:t>extinction</w:t>
      </w:r>
      <w:r w:rsidRPr="00B60EB1">
        <w:rPr>
          <w:sz w:val="16"/>
        </w:rPr>
        <w:t xml:space="preserve"> event that may lead to the disappearance of half the earth’s plant and animal species within a century, according to E. O. Wilson—an extinction event that may include ourselves.</w:t>
      </w:r>
    </w:p>
    <w:p w14:paraId="2DCF8D27" w14:textId="77777777" w:rsidR="00E51A33" w:rsidRPr="00B60EB1" w:rsidRDefault="00E51A33" w:rsidP="00E51A33">
      <w:pPr>
        <w:rPr>
          <w:sz w:val="16"/>
          <w:szCs w:val="16"/>
        </w:rPr>
      </w:pPr>
      <w:r w:rsidRPr="00B60EB1">
        <w:rPr>
          <w:sz w:val="16"/>
          <w:szCs w:val="16"/>
        </w:rPr>
        <w:t>What needs to be done so that our extraordinary co-creative powers will promote collective well-being (collective in this case referring to all the ecosystems of the biosphere)?</w:t>
      </w:r>
    </w:p>
    <w:p w14:paraId="0E66EED5" w14:textId="77777777" w:rsidR="00E51A33" w:rsidRPr="00B60EB1" w:rsidRDefault="00E51A33" w:rsidP="00E51A33">
      <w:pPr>
        <w:rPr>
          <w:sz w:val="16"/>
        </w:rPr>
      </w:pPr>
      <w:r w:rsidRPr="0038377F">
        <w:rPr>
          <w:rStyle w:val="StyleUnderline"/>
          <w:highlight w:val="green"/>
        </w:rPr>
        <w:t xml:space="preserve">From a </w:t>
      </w:r>
      <w:r w:rsidRPr="0038377F">
        <w:rPr>
          <w:rStyle w:val="Emphasis"/>
          <w:highlight w:val="green"/>
        </w:rPr>
        <w:t>Buddhist</w:t>
      </w:r>
      <w:r w:rsidRPr="0038377F">
        <w:rPr>
          <w:rStyle w:val="StyleUnderline"/>
          <w:highlight w:val="green"/>
        </w:rPr>
        <w:t xml:space="preserve"> perspective </w:t>
      </w:r>
      <w:r w:rsidRPr="00B60EB1">
        <w:rPr>
          <w:rStyle w:val="Emphasis"/>
        </w:rPr>
        <w:t xml:space="preserve">our </w:t>
      </w:r>
      <w:r w:rsidRPr="0038377F">
        <w:rPr>
          <w:rStyle w:val="Emphasis"/>
          <w:highlight w:val="green"/>
        </w:rPr>
        <w:t>unethical tendencies</w:t>
      </w:r>
      <w:r w:rsidRPr="00B60EB1">
        <w:rPr>
          <w:rStyle w:val="StyleUnderline"/>
        </w:rPr>
        <w:t xml:space="preserve"> ultimately </w:t>
      </w:r>
      <w:r w:rsidRPr="0038377F">
        <w:rPr>
          <w:rStyle w:val="StyleUnderline"/>
          <w:highlight w:val="green"/>
        </w:rPr>
        <w:t>derive from</w:t>
      </w:r>
      <w:r w:rsidRPr="00B60EB1">
        <w:rPr>
          <w:sz w:val="16"/>
        </w:rPr>
        <w:t xml:space="preserve"> a </w:t>
      </w:r>
      <w:r w:rsidRPr="0038377F">
        <w:rPr>
          <w:rStyle w:val="Emphasis"/>
          <w:highlight w:val="green"/>
        </w:rPr>
        <w:t>misapprehension</w:t>
      </w:r>
      <w:r w:rsidRPr="00B60EB1">
        <w:rPr>
          <w:sz w:val="16"/>
        </w:rPr>
        <w:t>: the delusion of a self that is separate from others, a big mistake for a species whose well-being is not separate from the well-being of other species. </w:t>
      </w:r>
      <w:r w:rsidRPr="0038377F">
        <w:rPr>
          <w:rStyle w:val="StyleUnderline"/>
          <w:highlight w:val="green"/>
        </w:rPr>
        <w:t xml:space="preserve">Insofar as we are </w:t>
      </w:r>
      <w:r w:rsidRPr="0038377F">
        <w:rPr>
          <w:rStyle w:val="Emphasis"/>
          <w:highlight w:val="green"/>
        </w:rPr>
        <w:t>ignorant</w:t>
      </w:r>
      <w:r w:rsidRPr="00B60EB1">
        <w:rPr>
          <w:sz w:val="16"/>
        </w:rPr>
        <w:t xml:space="preserve"> of our true nature, individual and collective self-preoccupation naturally motivates us to be selfish. Without the compassion that arises when we feel empathy — not only with other humans, but with the whole of the biosphere — </w:t>
      </w:r>
      <w:r w:rsidRPr="008D268D">
        <w:rPr>
          <w:rStyle w:val="StyleUnderline"/>
        </w:rPr>
        <w:t xml:space="preserve">it is likely that </w:t>
      </w:r>
      <w:r w:rsidRPr="0038377F">
        <w:rPr>
          <w:rStyle w:val="Emphasis"/>
          <w:highlight w:val="green"/>
        </w:rPr>
        <w:t>civilization</w:t>
      </w:r>
      <w:r w:rsidRPr="008D268D">
        <w:rPr>
          <w:rStyle w:val="StyleUnderline"/>
        </w:rPr>
        <w:t xml:space="preserve"> as we know it </w:t>
      </w:r>
      <w:r w:rsidRPr="0038377F">
        <w:rPr>
          <w:rStyle w:val="StyleUnderline"/>
          <w:highlight w:val="green"/>
        </w:rPr>
        <w:t xml:space="preserve">will not </w:t>
      </w:r>
      <w:r w:rsidRPr="0038377F">
        <w:rPr>
          <w:rStyle w:val="Emphasis"/>
          <w:highlight w:val="green"/>
        </w:rPr>
        <w:t>survive</w:t>
      </w:r>
      <w:r w:rsidRPr="00B60EB1">
        <w:rPr>
          <w:sz w:val="16"/>
        </w:rPr>
        <w:t xml:space="preserve"> many more generations.</w:t>
      </w:r>
    </w:p>
    <w:p w14:paraId="1DE516CE" w14:textId="77777777" w:rsidR="00E51A33" w:rsidRDefault="00E51A33" w:rsidP="00E51A33">
      <w:pPr>
        <w:rPr>
          <w:sz w:val="16"/>
        </w:rPr>
      </w:pPr>
      <w:r w:rsidRPr="00B60EB1">
        <w:rPr>
          <w:sz w:val="16"/>
        </w:rPr>
        <w:t xml:space="preserve">In either case, we seem fated to be special. </w:t>
      </w:r>
      <w:r w:rsidRPr="008D268D">
        <w:rPr>
          <w:rStyle w:val="StyleUnderline"/>
        </w:rPr>
        <w:t xml:space="preserve">If </w:t>
      </w:r>
      <w:r w:rsidRPr="00475AF0">
        <w:rPr>
          <w:rStyle w:val="StyleUnderline"/>
        </w:rPr>
        <w:t>we</w:t>
      </w:r>
      <w:r w:rsidRPr="00475AF0">
        <w:rPr>
          <w:sz w:val="16"/>
        </w:rPr>
        <w:t xml:space="preserve"> continue to </w:t>
      </w:r>
      <w:r w:rsidRPr="00475AF0">
        <w:rPr>
          <w:rStyle w:val="StyleUnderline"/>
        </w:rPr>
        <w:t xml:space="preserve">devastate the rest of the </w:t>
      </w:r>
      <w:r w:rsidRPr="00475AF0">
        <w:rPr>
          <w:rStyle w:val="Emphasis"/>
        </w:rPr>
        <w:t>biosphere</w:t>
      </w:r>
      <w:r w:rsidRPr="00475AF0">
        <w:rPr>
          <w:rStyle w:val="StyleUnderline"/>
        </w:rPr>
        <w:t xml:space="preserve">, we are arguably the </w:t>
      </w:r>
      <w:r w:rsidRPr="00475AF0">
        <w:rPr>
          <w:rStyle w:val="Emphasis"/>
        </w:rPr>
        <w:t>worst species</w:t>
      </w:r>
      <w:r w:rsidRPr="00475AF0">
        <w:rPr>
          <w:rStyle w:val="StyleUnderline"/>
        </w:rPr>
        <w:t xml:space="preserve"> on </w:t>
      </w:r>
      <w:r w:rsidRPr="00475AF0">
        <w:rPr>
          <w:rStyle w:val="Emphasis"/>
        </w:rPr>
        <w:t>earth</w:t>
      </w:r>
      <w:r w:rsidRPr="00475AF0">
        <w:rPr>
          <w:sz w:val="16"/>
        </w:rPr>
        <w:t>:</w:t>
      </w:r>
      <w:r w:rsidRPr="00B60EB1">
        <w:rPr>
          <w:sz w:val="16"/>
        </w:rPr>
        <w:t xml:space="preserve"> a cancer of the biosphere. </w:t>
      </w:r>
      <w:r w:rsidRPr="0038377F">
        <w:rPr>
          <w:rStyle w:val="StyleUnderline"/>
          <w:highlight w:val="green"/>
        </w:rPr>
        <w:t>If</w:t>
      </w:r>
      <w:r w:rsidRPr="00B60EB1">
        <w:rPr>
          <w:sz w:val="16"/>
        </w:rPr>
        <w:t xml:space="preserve">, however, </w:t>
      </w:r>
      <w:r w:rsidRPr="0038377F">
        <w:rPr>
          <w:rStyle w:val="Emphasis"/>
          <w:highlight w:val="green"/>
        </w:rPr>
        <w:t>humanity</w:t>
      </w:r>
      <w:r w:rsidRPr="0038377F">
        <w:rPr>
          <w:rStyle w:val="StyleUnderline"/>
          <w:highlight w:val="green"/>
        </w:rPr>
        <w:t xml:space="preserve"> can wake up to</w:t>
      </w:r>
      <w:r w:rsidRPr="00B60EB1">
        <w:rPr>
          <w:sz w:val="16"/>
        </w:rPr>
        <w:t xml:space="preserve"> become its </w:t>
      </w:r>
      <w:r w:rsidRPr="00B60EB1">
        <w:rPr>
          <w:rStyle w:val="Emphasis"/>
        </w:rPr>
        <w:t xml:space="preserve">collective </w:t>
      </w:r>
      <w:r w:rsidRPr="0038377F">
        <w:rPr>
          <w:rStyle w:val="Emphasis"/>
          <w:highlight w:val="green"/>
        </w:rPr>
        <w:t>bodhisattva</w:t>
      </w:r>
      <w:r w:rsidRPr="00B60EB1">
        <w:rPr>
          <w:sz w:val="16"/>
        </w:rPr>
        <w:t xml:space="preserve"> —undertaking the long-term task of repairing the rupture between us and Mother Earth — </w:t>
      </w:r>
      <w:r w:rsidRPr="00B60EB1">
        <w:rPr>
          <w:rStyle w:val="StyleUnderline"/>
        </w:rPr>
        <w:t xml:space="preserve">perhaps </w:t>
      </w:r>
      <w:r w:rsidRPr="0038377F">
        <w:rPr>
          <w:rStyle w:val="StyleUnderline"/>
          <w:highlight w:val="green"/>
        </w:rPr>
        <w:t>we</w:t>
      </w:r>
      <w:r w:rsidRPr="00B60EB1">
        <w:rPr>
          <w:rStyle w:val="StyleUnderline"/>
        </w:rPr>
        <w:t xml:space="preserve"> as a species </w:t>
      </w:r>
      <w:r w:rsidRPr="0038377F">
        <w:rPr>
          <w:rStyle w:val="StyleUnderline"/>
          <w:highlight w:val="green"/>
        </w:rPr>
        <w:t xml:space="preserve">will fulfill the </w:t>
      </w:r>
      <w:r w:rsidRPr="00B60EB1">
        <w:rPr>
          <w:rStyle w:val="Emphasis"/>
        </w:rPr>
        <w:t xml:space="preserve">unique </w:t>
      </w:r>
      <w:r w:rsidRPr="0038377F">
        <w:rPr>
          <w:rStyle w:val="Emphasis"/>
          <w:highlight w:val="green"/>
        </w:rPr>
        <w:t>potential</w:t>
      </w:r>
      <w:r w:rsidRPr="0038377F">
        <w:rPr>
          <w:rStyle w:val="StyleUnderline"/>
          <w:highlight w:val="green"/>
        </w:rPr>
        <w:t xml:space="preserve"> of</w:t>
      </w:r>
      <w:r w:rsidRPr="00B60EB1">
        <w:rPr>
          <w:sz w:val="16"/>
        </w:rPr>
        <w:t xml:space="preserve"> precious </w:t>
      </w:r>
      <w:r w:rsidRPr="00B60EB1">
        <w:rPr>
          <w:rStyle w:val="Emphasis"/>
        </w:rPr>
        <w:t xml:space="preserve">human </w:t>
      </w:r>
      <w:r w:rsidRPr="0038377F">
        <w:rPr>
          <w:rStyle w:val="Emphasis"/>
          <w:highlight w:val="green"/>
        </w:rPr>
        <w:t>life</w:t>
      </w:r>
      <w:r w:rsidRPr="00B60EB1">
        <w:rPr>
          <w:sz w:val="16"/>
        </w:rPr>
        <w:t>.</w:t>
      </w:r>
    </w:p>
    <w:p w14:paraId="78A8A3DD" w14:textId="77777777" w:rsidR="00E51A33" w:rsidRDefault="00E51A33" w:rsidP="00E51A33">
      <w:pPr>
        <w:pStyle w:val="Heading4"/>
      </w:pPr>
      <w:r>
        <w:t>The root cause of Black opioid deaths is stigmatization and lack of access, not prices</w:t>
      </w:r>
    </w:p>
    <w:p w14:paraId="78A35CFA" w14:textId="77777777" w:rsidR="00E51A33" w:rsidRPr="00930053" w:rsidRDefault="00E51A33" w:rsidP="00E51A33">
      <w:pPr>
        <w:shd w:val="clear" w:color="auto" w:fill="FFFFFF"/>
        <w:spacing w:line="235" w:lineRule="atLeast"/>
        <w:rPr>
          <w:rFonts w:asciiTheme="minorHAnsi" w:hAnsiTheme="minorHAnsi" w:cstheme="minorHAnsi"/>
          <w:color w:val="222222"/>
        </w:rPr>
      </w:pPr>
      <w:r w:rsidRPr="00D63262">
        <w:rPr>
          <w:rStyle w:val="Style13ptBold"/>
        </w:rPr>
        <w:t xml:space="preserve">1AC </w:t>
      </w:r>
      <w:proofErr w:type="spellStart"/>
      <w:r w:rsidRPr="00D63262">
        <w:rPr>
          <w:rStyle w:val="Style13ptBold"/>
        </w:rPr>
        <w:t>Penaloza</w:t>
      </w:r>
      <w:proofErr w:type="spellEnd"/>
      <w:r w:rsidRPr="00790A06">
        <w:rPr>
          <w:rFonts w:asciiTheme="minorHAnsi" w:hAnsiTheme="minorHAnsi" w:cstheme="minorHAnsi"/>
          <w:b/>
          <w:bCs/>
          <w:color w:val="222222"/>
          <w:sz w:val="26"/>
          <w:szCs w:val="26"/>
        </w:rPr>
        <w:t xml:space="preserve">, September </w:t>
      </w:r>
      <w:r w:rsidRPr="00D63262">
        <w:rPr>
          <w:rStyle w:val="Style13ptBold"/>
        </w:rPr>
        <w:t>18</w:t>
      </w:r>
      <w:r w:rsidRPr="00790A06">
        <w:rPr>
          <w:rFonts w:asciiTheme="minorHAnsi" w:hAnsiTheme="minorHAnsi" w:cstheme="minorHAnsi"/>
          <w:color w:val="222222"/>
        </w:rPr>
        <w:t xml:space="preserve"> (Marisa </w:t>
      </w:r>
      <w:proofErr w:type="spellStart"/>
      <w:r w:rsidRPr="00790A06">
        <w:rPr>
          <w:rFonts w:asciiTheme="minorHAnsi" w:hAnsiTheme="minorHAnsi" w:cstheme="minorHAnsi"/>
          <w:color w:val="222222"/>
        </w:rPr>
        <w:t>Peñaloza</w:t>
      </w:r>
      <w:proofErr w:type="spellEnd"/>
      <w:r w:rsidRPr="00790A06">
        <w:rPr>
          <w:rFonts w:asciiTheme="minorHAnsi" w:hAnsiTheme="minorHAnsi" w:cstheme="minorHAnsi"/>
          <w:color w:val="222222"/>
        </w:rPr>
        <w:t xml:space="preserve"> is a senior producer on NPR's National Desk. </w:t>
      </w:r>
      <w:proofErr w:type="spellStart"/>
      <w:r w:rsidRPr="00790A06">
        <w:rPr>
          <w:rFonts w:asciiTheme="minorHAnsi" w:hAnsiTheme="minorHAnsi" w:cstheme="minorHAnsi"/>
          <w:color w:val="222222"/>
        </w:rPr>
        <w:t>Peñaloza's</w:t>
      </w:r>
      <w:proofErr w:type="spellEnd"/>
      <w:r w:rsidRPr="00790A06">
        <w:rPr>
          <w:rFonts w:asciiTheme="minorHAnsi" w:hAnsiTheme="minorHAnsi" w:cstheme="minorHAnsi"/>
          <w:color w:val="222222"/>
        </w:rPr>
        <w:t xml:space="preserve"> productions are among the signature pieces heard on NPR's award-winning newsmagazines Morning Edition and All Things Considered, as well as weekend shows. “Black Opioid Deaths Increase Faster Than Whites, Spurring Calls For Treatment Equity” </w:t>
      </w:r>
      <w:hyperlink r:id="rId8" w:tgtFrame="_blank" w:history="1">
        <w:r w:rsidRPr="00790A06">
          <w:rPr>
            <w:rStyle w:val="Hyperlink"/>
            <w:rFonts w:asciiTheme="minorHAnsi" w:hAnsiTheme="minorHAnsi" w:cstheme="minorHAnsi"/>
            <w:color w:val="1155CC"/>
          </w:rPr>
          <w:t>https://www.npr.org/sections/health-shots/2021/09/10/1035445899/black-opioid-overdose-deaths-increasing-faster-than-whites-study-finds</w:t>
        </w:r>
      </w:hyperlink>
      <w:r w:rsidRPr="00790A06">
        <w:rPr>
          <w:rFonts w:asciiTheme="minorHAnsi" w:hAnsiTheme="minorHAnsi" w:cstheme="minorHAnsi"/>
          <w:color w:val="222222"/>
        </w:rPr>
        <w:t>)</w:t>
      </w:r>
    </w:p>
    <w:p w14:paraId="2E32E13A" w14:textId="77777777" w:rsidR="00E51A33" w:rsidRDefault="00E51A33" w:rsidP="00E51A33">
      <w:r>
        <w:t>What's behind the disparity</w:t>
      </w:r>
    </w:p>
    <w:p w14:paraId="70F73207" w14:textId="77777777" w:rsidR="00E51A33" w:rsidRDefault="00E51A33" w:rsidP="00E51A33">
      <w:r>
        <w:t xml:space="preserve">The shift raises </w:t>
      </w:r>
      <w:proofErr w:type="gramStart"/>
      <w:r>
        <w:t>a number of</w:t>
      </w:r>
      <w:proofErr w:type="gramEnd"/>
      <w:r>
        <w:t xml:space="preserve"> pressing questions about </w:t>
      </w:r>
      <w:r w:rsidRPr="009D1FBC">
        <w:rPr>
          <w:rStyle w:val="Emphasis"/>
          <w:highlight w:val="cyan"/>
        </w:rPr>
        <w:t>what's driving the</w:t>
      </w:r>
      <w:r w:rsidRPr="00930053">
        <w:rPr>
          <w:rStyle w:val="Emphasis"/>
        </w:rPr>
        <w:t xml:space="preserve"> growing </w:t>
      </w:r>
      <w:r w:rsidRPr="009D1FBC">
        <w:rPr>
          <w:rStyle w:val="Emphasis"/>
          <w:highlight w:val="cyan"/>
        </w:rPr>
        <w:t>gap</w:t>
      </w:r>
      <w:r w:rsidRPr="00930053">
        <w:rPr>
          <w:rStyle w:val="Emphasis"/>
        </w:rPr>
        <w:t xml:space="preserve"> in addiction treatment and prevention </w:t>
      </w:r>
      <w:r>
        <w:t>and how to close it.</w:t>
      </w:r>
    </w:p>
    <w:p w14:paraId="56472D14" w14:textId="77777777" w:rsidR="00E51A33" w:rsidRDefault="00E51A33" w:rsidP="00E51A33">
      <w:r w:rsidRPr="009D1FBC">
        <w:rPr>
          <w:rStyle w:val="StyleUnderline"/>
          <w:highlight w:val="cyan"/>
        </w:rPr>
        <w:t>The opioid crisis took off</w:t>
      </w:r>
      <w:r w:rsidRPr="00930053">
        <w:rPr>
          <w:rStyle w:val="StyleUnderline"/>
        </w:rPr>
        <w:t xml:space="preserve"> with heavy prescribing of opioid painkillers</w:t>
      </w:r>
      <w:r>
        <w:t xml:space="preserve">, </w:t>
      </w:r>
      <w:r w:rsidRPr="00930053">
        <w:rPr>
          <w:rStyle w:val="Emphasis"/>
        </w:rPr>
        <w:t xml:space="preserve">primarily </w:t>
      </w:r>
      <w:r w:rsidRPr="009D1FBC">
        <w:rPr>
          <w:rStyle w:val="Emphasis"/>
          <w:highlight w:val="cyan"/>
        </w:rPr>
        <w:t>in white communities</w:t>
      </w:r>
      <w:r>
        <w:t xml:space="preserve"> in the 1990s. Volkow says the crisis initially affected white Americans more because they are much more likely to be prescribed opioids than Black people.</w:t>
      </w:r>
    </w:p>
    <w:p w14:paraId="03993FE5" w14:textId="77777777" w:rsidR="00E51A33" w:rsidRDefault="00E51A33" w:rsidP="00E51A33">
      <w:r>
        <w:t>"</w:t>
      </w:r>
      <w:r w:rsidRPr="009D1FBC">
        <w:rPr>
          <w:rStyle w:val="Emphasis"/>
          <w:highlight w:val="cyan"/>
        </w:rPr>
        <w:t>That</w:t>
      </w:r>
      <w:r>
        <w:t xml:space="preserve">, in part, </w:t>
      </w:r>
      <w:r w:rsidRPr="009D1FBC">
        <w:rPr>
          <w:rStyle w:val="Emphasis"/>
          <w:highlight w:val="cyan"/>
        </w:rPr>
        <w:t>reflects</w:t>
      </w:r>
      <w:r>
        <w:t xml:space="preserve"> on </w:t>
      </w:r>
      <w:r w:rsidRPr="009D1FBC">
        <w:rPr>
          <w:highlight w:val="cyan"/>
        </w:rPr>
        <w:t xml:space="preserve">stigmatization </w:t>
      </w:r>
      <w:r w:rsidRPr="009D1FBC">
        <w:rPr>
          <w:rStyle w:val="Emphasis"/>
          <w:highlight w:val="cyan"/>
        </w:rPr>
        <w:t>against Black people that even if they have pain, physicians are not</w:t>
      </w:r>
      <w:r w:rsidRPr="00930053">
        <w:rPr>
          <w:rStyle w:val="Emphasis"/>
        </w:rPr>
        <w:t xml:space="preserve"> going to be as </w:t>
      </w:r>
      <w:r w:rsidRPr="009D1FBC">
        <w:rPr>
          <w:rStyle w:val="Emphasis"/>
          <w:highlight w:val="cyan"/>
        </w:rPr>
        <w:t>receptive to prescribing</w:t>
      </w:r>
      <w:r w:rsidRPr="00930053">
        <w:rPr>
          <w:rStyle w:val="Emphasis"/>
        </w:rPr>
        <w:t xml:space="preserve"> them </w:t>
      </w:r>
      <w:r w:rsidRPr="009D1FBC">
        <w:rPr>
          <w:rStyle w:val="Emphasis"/>
          <w:highlight w:val="cyan"/>
        </w:rPr>
        <w:t>opioids</w:t>
      </w:r>
      <w:r>
        <w:t>," says Volkow.</w:t>
      </w:r>
    </w:p>
    <w:p w14:paraId="2934EFB0" w14:textId="77777777" w:rsidR="00E51A33" w:rsidRDefault="00E51A33" w:rsidP="00E51A33">
      <w:r w:rsidRPr="009D1FBC">
        <w:rPr>
          <w:rStyle w:val="Emphasis"/>
          <w:highlight w:val="cyan"/>
        </w:rPr>
        <w:t>Structural differences</w:t>
      </w:r>
      <w:r w:rsidRPr="00930053">
        <w:rPr>
          <w:rStyle w:val="Emphasis"/>
        </w:rPr>
        <w:t xml:space="preserve"> in health care </w:t>
      </w:r>
      <w:r w:rsidRPr="009D1FBC">
        <w:rPr>
          <w:rStyle w:val="Emphasis"/>
          <w:highlight w:val="cyan"/>
        </w:rPr>
        <w:t>are to blame for racial disparities</w:t>
      </w:r>
      <w:r w:rsidRPr="00930053">
        <w:rPr>
          <w:rStyle w:val="Emphasis"/>
        </w:rPr>
        <w:t xml:space="preserve"> in addiction treatment</w:t>
      </w:r>
      <w:r>
        <w:t xml:space="preserve"> as well, says Volkow. </w:t>
      </w:r>
      <w:r w:rsidRPr="009D1FBC">
        <w:rPr>
          <w:rStyle w:val="Emphasis"/>
          <w:highlight w:val="cyan"/>
        </w:rPr>
        <w:t>These include</w:t>
      </w:r>
      <w:r w:rsidRPr="00930053">
        <w:rPr>
          <w:rStyle w:val="Emphasis"/>
        </w:rPr>
        <w:t xml:space="preserve"> access to </w:t>
      </w:r>
      <w:r w:rsidRPr="009D1FBC">
        <w:rPr>
          <w:rStyle w:val="Emphasis"/>
          <w:highlight w:val="cyan"/>
        </w:rPr>
        <w:t>effective evidence-based treatments</w:t>
      </w:r>
      <w:r>
        <w:t>.</w:t>
      </w:r>
    </w:p>
    <w:p w14:paraId="6EDBEEF4" w14:textId="77777777" w:rsidR="00E51A33" w:rsidRDefault="00E51A33" w:rsidP="00E51A33">
      <w:r>
        <w:t>"</w:t>
      </w:r>
      <w:r w:rsidRPr="00930053">
        <w:rPr>
          <w:rStyle w:val="Emphasis"/>
        </w:rPr>
        <w:t xml:space="preserve">If you are </w:t>
      </w:r>
      <w:r w:rsidRPr="001810D8">
        <w:rPr>
          <w:rStyle w:val="Emphasis"/>
        </w:rPr>
        <w:t>Black American</w:t>
      </w:r>
      <w:r w:rsidRPr="00930053">
        <w:rPr>
          <w:rStyle w:val="Emphasis"/>
        </w:rPr>
        <w:t xml:space="preserve"> and you have an opioid use disorder, you </w:t>
      </w:r>
      <w:r w:rsidRPr="001810D8">
        <w:rPr>
          <w:rStyle w:val="Emphasis"/>
        </w:rPr>
        <w:t xml:space="preserve">are much </w:t>
      </w:r>
      <w:r w:rsidRPr="009D1FBC">
        <w:rPr>
          <w:rStyle w:val="Emphasis"/>
          <w:highlight w:val="cyan"/>
        </w:rPr>
        <w:t>less likely to be prescribed medications for opioid use disorder</w:t>
      </w:r>
      <w:r>
        <w:t xml:space="preserve">," Volkow says, noting that </w:t>
      </w:r>
      <w:r w:rsidRPr="00930053">
        <w:rPr>
          <w:rStyle w:val="StyleUnderline"/>
        </w:rPr>
        <w:t>medications like buprenorphine have been known to be very effective in protecting patients from overdosing</w:t>
      </w:r>
      <w:r>
        <w:t>. "That's discrimination," says Volkow.</w:t>
      </w:r>
    </w:p>
    <w:p w14:paraId="066AF371" w14:textId="77777777" w:rsidR="00E51A33" w:rsidRDefault="00E51A33" w:rsidP="00E51A33">
      <w:r>
        <w:t xml:space="preserve">The rise of </w:t>
      </w:r>
      <w:r w:rsidRPr="001810D8">
        <w:rPr>
          <w:rStyle w:val="StyleUnderline"/>
        </w:rPr>
        <w:t>fentanyl</w:t>
      </w:r>
      <w:r>
        <w:t xml:space="preserve">, a powerful synthetic opioid that is often laced in heroin, </w:t>
      </w:r>
      <w:r w:rsidRPr="00930053">
        <w:rPr>
          <w:rStyle w:val="StyleUnderline"/>
        </w:rPr>
        <w:t>has also affected rates of overdose among Blacks</w:t>
      </w:r>
      <w:r>
        <w:t xml:space="preserve">, she says. </w:t>
      </w:r>
      <w:r w:rsidRPr="00930053">
        <w:rPr>
          <w:rStyle w:val="Emphasis"/>
        </w:rPr>
        <w:t xml:space="preserve">The </w:t>
      </w:r>
      <w:r w:rsidRPr="009D1FBC">
        <w:rPr>
          <w:rStyle w:val="Emphasis"/>
          <w:highlight w:val="cyan"/>
        </w:rPr>
        <w:t>main driver of overdose deaths has changed "from prescription opioids</w:t>
      </w:r>
      <w:r>
        <w:t xml:space="preserve"> then to heroin and now </w:t>
      </w:r>
      <w:r w:rsidRPr="009D1FBC">
        <w:rPr>
          <w:rStyle w:val="Emphasis"/>
          <w:highlight w:val="cyan"/>
        </w:rPr>
        <w:t>to fentanyl</w:t>
      </w:r>
      <w:r w:rsidRPr="00930053">
        <w:rPr>
          <w:rStyle w:val="Emphasis"/>
        </w:rPr>
        <w:t>."</w:t>
      </w:r>
    </w:p>
    <w:p w14:paraId="5009DFA3" w14:textId="77777777" w:rsidR="00E51A33" w:rsidRDefault="00E51A33" w:rsidP="00E51A33">
      <w:r w:rsidRPr="009D1FBC">
        <w:rPr>
          <w:rStyle w:val="Emphasis"/>
          <w:highlight w:val="cyan"/>
        </w:rPr>
        <w:t>Overdose deaths in Black communities are largely caused by fentanyl</w:t>
      </w:r>
      <w:r>
        <w:t>.</w:t>
      </w:r>
    </w:p>
    <w:p w14:paraId="25D542CA" w14:textId="77777777" w:rsidR="00E51A33" w:rsidRDefault="00E51A33" w:rsidP="00E51A33">
      <w:r>
        <w:t xml:space="preserve">Other factors are at play in these death rates as well, Volkow says. She acknowledges that </w:t>
      </w:r>
      <w:r w:rsidRPr="009D1FBC">
        <w:rPr>
          <w:rStyle w:val="Emphasis"/>
          <w:highlight w:val="cyan"/>
        </w:rPr>
        <w:t xml:space="preserve">the federal government and </w:t>
      </w:r>
      <w:r w:rsidRPr="001810D8">
        <w:rPr>
          <w:rStyle w:val="Emphasis"/>
        </w:rPr>
        <w:t>health care systems</w:t>
      </w:r>
      <w:r w:rsidRPr="00930053">
        <w:rPr>
          <w:rStyle w:val="Emphasis"/>
        </w:rPr>
        <w:t xml:space="preserve"> such as </w:t>
      </w:r>
      <w:r w:rsidRPr="009D1FBC">
        <w:rPr>
          <w:rStyle w:val="Emphasis"/>
          <w:highlight w:val="cyan"/>
        </w:rPr>
        <w:t>hospitals</w:t>
      </w:r>
      <w:r w:rsidRPr="00930053">
        <w:rPr>
          <w:rStyle w:val="Emphasis"/>
        </w:rPr>
        <w:t xml:space="preserve">, community </w:t>
      </w:r>
      <w:r w:rsidRPr="009D1FBC">
        <w:rPr>
          <w:rStyle w:val="Emphasis"/>
          <w:highlight w:val="cyan"/>
        </w:rPr>
        <w:t xml:space="preserve">clinics and </w:t>
      </w:r>
      <w:r w:rsidRPr="001810D8">
        <w:rPr>
          <w:rStyle w:val="Emphasis"/>
        </w:rPr>
        <w:t xml:space="preserve">family </w:t>
      </w:r>
      <w:r w:rsidRPr="009D1FBC">
        <w:rPr>
          <w:rStyle w:val="Emphasis"/>
          <w:highlight w:val="cyan"/>
        </w:rPr>
        <w:t>doctors need to</w:t>
      </w:r>
      <w:r w:rsidRPr="00930053">
        <w:rPr>
          <w:rStyle w:val="Emphasis"/>
        </w:rPr>
        <w:t xml:space="preserve"> put in place mechanisms </w:t>
      </w:r>
      <w:r w:rsidRPr="009D1FBC">
        <w:rPr>
          <w:rStyle w:val="Emphasis"/>
          <w:highlight w:val="cyan"/>
        </w:rPr>
        <w:t>to collect better data</w:t>
      </w:r>
      <w:r>
        <w:t>. Currently, many physicians don't screen for opioid use disorder, Volkow says.</w:t>
      </w:r>
    </w:p>
    <w:p w14:paraId="016FF94E" w14:textId="77777777" w:rsidR="00E51A33" w:rsidRDefault="00E51A33" w:rsidP="00E51A33">
      <w:r>
        <w:t>This data, she says, could "give us a better perspective of the nature of the problem and to help or guide clinicians on interventions."</w:t>
      </w:r>
    </w:p>
    <w:p w14:paraId="3FBBE879" w14:textId="77777777" w:rsidR="00E51A33" w:rsidRDefault="00E51A33" w:rsidP="00E51A33">
      <w:r>
        <w:t xml:space="preserve">In the study, the authors noted that in </w:t>
      </w:r>
      <w:r w:rsidRPr="009D1FBC">
        <w:rPr>
          <w:rStyle w:val="Emphasis"/>
          <w:highlight w:val="cyan"/>
        </w:rPr>
        <w:t xml:space="preserve">there are also disparities in access to </w:t>
      </w:r>
      <w:r w:rsidRPr="001810D8">
        <w:rPr>
          <w:rStyle w:val="Emphasis"/>
        </w:rPr>
        <w:t>the</w:t>
      </w:r>
      <w:r w:rsidRPr="00930053">
        <w:rPr>
          <w:rStyle w:val="Emphasis"/>
        </w:rPr>
        <w:t xml:space="preserve"> antidote drug, </w:t>
      </w:r>
      <w:r w:rsidRPr="009D1FBC">
        <w:rPr>
          <w:rStyle w:val="Emphasis"/>
          <w:highlight w:val="cyan"/>
        </w:rPr>
        <w:t>naloxone</w:t>
      </w:r>
      <w:r w:rsidRPr="00930053">
        <w:rPr>
          <w:rStyle w:val="Emphasis"/>
        </w:rPr>
        <w:t>, and in training for how to use it to save a life</w:t>
      </w:r>
      <w:r>
        <w:t>.</w:t>
      </w:r>
    </w:p>
    <w:p w14:paraId="08F862D2" w14:textId="77777777" w:rsidR="00E51A33" w:rsidRPr="00B545E9" w:rsidRDefault="00E51A33" w:rsidP="00E51A33">
      <w:pPr>
        <w:pStyle w:val="Heading4"/>
      </w:pPr>
      <w:r>
        <w:t xml:space="preserve">The alternative </w:t>
      </w:r>
      <w:r w:rsidRPr="00BD0BE5">
        <w:rPr>
          <w:u w:val="single"/>
        </w:rPr>
        <w:t>materially</w:t>
      </w:r>
      <w:r>
        <w:t xml:space="preserve"> enshrines </w:t>
      </w:r>
      <w:r w:rsidRPr="00BD0BE5">
        <w:rPr>
          <w:u w:val="single"/>
        </w:rPr>
        <w:t>compassion</w:t>
      </w:r>
      <w:r>
        <w:t xml:space="preserve"> by providing a </w:t>
      </w:r>
      <w:r w:rsidRPr="00BD0BE5">
        <w:rPr>
          <w:u w:val="single"/>
        </w:rPr>
        <w:t>practical approach</w:t>
      </w:r>
      <w:r>
        <w:t xml:space="preserve"> for </w:t>
      </w:r>
      <w:r w:rsidRPr="00BD0BE5">
        <w:rPr>
          <w:u w:val="single"/>
        </w:rPr>
        <w:t>conflict prevention</w:t>
      </w:r>
      <w:r>
        <w:t xml:space="preserve"> in our </w:t>
      </w:r>
      <w:r w:rsidRPr="00BD0BE5">
        <w:rPr>
          <w:u w:val="single"/>
        </w:rPr>
        <w:t>community</w:t>
      </w:r>
      <w:r>
        <w:t xml:space="preserve"> AND </w:t>
      </w:r>
      <w:r w:rsidRPr="00BD0BE5">
        <w:rPr>
          <w:u w:val="single"/>
        </w:rPr>
        <w:t>policymaking</w:t>
      </w:r>
      <w:r>
        <w:t>.</w:t>
      </w:r>
    </w:p>
    <w:p w14:paraId="3BF3D234" w14:textId="77777777" w:rsidR="00E51A33" w:rsidRDefault="00E51A33" w:rsidP="00E51A33">
      <w:r>
        <w:rPr>
          <w:b/>
          <w:bCs/>
          <w:sz w:val="26"/>
          <w:szCs w:val="26"/>
        </w:rPr>
        <w:t>Chavez-Segura ’11</w:t>
      </w:r>
      <w:r>
        <w:t xml:space="preserve"> [Alejandro; 2011; Ph.D. in Divinity from the University of St. Andrews; </w:t>
      </w:r>
      <w:r>
        <w:rPr>
          <w:i/>
          <w:iCs/>
        </w:rPr>
        <w:t>A Theology of International Relations: A Buddhist Approach to Religion and Politics in An Interdependent World</w:t>
      </w:r>
      <w:r>
        <w:t>, “Conclusion,” p. 212; GR]</w:t>
      </w:r>
    </w:p>
    <w:p w14:paraId="13D3EC69" w14:textId="77777777" w:rsidR="00E51A33" w:rsidRPr="00BD0BE5" w:rsidRDefault="00E51A33" w:rsidP="00E51A33">
      <w:pPr>
        <w:rPr>
          <w:sz w:val="16"/>
        </w:rPr>
      </w:pPr>
      <w:r w:rsidRPr="0038377F">
        <w:rPr>
          <w:rStyle w:val="StyleUnderline"/>
          <w:highlight w:val="green"/>
        </w:rPr>
        <w:t xml:space="preserve">This effort is </w:t>
      </w:r>
      <w:r w:rsidRPr="0038377F">
        <w:rPr>
          <w:rStyle w:val="Emphasis"/>
          <w:highlight w:val="green"/>
        </w:rPr>
        <w:t>not</w:t>
      </w:r>
      <w:r w:rsidRPr="0052741F">
        <w:rPr>
          <w:rStyle w:val="StyleUnderline"/>
        </w:rPr>
        <w:t xml:space="preserve"> a </w:t>
      </w:r>
      <w:r w:rsidRPr="0038377F">
        <w:rPr>
          <w:rStyle w:val="Emphasis"/>
          <w:highlight w:val="green"/>
        </w:rPr>
        <w:t>utopian</w:t>
      </w:r>
      <w:r w:rsidRPr="0052741F">
        <w:rPr>
          <w:rStyle w:val="StyleUnderline"/>
        </w:rPr>
        <w:t xml:space="preserve"> ideal, </w:t>
      </w:r>
      <w:r w:rsidRPr="0038377F">
        <w:rPr>
          <w:rStyle w:val="StyleUnderline"/>
          <w:highlight w:val="green"/>
        </w:rPr>
        <w:t>but</w:t>
      </w:r>
      <w:r w:rsidRPr="00BD0BE5">
        <w:rPr>
          <w:rStyle w:val="StyleUnderline"/>
          <w:sz w:val="16"/>
          <w:u w:val="none"/>
        </w:rPr>
        <w:t xml:space="preserve"> something that </w:t>
      </w:r>
      <w:r w:rsidRPr="0052741F">
        <w:rPr>
          <w:rStyle w:val="StyleUnderline"/>
        </w:rPr>
        <w:t xml:space="preserve">is </w:t>
      </w:r>
      <w:r w:rsidRPr="0038377F">
        <w:rPr>
          <w:rStyle w:val="Emphasis"/>
          <w:highlight w:val="green"/>
        </w:rPr>
        <w:t>achievable</w:t>
      </w:r>
      <w:r w:rsidRPr="0038377F">
        <w:rPr>
          <w:rStyle w:val="StyleUnderline"/>
          <w:highlight w:val="green"/>
        </w:rPr>
        <w:t xml:space="preserve"> through</w:t>
      </w:r>
      <w:r w:rsidRPr="00AC5EA5">
        <w:rPr>
          <w:rStyle w:val="StyleUnderline"/>
        </w:rPr>
        <w:t xml:space="preserve"> the development of a </w:t>
      </w:r>
      <w:r w:rsidRPr="0038377F">
        <w:rPr>
          <w:rStyle w:val="Emphasis"/>
          <w:highlight w:val="green"/>
        </w:rPr>
        <w:t>compassion</w:t>
      </w:r>
      <w:r w:rsidRPr="00AC5EA5">
        <w:rPr>
          <w:rStyle w:val="StyleUnderline"/>
        </w:rPr>
        <w:t>ate mind that will</w:t>
      </w:r>
      <w:r w:rsidRPr="00BD0BE5">
        <w:rPr>
          <w:sz w:val="16"/>
        </w:rPr>
        <w:t xml:space="preserve"> consequently </w:t>
      </w:r>
      <w:r w:rsidRPr="00AC5EA5">
        <w:rPr>
          <w:rStyle w:val="StyleUnderline"/>
        </w:rPr>
        <w:t xml:space="preserve">build a </w:t>
      </w:r>
      <w:r w:rsidRPr="00A81CD1">
        <w:rPr>
          <w:rStyle w:val="Emphasis"/>
        </w:rPr>
        <w:t>better society</w:t>
      </w:r>
      <w:r w:rsidRPr="00BD0BE5">
        <w:rPr>
          <w:sz w:val="16"/>
        </w:rPr>
        <w:t xml:space="preserve">. As previously stated in this thesis, </w:t>
      </w:r>
      <w:r w:rsidRPr="002350F9">
        <w:rPr>
          <w:rStyle w:val="StyleUnderline"/>
        </w:rPr>
        <w:t xml:space="preserve">institutions such as the </w:t>
      </w:r>
      <w:r w:rsidRPr="0038377F">
        <w:rPr>
          <w:rStyle w:val="Emphasis"/>
          <w:highlight w:val="green"/>
        </w:rPr>
        <w:t>states</w:t>
      </w:r>
      <w:r w:rsidRPr="0038377F">
        <w:rPr>
          <w:rStyle w:val="StyleUnderline"/>
          <w:highlight w:val="green"/>
        </w:rPr>
        <w:t xml:space="preserve">, understood as the </w:t>
      </w:r>
      <w:r w:rsidRPr="0038377F">
        <w:rPr>
          <w:rStyle w:val="Emphasis"/>
          <w:highlight w:val="green"/>
        </w:rPr>
        <w:t>projection of individuals</w:t>
      </w:r>
      <w:r w:rsidRPr="00A81CD1">
        <w:rPr>
          <w:rStyle w:val="StyleUnderline"/>
        </w:rPr>
        <w:t>’</w:t>
      </w:r>
      <w:r w:rsidRPr="00BD0BE5">
        <w:rPr>
          <w:sz w:val="16"/>
        </w:rPr>
        <w:t xml:space="preserve"> shared </w:t>
      </w:r>
      <w:r w:rsidRPr="002350F9">
        <w:rPr>
          <w:rStyle w:val="StyleUnderline"/>
        </w:rPr>
        <w:t xml:space="preserve">ideas, </w:t>
      </w:r>
      <w:r w:rsidRPr="0038377F">
        <w:rPr>
          <w:rStyle w:val="StyleUnderline"/>
          <w:highlight w:val="green"/>
        </w:rPr>
        <w:t>beliefs</w:t>
      </w:r>
      <w:r w:rsidRPr="00BD0BE5">
        <w:rPr>
          <w:sz w:val="16"/>
        </w:rPr>
        <w:t xml:space="preserve"> and goals </w:t>
      </w:r>
      <w:r w:rsidRPr="00B22A47">
        <w:rPr>
          <w:rStyle w:val="StyleUnderline"/>
        </w:rPr>
        <w:t xml:space="preserve">through an </w:t>
      </w:r>
      <w:r w:rsidRPr="00B22A47">
        <w:rPr>
          <w:rStyle w:val="Emphasis"/>
        </w:rPr>
        <w:t>intersubjective consensus</w:t>
      </w:r>
      <w:r w:rsidRPr="0038377F">
        <w:rPr>
          <w:rStyle w:val="StyleUnderline"/>
          <w:highlight w:val="green"/>
        </w:rPr>
        <w:t xml:space="preserve"> are </w:t>
      </w:r>
      <w:r w:rsidRPr="0038377F">
        <w:rPr>
          <w:rStyle w:val="Emphasis"/>
          <w:highlight w:val="green"/>
        </w:rPr>
        <w:t>interdependent</w:t>
      </w:r>
      <w:r w:rsidRPr="00BD0BE5">
        <w:rPr>
          <w:sz w:val="16"/>
        </w:rPr>
        <w:t xml:space="preserve"> on new causes and conditions </w:t>
      </w:r>
      <w:r w:rsidRPr="0038377F">
        <w:rPr>
          <w:rStyle w:val="StyleUnderline"/>
          <w:highlight w:val="green"/>
        </w:rPr>
        <w:t>and</w:t>
      </w:r>
      <w:r w:rsidRPr="00BD0BE5">
        <w:rPr>
          <w:sz w:val="16"/>
        </w:rPr>
        <w:t xml:space="preserve"> therefore a </w:t>
      </w:r>
      <w:r w:rsidRPr="0038377F">
        <w:rPr>
          <w:rStyle w:val="Emphasis"/>
          <w:highlight w:val="green"/>
        </w:rPr>
        <w:t>change</w:t>
      </w:r>
      <w:r w:rsidRPr="0038377F">
        <w:rPr>
          <w:rStyle w:val="StyleUnderline"/>
          <w:highlight w:val="green"/>
        </w:rPr>
        <w:t xml:space="preserve"> can be made</w:t>
      </w:r>
      <w:r w:rsidRPr="00BD0BE5">
        <w:rPr>
          <w:sz w:val="16"/>
        </w:rPr>
        <w:t xml:space="preserve">, whether </w:t>
      </w:r>
      <w:r w:rsidRPr="002350F9">
        <w:rPr>
          <w:rStyle w:val="StyleUnderline"/>
        </w:rPr>
        <w:t>toward compassionate</w:t>
      </w:r>
      <w:r w:rsidRPr="00BD0BE5">
        <w:rPr>
          <w:sz w:val="16"/>
        </w:rPr>
        <w:t xml:space="preserve"> or selfish </w:t>
      </w:r>
      <w:r w:rsidRPr="002350F9">
        <w:rPr>
          <w:rStyle w:val="StyleUnderline"/>
        </w:rPr>
        <w:t>interests</w:t>
      </w:r>
      <w:r w:rsidRPr="00BD0BE5">
        <w:rPr>
          <w:sz w:val="16"/>
        </w:rPr>
        <w:t>. Thus, ‘</w:t>
      </w:r>
      <w:r w:rsidRPr="00AF73CA">
        <w:rPr>
          <w:rStyle w:val="StyleUnderline"/>
        </w:rPr>
        <w:t xml:space="preserve">the practice of </w:t>
      </w:r>
      <w:r w:rsidRPr="0038377F">
        <w:rPr>
          <w:rStyle w:val="StyleUnderline"/>
          <w:highlight w:val="green"/>
        </w:rPr>
        <w:t>compassion</w:t>
      </w:r>
      <w:r w:rsidRPr="00BD0BE5">
        <w:rPr>
          <w:sz w:val="16"/>
        </w:rPr>
        <w:t xml:space="preserve"> and wisdom </w:t>
      </w:r>
      <w:r w:rsidRPr="0038377F">
        <w:rPr>
          <w:rStyle w:val="StyleUnderline"/>
          <w:highlight w:val="green"/>
        </w:rPr>
        <w:t xml:space="preserve">is </w:t>
      </w:r>
      <w:r w:rsidRPr="0038377F">
        <w:rPr>
          <w:rStyle w:val="Emphasis"/>
          <w:highlight w:val="green"/>
        </w:rPr>
        <w:t>useful</w:t>
      </w:r>
      <w:r w:rsidRPr="00AF73CA">
        <w:rPr>
          <w:rStyle w:val="StyleUnderline"/>
        </w:rPr>
        <w:t xml:space="preserve"> to all, </w:t>
      </w:r>
      <w:r w:rsidRPr="0038377F">
        <w:rPr>
          <w:rStyle w:val="StyleUnderline"/>
          <w:highlight w:val="green"/>
        </w:rPr>
        <w:t>especially to those</w:t>
      </w:r>
      <w:r w:rsidRPr="00BD0BE5">
        <w:rPr>
          <w:sz w:val="16"/>
        </w:rPr>
        <w:t xml:space="preserve"> responsible for </w:t>
      </w:r>
      <w:r w:rsidRPr="0038377F">
        <w:rPr>
          <w:rStyle w:val="StyleUnderline"/>
          <w:highlight w:val="green"/>
        </w:rPr>
        <w:t xml:space="preserve">running </w:t>
      </w:r>
      <w:r w:rsidRPr="00B22A47">
        <w:rPr>
          <w:rStyle w:val="Emphasis"/>
        </w:rPr>
        <w:t xml:space="preserve">national </w:t>
      </w:r>
      <w:r w:rsidRPr="0038377F">
        <w:rPr>
          <w:rStyle w:val="Emphasis"/>
          <w:highlight w:val="green"/>
        </w:rPr>
        <w:t>affairs</w:t>
      </w:r>
      <w:r w:rsidRPr="0038377F">
        <w:rPr>
          <w:rStyle w:val="StyleUnderline"/>
          <w:highlight w:val="green"/>
        </w:rPr>
        <w:t>, in whose hands lie</w:t>
      </w:r>
      <w:r w:rsidRPr="00AF73CA">
        <w:rPr>
          <w:rStyle w:val="StyleUnderline"/>
        </w:rPr>
        <w:t xml:space="preserve"> the </w:t>
      </w:r>
      <w:r w:rsidRPr="0038377F">
        <w:rPr>
          <w:rStyle w:val="Emphasis"/>
          <w:highlight w:val="green"/>
        </w:rPr>
        <w:t>power</w:t>
      </w:r>
      <w:r w:rsidRPr="00BD0BE5">
        <w:rPr>
          <w:sz w:val="16"/>
        </w:rPr>
        <w:t xml:space="preserve"> and opportunity </w:t>
      </w:r>
      <w:r w:rsidRPr="0038377F">
        <w:rPr>
          <w:rStyle w:val="StyleUnderline"/>
          <w:highlight w:val="green"/>
        </w:rPr>
        <w:t>to create</w:t>
      </w:r>
      <w:r w:rsidRPr="00BD0BE5">
        <w:rPr>
          <w:sz w:val="16"/>
        </w:rPr>
        <w:t xml:space="preserve"> the structure of </w:t>
      </w:r>
      <w:r w:rsidRPr="00B22A47">
        <w:rPr>
          <w:rStyle w:val="Emphasis"/>
        </w:rPr>
        <w:t xml:space="preserve">world </w:t>
      </w:r>
      <w:r w:rsidRPr="0038377F">
        <w:rPr>
          <w:rStyle w:val="Emphasis"/>
          <w:highlight w:val="green"/>
        </w:rPr>
        <w:t>peace</w:t>
      </w:r>
      <w:r w:rsidRPr="00B22A47">
        <w:rPr>
          <w:rStyle w:val="StyleUnderline"/>
        </w:rPr>
        <w:t>’</w:t>
      </w:r>
      <w:r w:rsidRPr="00BD0BE5">
        <w:rPr>
          <w:sz w:val="16"/>
        </w:rPr>
        <w:t xml:space="preserve"> 456, and to all individuals who </w:t>
      </w:r>
      <w:proofErr w:type="gramStart"/>
      <w:r w:rsidRPr="00BD0BE5">
        <w:rPr>
          <w:sz w:val="16"/>
        </w:rPr>
        <w:t>have the opportunity to</w:t>
      </w:r>
      <w:proofErr w:type="gramEnd"/>
      <w:r w:rsidRPr="00BD0BE5">
        <w:rPr>
          <w:sz w:val="16"/>
        </w:rPr>
        <w:t xml:space="preserve"> re-make their shared reality according to the nature of their thoughts and actions. </w:t>
      </w:r>
    </w:p>
    <w:p w14:paraId="4421319D" w14:textId="77777777" w:rsidR="00E51A33" w:rsidRPr="00BD0BE5" w:rsidRDefault="00E51A33" w:rsidP="00E51A33">
      <w:pPr>
        <w:rPr>
          <w:sz w:val="16"/>
          <w:szCs w:val="16"/>
        </w:rPr>
      </w:pPr>
      <w:r w:rsidRPr="00BD0BE5">
        <w:rPr>
          <w:sz w:val="16"/>
          <w:szCs w:val="16"/>
        </w:rPr>
        <w:t xml:space="preserve">It is in this capacity to recreate our reality that religion, as the sum of the shared compassionate ideals of </w:t>
      </w:r>
      <w:proofErr w:type="gramStart"/>
      <w:r w:rsidRPr="00BD0BE5">
        <w:rPr>
          <w:sz w:val="16"/>
          <w:szCs w:val="16"/>
        </w:rPr>
        <w:t>particular religions</w:t>
      </w:r>
      <w:proofErr w:type="gramEnd"/>
      <w:r w:rsidRPr="00BD0BE5">
        <w:rPr>
          <w:sz w:val="16"/>
          <w:szCs w:val="16"/>
        </w:rPr>
        <w:t xml:space="preserve">, can play a pivotal role in constructing a better understanding between individuals and their context. As </w:t>
      </w:r>
      <w:proofErr w:type="spellStart"/>
      <w:r w:rsidRPr="00BD0BE5">
        <w:rPr>
          <w:sz w:val="16"/>
          <w:szCs w:val="16"/>
        </w:rPr>
        <w:t>Tapio</w:t>
      </w:r>
      <w:proofErr w:type="spellEnd"/>
      <w:r w:rsidRPr="00BD0BE5">
        <w:rPr>
          <w:sz w:val="16"/>
          <w:szCs w:val="16"/>
        </w:rPr>
        <w:t xml:space="preserve"> </w:t>
      </w:r>
      <w:proofErr w:type="spellStart"/>
      <w:r w:rsidRPr="00BD0BE5">
        <w:rPr>
          <w:sz w:val="16"/>
          <w:szCs w:val="16"/>
        </w:rPr>
        <w:t>Kanninen</w:t>
      </w:r>
      <w:proofErr w:type="spellEnd"/>
      <w:r w:rsidRPr="00BD0BE5">
        <w:rPr>
          <w:sz w:val="16"/>
          <w:szCs w:val="16"/>
        </w:rPr>
        <w:t xml:space="preserve"> affirms, </w:t>
      </w:r>
    </w:p>
    <w:p w14:paraId="48793A16" w14:textId="77777777" w:rsidR="00E51A33" w:rsidRDefault="00E51A33" w:rsidP="00E51A33">
      <w:pPr>
        <w:rPr>
          <w:sz w:val="16"/>
        </w:rPr>
      </w:pPr>
      <w:r w:rsidRPr="00BD0BE5">
        <w:rPr>
          <w:sz w:val="16"/>
        </w:rPr>
        <w:t xml:space="preserve">The many aspects of religion—as an element of root causes of conflict, a source of ideology to assist in resolving a conflict or the motivation or source of authority for people who play in the prevention of conflict—demonstrate its practical effect. </w:t>
      </w:r>
      <w:r w:rsidRPr="0038377F">
        <w:rPr>
          <w:rStyle w:val="StyleUnderline"/>
          <w:highlight w:val="green"/>
        </w:rPr>
        <w:t>Far from</w:t>
      </w:r>
      <w:r w:rsidRPr="00B22A47">
        <w:rPr>
          <w:rStyle w:val="StyleUnderline"/>
        </w:rPr>
        <w:t xml:space="preserve"> being</w:t>
      </w:r>
      <w:r w:rsidRPr="00BD0965">
        <w:rPr>
          <w:rStyle w:val="StyleUnderline"/>
        </w:rPr>
        <w:t xml:space="preserve"> </w:t>
      </w:r>
      <w:r w:rsidRPr="0038377F">
        <w:rPr>
          <w:rStyle w:val="StyleUnderline"/>
          <w:highlight w:val="green"/>
        </w:rPr>
        <w:t>a</w:t>
      </w:r>
      <w:r w:rsidRPr="00BD0965">
        <w:rPr>
          <w:rStyle w:val="StyleUnderline"/>
        </w:rPr>
        <w:t>n ethereal</w:t>
      </w:r>
      <w:r w:rsidRPr="00BD0BE5">
        <w:rPr>
          <w:sz w:val="16"/>
        </w:rPr>
        <w:t xml:space="preserve">, </w:t>
      </w:r>
      <w:r w:rsidRPr="0038377F">
        <w:rPr>
          <w:rStyle w:val="Emphasis"/>
          <w:highlight w:val="green"/>
        </w:rPr>
        <w:t>isolated</w:t>
      </w:r>
      <w:r w:rsidRPr="0038377F">
        <w:rPr>
          <w:rStyle w:val="StyleUnderline"/>
          <w:highlight w:val="green"/>
        </w:rPr>
        <w:t xml:space="preserve"> spiritual</w:t>
      </w:r>
      <w:r w:rsidRPr="00BD0965">
        <w:rPr>
          <w:rStyle w:val="StyleUnderline"/>
        </w:rPr>
        <w:t xml:space="preserve"> field of </w:t>
      </w:r>
      <w:r w:rsidRPr="0038377F">
        <w:rPr>
          <w:rStyle w:val="Emphasis"/>
          <w:highlight w:val="green"/>
        </w:rPr>
        <w:t>endeavor</w:t>
      </w:r>
      <w:r w:rsidRPr="0038377F">
        <w:rPr>
          <w:rStyle w:val="StyleUnderline"/>
          <w:highlight w:val="green"/>
        </w:rPr>
        <w:t>, religion can provide</w:t>
      </w:r>
      <w:r w:rsidRPr="00BD0BE5">
        <w:rPr>
          <w:sz w:val="16"/>
        </w:rPr>
        <w:t xml:space="preserve"> a vital </w:t>
      </w:r>
      <w:r w:rsidRPr="00BD0965">
        <w:rPr>
          <w:rStyle w:val="StyleUnderline"/>
        </w:rPr>
        <w:t xml:space="preserve">means of </w:t>
      </w:r>
      <w:r w:rsidRPr="0038377F">
        <w:rPr>
          <w:rStyle w:val="StyleUnderline"/>
          <w:highlight w:val="green"/>
        </w:rPr>
        <w:t xml:space="preserve">a </w:t>
      </w:r>
      <w:r w:rsidRPr="00D54CD6">
        <w:rPr>
          <w:rStyle w:val="Emphasis"/>
        </w:rPr>
        <w:t xml:space="preserve">practical </w:t>
      </w:r>
      <w:r w:rsidRPr="0038377F">
        <w:rPr>
          <w:rStyle w:val="Emphasis"/>
          <w:highlight w:val="green"/>
        </w:rPr>
        <w:t>approach</w:t>
      </w:r>
      <w:r w:rsidRPr="0038377F">
        <w:rPr>
          <w:rStyle w:val="StyleUnderline"/>
          <w:highlight w:val="green"/>
        </w:rPr>
        <w:t xml:space="preserve"> for </w:t>
      </w:r>
      <w:r w:rsidRPr="0038377F">
        <w:rPr>
          <w:rStyle w:val="Emphasis"/>
          <w:highlight w:val="green"/>
        </w:rPr>
        <w:t>conflict prevention</w:t>
      </w:r>
      <w:r w:rsidRPr="0038377F">
        <w:rPr>
          <w:rStyle w:val="StyleUnderline"/>
          <w:highlight w:val="green"/>
        </w:rPr>
        <w:t xml:space="preserve"> in </w:t>
      </w:r>
      <w:r w:rsidRPr="00D54CD6">
        <w:rPr>
          <w:rStyle w:val="Emphasis"/>
        </w:rPr>
        <w:t xml:space="preserve">our </w:t>
      </w:r>
      <w:r w:rsidRPr="0038377F">
        <w:rPr>
          <w:rStyle w:val="Emphasis"/>
          <w:highlight w:val="green"/>
        </w:rPr>
        <w:t>life</w:t>
      </w:r>
      <w:r w:rsidRPr="00BD0BE5">
        <w:rPr>
          <w:sz w:val="16"/>
        </w:rPr>
        <w:t xml:space="preserve"> both </w:t>
      </w:r>
      <w:r w:rsidRPr="00BD0965">
        <w:rPr>
          <w:rStyle w:val="StyleUnderline"/>
        </w:rPr>
        <w:t xml:space="preserve">as individuals and </w:t>
      </w:r>
      <w:r w:rsidRPr="0038377F">
        <w:rPr>
          <w:rStyle w:val="StyleUnderline"/>
          <w:highlight w:val="green"/>
        </w:rPr>
        <w:t>as members of</w:t>
      </w:r>
      <w:r w:rsidRPr="00BD0965">
        <w:rPr>
          <w:rStyle w:val="StyleUnderline"/>
        </w:rPr>
        <w:t xml:space="preserve"> the </w:t>
      </w:r>
      <w:r w:rsidRPr="000D2007">
        <w:rPr>
          <w:rStyle w:val="Emphasis"/>
        </w:rPr>
        <w:t xml:space="preserve">spiritual </w:t>
      </w:r>
      <w:r w:rsidRPr="0038377F">
        <w:rPr>
          <w:rStyle w:val="Emphasis"/>
          <w:highlight w:val="green"/>
        </w:rPr>
        <w:t>community</w:t>
      </w:r>
      <w:r w:rsidRPr="00BD0BE5">
        <w:rPr>
          <w:sz w:val="16"/>
        </w:rPr>
        <w:t xml:space="preserve"> of the world religions.</w:t>
      </w:r>
    </w:p>
    <w:p w14:paraId="5EABFAAD" w14:textId="77777777" w:rsidR="00CB34CF" w:rsidRPr="00252813" w:rsidRDefault="00CB34CF" w:rsidP="00CB34CF">
      <w:pPr>
        <w:pStyle w:val="Heading4"/>
        <w:rPr>
          <w:rFonts w:asciiTheme="minorHAnsi" w:hAnsiTheme="minorHAnsi" w:cstheme="minorHAnsi"/>
        </w:rPr>
      </w:pPr>
      <w:r w:rsidRPr="00252813">
        <w:rPr>
          <w:rFonts w:asciiTheme="minorHAnsi" w:hAnsiTheme="minorHAnsi" w:cstheme="minorHAnsi"/>
        </w:rPr>
        <w:t xml:space="preserve">5 -- </w:t>
      </w:r>
      <w:r w:rsidRPr="00252813">
        <w:rPr>
          <w:rFonts w:asciiTheme="minorHAnsi" w:hAnsiTheme="minorHAnsi" w:cstheme="minorHAnsi"/>
          <w:u w:val="single"/>
        </w:rPr>
        <w:t>Agony of Resilience</w:t>
      </w:r>
      <w:r w:rsidRPr="00252813">
        <w:rPr>
          <w:rFonts w:asciiTheme="minorHAnsi" w:hAnsiTheme="minorHAnsi" w:cstheme="minorHAnsi"/>
        </w:rPr>
        <w:t xml:space="preserve"> DA -- Moten says </w:t>
      </w:r>
      <w:r w:rsidRPr="00252813">
        <w:rPr>
          <w:rFonts w:asciiTheme="minorHAnsi" w:hAnsiTheme="minorHAnsi" w:cstheme="minorHAnsi"/>
          <w:u w:val="single"/>
        </w:rPr>
        <w:t>even</w:t>
      </w:r>
      <w:r w:rsidRPr="00252813">
        <w:rPr>
          <w:rFonts w:asciiTheme="minorHAnsi" w:hAnsiTheme="minorHAnsi" w:cstheme="minorHAnsi"/>
        </w:rPr>
        <w:t xml:space="preserve"> inspired permutations that emboldens resilient desires to </w:t>
      </w:r>
      <w:r w:rsidRPr="00252813">
        <w:rPr>
          <w:rFonts w:asciiTheme="minorHAnsi" w:hAnsiTheme="minorHAnsi" w:cstheme="minorHAnsi"/>
          <w:u w:val="single"/>
        </w:rPr>
        <w:t>transcend</w:t>
      </w:r>
      <w:r w:rsidRPr="00252813">
        <w:rPr>
          <w:rFonts w:asciiTheme="minorHAnsi" w:hAnsiTheme="minorHAnsi" w:cstheme="minorHAnsi"/>
        </w:rPr>
        <w:t xml:space="preserve"> reality toward a </w:t>
      </w:r>
      <w:r w:rsidRPr="00252813">
        <w:rPr>
          <w:rFonts w:asciiTheme="minorHAnsi" w:hAnsiTheme="minorHAnsi" w:cstheme="minorHAnsi"/>
          <w:u w:val="single"/>
        </w:rPr>
        <w:t>tension-free</w:t>
      </w:r>
      <w:r w:rsidRPr="00252813">
        <w:rPr>
          <w:rFonts w:asciiTheme="minorHAnsi" w:hAnsiTheme="minorHAnsi" w:cstheme="minorHAnsi"/>
        </w:rPr>
        <w:t xml:space="preserve"> world, no matter how </w:t>
      </w:r>
      <w:r w:rsidRPr="00252813">
        <w:rPr>
          <w:rFonts w:asciiTheme="minorHAnsi" w:hAnsiTheme="minorHAnsi" w:cstheme="minorHAnsi"/>
          <w:u w:val="single"/>
        </w:rPr>
        <w:t>revolutionary</w:t>
      </w:r>
      <w:r w:rsidRPr="00252813">
        <w:rPr>
          <w:rFonts w:asciiTheme="minorHAnsi" w:hAnsiTheme="minorHAnsi" w:cstheme="minorHAnsi"/>
        </w:rPr>
        <w:t xml:space="preserve">, establishes a notion of </w:t>
      </w:r>
      <w:r w:rsidRPr="00252813">
        <w:rPr>
          <w:rFonts w:asciiTheme="minorHAnsi" w:hAnsiTheme="minorHAnsi" w:cstheme="minorHAnsi"/>
          <w:u w:val="single"/>
        </w:rPr>
        <w:t>self</w:t>
      </w:r>
      <w:r w:rsidRPr="00252813">
        <w:rPr>
          <w:rFonts w:asciiTheme="minorHAnsi" w:hAnsiTheme="minorHAnsi" w:cstheme="minorHAnsi"/>
        </w:rPr>
        <w:t xml:space="preserve"> that domesticates masters and </w:t>
      </w:r>
      <w:r w:rsidRPr="00252813">
        <w:rPr>
          <w:rFonts w:asciiTheme="minorHAnsi" w:hAnsiTheme="minorHAnsi" w:cstheme="minorHAnsi"/>
          <w:u w:val="single"/>
        </w:rPr>
        <w:t>dissonant</w:t>
      </w:r>
      <w:r w:rsidRPr="00252813">
        <w:rPr>
          <w:rFonts w:asciiTheme="minorHAnsi" w:hAnsiTheme="minorHAnsi" w:cstheme="minorHAnsi"/>
        </w:rPr>
        <w:t xml:space="preserve"> and </w:t>
      </w:r>
      <w:r w:rsidRPr="00252813">
        <w:rPr>
          <w:rFonts w:asciiTheme="minorHAnsi" w:hAnsiTheme="minorHAnsi" w:cstheme="minorHAnsi"/>
          <w:u w:val="single"/>
        </w:rPr>
        <w:t>unwieldly</w:t>
      </w:r>
      <w:r w:rsidRPr="00252813">
        <w:rPr>
          <w:rFonts w:asciiTheme="minorHAnsi" w:hAnsiTheme="minorHAnsi" w:cstheme="minorHAnsi"/>
        </w:rPr>
        <w:t xml:space="preserve"> which is violent on the level of form</w:t>
      </w:r>
    </w:p>
    <w:p w14:paraId="06BC9FF5" w14:textId="77777777" w:rsidR="00CB34CF" w:rsidRPr="00252813" w:rsidRDefault="00CB34CF" w:rsidP="00CB34CF">
      <w:pPr>
        <w:rPr>
          <w:rFonts w:asciiTheme="minorHAnsi" w:hAnsiTheme="minorHAnsi" w:cstheme="minorHAnsi"/>
          <w:sz w:val="16"/>
          <w:szCs w:val="16"/>
        </w:rPr>
      </w:pPr>
      <w:r w:rsidRPr="00252813">
        <w:rPr>
          <w:rStyle w:val="Style13ptBold"/>
          <w:rFonts w:asciiTheme="minorHAnsi" w:hAnsiTheme="minorHAnsi" w:cstheme="minorHAnsi"/>
        </w:rPr>
        <w:t>Winters 16</w:t>
      </w:r>
      <w:r w:rsidRPr="00252813">
        <w:rPr>
          <w:rFonts w:asciiTheme="minorHAnsi" w:hAnsiTheme="minorHAnsi" w:cstheme="minorHAnsi"/>
          <w:sz w:val="16"/>
          <w:szCs w:val="16"/>
        </w:rPr>
        <w:t xml:space="preserve"> (Joseph, Asst Prof of Religious Studies at Duke, HOPE DRAPED IN BLACK:  Race, Melancholy, and Agony of Progress; Conclusion; p Google Books//</w:t>
      </w:r>
      <w:proofErr w:type="spellStart"/>
      <w:r w:rsidRPr="00252813">
        <w:rPr>
          <w:rFonts w:asciiTheme="minorHAnsi" w:hAnsiTheme="minorHAnsi" w:cstheme="minorHAnsi"/>
          <w:sz w:val="16"/>
          <w:szCs w:val="16"/>
        </w:rPr>
        <w:t>shree</w:t>
      </w:r>
      <w:proofErr w:type="spellEnd"/>
      <w:r w:rsidRPr="00252813">
        <w:rPr>
          <w:rFonts w:asciiTheme="minorHAnsi" w:hAnsiTheme="minorHAnsi" w:cstheme="minorHAnsi"/>
          <w:sz w:val="16"/>
          <w:szCs w:val="16"/>
        </w:rPr>
        <w:t>)</w:t>
      </w:r>
    </w:p>
    <w:p w14:paraId="0D513D11" w14:textId="77777777" w:rsidR="00CB34CF" w:rsidRDefault="00CB34CF" w:rsidP="00CB34CF">
      <w:pPr>
        <w:rPr>
          <w:rFonts w:asciiTheme="minorHAnsi" w:hAnsiTheme="minorHAnsi" w:cstheme="minorHAnsi"/>
          <w:sz w:val="12"/>
        </w:rPr>
      </w:pPr>
      <w:r w:rsidRPr="00252813">
        <w:rPr>
          <w:rFonts w:asciiTheme="minorHAnsi" w:hAnsiTheme="minorHAnsi" w:cstheme="minorHAnsi"/>
          <w:sz w:val="12"/>
        </w:rPr>
        <w:t xml:space="preserve">In this book, I have argued that </w:t>
      </w:r>
      <w:r w:rsidRPr="00252813">
        <w:rPr>
          <w:rStyle w:val="StyleUnderline"/>
          <w:rFonts w:asciiTheme="minorHAnsi" w:hAnsiTheme="minorHAnsi" w:cstheme="minorHAnsi"/>
        </w:rPr>
        <w:t>a hope draped in black</w:t>
      </w:r>
      <w:r w:rsidRPr="00252813">
        <w:rPr>
          <w:rFonts w:asciiTheme="minorHAnsi" w:hAnsiTheme="minorHAnsi" w:cstheme="minorHAnsi"/>
          <w:sz w:val="12"/>
        </w:rPr>
        <w:t xml:space="preserve">, a hope </w:t>
      </w:r>
      <w:r w:rsidRPr="00252813">
        <w:rPr>
          <w:rStyle w:val="StyleUnderline"/>
          <w:rFonts w:asciiTheme="minorHAnsi" w:hAnsiTheme="minorHAnsi" w:cstheme="minorHAnsi"/>
        </w:rPr>
        <w:t xml:space="preserve">made possible by </w:t>
      </w:r>
      <w:proofErr w:type="spellStart"/>
      <w:proofErr w:type="gramStart"/>
      <w:r w:rsidRPr="00252813">
        <w:rPr>
          <w:rStyle w:val="StyleUnderline"/>
          <w:rFonts w:asciiTheme="minorHAnsi" w:hAnsiTheme="minorHAnsi" w:cstheme="minorHAnsi"/>
        </w:rPr>
        <w:t>melancholy,remembrance</w:t>
      </w:r>
      <w:proofErr w:type="spellEnd"/>
      <w:proofErr w:type="gramEnd"/>
      <w:r w:rsidRPr="00252813">
        <w:rPr>
          <w:rStyle w:val="StyleUnderline"/>
          <w:rFonts w:asciiTheme="minorHAnsi" w:hAnsiTheme="minorHAnsi" w:cstheme="minorHAnsi"/>
        </w:rPr>
        <w:t>, and the contemplation of suffering and loss, is more promising than progress and its cognates for thinking about and reimagining black people’s diverse striving and the modern legacy of race more broadly</w:t>
      </w:r>
      <w:r w:rsidRPr="00252813">
        <w:rPr>
          <w:rFonts w:asciiTheme="minorHAnsi" w:hAnsiTheme="minorHAnsi" w:cstheme="minorHAnsi"/>
          <w:sz w:val="12"/>
        </w:rPr>
        <w:t xml:space="preserve">. </w:t>
      </w:r>
      <w:r w:rsidRPr="00252813">
        <w:rPr>
          <w:rStyle w:val="StyleUnderline"/>
          <w:rFonts w:asciiTheme="minorHAnsi" w:hAnsiTheme="minorHAnsi" w:cstheme="minorHAnsi"/>
          <w:highlight w:val="green"/>
        </w:rPr>
        <w:t>The</w:t>
      </w:r>
      <w:r w:rsidRPr="00252813">
        <w:rPr>
          <w:rStyle w:val="StyleUnderline"/>
          <w:rFonts w:asciiTheme="minorHAnsi" w:hAnsiTheme="minorHAnsi" w:cstheme="minorHAnsi"/>
        </w:rPr>
        <w:t xml:space="preserve"> language and </w:t>
      </w:r>
      <w:r w:rsidRPr="00252813">
        <w:rPr>
          <w:rStyle w:val="Emphasis"/>
          <w:rFonts w:asciiTheme="minorHAnsi" w:hAnsiTheme="minorHAnsi" w:cstheme="minorHAnsi"/>
          <w:highlight w:val="green"/>
        </w:rPr>
        <w:t>logic of progress</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even in</w:t>
      </w:r>
      <w:r w:rsidRPr="00252813">
        <w:rPr>
          <w:rFonts w:asciiTheme="minorHAnsi" w:hAnsiTheme="minorHAnsi" w:cstheme="minorHAnsi"/>
          <w:sz w:val="12"/>
        </w:rPr>
        <w:t xml:space="preserve"> its best and more </w:t>
      </w:r>
      <w:r w:rsidRPr="00252813">
        <w:rPr>
          <w:rStyle w:val="Emphasis"/>
          <w:rFonts w:asciiTheme="minorHAnsi" w:hAnsiTheme="minorHAnsi" w:cstheme="minorHAnsi"/>
        </w:rPr>
        <w:t xml:space="preserve">inspiring </w:t>
      </w:r>
      <w:r w:rsidRPr="00252813">
        <w:rPr>
          <w:rStyle w:val="Emphasis"/>
          <w:rFonts w:asciiTheme="minorHAnsi" w:hAnsiTheme="minorHAnsi" w:cstheme="minorHAnsi"/>
          <w:highlight w:val="green"/>
        </w:rPr>
        <w:t>permutations</w:t>
      </w:r>
      <w:r w:rsidRPr="00252813">
        <w:rPr>
          <w:rStyle w:val="StyleUnderline"/>
          <w:rFonts w:asciiTheme="minorHAnsi" w:hAnsiTheme="minorHAnsi" w:cstheme="minorHAnsi"/>
        </w:rPr>
        <w:t xml:space="preserve">, resonates with, shapes, and </w:t>
      </w:r>
      <w:r w:rsidRPr="00252813">
        <w:rPr>
          <w:rStyle w:val="StyleUnderline"/>
          <w:rFonts w:asciiTheme="minorHAnsi" w:hAnsiTheme="minorHAnsi" w:cstheme="minorHAnsi"/>
          <w:highlight w:val="green"/>
        </w:rPr>
        <w:t>emboldens desires for a</w:t>
      </w:r>
      <w:r w:rsidRPr="00252813">
        <w:rPr>
          <w:rStyle w:val="StyleUnderline"/>
          <w:rFonts w:asciiTheme="minorHAnsi" w:hAnsiTheme="minorHAnsi" w:cstheme="minorHAnsi"/>
        </w:rPr>
        <w:t xml:space="preserve"> harmonious, </w:t>
      </w:r>
      <w:r w:rsidRPr="00252813">
        <w:rPr>
          <w:rStyle w:val="StyleUnderline"/>
          <w:rFonts w:asciiTheme="minorHAnsi" w:hAnsiTheme="minorHAnsi" w:cstheme="minorHAnsi"/>
          <w:highlight w:val="green"/>
        </w:rPr>
        <w:t>tension-free</w:t>
      </w:r>
      <w:r w:rsidRPr="00252813">
        <w:rPr>
          <w:rStyle w:val="StyleUnderline"/>
          <w:rFonts w:asciiTheme="minorHAnsi" w:hAnsiTheme="minorHAnsi" w:cstheme="minorHAnsi"/>
        </w:rPr>
        <w:t xml:space="preserve"> social </w:t>
      </w:r>
      <w:r w:rsidRPr="00252813">
        <w:rPr>
          <w:rStyle w:val="StyleUnderline"/>
          <w:rFonts w:asciiTheme="minorHAnsi" w:hAnsiTheme="minorHAnsi" w:cstheme="minorHAnsi"/>
          <w:highlight w:val="green"/>
        </w:rPr>
        <w:t>world</w:t>
      </w:r>
      <w:r w:rsidRPr="00252813">
        <w:rPr>
          <w:rStyle w:val="StyleUnderline"/>
          <w:rFonts w:asciiTheme="minorHAnsi" w:hAnsiTheme="minorHAnsi" w:cstheme="minorHAnsi"/>
        </w:rPr>
        <w:t xml:space="preserve">. </w:t>
      </w:r>
      <w:r w:rsidRPr="00252813">
        <w:rPr>
          <w:rFonts w:asciiTheme="minorHAnsi" w:hAnsiTheme="minorHAnsi" w:cstheme="minorHAnsi"/>
          <w:sz w:val="12"/>
        </w:rPr>
        <w:t xml:space="preserve">These desires are all too human, understandable, and perhaps unavoidable. At the same time, </w:t>
      </w:r>
      <w:r w:rsidRPr="00252813">
        <w:rPr>
          <w:rStyle w:val="StyleUnderline"/>
          <w:rFonts w:asciiTheme="minorHAnsi" w:hAnsiTheme="minorHAnsi" w:cstheme="minorHAnsi"/>
        </w:rPr>
        <w:t xml:space="preserve">attachments to progress and </w:t>
      </w:r>
      <w:r w:rsidRPr="00252813">
        <w:rPr>
          <w:rStyle w:val="StyleUnderline"/>
          <w:rFonts w:asciiTheme="minorHAnsi" w:hAnsiTheme="minorHAnsi" w:cstheme="minorHAnsi"/>
          <w:highlight w:val="green"/>
        </w:rPr>
        <w:t xml:space="preserve">longings for a </w:t>
      </w:r>
      <w:r w:rsidRPr="00252813">
        <w:rPr>
          <w:rStyle w:val="Emphasis"/>
          <w:rFonts w:asciiTheme="minorHAnsi" w:hAnsiTheme="minorHAnsi" w:cstheme="minorHAnsi"/>
          <w:highlight w:val="green"/>
        </w:rPr>
        <w:t>coherent</w:t>
      </w:r>
      <w:r w:rsidRPr="00252813">
        <w:rPr>
          <w:rStyle w:val="StyleUnderline"/>
          <w:rFonts w:asciiTheme="minorHAnsi" w:hAnsiTheme="minorHAnsi" w:cstheme="minorHAnsi"/>
          <w:highlight w:val="green"/>
        </w:rPr>
        <w:t xml:space="preserve">, </w:t>
      </w:r>
      <w:r w:rsidRPr="00252813">
        <w:rPr>
          <w:rStyle w:val="Emphasis"/>
          <w:rFonts w:asciiTheme="minorHAnsi" w:hAnsiTheme="minorHAnsi" w:cstheme="minorHAnsi"/>
          <w:highlight w:val="green"/>
        </w:rPr>
        <w:t>reconciled</w:t>
      </w:r>
      <w:r w:rsidRPr="00252813">
        <w:rPr>
          <w:rStyle w:val="StyleUnderline"/>
          <w:rFonts w:asciiTheme="minorHAnsi" w:hAnsiTheme="minorHAnsi" w:cstheme="minorHAnsi"/>
          <w:highlight w:val="green"/>
        </w:rPr>
        <w:t xml:space="preserve"> world</w:t>
      </w:r>
      <w:r w:rsidRPr="00252813">
        <w:rPr>
          <w:rFonts w:asciiTheme="minorHAnsi" w:hAnsiTheme="minorHAnsi" w:cstheme="minorHAnsi"/>
          <w:sz w:val="12"/>
        </w:rPr>
        <w:t>, longing that mark race-</w:t>
      </w:r>
      <w:proofErr w:type="spellStart"/>
      <w:r w:rsidRPr="00252813">
        <w:rPr>
          <w:rFonts w:asciiTheme="minorHAnsi" w:hAnsiTheme="minorHAnsi" w:cstheme="minorHAnsi"/>
          <w:sz w:val="12"/>
        </w:rPr>
        <w:t>taMlk</w:t>
      </w:r>
      <w:proofErr w:type="spellEnd"/>
      <w:r w:rsidRPr="00252813">
        <w:rPr>
          <w:rFonts w:asciiTheme="minorHAnsi" w:hAnsiTheme="minorHAnsi" w:cstheme="minorHAnsi"/>
          <w:sz w:val="12"/>
        </w:rPr>
        <w:t xml:space="preserve"> as divisive or that betray an eagerness to move beyond race, </w:t>
      </w:r>
      <w:r w:rsidRPr="00252813">
        <w:rPr>
          <w:rStyle w:val="Emphasis"/>
          <w:rFonts w:asciiTheme="minorHAnsi" w:hAnsiTheme="minorHAnsi" w:cstheme="minorHAnsi"/>
          <w:highlight w:val="green"/>
        </w:rPr>
        <w:t>diminish our capacity to remember and be affected by conflict</w:t>
      </w:r>
      <w:r w:rsidRPr="00252813">
        <w:rPr>
          <w:rStyle w:val="Emphasis"/>
          <w:rFonts w:asciiTheme="minorHAnsi" w:hAnsiTheme="minorHAnsi" w:cstheme="minorHAnsi"/>
        </w:rPr>
        <w:t xml:space="preserve">, violence, death, </w:t>
      </w:r>
      <w:r w:rsidRPr="00252813">
        <w:rPr>
          <w:rStyle w:val="Emphasis"/>
          <w:rFonts w:asciiTheme="minorHAnsi" w:hAnsiTheme="minorHAnsi" w:cstheme="minorHAnsi"/>
          <w:highlight w:val="green"/>
        </w:rPr>
        <w:t>and loss</w:t>
      </w:r>
      <w:r w:rsidRPr="00252813">
        <w:rPr>
          <w:rFonts w:asciiTheme="minorHAnsi" w:hAnsiTheme="minorHAnsi" w:cstheme="minorHAnsi"/>
          <w:sz w:val="12"/>
        </w:rPr>
        <w:t xml:space="preserve">. Clinging to the proverbial symbol of America or a strong version of the </w:t>
      </w:r>
      <w:proofErr w:type="spellStart"/>
      <w:r w:rsidRPr="00252813">
        <w:rPr>
          <w:rFonts w:asciiTheme="minorHAnsi" w:hAnsiTheme="minorHAnsi" w:cstheme="minorHAnsi"/>
          <w:sz w:val="12"/>
        </w:rPr>
        <w:t>postracial</w:t>
      </w:r>
      <w:proofErr w:type="spellEnd"/>
      <w:r w:rsidRPr="00252813">
        <w:rPr>
          <w:rFonts w:asciiTheme="minorHAnsi" w:hAnsiTheme="minorHAnsi" w:cstheme="minorHAnsi"/>
          <w:sz w:val="12"/>
        </w:rPr>
        <w:t xml:space="preserve"> idea renders us less attuned to the ways these images both produce and justify everyday forms of anguish. A different set of possibilities, I have argued, </w:t>
      </w:r>
      <w:proofErr w:type="gramStart"/>
      <w:r w:rsidRPr="00252813">
        <w:rPr>
          <w:rFonts w:asciiTheme="minorHAnsi" w:hAnsiTheme="minorHAnsi" w:cstheme="minorHAnsi"/>
          <w:sz w:val="12"/>
        </w:rPr>
        <w:t>open up</w:t>
      </w:r>
      <w:proofErr w:type="gramEnd"/>
      <w:r w:rsidRPr="00252813">
        <w:rPr>
          <w:rFonts w:asciiTheme="minorHAnsi" w:hAnsiTheme="minorHAnsi" w:cstheme="minorHAnsi"/>
          <w:sz w:val="12"/>
        </w:rPr>
        <w:t xml:space="preserve"> when we think hope and melancholy together, when vulnerability to the suffering of others becomes a site for a different kind of future and imaginary. In order to sketch what this opaque possibility looks like, I have examined black literature, literary expressions of music, film, and critical theory. By examining these different domains, I have demonstrated how the work of sorrow, the breaks and cuts of literary jazz, the cuts, images, and sounds of film, and the fictional reimagination of race, gender, and national belonging can challenge, or at least expose, tendencies to forget, repress, displace</w:t>
      </w:r>
      <w:proofErr w:type="gramStart"/>
      <w:r w:rsidRPr="00252813">
        <w:rPr>
          <w:rFonts w:asciiTheme="minorHAnsi" w:hAnsiTheme="minorHAnsi" w:cstheme="minorHAnsi"/>
          <w:sz w:val="12"/>
        </w:rPr>
        <w:t>, ,or</w:t>
      </w:r>
      <w:proofErr w:type="gramEnd"/>
      <w:r w:rsidRPr="00252813">
        <w:rPr>
          <w:rFonts w:asciiTheme="minorHAnsi" w:hAnsiTheme="minorHAnsi" w:cstheme="minorHAnsi"/>
          <w:sz w:val="12"/>
        </w:rPr>
        <w:t xml:space="preserve"> explain away the tragic dimensions of race, sociality, and human coexistence. </w:t>
      </w:r>
      <w:proofErr w:type="gramStart"/>
      <w:r w:rsidRPr="00252813">
        <w:rPr>
          <w:rFonts w:asciiTheme="minorHAnsi" w:hAnsiTheme="minorHAnsi" w:cstheme="minorHAnsi"/>
          <w:sz w:val="12"/>
        </w:rPr>
        <w:t>Certainly</w:t>
      </w:r>
      <w:proofErr w:type="gramEnd"/>
      <w:r w:rsidRPr="00252813">
        <w:rPr>
          <w:rFonts w:asciiTheme="minorHAnsi" w:hAnsiTheme="minorHAnsi" w:cstheme="minorHAnsi"/>
          <w:sz w:val="12"/>
        </w:rPr>
        <w:t xml:space="preserve"> questions and concerns remain. For one, </w:t>
      </w:r>
      <w:r w:rsidRPr="00252813">
        <w:rPr>
          <w:rStyle w:val="StyleUnderline"/>
          <w:rFonts w:asciiTheme="minorHAnsi" w:hAnsiTheme="minorHAnsi" w:cstheme="minorHAnsi"/>
          <w:highlight w:val="green"/>
        </w:rPr>
        <w:t>it might seem counterintuitive to trouble progressive narratives</w:t>
      </w:r>
      <w:r w:rsidRPr="00252813">
        <w:rPr>
          <w:rFonts w:asciiTheme="minorHAnsi" w:hAnsiTheme="minorHAnsi" w:cstheme="minorHAnsi"/>
          <w:sz w:val="12"/>
        </w:rPr>
        <w:t xml:space="preserve"> and longings </w:t>
      </w:r>
      <w:r w:rsidRPr="00252813">
        <w:rPr>
          <w:rStyle w:val="StyleUnderline"/>
          <w:rFonts w:asciiTheme="minorHAnsi" w:hAnsiTheme="minorHAnsi" w:cstheme="minorHAnsi"/>
        </w:rPr>
        <w:t xml:space="preserve">at a time </w:t>
      </w:r>
      <w:r w:rsidRPr="00252813">
        <w:rPr>
          <w:rStyle w:val="StyleUnderline"/>
          <w:rFonts w:asciiTheme="minorHAnsi" w:hAnsiTheme="minorHAnsi" w:cstheme="minorHAnsi"/>
          <w:highlight w:val="green"/>
        </w:rPr>
        <w:t>when</w:t>
      </w:r>
      <w:r w:rsidRPr="00252813">
        <w:rPr>
          <w:rStyle w:val="StyleUnderline"/>
          <w:rFonts w:asciiTheme="minorHAnsi" w:hAnsiTheme="minorHAnsi" w:cstheme="minorHAnsi"/>
        </w:rPr>
        <w:t xml:space="preserve"> hope, </w:t>
      </w:r>
      <w:r w:rsidRPr="00252813">
        <w:rPr>
          <w:rStyle w:val="StyleUnderline"/>
          <w:rFonts w:asciiTheme="minorHAnsi" w:hAnsiTheme="minorHAnsi" w:cstheme="minorHAnsi"/>
          <w:highlight w:val="green"/>
        </w:rPr>
        <w:t>optimism</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and resilience are needed in the face of wars</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eco</w:t>
      </w:r>
      <w:r w:rsidRPr="00252813">
        <w:rPr>
          <w:rStyle w:val="StyleUnderline"/>
          <w:rFonts w:asciiTheme="minorHAnsi" w:hAnsiTheme="minorHAnsi" w:cstheme="minorHAnsi"/>
        </w:rPr>
        <w:t xml:space="preserve">logical </w:t>
      </w:r>
      <w:r w:rsidRPr="00252813">
        <w:rPr>
          <w:rStyle w:val="StyleUnderline"/>
          <w:rFonts w:asciiTheme="minorHAnsi" w:hAnsiTheme="minorHAnsi" w:cstheme="minorHAnsi"/>
          <w:highlight w:val="green"/>
        </w:rPr>
        <w:t>disaster, economic crises</w:t>
      </w:r>
      <w:r w:rsidRPr="00252813">
        <w:rPr>
          <w:rFonts w:asciiTheme="minorHAnsi" w:hAnsiTheme="minorHAnsi" w:cstheme="minorHAnsi"/>
          <w:sz w:val="12"/>
        </w:rPr>
        <w:t xml:space="preserve">, and so forth. In other words, people do not need to be reminded of the tragic quality of life. In the spirit of Richard </w:t>
      </w:r>
      <w:proofErr w:type="spellStart"/>
      <w:r w:rsidRPr="00252813">
        <w:rPr>
          <w:rFonts w:asciiTheme="minorHAnsi" w:hAnsiTheme="minorHAnsi" w:cstheme="minorHAnsi"/>
          <w:sz w:val="12"/>
        </w:rPr>
        <w:t>Rorty</w:t>
      </w:r>
      <w:proofErr w:type="spellEnd"/>
      <w:r w:rsidRPr="00252813">
        <w:rPr>
          <w:rFonts w:asciiTheme="minorHAnsi" w:hAnsiTheme="minorHAnsi" w:cstheme="minorHAnsi"/>
          <w:sz w:val="12"/>
        </w:rPr>
        <w:t xml:space="preserve">, people need inspiring and encouraging stories, stories that remind us of historical achievements and moments when people intervened into and changed the state of things. While this is a valid concern, it is not necessarily incompatible with the themes and arguments put forth here. </w:t>
      </w:r>
      <w:r w:rsidRPr="00252813">
        <w:rPr>
          <w:rStyle w:val="StyleUnderline"/>
          <w:rFonts w:asciiTheme="minorHAnsi" w:hAnsiTheme="minorHAnsi" w:cstheme="minorHAnsi"/>
        </w:rPr>
        <w:t>A commitment to change</w:t>
      </w:r>
      <w:r w:rsidRPr="00252813">
        <w:rPr>
          <w:rFonts w:asciiTheme="minorHAnsi" w:hAnsiTheme="minorHAnsi" w:cstheme="minorHAnsi"/>
          <w:sz w:val="12"/>
        </w:rPr>
        <w:t xml:space="preserve">, even radical change, </w:t>
      </w:r>
      <w:r w:rsidRPr="00252813">
        <w:rPr>
          <w:rStyle w:val="StyleUnderline"/>
          <w:rFonts w:asciiTheme="minorHAnsi" w:hAnsiTheme="minorHAnsi" w:cstheme="minorHAnsi"/>
        </w:rPr>
        <w:t xml:space="preserve">relies to some extent on reexamining the narratives, symbols, and imaginaries that keep us attached to the order of things. It requires selves to think about the relationship between </w:t>
      </w:r>
      <w:proofErr w:type="spellStart"/>
      <w:r w:rsidRPr="00252813">
        <w:rPr>
          <w:rStyle w:val="StyleUnderline"/>
          <w:rFonts w:asciiTheme="minorHAnsi" w:hAnsiTheme="minorHAnsi" w:cstheme="minorHAnsi"/>
        </w:rPr>
        <w:t>micropractices</w:t>
      </w:r>
      <w:proofErr w:type="spellEnd"/>
      <w:r w:rsidRPr="00252813">
        <w:rPr>
          <w:rStyle w:val="StyleUnderline"/>
          <w:rFonts w:asciiTheme="minorHAnsi" w:hAnsiTheme="minorHAnsi" w:cstheme="minorHAnsi"/>
        </w:rPr>
        <w:t xml:space="preserve"> and macroprocesses</w:t>
      </w:r>
      <w:r w:rsidRPr="00252813">
        <w:rPr>
          <w:rFonts w:asciiTheme="minorHAnsi" w:hAnsiTheme="minorHAnsi" w:cstheme="minorHAnsi"/>
          <w:sz w:val="12"/>
        </w:rPr>
        <w:t>, between everyday habits, dispositions, sensibilities, and affective structures, on the one hand, and arrangements of power on the other. In other words, any radical intervention into the state of things entails changes and transformations in how selves remember, contemplate, experience the world, and see and hear suffering.</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Structural change must include</w:t>
      </w:r>
      <w:r w:rsidRPr="00252813">
        <w:rPr>
          <w:rStyle w:val="StyleUnderline"/>
          <w:rFonts w:asciiTheme="minorHAnsi" w:hAnsiTheme="minorHAnsi" w:cstheme="minorHAnsi"/>
        </w:rPr>
        <w:t xml:space="preserve"> practices</w:t>
      </w:r>
      <w:r w:rsidRPr="00252813">
        <w:rPr>
          <w:rFonts w:asciiTheme="minorHAnsi" w:hAnsiTheme="minorHAnsi" w:cstheme="minorHAnsi"/>
          <w:sz w:val="12"/>
        </w:rPr>
        <w:t xml:space="preserve">, activities, and modes of being </w:t>
      </w:r>
      <w:r w:rsidRPr="00252813">
        <w:rPr>
          <w:rStyle w:val="StyleUnderline"/>
          <w:rFonts w:asciiTheme="minorHAnsi" w:hAnsiTheme="minorHAnsi" w:cstheme="minorHAnsi"/>
        </w:rPr>
        <w:t xml:space="preserve">that cultivate heightened levels of vulnerability and </w:t>
      </w:r>
      <w:r w:rsidRPr="00252813">
        <w:rPr>
          <w:rStyle w:val="StyleUnderline"/>
          <w:rFonts w:asciiTheme="minorHAnsi" w:hAnsiTheme="minorHAnsi" w:cstheme="minorHAnsi"/>
          <w:highlight w:val="green"/>
        </w:rPr>
        <w:t>attunement to the broken</w:t>
      </w:r>
      <w:r w:rsidRPr="00252813">
        <w:rPr>
          <w:rStyle w:val="StyleUnderline"/>
          <w:rFonts w:asciiTheme="minorHAnsi" w:hAnsiTheme="minorHAnsi" w:cstheme="minorHAnsi"/>
        </w:rPr>
        <w:t xml:space="preserve">, dissonant </w:t>
      </w:r>
      <w:r w:rsidRPr="00252813">
        <w:rPr>
          <w:rStyle w:val="StyleUnderline"/>
          <w:rFonts w:asciiTheme="minorHAnsi" w:hAnsiTheme="minorHAnsi" w:cstheme="minorHAnsi"/>
          <w:highlight w:val="green"/>
        </w:rPr>
        <w:t>features of</w:t>
      </w:r>
      <w:r w:rsidRPr="00252813">
        <w:rPr>
          <w:rStyle w:val="StyleUnderline"/>
          <w:rFonts w:asciiTheme="minorHAnsi" w:hAnsiTheme="minorHAnsi" w:cstheme="minorHAnsi"/>
        </w:rPr>
        <w:t xml:space="preserve"> lifeworld’s and </w:t>
      </w:r>
      <w:r w:rsidRPr="00252813">
        <w:rPr>
          <w:rStyle w:val="StyleUnderline"/>
          <w:rFonts w:asciiTheme="minorHAnsi" w:hAnsiTheme="minorHAnsi" w:cstheme="minorHAnsi"/>
          <w:highlight w:val="green"/>
        </w:rPr>
        <w:t>social arrangements</w:t>
      </w:r>
      <w:r w:rsidRPr="00252813">
        <w:rPr>
          <w:rFonts w:asciiTheme="minorHAnsi" w:hAnsiTheme="minorHAnsi" w:cstheme="minorHAnsi"/>
          <w:sz w:val="12"/>
        </w:rPr>
        <w:t xml:space="preserve">, to bodies, communities, struggles, and conditions that disconcert our sense of achievement, coherence, and complacency. Therefore, in response to </w:t>
      </w:r>
      <w:proofErr w:type="spellStart"/>
      <w:r w:rsidRPr="00252813">
        <w:rPr>
          <w:rFonts w:asciiTheme="minorHAnsi" w:hAnsiTheme="minorHAnsi" w:cstheme="minorHAnsi"/>
          <w:sz w:val="12"/>
        </w:rPr>
        <w:t>Rorty’s</w:t>
      </w:r>
      <w:proofErr w:type="spellEnd"/>
      <w:r w:rsidRPr="00252813">
        <w:rPr>
          <w:rFonts w:asciiTheme="minorHAnsi" w:hAnsiTheme="minorHAnsi" w:cstheme="minorHAnsi"/>
          <w:sz w:val="12"/>
        </w:rPr>
        <w:t xml:space="preserve"> important concerns, I content that </w:t>
      </w:r>
      <w:r w:rsidRPr="00252813">
        <w:rPr>
          <w:rStyle w:val="StyleUnderline"/>
          <w:rFonts w:asciiTheme="minorHAnsi" w:hAnsiTheme="minorHAnsi" w:cstheme="minorHAnsi"/>
        </w:rPr>
        <w:t>receptivity</w:t>
      </w:r>
      <w:r w:rsidRPr="00252813">
        <w:rPr>
          <w:rFonts w:asciiTheme="minorHAnsi" w:hAnsiTheme="minorHAnsi" w:cstheme="minorHAnsi"/>
          <w:sz w:val="12"/>
        </w:rPr>
        <w:t xml:space="preserve">, </w:t>
      </w:r>
      <w:r w:rsidRPr="00252813">
        <w:rPr>
          <w:rStyle w:val="StyleUnderline"/>
          <w:rFonts w:asciiTheme="minorHAnsi" w:hAnsiTheme="minorHAnsi" w:cstheme="minorHAnsi"/>
        </w:rPr>
        <w:t xml:space="preserve">remembrance, being unsettled, troubling </w:t>
      </w:r>
      <w:r w:rsidRPr="00252813">
        <w:rPr>
          <w:rFonts w:asciiTheme="minorHAnsi" w:hAnsiTheme="minorHAnsi" w:cstheme="minorHAnsi"/>
          <w:sz w:val="12"/>
        </w:rPr>
        <w:t xml:space="preserve">violent narratives and images of solidarity, and risking self-coherence and stability are occasions for and sources of inspiration, or a certain kind of inspiration. In line with this </w:t>
      </w:r>
      <w:proofErr w:type="spellStart"/>
      <w:r w:rsidRPr="00252813">
        <w:rPr>
          <w:rFonts w:asciiTheme="minorHAnsi" w:hAnsiTheme="minorHAnsi" w:cstheme="minorHAnsi"/>
          <w:sz w:val="12"/>
        </w:rPr>
        <w:t>Rortyean</w:t>
      </w:r>
      <w:proofErr w:type="spellEnd"/>
      <w:r w:rsidRPr="00252813">
        <w:rPr>
          <w:rFonts w:asciiTheme="minorHAnsi" w:hAnsiTheme="minorHAnsi" w:cstheme="minorHAnsi"/>
          <w:sz w:val="12"/>
        </w:rPr>
        <w:t xml:space="preserve"> concern, one might argue that melancholy, contemplation, and the deconstruction of narratives are merely critical dispositions and strategies that lack a constructive component. In other words, I have not offered a determinative vision or alternative to the state of things. </w:t>
      </w:r>
      <w:r w:rsidRPr="00252813">
        <w:rPr>
          <w:rStyle w:val="StyleUnderline"/>
          <w:rFonts w:asciiTheme="minorHAnsi" w:hAnsiTheme="minorHAnsi" w:cstheme="minorHAnsi"/>
          <w:highlight w:val="green"/>
        </w:rPr>
        <w:t>The work of the negative</w:t>
      </w:r>
      <w:r w:rsidRPr="00252813">
        <w:rPr>
          <w:rStyle w:val="StyleUnderline"/>
          <w:rFonts w:asciiTheme="minorHAnsi" w:hAnsiTheme="minorHAnsi" w:cstheme="minorHAnsi"/>
        </w:rPr>
        <w:t xml:space="preserve">, to be taken seriously, must ultimately generate something affirmative, substantive, practical, and well-defined. These kinds of qualms, usually directed at the so-called </w:t>
      </w:r>
      <w:proofErr w:type="spellStart"/>
      <w:r w:rsidRPr="00252813">
        <w:rPr>
          <w:rStyle w:val="StyleUnderline"/>
          <w:rFonts w:asciiTheme="minorHAnsi" w:hAnsiTheme="minorHAnsi" w:cstheme="minorHAnsi"/>
        </w:rPr>
        <w:t>postructuralists</w:t>
      </w:r>
      <w:proofErr w:type="spellEnd"/>
      <w:r w:rsidRPr="00252813">
        <w:rPr>
          <w:rStyle w:val="StyleUnderline"/>
          <w:rFonts w:asciiTheme="minorHAnsi" w:hAnsiTheme="minorHAnsi" w:cstheme="minorHAnsi"/>
        </w:rPr>
        <w:t>, miss the fact that troubling, destabilizing, and undoing well-entrenched narratives and assumptions does do something; it does many things</w:t>
      </w:r>
      <w:r w:rsidRPr="00252813">
        <w:rPr>
          <w:rFonts w:asciiTheme="minorHAnsi" w:hAnsiTheme="minorHAnsi" w:cstheme="minorHAnsi"/>
          <w:sz w:val="12"/>
        </w:rPr>
        <w:t xml:space="preserve">, in fact. </w:t>
      </w:r>
      <w:r w:rsidRPr="00252813">
        <w:rPr>
          <w:rStyle w:val="StyleUnderline"/>
          <w:rFonts w:asciiTheme="minorHAnsi" w:hAnsiTheme="minorHAnsi" w:cstheme="minorHAnsi"/>
        </w:rPr>
        <w:t xml:space="preserve">It </w:t>
      </w:r>
      <w:proofErr w:type="gramStart"/>
      <w:r w:rsidRPr="00252813">
        <w:rPr>
          <w:rStyle w:val="StyleUnderline"/>
          <w:rFonts w:asciiTheme="minorHAnsi" w:hAnsiTheme="minorHAnsi" w:cstheme="minorHAnsi"/>
          <w:highlight w:val="green"/>
        </w:rPr>
        <w:t>opens up</w:t>
      </w:r>
      <w:proofErr w:type="gramEnd"/>
      <w:r w:rsidRPr="00252813">
        <w:rPr>
          <w:rStyle w:val="StyleUnderline"/>
          <w:rFonts w:asciiTheme="minorHAnsi" w:hAnsiTheme="minorHAnsi" w:cstheme="minorHAnsi"/>
        </w:rPr>
        <w:t xml:space="preserve"> spaces for contestation, tarrying, revision, and </w:t>
      </w:r>
      <w:r w:rsidRPr="00252813">
        <w:rPr>
          <w:rStyle w:val="StyleUnderline"/>
          <w:rFonts w:asciiTheme="minorHAnsi" w:hAnsiTheme="minorHAnsi" w:cstheme="minorHAnsi"/>
          <w:highlight w:val="green"/>
        </w:rPr>
        <w:t>reimagination. Leaving the constructive moment indeterminate does not</w:t>
      </w:r>
      <w:r w:rsidRPr="00252813">
        <w:rPr>
          <w:rStyle w:val="StyleUnderline"/>
          <w:rFonts w:asciiTheme="minorHAnsi" w:hAnsiTheme="minorHAnsi" w:cstheme="minorHAnsi"/>
        </w:rPr>
        <w:t xml:space="preserve"> necessarily </w:t>
      </w:r>
      <w:r w:rsidRPr="00252813">
        <w:rPr>
          <w:rStyle w:val="StyleUnderline"/>
          <w:rFonts w:asciiTheme="minorHAnsi" w:hAnsiTheme="minorHAnsi" w:cstheme="minorHAnsi"/>
          <w:highlight w:val="green"/>
        </w:rPr>
        <w:t>mean</w:t>
      </w:r>
      <w:r w:rsidRPr="00252813">
        <w:rPr>
          <w:rStyle w:val="StyleUnderline"/>
          <w:rFonts w:asciiTheme="minorHAnsi" w:hAnsiTheme="minorHAnsi" w:cstheme="minorHAnsi"/>
        </w:rPr>
        <w:t xml:space="preserve"> a </w:t>
      </w:r>
      <w:r w:rsidRPr="00252813">
        <w:rPr>
          <w:rStyle w:val="StyleUnderline"/>
          <w:rFonts w:asciiTheme="minorHAnsi" w:hAnsiTheme="minorHAnsi" w:cstheme="minorHAnsi"/>
          <w:highlight w:val="green"/>
        </w:rPr>
        <w:t>retreat on practical matters</w:t>
      </w:r>
      <w:r w:rsidRPr="00252813">
        <w:rPr>
          <w:rFonts w:asciiTheme="minorHAnsi" w:hAnsiTheme="minorHAnsi" w:cstheme="minorHAnsi"/>
          <w:sz w:val="12"/>
        </w:rPr>
        <w:t xml:space="preserve"> or an unwillingness to imagine a different kind of world; the indeterminate moment </w:t>
      </w:r>
      <w:proofErr w:type="gramStart"/>
      <w:r w:rsidRPr="00252813">
        <w:rPr>
          <w:rFonts w:asciiTheme="minorHAnsi" w:hAnsiTheme="minorHAnsi" w:cstheme="minorHAnsi"/>
          <w:sz w:val="12"/>
        </w:rPr>
        <w:t>with regard to</w:t>
      </w:r>
      <w:proofErr w:type="gramEnd"/>
      <w:r w:rsidRPr="00252813">
        <w:rPr>
          <w:rFonts w:asciiTheme="minorHAnsi" w:hAnsiTheme="minorHAnsi" w:cstheme="minorHAnsi"/>
          <w:sz w:val="12"/>
        </w:rPr>
        <w:t xml:space="preserve"> reconstructing the world is an ethical and political strategy that acknowledges and registers the violence involved in well-intentioned endeavors to envision, project, and bring into being a well-defined alternative to the order of things. Similarly, </w:t>
      </w:r>
      <w:r w:rsidRPr="00252813">
        <w:rPr>
          <w:rStyle w:val="StyleUnderline"/>
          <w:rFonts w:asciiTheme="minorHAnsi" w:hAnsiTheme="minorHAnsi" w:cstheme="minorHAnsi"/>
          <w:highlight w:val="green"/>
        </w:rPr>
        <w:t>the language of vulnerability</w:t>
      </w:r>
      <w:r w:rsidRPr="00252813">
        <w:rPr>
          <w:rFonts w:asciiTheme="minorHAnsi" w:hAnsiTheme="minorHAnsi" w:cstheme="minorHAnsi"/>
          <w:sz w:val="12"/>
        </w:rPr>
        <w:t xml:space="preserve"> and receptivity, </w:t>
      </w:r>
      <w:r w:rsidRPr="00252813">
        <w:rPr>
          <w:rStyle w:val="StyleUnderline"/>
          <w:rFonts w:asciiTheme="minorHAnsi" w:hAnsiTheme="minorHAnsi" w:cstheme="minorHAnsi"/>
          <w:highlight w:val="green"/>
        </w:rPr>
        <w:t>which</w:t>
      </w:r>
      <w:r w:rsidRPr="00252813">
        <w:rPr>
          <w:rFonts w:asciiTheme="minorHAnsi" w:hAnsiTheme="minorHAnsi" w:cstheme="minorHAnsi"/>
          <w:sz w:val="12"/>
        </w:rPr>
        <w:t xml:space="preserve"> many </w:t>
      </w:r>
      <w:r w:rsidRPr="00252813">
        <w:rPr>
          <w:rStyle w:val="StyleUnderline"/>
          <w:rFonts w:asciiTheme="minorHAnsi" w:hAnsiTheme="minorHAnsi" w:cstheme="minorHAnsi"/>
          <w:highlight w:val="green"/>
        </w:rPr>
        <w:t>commentators</w:t>
      </w:r>
      <w:r w:rsidRPr="00252813">
        <w:rPr>
          <w:rFonts w:asciiTheme="minorHAnsi" w:hAnsiTheme="minorHAnsi" w:cstheme="minorHAnsi"/>
          <w:sz w:val="12"/>
        </w:rPr>
        <w:t xml:space="preserve"> merely </w:t>
      </w:r>
      <w:r w:rsidRPr="00252813">
        <w:rPr>
          <w:rStyle w:val="StyleUnderline"/>
          <w:rFonts w:asciiTheme="minorHAnsi" w:hAnsiTheme="minorHAnsi" w:cstheme="minorHAnsi"/>
          <w:highlight w:val="green"/>
        </w:rPr>
        <w:t>associate with passivity and a refusal to</w:t>
      </w:r>
      <w:r w:rsidRPr="00252813">
        <w:rPr>
          <w:rStyle w:val="StyleUnderline"/>
          <w:rFonts w:asciiTheme="minorHAnsi" w:hAnsiTheme="minorHAnsi" w:cstheme="minorHAnsi"/>
        </w:rPr>
        <w:t xml:space="preserve"> be </w:t>
      </w:r>
      <w:r w:rsidRPr="00252813">
        <w:rPr>
          <w:rStyle w:val="StyleUnderline"/>
          <w:rFonts w:asciiTheme="minorHAnsi" w:hAnsiTheme="minorHAnsi" w:cstheme="minorHAnsi"/>
          <w:highlight w:val="green"/>
        </w:rPr>
        <w:t>engage</w:t>
      </w:r>
      <w:r w:rsidRPr="00252813">
        <w:rPr>
          <w:rStyle w:val="StyleUnderline"/>
          <w:rFonts w:asciiTheme="minorHAnsi" w:hAnsiTheme="minorHAnsi" w:cstheme="minorHAnsi"/>
        </w:rPr>
        <w:t xml:space="preserve">d in </w:t>
      </w:r>
      <w:r w:rsidRPr="00252813">
        <w:rPr>
          <w:rStyle w:val="StyleUnderline"/>
          <w:rFonts w:asciiTheme="minorHAnsi" w:hAnsiTheme="minorHAnsi" w:cstheme="minorHAnsi"/>
          <w:highlight w:val="green"/>
        </w:rPr>
        <w:t>the messy, contingent world</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 xml:space="preserve">draws attention to the </w:t>
      </w:r>
      <w:r w:rsidRPr="00252813">
        <w:rPr>
          <w:rStyle w:val="Emphasis"/>
          <w:rFonts w:asciiTheme="minorHAnsi" w:hAnsiTheme="minorHAnsi" w:cstheme="minorHAnsi"/>
          <w:highlight w:val="green"/>
        </w:rPr>
        <w:t>underside</w:t>
      </w:r>
      <w:r w:rsidRPr="00252813">
        <w:rPr>
          <w:rStyle w:val="StyleUnderline"/>
          <w:rFonts w:asciiTheme="minorHAnsi" w:hAnsiTheme="minorHAnsi" w:cstheme="minorHAnsi"/>
          <w:highlight w:val="green"/>
        </w:rPr>
        <w:t xml:space="preserve"> of overconfident</w:t>
      </w:r>
      <w:r w:rsidRPr="00252813">
        <w:rPr>
          <w:rStyle w:val="StyleUnderline"/>
          <w:rFonts w:asciiTheme="minorHAnsi" w:hAnsiTheme="minorHAnsi" w:cstheme="minorHAnsi"/>
        </w:rPr>
        <w:t xml:space="preserve"> notions </w:t>
      </w:r>
      <w:r w:rsidRPr="00252813">
        <w:rPr>
          <w:rStyle w:val="StyleUnderline"/>
          <w:rFonts w:asciiTheme="minorHAnsi" w:hAnsiTheme="minorHAnsi" w:cstheme="minorHAnsi"/>
          <w:highlight w:val="green"/>
        </w:rPr>
        <w:t xml:space="preserve">of </w:t>
      </w:r>
      <w:r w:rsidRPr="00252813">
        <w:rPr>
          <w:rStyle w:val="Emphasis"/>
          <w:rFonts w:asciiTheme="minorHAnsi" w:hAnsiTheme="minorHAnsi" w:cstheme="minorHAnsi"/>
          <w:highlight w:val="green"/>
        </w:rPr>
        <w:t>self</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agency</w:t>
      </w:r>
      <w:r w:rsidRPr="00252813">
        <w:rPr>
          <w:rStyle w:val="StyleUnderline"/>
          <w:rFonts w:asciiTheme="minorHAnsi" w:hAnsiTheme="minorHAnsi" w:cstheme="minorHAnsi"/>
        </w:rPr>
        <w:t>, and action.</w:t>
      </w:r>
      <w:r w:rsidRPr="00252813">
        <w:rPr>
          <w:rFonts w:asciiTheme="minorHAnsi" w:hAnsiTheme="minorHAnsi" w:cstheme="minorHAnsi"/>
          <w:sz w:val="12"/>
        </w:rPr>
        <w:t xml:space="preserve"> </w:t>
      </w:r>
      <w:r w:rsidRPr="00252813">
        <w:rPr>
          <w:rStyle w:val="StyleUnderline"/>
          <w:rFonts w:asciiTheme="minorHAnsi" w:hAnsiTheme="minorHAnsi" w:cstheme="minorHAnsi"/>
          <w:highlight w:val="green"/>
        </w:rPr>
        <w:t xml:space="preserve">These are </w:t>
      </w:r>
      <w:r w:rsidRPr="00252813">
        <w:rPr>
          <w:rStyle w:val="Emphasis"/>
          <w:rFonts w:asciiTheme="minorHAnsi" w:hAnsiTheme="minorHAnsi" w:cstheme="minorHAnsi"/>
          <w:highlight w:val="green"/>
        </w:rPr>
        <w:t>notions of the self</w:t>
      </w:r>
      <w:r w:rsidRPr="00252813">
        <w:rPr>
          <w:rStyle w:val="StyleUnderline"/>
          <w:rFonts w:asciiTheme="minorHAnsi" w:hAnsiTheme="minorHAnsi" w:cstheme="minorHAnsi"/>
        </w:rPr>
        <w:t xml:space="preserve"> or </w:t>
      </w:r>
      <w:r w:rsidRPr="00252813">
        <w:rPr>
          <w:rStyle w:val="StyleUnderline"/>
          <w:rFonts w:asciiTheme="minorHAnsi" w:hAnsiTheme="minorHAnsi" w:cstheme="minorHAnsi"/>
          <w:highlight w:val="green"/>
        </w:rPr>
        <w:t xml:space="preserve">collective identity characterized by desires to control, determine and manage the </w:t>
      </w:r>
      <w:r w:rsidRPr="00252813">
        <w:rPr>
          <w:rStyle w:val="StyleUnderline"/>
          <w:rFonts w:asciiTheme="minorHAnsi" w:hAnsiTheme="minorHAnsi" w:cstheme="minorHAnsi"/>
        </w:rPr>
        <w:t xml:space="preserve">proverbial </w:t>
      </w:r>
      <w:r w:rsidRPr="00252813">
        <w:rPr>
          <w:rStyle w:val="StyleUnderline"/>
          <w:rFonts w:asciiTheme="minorHAnsi" w:hAnsiTheme="minorHAnsi" w:cstheme="minorHAnsi"/>
          <w:highlight w:val="green"/>
        </w:rPr>
        <w:t>Other</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to</w:t>
      </w:r>
      <w:r w:rsidRPr="00252813">
        <w:rPr>
          <w:rStyle w:val="StyleUnderline"/>
          <w:rFonts w:asciiTheme="minorHAnsi" w:hAnsiTheme="minorHAnsi" w:cstheme="minorHAnsi"/>
        </w:rPr>
        <w:t xml:space="preserve"> assimilate, eliminate, or both </w:t>
      </w:r>
      <w:r w:rsidRPr="00252813">
        <w:rPr>
          <w:rStyle w:val="StyleUnderline"/>
          <w:rFonts w:asciiTheme="minorHAnsi" w:hAnsiTheme="minorHAnsi" w:cstheme="minorHAnsi"/>
          <w:highlight w:val="green"/>
        </w:rPr>
        <w:t xml:space="preserve">assimilate and eliminate that which is </w:t>
      </w:r>
      <w:r w:rsidRPr="00252813">
        <w:rPr>
          <w:rStyle w:val="StyleUnderline"/>
          <w:rFonts w:asciiTheme="minorHAnsi" w:hAnsiTheme="minorHAnsi" w:cstheme="minorHAnsi"/>
        </w:rPr>
        <w:t xml:space="preserve">opaque, dissonant, and </w:t>
      </w:r>
      <w:r w:rsidRPr="00252813">
        <w:rPr>
          <w:rStyle w:val="StyleUnderline"/>
          <w:rFonts w:asciiTheme="minorHAnsi" w:hAnsiTheme="minorHAnsi" w:cstheme="minorHAnsi"/>
          <w:highlight w:val="green"/>
        </w:rPr>
        <w:t>unwieldy</w:t>
      </w:r>
      <w:r w:rsidRPr="00252813">
        <w:rPr>
          <w:rFonts w:asciiTheme="minorHAnsi" w:hAnsiTheme="minorHAnsi" w:cstheme="minorHAnsi"/>
          <w:sz w:val="12"/>
        </w:rPr>
        <w:t xml:space="preserve">. </w:t>
      </w:r>
    </w:p>
    <w:p w14:paraId="6DB646F7" w14:textId="5B018FA7" w:rsidR="00E51A33" w:rsidRDefault="00CB34CF" w:rsidP="00CB34CF">
      <w:pPr>
        <w:pStyle w:val="Heading3"/>
      </w:pPr>
      <w:r>
        <w:t xml:space="preserve">Opioid </w:t>
      </w:r>
    </w:p>
    <w:p w14:paraId="256FDDA2" w14:textId="77777777" w:rsidR="00CB34CF" w:rsidRPr="00252813" w:rsidRDefault="00CB34CF" w:rsidP="00CB34CF">
      <w:pPr>
        <w:pStyle w:val="Heading4"/>
        <w:rPr>
          <w:rFonts w:asciiTheme="minorHAnsi" w:hAnsiTheme="minorHAnsi" w:cstheme="minorHAnsi"/>
        </w:rPr>
      </w:pPr>
      <w:r w:rsidRPr="00252813">
        <w:rPr>
          <w:rFonts w:asciiTheme="minorHAnsi" w:hAnsiTheme="minorHAnsi" w:cstheme="minorHAnsi"/>
        </w:rPr>
        <w:t>Concepts of health and care are weaponized against blackness—doctors act out racial fantasies to inflict extra pain on black patients, resulting in actively bad care despite better available alternatives</w:t>
      </w:r>
    </w:p>
    <w:p w14:paraId="4F966126" w14:textId="77777777" w:rsidR="00CB34CF" w:rsidRPr="00252813" w:rsidRDefault="00CB34CF" w:rsidP="00CB34CF">
      <w:pPr>
        <w:rPr>
          <w:rFonts w:asciiTheme="minorHAnsi" w:hAnsiTheme="minorHAnsi" w:cstheme="minorHAnsi"/>
          <w:b/>
          <w:bCs/>
          <w:sz w:val="24"/>
          <w:u w:val="single"/>
        </w:rPr>
      </w:pPr>
      <w:r w:rsidRPr="00252813">
        <w:rPr>
          <w:rStyle w:val="Style13ptBold"/>
          <w:rFonts w:asciiTheme="minorHAnsi" w:hAnsiTheme="minorHAnsi" w:cstheme="minorHAnsi"/>
        </w:rPr>
        <w:t>Hoberman 12---</w:t>
      </w:r>
      <w:r w:rsidRPr="00252813">
        <w:rPr>
          <w:rFonts w:asciiTheme="minorHAnsi" w:hAnsiTheme="minorHAnsi" w:cstheme="minorHAnsi"/>
        </w:rPr>
        <w:t xml:space="preserve">John Hoberman is a Professor at the University of Texas, PhD UC Berkeley and is social and cultural historian who has researched and published extensively in the fields of race studies, human enhancements, medical history, and globalization studies. </w:t>
      </w:r>
      <w:r w:rsidRPr="00252813">
        <w:rPr>
          <w:rFonts w:asciiTheme="minorHAnsi" w:hAnsiTheme="minorHAnsi" w:cstheme="minorHAnsi"/>
          <w:i/>
        </w:rPr>
        <w:t xml:space="preserve">Black and Blue: the origins and consequences of medical </w:t>
      </w:r>
      <w:proofErr w:type="spellStart"/>
      <w:r w:rsidRPr="00252813">
        <w:rPr>
          <w:rFonts w:asciiTheme="minorHAnsi" w:hAnsiTheme="minorHAnsi" w:cstheme="minorHAnsi"/>
          <w:i/>
        </w:rPr>
        <w:t>racis</w:t>
      </w:r>
      <w:proofErr w:type="spellEnd"/>
    </w:p>
    <w:p w14:paraId="5719CBB7" w14:textId="77777777" w:rsidR="00CB34CF" w:rsidRPr="00252813" w:rsidRDefault="00CB34CF" w:rsidP="00CB34CF">
      <w:pPr>
        <w:rPr>
          <w:rFonts w:asciiTheme="minorHAnsi" w:hAnsiTheme="minorHAnsi" w:cstheme="minorHAnsi"/>
          <w:sz w:val="14"/>
        </w:rPr>
      </w:pPr>
      <w:r w:rsidRPr="00252813">
        <w:rPr>
          <w:rStyle w:val="StyleUnderline"/>
          <w:rFonts w:asciiTheme="minorHAnsi" w:hAnsiTheme="minorHAnsi" w:cstheme="minorHAnsi"/>
        </w:rPr>
        <w:t>Over the past 25 years. The most prestigious American medical journals have produced massive evidence confirming that racially biased diagnosis and treatments are a fact of life in American medicine.</w:t>
      </w:r>
      <w:r w:rsidRPr="00252813">
        <w:rPr>
          <w:rFonts w:asciiTheme="minorHAnsi" w:hAnsiTheme="minorHAnsi" w:cstheme="minorHAnsi"/>
          <w:sz w:val="14"/>
        </w:rPr>
        <w:t xml:space="preserve"> </w:t>
      </w:r>
      <w:r w:rsidRPr="00252813">
        <w:rPr>
          <w:rStyle w:val="StyleUnderline"/>
          <w:rFonts w:asciiTheme="minorHAnsi" w:hAnsiTheme="minorHAnsi" w:cstheme="minorHAnsi"/>
        </w:rPr>
        <w:t>These analyses document racially biased behaviors</w:t>
      </w:r>
      <w:r w:rsidRPr="00252813">
        <w:rPr>
          <w:rFonts w:asciiTheme="minorHAnsi" w:hAnsiTheme="minorHAnsi" w:cstheme="minorHAnsi"/>
          <w:sz w:val="14"/>
        </w:rPr>
        <w:t xml:space="preserve"> and if prompted one official investigation and no disciplinary proceedings. </w:t>
      </w:r>
      <w:r w:rsidRPr="00252813">
        <w:rPr>
          <w:rStyle w:val="StyleUnderline"/>
          <w:rFonts w:asciiTheme="minorHAnsi" w:hAnsiTheme="minorHAnsi" w:cstheme="minorHAnsi"/>
        </w:rPr>
        <w:t>Other professionals serving the public, such as policemen or professors, are not granted such immunity from scrutiny of their professional conduct</w:t>
      </w:r>
      <w:r w:rsidRPr="00252813">
        <w:rPr>
          <w:rFonts w:asciiTheme="minorHAnsi" w:hAnsiTheme="minorHAnsi" w:cstheme="minorHAnsi"/>
          <w:sz w:val="14"/>
        </w:rPr>
        <w:t xml:space="preserve">. The </w:t>
      </w:r>
      <w:r w:rsidRPr="00252813">
        <w:rPr>
          <w:rStyle w:val="StyleUnderline"/>
          <w:rFonts w:asciiTheme="minorHAnsi" w:hAnsiTheme="minorHAnsi" w:cstheme="minorHAnsi"/>
          <w:highlight w:val="green"/>
        </w:rPr>
        <w:t>racially motivated habits</w:t>
      </w:r>
      <w:r w:rsidRPr="00252813">
        <w:rPr>
          <w:rFonts w:asciiTheme="minorHAnsi" w:hAnsiTheme="minorHAnsi" w:cstheme="minorHAnsi"/>
          <w:sz w:val="14"/>
        </w:rPr>
        <w:t xml:space="preserve"> whose effects are presented in the medical literature and statistical data </w:t>
      </w:r>
      <w:r w:rsidRPr="00252813">
        <w:rPr>
          <w:rStyle w:val="StyleUnderline"/>
          <w:rFonts w:asciiTheme="minorHAnsi" w:hAnsiTheme="minorHAnsi" w:cstheme="minorHAnsi"/>
          <w:highlight w:val="green"/>
        </w:rPr>
        <w:t xml:space="preserve">are so ingrained that </w:t>
      </w:r>
      <w:r w:rsidRPr="00252813">
        <w:rPr>
          <w:rStyle w:val="StyleUnderline"/>
          <w:rFonts w:asciiTheme="minorHAnsi" w:hAnsiTheme="minorHAnsi" w:cstheme="minorHAnsi"/>
        </w:rPr>
        <w:t xml:space="preserve">some </w:t>
      </w:r>
      <w:r w:rsidRPr="00252813">
        <w:rPr>
          <w:rStyle w:val="StyleUnderline"/>
          <w:rFonts w:asciiTheme="minorHAnsi" w:hAnsiTheme="minorHAnsi" w:cstheme="minorHAnsi"/>
          <w:highlight w:val="green"/>
        </w:rPr>
        <w:t>doctors do not deviate from them even when they know their interactions with black patients are being recorded</w:t>
      </w:r>
      <w:r w:rsidRPr="00252813">
        <w:rPr>
          <w:rStyle w:val="StyleUnderline"/>
          <w:rFonts w:asciiTheme="minorHAnsi" w:hAnsiTheme="minorHAnsi" w:cstheme="minorHAnsi"/>
        </w:rPr>
        <w:t xml:space="preserve"> for observation. Their personal eccentricities and the specific harms they cause their patients remain anonymous, buried in the statistics that make it into print. </w:t>
      </w:r>
      <w:r w:rsidRPr="00252813">
        <w:rPr>
          <w:rStyle w:val="StyleUnderline"/>
          <w:rFonts w:asciiTheme="minorHAnsi" w:hAnsiTheme="minorHAnsi" w:cstheme="minorHAnsi"/>
          <w:highlight w:val="green"/>
        </w:rPr>
        <w:t xml:space="preserve">Concealed behind the sterile terminology </w:t>
      </w:r>
      <w:r w:rsidRPr="00252813">
        <w:rPr>
          <w:rStyle w:val="StyleUnderline"/>
          <w:rFonts w:asciiTheme="minorHAnsi" w:hAnsiTheme="minorHAnsi" w:cstheme="minorHAnsi"/>
        </w:rPr>
        <w:t xml:space="preserve">will </w:t>
      </w:r>
      <w:r w:rsidRPr="00252813">
        <w:rPr>
          <w:rStyle w:val="StyleUnderline"/>
          <w:rFonts w:asciiTheme="minorHAnsi" w:hAnsiTheme="minorHAnsi" w:cstheme="minorHAnsi"/>
          <w:highlight w:val="green"/>
        </w:rPr>
        <w:t>racial “disparities</w:t>
      </w:r>
      <w:r w:rsidRPr="00252813">
        <w:rPr>
          <w:rFonts w:asciiTheme="minorHAnsi" w:hAnsiTheme="minorHAnsi" w:cstheme="minorHAnsi"/>
          <w:sz w:val="14"/>
        </w:rPr>
        <w:t xml:space="preserve">” and “cultural differences” </w:t>
      </w:r>
      <w:r w:rsidRPr="00252813">
        <w:rPr>
          <w:rStyle w:val="StyleUnderline"/>
          <w:rFonts w:asciiTheme="minorHAnsi" w:hAnsiTheme="minorHAnsi" w:cstheme="minorHAnsi"/>
          <w:highlight w:val="green"/>
        </w:rPr>
        <w:t>are</w:t>
      </w:r>
      <w:r w:rsidRPr="00252813">
        <w:rPr>
          <w:rStyle w:val="StyleUnderline"/>
          <w:rFonts w:asciiTheme="minorHAnsi" w:hAnsiTheme="minorHAnsi" w:cstheme="minorHAnsi"/>
        </w:rPr>
        <w:t xml:space="preserve"> </w:t>
      </w:r>
      <w:r w:rsidRPr="00252813">
        <w:rPr>
          <w:rFonts w:asciiTheme="minorHAnsi" w:hAnsiTheme="minorHAnsi" w:cstheme="minorHAnsi"/>
          <w:sz w:val="14"/>
        </w:rPr>
        <w:t xml:space="preserve">an unknown number of </w:t>
      </w:r>
      <w:r w:rsidRPr="00252813">
        <w:rPr>
          <w:rStyle w:val="StyleUnderline"/>
          <w:rFonts w:asciiTheme="minorHAnsi" w:hAnsiTheme="minorHAnsi" w:cstheme="minorHAnsi"/>
          <w:highlight w:val="green"/>
        </w:rPr>
        <w:t>biased behaviors that in other social venues might be regarded as negligence</w:t>
      </w:r>
      <w:r w:rsidRPr="00252813">
        <w:rPr>
          <w:rStyle w:val="StyleUnderline"/>
          <w:rFonts w:asciiTheme="minorHAnsi" w:hAnsiTheme="minorHAnsi" w:cstheme="minorHAnsi"/>
        </w:rPr>
        <w:t xml:space="preserve"> or violations of the law</w:t>
      </w:r>
      <w:r w:rsidRPr="00252813">
        <w:rPr>
          <w:rFonts w:asciiTheme="minorHAnsi" w:hAnsiTheme="minorHAnsi" w:cstheme="minorHAnsi"/>
          <w:sz w:val="14"/>
        </w:rPr>
        <w:t xml:space="preserve">. What evidence do we have the </w:t>
      </w:r>
      <w:proofErr w:type="gramStart"/>
      <w:r w:rsidRPr="00252813">
        <w:rPr>
          <w:rStyle w:val="StyleUnderline"/>
          <w:rFonts w:asciiTheme="minorHAnsi" w:hAnsiTheme="minorHAnsi" w:cstheme="minorHAnsi"/>
        </w:rPr>
        <w:t>doctors</w:t>
      </w:r>
      <w:proofErr w:type="gramEnd"/>
      <w:r w:rsidRPr="00252813">
        <w:rPr>
          <w:rStyle w:val="StyleUnderline"/>
          <w:rFonts w:asciiTheme="minorHAnsi" w:hAnsiTheme="minorHAnsi" w:cstheme="minorHAnsi"/>
        </w:rPr>
        <w:t xml:space="preserve"> employee racially motivated thinking when dealing with patients of color</w:t>
      </w:r>
      <w:r w:rsidRPr="00252813">
        <w:rPr>
          <w:rFonts w:asciiTheme="minorHAnsi" w:hAnsiTheme="minorHAnsi" w:cstheme="minorHAnsi"/>
          <w:sz w:val="14"/>
        </w:rPr>
        <w:t xml:space="preserve">? The </w:t>
      </w:r>
      <w:r w:rsidRPr="00252813">
        <w:rPr>
          <w:rStyle w:val="StyleUnderline"/>
          <w:rFonts w:asciiTheme="minorHAnsi" w:hAnsiTheme="minorHAnsi" w:cstheme="minorHAnsi"/>
        </w:rPr>
        <w:t>abundant data</w:t>
      </w:r>
      <w:r w:rsidRPr="00252813">
        <w:rPr>
          <w:rFonts w:asciiTheme="minorHAnsi" w:hAnsiTheme="minorHAnsi" w:cstheme="minorHAnsi"/>
          <w:sz w:val="14"/>
        </w:rPr>
        <w:t xml:space="preserve"> that </w:t>
      </w:r>
      <w:r w:rsidRPr="00252813">
        <w:rPr>
          <w:rStyle w:val="StyleUnderline"/>
          <w:rFonts w:asciiTheme="minorHAnsi" w:hAnsiTheme="minorHAnsi" w:cstheme="minorHAnsi"/>
        </w:rPr>
        <w:t>indicate differential diagnosis and treatment for a wide range of diseases and disorders</w:t>
      </w:r>
      <w:r w:rsidRPr="00252813">
        <w:rPr>
          <w:rFonts w:asciiTheme="minorHAnsi" w:hAnsiTheme="minorHAnsi" w:cstheme="minorHAnsi"/>
          <w:sz w:val="14"/>
        </w:rPr>
        <w:t xml:space="preserve"> are one type of evidence. Their crucial disadvantage is that they portray collective behavior rather than the more detailed scenarios of private professional conduct that do not appear in the medical literature. The motives for some physician behaviors can be deduced </w:t>
      </w:r>
      <w:proofErr w:type="gramStart"/>
      <w:r w:rsidRPr="00252813">
        <w:rPr>
          <w:rFonts w:asciiTheme="minorHAnsi" w:hAnsiTheme="minorHAnsi" w:cstheme="minorHAnsi"/>
          <w:sz w:val="14"/>
        </w:rPr>
        <w:t>on the basis of</w:t>
      </w:r>
      <w:proofErr w:type="gramEnd"/>
      <w:r w:rsidRPr="00252813">
        <w:rPr>
          <w:rFonts w:asciiTheme="minorHAnsi" w:hAnsiTheme="minorHAnsi" w:cstheme="minorHAnsi"/>
          <w:sz w:val="14"/>
        </w:rPr>
        <w:t xml:space="preserve"> what is known about the history of racialist thinking by physicians. Deductions of this kind are indispensable to understanding racially motivated medical thinking and behavior, given the dearth of current survey data about </w:t>
      </w:r>
      <w:proofErr w:type="gramStart"/>
      <w:r w:rsidRPr="00252813">
        <w:rPr>
          <w:rFonts w:asciiTheme="minorHAnsi" w:hAnsiTheme="minorHAnsi" w:cstheme="minorHAnsi"/>
          <w:sz w:val="14"/>
        </w:rPr>
        <w:t>physicians</w:t>
      </w:r>
      <w:proofErr w:type="gramEnd"/>
      <w:r w:rsidRPr="00252813">
        <w:rPr>
          <w:rFonts w:asciiTheme="minorHAnsi" w:hAnsiTheme="minorHAnsi" w:cstheme="minorHAnsi"/>
          <w:sz w:val="14"/>
        </w:rPr>
        <w:t xml:space="preserve"> racial thoughts and fantasies. But they are open to the objection that what we know about </w:t>
      </w:r>
      <w:proofErr w:type="gramStart"/>
      <w:r w:rsidRPr="00252813">
        <w:rPr>
          <w:rFonts w:asciiTheme="minorHAnsi" w:hAnsiTheme="minorHAnsi" w:cstheme="minorHAnsi"/>
          <w:sz w:val="14"/>
        </w:rPr>
        <w:t>doctors</w:t>
      </w:r>
      <w:proofErr w:type="gramEnd"/>
      <w:r w:rsidRPr="00252813">
        <w:rPr>
          <w:rFonts w:asciiTheme="minorHAnsi" w:hAnsiTheme="minorHAnsi" w:cstheme="minorHAnsi"/>
          <w:sz w:val="14"/>
        </w:rPr>
        <w:t xml:space="preserve"> racial complexes from the overt medical racism of the past may not apply to modern practitioners who have supposedly absorbed socially sanctioned disapproval of racist speech and behaviors and conduct themselves accordingly. This books methodology is based on the premise that, to the contrary, significant aspects of </w:t>
      </w:r>
      <w:r w:rsidRPr="00252813">
        <w:rPr>
          <w:rStyle w:val="StyleUnderline"/>
          <w:rFonts w:asciiTheme="minorHAnsi" w:hAnsiTheme="minorHAnsi" w:cstheme="minorHAnsi"/>
          <w:highlight w:val="green"/>
        </w:rPr>
        <w:t>the medical racial folklore of the pre-civil rights have persisted and adapted to modern circumstances,</w:t>
      </w:r>
      <w:r w:rsidRPr="00252813">
        <w:rPr>
          <w:rStyle w:val="StyleUnderline"/>
          <w:rFonts w:asciiTheme="minorHAnsi" w:hAnsiTheme="minorHAnsi" w:cstheme="minorHAnsi"/>
        </w:rPr>
        <w:t xml:space="preserve"> to a greater extent than many have assumed possible in an age of officially mandated racial equality </w:t>
      </w:r>
      <w:r w:rsidRPr="00252813">
        <w:rPr>
          <w:rFonts w:asciiTheme="minorHAnsi" w:hAnsiTheme="minorHAnsi" w:cstheme="minorHAnsi"/>
          <w:sz w:val="14"/>
        </w:rPr>
        <w:t xml:space="preserve">and racially civil public discourse. There is, in fact, no reason to assume that </w:t>
      </w:r>
      <w:r w:rsidRPr="00252813">
        <w:rPr>
          <w:rStyle w:val="StyleUnderline"/>
          <w:rFonts w:asciiTheme="minorHAnsi" w:hAnsiTheme="minorHAnsi" w:cstheme="minorHAnsi"/>
          <w:highlight w:val="green"/>
        </w:rPr>
        <w:t>medical students and doctors</w:t>
      </w:r>
      <w:r w:rsidRPr="00252813">
        <w:rPr>
          <w:rFonts w:asciiTheme="minorHAnsi" w:hAnsiTheme="minorHAnsi" w:cstheme="minorHAnsi"/>
          <w:sz w:val="14"/>
        </w:rPr>
        <w:t xml:space="preserve"> are less likely to </w:t>
      </w:r>
      <w:r w:rsidRPr="00252813">
        <w:rPr>
          <w:rStyle w:val="StyleUnderline"/>
          <w:rFonts w:asciiTheme="minorHAnsi" w:hAnsiTheme="minorHAnsi" w:cstheme="minorHAnsi"/>
        </w:rPr>
        <w:t xml:space="preserve">absorb and </w:t>
      </w:r>
      <w:r w:rsidRPr="00252813">
        <w:rPr>
          <w:rStyle w:val="StyleUnderline"/>
          <w:rFonts w:asciiTheme="minorHAnsi" w:hAnsiTheme="minorHAnsi" w:cstheme="minorHAnsi"/>
          <w:highlight w:val="green"/>
        </w:rPr>
        <w:t>act upon</w:t>
      </w:r>
      <w:r w:rsidRPr="00252813">
        <w:rPr>
          <w:rFonts w:asciiTheme="minorHAnsi" w:hAnsiTheme="minorHAnsi" w:cstheme="minorHAnsi"/>
          <w:sz w:val="14"/>
        </w:rPr>
        <w:t xml:space="preserve"> the </w:t>
      </w:r>
      <w:r w:rsidRPr="00252813">
        <w:rPr>
          <w:rStyle w:val="StyleUnderline"/>
          <w:rFonts w:asciiTheme="minorHAnsi" w:hAnsiTheme="minorHAnsi" w:cstheme="minorHAnsi"/>
          <w:highlight w:val="green"/>
        </w:rPr>
        <w:t>racial fantasies</w:t>
      </w:r>
      <w:r w:rsidRPr="00252813">
        <w:rPr>
          <w:rFonts w:asciiTheme="minorHAnsi" w:hAnsiTheme="minorHAnsi" w:cstheme="minorHAnsi"/>
          <w:sz w:val="14"/>
        </w:rPr>
        <w:t xml:space="preserve"> that still suffuse modern societies. In 2001, for example, 3 white medical students at the University of Alabama at Birmingham were exposed by the news media. After they were black face to a Halloween party. One was dressed as Stevie wonder, the 2</w:t>
      </w:r>
      <w:r w:rsidRPr="00252813">
        <w:rPr>
          <w:rFonts w:asciiTheme="minorHAnsi" w:hAnsiTheme="minorHAnsi" w:cstheme="minorHAnsi"/>
          <w:sz w:val="14"/>
          <w:vertAlign w:val="superscript"/>
        </w:rPr>
        <w:t>nd</w:t>
      </w:r>
      <w:r w:rsidRPr="00252813">
        <w:rPr>
          <w:rFonts w:asciiTheme="minorHAnsi" w:hAnsiTheme="minorHAnsi" w:cstheme="minorHAnsi"/>
          <w:sz w:val="14"/>
        </w:rPr>
        <w:t xml:space="preserve"> is a character from the fat Albert cartoon show, and the 3</w:t>
      </w:r>
      <w:r w:rsidRPr="00252813">
        <w:rPr>
          <w:rFonts w:asciiTheme="minorHAnsi" w:hAnsiTheme="minorHAnsi" w:cstheme="minorHAnsi"/>
          <w:sz w:val="14"/>
          <w:vertAlign w:val="superscript"/>
        </w:rPr>
        <w:t>rd</w:t>
      </w:r>
      <w:r w:rsidRPr="00252813">
        <w:rPr>
          <w:rFonts w:asciiTheme="minorHAnsi" w:hAnsiTheme="minorHAnsi" w:cstheme="minorHAnsi"/>
          <w:sz w:val="14"/>
        </w:rPr>
        <w:t xml:space="preserve"> as a black woman. The medical school officials who handled this case, with whom I communicated, resolve this matter by accepting public apologies and devoting a data racial sensitivity training. The idea that this behavior demonstrated character defects that might make these individuals unfit to practice medicine apparently did not figure in the process that finally certified them is fit to treat black patients. This incident also raises the question of where cultural stereotyping ends and biological race fantasies begin. Blackface signifies a fantasy of racial transformation, just as cross-dressing signifies a fantasy of gender transformation. These medical students found gratification in taking on the identities of a blind singer, a comical cartoon image, and the generic black female who is traditionally ranked at the bottom of our racial hierarchy. These future positions regarded playing with distorted versions of the black body is a kind of entertainment. One can only wonder what the experience of public humiliation and a day of racial sensitivity training may have done to temper or redirect their fantasies about black bodies in ways that might serve the interests of the </w:t>
      </w:r>
      <w:proofErr w:type="gramStart"/>
      <w:r w:rsidRPr="00252813">
        <w:rPr>
          <w:rFonts w:asciiTheme="minorHAnsi" w:hAnsiTheme="minorHAnsi" w:cstheme="minorHAnsi"/>
          <w:sz w:val="14"/>
        </w:rPr>
        <w:t>African-American</w:t>
      </w:r>
      <w:proofErr w:type="gramEnd"/>
      <w:r w:rsidRPr="00252813">
        <w:rPr>
          <w:rFonts w:asciiTheme="minorHAnsi" w:hAnsiTheme="minorHAnsi" w:cstheme="minorHAnsi"/>
          <w:sz w:val="14"/>
        </w:rPr>
        <w:t xml:space="preserve"> patients who will someday consult them for medical treatment. The most thoroughly documented racial disparities concerning the diagnosis and treatment of heart disease, the leading cause of death in the United States among Blacks as well as whites. This book argues that the medical folklore about Blacks and cardiovascular diseases that was so evident throughout the 20th century has distorted some </w:t>
      </w:r>
      <w:proofErr w:type="gramStart"/>
      <w:r w:rsidRPr="00252813">
        <w:rPr>
          <w:rFonts w:asciiTheme="minorHAnsi" w:hAnsiTheme="minorHAnsi" w:cstheme="minorHAnsi"/>
          <w:sz w:val="14"/>
        </w:rPr>
        <w:t>doctors</w:t>
      </w:r>
      <w:proofErr w:type="gramEnd"/>
      <w:r w:rsidRPr="00252813">
        <w:rPr>
          <w:rFonts w:asciiTheme="minorHAnsi" w:hAnsiTheme="minorHAnsi" w:cstheme="minorHAnsi"/>
          <w:sz w:val="14"/>
        </w:rPr>
        <w:t xml:space="preserve"> responses to heart disease in black patients. The absence of this historical perspective. In the current medical literature illustrates the naïveté of medical authors who regard racially differential diagnosis and treatment of heart disease is a mysterious phenomenon whose causes have somehow eluded our understanding. Reading our way back to the relevant medical publications and coronary disease will help to clarify the mystery. At this point. Let us survey. The findings about racially disparate treatment of patients requiring therapy for heart disease, that of appeared since the late 1980s. As of 1989 white patients were undergoing one 3</w:t>
      </w:r>
      <w:r w:rsidRPr="00252813">
        <w:rPr>
          <w:rFonts w:asciiTheme="minorHAnsi" w:hAnsiTheme="minorHAnsi" w:cstheme="minorHAnsi"/>
          <w:sz w:val="14"/>
          <w:vertAlign w:val="superscript"/>
        </w:rPr>
        <w:t>rd</w:t>
      </w:r>
      <w:r w:rsidRPr="00252813">
        <w:rPr>
          <w:rFonts w:asciiTheme="minorHAnsi" w:hAnsiTheme="minorHAnsi" w:cstheme="minorHAnsi"/>
          <w:sz w:val="14"/>
        </w:rPr>
        <w:t xml:space="preserve"> more coronary catheterizations and more than twice as many coronary angioplasties as black patients. In 1993. Researchers confirmed that white patients consistently underwent invasive cardiac procedures more often than black patients. In a 1996 editorial in the new England journal of medicine, H. Jack Geiger expressed deep concern about the unequal treatment of heart disease: “perhaps most </w:t>
      </w:r>
      <w:r w:rsidRPr="00252813">
        <w:rPr>
          <w:rStyle w:val="StyleUnderline"/>
          <w:rFonts w:asciiTheme="minorHAnsi" w:hAnsiTheme="minorHAnsi" w:cstheme="minorHAnsi"/>
        </w:rPr>
        <w:t>consistent-and most disturbing-are the</w:t>
      </w:r>
      <w:r w:rsidRPr="00252813">
        <w:rPr>
          <w:rFonts w:asciiTheme="minorHAnsi" w:hAnsiTheme="minorHAnsi" w:cstheme="minorHAnsi"/>
          <w:sz w:val="14"/>
        </w:rPr>
        <w:t xml:space="preserve"> repeated </w:t>
      </w:r>
      <w:r w:rsidRPr="00252813">
        <w:rPr>
          <w:rStyle w:val="StyleUnderline"/>
          <w:rFonts w:asciiTheme="minorHAnsi" w:hAnsiTheme="minorHAnsi" w:cstheme="minorHAnsi"/>
        </w:rPr>
        <w:t xml:space="preserve">findings that </w:t>
      </w:r>
      <w:r w:rsidRPr="00252813">
        <w:rPr>
          <w:rStyle w:val="StyleUnderline"/>
          <w:rFonts w:asciiTheme="minorHAnsi" w:hAnsiTheme="minorHAnsi" w:cstheme="minorHAnsi"/>
          <w:highlight w:val="green"/>
        </w:rPr>
        <w:t xml:space="preserve">Blacks with ischemic heart disease, </w:t>
      </w:r>
      <w:r w:rsidRPr="00252813">
        <w:rPr>
          <w:rStyle w:val="Emphasis"/>
          <w:rFonts w:asciiTheme="minorHAnsi" w:hAnsiTheme="minorHAnsi" w:cstheme="minorHAnsi"/>
          <w:highlight w:val="green"/>
        </w:rPr>
        <w:t>even those enrolled in Medicare or free care systems</w:t>
      </w:r>
      <w:r w:rsidRPr="00252813">
        <w:rPr>
          <w:rStyle w:val="StyleUnderline"/>
          <w:rFonts w:asciiTheme="minorHAnsi" w:hAnsiTheme="minorHAnsi" w:cstheme="minorHAnsi"/>
          <w:highlight w:val="green"/>
        </w:rPr>
        <w:t xml:space="preserve"> are much less likely to undergo</w:t>
      </w:r>
      <w:r w:rsidRPr="00252813">
        <w:rPr>
          <w:rFonts w:asciiTheme="minorHAnsi" w:hAnsiTheme="minorHAnsi" w:cstheme="minorHAnsi"/>
          <w:sz w:val="14"/>
        </w:rPr>
        <w:t xml:space="preserve"> in geographically, </w:t>
      </w:r>
      <w:r w:rsidRPr="00252813">
        <w:rPr>
          <w:rStyle w:val="StyleUnderline"/>
          <w:rFonts w:asciiTheme="minorHAnsi" w:hAnsiTheme="minorHAnsi" w:cstheme="minorHAnsi"/>
          <w:highlight w:val="green"/>
        </w:rPr>
        <w:t>angioplasty</w:t>
      </w:r>
      <w:r w:rsidRPr="00252813">
        <w:rPr>
          <w:rFonts w:asciiTheme="minorHAnsi" w:hAnsiTheme="minorHAnsi" w:cstheme="minorHAnsi"/>
          <w:sz w:val="14"/>
        </w:rPr>
        <w:t xml:space="preserve">, or coronary artery bypass grafting.” A 1997 report came to similar conclusions regarding bypass surgery; the altar called this finding “disturbing, because we also found that they were not due to differences in the severity of disease or to coexisting illnesses.” A 2000 report confirmed that “medical therapies are currently underused in the treatment of black, female, and poor patients” who have suffered acute myocardial infarction. “This variation was not explained by severity of illness, physician specialty, hospital, and geographic </w:t>
      </w:r>
      <w:proofErr w:type="gramStart"/>
      <w:r w:rsidRPr="00252813">
        <w:rPr>
          <w:rFonts w:asciiTheme="minorHAnsi" w:hAnsiTheme="minorHAnsi" w:cstheme="minorHAnsi"/>
          <w:sz w:val="14"/>
        </w:rPr>
        <w:t>characteristics”--</w:t>
      </w:r>
      <w:proofErr w:type="gramEnd"/>
      <w:r w:rsidRPr="00252813">
        <w:rPr>
          <w:rFonts w:asciiTheme="minorHAnsi" w:hAnsiTheme="minorHAnsi" w:cstheme="minorHAnsi"/>
          <w:sz w:val="14"/>
        </w:rPr>
        <w:t xml:space="preserve"> possible confounding factors. The study ruled out, </w:t>
      </w:r>
      <w:r w:rsidRPr="00252813">
        <w:rPr>
          <w:rStyle w:val="StyleUnderline"/>
          <w:rFonts w:asciiTheme="minorHAnsi" w:hAnsiTheme="minorHAnsi" w:cstheme="minorHAnsi"/>
        </w:rPr>
        <w:t xml:space="preserve">leaving </w:t>
      </w:r>
      <w:r w:rsidRPr="00252813">
        <w:rPr>
          <w:rStyle w:val="Emphasis"/>
          <w:rFonts w:asciiTheme="minorHAnsi" w:hAnsiTheme="minorHAnsi" w:cstheme="minorHAnsi"/>
        </w:rPr>
        <w:t>physician bias</w:t>
      </w:r>
      <w:r w:rsidRPr="00252813">
        <w:rPr>
          <w:rStyle w:val="StyleUnderline"/>
          <w:rFonts w:asciiTheme="minorHAnsi" w:hAnsiTheme="minorHAnsi" w:cstheme="minorHAnsi"/>
        </w:rPr>
        <w:t xml:space="preserve"> as the most probable explanation for why black patients were offered fewer therapeutic procedures</w:t>
      </w:r>
      <w:r w:rsidRPr="00252813">
        <w:rPr>
          <w:rFonts w:asciiTheme="minorHAnsi" w:hAnsiTheme="minorHAnsi" w:cstheme="minorHAnsi"/>
          <w:sz w:val="14"/>
        </w:rPr>
        <w:t xml:space="preserve">. A 2005 survey of racial differences in the management of acute myocardial infarction covering between 1994 and 2002 found that racial differences and care had persisted rather than diminished during this period. </w:t>
      </w:r>
      <w:r w:rsidRPr="00252813">
        <w:rPr>
          <w:rStyle w:val="StyleUnderline"/>
          <w:rFonts w:asciiTheme="minorHAnsi" w:hAnsiTheme="minorHAnsi" w:cstheme="minorHAnsi"/>
        </w:rPr>
        <w:t>Racially differential practices have also been found to affect the treatment of early-stage lung cancer</w:t>
      </w:r>
      <w:r w:rsidRPr="00252813">
        <w:rPr>
          <w:rFonts w:asciiTheme="minorHAnsi" w:hAnsiTheme="minorHAnsi" w:cstheme="minorHAnsi"/>
          <w:sz w:val="14"/>
        </w:rPr>
        <w:t xml:space="preserve">. One research team wrote the following in 1999: “our analyses suggest that the lower survival rate among black patients with early stage, non-small cell lung cancer, as compared with white patients, is largely explained by the lower rate of surgical treatment among Blacks.” The same conclusion was reiterated in 2006: “black patients obtain surgery for lung cancer less often than whites, even after access to care has been demonstrated. They are likely not to have surgery recommended, and more likely to refuse surgery.” It is historically conditioned fear that causes some black patients to refuse surgery even when it would be in their best interest to consent. The medical literature refers to these decisions as examples of “patient preferences” as though these decisions to reject surgery were free and autonomous acts on the part of empowered medical consumers. In fact, black spheres of surgery persist because the medical profession is never </w:t>
      </w:r>
      <w:proofErr w:type="gramStart"/>
      <w:r w:rsidRPr="00252813">
        <w:rPr>
          <w:rFonts w:asciiTheme="minorHAnsi" w:hAnsiTheme="minorHAnsi" w:cstheme="minorHAnsi"/>
          <w:sz w:val="14"/>
        </w:rPr>
        <w:t>address</w:t>
      </w:r>
      <w:proofErr w:type="gramEnd"/>
      <w:r w:rsidRPr="00252813">
        <w:rPr>
          <w:rFonts w:asciiTheme="minorHAnsi" w:hAnsiTheme="minorHAnsi" w:cstheme="minorHAnsi"/>
          <w:sz w:val="14"/>
        </w:rPr>
        <w:t xml:space="preserve"> the consequences of its racist history and weight that might reassure African-Americans who feel strain from the medical system. Heart and cancer surgeries are generally regarded as desirable procedures that benefit patients, and that is why racially differential access to them is unjust. There are </w:t>
      </w:r>
      <w:r w:rsidRPr="00252813">
        <w:rPr>
          <w:rStyle w:val="StyleUnderline"/>
          <w:rFonts w:asciiTheme="minorHAnsi" w:hAnsiTheme="minorHAnsi" w:cstheme="minorHAnsi"/>
          <w:highlight w:val="green"/>
        </w:rPr>
        <w:t xml:space="preserve">other kinds of </w:t>
      </w:r>
      <w:r w:rsidRPr="00252813">
        <w:rPr>
          <w:rStyle w:val="Emphasis"/>
          <w:rFonts w:asciiTheme="minorHAnsi" w:hAnsiTheme="minorHAnsi" w:cstheme="minorHAnsi"/>
          <w:highlight w:val="green"/>
        </w:rPr>
        <w:t>surgery that are undesirable</w:t>
      </w:r>
      <w:r w:rsidRPr="00252813">
        <w:rPr>
          <w:rStyle w:val="StyleUnderline"/>
          <w:rFonts w:asciiTheme="minorHAnsi" w:hAnsiTheme="minorHAnsi" w:cstheme="minorHAnsi"/>
        </w:rPr>
        <w:t xml:space="preserve"> when better alternatives exist, </w:t>
      </w:r>
      <w:r w:rsidRPr="00252813">
        <w:rPr>
          <w:rStyle w:val="StyleUnderline"/>
          <w:rFonts w:asciiTheme="minorHAnsi" w:hAnsiTheme="minorHAnsi" w:cstheme="minorHAnsi"/>
          <w:highlight w:val="green"/>
        </w:rPr>
        <w:t>and</w:t>
      </w:r>
      <w:r w:rsidRPr="00252813">
        <w:rPr>
          <w:rStyle w:val="StyleUnderline"/>
          <w:rFonts w:asciiTheme="minorHAnsi" w:hAnsiTheme="minorHAnsi" w:cstheme="minorHAnsi"/>
        </w:rPr>
        <w:t xml:space="preserve"> here</w:t>
      </w:r>
      <w:r w:rsidRPr="00252813">
        <w:rPr>
          <w:rFonts w:asciiTheme="minorHAnsi" w:hAnsiTheme="minorHAnsi" w:cstheme="minorHAnsi"/>
          <w:sz w:val="14"/>
        </w:rPr>
        <w:t xml:space="preserve"> too </w:t>
      </w:r>
      <w:r w:rsidRPr="00252813">
        <w:rPr>
          <w:rStyle w:val="StyleUnderline"/>
          <w:rFonts w:asciiTheme="minorHAnsi" w:hAnsiTheme="minorHAnsi" w:cstheme="minorHAnsi"/>
          <w:highlight w:val="green"/>
        </w:rPr>
        <w:t xml:space="preserve">black patients have </w:t>
      </w:r>
      <w:r w:rsidRPr="00252813">
        <w:rPr>
          <w:rStyle w:val="Emphasis"/>
          <w:rFonts w:asciiTheme="minorHAnsi" w:hAnsiTheme="minorHAnsi" w:cstheme="minorHAnsi"/>
          <w:highlight w:val="green"/>
        </w:rPr>
        <w:t>borne an extra burden of suffering</w:t>
      </w:r>
      <w:r w:rsidRPr="00252813">
        <w:rPr>
          <w:rStyle w:val="StyleUnderline"/>
          <w:rFonts w:asciiTheme="minorHAnsi" w:hAnsiTheme="minorHAnsi" w:cstheme="minorHAnsi"/>
        </w:rPr>
        <w:t xml:space="preserve">. The effects of a hysterectomy, for example, are likely to be more of an ordeal for a black woman than for her white counterpart, since </w:t>
      </w:r>
      <w:r w:rsidRPr="00252813">
        <w:rPr>
          <w:rStyle w:val="StyleUnderline"/>
          <w:rFonts w:asciiTheme="minorHAnsi" w:hAnsiTheme="minorHAnsi" w:cstheme="minorHAnsi"/>
          <w:highlight w:val="green"/>
        </w:rPr>
        <w:t>“black women are more likely to get the more invasive kind of hysterectomy</w:t>
      </w:r>
      <w:r w:rsidRPr="00252813">
        <w:rPr>
          <w:rStyle w:val="StyleUnderline"/>
          <w:rFonts w:asciiTheme="minorHAnsi" w:hAnsiTheme="minorHAnsi" w:cstheme="minorHAnsi"/>
        </w:rPr>
        <w:t>,</w:t>
      </w:r>
      <w:r w:rsidRPr="00252813">
        <w:rPr>
          <w:rFonts w:asciiTheme="minorHAnsi" w:hAnsiTheme="minorHAnsi" w:cstheme="minorHAnsi"/>
          <w:sz w:val="14"/>
        </w:rPr>
        <w:t xml:space="preserve"> which doesn’t require a large incision. The vaginal operation is more expensive and harder, and studies have shown it is used more and women higher on the social economic scale.” It was reported in 1996 and 1998 that </w:t>
      </w:r>
      <w:r w:rsidRPr="00252813">
        <w:rPr>
          <w:rStyle w:val="StyleUnderline"/>
          <w:rFonts w:asciiTheme="minorHAnsi" w:hAnsiTheme="minorHAnsi" w:cstheme="minorHAnsi"/>
          <w:highlight w:val="green"/>
        </w:rPr>
        <w:t>black patients with diabetes</w:t>
      </w:r>
      <w:r w:rsidRPr="00252813">
        <w:rPr>
          <w:rFonts w:asciiTheme="minorHAnsi" w:hAnsiTheme="minorHAnsi" w:cstheme="minorHAnsi"/>
          <w:sz w:val="14"/>
        </w:rPr>
        <w:t xml:space="preserve"> and circulatory problems were less likely than whites to have legs during surgery and </w:t>
      </w:r>
      <w:r w:rsidRPr="00252813">
        <w:rPr>
          <w:rStyle w:val="StyleUnderline"/>
          <w:rFonts w:asciiTheme="minorHAnsi" w:hAnsiTheme="minorHAnsi" w:cstheme="minorHAnsi"/>
          <w:highlight w:val="green"/>
        </w:rPr>
        <w:t>are more likely to undergo</w:t>
      </w:r>
      <w:r w:rsidRPr="00252813">
        <w:rPr>
          <w:rFonts w:asciiTheme="minorHAnsi" w:hAnsiTheme="minorHAnsi" w:cstheme="minorHAnsi"/>
          <w:sz w:val="14"/>
        </w:rPr>
        <w:t xml:space="preserve"> the </w:t>
      </w:r>
      <w:r w:rsidRPr="00252813">
        <w:rPr>
          <w:rStyle w:val="StyleUnderline"/>
          <w:rFonts w:asciiTheme="minorHAnsi" w:hAnsiTheme="minorHAnsi" w:cstheme="minorHAnsi"/>
          <w:highlight w:val="green"/>
        </w:rPr>
        <w:t>amputation</w:t>
      </w:r>
      <w:r w:rsidRPr="00252813">
        <w:rPr>
          <w:rFonts w:asciiTheme="minorHAnsi" w:hAnsiTheme="minorHAnsi" w:cstheme="minorHAnsi"/>
          <w:sz w:val="14"/>
        </w:rPr>
        <w:t xml:space="preserve"> of these limbs. </w:t>
      </w:r>
      <w:r w:rsidRPr="00252813">
        <w:rPr>
          <w:rStyle w:val="StyleUnderline"/>
          <w:rFonts w:asciiTheme="minorHAnsi" w:hAnsiTheme="minorHAnsi" w:cstheme="minorHAnsi"/>
        </w:rPr>
        <w:t xml:space="preserve">Yet, precisely </w:t>
      </w:r>
      <w:r w:rsidRPr="00252813">
        <w:rPr>
          <w:rStyle w:val="StyleUnderline"/>
          <w:rFonts w:asciiTheme="minorHAnsi" w:hAnsiTheme="minorHAnsi" w:cstheme="minorHAnsi"/>
          <w:highlight w:val="green"/>
        </w:rPr>
        <w:t>the reverse was true of the more beneficial type of operation, since Blacks were less than half as likely as whites to get hip replacements</w:t>
      </w:r>
      <w:r w:rsidRPr="00252813">
        <w:rPr>
          <w:rFonts w:asciiTheme="minorHAnsi" w:hAnsiTheme="minorHAnsi" w:cstheme="minorHAnsi"/>
          <w:sz w:val="14"/>
        </w:rPr>
        <w:t xml:space="preserve">. Here, too, “patient preferences” dissuade some black patients from undergoing hip or knee surgeries because they “report less confidence in the efficacy” of such operations. Accepting such “patient preferences” as autonomous decisions is mistaken, since the black patients </w:t>
      </w:r>
      <w:proofErr w:type="gramStart"/>
      <w:r w:rsidRPr="00252813">
        <w:rPr>
          <w:rFonts w:asciiTheme="minorHAnsi" w:hAnsiTheme="minorHAnsi" w:cstheme="minorHAnsi"/>
          <w:sz w:val="14"/>
        </w:rPr>
        <w:t>lack of</w:t>
      </w:r>
      <w:proofErr w:type="gramEnd"/>
      <w:r w:rsidRPr="00252813">
        <w:rPr>
          <w:rFonts w:asciiTheme="minorHAnsi" w:hAnsiTheme="minorHAnsi" w:cstheme="minorHAnsi"/>
          <w:sz w:val="14"/>
        </w:rPr>
        <w:t xml:space="preserve"> confidence in the procedures is an expression of mistrust rooted in a group history of traumatic experiences involving the medical profession.</w:t>
      </w:r>
    </w:p>
    <w:p w14:paraId="65F0F081" w14:textId="6B58BD07" w:rsidR="00CB34CF" w:rsidRDefault="00CB34CF" w:rsidP="00CB34CF">
      <w:pPr>
        <w:pStyle w:val="Heading3"/>
      </w:pPr>
      <w:r>
        <w:t xml:space="preserve">Cost </w:t>
      </w:r>
    </w:p>
    <w:p w14:paraId="524748E5" w14:textId="77777777" w:rsidR="00CB34CF" w:rsidRDefault="00CB34CF" w:rsidP="00CB34CF">
      <w:pPr>
        <w:pStyle w:val="Heading4"/>
      </w:pPr>
      <w:proofErr w:type="spellStart"/>
      <w:r>
        <w:t>Mazzucato</w:t>
      </w:r>
      <w:proofErr w:type="spellEnd"/>
      <w:r>
        <w:t xml:space="preserve"> lacks evidence to back up the claims – we need to start with the root cause not the symptom</w:t>
      </w:r>
    </w:p>
    <w:p w14:paraId="13C455F5" w14:textId="77777777" w:rsidR="00CB34CF" w:rsidRPr="00882419" w:rsidRDefault="00CB34CF" w:rsidP="00CB34CF">
      <w:r w:rsidRPr="00882419">
        <w:rPr>
          <w:rStyle w:val="Style13ptBold"/>
        </w:rPr>
        <w:t>Whalley '21</w:t>
      </w:r>
      <w:r>
        <w:t xml:space="preserve"> [Alexander, 5/28/21, "Mission Economy: A Moonshot Guide to Changing Capitalism. By Mariana </w:t>
      </w:r>
      <w:proofErr w:type="spellStart"/>
      <w:r>
        <w:t>Mazzucato</w:t>
      </w:r>
      <w:proofErr w:type="spellEnd"/>
      <w:r>
        <w:t>. London: Allen Lane, 2021, Pp. 272. $24.72, hardcover.," https://www-cambridge-org.proxy.lib.umich.edu/core/journals/journal-of-economic-history/article/mission-economy-a-moonshot-guide-to-changing-capitalism-by-mariana-mazzucato-london-allen-lane-2021-pp-272-2472-hardcover/629018157E95589969BE13868E9936EA]</w:t>
      </w:r>
    </w:p>
    <w:p w14:paraId="6E224688" w14:textId="77777777" w:rsidR="00CB34CF" w:rsidRPr="00882419" w:rsidRDefault="00CB34CF" w:rsidP="00CB34CF">
      <w:pPr>
        <w:rPr>
          <w:rStyle w:val="StyleUnderline"/>
        </w:rPr>
      </w:pPr>
      <w:r w:rsidRPr="00882419">
        <w:rPr>
          <w:rStyle w:val="StyleUnderline"/>
        </w:rPr>
        <w:t xml:space="preserve">This </w:t>
      </w:r>
      <w:r w:rsidRPr="00882419">
        <w:rPr>
          <w:rStyle w:val="StyleUnderline"/>
          <w:highlight w:val="cyan"/>
        </w:rPr>
        <w:t>lack of evidence leads Mission Economy to become less successful as it becomes more perspective</w:t>
      </w:r>
      <w:r w:rsidRPr="00882419">
        <w:rPr>
          <w:rStyle w:val="StyleUnderline"/>
        </w:rPr>
        <w:t xml:space="preserve">. </w:t>
      </w:r>
      <w:r w:rsidRPr="00882419">
        <w:rPr>
          <w:rStyle w:val="StyleUnderline"/>
          <w:highlight w:val="cyan"/>
        </w:rPr>
        <w:t>The challenges highlighted are real</w:t>
      </w:r>
      <w:r w:rsidRPr="00882419">
        <w:rPr>
          <w:sz w:val="16"/>
        </w:rPr>
        <w:t>—growing income inequality, global warming, biodiversity lost, the pandemic—</w:t>
      </w:r>
      <w:r w:rsidRPr="00882419">
        <w:rPr>
          <w:rStyle w:val="StyleUnderline"/>
          <w:highlight w:val="cyan"/>
        </w:rPr>
        <w:t>but</w:t>
      </w:r>
      <w:r w:rsidRPr="00882419">
        <w:rPr>
          <w:rStyle w:val="StyleUnderline"/>
        </w:rPr>
        <w:t xml:space="preserve"> aren’t we </w:t>
      </w:r>
      <w:r w:rsidRPr="00882419">
        <w:rPr>
          <w:rStyle w:val="StyleUnderline"/>
          <w:highlight w:val="cyan"/>
        </w:rPr>
        <w:t>jumping the gun by saying a mission-based program is the solution</w:t>
      </w:r>
      <w:r w:rsidRPr="00882419">
        <w:rPr>
          <w:rStyle w:val="StyleUnderline"/>
        </w:rPr>
        <w:t>?</w:t>
      </w:r>
      <w:r w:rsidRPr="00882419">
        <w:rPr>
          <w:sz w:val="16"/>
        </w:rPr>
        <w:t xml:space="preserve"> Even more so, </w:t>
      </w:r>
      <w:r w:rsidRPr="00882419">
        <w:rPr>
          <w:rStyle w:val="StyleUnderline"/>
        </w:rPr>
        <w:t xml:space="preserve">since </w:t>
      </w:r>
      <w:r w:rsidRPr="00882419">
        <w:rPr>
          <w:rStyle w:val="StyleUnderline"/>
          <w:highlight w:val="cyan"/>
        </w:rPr>
        <w:t>many of the challenges discussed are social or economic</w:t>
      </w:r>
      <w:r w:rsidRPr="00882419">
        <w:rPr>
          <w:rStyle w:val="StyleUnderline"/>
        </w:rPr>
        <w:t>, how applicable is a mission-based approach that has cut its teeth solving technological challenges?</w:t>
      </w:r>
      <w:r w:rsidRPr="00882419">
        <w:rPr>
          <w:sz w:val="16"/>
        </w:rPr>
        <w:t xml:space="preserve"> </w:t>
      </w:r>
      <w:proofErr w:type="spellStart"/>
      <w:r w:rsidRPr="00882419">
        <w:rPr>
          <w:sz w:val="16"/>
        </w:rPr>
        <w:t>Mazzucato</w:t>
      </w:r>
      <w:proofErr w:type="spellEnd"/>
      <w:r w:rsidRPr="00882419">
        <w:rPr>
          <w:sz w:val="16"/>
        </w:rPr>
        <w:t xml:space="preserve"> is clear how hard these challenges are and that </w:t>
      </w:r>
      <w:r w:rsidRPr="00882419">
        <w:rPr>
          <w:rStyle w:val="StyleUnderline"/>
          <w:highlight w:val="cyan"/>
        </w:rPr>
        <w:t>a mission-based approach is not a panacea</w:t>
      </w:r>
      <w:r w:rsidRPr="00882419">
        <w:rPr>
          <w:sz w:val="16"/>
        </w:rPr>
        <w:t xml:space="preserve">. Yet, </w:t>
      </w:r>
      <w:r w:rsidRPr="00882419">
        <w:rPr>
          <w:rStyle w:val="StyleUnderline"/>
        </w:rPr>
        <w:t>a skeptical reader is left wondering if we have not put the cart before the horse delivering policy prescriptions without a solid evidence base.</w:t>
      </w:r>
    </w:p>
    <w:p w14:paraId="33F8C7E4" w14:textId="77777777" w:rsidR="00CB34CF" w:rsidRPr="00882419" w:rsidRDefault="00CB34CF" w:rsidP="00CB34CF">
      <w:pPr>
        <w:rPr>
          <w:sz w:val="16"/>
        </w:rPr>
      </w:pPr>
      <w:r w:rsidRPr="00882419">
        <w:rPr>
          <w:sz w:val="16"/>
        </w:rPr>
        <w:t xml:space="preserve">The haphazard categorization of ideas in “Bad Theory, Bad Practice” and “Good Theory, Good Practice” buckets without connecting to findings in the literature is a distraction from the much stronger contributions of Mission Economy. Few economics of innovation scholars would argue that only the private sector can create value, for example. Empirical economists have known for decades that basic research conducted by government and applied research conducted by the private sector can be complements. Yet, </w:t>
      </w:r>
      <w:proofErr w:type="spellStart"/>
      <w:r w:rsidRPr="00882419">
        <w:rPr>
          <w:sz w:val="16"/>
        </w:rPr>
        <w:t>Mazzucato</w:t>
      </w:r>
      <w:proofErr w:type="spellEnd"/>
      <w:r w:rsidRPr="00882419">
        <w:rPr>
          <w:sz w:val="16"/>
        </w:rPr>
        <w:t xml:space="preserve"> sees this as a “myth” in need of squashing.</w:t>
      </w:r>
    </w:p>
    <w:p w14:paraId="6A1952A9" w14:textId="77777777" w:rsidR="00CB34CF" w:rsidRDefault="00CB34CF" w:rsidP="00CB34CF">
      <w:pPr>
        <w:rPr>
          <w:sz w:val="16"/>
        </w:rPr>
      </w:pPr>
      <w:r w:rsidRPr="00882419">
        <w:rPr>
          <w:sz w:val="16"/>
        </w:rPr>
        <w:t>There is much to like in this original and well written book</w:t>
      </w:r>
      <w:r w:rsidRPr="00882419">
        <w:rPr>
          <w:rStyle w:val="StyleUnderline"/>
        </w:rPr>
        <w:t xml:space="preserve">. </w:t>
      </w:r>
      <w:proofErr w:type="spellStart"/>
      <w:r w:rsidRPr="00882419">
        <w:rPr>
          <w:rStyle w:val="StyleUnderline"/>
          <w:highlight w:val="cyan"/>
        </w:rPr>
        <w:t>Mazzucato’s</w:t>
      </w:r>
      <w:proofErr w:type="spellEnd"/>
      <w:r w:rsidRPr="00882419">
        <w:rPr>
          <w:rStyle w:val="StyleUnderline"/>
          <w:highlight w:val="cyan"/>
        </w:rPr>
        <w:t xml:space="preserve"> discussion of the original Moonshot is careful</w:t>
      </w:r>
      <w:r w:rsidRPr="00882419">
        <w:rPr>
          <w:rStyle w:val="StyleUnderline"/>
        </w:rPr>
        <w:t xml:space="preserve">, engaging, and gets much right. </w:t>
      </w:r>
      <w:proofErr w:type="gramStart"/>
      <w:r w:rsidRPr="00882419">
        <w:rPr>
          <w:rStyle w:val="StyleUnderline"/>
          <w:highlight w:val="cyan"/>
        </w:rPr>
        <w:t>How</w:t>
      </w:r>
      <w:proofErr w:type="gramEnd"/>
      <w:r w:rsidRPr="00882419">
        <w:rPr>
          <w:rStyle w:val="StyleUnderline"/>
          <w:highlight w:val="cyan"/>
        </w:rPr>
        <w:t xml:space="preserve"> applicable lessons from past mission-based policies are to today’s policy choices an open question</w:t>
      </w:r>
      <w:r w:rsidRPr="00882419">
        <w:rPr>
          <w:sz w:val="16"/>
        </w:rPr>
        <w:t xml:space="preserve">. With Cold War era data becoming increasing accessible it is an exciting time for economic historians to make progress understanding what </w:t>
      </w:r>
      <w:proofErr w:type="gramStart"/>
      <w:r w:rsidRPr="00882419">
        <w:rPr>
          <w:sz w:val="16"/>
        </w:rPr>
        <w:t>actually happened</w:t>
      </w:r>
      <w:proofErr w:type="gramEnd"/>
      <w:r w:rsidRPr="00882419">
        <w:rPr>
          <w:sz w:val="16"/>
        </w:rPr>
        <w:t xml:space="preserve"> to share with today’s leaders.</w:t>
      </w:r>
    </w:p>
    <w:p w14:paraId="4658A88F" w14:textId="77777777" w:rsidR="00CB34CF" w:rsidRPr="00CB34CF" w:rsidRDefault="00CB34CF" w:rsidP="00CB34CF"/>
    <w:p w14:paraId="26D23A35" w14:textId="77777777" w:rsidR="00E51A33" w:rsidRDefault="00E51A33" w:rsidP="00E51A33"/>
    <w:p w14:paraId="6D360918" w14:textId="77777777" w:rsidR="00E51A33" w:rsidRPr="00E51A33" w:rsidRDefault="00E51A33" w:rsidP="00E51A33"/>
    <w:sectPr w:rsidR="00E51A33" w:rsidRPr="00E5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2845BB"/>
    <w:multiLevelType w:val="hybridMultilevel"/>
    <w:tmpl w:val="60A05E7C"/>
    <w:lvl w:ilvl="0" w:tplc="4D16C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62015"/>
    <w:multiLevelType w:val="hybridMultilevel"/>
    <w:tmpl w:val="DA8E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A5F61"/>
    <w:multiLevelType w:val="hybridMultilevel"/>
    <w:tmpl w:val="AC32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6DB2"/>
    <w:multiLevelType w:val="hybridMultilevel"/>
    <w:tmpl w:val="CFC4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D54E3"/>
    <w:multiLevelType w:val="hybridMultilevel"/>
    <w:tmpl w:val="07861FFE"/>
    <w:lvl w:ilvl="0" w:tplc="0BE0FF70">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3"/>
  </w:num>
  <w:num w:numId="14">
    <w:abstractNumId w:val="1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97A2C"/>
    <w:rsid w:val="000139A3"/>
    <w:rsid w:val="00014CCA"/>
    <w:rsid w:val="00100833"/>
    <w:rsid w:val="00104529"/>
    <w:rsid w:val="00105942"/>
    <w:rsid w:val="00107396"/>
    <w:rsid w:val="0011747A"/>
    <w:rsid w:val="00144A4C"/>
    <w:rsid w:val="00176AB0"/>
    <w:rsid w:val="00177B7D"/>
    <w:rsid w:val="001810D8"/>
    <w:rsid w:val="0018322D"/>
    <w:rsid w:val="001861E9"/>
    <w:rsid w:val="001B2374"/>
    <w:rsid w:val="001B5776"/>
    <w:rsid w:val="001D09D3"/>
    <w:rsid w:val="001E527A"/>
    <w:rsid w:val="001F78CE"/>
    <w:rsid w:val="002447B6"/>
    <w:rsid w:val="00251FC7"/>
    <w:rsid w:val="002855A7"/>
    <w:rsid w:val="002943EE"/>
    <w:rsid w:val="002B146A"/>
    <w:rsid w:val="002B5E17"/>
    <w:rsid w:val="00315690"/>
    <w:rsid w:val="00316B75"/>
    <w:rsid w:val="00325646"/>
    <w:rsid w:val="003460F2"/>
    <w:rsid w:val="0038158C"/>
    <w:rsid w:val="003902BA"/>
    <w:rsid w:val="003905FC"/>
    <w:rsid w:val="003A09E2"/>
    <w:rsid w:val="00407037"/>
    <w:rsid w:val="00431381"/>
    <w:rsid w:val="004605D6"/>
    <w:rsid w:val="004927AE"/>
    <w:rsid w:val="00497A2C"/>
    <w:rsid w:val="004C60E8"/>
    <w:rsid w:val="004E3579"/>
    <w:rsid w:val="004E728B"/>
    <w:rsid w:val="004F39E0"/>
    <w:rsid w:val="00537BD5"/>
    <w:rsid w:val="0057268A"/>
    <w:rsid w:val="005D2912"/>
    <w:rsid w:val="006065BD"/>
    <w:rsid w:val="00645FA9"/>
    <w:rsid w:val="00647866"/>
    <w:rsid w:val="00665003"/>
    <w:rsid w:val="006A2AD0"/>
    <w:rsid w:val="006B68C2"/>
    <w:rsid w:val="006C2375"/>
    <w:rsid w:val="006D4ECC"/>
    <w:rsid w:val="00703B03"/>
    <w:rsid w:val="00722258"/>
    <w:rsid w:val="007243E5"/>
    <w:rsid w:val="00766EA0"/>
    <w:rsid w:val="007A2226"/>
    <w:rsid w:val="007F5B66"/>
    <w:rsid w:val="00823A1C"/>
    <w:rsid w:val="00845B9D"/>
    <w:rsid w:val="00860984"/>
    <w:rsid w:val="008B3ECB"/>
    <w:rsid w:val="008B4E85"/>
    <w:rsid w:val="008C1B2E"/>
    <w:rsid w:val="0091627E"/>
    <w:rsid w:val="00930053"/>
    <w:rsid w:val="0097032B"/>
    <w:rsid w:val="009D1FBC"/>
    <w:rsid w:val="009D2EAD"/>
    <w:rsid w:val="009D54B2"/>
    <w:rsid w:val="009E1922"/>
    <w:rsid w:val="009F7ED2"/>
    <w:rsid w:val="00A161C8"/>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34CF"/>
    <w:rsid w:val="00CB4C2C"/>
    <w:rsid w:val="00CC5298"/>
    <w:rsid w:val="00CD736E"/>
    <w:rsid w:val="00CD798D"/>
    <w:rsid w:val="00CE161E"/>
    <w:rsid w:val="00CF59A8"/>
    <w:rsid w:val="00D325A9"/>
    <w:rsid w:val="00D36A8A"/>
    <w:rsid w:val="00D61409"/>
    <w:rsid w:val="00D63262"/>
    <w:rsid w:val="00D6691E"/>
    <w:rsid w:val="00D71170"/>
    <w:rsid w:val="00DA1C92"/>
    <w:rsid w:val="00DA25D4"/>
    <w:rsid w:val="00DA6538"/>
    <w:rsid w:val="00E15E75"/>
    <w:rsid w:val="00E51A33"/>
    <w:rsid w:val="00E5262C"/>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8652"/>
  <w15:chartTrackingRefBased/>
  <w15:docId w15:val="{4BC73813-C033-4992-A965-3D09D394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51A33"/>
    <w:rPr>
      <w:rFonts w:ascii="Calibri" w:hAnsi="Calibri"/>
    </w:rPr>
  </w:style>
  <w:style w:type="paragraph" w:styleId="Heading1">
    <w:name w:val="heading 1"/>
    <w:aliases w:val="Pocket"/>
    <w:basedOn w:val="Normal"/>
    <w:next w:val="Normal"/>
    <w:link w:val="Heading1Char"/>
    <w:qFormat/>
    <w:rsid w:val="00E51A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51A3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E51A3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E51A3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51A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1A33"/>
  </w:style>
  <w:style w:type="character" w:customStyle="1" w:styleId="Heading1Char">
    <w:name w:val="Heading 1 Char"/>
    <w:aliases w:val="Pocket Char"/>
    <w:basedOn w:val="DefaultParagraphFont"/>
    <w:link w:val="Heading1"/>
    <w:rsid w:val="00E51A3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51A33"/>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E51A3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E51A33"/>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E51A3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51A33"/>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E51A33"/>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C"/>
    <w:basedOn w:val="DefaultParagraphFont"/>
    <w:uiPriority w:val="99"/>
    <w:unhideWhenUsed/>
    <w:rsid w:val="00E51A33"/>
    <w:rPr>
      <w:color w:val="auto"/>
      <w:u w:val="none"/>
    </w:rPr>
  </w:style>
  <w:style w:type="character" w:styleId="FollowedHyperlink">
    <w:name w:val="FollowedHyperlink"/>
    <w:basedOn w:val="DefaultParagraphFont"/>
    <w:uiPriority w:val="99"/>
    <w:semiHidden/>
    <w:unhideWhenUsed/>
    <w:rsid w:val="00E51A33"/>
    <w:rPr>
      <w:color w:val="auto"/>
      <w:u w:val="none"/>
    </w:rPr>
  </w:style>
  <w:style w:type="paragraph" w:customStyle="1" w:styleId="textbold">
    <w:name w:val="text bold"/>
    <w:basedOn w:val="Normal"/>
    <w:link w:val="Emphasis"/>
    <w:uiPriority w:val="7"/>
    <w:qFormat/>
    <w:rsid w:val="00497A2C"/>
    <w:pPr>
      <w:ind w:left="720"/>
      <w:jc w:val="both"/>
    </w:pPr>
    <w:rPr>
      <w:b/>
      <w:iCs/>
      <w:u w:val="single"/>
    </w:rPr>
  </w:style>
  <w:style w:type="paragraph" w:customStyle="1" w:styleId="Analytics">
    <w:name w:val="Analytics"/>
    <w:next w:val="NormalWeb"/>
    <w:link w:val="AnalyticsChar"/>
    <w:uiPriority w:val="4"/>
    <w:qFormat/>
    <w:rsid w:val="00497A2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97A2C"/>
    <w:rPr>
      <w:rFonts w:ascii="Calibri" w:eastAsiaTheme="majorEastAsia" w:hAnsi="Calibri" w:cstheme="majorBidi"/>
      <w:b/>
      <w:iCs/>
      <w:sz w:val="26"/>
      <w:szCs w:val="28"/>
    </w:rPr>
  </w:style>
  <w:style w:type="paragraph" w:styleId="NormalWeb">
    <w:name w:val="Normal (Web)"/>
    <w:basedOn w:val="Normal"/>
    <w:uiPriority w:val="99"/>
    <w:semiHidden/>
    <w:unhideWhenUsed/>
    <w:rsid w:val="00497A2C"/>
    <w:rPr>
      <w:rFonts w:ascii="Times New Roman" w:hAnsi="Times New Roman" w:cs="Times New Roman"/>
      <w:sz w:val="24"/>
      <w:szCs w:val="24"/>
    </w:rPr>
  </w:style>
  <w:style w:type="paragraph" w:styleId="ListBullet">
    <w:name w:val="List Bullet"/>
    <w:basedOn w:val="Normal"/>
    <w:uiPriority w:val="99"/>
    <w:unhideWhenUsed/>
    <w:rsid w:val="00497A2C"/>
    <w:pPr>
      <w:tabs>
        <w:tab w:val="num" w:pos="360"/>
      </w:tabs>
      <w:ind w:left="360" w:hanging="360"/>
      <w:contextualSpacing/>
    </w:pPr>
  </w:style>
  <w:style w:type="paragraph" w:styleId="ListParagraph">
    <w:name w:val="List Paragraph"/>
    <w:basedOn w:val="Normal"/>
    <w:uiPriority w:val="99"/>
    <w:unhideWhenUsed/>
    <w:qFormat/>
    <w:rsid w:val="00497A2C"/>
    <w:pPr>
      <w:ind w:left="720"/>
      <w:contextualSpacing/>
    </w:pPr>
  </w:style>
  <w:style w:type="paragraph" w:styleId="Header">
    <w:name w:val="header"/>
    <w:basedOn w:val="Normal"/>
    <w:link w:val="HeaderChar"/>
    <w:uiPriority w:val="99"/>
    <w:unhideWhenUsed/>
    <w:rsid w:val="0049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A2C"/>
    <w:rPr>
      <w:rFonts w:ascii="Calibri" w:hAnsi="Calibri"/>
    </w:rPr>
  </w:style>
  <w:style w:type="paragraph" w:styleId="Footer">
    <w:name w:val="footer"/>
    <w:basedOn w:val="Normal"/>
    <w:link w:val="FooterChar"/>
    <w:uiPriority w:val="99"/>
    <w:unhideWhenUsed/>
    <w:rsid w:val="0049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A2C"/>
    <w:rPr>
      <w:rFonts w:ascii="Calibri" w:hAnsi="Calibri"/>
    </w:rPr>
  </w:style>
  <w:style w:type="character" w:customStyle="1" w:styleId="tl8wme">
    <w:name w:val="tl8wme"/>
    <w:basedOn w:val="DefaultParagraphFont"/>
    <w:rsid w:val="00497A2C"/>
  </w:style>
  <w:style w:type="paragraph" w:customStyle="1" w:styleId="indent">
    <w:name w:val="indent"/>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it">
    <w:name w:val="txit"/>
    <w:basedOn w:val="DefaultParagraphFont"/>
    <w:rsid w:val="00497A2C"/>
  </w:style>
  <w:style w:type="paragraph" w:customStyle="1" w:styleId="indentb">
    <w:name w:val="indentb"/>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caps">
    <w:name w:val="allcaps"/>
    <w:basedOn w:val="DefaultParagraphFont"/>
    <w:rsid w:val="00497A2C"/>
  </w:style>
  <w:style w:type="paragraph" w:customStyle="1" w:styleId="number1">
    <w:name w:val="number1"/>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A2C"/>
    <w:rPr>
      <w:b/>
      <w:bCs/>
    </w:rPr>
  </w:style>
  <w:style w:type="character" w:styleId="UnresolvedMention">
    <w:name w:val="Unresolved Mention"/>
    <w:basedOn w:val="DefaultParagraphFont"/>
    <w:uiPriority w:val="99"/>
    <w:semiHidden/>
    <w:unhideWhenUsed/>
    <w:rsid w:val="00497A2C"/>
    <w:rPr>
      <w:color w:val="605E5C"/>
      <w:shd w:val="clear" w:color="auto" w:fill="E1DFDD"/>
    </w:rPr>
  </w:style>
  <w:style w:type="paragraph" w:styleId="BalloonText">
    <w:name w:val="Balloon Text"/>
    <w:basedOn w:val="Normal"/>
    <w:link w:val="BalloonTextChar"/>
    <w:uiPriority w:val="99"/>
    <w:semiHidden/>
    <w:unhideWhenUsed/>
    <w:rsid w:val="0049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A2C"/>
    <w:rPr>
      <w:rFonts w:ascii="Segoe UI" w:hAnsi="Segoe UI" w:cs="Segoe UI"/>
      <w:sz w:val="18"/>
      <w:szCs w:val="18"/>
    </w:rPr>
  </w:style>
  <w:style w:type="character" w:customStyle="1" w:styleId="a-size-extra-large">
    <w:name w:val="a-size-extra-large"/>
    <w:basedOn w:val="DefaultParagraphFont"/>
    <w:rsid w:val="00497A2C"/>
  </w:style>
  <w:style w:type="character" w:customStyle="1" w:styleId="c-timestamplabel">
    <w:name w:val="c-timestamp__label"/>
    <w:basedOn w:val="DefaultParagraphFont"/>
    <w:rsid w:val="00497A2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497A2C"/>
    <w:pPr>
      <w:spacing w:after="0" w:line="240" w:lineRule="auto"/>
    </w:pPr>
    <w:rPr>
      <w:u w:val="single"/>
    </w:rPr>
  </w:style>
  <w:style w:type="paragraph" w:customStyle="1" w:styleId="Emphasis1">
    <w:name w:val="Emphasis1"/>
    <w:basedOn w:val="Normal"/>
    <w:uiPriority w:val="7"/>
    <w:qFormat/>
    <w:rsid w:val="002447B6"/>
    <w:pPr>
      <w:pBdr>
        <w:top w:val="single" w:sz="12" w:space="1" w:color="auto"/>
        <w:left w:val="single" w:sz="12" w:space="4" w:color="auto"/>
        <w:bottom w:val="single" w:sz="12" w:space="1" w:color="auto"/>
        <w:right w:val="single" w:sz="12"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sections/health-shots/2021/09/10/1035445899/black-opioid-overdose-deaths-increasing-faster-than-whites-study-finds" TargetMode="External"/><Relationship Id="rId3" Type="http://schemas.openxmlformats.org/officeDocument/2006/relationships/styles" Target="styles.xml"/><Relationship Id="rId7" Type="http://schemas.openxmlformats.org/officeDocument/2006/relationships/hyperlink" Target="https://www.mountaincloud.org/are-humans-special-part-3-by-david-loy-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21/12/16/health/purdue-pharma-opioid-settlemen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Pages>
  <Words>28571</Words>
  <Characters>162856</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24</cp:revision>
  <dcterms:created xsi:type="dcterms:W3CDTF">2022-01-15T13:39:00Z</dcterms:created>
  <dcterms:modified xsi:type="dcterms:W3CDTF">2022-01-15T15:59:00Z</dcterms:modified>
</cp:coreProperties>
</file>