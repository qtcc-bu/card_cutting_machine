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65244" w14:textId="424DCEB0" w:rsidR="00572040" w:rsidRDefault="00572040" w:rsidP="00572040">
      <w:pPr>
        <w:pStyle w:val="Heading1"/>
      </w:pPr>
      <w:r>
        <w:t>1NC Round 1</w:t>
      </w:r>
    </w:p>
    <w:p w14:paraId="64E0908E" w14:textId="12321D2F" w:rsidR="00572040" w:rsidRDefault="00572040" w:rsidP="00572040">
      <w:pPr>
        <w:pStyle w:val="Heading2"/>
      </w:pPr>
      <w:r>
        <w:lastRenderedPageBreak/>
        <w:t>OFF</w:t>
      </w:r>
    </w:p>
    <w:p w14:paraId="3471404C" w14:textId="50F512D7" w:rsidR="00572040" w:rsidRDefault="00572040" w:rsidP="00572040">
      <w:pPr>
        <w:pStyle w:val="Heading3"/>
      </w:pPr>
      <w:r>
        <w:lastRenderedPageBreak/>
        <w:t>Topicality---1NC</w:t>
      </w:r>
    </w:p>
    <w:p w14:paraId="77BC7295" w14:textId="77777777" w:rsidR="00572040" w:rsidRDefault="00572040" w:rsidP="00572040">
      <w:pPr>
        <w:pStyle w:val="Heading4"/>
      </w:pPr>
      <w:r>
        <w:t xml:space="preserve">The resolution should define the </w:t>
      </w:r>
      <w:r w:rsidRPr="00642EF9">
        <w:rPr>
          <w:u w:val="single"/>
        </w:rPr>
        <w:t>division</w:t>
      </w:r>
      <w:r>
        <w:t xml:space="preserve"> of ground. It was </w:t>
      </w:r>
      <w:r w:rsidRPr="00642EF9">
        <w:rPr>
          <w:u w:val="single"/>
        </w:rPr>
        <w:t>negotiated</w:t>
      </w:r>
      <w:r>
        <w:t xml:space="preserve"> and announced in advance providing </w:t>
      </w:r>
      <w:r w:rsidRPr="00642EF9">
        <w:rPr>
          <w:u w:val="single"/>
        </w:rPr>
        <w:t>both teams</w:t>
      </w:r>
      <w:r>
        <w:t xml:space="preserve"> a reasonable opportunity to prepare. Only a textual reading of the resolution provides a </w:t>
      </w:r>
      <w:r w:rsidRPr="00642EF9">
        <w:rPr>
          <w:u w:val="single"/>
        </w:rPr>
        <w:t>predictable</w:t>
      </w:r>
      <w:r>
        <w:t xml:space="preserve"> basis for research.</w:t>
      </w:r>
    </w:p>
    <w:p w14:paraId="1384A934" w14:textId="77777777" w:rsidR="00572040" w:rsidRPr="00642EF9" w:rsidRDefault="00572040" w:rsidP="00572040"/>
    <w:p w14:paraId="635BF918" w14:textId="77777777" w:rsidR="00572040" w:rsidRDefault="00572040" w:rsidP="00572040">
      <w:pPr>
        <w:pStyle w:val="Heading4"/>
      </w:pPr>
      <w:r w:rsidRPr="00642EF9">
        <w:rPr>
          <w:u w:val="single"/>
        </w:rPr>
        <w:t>USFG</w:t>
      </w:r>
      <w:r>
        <w:t xml:space="preserve"> means the three branches. </w:t>
      </w:r>
    </w:p>
    <w:p w14:paraId="5A6FF951" w14:textId="77777777" w:rsidR="00572040" w:rsidRPr="006236DC" w:rsidRDefault="00572040" w:rsidP="00572040">
      <w:r w:rsidRPr="006236DC">
        <w:rPr>
          <w:rStyle w:val="Style13ptBold"/>
        </w:rPr>
        <w:t>OECD 87</w:t>
      </w:r>
      <w:r w:rsidRPr="006236DC">
        <w:t xml:space="preserve">. Organization for Economic Cooperation and Development. The Control and Management of Government Expenditure. 179. Google Book. </w:t>
      </w:r>
    </w:p>
    <w:p w14:paraId="14BC6BF9" w14:textId="77777777" w:rsidR="00572040" w:rsidRPr="00642EF9" w:rsidRDefault="00572040" w:rsidP="00572040">
      <w:pPr>
        <w:rPr>
          <w:sz w:val="16"/>
          <w:szCs w:val="18"/>
        </w:rPr>
      </w:pPr>
      <w:r w:rsidRPr="00642EF9">
        <w:rPr>
          <w:sz w:val="16"/>
          <w:szCs w:val="18"/>
        </w:rPr>
        <w:t xml:space="preserve">1. Political and organizational structure of government </w:t>
      </w:r>
      <w:r w:rsidRPr="006236DC">
        <w:rPr>
          <w:rStyle w:val="StyleUnderline"/>
          <w:highlight w:val="cyan"/>
        </w:rPr>
        <w:t>The</w:t>
      </w:r>
      <w:r w:rsidRPr="00642EF9">
        <w:rPr>
          <w:sz w:val="16"/>
          <w:szCs w:val="18"/>
          <w:highlight w:val="cyan"/>
        </w:rPr>
        <w:t xml:space="preserve"> </w:t>
      </w:r>
      <w:r w:rsidRPr="006236DC">
        <w:rPr>
          <w:rStyle w:val="StyleUnderline"/>
          <w:highlight w:val="cyan"/>
        </w:rPr>
        <w:t>U</w:t>
      </w:r>
      <w:r w:rsidRPr="00642EF9">
        <w:rPr>
          <w:sz w:val="16"/>
          <w:szCs w:val="18"/>
        </w:rPr>
        <w:t xml:space="preserve">nited </w:t>
      </w:r>
      <w:r w:rsidRPr="006236DC">
        <w:rPr>
          <w:rStyle w:val="StyleUnderline"/>
          <w:highlight w:val="cyan"/>
        </w:rPr>
        <w:t>S</w:t>
      </w:r>
      <w:r w:rsidRPr="00642EF9">
        <w:rPr>
          <w:sz w:val="16"/>
          <w:szCs w:val="18"/>
        </w:rPr>
        <w:t xml:space="preserve">tates America </w:t>
      </w:r>
      <w:r w:rsidRPr="00135272">
        <w:rPr>
          <w:rStyle w:val="StyleUnderline"/>
        </w:rPr>
        <w:t>is a federal republic consisting of 50 states</w:t>
      </w:r>
      <w:r w:rsidRPr="00642EF9">
        <w:rPr>
          <w:sz w:val="16"/>
          <w:szCs w:val="18"/>
        </w:rPr>
        <w:t xml:space="preserve">.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 </w:t>
      </w:r>
      <w:r w:rsidRPr="00135272">
        <w:rPr>
          <w:rStyle w:val="StyleUnderline"/>
        </w:rPr>
        <w:t xml:space="preserve">The </w:t>
      </w:r>
      <w:r w:rsidRPr="006236DC">
        <w:rPr>
          <w:rStyle w:val="StyleUnderline"/>
          <w:highlight w:val="cyan"/>
        </w:rPr>
        <w:t>Federal Government is composed of three branches: the legislative</w:t>
      </w:r>
      <w:r w:rsidRPr="00135272">
        <w:rPr>
          <w:rStyle w:val="StyleUnderline"/>
        </w:rPr>
        <w:t xml:space="preserve"> branch, the </w:t>
      </w:r>
      <w:r w:rsidRPr="006236DC">
        <w:rPr>
          <w:rStyle w:val="StyleUnderline"/>
          <w:highlight w:val="cyan"/>
        </w:rPr>
        <w:t>executive</w:t>
      </w:r>
      <w:r w:rsidRPr="00135272">
        <w:rPr>
          <w:rStyle w:val="StyleUnderline"/>
        </w:rPr>
        <w:t xml:space="preserve"> branch</w:t>
      </w:r>
      <w:r w:rsidRPr="00EA26E9">
        <w:rPr>
          <w:rStyle w:val="StyleUnderline"/>
        </w:rPr>
        <w:t>,</w:t>
      </w:r>
      <w:r w:rsidRPr="00135272">
        <w:rPr>
          <w:rStyle w:val="StyleUnderline"/>
        </w:rPr>
        <w:t xml:space="preserve"> </w:t>
      </w:r>
      <w:r w:rsidRPr="006236DC">
        <w:rPr>
          <w:rStyle w:val="StyleUnderline"/>
          <w:highlight w:val="cyan"/>
        </w:rPr>
        <w:t>and</w:t>
      </w:r>
      <w:r w:rsidRPr="00135272">
        <w:rPr>
          <w:rStyle w:val="StyleUnderline"/>
        </w:rPr>
        <w:t xml:space="preserve"> the </w:t>
      </w:r>
      <w:r w:rsidRPr="006236DC">
        <w:rPr>
          <w:rStyle w:val="StyleUnderline"/>
          <w:highlight w:val="cyan"/>
        </w:rPr>
        <w:t>judicial</w:t>
      </w:r>
      <w:r w:rsidRPr="00135272">
        <w:rPr>
          <w:rStyle w:val="StyleUnderline"/>
        </w:rPr>
        <w:t xml:space="preserve"> branch</w:t>
      </w:r>
      <w:r w:rsidRPr="00642EF9">
        <w:rPr>
          <w:sz w:val="16"/>
          <w:szCs w:val="18"/>
        </w:rPr>
        <w:t>. Budgetary decisionmaking is shared primarily by the legislative and executive branches. The general structure of these two branches relative to budget formulation and execution is as follows.</w:t>
      </w:r>
    </w:p>
    <w:p w14:paraId="1B86F73E" w14:textId="77777777" w:rsidR="00572040" w:rsidRDefault="00572040" w:rsidP="00572040">
      <w:pPr>
        <w:pStyle w:val="Heading4"/>
      </w:pPr>
      <w:r>
        <w:t>‘</w:t>
      </w:r>
      <w:r w:rsidRPr="00642EF9">
        <w:rPr>
          <w:u w:val="single"/>
        </w:rPr>
        <w:t>Resolved’</w:t>
      </w:r>
      <w:r>
        <w:t xml:space="preserve"> means to enact a policy by law. </w:t>
      </w:r>
    </w:p>
    <w:p w14:paraId="23C7B973" w14:textId="77777777" w:rsidR="00572040" w:rsidRPr="00642EF9" w:rsidRDefault="00572040" w:rsidP="00572040">
      <w:pPr>
        <w:rPr>
          <w:sz w:val="16"/>
          <w:szCs w:val="18"/>
        </w:rPr>
      </w:pPr>
      <w:r w:rsidRPr="00642EF9">
        <w:rPr>
          <w:rStyle w:val="Style13ptBold"/>
        </w:rPr>
        <w:t>Words and Phrases 64</w:t>
      </w:r>
      <w:r w:rsidRPr="00642EF9">
        <w:rPr>
          <w:sz w:val="16"/>
          <w:szCs w:val="18"/>
        </w:rPr>
        <w:t xml:space="preserve">. Permanent Edition. </w:t>
      </w:r>
      <w:r w:rsidRPr="006236DC">
        <w:rPr>
          <w:rStyle w:val="StyleUnderline"/>
          <w:highlight w:val="cyan"/>
        </w:rPr>
        <w:t>Definition of</w:t>
      </w:r>
      <w:r w:rsidRPr="00135272">
        <w:rPr>
          <w:rStyle w:val="StyleUnderline"/>
        </w:rPr>
        <w:t xml:space="preserve"> the word </w:t>
      </w:r>
      <w:r w:rsidRPr="006236DC">
        <w:rPr>
          <w:rStyle w:val="StyleUnderline"/>
          <w:highlight w:val="cyan"/>
        </w:rPr>
        <w:t>“resolve,”</w:t>
      </w:r>
      <w:r w:rsidRPr="00642EF9">
        <w:rPr>
          <w:sz w:val="16"/>
          <w:szCs w:val="18"/>
        </w:rPr>
        <w:t xml:space="preserve"> given by Webster </w:t>
      </w:r>
      <w:r w:rsidRPr="00135272">
        <w:rPr>
          <w:rStyle w:val="StyleUnderline"/>
        </w:rPr>
        <w:t>is “</w:t>
      </w:r>
      <w:r w:rsidRPr="006236DC">
        <w:rPr>
          <w:rStyle w:val="StyleUnderline"/>
          <w:highlight w:val="cyan"/>
        </w:rPr>
        <w:t>to express an opinion</w:t>
      </w:r>
      <w:r w:rsidRPr="00135272">
        <w:rPr>
          <w:rStyle w:val="StyleUnderline"/>
        </w:rPr>
        <w:t xml:space="preserve"> or determination </w:t>
      </w:r>
      <w:r w:rsidRPr="006236DC">
        <w:rPr>
          <w:rStyle w:val="StyleUnderline"/>
          <w:highlight w:val="cyan"/>
        </w:rPr>
        <w:t>by resolution or vote; as ‘it was resolved by the legislature;”</w:t>
      </w:r>
      <w:r w:rsidRPr="00642EF9">
        <w:rPr>
          <w:sz w:val="16"/>
          <w:szCs w:val="18"/>
        </w:rPr>
        <w:t xml:space="preserve"> It is </w:t>
      </w:r>
      <w:r w:rsidRPr="00135272">
        <w:rPr>
          <w:rStyle w:val="StyleUnderline"/>
        </w:rPr>
        <w:t>of similar force to the word “enact,”</w:t>
      </w:r>
      <w:r w:rsidRPr="00642EF9">
        <w:rPr>
          <w:sz w:val="16"/>
          <w:szCs w:val="18"/>
        </w:rPr>
        <w:t xml:space="preserve"> which is defined by Bouvier as </w:t>
      </w:r>
      <w:r w:rsidRPr="006236DC">
        <w:rPr>
          <w:rStyle w:val="StyleUnderline"/>
          <w:highlight w:val="cyan"/>
        </w:rPr>
        <w:t>meaning “to establish by law”</w:t>
      </w:r>
      <w:r w:rsidRPr="00642EF9">
        <w:rPr>
          <w:sz w:val="16"/>
          <w:szCs w:val="18"/>
          <w:highlight w:val="cyan"/>
        </w:rPr>
        <w:t>.</w:t>
      </w:r>
    </w:p>
    <w:p w14:paraId="402245E5" w14:textId="77777777" w:rsidR="00572040" w:rsidRDefault="00572040" w:rsidP="00572040"/>
    <w:p w14:paraId="7DE04937" w14:textId="77777777" w:rsidR="00572040" w:rsidRDefault="00572040" w:rsidP="00572040">
      <w:pPr>
        <w:pStyle w:val="Heading4"/>
      </w:pPr>
      <w:r>
        <w:t xml:space="preserve">Vote </w:t>
      </w:r>
      <w:r w:rsidRPr="00642EF9">
        <w:rPr>
          <w:u w:val="single"/>
        </w:rPr>
        <w:t>negative</w:t>
      </w:r>
      <w:r>
        <w:t>:</w:t>
      </w:r>
    </w:p>
    <w:p w14:paraId="2065B9D2" w14:textId="77777777" w:rsidR="00572040" w:rsidRDefault="00572040" w:rsidP="00572040">
      <w:pPr>
        <w:pStyle w:val="Heading4"/>
      </w:pPr>
      <w:r>
        <w:t xml:space="preserve">1. </w:t>
      </w:r>
      <w:r w:rsidRPr="00642EF9">
        <w:rPr>
          <w:u w:val="single"/>
        </w:rPr>
        <w:t>Clash</w:t>
      </w:r>
      <w:r>
        <w:t xml:space="preserve">: debate requires a </w:t>
      </w:r>
      <w:r w:rsidRPr="00642EF9">
        <w:rPr>
          <w:u w:val="single"/>
        </w:rPr>
        <w:t>predictable</w:t>
      </w:r>
      <w:r>
        <w:t xml:space="preserve"> topic to motivate in depth research that yields the values of </w:t>
      </w:r>
      <w:r w:rsidRPr="00642EF9">
        <w:rPr>
          <w:u w:val="single"/>
        </w:rPr>
        <w:t>negation</w:t>
      </w:r>
      <w:r>
        <w:t xml:space="preserve"> and argument </w:t>
      </w:r>
      <w:r w:rsidRPr="009C1740">
        <w:rPr>
          <w:u w:val="single"/>
        </w:rPr>
        <w:t>refinement</w:t>
      </w:r>
      <w:r>
        <w:t xml:space="preserve">. Their interp explodes limits, allows affirmative </w:t>
      </w:r>
      <w:r w:rsidRPr="009C1740">
        <w:rPr>
          <w:u w:val="single"/>
        </w:rPr>
        <w:t>conditionality</w:t>
      </w:r>
      <w:r>
        <w:t xml:space="preserve">, and makes debate a </w:t>
      </w:r>
      <w:r w:rsidRPr="009C1740">
        <w:rPr>
          <w:u w:val="single"/>
        </w:rPr>
        <w:t>one-sided</w:t>
      </w:r>
      <w:r>
        <w:t xml:space="preserve"> monologue devoid of argumentation which </w:t>
      </w:r>
      <w:r w:rsidRPr="009C1740">
        <w:rPr>
          <w:u w:val="single"/>
        </w:rPr>
        <w:t>turns</w:t>
      </w:r>
      <w:r>
        <w:t xml:space="preserve"> the case.</w:t>
      </w:r>
    </w:p>
    <w:p w14:paraId="7996640F" w14:textId="4CF2D1BC" w:rsidR="00572040" w:rsidRDefault="00572040" w:rsidP="00572040">
      <w:pPr>
        <w:pStyle w:val="Heading4"/>
      </w:pPr>
      <w:r>
        <w:t xml:space="preserve">2. </w:t>
      </w:r>
      <w:r w:rsidRPr="009C1740">
        <w:rPr>
          <w:u w:val="single"/>
        </w:rPr>
        <w:t>Fairness</w:t>
      </w:r>
      <w:r>
        <w:t xml:space="preserve">: the neg should win on average 50% of the time. Entering a </w:t>
      </w:r>
      <w:r w:rsidRPr="009C1740">
        <w:rPr>
          <w:u w:val="single"/>
        </w:rPr>
        <w:t>competitive</w:t>
      </w:r>
      <w:r>
        <w:t xml:space="preserve"> activity proves their arguments are shaped by a </w:t>
      </w:r>
      <w:r w:rsidRPr="009C1740">
        <w:rPr>
          <w:u w:val="single"/>
        </w:rPr>
        <w:t>drive to win</w:t>
      </w:r>
      <w:r>
        <w:t xml:space="preserve">. The </w:t>
      </w:r>
      <w:r w:rsidRPr="009C1740">
        <w:rPr>
          <w:u w:val="single"/>
        </w:rPr>
        <w:t>insurmountable</w:t>
      </w:r>
      <w:r>
        <w:t xml:space="preserve"> advantage of being affirmative under their </w:t>
      </w:r>
      <w:r w:rsidRPr="009C1740">
        <w:rPr>
          <w:u w:val="single"/>
        </w:rPr>
        <w:t>unfair</w:t>
      </w:r>
      <w:r>
        <w:t xml:space="preserve"> model is a reason they should lose. </w:t>
      </w:r>
    </w:p>
    <w:p w14:paraId="353919DC" w14:textId="77777777" w:rsidR="009F6314" w:rsidRPr="00846BCE" w:rsidRDefault="009F6314" w:rsidP="009F6314">
      <w:pPr>
        <w:pStyle w:val="Heading3"/>
      </w:pPr>
      <w:r>
        <w:lastRenderedPageBreak/>
        <w:t>Cap K---1NC</w:t>
      </w:r>
    </w:p>
    <w:p w14:paraId="6AA1CC02" w14:textId="77777777" w:rsidR="009F6314" w:rsidRPr="00FD6C49" w:rsidRDefault="009F6314" w:rsidP="009F6314">
      <w:pPr>
        <w:pStyle w:val="Heading4"/>
        <w:rPr>
          <w:rFonts w:asciiTheme="majorHAnsi" w:hAnsiTheme="majorHAnsi" w:cstheme="majorHAnsi"/>
        </w:rPr>
      </w:pPr>
      <w:r w:rsidRPr="00FD6C49">
        <w:rPr>
          <w:rFonts w:asciiTheme="majorHAnsi" w:hAnsiTheme="majorHAnsi" w:cstheme="majorHAnsi"/>
        </w:rPr>
        <w:t xml:space="preserve">Capitalism transforms individuals into ‘Nobodys’ that creates the conditions for state violence.  Our critique does not deny the importance of identity, rather only an understanding of class as the </w:t>
      </w:r>
      <w:r w:rsidRPr="00FD6C49">
        <w:rPr>
          <w:rFonts w:asciiTheme="majorHAnsi" w:hAnsiTheme="majorHAnsi" w:cstheme="majorHAnsi"/>
          <w:u w:val="single"/>
        </w:rPr>
        <w:t>mediating condition</w:t>
      </w:r>
      <w:r w:rsidRPr="00FD6C49">
        <w:rPr>
          <w:rFonts w:asciiTheme="majorHAnsi" w:hAnsiTheme="majorHAnsi" w:cstheme="majorHAnsi"/>
        </w:rPr>
        <w:t xml:space="preserve"> of oppression can make movements effective.</w:t>
      </w:r>
    </w:p>
    <w:p w14:paraId="5C1C66AE" w14:textId="77777777" w:rsidR="009F6314" w:rsidRPr="00FD6C49" w:rsidRDefault="009F6314" w:rsidP="009F6314">
      <w:pPr>
        <w:rPr>
          <w:rFonts w:asciiTheme="majorHAnsi" w:hAnsiTheme="majorHAnsi" w:cstheme="majorHAnsi"/>
        </w:rPr>
      </w:pPr>
      <w:r w:rsidRPr="00FD6C49">
        <w:rPr>
          <w:rFonts w:asciiTheme="majorHAnsi" w:hAnsiTheme="majorHAnsi" w:cstheme="majorHAnsi"/>
        </w:rPr>
        <w:t xml:space="preserve">Marc L. </w:t>
      </w:r>
      <w:r w:rsidRPr="00FD6C49">
        <w:rPr>
          <w:rStyle w:val="Style13ptBold"/>
          <w:rFonts w:asciiTheme="majorHAnsi" w:hAnsiTheme="majorHAnsi" w:cstheme="majorHAnsi"/>
        </w:rPr>
        <w:t>Hill</w:t>
      </w:r>
      <w:r w:rsidRPr="00FD6C49">
        <w:rPr>
          <w:rFonts w:asciiTheme="majorHAnsi" w:hAnsiTheme="majorHAnsi" w:cstheme="majorHAnsi"/>
        </w:rPr>
        <w:t xml:space="preserve"> </w:t>
      </w:r>
      <w:r w:rsidRPr="00FD6C49">
        <w:rPr>
          <w:rStyle w:val="Style13ptBold"/>
          <w:rFonts w:asciiTheme="majorHAnsi" w:hAnsiTheme="majorHAnsi" w:cstheme="majorHAnsi"/>
        </w:rPr>
        <w:t>16</w:t>
      </w:r>
      <w:r w:rsidRPr="00FD6C49">
        <w:rPr>
          <w:rFonts w:asciiTheme="majorHAnsi" w:hAnsiTheme="majorHAnsi" w:cstheme="majorHAnsi"/>
        </w:rPr>
        <w:t>. Distinguished Professor of African American Studies at Morehouse College.</w:t>
      </w:r>
      <w:r w:rsidRPr="00FD6C49">
        <w:rPr>
          <w:rFonts w:asciiTheme="majorHAnsi" w:hAnsiTheme="majorHAnsi" w:cstheme="majorHAnsi"/>
          <w:i/>
        </w:rPr>
        <w:t xml:space="preserve"> Nobody, Casualties of America’s War on the Vulnerable, from Ferguson to Flint and Beyond</w:t>
      </w:r>
      <w:r w:rsidRPr="00FD6C49">
        <w:rPr>
          <w:rFonts w:asciiTheme="majorHAnsi" w:hAnsiTheme="majorHAnsi" w:cstheme="majorHAnsi"/>
        </w:rPr>
        <w:t>. Atria Books. 17-20.</w:t>
      </w:r>
    </w:p>
    <w:p w14:paraId="489C0803" w14:textId="77777777" w:rsidR="009F6314" w:rsidRPr="00FD6C49" w:rsidRDefault="009F6314" w:rsidP="009F6314">
      <w:pPr>
        <w:rPr>
          <w:rFonts w:asciiTheme="majorHAnsi" w:hAnsiTheme="majorHAnsi" w:cstheme="majorHAnsi"/>
          <w:sz w:val="16"/>
        </w:rPr>
      </w:pPr>
      <w:r w:rsidRPr="00FD6C49">
        <w:rPr>
          <w:rStyle w:val="StyleUnderline"/>
          <w:rFonts w:asciiTheme="majorHAnsi" w:hAnsiTheme="majorHAnsi" w:cstheme="majorHAnsi"/>
          <w:highlight w:val="cyan"/>
        </w:rPr>
        <w:t>To be Nobody is to be abandoned by the State</w:t>
      </w:r>
      <w:r w:rsidRPr="00FD6C49">
        <w:rPr>
          <w:rFonts w:asciiTheme="majorHAnsi" w:hAnsiTheme="majorHAnsi" w:cstheme="majorHAnsi"/>
          <w:sz w:val="16"/>
        </w:rPr>
        <w:t xml:space="preserve">. For decades now, </w:t>
      </w:r>
      <w:r w:rsidRPr="00FD6C49">
        <w:rPr>
          <w:rStyle w:val="StyleUnderline"/>
          <w:rFonts w:asciiTheme="majorHAnsi" w:hAnsiTheme="majorHAnsi" w:cstheme="majorHAnsi"/>
        </w:rPr>
        <w:t>we have witnessed a radical transformation in the role and function of government in America</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An </w:t>
      </w:r>
      <w:r w:rsidRPr="00FD6C49">
        <w:rPr>
          <w:rStyle w:val="Emphasis"/>
          <w:rFonts w:asciiTheme="majorHAnsi" w:hAnsiTheme="majorHAnsi" w:cstheme="majorHAnsi"/>
          <w:highlight w:val="cyan"/>
        </w:rPr>
        <w:t>obsession with free-market logic</w:t>
      </w:r>
      <w:r w:rsidRPr="00FD6C49">
        <w:rPr>
          <w:rStyle w:val="StyleUnderline"/>
          <w:rFonts w:asciiTheme="majorHAnsi" w:hAnsiTheme="majorHAnsi" w:cstheme="majorHAnsi"/>
        </w:rPr>
        <w:t xml:space="preserve"> and culture has </w:t>
      </w:r>
      <w:r w:rsidRPr="00FD6C49">
        <w:rPr>
          <w:rStyle w:val="StyleUnderline"/>
          <w:rFonts w:asciiTheme="majorHAnsi" w:hAnsiTheme="majorHAnsi" w:cstheme="majorHAnsi"/>
          <w:highlight w:val="cyan"/>
        </w:rPr>
        <w:t>led</w:t>
      </w:r>
      <w:r w:rsidRPr="00FD6C49">
        <w:rPr>
          <w:rStyle w:val="StyleUnderline"/>
          <w:rFonts w:asciiTheme="majorHAnsi" w:hAnsiTheme="majorHAnsi" w:cstheme="majorHAnsi"/>
        </w:rPr>
        <w:t xml:space="preserve"> the political class </w:t>
      </w:r>
      <w:r w:rsidRPr="00FD6C49">
        <w:rPr>
          <w:rStyle w:val="StyleUnderline"/>
          <w:rFonts w:asciiTheme="majorHAnsi" w:hAnsiTheme="majorHAnsi" w:cstheme="majorHAnsi"/>
          <w:highlight w:val="cyan"/>
        </w:rPr>
        <w:t>to</w:t>
      </w:r>
      <w:r w:rsidRPr="00FD6C49">
        <w:rPr>
          <w:rStyle w:val="StyleUnderline"/>
          <w:rFonts w:asciiTheme="majorHAnsi" w:hAnsiTheme="majorHAnsi" w:cstheme="majorHAnsi"/>
        </w:rPr>
        <w:t xml:space="preserve"> craft </w:t>
      </w:r>
      <w:r w:rsidRPr="00FD6C49">
        <w:rPr>
          <w:rStyle w:val="StyleUnderline"/>
          <w:rFonts w:asciiTheme="majorHAnsi" w:hAnsiTheme="majorHAnsi" w:cstheme="majorHAnsi"/>
          <w:highlight w:val="cyan"/>
        </w:rPr>
        <w:t>policies that promote private interests over the public good</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As a result, </w:t>
      </w:r>
      <w:r w:rsidRPr="00FD6C49">
        <w:rPr>
          <w:rStyle w:val="StyleUnderline"/>
          <w:rFonts w:asciiTheme="majorHAnsi" w:hAnsiTheme="majorHAnsi" w:cstheme="majorHAnsi"/>
          <w:highlight w:val="cyan"/>
        </w:rPr>
        <w:t>our schools</w:t>
      </w:r>
      <w:r w:rsidRPr="00FD6C49">
        <w:rPr>
          <w:rFonts w:asciiTheme="majorHAnsi" w:hAnsiTheme="majorHAnsi" w:cstheme="majorHAnsi"/>
          <w:sz w:val="16"/>
        </w:rPr>
        <w:t xml:space="preserve">, our criminal </w:t>
      </w:r>
      <w:r w:rsidRPr="00FD6C49">
        <w:rPr>
          <w:rStyle w:val="StyleUnderline"/>
          <w:rFonts w:asciiTheme="majorHAnsi" w:hAnsiTheme="majorHAnsi" w:cstheme="majorHAnsi"/>
          <w:highlight w:val="cyan"/>
        </w:rPr>
        <w:t>justice system</w:t>
      </w:r>
      <w:r w:rsidRPr="00FD6C49">
        <w:rPr>
          <w:rFonts w:asciiTheme="majorHAnsi" w:hAnsiTheme="majorHAnsi" w:cstheme="majorHAnsi"/>
          <w:sz w:val="16"/>
        </w:rPr>
        <w:t xml:space="preserve">, our </w:t>
      </w:r>
      <w:r w:rsidRPr="00FD6C49">
        <w:rPr>
          <w:rStyle w:val="StyleUnderline"/>
          <w:rFonts w:asciiTheme="majorHAnsi" w:hAnsiTheme="majorHAnsi" w:cstheme="majorHAnsi"/>
          <w:highlight w:val="cyan"/>
        </w:rPr>
        <w:t>military</w:t>
      </w:r>
      <w:r w:rsidRPr="00FD6C49">
        <w:rPr>
          <w:rFonts w:asciiTheme="majorHAnsi" w:hAnsiTheme="majorHAnsi" w:cstheme="majorHAnsi"/>
          <w:sz w:val="16"/>
        </w:rPr>
        <w:t xml:space="preserve">, our </w:t>
      </w:r>
      <w:r w:rsidRPr="00FD6C49">
        <w:rPr>
          <w:rStyle w:val="StyleUnderline"/>
          <w:rFonts w:asciiTheme="majorHAnsi" w:hAnsiTheme="majorHAnsi" w:cstheme="majorHAnsi"/>
          <w:highlight w:val="cyan"/>
        </w:rPr>
        <w:t>police</w:t>
      </w:r>
      <w:r w:rsidRPr="00FD6C49">
        <w:rPr>
          <w:rStyle w:val="StyleUnderline"/>
          <w:rFonts w:asciiTheme="majorHAnsi" w:hAnsiTheme="majorHAnsi" w:cstheme="majorHAnsi"/>
        </w:rPr>
        <w:t xml:space="preserve"> departments</w:t>
      </w:r>
      <w:r w:rsidRPr="00FD6C49">
        <w:rPr>
          <w:rFonts w:asciiTheme="majorHAnsi" w:hAnsiTheme="majorHAnsi" w:cstheme="majorHAnsi"/>
          <w:sz w:val="16"/>
        </w:rPr>
        <w:t xml:space="preserve">, our </w:t>
      </w:r>
      <w:r w:rsidRPr="00FD6C49">
        <w:rPr>
          <w:rStyle w:val="StyleUnderline"/>
          <w:rFonts w:asciiTheme="majorHAnsi" w:hAnsiTheme="majorHAnsi" w:cstheme="majorHAnsi"/>
          <w:highlight w:val="cyan"/>
        </w:rPr>
        <w:t>public policy</w:t>
      </w:r>
      <w:r w:rsidRPr="00FD6C49">
        <w:rPr>
          <w:rStyle w:val="StyleUnderline"/>
          <w:rFonts w:asciiTheme="majorHAnsi" w:hAnsiTheme="majorHAnsi" w:cstheme="majorHAnsi"/>
        </w:rPr>
        <w:t>, and virtually every other entity</w:t>
      </w:r>
      <w:r w:rsidRPr="00FD6C49">
        <w:rPr>
          <w:rFonts w:asciiTheme="majorHAnsi" w:hAnsiTheme="majorHAnsi" w:cstheme="majorHAnsi"/>
          <w:sz w:val="16"/>
        </w:rPr>
        <w:t xml:space="preserve"> engineered to protect life and enhance prosperity </w:t>
      </w:r>
      <w:r w:rsidRPr="00FD6C49">
        <w:rPr>
          <w:rStyle w:val="StyleUnderline"/>
          <w:rFonts w:asciiTheme="majorHAnsi" w:hAnsiTheme="majorHAnsi" w:cstheme="majorHAnsi"/>
          <w:highlight w:val="cyan"/>
        </w:rPr>
        <w:t>have been</w:t>
      </w:r>
      <w:r w:rsidRPr="00FD6C49">
        <w:rPr>
          <w:rFonts w:asciiTheme="majorHAnsi" w:hAnsiTheme="majorHAnsi" w:cstheme="majorHAnsi"/>
          <w:sz w:val="16"/>
        </w:rPr>
        <w:t xml:space="preserve"> at least partially </w:t>
      </w:r>
      <w:r w:rsidRPr="00FD6C49">
        <w:rPr>
          <w:rStyle w:val="StyleUnderline"/>
          <w:rFonts w:asciiTheme="majorHAnsi" w:hAnsiTheme="majorHAnsi" w:cstheme="majorHAnsi"/>
          <w:highlight w:val="cyan"/>
        </w:rPr>
        <w:t>relocated to the private sector</w:t>
      </w:r>
      <w:r w:rsidRPr="00FD6C49">
        <w:rPr>
          <w:rFonts w:asciiTheme="majorHAnsi" w:hAnsiTheme="majorHAnsi" w:cstheme="majorHAnsi"/>
          <w:sz w:val="16"/>
        </w:rPr>
        <w:t xml:space="preserve">. At the same time, </w:t>
      </w:r>
      <w:r w:rsidRPr="00FD6C49">
        <w:rPr>
          <w:rStyle w:val="StyleUnderline"/>
          <w:rFonts w:asciiTheme="majorHAnsi" w:hAnsiTheme="majorHAnsi" w:cstheme="majorHAnsi"/>
        </w:rPr>
        <w:t>the private sector has kept its natural commitment to maximizing profits rather than investing in people</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This</w:t>
      </w:r>
      <w:r w:rsidRPr="00FD6C49">
        <w:rPr>
          <w:rStyle w:val="StyleUnderline"/>
          <w:rFonts w:asciiTheme="majorHAnsi" w:hAnsiTheme="majorHAnsi" w:cstheme="majorHAnsi"/>
        </w:rPr>
        <w:t xml:space="preserve"> arrangement has </w:t>
      </w:r>
      <w:r w:rsidRPr="00FD6C49">
        <w:rPr>
          <w:rStyle w:val="StyleUnderline"/>
          <w:rFonts w:asciiTheme="majorHAnsi" w:hAnsiTheme="majorHAnsi" w:cstheme="majorHAnsi"/>
          <w:highlight w:val="cyan"/>
        </w:rPr>
        <w:t>left the</w:t>
      </w:r>
      <w:r w:rsidRPr="00FD6C49">
        <w:rPr>
          <w:rStyle w:val="StyleUnderline"/>
          <w:rFonts w:asciiTheme="majorHAnsi" w:hAnsiTheme="majorHAnsi" w:cstheme="majorHAnsi"/>
        </w:rPr>
        <w:t xml:space="preserve"> nation’s </w:t>
      </w:r>
      <w:r w:rsidRPr="00FD6C49">
        <w:rPr>
          <w:rStyle w:val="StyleUnderline"/>
          <w:rFonts w:asciiTheme="majorHAnsi" w:hAnsiTheme="majorHAnsi" w:cstheme="majorHAnsi"/>
          <w:highlight w:val="cyan"/>
        </w:rPr>
        <w:t xml:space="preserve">vulnerable </w:t>
      </w:r>
      <w:r w:rsidRPr="00FD6C49">
        <w:rPr>
          <w:rStyle w:val="Emphasis"/>
          <w:rFonts w:asciiTheme="majorHAnsi" w:hAnsiTheme="majorHAnsi" w:cstheme="majorHAnsi"/>
          <w:highlight w:val="cyan"/>
        </w:rPr>
        <w:t>wedged between</w:t>
      </w:r>
      <w:r w:rsidRPr="00FD6C49">
        <w:rPr>
          <w:rFonts w:asciiTheme="majorHAnsi" w:hAnsiTheme="majorHAnsi" w:cstheme="majorHAnsi"/>
          <w:sz w:val="16"/>
        </w:rPr>
        <w:t xml:space="preserve"> the Scylla of </w:t>
      </w:r>
      <w:r w:rsidRPr="00FD6C49">
        <w:rPr>
          <w:rStyle w:val="Emphasis"/>
          <w:rFonts w:asciiTheme="majorHAnsi" w:hAnsiTheme="majorHAnsi" w:cstheme="majorHAnsi"/>
          <w:highlight w:val="cyan"/>
        </w:rPr>
        <w:t>negligent government</w:t>
      </w:r>
      <w:r w:rsidRPr="00FD6C49">
        <w:rPr>
          <w:rStyle w:val="StyleUnderline"/>
          <w:rFonts w:asciiTheme="majorHAnsi" w:hAnsiTheme="majorHAnsi" w:cstheme="majorHAnsi"/>
          <w:highlight w:val="cyan"/>
        </w:rPr>
        <w:t xml:space="preserve"> and</w:t>
      </w:r>
      <w:r w:rsidRPr="00FD6C49">
        <w:rPr>
          <w:rFonts w:asciiTheme="majorHAnsi" w:hAnsiTheme="majorHAnsi" w:cstheme="majorHAnsi"/>
          <w:sz w:val="16"/>
        </w:rPr>
        <w:t xml:space="preserve"> the Charybdis of </w:t>
      </w:r>
      <w:r w:rsidRPr="00FD6C49">
        <w:rPr>
          <w:rStyle w:val="Emphasis"/>
          <w:rFonts w:asciiTheme="majorHAnsi" w:hAnsiTheme="majorHAnsi" w:cstheme="majorHAnsi"/>
          <w:highlight w:val="cyan"/>
        </w:rPr>
        <w:t>corporate greed</w:t>
      </w:r>
      <w:r w:rsidRPr="00FD6C49">
        <w:rPr>
          <w:rStyle w:val="StyleUnderline"/>
          <w:rFonts w:asciiTheme="majorHAnsi" w:hAnsiTheme="majorHAnsi" w:cstheme="majorHAnsi"/>
        </w:rPr>
        <w:t>, trapped in a historically unprecedented state of precarity</w:t>
      </w:r>
      <w:r w:rsidRPr="00FD6C49">
        <w:rPr>
          <w:rFonts w:asciiTheme="majorHAnsi" w:hAnsiTheme="majorHAnsi" w:cstheme="majorHAnsi"/>
          <w:sz w:val="16"/>
        </w:rPr>
        <w:t>.</w:t>
      </w:r>
    </w:p>
    <w:p w14:paraId="24EC3D06" w14:textId="77777777" w:rsidR="009F6314" w:rsidRPr="00FD6C49" w:rsidRDefault="009F6314" w:rsidP="009F6314">
      <w:pPr>
        <w:rPr>
          <w:rFonts w:asciiTheme="majorHAnsi" w:hAnsiTheme="majorHAnsi" w:cstheme="majorHAnsi"/>
          <w:sz w:val="16"/>
        </w:rPr>
      </w:pPr>
      <w:r w:rsidRPr="00FD6C49">
        <w:rPr>
          <w:rStyle w:val="StyleUnderline"/>
          <w:rFonts w:asciiTheme="majorHAnsi" w:hAnsiTheme="majorHAnsi" w:cstheme="majorHAnsi"/>
        </w:rPr>
        <w:t>To be Nobody is to be considered disposable</w:t>
      </w:r>
      <w:r w:rsidRPr="00FD6C49">
        <w:rPr>
          <w:rFonts w:asciiTheme="majorHAnsi" w:hAnsiTheme="majorHAnsi" w:cstheme="majorHAnsi"/>
          <w:sz w:val="16"/>
        </w:rPr>
        <w:t xml:space="preserve">. In New Orleans, we saw the natural disaster of Hurricane Katrina followed by a grossly unnatural government response, one that killed thousands of vulnerable citizens and consigned many more to refugee status. In Flint, Michigan, we are witnessing this young century’s most profound illustration of civic evil, an entire city collectively punished with lead-poisoned water for the crime of being poor, Black, and politically disempowered. Every day, the nation’s homeless, mentally ill, drug addicted, and poor are pushed out of institutions of support and relocated to jails and prisons. </w:t>
      </w:r>
      <w:r w:rsidRPr="00FD6C49">
        <w:rPr>
          <w:rStyle w:val="StyleUnderline"/>
          <w:rFonts w:asciiTheme="majorHAnsi" w:hAnsiTheme="majorHAnsi" w:cstheme="majorHAnsi"/>
        </w:rPr>
        <w:t xml:space="preserve">These </w:t>
      </w:r>
      <w:r w:rsidRPr="00FD6C49">
        <w:rPr>
          <w:rStyle w:val="StyleUnderline"/>
          <w:rFonts w:asciiTheme="majorHAnsi" w:hAnsiTheme="majorHAnsi" w:cstheme="majorHAnsi"/>
          <w:highlight w:val="cyan"/>
        </w:rPr>
        <w:t>conditions reflect a</w:t>
      </w:r>
      <w:r w:rsidRPr="00FD6C49">
        <w:rPr>
          <w:rStyle w:val="StyleUnderline"/>
          <w:rFonts w:asciiTheme="majorHAnsi" w:hAnsiTheme="majorHAnsi" w:cstheme="majorHAnsi"/>
        </w:rPr>
        <w:t xml:space="preserve"> prevailing </w:t>
      </w:r>
      <w:r w:rsidRPr="00FD6C49">
        <w:rPr>
          <w:rStyle w:val="StyleUnderline"/>
          <w:rFonts w:asciiTheme="majorHAnsi" w:hAnsiTheme="majorHAnsi" w:cstheme="majorHAnsi"/>
          <w:highlight w:val="cyan"/>
        </w:rPr>
        <w:t>belief that the vulnerable are unworthy of</w:t>
      </w:r>
      <w:r w:rsidRPr="00FD6C49">
        <w:rPr>
          <w:rStyle w:val="StyleUnderline"/>
          <w:rFonts w:asciiTheme="majorHAnsi" w:hAnsiTheme="majorHAnsi" w:cstheme="majorHAnsi"/>
        </w:rPr>
        <w:t xml:space="preserve"> investment, protection, or even the most fundamental provisions of </w:t>
      </w:r>
      <w:r w:rsidRPr="00FD6C49">
        <w:rPr>
          <w:rStyle w:val="StyleUnderline"/>
          <w:rFonts w:asciiTheme="majorHAnsi" w:hAnsiTheme="majorHAnsi" w:cstheme="majorHAnsi"/>
          <w:highlight w:val="cyan"/>
        </w:rPr>
        <w:t>the social contract</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As a result, they can be erased</w:t>
      </w:r>
      <w:r w:rsidRPr="00FD6C49">
        <w:rPr>
          <w:rStyle w:val="StyleUnderline"/>
          <w:rFonts w:asciiTheme="majorHAnsi" w:hAnsiTheme="majorHAnsi" w:cstheme="majorHAnsi"/>
        </w:rPr>
        <w:t xml:space="preserve">, abandoned, </w:t>
      </w:r>
      <w:r w:rsidRPr="00FD6C49">
        <w:rPr>
          <w:rStyle w:val="StyleUnderline"/>
          <w:rFonts w:asciiTheme="majorHAnsi" w:hAnsiTheme="majorHAnsi" w:cstheme="majorHAnsi"/>
          <w:highlight w:val="cyan"/>
        </w:rPr>
        <w:t>and</w:t>
      </w:r>
      <w:r w:rsidRPr="00FD6C49">
        <w:rPr>
          <w:rStyle w:val="StyleUnderline"/>
          <w:rFonts w:asciiTheme="majorHAnsi" w:hAnsiTheme="majorHAnsi" w:cstheme="majorHAnsi"/>
        </w:rPr>
        <w:t xml:space="preserve"> even </w:t>
      </w:r>
      <w:r w:rsidRPr="00FD6C49">
        <w:rPr>
          <w:rStyle w:val="StyleUnderline"/>
          <w:rFonts w:asciiTheme="majorHAnsi" w:hAnsiTheme="majorHAnsi" w:cstheme="majorHAnsi"/>
          <w:highlight w:val="cyan"/>
        </w:rPr>
        <w:t>left to die</w:t>
      </w:r>
      <w:r w:rsidRPr="00FD6C49">
        <w:rPr>
          <w:rFonts w:asciiTheme="majorHAnsi" w:hAnsiTheme="majorHAnsi" w:cstheme="majorHAnsi"/>
          <w:sz w:val="16"/>
        </w:rPr>
        <w:t>.</w:t>
      </w:r>
    </w:p>
    <w:p w14:paraId="15EDD22B" w14:textId="77777777" w:rsidR="009F6314" w:rsidRPr="00FD6C49" w:rsidRDefault="009F6314" w:rsidP="009F6314">
      <w:pPr>
        <w:rPr>
          <w:rFonts w:asciiTheme="majorHAnsi" w:hAnsiTheme="majorHAnsi" w:cstheme="majorHAnsi"/>
          <w:sz w:val="16"/>
        </w:rPr>
      </w:pPr>
      <w:r w:rsidRPr="00FD6C49">
        <w:rPr>
          <w:rFonts w:asciiTheme="majorHAnsi" w:hAnsiTheme="majorHAnsi" w:cstheme="majorHAnsi"/>
          <w:sz w:val="16"/>
        </w:rPr>
        <w:t>Without question, Nobodyness is largely indebted to race, as White supremacy is foundational to the American democratic experiment. The belief that White lives are worth more than others – what Princeton University scholar Eddie Glaude calls the “value gap” – continues to color every aspect of our public and private lives.1 This belief likewise compromises the lives of vulnerable White citizens, many of who support political movements and policies that close ranks around Whiteness rather than ones that enhance their own social and economic interests.</w:t>
      </w:r>
    </w:p>
    <w:p w14:paraId="5FA47DEE" w14:textId="77777777" w:rsidR="009F6314" w:rsidRPr="00FD6C49" w:rsidRDefault="009F6314" w:rsidP="009F6314">
      <w:pPr>
        <w:rPr>
          <w:rFonts w:asciiTheme="majorHAnsi" w:hAnsiTheme="majorHAnsi" w:cstheme="majorHAnsi"/>
          <w:sz w:val="16"/>
        </w:rPr>
      </w:pPr>
      <w:r w:rsidRPr="00FD6C49">
        <w:rPr>
          <w:rStyle w:val="StyleUnderline"/>
          <w:rFonts w:asciiTheme="majorHAnsi" w:hAnsiTheme="majorHAnsi" w:cstheme="majorHAnsi"/>
        </w:rPr>
        <w:t>While Nobodyness is strongly tethered to race, it cannot be divorced from other forms of social injustice</w:t>
      </w:r>
      <w:r w:rsidRPr="00FD6C49">
        <w:rPr>
          <w:rFonts w:asciiTheme="majorHAnsi" w:hAnsiTheme="majorHAnsi" w:cstheme="majorHAnsi"/>
          <w:sz w:val="16"/>
        </w:rPr>
        <w:t xml:space="preserve">. Instead, it must be understood through the lens of “intersectionality,” the ways that multiple forms of oppression operate simultaneously against the vulnerable.2 It would be impossible to example the 2014 killing of Mya Hall by National Security Agency police without understanding how sexism and transphobia conspire with structural racism to endanger Black trans bodies. </w:t>
      </w:r>
      <w:r w:rsidRPr="00FD6C49">
        <w:rPr>
          <w:rStyle w:val="StyleUnderline"/>
          <w:rFonts w:asciiTheme="majorHAnsi" w:hAnsiTheme="majorHAnsi" w:cstheme="majorHAnsi"/>
        </w:rPr>
        <w:t>We cannot make sense of Sandra Bland’s tragic death without recognizing the impact of gender and poverty in shaping the current carceral state</w:t>
      </w:r>
      <w:r w:rsidRPr="00FD6C49">
        <w:rPr>
          <w:rFonts w:asciiTheme="majorHAnsi" w:hAnsiTheme="majorHAnsi" w:cstheme="majorHAnsi"/>
          <w:sz w:val="16"/>
        </w:rPr>
        <w:t>. To understand the complexity of oppression, we must avoid simple solutions and singular answers.</w:t>
      </w:r>
    </w:p>
    <w:p w14:paraId="44800A26" w14:textId="77777777" w:rsidR="009F6314" w:rsidRPr="00FD6C49" w:rsidRDefault="009F6314" w:rsidP="009F6314">
      <w:pPr>
        <w:rPr>
          <w:rFonts w:asciiTheme="majorHAnsi" w:hAnsiTheme="majorHAnsi" w:cstheme="majorHAnsi"/>
          <w:sz w:val="16"/>
        </w:rPr>
      </w:pPr>
      <w:r w:rsidRPr="00FD6C49">
        <w:rPr>
          <w:rStyle w:val="StyleUnderline"/>
          <w:rFonts w:asciiTheme="majorHAnsi" w:hAnsiTheme="majorHAnsi" w:cstheme="majorHAnsi"/>
          <w:highlight w:val="cyan"/>
        </w:rPr>
        <w:t>Despite the centrality of race</w:t>
      </w:r>
      <w:r w:rsidRPr="00FD6C49">
        <w:rPr>
          <w:rStyle w:val="StyleUnderline"/>
          <w:rFonts w:asciiTheme="majorHAnsi" w:hAnsiTheme="majorHAnsi" w:cstheme="majorHAnsi"/>
        </w:rPr>
        <w:t xml:space="preserve"> within American life, </w:t>
      </w:r>
      <w:r w:rsidRPr="00FD6C49">
        <w:rPr>
          <w:rStyle w:val="StyleUnderline"/>
          <w:rFonts w:asciiTheme="majorHAnsi" w:hAnsiTheme="majorHAnsi" w:cstheme="majorHAnsi"/>
          <w:highlight w:val="cyan"/>
        </w:rPr>
        <w:t>Nobodyness cannot be understood without</w:t>
      </w:r>
      <w:r w:rsidRPr="00FD6C49">
        <w:rPr>
          <w:rStyle w:val="StyleUnderline"/>
          <w:rFonts w:asciiTheme="majorHAnsi" w:hAnsiTheme="majorHAnsi" w:cstheme="majorHAnsi"/>
        </w:rPr>
        <w:t xml:space="preserve"> an equally </w:t>
      </w:r>
      <w:r w:rsidRPr="00FD6C49">
        <w:rPr>
          <w:rStyle w:val="Emphasis"/>
          <w:rFonts w:asciiTheme="majorHAnsi" w:hAnsiTheme="majorHAnsi" w:cstheme="majorHAnsi"/>
        </w:rPr>
        <w:t xml:space="preserve">thorough analysis of </w:t>
      </w:r>
      <w:r w:rsidRPr="00FD6C49">
        <w:rPr>
          <w:rStyle w:val="Emphasis"/>
          <w:rFonts w:asciiTheme="majorHAnsi" w:hAnsiTheme="majorHAnsi" w:cstheme="majorHAnsi"/>
          <w:highlight w:val="cyan"/>
        </w:rPr>
        <w:t>class</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Unlike other forms of difference, </w:t>
      </w:r>
      <w:r w:rsidRPr="00FD6C49">
        <w:rPr>
          <w:rStyle w:val="Emphasis"/>
          <w:rFonts w:asciiTheme="majorHAnsi" w:hAnsiTheme="majorHAnsi" w:cstheme="majorHAnsi"/>
          <w:highlight w:val="cyan"/>
        </w:rPr>
        <w:t>class creates the material conditions</w:t>
      </w:r>
      <w:r w:rsidRPr="00FD6C49">
        <w:rPr>
          <w:rStyle w:val="StyleUnderline"/>
          <w:rFonts w:asciiTheme="majorHAnsi" w:hAnsiTheme="majorHAnsi" w:cstheme="majorHAnsi"/>
          <w:highlight w:val="cyan"/>
        </w:rPr>
        <w:t xml:space="preserve"> and relations through which racism, sexism, and other forms of oppression are </w:t>
      </w:r>
      <w:r w:rsidRPr="00FD6C49">
        <w:rPr>
          <w:rStyle w:val="Emphasis"/>
          <w:rFonts w:asciiTheme="majorHAnsi" w:hAnsiTheme="majorHAnsi" w:cstheme="majorHAnsi"/>
          <w:highlight w:val="cyan"/>
        </w:rPr>
        <w:t>produced, sustained, and lived</w:t>
      </w:r>
      <w:r w:rsidRPr="00FD6C49">
        <w:rPr>
          <w:rStyle w:val="StyleUnderline"/>
          <w:rFonts w:asciiTheme="majorHAnsi" w:hAnsiTheme="majorHAnsi" w:cstheme="majorHAnsi"/>
        </w:rPr>
        <w:t xml:space="preserve">. </w:t>
      </w:r>
      <w:r w:rsidRPr="00FD6C49">
        <w:rPr>
          <w:rStyle w:val="StyleUnderline"/>
          <w:rFonts w:asciiTheme="majorHAnsi" w:hAnsiTheme="majorHAnsi" w:cstheme="majorHAnsi"/>
          <w:highlight w:val="cyan"/>
        </w:rPr>
        <w:t xml:space="preserve">This </w:t>
      </w:r>
      <w:r w:rsidRPr="00FD6C49">
        <w:rPr>
          <w:rStyle w:val="Emphasis"/>
          <w:rFonts w:asciiTheme="majorHAnsi" w:hAnsiTheme="majorHAnsi" w:cstheme="majorHAnsi"/>
          <w:highlight w:val="cyan"/>
        </w:rPr>
        <w:t>does not mean</w:t>
      </w:r>
      <w:r w:rsidRPr="00FD6C49">
        <w:rPr>
          <w:rStyle w:val="StyleUnderline"/>
          <w:rFonts w:asciiTheme="majorHAnsi" w:hAnsiTheme="majorHAnsi" w:cstheme="majorHAnsi"/>
          <w:highlight w:val="cyan"/>
        </w:rPr>
        <w:t xml:space="preserve"> that all forms of injustice are due to class</w:t>
      </w:r>
      <w:r w:rsidRPr="00FD6C49">
        <w:rPr>
          <w:rStyle w:val="StyleUnderline"/>
          <w:rFonts w:asciiTheme="majorHAnsi" w:hAnsiTheme="majorHAnsi" w:cstheme="majorHAnsi"/>
        </w:rPr>
        <w:t xml:space="preserve"> antagonism</w:t>
      </w:r>
      <w:r w:rsidRPr="00FD6C49">
        <w:rPr>
          <w:rFonts w:asciiTheme="majorHAnsi" w:hAnsiTheme="majorHAnsi" w:cstheme="majorHAnsi"/>
          <w:sz w:val="16"/>
        </w:rPr>
        <w:t xml:space="preserve">, nor does it mean that all forms of domination can be automatically fixed through universal class struggle. </w:t>
      </w:r>
      <w:r w:rsidRPr="00FD6C49">
        <w:rPr>
          <w:rStyle w:val="StyleUnderline"/>
          <w:rFonts w:asciiTheme="majorHAnsi" w:hAnsiTheme="majorHAnsi" w:cstheme="majorHAnsi"/>
          <w:highlight w:val="cyan"/>
        </w:rPr>
        <w:lastRenderedPageBreak/>
        <w:t>Rather</w:t>
      </w:r>
      <w:r w:rsidRPr="00FD6C49">
        <w:rPr>
          <w:rStyle w:val="StyleUnderline"/>
          <w:rFonts w:asciiTheme="majorHAnsi" w:hAnsiTheme="majorHAnsi" w:cstheme="majorHAnsi"/>
        </w:rPr>
        <w:t xml:space="preserve">, it means that </w:t>
      </w:r>
      <w:r w:rsidRPr="00FD6C49">
        <w:rPr>
          <w:rStyle w:val="StyleUnderline"/>
          <w:rFonts w:asciiTheme="majorHAnsi" w:hAnsiTheme="majorHAnsi" w:cstheme="majorHAnsi"/>
          <w:highlight w:val="cyan"/>
        </w:rPr>
        <w:t>we cannot</w:t>
      </w:r>
      <w:r w:rsidRPr="00FD6C49">
        <w:rPr>
          <w:rStyle w:val="StyleUnderline"/>
          <w:rFonts w:asciiTheme="majorHAnsi" w:hAnsiTheme="majorHAnsi" w:cstheme="majorHAnsi"/>
        </w:rPr>
        <w:t xml:space="preserve"> begin to </w:t>
      </w:r>
      <w:r w:rsidRPr="00FD6C49">
        <w:rPr>
          <w:rStyle w:val="StyleUnderline"/>
          <w:rFonts w:asciiTheme="majorHAnsi" w:hAnsiTheme="majorHAnsi" w:cstheme="majorHAnsi"/>
          <w:highlight w:val="cyan"/>
        </w:rPr>
        <w:t>address</w:t>
      </w:r>
      <w:r w:rsidRPr="00FD6C49">
        <w:rPr>
          <w:rStyle w:val="StyleUnderline"/>
          <w:rFonts w:asciiTheme="majorHAnsi" w:hAnsiTheme="majorHAnsi" w:cstheme="majorHAnsi"/>
        </w:rPr>
        <w:t xml:space="preserve"> the various forms of </w:t>
      </w:r>
      <w:r w:rsidRPr="00FD6C49">
        <w:rPr>
          <w:rStyle w:val="StyleUnderline"/>
          <w:rFonts w:asciiTheme="majorHAnsi" w:hAnsiTheme="majorHAnsi" w:cstheme="majorHAnsi"/>
          <w:highlight w:val="cyan"/>
        </w:rPr>
        <w:t>oppression</w:t>
      </w:r>
      <w:r w:rsidRPr="00FD6C49">
        <w:rPr>
          <w:rStyle w:val="StyleUnderline"/>
          <w:rFonts w:asciiTheme="majorHAnsi" w:hAnsiTheme="majorHAnsi" w:cstheme="majorHAnsi"/>
        </w:rPr>
        <w:t xml:space="preserve"> experienced by America’s vulnerable </w:t>
      </w:r>
      <w:r w:rsidRPr="00FD6C49">
        <w:rPr>
          <w:rStyle w:val="StyleUnderline"/>
          <w:rFonts w:asciiTheme="majorHAnsi" w:hAnsiTheme="majorHAnsi" w:cstheme="majorHAnsi"/>
          <w:highlight w:val="cyan"/>
        </w:rPr>
        <w:t xml:space="preserve">without </w:t>
      </w:r>
      <w:r w:rsidRPr="00FD6C49">
        <w:rPr>
          <w:rStyle w:val="Emphasis"/>
          <w:rFonts w:asciiTheme="majorHAnsi" w:hAnsiTheme="majorHAnsi" w:cstheme="majorHAnsi"/>
          <w:highlight w:val="cyan"/>
        </w:rPr>
        <w:t>radically changing</w:t>
      </w:r>
      <w:r w:rsidRPr="00FD6C49">
        <w:rPr>
          <w:rStyle w:val="StyleUnderline"/>
          <w:rFonts w:asciiTheme="majorHAnsi" w:hAnsiTheme="majorHAnsi" w:cstheme="majorHAnsi"/>
          <w:highlight w:val="cyan"/>
        </w:rPr>
        <w:t xml:space="preserve"> a system that </w:t>
      </w:r>
      <w:r w:rsidRPr="00FD6C49">
        <w:rPr>
          <w:rStyle w:val="Emphasis"/>
          <w:rFonts w:asciiTheme="majorHAnsi" w:hAnsiTheme="majorHAnsi" w:cstheme="majorHAnsi"/>
          <w:highlight w:val="cyan"/>
        </w:rPr>
        <w:t>defends class at all costs</w:t>
      </w:r>
      <w:r w:rsidRPr="00FD6C49">
        <w:rPr>
          <w:rFonts w:asciiTheme="majorHAnsi" w:hAnsiTheme="majorHAnsi" w:cstheme="majorHAnsi"/>
          <w:sz w:val="16"/>
        </w:rPr>
        <w:t>.</w:t>
      </w:r>
    </w:p>
    <w:p w14:paraId="7F1222DA" w14:textId="77777777" w:rsidR="009F6314" w:rsidRDefault="009F6314" w:rsidP="009F6314">
      <w:pPr>
        <w:rPr>
          <w:rFonts w:asciiTheme="majorHAnsi" w:hAnsiTheme="majorHAnsi" w:cstheme="majorHAnsi"/>
          <w:sz w:val="16"/>
        </w:rPr>
      </w:pPr>
      <w:r w:rsidRPr="00FD6C49">
        <w:rPr>
          <w:rFonts w:asciiTheme="majorHAnsi" w:hAnsiTheme="majorHAnsi" w:cstheme="majorHAnsi"/>
          <w:sz w:val="16"/>
        </w:rPr>
        <w:t xml:space="preserve">This book is my attempt to tell these stories of those marked as Nobody. Based on extensive research, as well as my time on the ground – </w:t>
      </w:r>
      <w:r w:rsidRPr="00FD6C49">
        <w:rPr>
          <w:rStyle w:val="StyleUnderline"/>
          <w:rFonts w:asciiTheme="majorHAnsi" w:hAnsiTheme="majorHAnsi" w:cstheme="majorHAnsi"/>
          <w:highlight w:val="cyan"/>
        </w:rPr>
        <w:t>in Ferguson, Baltimore</w:t>
      </w:r>
      <w:r w:rsidRPr="00FD6C49">
        <w:rPr>
          <w:rStyle w:val="StyleUnderline"/>
          <w:rFonts w:asciiTheme="majorHAnsi" w:hAnsiTheme="majorHAnsi" w:cstheme="majorHAnsi"/>
        </w:rPr>
        <w:t xml:space="preserve">, New York City, Atlanta, Hempstead, </w:t>
      </w:r>
      <w:r w:rsidRPr="00FD6C49">
        <w:rPr>
          <w:rStyle w:val="StyleUnderline"/>
          <w:rFonts w:asciiTheme="majorHAnsi" w:hAnsiTheme="majorHAnsi" w:cstheme="majorHAnsi"/>
          <w:highlight w:val="cyan"/>
        </w:rPr>
        <w:t>Flint, and Sanford</w:t>
      </w:r>
      <w:r w:rsidRPr="00FD6C49">
        <w:rPr>
          <w:rFonts w:asciiTheme="majorHAnsi" w:hAnsiTheme="majorHAnsi" w:cstheme="majorHAnsi"/>
          <w:sz w:val="16"/>
        </w:rPr>
        <w:t xml:space="preserve"> – I want to show how the high-profile and controversial cases of State violence that we’ve witnessed over the past few years are but a symptom of a deeper American problem. </w:t>
      </w:r>
      <w:r w:rsidRPr="00FD6C49">
        <w:rPr>
          <w:rStyle w:val="StyleUnderline"/>
          <w:rFonts w:asciiTheme="majorHAnsi" w:hAnsiTheme="majorHAnsi" w:cstheme="majorHAnsi"/>
          <w:highlight w:val="cyan"/>
        </w:rPr>
        <w:t>Underneath each</w:t>
      </w:r>
      <w:r w:rsidRPr="00FD6C49">
        <w:rPr>
          <w:rStyle w:val="StyleUnderline"/>
          <w:rFonts w:asciiTheme="majorHAnsi" w:hAnsiTheme="majorHAnsi" w:cstheme="majorHAnsi"/>
        </w:rPr>
        <w:t xml:space="preserve"> case </w:t>
      </w:r>
      <w:r w:rsidRPr="00FD6C49">
        <w:rPr>
          <w:rStyle w:val="StyleUnderline"/>
          <w:rFonts w:asciiTheme="majorHAnsi" w:hAnsiTheme="majorHAnsi" w:cstheme="majorHAnsi"/>
          <w:highlight w:val="cyan"/>
        </w:rPr>
        <w:t>is a</w:t>
      </w:r>
      <w:r w:rsidRPr="00FD6C49">
        <w:rPr>
          <w:rStyle w:val="StyleUnderline"/>
          <w:rFonts w:asciiTheme="majorHAnsi" w:hAnsiTheme="majorHAnsi" w:cstheme="majorHAnsi"/>
        </w:rPr>
        <w:t xml:space="preserve"> more fundamental </w:t>
      </w:r>
      <w:r w:rsidRPr="00FD6C49">
        <w:rPr>
          <w:rStyle w:val="StyleUnderline"/>
          <w:rFonts w:asciiTheme="majorHAnsi" w:hAnsiTheme="majorHAnsi" w:cstheme="majorHAnsi"/>
          <w:highlight w:val="cyan"/>
        </w:rPr>
        <w:t xml:space="preserve">set of </w:t>
      </w:r>
      <w:r w:rsidRPr="00FD6C49">
        <w:rPr>
          <w:rStyle w:val="Emphasis"/>
          <w:rFonts w:asciiTheme="majorHAnsi" w:hAnsiTheme="majorHAnsi" w:cstheme="majorHAnsi"/>
          <w:highlight w:val="cyan"/>
        </w:rPr>
        <w:t>economic conditions</w:t>
      </w:r>
      <w:r w:rsidRPr="00FD6C49">
        <w:rPr>
          <w:rStyle w:val="StyleUnderline"/>
          <w:rFonts w:asciiTheme="majorHAnsi" w:hAnsiTheme="majorHAnsi" w:cstheme="majorHAnsi"/>
        </w:rPr>
        <w:t>, political arrangements, and power relations that transforms everyday citizens into casualties of an increasingly intense war on the vulnerable</w:t>
      </w:r>
      <w:r w:rsidRPr="00FD6C49">
        <w:rPr>
          <w:rFonts w:asciiTheme="majorHAnsi" w:hAnsiTheme="majorHAnsi" w:cstheme="majorHAnsi"/>
          <w:sz w:val="16"/>
        </w:rPr>
        <w:t xml:space="preserve">. It is my hope that this book offers an analysis that spotlights the humanity of these “Nobodies” and inspires principled action. </w:t>
      </w:r>
    </w:p>
    <w:p w14:paraId="75CFF73C" w14:textId="77777777" w:rsidR="009F6314" w:rsidRPr="002F4318" w:rsidRDefault="009F6314" w:rsidP="009F6314">
      <w:pPr>
        <w:pStyle w:val="Heading4"/>
      </w:pPr>
      <w:r>
        <w:t xml:space="preserve">Their individual strategy is the </w:t>
      </w:r>
      <w:r w:rsidRPr="0093769A">
        <w:rPr>
          <w:u w:val="single"/>
        </w:rPr>
        <w:t>simulation of popular insurgency</w:t>
      </w:r>
      <w:r>
        <w:t xml:space="preserve"> and reifies neoliberal social categorization.</w:t>
      </w:r>
    </w:p>
    <w:p w14:paraId="464CA452" w14:textId="77777777" w:rsidR="009F6314" w:rsidRPr="002F4318" w:rsidRDefault="009F6314" w:rsidP="009F6314">
      <w:pPr>
        <w:rPr>
          <w:rFonts w:cstheme="minorHAnsi"/>
        </w:rPr>
      </w:pPr>
      <w:r w:rsidRPr="002F4318">
        <w:rPr>
          <w:rFonts w:cstheme="minorHAnsi"/>
        </w:rPr>
        <w:t>Ingolfur</w:t>
      </w:r>
      <w:r>
        <w:rPr>
          <w:rFonts w:cstheme="minorHAnsi"/>
        </w:rPr>
        <w:t xml:space="preserve"> </w:t>
      </w:r>
      <w:r w:rsidRPr="0093769A">
        <w:rPr>
          <w:rStyle w:val="Style13ptBold"/>
        </w:rPr>
        <w:t>Bluhdorn 7</w:t>
      </w:r>
      <w:r w:rsidRPr="002F4318">
        <w:rPr>
          <w:rFonts w:cstheme="minorHAnsi"/>
        </w:rPr>
        <w:t>, PhD, Reader in Politics/Political Sociology, University of Bath, “Self-description, Self-deception, Simulation: A Systems-theoretical Perspective on Contemporary Discourses of Radical Change,” Social Movement Studies, Vol. 6, No. 1, 1–20, May 2007, google scholar</w:t>
      </w:r>
    </w:p>
    <w:p w14:paraId="0548AA72" w14:textId="77777777" w:rsidR="009F6314" w:rsidRPr="00846BCE" w:rsidRDefault="009F6314" w:rsidP="009F6314">
      <w:pPr>
        <w:rPr>
          <w:b/>
          <w:iCs/>
          <w:u w:val="single"/>
        </w:rPr>
      </w:pPr>
      <w:r w:rsidRPr="00121E51">
        <w:rPr>
          <w:rFonts w:cstheme="minorHAnsi"/>
          <w:sz w:val="12"/>
        </w:rPr>
        <w:t xml:space="preserve">Yet the </w:t>
      </w:r>
      <w:r w:rsidRPr="00121E51">
        <w:rPr>
          <w:rFonts w:cstheme="minorHAnsi"/>
          <w:u w:val="single"/>
        </w:rPr>
        <w:t>established patterns of self-construction, which</w:t>
      </w:r>
      <w:r w:rsidRPr="00121E51">
        <w:rPr>
          <w:rFonts w:cstheme="minorHAnsi"/>
          <w:sz w:val="12"/>
        </w:rPr>
        <w:t xml:space="preserve"> thus </w:t>
      </w:r>
      <w:r w:rsidRPr="00121E51">
        <w:rPr>
          <w:rFonts w:cstheme="minorHAnsi"/>
          <w:u w:val="single"/>
        </w:rPr>
        <w:t>have to be defended and</w:t>
      </w:r>
      <w:r w:rsidRPr="00121E51">
        <w:rPr>
          <w:rFonts w:cstheme="minorHAnsi"/>
          <w:sz w:val="12"/>
        </w:rPr>
        <w:t xml:space="preserve"> further </w:t>
      </w:r>
      <w:r w:rsidRPr="00121E51">
        <w:rPr>
          <w:rFonts w:cstheme="minorHAnsi"/>
          <w:u w:val="single"/>
        </w:rPr>
        <w:t xml:space="preserve">developed </w:t>
      </w:r>
      <w:r w:rsidRPr="00121E51">
        <w:rPr>
          <w:rFonts w:cstheme="minorHAnsi"/>
          <w:sz w:val="12"/>
        </w:rPr>
        <w:t xml:space="preserve">at any price, </w:t>
      </w:r>
      <w:r w:rsidRPr="00121E51">
        <w:rPr>
          <w:rFonts w:cstheme="minorHAnsi"/>
          <w:u w:val="single"/>
        </w:rPr>
        <w:t>have</w:t>
      </w:r>
      <w:r w:rsidRPr="002F4318">
        <w:rPr>
          <w:rFonts w:cstheme="minorHAnsi"/>
          <w:u w:val="single"/>
        </w:rPr>
        <w:t xml:space="preserve"> fundamental problems</w:t>
      </w:r>
      <w:r w:rsidRPr="00121E51">
        <w:rPr>
          <w:rFonts w:cstheme="minorHAnsi"/>
          <w:sz w:val="12"/>
        </w:rPr>
        <w:t xml:space="preserve"> attached to them: ﬁrstly, </w:t>
      </w:r>
      <w:r w:rsidRPr="002F4318">
        <w:rPr>
          <w:rFonts w:cstheme="minorHAnsi"/>
          <w:u w:val="single"/>
        </w:rPr>
        <w:t xml:space="preserve">the </w:t>
      </w:r>
      <w:r w:rsidRPr="00C9467E">
        <w:rPr>
          <w:rFonts w:cstheme="minorHAnsi"/>
          <w:highlight w:val="cyan"/>
          <w:u w:val="single"/>
        </w:rPr>
        <w:t>attempt to constitute</w:t>
      </w:r>
      <w:r w:rsidRPr="002F4318">
        <w:rPr>
          <w:rFonts w:cstheme="minorHAnsi"/>
          <w:u w:val="single"/>
        </w:rPr>
        <w:t>, on the basis of</w:t>
      </w:r>
      <w:r w:rsidRPr="00121E51">
        <w:rPr>
          <w:rFonts w:cstheme="minorHAnsi"/>
          <w:sz w:val="12"/>
        </w:rPr>
        <w:t xml:space="preserve"> product choices and acts of </w:t>
      </w:r>
      <w:r w:rsidRPr="002F4318">
        <w:rPr>
          <w:rFonts w:cstheme="minorHAnsi"/>
          <w:u w:val="single"/>
        </w:rPr>
        <w:t xml:space="preserve">consumption, </w:t>
      </w:r>
      <w:r w:rsidRPr="00C9467E">
        <w:rPr>
          <w:rFonts w:cstheme="minorHAnsi"/>
          <w:highlight w:val="cyan"/>
          <w:u w:val="single"/>
        </w:rPr>
        <w:t>a Self and identity</w:t>
      </w:r>
      <w:r w:rsidRPr="00121E51">
        <w:rPr>
          <w:rFonts w:cstheme="minorHAnsi"/>
          <w:sz w:val="12"/>
        </w:rPr>
        <w:t xml:space="preserve"> that are </w:t>
      </w:r>
      <w:r w:rsidRPr="00C9467E">
        <w:rPr>
          <w:rFonts w:cstheme="minorHAnsi"/>
          <w:highlight w:val="cyan"/>
          <w:u w:val="single"/>
        </w:rPr>
        <w:t>distinct from</w:t>
      </w:r>
      <w:r w:rsidRPr="002F4318">
        <w:rPr>
          <w:rFonts w:cstheme="minorHAnsi"/>
          <w:u w:val="single"/>
        </w:rPr>
        <w:t xml:space="preserve"> and autonomous vis-a`-vis </w:t>
      </w:r>
      <w:r w:rsidRPr="00C9467E">
        <w:rPr>
          <w:rFonts w:cstheme="minorHAnsi"/>
          <w:highlight w:val="cyan"/>
          <w:u w:val="single"/>
        </w:rPr>
        <w:t xml:space="preserve">the market is a </w:t>
      </w:r>
      <w:r w:rsidRPr="00C9467E">
        <w:rPr>
          <w:rStyle w:val="Emphasis"/>
          <w:highlight w:val="cyan"/>
        </w:rPr>
        <w:t>contradiction in terms</w:t>
      </w:r>
      <w:r w:rsidRPr="00121E51">
        <w:rPr>
          <w:rFonts w:cstheme="minorHAnsi"/>
          <w:sz w:val="12"/>
        </w:rPr>
        <w:t xml:space="preserve">. Secondly, </w:t>
      </w:r>
      <w:r w:rsidRPr="002F4318">
        <w:rPr>
          <w:rFonts w:cstheme="minorHAnsi"/>
          <w:u w:val="single"/>
        </w:rPr>
        <w:t>late-modern society’s established patterns of consumption are known to be socially exclusive and environmentally destructive</w:t>
      </w:r>
      <w:r w:rsidRPr="00121E51">
        <w:rPr>
          <w:rFonts w:cstheme="minorHAnsi"/>
          <w:sz w:val="12"/>
        </w:rPr>
        <w:t xml:space="preserve">. Despite all hopes for ecological modernization and revolutionary improvements in resource efﬁciency (e.g. Weizsa¨cker et al., 1998; Hawkenet al., 1999; Lomborg, 2001), </w:t>
      </w:r>
      <w:r w:rsidRPr="002F4318">
        <w:rPr>
          <w:rFonts w:cstheme="minorHAnsi"/>
          <w:u w:val="single"/>
        </w:rPr>
        <w:t xml:space="preserve">physical environmental limits imply that </w:t>
      </w:r>
      <w:r w:rsidRPr="00121E51">
        <w:rPr>
          <w:rFonts w:cstheme="minorHAnsi"/>
          <w:u w:val="single"/>
        </w:rPr>
        <w:t>the lifestyles and established patterns of consumption</w:t>
      </w:r>
      <w:r w:rsidRPr="00121E51">
        <w:rPr>
          <w:rFonts w:cstheme="minorHAnsi"/>
          <w:sz w:val="12"/>
        </w:rPr>
        <w:t xml:space="preserve"> cherished by advanced modern societies </w:t>
      </w:r>
      <w:r w:rsidRPr="00121E51">
        <w:rPr>
          <w:rFonts w:cstheme="minorHAnsi"/>
          <w:u w:val="single"/>
        </w:rPr>
        <w:t>cannot even be extended to all residents of the richest countries</w:t>
      </w:r>
      <w:r w:rsidRPr="00121E51">
        <w:rPr>
          <w:rFonts w:cstheme="minorHAnsi"/>
          <w:sz w:val="12"/>
        </w:rPr>
        <w:t xml:space="preserve">, let alone to the populations of the developing world. For the sake of the (re)construction of an ever elusive Self, </w:t>
      </w:r>
      <w:r w:rsidRPr="00121E51">
        <w:rPr>
          <w:rFonts w:cstheme="minorHAnsi"/>
          <w:u w:val="single"/>
        </w:rPr>
        <w:t>in their struggle against self-referentiality</w:t>
      </w:r>
      <w:r w:rsidRPr="00121E51">
        <w:rPr>
          <w:rFonts w:cstheme="minorHAnsi"/>
          <w:sz w:val="12"/>
        </w:rPr>
        <w:t xml:space="preserve"> and in pursuit of the regeneration of difference, </w:t>
      </w:r>
      <w:r w:rsidRPr="00121E51">
        <w:rPr>
          <w:rFonts w:cstheme="minorHAnsi"/>
          <w:u w:val="single"/>
        </w:rPr>
        <w:t>late-modern societies are</w:t>
      </w:r>
      <w:r w:rsidRPr="00121E51">
        <w:rPr>
          <w:rFonts w:cstheme="minorHAnsi"/>
          <w:sz w:val="12"/>
        </w:rPr>
        <w:t xml:space="preserve"> thus </w:t>
      </w:r>
      <w:r w:rsidRPr="00121E51">
        <w:rPr>
          <w:rFonts w:cstheme="minorHAnsi"/>
          <w:u w:val="single"/>
        </w:rPr>
        <w:t>locked into the imperative of maintaining</w:t>
      </w:r>
      <w:r w:rsidRPr="00121E51">
        <w:rPr>
          <w:rFonts w:cstheme="minorHAnsi"/>
          <w:sz w:val="12"/>
        </w:rPr>
        <w:t xml:space="preserve"> and further developing the principle of </w:t>
      </w:r>
      <w:r w:rsidRPr="00121E51">
        <w:rPr>
          <w:rFonts w:cstheme="minorHAnsi"/>
          <w:u w:val="single"/>
        </w:rPr>
        <w:t>exclusion</w:t>
      </w:r>
      <w:r w:rsidRPr="00121E51">
        <w:rPr>
          <w:rFonts w:cstheme="minorHAnsi"/>
          <w:sz w:val="12"/>
        </w:rPr>
        <w:t xml:space="preserve"> (Blu¨hdorn, 2002, 2003). At any price they have to, and indeed do, defend </w:t>
      </w:r>
      <w:r w:rsidRPr="00121E51">
        <w:rPr>
          <w:rFonts w:cstheme="minorHAnsi"/>
          <w:u w:val="single"/>
        </w:rPr>
        <w:t xml:space="preserve">a lifestyle that requires </w:t>
      </w:r>
      <w:r w:rsidRPr="00121E51">
        <w:rPr>
          <w:rFonts w:cstheme="minorHAnsi"/>
          <w:b/>
          <w:u w:val="single"/>
          <w:bdr w:val="single" w:sz="4" w:space="0" w:color="auto"/>
        </w:rPr>
        <w:t>ever increasing social inequality, environmental degradation, predatory resource wars, and the tight policing of potential internal and external enemies</w:t>
      </w:r>
      <w:r w:rsidRPr="00121E51">
        <w:rPr>
          <w:rFonts w:cstheme="minorHAnsi"/>
          <w:sz w:val="12"/>
        </w:rPr>
        <w:t xml:space="preserve">.14 For this effort, </w:t>
      </w:r>
      <w:r w:rsidRPr="00121E51">
        <w:rPr>
          <w:rFonts w:cstheme="minorHAnsi"/>
          <w:u w:val="single"/>
        </w:rPr>
        <w:t>military and surveillance technology provide ever more sophisticated and efﬁcient means</w:t>
      </w:r>
      <w:r w:rsidRPr="00121E51">
        <w:rPr>
          <w:rFonts w:cstheme="minorHAnsi"/>
          <w:sz w:val="12"/>
        </w:rPr>
        <w:t xml:space="preserve">. Nevertheless, the principle of </w:t>
      </w:r>
      <w:r w:rsidRPr="00121E51">
        <w:rPr>
          <w:rFonts w:cstheme="minorHAnsi"/>
          <w:u w:val="single"/>
        </w:rPr>
        <w:t>exclusion is ultimately still unsustainable, not only because of spiralling</w:t>
      </w:r>
      <w:r w:rsidRPr="002F4318">
        <w:rPr>
          <w:rFonts w:cstheme="minorHAnsi"/>
          <w:u w:val="single"/>
        </w:rPr>
        <w:t xml:space="preserve"> ‘security’ expenses but also because it</w:t>
      </w:r>
      <w:r w:rsidRPr="00121E51">
        <w:rPr>
          <w:rFonts w:cstheme="minorHAnsi"/>
          <w:sz w:val="12"/>
        </w:rPr>
        <w:t xml:space="preserve"> directly </w:t>
      </w:r>
      <w:r w:rsidRPr="002F4318">
        <w:rPr>
          <w:rFonts w:cstheme="minorHAnsi"/>
          <w:u w:val="single"/>
        </w:rPr>
        <w:t>contradicts the</w:t>
      </w:r>
      <w:r w:rsidRPr="00121E51">
        <w:rPr>
          <w:rFonts w:cstheme="minorHAnsi"/>
          <w:sz w:val="12"/>
        </w:rPr>
        <w:t xml:space="preserve"> modernist </w:t>
      </w:r>
      <w:r w:rsidRPr="002F4318">
        <w:rPr>
          <w:rFonts w:cstheme="minorHAnsi"/>
          <w:u w:val="single"/>
        </w:rPr>
        <w:t>notion of the free and autonomous individual</w:t>
      </w:r>
      <w:r w:rsidRPr="00121E51">
        <w:rPr>
          <w:rFonts w:cstheme="minorHAnsi"/>
          <w:sz w:val="12"/>
        </w:rPr>
        <w:t xml:space="preserve"> that late-modern society desperately aims to sustain. For this reason, late-modern society is confronted with the task of having to sustain both the late-modern principle of exclusion as well as its opposite, i.e. the modernist principle of inclusion. Very importantly, the conﬂict between the principles of exclusion and inclusion is not simply one between different individuals, political actors or sections of society. Instead, it is a politically irresolvable conﬂict that resides right within the late-modern individual, the late-modern economy and late-modern politics. And if, as Touraine notes, late-modern society no longer believes in nor even desires political transcendence, the particular challenge is that the two principles can also no longer be attributed to different dimensions of time, i.e. the former to the present, and the latter to some future society. Instead, late-modern society needs to represent and reproduce itself and its opposite at the same time. If considered </w:t>
      </w:r>
      <w:r w:rsidRPr="002F4318">
        <w:rPr>
          <w:rFonts w:cstheme="minorHAnsi"/>
          <w:u w:val="single"/>
        </w:rPr>
        <w:t>within this framework</w:t>
      </w:r>
      <w:r w:rsidRPr="00121E51">
        <w:rPr>
          <w:rFonts w:cstheme="minorHAnsi"/>
          <w:sz w:val="12"/>
        </w:rPr>
        <w:t xml:space="preserve"> of this analysis, the function of Luhmann’s system of protest communication, or in the terms of this article, </w:t>
      </w:r>
      <w:r w:rsidRPr="002F4318">
        <w:rPr>
          <w:rFonts w:cstheme="minorHAnsi"/>
          <w:u w:val="single"/>
        </w:rPr>
        <w:t>the signiﬁcance of</w:t>
      </w:r>
      <w:r w:rsidRPr="00121E51">
        <w:rPr>
          <w:rFonts w:cstheme="minorHAnsi"/>
          <w:sz w:val="12"/>
        </w:rPr>
        <w:t xml:space="preserve"> late-modern societies’ </w:t>
      </w:r>
      <w:r w:rsidRPr="00C9467E">
        <w:rPr>
          <w:rFonts w:cstheme="minorHAnsi"/>
          <w:highlight w:val="cyan"/>
          <w:u w:val="single"/>
        </w:rPr>
        <w:t>discourses of radical change becomes immediately evident</w:t>
      </w:r>
      <w:r w:rsidRPr="00121E51">
        <w:rPr>
          <w:rFonts w:cstheme="minorHAnsi"/>
          <w:sz w:val="12"/>
        </w:rPr>
        <w:t xml:space="preserve">. </w:t>
      </w:r>
      <w:r w:rsidRPr="002F4318">
        <w:rPr>
          <w:rFonts w:cstheme="minorHAnsi"/>
          <w:u w:val="single"/>
        </w:rPr>
        <w:t xml:space="preserve">At a stage </w:t>
      </w:r>
      <w:r w:rsidRPr="00C9467E">
        <w:rPr>
          <w:rFonts w:cstheme="minorHAnsi"/>
          <w:highlight w:val="cyan"/>
          <w:u w:val="single"/>
        </w:rPr>
        <w:t>when the possibility</w:t>
      </w:r>
      <w:r w:rsidRPr="00121E51">
        <w:rPr>
          <w:rFonts w:cstheme="minorHAnsi"/>
          <w:sz w:val="12"/>
        </w:rPr>
        <w:t xml:space="preserve"> and desirability </w:t>
      </w:r>
      <w:r w:rsidRPr="00C9467E">
        <w:rPr>
          <w:rFonts w:cstheme="minorHAnsi"/>
          <w:highlight w:val="cyan"/>
          <w:u w:val="single"/>
        </w:rPr>
        <w:t>of transcending</w:t>
      </w:r>
      <w:r w:rsidRPr="00121E51">
        <w:rPr>
          <w:rFonts w:cstheme="minorHAnsi"/>
          <w:sz w:val="12"/>
        </w:rPr>
        <w:t xml:space="preserve"> the principle of </w:t>
      </w:r>
      <w:r w:rsidRPr="00C9467E">
        <w:rPr>
          <w:rFonts w:cstheme="minorHAnsi"/>
          <w:highlight w:val="cyan"/>
          <w:u w:val="single"/>
        </w:rPr>
        <w:t>exclusion has been pulled into</w:t>
      </w:r>
      <w:r w:rsidRPr="00121E51">
        <w:rPr>
          <w:rFonts w:cstheme="minorHAnsi"/>
          <w:sz w:val="12"/>
        </w:rPr>
        <w:t xml:space="preserve"> radical </w:t>
      </w:r>
      <w:r w:rsidRPr="00C9467E">
        <w:rPr>
          <w:rFonts w:cstheme="minorHAnsi"/>
          <w:highlight w:val="cyan"/>
          <w:u w:val="single"/>
        </w:rPr>
        <w:t>doubt</w:t>
      </w:r>
      <w:r w:rsidRPr="002F4318">
        <w:rPr>
          <w:rFonts w:cstheme="minorHAnsi"/>
          <w:u w:val="single"/>
        </w:rPr>
        <w:t xml:space="preserve"> </w:t>
      </w:r>
      <w:r w:rsidRPr="00C9467E">
        <w:rPr>
          <w:rFonts w:cstheme="minorHAnsi"/>
          <w:highlight w:val="cyan"/>
          <w:u w:val="single"/>
        </w:rPr>
        <w:t>but when</w:t>
      </w:r>
      <w:r w:rsidRPr="00121E51">
        <w:rPr>
          <w:rFonts w:cstheme="minorHAnsi"/>
          <w:sz w:val="12"/>
        </w:rPr>
        <w:t xml:space="preserve">, at the same time, the principle of </w:t>
      </w:r>
      <w:r w:rsidRPr="00C9467E">
        <w:rPr>
          <w:rFonts w:cstheme="minorHAnsi"/>
          <w:highlight w:val="cyan"/>
          <w:u w:val="single"/>
        </w:rPr>
        <w:t>inclusion is</w:t>
      </w:r>
      <w:r w:rsidRPr="002F4318">
        <w:rPr>
          <w:rFonts w:cstheme="minorHAnsi"/>
          <w:u w:val="single"/>
        </w:rPr>
        <w:t xml:space="preserve"> vitally </w:t>
      </w:r>
      <w:r w:rsidRPr="00C9467E">
        <w:rPr>
          <w:rFonts w:cstheme="minorHAnsi"/>
          <w:highlight w:val="cyan"/>
          <w:u w:val="single"/>
        </w:rPr>
        <w:t>important</w:t>
      </w:r>
      <w:r w:rsidRPr="00C9467E">
        <w:rPr>
          <w:rFonts w:cstheme="minorHAnsi"/>
          <w:sz w:val="12"/>
          <w:highlight w:val="cyan"/>
        </w:rPr>
        <w:t xml:space="preserve">, </w:t>
      </w:r>
      <w:r w:rsidRPr="00C9467E">
        <w:rPr>
          <w:rFonts w:cstheme="minorHAnsi"/>
          <w:b/>
          <w:highlight w:val="cyan"/>
          <w:u w:val="single"/>
        </w:rPr>
        <w:t>these discourses simulate the validity of the latter as a social ideal</w:t>
      </w:r>
      <w:r w:rsidRPr="00121E51">
        <w:rPr>
          <w:rFonts w:cstheme="minorHAnsi"/>
          <w:sz w:val="12"/>
        </w:rPr>
        <w:t xml:space="preserve">. In other words, </w:t>
      </w:r>
      <w:r w:rsidRPr="00C9467E">
        <w:rPr>
          <w:rFonts w:cstheme="minorHAnsi"/>
          <w:highlight w:val="cyan"/>
          <w:u w:val="single"/>
        </w:rPr>
        <w:t>latemodern society reconciles the tension</w:t>
      </w:r>
      <w:r w:rsidRPr="002F4318">
        <w:rPr>
          <w:rFonts w:cstheme="minorHAnsi"/>
          <w:u w:val="single"/>
        </w:rPr>
        <w:t xml:space="preserve"> between the</w:t>
      </w:r>
      <w:r w:rsidRPr="00121E51">
        <w:rPr>
          <w:rFonts w:cstheme="minorHAnsi"/>
          <w:sz w:val="12"/>
        </w:rPr>
        <w:t xml:space="preserve"> cherished but exclusive </w:t>
      </w:r>
      <w:r w:rsidRPr="002F4318">
        <w:rPr>
          <w:rFonts w:cstheme="minorHAnsi"/>
          <w:u w:val="single"/>
        </w:rPr>
        <w:t>status quo</w:t>
      </w:r>
      <w:r w:rsidRPr="00121E51">
        <w:rPr>
          <w:rFonts w:cstheme="minorHAnsi"/>
          <w:sz w:val="12"/>
        </w:rPr>
        <w:t xml:space="preserve"> – for which there is no alternative – </w:t>
      </w:r>
      <w:r w:rsidRPr="002F4318">
        <w:rPr>
          <w:rFonts w:cstheme="minorHAnsi"/>
          <w:u w:val="single"/>
        </w:rPr>
        <w:t>and the non-existent</w:t>
      </w:r>
      <w:r w:rsidRPr="00121E51">
        <w:rPr>
          <w:rFonts w:cstheme="minorHAnsi"/>
          <w:sz w:val="12"/>
        </w:rPr>
        <w:t xml:space="preserve"> inclusive </w:t>
      </w:r>
      <w:r w:rsidRPr="002F4318">
        <w:rPr>
          <w:rFonts w:cstheme="minorHAnsi"/>
          <w:u w:val="single"/>
        </w:rPr>
        <w:t xml:space="preserve">alternative </w:t>
      </w:r>
      <w:r w:rsidRPr="00121E51">
        <w:rPr>
          <w:rFonts w:cstheme="minorHAnsi"/>
          <w:sz w:val="12"/>
        </w:rPr>
        <w:t xml:space="preserve">– on whose existence it depends – </w:t>
      </w:r>
      <w:r w:rsidRPr="00C9467E">
        <w:rPr>
          <w:rFonts w:cstheme="minorHAnsi"/>
          <w:b/>
          <w:highlight w:val="cyan"/>
          <w:u w:val="single"/>
          <w:bdr w:val="single" w:sz="4" w:space="0" w:color="auto"/>
        </w:rPr>
        <w:t>by means of simulation</w:t>
      </w:r>
      <w:r w:rsidRPr="00121E51">
        <w:rPr>
          <w:rFonts w:cstheme="minorHAnsi"/>
          <w:sz w:val="12"/>
        </w:rPr>
        <w:t xml:space="preserve">. The analysis of Luhmann’s work has demonstrated how the societal self-descriptions produced by the system of protest communication, or </w:t>
      </w:r>
      <w:r w:rsidRPr="00121E51">
        <w:rPr>
          <w:rFonts w:cstheme="minorHAnsi"/>
          <w:sz w:val="12"/>
        </w:rPr>
        <w:lastRenderedPageBreak/>
        <w:t xml:space="preserve">late-modern society’s discourses of radical change, fulﬁl this function exactly. </w:t>
      </w:r>
      <w:r w:rsidRPr="002F4318">
        <w:rPr>
          <w:rFonts w:cstheme="minorHAnsi"/>
          <w:u w:val="single"/>
        </w:rPr>
        <w:t>They are</w:t>
      </w:r>
      <w:r w:rsidRPr="00121E51">
        <w:rPr>
          <w:rFonts w:cstheme="minorHAnsi"/>
          <w:sz w:val="12"/>
        </w:rPr>
        <w:t xml:space="preserve"> an </w:t>
      </w:r>
      <w:r w:rsidRPr="002F4318">
        <w:rPr>
          <w:rFonts w:cstheme="minorHAnsi"/>
          <w:u w:val="single"/>
        </w:rPr>
        <w:t xml:space="preserve">indispensable </w:t>
      </w:r>
      <w:r w:rsidRPr="00121E51">
        <w:rPr>
          <w:rFonts w:cstheme="minorHAnsi"/>
          <w:sz w:val="12"/>
        </w:rPr>
        <w:t xml:space="preserve">function system not so much because they help to resolve late-modern society’s problems of mal-coordination, but </w:t>
      </w:r>
      <w:r w:rsidRPr="002F4318">
        <w:rPr>
          <w:rFonts w:cstheme="minorHAnsi"/>
          <w:b/>
          <w:u w:val="single"/>
        </w:rPr>
        <w:t xml:space="preserve">because </w:t>
      </w:r>
      <w:r w:rsidRPr="00C9467E">
        <w:rPr>
          <w:rFonts w:cstheme="minorHAnsi"/>
          <w:b/>
          <w:highlight w:val="cyan"/>
          <w:u w:val="single"/>
        </w:rPr>
        <w:t>by performing the possibility of the alternative they help to cope with the fundamental problem of self-referentiality</w:t>
      </w:r>
      <w:r w:rsidRPr="00121E51">
        <w:rPr>
          <w:rFonts w:cstheme="minorHAnsi"/>
          <w:sz w:val="12"/>
        </w:rPr>
        <w:t xml:space="preserve">. In this sense, late-modern society’s discourses of sustainability, democratic renewal, social inclusion or global justice, to name but a few, suggest that advanced modern society is working towards an environmentally and socially inclusive alternative – genuinely modern – society, but they do not deny the fact that the big utopia and project of late-modern society is the reproduction and further enhancement of the status quo, i.e. the sustainability of the principle of exclusion. </w:t>
      </w:r>
      <w:r w:rsidRPr="00121E51">
        <w:rPr>
          <w:sz w:val="12"/>
        </w:rPr>
        <w:t xml:space="preserve">Protest movements as networks of physical actors and actions complement the purely communicative </w:t>
      </w:r>
      <w:r w:rsidRPr="00C9467E">
        <w:rPr>
          <w:highlight w:val="cyan"/>
          <w:u w:val="single"/>
        </w:rPr>
        <w:t>discourses of radical change</w:t>
      </w:r>
      <w:r w:rsidRPr="00121E51">
        <w:rPr>
          <w:sz w:val="12"/>
        </w:rPr>
        <w:t xml:space="preserve"> in that they bring their narrative and societal selfdescription to life. Whilst the declarations of institutionalized mainstream politics cannot escape the generalized suspicion that they are purely rhetorical, social movements </w:t>
      </w:r>
      <w:r w:rsidRPr="00C9467E">
        <w:rPr>
          <w:highlight w:val="cyan"/>
          <w:u w:val="single"/>
        </w:rPr>
        <w:t xml:space="preserve">provide an </w:t>
      </w:r>
      <w:r w:rsidRPr="00C9467E">
        <w:rPr>
          <w:b/>
          <w:highlight w:val="cyan"/>
          <w:u w:val="single"/>
        </w:rPr>
        <w:t>arena for</w:t>
      </w:r>
      <w:r w:rsidRPr="002F4318">
        <w:rPr>
          <w:b/>
          <w:u w:val="single"/>
        </w:rPr>
        <w:t xml:space="preserve"> </w:t>
      </w:r>
      <w:r w:rsidRPr="00121E51">
        <w:rPr>
          <w:sz w:val="12"/>
        </w:rPr>
        <w:t xml:space="preserve">the physical expression and </w:t>
      </w:r>
      <w:r w:rsidRPr="00C9467E">
        <w:rPr>
          <w:highlight w:val="cyan"/>
          <w:u w:val="single"/>
        </w:rPr>
        <w:t>experience of the</w:t>
      </w:r>
      <w:r w:rsidRPr="00C9467E">
        <w:rPr>
          <w:b/>
          <w:highlight w:val="cyan"/>
          <w:u w:val="single"/>
        </w:rPr>
        <w:t xml:space="preserve"> authenticity and reality of the alternative </w:t>
      </w:r>
      <w:r w:rsidRPr="00C9467E">
        <w:rPr>
          <w:rStyle w:val="StyleUnderline"/>
          <w:highlight w:val="cyan"/>
        </w:rPr>
        <w:t xml:space="preserve">or at least of the </w:t>
      </w:r>
      <w:r w:rsidRPr="00C9467E">
        <w:rPr>
          <w:rStyle w:val="Emphasis"/>
          <w:highlight w:val="cyan"/>
        </w:rPr>
        <w:t>reality</w:t>
      </w:r>
      <w:r w:rsidRPr="00121E51">
        <w:rPr>
          <w:rStyle w:val="StyleUnderline"/>
        </w:rPr>
        <w:t xml:space="preserve"> of its </w:t>
      </w:r>
      <w:r w:rsidRPr="00121E51">
        <w:rPr>
          <w:rStyle w:val="Emphasis"/>
        </w:rPr>
        <w:t>possibility</w:t>
      </w:r>
      <w:r w:rsidRPr="00121E51">
        <w:rPr>
          <w:rStyle w:val="StyleUnderline"/>
        </w:rPr>
        <w:t xml:space="preserve"> </w:t>
      </w:r>
      <w:r w:rsidRPr="00C9467E">
        <w:rPr>
          <w:rStyle w:val="StyleUnderline"/>
        </w:rPr>
        <w:t xml:space="preserve">and the </w:t>
      </w:r>
      <w:r w:rsidRPr="00C9467E">
        <w:rPr>
          <w:rStyle w:val="Emphasis"/>
        </w:rPr>
        <w:t>authenticity of the commitment to its realization</w:t>
      </w:r>
      <w:r w:rsidRPr="00121E51">
        <w:rPr>
          <w:sz w:val="12"/>
        </w:rPr>
        <w:t xml:space="preserve">. For late-modern individuals who seek to find their elusive identity in ever new acts of consumption, </w:t>
      </w:r>
      <w:r w:rsidRPr="00C9467E">
        <w:rPr>
          <w:rStyle w:val="StyleUnderline"/>
          <w:highlight w:val="cyan"/>
        </w:rPr>
        <w:t>protest movements offer</w:t>
      </w:r>
      <w:r w:rsidRPr="00121E51">
        <w:rPr>
          <w:rStyle w:val="StyleUnderline"/>
        </w:rPr>
        <w:t xml:space="preserve"> an </w:t>
      </w:r>
      <w:r w:rsidRPr="00C9467E">
        <w:rPr>
          <w:rStyle w:val="StyleUnderline"/>
          <w:highlight w:val="cyan"/>
        </w:rPr>
        <w:t xml:space="preserve">opportunity to </w:t>
      </w:r>
      <w:r w:rsidRPr="00C9467E">
        <w:rPr>
          <w:rStyle w:val="Emphasis"/>
          <w:highlight w:val="cyan"/>
        </w:rPr>
        <w:t>experience themselves as autonomous</w:t>
      </w:r>
      <w:r w:rsidRPr="00121E51">
        <w:rPr>
          <w:sz w:val="12"/>
        </w:rPr>
        <w:t xml:space="preserve">, </w:t>
      </w:r>
      <w:r w:rsidRPr="00121E51">
        <w:rPr>
          <w:rStyle w:val="StyleUnderline"/>
        </w:rPr>
        <w:t>as subjects, as actors, as distinct from and opposed to the all-embracing market</w:t>
      </w:r>
      <w:r w:rsidRPr="00121E51">
        <w:rPr>
          <w:sz w:val="12"/>
        </w:rPr>
        <w:t xml:space="preserve">. Social movements and the more or less institutionalized discourses of radical change thus transmute from germ cells of the alternative society into reserves of alterity, or theme-parks 14 I. Blu¨hdorn for simulated alterity (Blu¨hdorn, 2005a). This interpretation reflects Luhmann’s suggestion that </w:t>
      </w:r>
      <w:r w:rsidRPr="00121E51">
        <w:rPr>
          <w:rStyle w:val="StyleUnderline"/>
        </w:rPr>
        <w:t>contemporary discourses of radical change are not so much about the actual implementation of radical social change as about the ‘</w:t>
      </w:r>
      <w:r w:rsidRPr="00121E51">
        <w:rPr>
          <w:rStyle w:val="Emphasis"/>
        </w:rPr>
        <w:t>symbolism of the alternative’</w:t>
      </w:r>
      <w:r w:rsidRPr="00121E51">
        <w:rPr>
          <w:sz w:val="12"/>
        </w:rPr>
        <w:t xml:space="preserve">. And it now appears that the societal self-descriptions </w:t>
      </w:r>
      <w:r w:rsidRPr="00121E51">
        <w:rPr>
          <w:rStyle w:val="StyleUnderline"/>
        </w:rPr>
        <w:t xml:space="preserve">they generate fulfil a vital function not in so far as they increase the reflexivity of late-modern society but in so far as </w:t>
      </w:r>
      <w:r w:rsidRPr="00C9467E">
        <w:rPr>
          <w:rStyle w:val="StyleUnderline"/>
          <w:highlight w:val="cyan"/>
        </w:rPr>
        <w:t xml:space="preserve">they are </w:t>
      </w:r>
      <w:r w:rsidRPr="00C9467E">
        <w:rPr>
          <w:rStyle w:val="Emphasis"/>
          <w:highlight w:val="cyan"/>
        </w:rPr>
        <w:t>arenas for the experience of simulated subjectivity</w:t>
      </w:r>
      <w:r w:rsidRPr="00121E51">
        <w:rPr>
          <w:rStyle w:val="Emphasis"/>
        </w:rPr>
        <w:t>, duality and modernity</w:t>
      </w:r>
      <w:r w:rsidRPr="00121E51">
        <w:rPr>
          <w:sz w:val="12"/>
        </w:rPr>
        <w:t xml:space="preserve">. </w:t>
      </w:r>
      <w:r w:rsidRPr="00121E51">
        <w:rPr>
          <w:rStyle w:val="StyleUnderline"/>
        </w:rPr>
        <w:t>They provide an opportunity to reconcile the cherished but exclusive status quo with the equally cherished but unsustainable belief in the inclusive alternative.</w:t>
      </w:r>
      <w:r w:rsidRPr="00121E51">
        <w:rPr>
          <w:sz w:val="12"/>
        </w:rPr>
        <w:t xml:space="preserve"> </w:t>
      </w:r>
      <w:r w:rsidRPr="00C9467E">
        <w:rPr>
          <w:rStyle w:val="Emphasis"/>
          <w:highlight w:val="cyan"/>
        </w:rPr>
        <w:t>Protest movements</w:t>
      </w:r>
      <w:r w:rsidRPr="00121E51">
        <w:rPr>
          <w:rStyle w:val="Emphasis"/>
        </w:rPr>
        <w:t xml:space="preserve"> and discourses of radical change </w:t>
      </w:r>
      <w:r w:rsidRPr="00C9467E">
        <w:rPr>
          <w:rStyle w:val="Emphasis"/>
          <w:highlight w:val="cyan"/>
        </w:rPr>
        <w:t>are the implantation of the alternative into the system itself</w:t>
      </w:r>
      <w:r w:rsidRPr="00C9467E">
        <w:rPr>
          <w:sz w:val="12"/>
          <w:highlight w:val="cyan"/>
        </w:rPr>
        <w:t xml:space="preserve">, </w:t>
      </w:r>
      <w:r w:rsidRPr="00C9467E">
        <w:rPr>
          <w:rStyle w:val="StyleUnderline"/>
          <w:highlight w:val="cyan"/>
        </w:rPr>
        <w:t xml:space="preserve">or the </w:t>
      </w:r>
      <w:r w:rsidRPr="00C9467E">
        <w:rPr>
          <w:rStyle w:val="Emphasis"/>
          <w:highlight w:val="cyan"/>
        </w:rPr>
        <w:t>simulated reproduction of alterity</w:t>
      </w:r>
      <w:r w:rsidRPr="00121E51">
        <w:rPr>
          <w:rStyle w:val="StyleUnderline"/>
        </w:rPr>
        <w:t xml:space="preserve"> from the system’s own resources</w:t>
      </w:r>
      <w:r w:rsidRPr="00121E51">
        <w:rPr>
          <w:sz w:val="12"/>
        </w:rPr>
        <w:t xml:space="preserve">. </w:t>
      </w:r>
      <w:r w:rsidRPr="00121E51">
        <w:rPr>
          <w:rStyle w:val="StyleUnderline"/>
        </w:rPr>
        <w:t>As the real alternatives to the system are utterly unattractive, disappearing fast, and indeed resisted</w:t>
      </w:r>
      <w:r w:rsidRPr="00121E51">
        <w:rPr>
          <w:sz w:val="12"/>
        </w:rPr>
        <w:t xml:space="preserve"> and annihilated at any price, </w:t>
      </w:r>
      <w:r w:rsidRPr="00C9467E">
        <w:rPr>
          <w:rStyle w:val="Emphasis"/>
          <w:highlight w:val="cyan"/>
        </w:rPr>
        <w:t>this</w:t>
      </w:r>
      <w:r w:rsidRPr="00121E51">
        <w:rPr>
          <w:rStyle w:val="Emphasis"/>
        </w:rPr>
        <w:t xml:space="preserve"> internal </w:t>
      </w:r>
      <w:r w:rsidRPr="00C9467E">
        <w:rPr>
          <w:rStyle w:val="Emphasis"/>
          <w:highlight w:val="cyan"/>
        </w:rPr>
        <w:t>simulation</w:t>
      </w:r>
      <w:r w:rsidRPr="00121E51">
        <w:rPr>
          <w:rStyle w:val="Emphasis"/>
        </w:rPr>
        <w:t xml:space="preserve"> of alterity </w:t>
      </w:r>
      <w:r w:rsidRPr="00C9467E">
        <w:rPr>
          <w:rStyle w:val="Emphasis"/>
          <w:highlight w:val="cyan"/>
        </w:rPr>
        <w:t>is becoming late-modern society’s only remaining way of coping with</w:t>
      </w:r>
      <w:r w:rsidRPr="00121E51">
        <w:rPr>
          <w:rStyle w:val="Emphasis"/>
        </w:rPr>
        <w:t xml:space="preserve"> the threat of </w:t>
      </w:r>
      <w:r w:rsidRPr="00C9467E">
        <w:rPr>
          <w:rStyle w:val="Emphasis"/>
          <w:highlight w:val="cyan"/>
        </w:rPr>
        <w:t>self-referentiality.</w:t>
      </w:r>
    </w:p>
    <w:p w14:paraId="4FBF83EC" w14:textId="77777777" w:rsidR="009F6314" w:rsidRPr="00FD6C49" w:rsidRDefault="009F6314" w:rsidP="009F6314">
      <w:pPr>
        <w:pStyle w:val="Heading4"/>
        <w:rPr>
          <w:rFonts w:asciiTheme="majorHAnsi" w:hAnsiTheme="majorHAnsi" w:cstheme="majorHAnsi"/>
        </w:rPr>
      </w:pPr>
      <w:r w:rsidRPr="00FD6C49">
        <w:rPr>
          <w:rFonts w:asciiTheme="majorHAnsi" w:hAnsiTheme="majorHAnsi" w:cstheme="majorHAnsi"/>
        </w:rPr>
        <w:t>The world is too complex for local politics---multipolar global politics, economic instability, and climate change necessitates a collective response that changes the structural conditions of power rather than tinkering around at the margins.</w:t>
      </w:r>
    </w:p>
    <w:p w14:paraId="0134CA88" w14:textId="77777777" w:rsidR="009F6314" w:rsidRPr="00FD6C49" w:rsidRDefault="009F6314" w:rsidP="009F6314">
      <w:pPr>
        <w:rPr>
          <w:rFonts w:asciiTheme="majorHAnsi" w:hAnsiTheme="majorHAnsi" w:cstheme="majorHAnsi"/>
        </w:rPr>
      </w:pPr>
      <w:r w:rsidRPr="00FD6C49">
        <w:rPr>
          <w:rFonts w:asciiTheme="majorHAnsi" w:hAnsiTheme="majorHAnsi" w:cstheme="majorHAnsi"/>
        </w:rPr>
        <w:t xml:space="preserve">Nick </w:t>
      </w:r>
      <w:r w:rsidRPr="00FD6C49">
        <w:rPr>
          <w:rStyle w:val="Style13ptBold"/>
          <w:rFonts w:asciiTheme="majorHAnsi" w:hAnsiTheme="majorHAnsi" w:cstheme="majorHAnsi"/>
        </w:rPr>
        <w:t>SRNICEK AND</w:t>
      </w:r>
      <w:r w:rsidRPr="00FD6C49">
        <w:rPr>
          <w:rFonts w:asciiTheme="majorHAnsi" w:hAnsiTheme="majorHAnsi" w:cstheme="majorHAnsi"/>
        </w:rPr>
        <w:t xml:space="preserve"> Alex </w:t>
      </w:r>
      <w:r w:rsidRPr="00FD6C49">
        <w:rPr>
          <w:rStyle w:val="Style13ptBold"/>
          <w:rFonts w:asciiTheme="majorHAnsi" w:hAnsiTheme="majorHAnsi" w:cstheme="majorHAnsi"/>
        </w:rPr>
        <w:t>WILLIAMS 15</w:t>
      </w:r>
      <w:r w:rsidRPr="00FD6C49">
        <w:rPr>
          <w:rFonts w:asciiTheme="majorHAnsi" w:hAnsiTheme="majorHAnsi" w:cstheme="majorHAnsi"/>
        </w:rPr>
        <w:t xml:space="preserve">. **Lecturer at City University London and a PhD from the London School of Economics. **Lecturer at City University London. </w:t>
      </w:r>
      <w:r w:rsidRPr="00FD6C49">
        <w:rPr>
          <w:rFonts w:asciiTheme="majorHAnsi" w:hAnsiTheme="majorHAnsi" w:cstheme="majorHAnsi"/>
          <w:i/>
        </w:rPr>
        <w:t>Inventing the Future: Postcapitalism and a World Without Work</w:t>
      </w:r>
      <w:r w:rsidRPr="00FD6C49">
        <w:rPr>
          <w:rFonts w:asciiTheme="majorHAnsi" w:hAnsiTheme="majorHAnsi" w:cstheme="majorHAnsi"/>
        </w:rPr>
        <w:t>. Verso Books. 34-40.</w:t>
      </w:r>
    </w:p>
    <w:p w14:paraId="614A760E" w14:textId="77777777" w:rsidR="009F6314" w:rsidRPr="00FD6C49" w:rsidRDefault="009F6314" w:rsidP="009F6314">
      <w:pPr>
        <w:rPr>
          <w:rFonts w:asciiTheme="majorHAnsi" w:hAnsiTheme="majorHAnsi" w:cstheme="majorHAnsi"/>
          <w:sz w:val="16"/>
        </w:rPr>
      </w:pPr>
      <w:r w:rsidRPr="00FD6C49">
        <w:rPr>
          <w:rFonts w:asciiTheme="majorHAnsi" w:hAnsiTheme="majorHAnsi" w:cstheme="majorHAnsi"/>
          <w:sz w:val="16"/>
        </w:rPr>
        <w:t>OVERWHELMED</w:t>
      </w:r>
    </w:p>
    <w:p w14:paraId="009FEF34" w14:textId="77777777" w:rsidR="009F6314" w:rsidRPr="00FD6C49" w:rsidRDefault="009F6314" w:rsidP="009F6314">
      <w:pPr>
        <w:rPr>
          <w:rFonts w:asciiTheme="majorHAnsi" w:hAnsiTheme="majorHAnsi" w:cstheme="majorHAnsi"/>
          <w:sz w:val="16"/>
        </w:rPr>
      </w:pPr>
      <w:r w:rsidRPr="00FD6C49">
        <w:rPr>
          <w:rFonts w:asciiTheme="majorHAnsi" w:hAnsiTheme="majorHAnsi" w:cstheme="majorHAnsi"/>
          <w:sz w:val="16"/>
        </w:rPr>
        <w:t xml:space="preserve">Why did folk politics arise in the first place? Why is it that </w:t>
      </w:r>
      <w:r w:rsidRPr="00FD6C49">
        <w:rPr>
          <w:rStyle w:val="StyleUnderline"/>
          <w:rFonts w:asciiTheme="majorHAnsi" w:hAnsiTheme="majorHAnsi" w:cstheme="majorHAnsi"/>
          <w:highlight w:val="cyan"/>
        </w:rPr>
        <w:t>folk political tendencies</w:t>
      </w:r>
      <w:r w:rsidRPr="00FD6C49">
        <w:rPr>
          <w:rFonts w:asciiTheme="majorHAnsi" w:hAnsiTheme="majorHAnsi" w:cstheme="majorHAnsi"/>
          <w:sz w:val="16"/>
        </w:rPr>
        <w:t xml:space="preserve">, for all their manifest flaws, </w:t>
      </w:r>
      <w:r w:rsidRPr="00FD6C49">
        <w:rPr>
          <w:rStyle w:val="StyleUnderline"/>
          <w:rFonts w:asciiTheme="majorHAnsi" w:hAnsiTheme="majorHAnsi" w:cstheme="majorHAnsi"/>
          <w:highlight w:val="cyan"/>
        </w:rPr>
        <w:t>are</w:t>
      </w:r>
      <w:r w:rsidRPr="00FD6C49">
        <w:rPr>
          <w:rStyle w:val="StyleUnderline"/>
          <w:rFonts w:asciiTheme="majorHAnsi" w:hAnsiTheme="majorHAnsi" w:cstheme="majorHAnsi"/>
        </w:rPr>
        <w:t xml:space="preserve"> so </w:t>
      </w:r>
      <w:r w:rsidRPr="00FD6C49">
        <w:rPr>
          <w:rStyle w:val="Emphasis"/>
          <w:rFonts w:asciiTheme="majorHAnsi" w:hAnsiTheme="majorHAnsi" w:cstheme="majorHAnsi"/>
          <w:highlight w:val="cyan"/>
        </w:rPr>
        <w:t>seductive</w:t>
      </w:r>
      <w:r w:rsidRPr="00FD6C49">
        <w:rPr>
          <w:rStyle w:val="StyleUnderline"/>
          <w:rFonts w:asciiTheme="majorHAnsi" w:hAnsiTheme="majorHAnsi" w:cstheme="majorHAnsi"/>
        </w:rPr>
        <w:t xml:space="preserve"> and appealing to</w:t>
      </w:r>
      <w:r w:rsidRPr="00FD6C49">
        <w:rPr>
          <w:rFonts w:asciiTheme="majorHAnsi" w:hAnsiTheme="majorHAnsi" w:cstheme="majorHAnsi"/>
          <w:sz w:val="16"/>
        </w:rPr>
        <w:t xml:space="preserve"> the </w:t>
      </w:r>
      <w:r w:rsidRPr="00FD6C49">
        <w:rPr>
          <w:rStyle w:val="StyleUnderline"/>
          <w:rFonts w:asciiTheme="majorHAnsi" w:hAnsiTheme="majorHAnsi" w:cstheme="majorHAnsi"/>
        </w:rPr>
        <w:t>movements</w:t>
      </w:r>
      <w:r w:rsidRPr="00FD6C49">
        <w:rPr>
          <w:rFonts w:asciiTheme="majorHAnsi" w:hAnsiTheme="majorHAnsi" w:cstheme="majorHAnsi"/>
          <w:sz w:val="16"/>
        </w:rPr>
        <w:t xml:space="preserve"> of today? At least three answers present themselves. The first explanation is to see folk </w:t>
      </w:r>
      <w:r w:rsidRPr="00FD6C49">
        <w:rPr>
          <w:rStyle w:val="StyleUnderline"/>
          <w:rFonts w:asciiTheme="majorHAnsi" w:hAnsiTheme="majorHAnsi" w:cstheme="majorHAnsi"/>
        </w:rPr>
        <w:t>politics as a response to the problem of how to interpret and act within an ever more complex world</w:t>
      </w:r>
      <w:r w:rsidRPr="00FD6C49">
        <w:rPr>
          <w:rFonts w:asciiTheme="majorHAnsi" w:hAnsiTheme="majorHAnsi" w:cstheme="majorHAnsi"/>
          <w:sz w:val="16"/>
        </w:rPr>
        <w:t>. The second, related explanation involves situating folk politics as a reaction to the historical experiences of the communist and social democratic left. Finally, folk politics is a more immediate response to the empty spectacle of contemporary party politics.</w:t>
      </w:r>
    </w:p>
    <w:p w14:paraId="12A83CFD" w14:textId="77777777" w:rsidR="009F6314" w:rsidRPr="00FD6C49" w:rsidRDefault="009F6314" w:rsidP="009F6314">
      <w:pPr>
        <w:rPr>
          <w:rFonts w:asciiTheme="majorHAnsi" w:hAnsiTheme="majorHAnsi" w:cstheme="majorHAnsi"/>
          <w:sz w:val="16"/>
        </w:rPr>
      </w:pPr>
      <w:r w:rsidRPr="00FD6C49">
        <w:rPr>
          <w:rStyle w:val="StyleUnderline"/>
          <w:rFonts w:asciiTheme="majorHAnsi" w:hAnsiTheme="majorHAnsi" w:cstheme="majorHAnsi"/>
        </w:rPr>
        <w:lastRenderedPageBreak/>
        <w:t xml:space="preserve">Increasingly, </w:t>
      </w:r>
      <w:r w:rsidRPr="00FD6C49">
        <w:rPr>
          <w:rStyle w:val="Emphasis"/>
          <w:rFonts w:asciiTheme="majorHAnsi" w:hAnsiTheme="majorHAnsi" w:cstheme="majorHAnsi"/>
          <w:highlight w:val="cyan"/>
        </w:rPr>
        <w:t>multipolar global politics</w:t>
      </w:r>
      <w:r w:rsidRPr="00FD6C49">
        <w:rPr>
          <w:rStyle w:val="StyleUnderline"/>
          <w:rFonts w:asciiTheme="majorHAnsi" w:hAnsiTheme="majorHAnsi" w:cstheme="majorHAnsi"/>
          <w:highlight w:val="cyan"/>
        </w:rPr>
        <w:t xml:space="preserve">, </w:t>
      </w:r>
      <w:r w:rsidRPr="00FD6C49">
        <w:rPr>
          <w:rStyle w:val="Emphasis"/>
          <w:rFonts w:asciiTheme="majorHAnsi" w:hAnsiTheme="majorHAnsi" w:cstheme="majorHAnsi"/>
          <w:highlight w:val="cyan"/>
        </w:rPr>
        <w:t>economic instability</w:t>
      </w:r>
      <w:r w:rsidRPr="00FD6C49">
        <w:rPr>
          <w:rStyle w:val="StyleUnderline"/>
          <w:rFonts w:asciiTheme="majorHAnsi" w:hAnsiTheme="majorHAnsi" w:cstheme="majorHAnsi"/>
          <w:highlight w:val="cyan"/>
        </w:rPr>
        <w:t>, and</w:t>
      </w:r>
      <w:r w:rsidRPr="00FD6C49">
        <w:rPr>
          <w:rFonts w:asciiTheme="majorHAnsi" w:hAnsiTheme="majorHAnsi" w:cstheme="majorHAnsi"/>
          <w:sz w:val="16"/>
        </w:rPr>
        <w:t xml:space="preserve"> anthropogenic </w:t>
      </w:r>
      <w:r w:rsidRPr="00FD6C49">
        <w:rPr>
          <w:rStyle w:val="Emphasis"/>
          <w:rFonts w:asciiTheme="majorHAnsi" w:hAnsiTheme="majorHAnsi" w:cstheme="majorHAnsi"/>
          <w:highlight w:val="cyan"/>
        </w:rPr>
        <w:t>climate change</w:t>
      </w:r>
      <w:r w:rsidRPr="00FD6C49">
        <w:rPr>
          <w:rStyle w:val="StyleUnderline"/>
          <w:rFonts w:asciiTheme="majorHAnsi" w:hAnsiTheme="majorHAnsi" w:cstheme="majorHAnsi"/>
          <w:highlight w:val="cyan"/>
        </w:rPr>
        <w:t xml:space="preserve"> outpace the narratives we use to</w:t>
      </w:r>
      <w:r w:rsidRPr="00FD6C49">
        <w:rPr>
          <w:rStyle w:val="StyleUnderline"/>
          <w:rFonts w:asciiTheme="majorHAnsi" w:hAnsiTheme="majorHAnsi" w:cstheme="majorHAnsi"/>
        </w:rPr>
        <w:t xml:space="preserve"> structure and </w:t>
      </w:r>
      <w:r w:rsidRPr="00FD6C49">
        <w:rPr>
          <w:rStyle w:val="StyleUnderline"/>
          <w:rFonts w:asciiTheme="majorHAnsi" w:hAnsiTheme="majorHAnsi" w:cstheme="majorHAnsi"/>
          <w:highlight w:val="cyan"/>
        </w:rPr>
        <w:t>make sense of our lives</w:t>
      </w:r>
      <w:r w:rsidRPr="00FD6C49">
        <w:rPr>
          <w:rStyle w:val="StyleUnderline"/>
          <w:rFonts w:asciiTheme="majorHAnsi" w:hAnsiTheme="majorHAnsi" w:cstheme="majorHAnsi"/>
        </w:rPr>
        <w:t xml:space="preserve">. </w:t>
      </w:r>
      <w:r w:rsidRPr="00FD6C49">
        <w:rPr>
          <w:rStyle w:val="StyleUnderline"/>
          <w:rFonts w:asciiTheme="majorHAnsi" w:hAnsiTheme="majorHAnsi" w:cstheme="majorHAnsi"/>
          <w:highlight w:val="cyan"/>
        </w:rPr>
        <w:t>Each</w:t>
      </w:r>
      <w:r w:rsidRPr="00FD6C49">
        <w:rPr>
          <w:rFonts w:asciiTheme="majorHAnsi" w:hAnsiTheme="majorHAnsi" w:cstheme="majorHAnsi"/>
          <w:sz w:val="16"/>
        </w:rPr>
        <w:t xml:space="preserve"> of </w:t>
      </w:r>
      <w:r w:rsidRPr="00FD6C49">
        <w:rPr>
          <w:rStyle w:val="StyleUnderline"/>
          <w:rFonts w:asciiTheme="majorHAnsi" w:hAnsiTheme="majorHAnsi" w:cstheme="majorHAnsi"/>
        </w:rPr>
        <w:t>these is an example</w:t>
      </w:r>
      <w:r w:rsidRPr="00FD6C49">
        <w:rPr>
          <w:rFonts w:asciiTheme="majorHAnsi" w:hAnsiTheme="majorHAnsi" w:cstheme="majorHAnsi"/>
          <w:sz w:val="16"/>
        </w:rPr>
        <w:t xml:space="preserve"> of what is termed </w:t>
      </w:r>
      <w:r w:rsidRPr="00FD6C49">
        <w:rPr>
          <w:rStyle w:val="StyleUnderline"/>
          <w:rFonts w:asciiTheme="majorHAnsi" w:hAnsiTheme="majorHAnsi" w:cstheme="majorHAnsi"/>
          <w:highlight w:val="cyan"/>
        </w:rPr>
        <w:t xml:space="preserve">a </w:t>
      </w:r>
      <w:r w:rsidRPr="00FD6C49">
        <w:rPr>
          <w:rStyle w:val="Emphasis"/>
          <w:rFonts w:asciiTheme="majorHAnsi" w:hAnsiTheme="majorHAnsi" w:cstheme="majorHAnsi"/>
          <w:highlight w:val="cyan"/>
        </w:rPr>
        <w:t>complex system</w:t>
      </w:r>
      <w:r w:rsidRPr="00FD6C49">
        <w:rPr>
          <w:rStyle w:val="StyleUnderline"/>
          <w:rFonts w:asciiTheme="majorHAnsi" w:hAnsiTheme="majorHAnsi" w:cstheme="majorHAnsi"/>
        </w:rPr>
        <w:t xml:space="preserve">, which features nonlinear dynamics, where marginally different inputs can cause dramatically divergent outputs, intricate sets of causes feedback on one another in unexpected ways, and </w:t>
      </w:r>
      <w:r w:rsidRPr="00FD6C49">
        <w:rPr>
          <w:rStyle w:val="StyleUnderline"/>
          <w:rFonts w:asciiTheme="majorHAnsi" w:hAnsiTheme="majorHAnsi" w:cstheme="majorHAnsi"/>
          <w:highlight w:val="cyan"/>
        </w:rPr>
        <w:t>which</w:t>
      </w:r>
      <w:r w:rsidRPr="00FD6C49">
        <w:rPr>
          <w:rFonts w:asciiTheme="majorHAnsi" w:hAnsiTheme="majorHAnsi" w:cstheme="majorHAnsi"/>
          <w:sz w:val="16"/>
        </w:rPr>
        <w:t xml:space="preserve"> characteristically </w:t>
      </w:r>
      <w:r w:rsidRPr="00FD6C49">
        <w:rPr>
          <w:rStyle w:val="StyleUnderline"/>
          <w:rFonts w:asciiTheme="majorHAnsi" w:hAnsiTheme="majorHAnsi" w:cstheme="majorHAnsi"/>
          <w:highlight w:val="cyan"/>
        </w:rPr>
        <w:t xml:space="preserve">operates on </w:t>
      </w:r>
      <w:r w:rsidRPr="00FD6C49">
        <w:rPr>
          <w:rStyle w:val="Emphasis"/>
          <w:rFonts w:asciiTheme="majorHAnsi" w:hAnsiTheme="majorHAnsi" w:cstheme="majorHAnsi"/>
          <w:highlight w:val="cyan"/>
        </w:rPr>
        <w:t>scales</w:t>
      </w:r>
      <w:r w:rsidRPr="00FD6C49">
        <w:rPr>
          <w:rStyle w:val="StyleUnderline"/>
          <w:rFonts w:asciiTheme="majorHAnsi" w:hAnsiTheme="majorHAnsi" w:cstheme="majorHAnsi"/>
        </w:rPr>
        <w:t xml:space="preserve"> of space and time </w:t>
      </w:r>
      <w:r w:rsidRPr="00FD6C49">
        <w:rPr>
          <w:rStyle w:val="StyleUnderline"/>
          <w:rFonts w:asciiTheme="majorHAnsi" w:hAnsiTheme="majorHAnsi" w:cstheme="majorHAnsi"/>
          <w:highlight w:val="cyan"/>
        </w:rPr>
        <w:t xml:space="preserve">that go </w:t>
      </w:r>
      <w:r w:rsidRPr="00FD6C49">
        <w:rPr>
          <w:rStyle w:val="Emphasis"/>
          <w:rFonts w:asciiTheme="majorHAnsi" w:hAnsiTheme="majorHAnsi" w:cstheme="majorHAnsi"/>
          <w:highlight w:val="cyan"/>
        </w:rPr>
        <w:t>far beyond any individual’s</w:t>
      </w:r>
      <w:r w:rsidRPr="00FD6C49">
        <w:rPr>
          <w:rStyle w:val="Emphasis"/>
          <w:rFonts w:asciiTheme="majorHAnsi" w:hAnsiTheme="majorHAnsi" w:cstheme="majorHAnsi"/>
        </w:rPr>
        <w:t xml:space="preserve"> unaided </w:t>
      </w:r>
      <w:r w:rsidRPr="00FD6C49">
        <w:rPr>
          <w:rStyle w:val="Emphasis"/>
          <w:rFonts w:asciiTheme="majorHAnsi" w:hAnsiTheme="majorHAnsi" w:cstheme="majorHAnsi"/>
          <w:highlight w:val="cyan"/>
        </w:rPr>
        <w:t>perception</w:t>
      </w:r>
      <w:r w:rsidRPr="00FD6C49">
        <w:rPr>
          <w:rFonts w:asciiTheme="majorHAnsi" w:hAnsiTheme="majorHAnsi" w:cstheme="majorHAnsi"/>
          <w:sz w:val="16"/>
        </w:rPr>
        <w:t xml:space="preserve">.23 </w:t>
      </w:r>
      <w:r w:rsidRPr="00FD6C49">
        <w:rPr>
          <w:rStyle w:val="StyleUnderline"/>
          <w:rFonts w:asciiTheme="majorHAnsi" w:hAnsiTheme="majorHAnsi" w:cstheme="majorHAnsi"/>
        </w:rPr>
        <w:t>Globalisation, international politics, and climate change: each</w:t>
      </w:r>
      <w:r w:rsidRPr="00FD6C49">
        <w:rPr>
          <w:rFonts w:asciiTheme="majorHAnsi" w:hAnsiTheme="majorHAnsi" w:cstheme="majorHAnsi"/>
          <w:sz w:val="16"/>
        </w:rPr>
        <w:t xml:space="preserve"> of these systems </w:t>
      </w:r>
      <w:r w:rsidRPr="00FD6C49">
        <w:rPr>
          <w:rStyle w:val="StyleUnderline"/>
          <w:rFonts w:asciiTheme="majorHAnsi" w:hAnsiTheme="majorHAnsi" w:cstheme="majorHAnsi"/>
        </w:rPr>
        <w:t>shapes our world, but their effects are so extensive and complicated that it is difficult to place our own experience within them</w:t>
      </w:r>
      <w:r w:rsidRPr="00FD6C49">
        <w:rPr>
          <w:rFonts w:asciiTheme="majorHAnsi" w:hAnsiTheme="majorHAnsi" w:cstheme="majorHAnsi"/>
          <w:sz w:val="16"/>
        </w:rPr>
        <w:t xml:space="preserve">. The global economy is a good example of this. In simple terms, </w:t>
      </w:r>
      <w:r w:rsidRPr="00FD6C49">
        <w:rPr>
          <w:rStyle w:val="StyleUnderline"/>
          <w:rFonts w:asciiTheme="majorHAnsi" w:hAnsiTheme="majorHAnsi" w:cstheme="majorHAnsi"/>
        </w:rPr>
        <w:t>the economy is not an object amenable to direct perception; it is distributed across time and space (you will never meet ‘</w:t>
      </w:r>
      <w:r w:rsidRPr="00FD6C49">
        <w:rPr>
          <w:rStyle w:val="StyleUnderline"/>
          <w:rFonts w:asciiTheme="majorHAnsi" w:hAnsiTheme="majorHAnsi" w:cstheme="majorHAnsi"/>
          <w:highlight w:val="cyan"/>
        </w:rPr>
        <w:t>the economy’</w:t>
      </w:r>
      <w:r w:rsidRPr="00FD6C49">
        <w:rPr>
          <w:rStyle w:val="StyleUnderline"/>
          <w:rFonts w:asciiTheme="majorHAnsi" w:hAnsiTheme="majorHAnsi" w:cstheme="majorHAnsi"/>
        </w:rPr>
        <w:t xml:space="preserve"> in person); it </w:t>
      </w:r>
      <w:r w:rsidRPr="00FD6C49">
        <w:rPr>
          <w:rStyle w:val="StyleUnderline"/>
          <w:rFonts w:asciiTheme="majorHAnsi" w:hAnsiTheme="majorHAnsi" w:cstheme="majorHAnsi"/>
          <w:highlight w:val="cyan"/>
        </w:rPr>
        <w:t xml:space="preserve">incorporates a </w:t>
      </w:r>
      <w:r w:rsidRPr="00FD6C49">
        <w:rPr>
          <w:rStyle w:val="Emphasis"/>
          <w:rFonts w:asciiTheme="majorHAnsi" w:hAnsiTheme="majorHAnsi" w:cstheme="majorHAnsi"/>
          <w:highlight w:val="cyan"/>
        </w:rPr>
        <w:t>wide array of elements</w:t>
      </w:r>
      <w:r w:rsidRPr="00FD6C49">
        <w:rPr>
          <w:rStyle w:val="StyleUnderline"/>
          <w:rFonts w:asciiTheme="majorHAnsi" w:hAnsiTheme="majorHAnsi" w:cstheme="majorHAnsi"/>
        </w:rPr>
        <w:t xml:space="preserve">, from </w:t>
      </w:r>
      <w:r w:rsidRPr="00FD6C49">
        <w:rPr>
          <w:rStyle w:val="Emphasis"/>
          <w:rFonts w:asciiTheme="majorHAnsi" w:hAnsiTheme="majorHAnsi" w:cstheme="majorHAnsi"/>
          <w:highlight w:val="cyan"/>
        </w:rPr>
        <w:t>property laws</w:t>
      </w:r>
      <w:r w:rsidRPr="00FD6C49">
        <w:rPr>
          <w:rStyle w:val="StyleUnderline"/>
          <w:rFonts w:asciiTheme="majorHAnsi" w:hAnsiTheme="majorHAnsi" w:cstheme="majorHAnsi"/>
        </w:rPr>
        <w:t xml:space="preserve"> to </w:t>
      </w:r>
      <w:r w:rsidRPr="00FD6C49">
        <w:rPr>
          <w:rStyle w:val="Emphasis"/>
          <w:rFonts w:asciiTheme="majorHAnsi" w:hAnsiTheme="majorHAnsi" w:cstheme="majorHAnsi"/>
          <w:highlight w:val="cyan"/>
        </w:rPr>
        <w:t>biological needs</w:t>
      </w:r>
      <w:r w:rsidRPr="00FD6C49">
        <w:rPr>
          <w:rStyle w:val="StyleUnderline"/>
          <w:rFonts w:asciiTheme="majorHAnsi" w:hAnsiTheme="majorHAnsi" w:cstheme="majorHAnsi"/>
          <w:highlight w:val="cyan"/>
        </w:rPr>
        <w:t xml:space="preserve">, </w:t>
      </w:r>
      <w:r w:rsidRPr="00FD6C49">
        <w:rPr>
          <w:rStyle w:val="Emphasis"/>
          <w:rFonts w:asciiTheme="majorHAnsi" w:hAnsiTheme="majorHAnsi" w:cstheme="majorHAnsi"/>
          <w:highlight w:val="cyan"/>
        </w:rPr>
        <w:t>natural resources</w:t>
      </w:r>
      <w:r w:rsidRPr="00FD6C49">
        <w:rPr>
          <w:rStyle w:val="StyleUnderline"/>
          <w:rFonts w:asciiTheme="majorHAnsi" w:hAnsiTheme="majorHAnsi" w:cstheme="majorHAnsi"/>
        </w:rPr>
        <w:t xml:space="preserve"> to </w:t>
      </w:r>
      <w:r w:rsidRPr="00FD6C49">
        <w:rPr>
          <w:rStyle w:val="Emphasis"/>
          <w:rFonts w:asciiTheme="majorHAnsi" w:hAnsiTheme="majorHAnsi" w:cstheme="majorHAnsi"/>
          <w:highlight w:val="cyan"/>
        </w:rPr>
        <w:t>tech</w:t>
      </w:r>
      <w:r w:rsidRPr="00FD6C49">
        <w:rPr>
          <w:rStyle w:val="Emphasis"/>
          <w:rFonts w:asciiTheme="majorHAnsi" w:hAnsiTheme="majorHAnsi" w:cstheme="majorHAnsi"/>
        </w:rPr>
        <w:t xml:space="preserve">nological </w:t>
      </w:r>
      <w:r w:rsidRPr="00FD6C49">
        <w:rPr>
          <w:rStyle w:val="Emphasis"/>
          <w:rFonts w:asciiTheme="majorHAnsi" w:hAnsiTheme="majorHAnsi" w:cstheme="majorHAnsi"/>
          <w:highlight w:val="cyan"/>
        </w:rPr>
        <w:t>infrastructures</w:t>
      </w:r>
      <w:r w:rsidRPr="00FD6C49">
        <w:rPr>
          <w:rStyle w:val="StyleUnderline"/>
          <w:rFonts w:asciiTheme="majorHAnsi" w:hAnsiTheme="majorHAnsi" w:cstheme="majorHAnsi"/>
          <w:highlight w:val="cyan"/>
        </w:rPr>
        <w:t xml:space="preserve">, </w:t>
      </w:r>
      <w:r w:rsidRPr="00FD6C49">
        <w:rPr>
          <w:rStyle w:val="Emphasis"/>
          <w:rFonts w:asciiTheme="majorHAnsi" w:hAnsiTheme="majorHAnsi" w:cstheme="majorHAnsi"/>
          <w:highlight w:val="cyan"/>
        </w:rPr>
        <w:t>market stalls</w:t>
      </w:r>
      <w:r w:rsidRPr="00FD6C49">
        <w:rPr>
          <w:rStyle w:val="StyleUnderline"/>
          <w:rFonts w:asciiTheme="majorHAnsi" w:hAnsiTheme="majorHAnsi" w:cstheme="majorHAnsi"/>
          <w:highlight w:val="cyan"/>
        </w:rPr>
        <w:t xml:space="preserve"> and </w:t>
      </w:r>
      <w:r w:rsidRPr="00FD6C49">
        <w:rPr>
          <w:rStyle w:val="Emphasis"/>
          <w:rFonts w:asciiTheme="majorHAnsi" w:hAnsiTheme="majorHAnsi" w:cstheme="majorHAnsi"/>
          <w:highlight w:val="cyan"/>
        </w:rPr>
        <w:t>supercomputers</w:t>
      </w:r>
      <w:r w:rsidRPr="00FD6C49">
        <w:rPr>
          <w:rStyle w:val="StyleUnderline"/>
          <w:rFonts w:asciiTheme="majorHAnsi" w:hAnsiTheme="majorHAnsi" w:cstheme="majorHAnsi"/>
          <w:highlight w:val="cyan"/>
        </w:rPr>
        <w:t>; and</w:t>
      </w:r>
      <w:r w:rsidRPr="00FD6C49">
        <w:rPr>
          <w:rStyle w:val="StyleUnderline"/>
          <w:rFonts w:asciiTheme="majorHAnsi" w:hAnsiTheme="majorHAnsi" w:cstheme="majorHAnsi"/>
        </w:rPr>
        <w:t xml:space="preserve"> it </w:t>
      </w:r>
      <w:r w:rsidRPr="00FD6C49">
        <w:rPr>
          <w:rStyle w:val="StyleUnderline"/>
          <w:rFonts w:asciiTheme="majorHAnsi" w:hAnsiTheme="majorHAnsi" w:cstheme="majorHAnsi"/>
          <w:highlight w:val="cyan"/>
        </w:rPr>
        <w:t>involves</w:t>
      </w:r>
      <w:r w:rsidRPr="00FD6C49">
        <w:rPr>
          <w:rStyle w:val="StyleUnderline"/>
          <w:rFonts w:asciiTheme="majorHAnsi" w:hAnsiTheme="majorHAnsi" w:cstheme="majorHAnsi"/>
        </w:rPr>
        <w:t xml:space="preserve"> </w:t>
      </w:r>
      <w:r w:rsidRPr="00FD6C49">
        <w:rPr>
          <w:rStyle w:val="StyleUnderline"/>
          <w:rFonts w:asciiTheme="majorHAnsi" w:hAnsiTheme="majorHAnsi" w:cstheme="majorHAnsi"/>
          <w:highlight w:val="cyan"/>
        </w:rPr>
        <w:t>an enormous and</w:t>
      </w:r>
      <w:r w:rsidRPr="00FD6C49">
        <w:rPr>
          <w:rStyle w:val="StyleUnderline"/>
          <w:rFonts w:asciiTheme="majorHAnsi" w:hAnsiTheme="majorHAnsi" w:cstheme="majorHAnsi"/>
        </w:rPr>
        <w:t xml:space="preserve"> intricately </w:t>
      </w:r>
      <w:r w:rsidRPr="00FD6C49">
        <w:rPr>
          <w:rStyle w:val="StyleUnderline"/>
          <w:rFonts w:asciiTheme="majorHAnsi" w:hAnsiTheme="majorHAnsi" w:cstheme="majorHAnsi"/>
          <w:highlight w:val="cyan"/>
        </w:rPr>
        <w:t xml:space="preserve">interacting set of </w:t>
      </w:r>
      <w:r w:rsidRPr="00FD6C49">
        <w:rPr>
          <w:rStyle w:val="Emphasis"/>
          <w:rFonts w:asciiTheme="majorHAnsi" w:hAnsiTheme="majorHAnsi" w:cstheme="majorHAnsi"/>
          <w:highlight w:val="cyan"/>
        </w:rPr>
        <w:t>feedback loops</w:t>
      </w:r>
      <w:r w:rsidRPr="00FD6C49">
        <w:rPr>
          <w:rStyle w:val="StyleUnderline"/>
          <w:rFonts w:asciiTheme="majorHAnsi" w:hAnsiTheme="majorHAnsi" w:cstheme="majorHAnsi"/>
        </w:rPr>
        <w:t xml:space="preserve">, all of which produce emergent effects </w:t>
      </w:r>
      <w:r w:rsidRPr="00FD6C49">
        <w:rPr>
          <w:rStyle w:val="StyleUnderline"/>
          <w:rFonts w:asciiTheme="majorHAnsi" w:hAnsiTheme="majorHAnsi" w:cstheme="majorHAnsi"/>
          <w:highlight w:val="cyan"/>
        </w:rPr>
        <w:t xml:space="preserve">that are </w:t>
      </w:r>
      <w:r w:rsidRPr="00FD6C49">
        <w:rPr>
          <w:rStyle w:val="Emphasis"/>
          <w:rFonts w:asciiTheme="majorHAnsi" w:hAnsiTheme="majorHAnsi" w:cstheme="majorHAnsi"/>
          <w:highlight w:val="cyan"/>
        </w:rPr>
        <w:t>irreducible</w:t>
      </w:r>
      <w:r w:rsidRPr="00FD6C49">
        <w:rPr>
          <w:rStyle w:val="StyleUnderline"/>
          <w:rFonts w:asciiTheme="majorHAnsi" w:hAnsiTheme="majorHAnsi" w:cstheme="majorHAnsi"/>
        </w:rPr>
        <w:t xml:space="preserve"> to its individual components</w:t>
      </w:r>
      <w:r w:rsidRPr="00FD6C49">
        <w:rPr>
          <w:rFonts w:asciiTheme="majorHAnsi" w:hAnsiTheme="majorHAnsi" w:cstheme="majorHAnsi"/>
          <w:sz w:val="16"/>
        </w:rPr>
        <w:t xml:space="preserve">.24 In other words, </w:t>
      </w:r>
      <w:r w:rsidRPr="00FD6C49">
        <w:rPr>
          <w:rStyle w:val="StyleUnderline"/>
          <w:rFonts w:asciiTheme="majorHAnsi" w:hAnsiTheme="majorHAnsi" w:cstheme="majorHAnsi"/>
        </w:rPr>
        <w:t>the interaction of an economy’s parts produces effects that cannot be understood just by knowing how those parts work in isolation – it is only in grasping the relations between them that the economy can be made sense of</w:t>
      </w:r>
      <w:r w:rsidRPr="00FD6C49">
        <w:rPr>
          <w:rFonts w:asciiTheme="majorHAnsi" w:hAnsiTheme="majorHAnsi" w:cstheme="majorHAnsi"/>
          <w:sz w:val="16"/>
        </w:rPr>
        <w:t xml:space="preserve">. While we might have an idea of what an economy consists of, </w:t>
      </w:r>
      <w:r w:rsidRPr="00FD6C49">
        <w:rPr>
          <w:rStyle w:val="StyleUnderline"/>
          <w:rFonts w:asciiTheme="majorHAnsi" w:hAnsiTheme="majorHAnsi" w:cstheme="majorHAnsi"/>
          <w:highlight w:val="cyan"/>
        </w:rPr>
        <w:t xml:space="preserve">we will </w:t>
      </w:r>
      <w:r w:rsidRPr="00FD6C49">
        <w:rPr>
          <w:rStyle w:val="Emphasis"/>
          <w:rFonts w:asciiTheme="majorHAnsi" w:hAnsiTheme="majorHAnsi" w:cstheme="majorHAnsi"/>
          <w:highlight w:val="cyan"/>
        </w:rPr>
        <w:t>never</w:t>
      </w:r>
      <w:r w:rsidRPr="00FD6C49">
        <w:rPr>
          <w:rStyle w:val="StyleUnderline"/>
          <w:rFonts w:asciiTheme="majorHAnsi" w:hAnsiTheme="majorHAnsi" w:cstheme="majorHAnsi"/>
        </w:rPr>
        <w:t xml:space="preserve"> be able to </w:t>
      </w:r>
      <w:r w:rsidRPr="00FD6C49">
        <w:rPr>
          <w:rStyle w:val="Emphasis"/>
          <w:rFonts w:asciiTheme="majorHAnsi" w:hAnsiTheme="majorHAnsi" w:cstheme="majorHAnsi"/>
          <w:highlight w:val="cyan"/>
        </w:rPr>
        <w:t>experience it directly</w:t>
      </w:r>
      <w:r w:rsidRPr="00FD6C49">
        <w:rPr>
          <w:rFonts w:asciiTheme="majorHAnsi" w:hAnsiTheme="majorHAnsi" w:cstheme="majorHAnsi"/>
          <w:sz w:val="16"/>
        </w:rPr>
        <w:t xml:space="preserve"> in the same way as other phenomena. It can only be observed symptomatically through key statistical indexes (charting changes in inflation or interest rates, stock indexes, GDP, and so on), but can never be seen, heard or touched in its totality.</w:t>
      </w:r>
    </w:p>
    <w:p w14:paraId="5B3877FF" w14:textId="77777777" w:rsidR="009F6314" w:rsidRPr="00FD6C49" w:rsidRDefault="009F6314" w:rsidP="009F6314">
      <w:pPr>
        <w:rPr>
          <w:rFonts w:asciiTheme="majorHAnsi" w:hAnsiTheme="majorHAnsi" w:cstheme="majorHAnsi"/>
          <w:sz w:val="16"/>
        </w:rPr>
      </w:pPr>
      <w:r w:rsidRPr="00FD6C49">
        <w:rPr>
          <w:rFonts w:asciiTheme="majorHAnsi" w:hAnsiTheme="majorHAnsi" w:cstheme="majorHAnsi"/>
          <w:sz w:val="16"/>
        </w:rPr>
        <w:t xml:space="preserve">As a result, despite everything that has been written about capitalism, we still struggle to understand its dynamics and its mechanisms. Most importantly, </w:t>
      </w:r>
      <w:r w:rsidRPr="00FD6C49">
        <w:rPr>
          <w:rStyle w:val="StyleUnderline"/>
          <w:rFonts w:asciiTheme="majorHAnsi" w:hAnsiTheme="majorHAnsi" w:cstheme="majorHAnsi"/>
          <w:highlight w:val="cyan"/>
        </w:rPr>
        <w:t xml:space="preserve">we </w:t>
      </w:r>
      <w:r w:rsidRPr="00FD6C49">
        <w:rPr>
          <w:rStyle w:val="Emphasis"/>
          <w:rFonts w:asciiTheme="majorHAnsi" w:hAnsiTheme="majorHAnsi" w:cstheme="majorHAnsi"/>
          <w:highlight w:val="cyan"/>
        </w:rPr>
        <w:t>lack a ‘cognitive map’</w:t>
      </w:r>
      <w:r w:rsidRPr="00FD6C49">
        <w:rPr>
          <w:rStyle w:val="StyleUnderline"/>
          <w:rFonts w:asciiTheme="majorHAnsi" w:hAnsiTheme="majorHAnsi" w:cstheme="majorHAnsi"/>
          <w:highlight w:val="cyan"/>
        </w:rPr>
        <w:t xml:space="preserve"> of our socioeconomic system</w:t>
      </w:r>
      <w:r w:rsidRPr="00FD6C49">
        <w:rPr>
          <w:rStyle w:val="StyleUnderline"/>
          <w:rFonts w:asciiTheme="majorHAnsi" w:hAnsiTheme="majorHAnsi" w:cstheme="majorHAnsi"/>
        </w:rPr>
        <w:t>: a mental picture of how individual and collective human action can be situated within the unimaginable vastness of the global economy</w:t>
      </w:r>
      <w:r w:rsidRPr="00FD6C49">
        <w:rPr>
          <w:rFonts w:asciiTheme="majorHAnsi" w:hAnsiTheme="majorHAnsi" w:cstheme="majorHAnsi"/>
          <w:sz w:val="16"/>
        </w:rPr>
        <w:t>.25 Recent decades have seen an increasing complexity in the dynamics that impinge upon politics. We might consider the imminent threat of anthropogenic climate change as a new kind of problem – one that is unamenable to any simple solution and that involves such intricately woven effects that it is hard to even know where to intervene. Equally, the global economy today appears significantly more complex in terms of the mobility of capital, the intricacies of global finance and the multiplicity of actors involved. How well do our traditional political images of the world map onto these changes? For the left at least, an analysis premised on the industrial working class was a powerful way to interpret the totality of social and economic relations in the nineteenth and early twentieth centuries, thereby articulating clear strategic objectives. Yet the history of the global left over the course of the twentieth century attests to the ways in which this analysis failed to attend to both the range of possible liberating struggles (based in gender, race or sexuality) and the ability of capitalism to restructure itself – through the creation of the welfare state, or the neoliberal transformations of the global economy. Today, the old models often falter in the face of new problems; we lose the capacity to understand our position in history and in the world at large.</w:t>
      </w:r>
    </w:p>
    <w:p w14:paraId="20605EEC" w14:textId="77777777" w:rsidR="009F6314" w:rsidRPr="00FD6C49" w:rsidRDefault="009F6314" w:rsidP="009F6314">
      <w:pPr>
        <w:rPr>
          <w:rFonts w:asciiTheme="majorHAnsi" w:hAnsiTheme="majorHAnsi" w:cstheme="majorHAnsi"/>
          <w:sz w:val="16"/>
        </w:rPr>
      </w:pPr>
      <w:r w:rsidRPr="00FD6C49">
        <w:rPr>
          <w:rStyle w:val="StyleUnderline"/>
          <w:rFonts w:asciiTheme="majorHAnsi" w:hAnsiTheme="majorHAnsi" w:cstheme="majorHAnsi"/>
        </w:rPr>
        <w:t xml:space="preserve">This separation between everyday experience and the system we live within results in increased </w:t>
      </w:r>
      <w:r w:rsidRPr="00FD6C49">
        <w:rPr>
          <w:rStyle w:val="Emphasis"/>
          <w:rFonts w:asciiTheme="majorHAnsi" w:hAnsiTheme="majorHAnsi" w:cstheme="majorHAnsi"/>
        </w:rPr>
        <w:t>alienation</w:t>
      </w:r>
      <w:r w:rsidRPr="00FD6C49">
        <w:rPr>
          <w:rStyle w:val="StyleUnderline"/>
          <w:rFonts w:asciiTheme="majorHAnsi" w:hAnsiTheme="majorHAnsi" w:cstheme="majorHAnsi"/>
        </w:rPr>
        <w:t>: we feel adrift in a world we do not understand</w:t>
      </w:r>
      <w:r w:rsidRPr="00FD6C49">
        <w:rPr>
          <w:rFonts w:asciiTheme="majorHAnsi" w:hAnsiTheme="majorHAnsi" w:cstheme="majorHAnsi"/>
          <w:sz w:val="16"/>
        </w:rPr>
        <w:t xml:space="preserve">. The cultural theorist Fredric Jameson notes that the </w:t>
      </w:r>
      <w:r w:rsidRPr="00FD6C49">
        <w:rPr>
          <w:rStyle w:val="StyleUnderline"/>
          <w:rFonts w:asciiTheme="majorHAnsi" w:hAnsiTheme="majorHAnsi" w:cstheme="majorHAnsi"/>
        </w:rPr>
        <w:t>proliferation of conspiracy theories is partly a response to this situation</w:t>
      </w:r>
      <w:r w:rsidRPr="00FD6C49">
        <w:rPr>
          <w:rFonts w:asciiTheme="majorHAnsi" w:hAnsiTheme="majorHAnsi" w:cstheme="majorHAnsi"/>
          <w:sz w:val="16"/>
        </w:rPr>
        <w:t xml:space="preserve">.26 </w:t>
      </w:r>
      <w:r w:rsidRPr="00FD6C49">
        <w:rPr>
          <w:rStyle w:val="StyleUnderline"/>
          <w:rFonts w:asciiTheme="majorHAnsi" w:hAnsiTheme="majorHAnsi" w:cstheme="majorHAnsi"/>
        </w:rPr>
        <w:t>Conspiracy theories act by narrowing the agency behind our world to a single figure of power</w:t>
      </w:r>
      <w:r w:rsidRPr="00FD6C49">
        <w:rPr>
          <w:rFonts w:asciiTheme="majorHAnsi" w:hAnsiTheme="majorHAnsi" w:cstheme="majorHAnsi"/>
          <w:sz w:val="16"/>
        </w:rPr>
        <w:t xml:space="preserve"> (the Bilderberg Group, the Freemasons or some other convenient scapegoat). Despite the extraordinary complexity of some of these theories, </w:t>
      </w:r>
      <w:r w:rsidRPr="00FD6C49">
        <w:rPr>
          <w:rStyle w:val="StyleUnderline"/>
          <w:rFonts w:asciiTheme="majorHAnsi" w:hAnsiTheme="majorHAnsi" w:cstheme="majorHAnsi"/>
        </w:rPr>
        <w:t>they</w:t>
      </w:r>
      <w:r w:rsidRPr="00FD6C49">
        <w:rPr>
          <w:rFonts w:asciiTheme="majorHAnsi" w:hAnsiTheme="majorHAnsi" w:cstheme="majorHAnsi"/>
          <w:sz w:val="16"/>
        </w:rPr>
        <w:t xml:space="preserve"> nevertheless </w:t>
      </w:r>
      <w:r w:rsidRPr="00FD6C49">
        <w:rPr>
          <w:rStyle w:val="StyleUnderline"/>
          <w:rFonts w:asciiTheme="majorHAnsi" w:hAnsiTheme="majorHAnsi" w:cstheme="majorHAnsi"/>
        </w:rPr>
        <w:t>provide a reassuringly simple answer to ‘who is behind it all’</w:t>
      </w:r>
      <w:r w:rsidRPr="00FD6C49">
        <w:rPr>
          <w:rFonts w:asciiTheme="majorHAnsi" w:hAnsiTheme="majorHAnsi" w:cstheme="majorHAnsi"/>
          <w:sz w:val="16"/>
        </w:rPr>
        <w:t>, and what our own role is in the situation. In other words, they act precisely as a (faulty) cognitive map.</w:t>
      </w:r>
    </w:p>
    <w:p w14:paraId="2C264779" w14:textId="77777777" w:rsidR="009F6314" w:rsidRPr="00FD6C49" w:rsidRDefault="009F6314" w:rsidP="009F6314">
      <w:pPr>
        <w:rPr>
          <w:rFonts w:asciiTheme="majorHAnsi" w:hAnsiTheme="majorHAnsi" w:cstheme="majorHAnsi"/>
          <w:sz w:val="16"/>
        </w:rPr>
      </w:pPr>
      <w:r w:rsidRPr="00FD6C49">
        <w:rPr>
          <w:rStyle w:val="StyleUnderline"/>
          <w:rFonts w:asciiTheme="majorHAnsi" w:hAnsiTheme="majorHAnsi" w:cstheme="majorHAnsi"/>
        </w:rPr>
        <w:t>Folk politics presents itself as another</w:t>
      </w:r>
      <w:r w:rsidRPr="00FD6C49">
        <w:rPr>
          <w:rFonts w:asciiTheme="majorHAnsi" w:hAnsiTheme="majorHAnsi" w:cstheme="majorHAnsi"/>
          <w:sz w:val="16"/>
        </w:rPr>
        <w:t xml:space="preserve"> possible </w:t>
      </w:r>
      <w:r w:rsidRPr="00FD6C49">
        <w:rPr>
          <w:rStyle w:val="StyleUnderline"/>
          <w:rFonts w:asciiTheme="majorHAnsi" w:hAnsiTheme="majorHAnsi" w:cstheme="majorHAnsi"/>
        </w:rPr>
        <w:t>response to the problems of overwhelming complexity</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If we do not understand how the world operates, </w:t>
      </w:r>
      <w:r w:rsidRPr="00FD6C49">
        <w:rPr>
          <w:rStyle w:val="StyleUnderline"/>
          <w:rFonts w:asciiTheme="majorHAnsi" w:hAnsiTheme="majorHAnsi" w:cstheme="majorHAnsi"/>
          <w:highlight w:val="cyan"/>
        </w:rPr>
        <w:t xml:space="preserve">the folk-political injunction is to </w:t>
      </w:r>
      <w:r w:rsidRPr="00FD6C49">
        <w:rPr>
          <w:rStyle w:val="Emphasis"/>
          <w:rFonts w:asciiTheme="majorHAnsi" w:hAnsiTheme="majorHAnsi" w:cstheme="majorHAnsi"/>
          <w:highlight w:val="cyan"/>
        </w:rPr>
        <w:t>reduce complexity down to a human scale</w:t>
      </w:r>
      <w:r w:rsidRPr="00FD6C49">
        <w:rPr>
          <w:rFonts w:asciiTheme="majorHAnsi" w:hAnsiTheme="majorHAnsi" w:cstheme="majorHAnsi"/>
          <w:sz w:val="16"/>
        </w:rPr>
        <w:t xml:space="preserve">. Indeed, </w:t>
      </w:r>
      <w:r w:rsidRPr="00FD6C49">
        <w:rPr>
          <w:rStyle w:val="StyleUnderline"/>
          <w:rFonts w:asciiTheme="majorHAnsi" w:hAnsiTheme="majorHAnsi" w:cstheme="majorHAnsi"/>
        </w:rPr>
        <w:t xml:space="preserve">folk-political writing is </w:t>
      </w:r>
      <w:r w:rsidRPr="00FD6C49">
        <w:rPr>
          <w:rStyle w:val="StyleUnderline"/>
          <w:rFonts w:asciiTheme="majorHAnsi" w:hAnsiTheme="majorHAnsi" w:cstheme="majorHAnsi"/>
          <w:highlight w:val="cyan"/>
        </w:rPr>
        <w:t xml:space="preserve">saturated with calls for a return to </w:t>
      </w:r>
      <w:r w:rsidRPr="00FD6C49">
        <w:rPr>
          <w:rStyle w:val="Emphasis"/>
          <w:rFonts w:asciiTheme="majorHAnsi" w:hAnsiTheme="majorHAnsi" w:cstheme="majorHAnsi"/>
          <w:highlight w:val="cyan"/>
        </w:rPr>
        <w:t>authenticity</w:t>
      </w:r>
      <w:r w:rsidRPr="00FD6C49">
        <w:rPr>
          <w:rFonts w:asciiTheme="majorHAnsi" w:hAnsiTheme="majorHAnsi" w:cstheme="majorHAnsi"/>
          <w:sz w:val="16"/>
        </w:rPr>
        <w:t xml:space="preserve">, to </w:t>
      </w:r>
      <w:r w:rsidRPr="00FD6C49">
        <w:rPr>
          <w:rStyle w:val="Emphasis"/>
          <w:rFonts w:asciiTheme="majorHAnsi" w:hAnsiTheme="majorHAnsi" w:cstheme="majorHAnsi"/>
          <w:highlight w:val="cyan"/>
        </w:rPr>
        <w:t>immediacy</w:t>
      </w:r>
      <w:r w:rsidRPr="00FD6C49">
        <w:rPr>
          <w:rFonts w:asciiTheme="majorHAnsi" w:hAnsiTheme="majorHAnsi" w:cstheme="majorHAnsi"/>
          <w:sz w:val="16"/>
        </w:rPr>
        <w:t xml:space="preserve">, to </w:t>
      </w:r>
      <w:r w:rsidRPr="00FD6C49">
        <w:rPr>
          <w:rStyle w:val="StyleUnderline"/>
          <w:rFonts w:asciiTheme="majorHAnsi" w:hAnsiTheme="majorHAnsi" w:cstheme="majorHAnsi"/>
          <w:highlight w:val="cyan"/>
        </w:rPr>
        <w:t>a world that is</w:t>
      </w:r>
      <w:r w:rsidRPr="00FD6C49">
        <w:rPr>
          <w:rFonts w:asciiTheme="majorHAnsi" w:hAnsiTheme="majorHAnsi" w:cstheme="majorHAnsi"/>
          <w:sz w:val="16"/>
        </w:rPr>
        <w:t xml:space="preserve"> ‘transparent’, </w:t>
      </w:r>
      <w:r w:rsidRPr="00FD6C49">
        <w:rPr>
          <w:rStyle w:val="Emphasis"/>
          <w:rFonts w:asciiTheme="majorHAnsi" w:hAnsiTheme="majorHAnsi" w:cstheme="majorHAnsi"/>
          <w:highlight w:val="cyan"/>
        </w:rPr>
        <w:t>‘human-scaled’</w:t>
      </w:r>
      <w:r w:rsidRPr="00FD6C49">
        <w:rPr>
          <w:rStyle w:val="StyleUnderline"/>
          <w:rFonts w:asciiTheme="majorHAnsi" w:hAnsiTheme="majorHAnsi" w:cstheme="majorHAnsi"/>
        </w:rPr>
        <w:t>, ‘tangible’,</w:t>
      </w:r>
      <w:r w:rsidRPr="00FD6C49">
        <w:rPr>
          <w:rFonts w:asciiTheme="majorHAnsi" w:hAnsiTheme="majorHAnsi" w:cstheme="majorHAnsi"/>
          <w:sz w:val="16"/>
        </w:rPr>
        <w:t xml:space="preserve"> </w:t>
      </w:r>
      <w:r w:rsidRPr="00FD6C49">
        <w:rPr>
          <w:rFonts w:asciiTheme="majorHAnsi" w:hAnsiTheme="majorHAnsi" w:cstheme="majorHAnsi"/>
          <w:sz w:val="16"/>
        </w:rPr>
        <w:lastRenderedPageBreak/>
        <w:t xml:space="preserve">‘slow’, ‘harmonious’, ‘simple’, </w:t>
      </w:r>
      <w:r w:rsidRPr="00FD6C49">
        <w:rPr>
          <w:rStyle w:val="StyleUnderline"/>
          <w:rFonts w:asciiTheme="majorHAnsi" w:hAnsiTheme="majorHAnsi" w:cstheme="majorHAnsi"/>
        </w:rPr>
        <w:t>and ‘everyday’.</w:t>
      </w:r>
      <w:r w:rsidRPr="00FD6C49">
        <w:rPr>
          <w:rFonts w:asciiTheme="majorHAnsi" w:hAnsiTheme="majorHAnsi" w:cstheme="majorHAnsi"/>
          <w:sz w:val="16"/>
        </w:rPr>
        <w:t xml:space="preserve">27 </w:t>
      </w:r>
      <w:r w:rsidRPr="00FD6C49">
        <w:rPr>
          <w:rStyle w:val="StyleUnderline"/>
          <w:rFonts w:asciiTheme="majorHAnsi" w:hAnsiTheme="majorHAnsi" w:cstheme="majorHAnsi"/>
          <w:highlight w:val="cyan"/>
        </w:rPr>
        <w:t xml:space="preserve">Such thinking </w:t>
      </w:r>
      <w:r w:rsidRPr="00FD6C49">
        <w:rPr>
          <w:rStyle w:val="Emphasis"/>
          <w:rFonts w:asciiTheme="majorHAnsi" w:hAnsiTheme="majorHAnsi" w:cstheme="majorHAnsi"/>
          <w:highlight w:val="cyan"/>
        </w:rPr>
        <w:t>rejects</w:t>
      </w:r>
      <w:r w:rsidRPr="00FD6C49">
        <w:rPr>
          <w:rStyle w:val="StyleUnderline"/>
          <w:rFonts w:asciiTheme="majorHAnsi" w:hAnsiTheme="majorHAnsi" w:cstheme="majorHAnsi"/>
        </w:rPr>
        <w:t xml:space="preserve"> the </w:t>
      </w:r>
      <w:r w:rsidRPr="00FD6C49">
        <w:rPr>
          <w:rStyle w:val="Emphasis"/>
          <w:rFonts w:asciiTheme="majorHAnsi" w:hAnsiTheme="majorHAnsi" w:cstheme="majorHAnsi"/>
          <w:highlight w:val="cyan"/>
        </w:rPr>
        <w:t>complexity</w:t>
      </w:r>
      <w:r w:rsidRPr="00FD6C49">
        <w:rPr>
          <w:rStyle w:val="StyleUnderline"/>
          <w:rFonts w:asciiTheme="majorHAnsi" w:hAnsiTheme="majorHAnsi" w:cstheme="majorHAnsi"/>
        </w:rPr>
        <w:t xml:space="preserve"> of the contemporary world, </w:t>
      </w:r>
      <w:r w:rsidRPr="00FD6C49">
        <w:rPr>
          <w:rStyle w:val="StyleUnderline"/>
          <w:rFonts w:asciiTheme="majorHAnsi" w:hAnsiTheme="majorHAnsi" w:cstheme="majorHAnsi"/>
          <w:highlight w:val="cyan"/>
        </w:rPr>
        <w:t>and</w:t>
      </w:r>
      <w:r w:rsidRPr="00FD6C49">
        <w:rPr>
          <w:rStyle w:val="StyleUnderline"/>
          <w:rFonts w:asciiTheme="majorHAnsi" w:hAnsiTheme="majorHAnsi" w:cstheme="majorHAnsi"/>
        </w:rPr>
        <w:t xml:space="preserve"> thereby </w:t>
      </w:r>
      <w:r w:rsidRPr="00FD6C49">
        <w:rPr>
          <w:rStyle w:val="Emphasis"/>
          <w:rFonts w:asciiTheme="majorHAnsi" w:hAnsiTheme="majorHAnsi" w:cstheme="majorHAnsi"/>
          <w:highlight w:val="cyan"/>
        </w:rPr>
        <w:t>rejects</w:t>
      </w:r>
      <w:r w:rsidRPr="00FD6C49">
        <w:rPr>
          <w:rStyle w:val="Emphasis"/>
          <w:rFonts w:asciiTheme="majorHAnsi" w:hAnsiTheme="majorHAnsi" w:cstheme="majorHAnsi"/>
        </w:rPr>
        <w:t xml:space="preserve"> the possibility of </w:t>
      </w:r>
      <w:r w:rsidRPr="00FD6C49">
        <w:rPr>
          <w:rStyle w:val="Emphasis"/>
          <w:rFonts w:asciiTheme="majorHAnsi" w:hAnsiTheme="majorHAnsi" w:cstheme="majorHAnsi"/>
          <w:highlight w:val="cyan"/>
        </w:rPr>
        <w:t>a truly postcapitalist world</w:t>
      </w:r>
      <w:r w:rsidRPr="00FD6C49">
        <w:rPr>
          <w:rFonts w:asciiTheme="majorHAnsi" w:hAnsiTheme="majorHAnsi" w:cstheme="majorHAnsi"/>
          <w:sz w:val="16"/>
        </w:rPr>
        <w:t xml:space="preserve">. </w:t>
      </w:r>
      <w:r w:rsidRPr="00FD6C49">
        <w:rPr>
          <w:rStyle w:val="Emphasis"/>
          <w:rFonts w:asciiTheme="majorHAnsi" w:hAnsiTheme="majorHAnsi" w:cstheme="majorHAnsi"/>
          <w:highlight w:val="cyan"/>
        </w:rPr>
        <w:t>It attempts to give a human face to power; whereas what is truly terrifying</w:t>
      </w:r>
      <w:r w:rsidRPr="00FD6C49">
        <w:rPr>
          <w:rStyle w:val="StyleUnderline"/>
          <w:rFonts w:asciiTheme="majorHAnsi" w:hAnsiTheme="majorHAnsi" w:cstheme="majorHAnsi"/>
          <w:highlight w:val="cyan"/>
        </w:rPr>
        <w:t xml:space="preserve"> is the</w:t>
      </w:r>
      <w:r w:rsidRPr="00FD6C49">
        <w:rPr>
          <w:rFonts w:asciiTheme="majorHAnsi" w:hAnsiTheme="majorHAnsi" w:cstheme="majorHAnsi"/>
          <w:sz w:val="16"/>
        </w:rPr>
        <w:t xml:space="preserve"> generally </w:t>
      </w:r>
      <w:r w:rsidRPr="00FD6C49">
        <w:rPr>
          <w:rStyle w:val="Emphasis"/>
          <w:rFonts w:asciiTheme="majorHAnsi" w:hAnsiTheme="majorHAnsi" w:cstheme="majorHAnsi"/>
          <w:highlight w:val="cyan"/>
        </w:rPr>
        <w:t>asubjective nature of the system</w:t>
      </w:r>
      <w:r w:rsidRPr="00FD6C49">
        <w:rPr>
          <w:rFonts w:asciiTheme="majorHAnsi" w:hAnsiTheme="majorHAnsi" w:cstheme="majorHAnsi"/>
          <w:sz w:val="16"/>
        </w:rPr>
        <w:t xml:space="preserve">. </w:t>
      </w:r>
      <w:r w:rsidRPr="00FD6C49">
        <w:rPr>
          <w:rStyle w:val="StyleUnderline"/>
          <w:rFonts w:asciiTheme="majorHAnsi" w:hAnsiTheme="majorHAnsi" w:cstheme="majorHAnsi"/>
        </w:rPr>
        <w:t>The faces are interchangeable; the power remains the same</w:t>
      </w:r>
      <w:r w:rsidRPr="00FD6C49">
        <w:rPr>
          <w:rFonts w:asciiTheme="majorHAnsi" w:hAnsiTheme="majorHAnsi" w:cstheme="majorHAnsi"/>
          <w:sz w:val="16"/>
        </w:rPr>
        <w:t xml:space="preserve">. </w:t>
      </w:r>
      <w:r w:rsidRPr="00FD6C49">
        <w:rPr>
          <w:rStyle w:val="StyleUnderline"/>
          <w:rFonts w:asciiTheme="majorHAnsi" w:hAnsiTheme="majorHAnsi" w:cstheme="majorHAnsi"/>
        </w:rPr>
        <w:t>The turn towards localism, temporary moments of resistance, and the intuitive practices of direct action all effectively attempt to condense the problems of global capitalism into concrete figures and moments</w:t>
      </w:r>
      <w:r w:rsidRPr="00FD6C49">
        <w:rPr>
          <w:rFonts w:asciiTheme="majorHAnsi" w:hAnsiTheme="majorHAnsi" w:cstheme="majorHAnsi"/>
          <w:sz w:val="16"/>
        </w:rPr>
        <w:t>.</w:t>
      </w:r>
    </w:p>
    <w:p w14:paraId="5390A839" w14:textId="3AC7B536" w:rsidR="009F6314" w:rsidRDefault="009F6314" w:rsidP="009F6314">
      <w:pPr>
        <w:rPr>
          <w:rFonts w:asciiTheme="majorHAnsi" w:hAnsiTheme="majorHAnsi" w:cstheme="majorHAnsi"/>
          <w:sz w:val="16"/>
        </w:rPr>
      </w:pPr>
      <w:r w:rsidRPr="00FD6C49">
        <w:rPr>
          <w:rFonts w:asciiTheme="majorHAnsi" w:hAnsiTheme="majorHAnsi" w:cstheme="majorHAnsi"/>
          <w:sz w:val="16"/>
        </w:rPr>
        <w:t xml:space="preserve">In this process, </w:t>
      </w:r>
      <w:r w:rsidRPr="00FD6C49">
        <w:rPr>
          <w:rStyle w:val="StyleUnderline"/>
          <w:rFonts w:asciiTheme="majorHAnsi" w:hAnsiTheme="majorHAnsi" w:cstheme="majorHAnsi"/>
          <w:highlight w:val="cyan"/>
        </w:rPr>
        <w:t>folk politics</w:t>
      </w:r>
      <w:r w:rsidRPr="00FD6C49">
        <w:rPr>
          <w:rFonts w:asciiTheme="majorHAnsi" w:hAnsiTheme="majorHAnsi" w:cstheme="majorHAnsi"/>
          <w:sz w:val="16"/>
        </w:rPr>
        <w:t xml:space="preserve"> often </w:t>
      </w:r>
      <w:r w:rsidRPr="00FD6C49">
        <w:rPr>
          <w:rStyle w:val="Emphasis"/>
          <w:rFonts w:asciiTheme="majorHAnsi" w:hAnsiTheme="majorHAnsi" w:cstheme="majorHAnsi"/>
          <w:highlight w:val="cyan"/>
        </w:rPr>
        <w:t>reduces politics</w:t>
      </w:r>
      <w:r w:rsidRPr="00FD6C49">
        <w:rPr>
          <w:rStyle w:val="StyleUnderline"/>
          <w:rFonts w:asciiTheme="majorHAnsi" w:hAnsiTheme="majorHAnsi" w:cstheme="majorHAnsi"/>
          <w:highlight w:val="cyan"/>
        </w:rPr>
        <w:t xml:space="preserve"> to an </w:t>
      </w:r>
      <w:r w:rsidRPr="00FD6C49">
        <w:rPr>
          <w:rStyle w:val="Emphasis"/>
          <w:rFonts w:asciiTheme="majorHAnsi" w:hAnsiTheme="majorHAnsi" w:cstheme="majorHAnsi"/>
          <w:highlight w:val="cyan"/>
        </w:rPr>
        <w:t>ethical and individual struggle</w:t>
      </w:r>
      <w:r w:rsidRPr="00FD6C49">
        <w:rPr>
          <w:rFonts w:asciiTheme="majorHAnsi" w:hAnsiTheme="majorHAnsi" w:cstheme="majorHAnsi"/>
          <w:sz w:val="16"/>
        </w:rPr>
        <w:t xml:space="preserve">. There is a tendency sometimes to imagine that we simply need ‘good’ capitalists, or a ‘responsible’ capitalism. At the same time, </w:t>
      </w:r>
      <w:r w:rsidRPr="00FD6C49">
        <w:rPr>
          <w:rStyle w:val="StyleUnderline"/>
          <w:rFonts w:asciiTheme="majorHAnsi" w:hAnsiTheme="majorHAnsi" w:cstheme="majorHAnsi"/>
          <w:highlight w:val="cyan"/>
        </w:rPr>
        <w:t xml:space="preserve">the </w:t>
      </w:r>
      <w:r w:rsidRPr="00FD6C49">
        <w:rPr>
          <w:rStyle w:val="Emphasis"/>
          <w:rFonts w:asciiTheme="majorHAnsi" w:hAnsiTheme="majorHAnsi" w:cstheme="majorHAnsi"/>
          <w:highlight w:val="cyan"/>
        </w:rPr>
        <w:t>imperative to ‘make it local’</w:t>
      </w:r>
      <w:r w:rsidRPr="00FD6C49">
        <w:rPr>
          <w:rStyle w:val="StyleUnderline"/>
          <w:rFonts w:asciiTheme="majorHAnsi" w:hAnsiTheme="majorHAnsi" w:cstheme="majorHAnsi"/>
        </w:rPr>
        <w:t xml:space="preserve"> leads folk politics to </w:t>
      </w:r>
      <w:r w:rsidRPr="00FD6C49">
        <w:rPr>
          <w:rStyle w:val="Emphasis"/>
          <w:rFonts w:asciiTheme="majorHAnsi" w:hAnsiTheme="majorHAnsi" w:cstheme="majorHAnsi"/>
          <w:highlight w:val="cyan"/>
        </w:rPr>
        <w:t>fetishise immediate results</w:t>
      </w:r>
      <w:r w:rsidRPr="00FD6C49">
        <w:rPr>
          <w:rStyle w:val="StyleUnderline"/>
          <w:rFonts w:asciiTheme="majorHAnsi" w:hAnsiTheme="majorHAnsi" w:cstheme="majorHAnsi"/>
        </w:rPr>
        <w:t xml:space="preserve"> and the concrete appearance of action</w:t>
      </w:r>
      <w:r w:rsidRPr="00FD6C49">
        <w:rPr>
          <w:rFonts w:asciiTheme="majorHAnsi" w:hAnsiTheme="majorHAnsi" w:cstheme="majorHAnsi"/>
          <w:sz w:val="16"/>
        </w:rPr>
        <w:t xml:space="preserve">. </w:t>
      </w:r>
      <w:r w:rsidRPr="00FD6C49">
        <w:rPr>
          <w:rStyle w:val="StyleUnderline"/>
          <w:rFonts w:asciiTheme="majorHAnsi" w:hAnsiTheme="majorHAnsi" w:cstheme="majorHAnsi"/>
        </w:rPr>
        <w:t>Delaying a corporate attack on the environment</w:t>
      </w:r>
      <w:r w:rsidRPr="00FD6C49">
        <w:rPr>
          <w:rFonts w:asciiTheme="majorHAnsi" w:hAnsiTheme="majorHAnsi" w:cstheme="majorHAnsi"/>
          <w:sz w:val="16"/>
        </w:rPr>
        <w:t xml:space="preserve">, for instance, </w:t>
      </w:r>
      <w:r w:rsidRPr="00FD6C49">
        <w:rPr>
          <w:rStyle w:val="StyleUnderline"/>
          <w:rFonts w:asciiTheme="majorHAnsi" w:hAnsiTheme="majorHAnsi" w:cstheme="majorHAnsi"/>
        </w:rPr>
        <w:t>is lauded as a success – even if the company simply waits out public attention before returning once again</w:t>
      </w:r>
      <w:r w:rsidRPr="00FD6C49">
        <w:rPr>
          <w:rFonts w:asciiTheme="majorHAnsi" w:hAnsiTheme="majorHAnsi" w:cstheme="majorHAnsi"/>
          <w:sz w:val="16"/>
        </w:rPr>
        <w:t xml:space="preserve">. Moreover, as Rosa Luxemburg pointed out long ago, </w:t>
      </w:r>
      <w:r w:rsidRPr="00FD6C49">
        <w:rPr>
          <w:rStyle w:val="StyleUnderline"/>
          <w:rFonts w:asciiTheme="majorHAnsi" w:hAnsiTheme="majorHAnsi" w:cstheme="majorHAnsi"/>
        </w:rPr>
        <w:t xml:space="preserve">the fetishisation of ‘immediate results’ leads to </w:t>
      </w:r>
      <w:r w:rsidRPr="00FD6C49">
        <w:rPr>
          <w:rStyle w:val="StyleUnderline"/>
          <w:rFonts w:asciiTheme="majorHAnsi" w:hAnsiTheme="majorHAnsi" w:cstheme="majorHAnsi"/>
          <w:highlight w:val="cyan"/>
        </w:rPr>
        <w:t xml:space="preserve">an </w:t>
      </w:r>
      <w:r w:rsidRPr="00FD6C49">
        <w:rPr>
          <w:rStyle w:val="Emphasis"/>
          <w:rFonts w:asciiTheme="majorHAnsi" w:hAnsiTheme="majorHAnsi" w:cstheme="majorHAnsi"/>
          <w:highlight w:val="cyan"/>
        </w:rPr>
        <w:t>empty pragmatism</w:t>
      </w:r>
      <w:r w:rsidRPr="00FD6C49">
        <w:rPr>
          <w:rStyle w:val="StyleUnderline"/>
          <w:rFonts w:asciiTheme="majorHAnsi" w:hAnsiTheme="majorHAnsi" w:cstheme="majorHAnsi"/>
          <w:highlight w:val="cyan"/>
        </w:rPr>
        <w:t xml:space="preserve"> that struggles to maintain</w:t>
      </w:r>
      <w:r w:rsidRPr="00FD6C49">
        <w:rPr>
          <w:rStyle w:val="StyleUnderline"/>
          <w:rFonts w:asciiTheme="majorHAnsi" w:hAnsiTheme="majorHAnsi" w:cstheme="majorHAnsi"/>
        </w:rPr>
        <w:t xml:space="preserve"> the present balance of </w:t>
      </w:r>
      <w:r w:rsidRPr="00FD6C49">
        <w:rPr>
          <w:rStyle w:val="StyleUnderline"/>
          <w:rFonts w:asciiTheme="majorHAnsi" w:hAnsiTheme="majorHAnsi" w:cstheme="majorHAnsi"/>
          <w:highlight w:val="cyan"/>
        </w:rPr>
        <w:t>power, rather than</w:t>
      </w:r>
      <w:r w:rsidRPr="00FD6C49">
        <w:rPr>
          <w:rStyle w:val="StyleUnderline"/>
          <w:rFonts w:asciiTheme="majorHAnsi" w:hAnsiTheme="majorHAnsi" w:cstheme="majorHAnsi"/>
        </w:rPr>
        <w:t xml:space="preserve"> seeking to </w:t>
      </w:r>
      <w:r w:rsidRPr="00FD6C49">
        <w:rPr>
          <w:rStyle w:val="Emphasis"/>
          <w:rFonts w:asciiTheme="majorHAnsi" w:hAnsiTheme="majorHAnsi" w:cstheme="majorHAnsi"/>
          <w:highlight w:val="cyan"/>
        </w:rPr>
        <w:t>change structural conditions</w:t>
      </w:r>
      <w:r w:rsidRPr="00FD6C49">
        <w:rPr>
          <w:rFonts w:asciiTheme="majorHAnsi" w:hAnsiTheme="majorHAnsi" w:cstheme="majorHAnsi"/>
          <w:sz w:val="16"/>
        </w:rPr>
        <w:t xml:space="preserve">.28 </w:t>
      </w:r>
      <w:r w:rsidRPr="00FD6C49">
        <w:rPr>
          <w:rStyle w:val="StyleUnderline"/>
          <w:rFonts w:asciiTheme="majorHAnsi" w:hAnsiTheme="majorHAnsi" w:cstheme="majorHAnsi"/>
          <w:highlight w:val="cyan"/>
        </w:rPr>
        <w:t xml:space="preserve">Without the </w:t>
      </w:r>
      <w:r w:rsidRPr="00FD6C49">
        <w:rPr>
          <w:rStyle w:val="Emphasis"/>
          <w:rFonts w:asciiTheme="majorHAnsi" w:hAnsiTheme="majorHAnsi" w:cstheme="majorHAnsi"/>
          <w:highlight w:val="cyan"/>
        </w:rPr>
        <w:t>necessary abstraction of strategic thought</w:t>
      </w:r>
      <w:r w:rsidRPr="00FD6C49">
        <w:rPr>
          <w:rStyle w:val="StyleUnderline"/>
          <w:rFonts w:asciiTheme="majorHAnsi" w:hAnsiTheme="majorHAnsi" w:cstheme="majorHAnsi"/>
          <w:highlight w:val="cyan"/>
        </w:rPr>
        <w:t>, tactics are</w:t>
      </w:r>
      <w:r w:rsidRPr="00FD6C49">
        <w:rPr>
          <w:rStyle w:val="StyleUnderline"/>
          <w:rFonts w:asciiTheme="majorHAnsi" w:hAnsiTheme="majorHAnsi" w:cstheme="majorHAnsi"/>
        </w:rPr>
        <w:t xml:space="preserve"> ultimately </w:t>
      </w:r>
      <w:r w:rsidRPr="00FD6C49">
        <w:rPr>
          <w:rStyle w:val="Emphasis"/>
          <w:rFonts w:asciiTheme="majorHAnsi" w:hAnsiTheme="majorHAnsi" w:cstheme="majorHAnsi"/>
          <w:highlight w:val="cyan"/>
        </w:rPr>
        <w:t>fleeting gestures</w:t>
      </w:r>
      <w:r w:rsidRPr="00FD6C49">
        <w:rPr>
          <w:rFonts w:asciiTheme="majorHAnsi" w:hAnsiTheme="majorHAnsi" w:cstheme="majorHAnsi"/>
          <w:sz w:val="16"/>
        </w:rPr>
        <w:t xml:space="preserve">. Finally, </w:t>
      </w:r>
      <w:r w:rsidRPr="00FD6C49">
        <w:rPr>
          <w:rStyle w:val="StyleUnderline"/>
          <w:rFonts w:asciiTheme="majorHAnsi" w:hAnsiTheme="majorHAnsi" w:cstheme="majorHAnsi"/>
          <w:highlight w:val="cyan"/>
        </w:rPr>
        <w:t xml:space="preserve">the abjuring of complexity </w:t>
      </w:r>
      <w:r w:rsidRPr="00FD6C49">
        <w:rPr>
          <w:rStyle w:val="Emphasis"/>
          <w:rFonts w:asciiTheme="majorHAnsi" w:hAnsiTheme="majorHAnsi" w:cstheme="majorHAnsi"/>
          <w:highlight w:val="cyan"/>
        </w:rPr>
        <w:t>dovetails with the neoliberal case for markets</w:t>
      </w:r>
      <w:r w:rsidRPr="00FD6C49">
        <w:rPr>
          <w:rFonts w:asciiTheme="majorHAnsi" w:hAnsiTheme="majorHAnsi" w:cstheme="majorHAnsi"/>
          <w:sz w:val="16"/>
        </w:rPr>
        <w:t xml:space="preserve">. </w:t>
      </w:r>
      <w:r w:rsidRPr="00FD6C49">
        <w:rPr>
          <w:rStyle w:val="StyleUnderline"/>
          <w:rFonts w:asciiTheme="majorHAnsi" w:hAnsiTheme="majorHAnsi" w:cstheme="majorHAnsi"/>
        </w:rPr>
        <w:t>One of the primary arguments made against planning has been that the economy is simply too complex to be guided</w:t>
      </w:r>
      <w:r w:rsidRPr="00FD6C49">
        <w:rPr>
          <w:rFonts w:asciiTheme="majorHAnsi" w:hAnsiTheme="majorHAnsi" w:cstheme="majorHAnsi"/>
          <w:sz w:val="16"/>
        </w:rPr>
        <w:t xml:space="preserve">.29 </w:t>
      </w:r>
      <w:r w:rsidRPr="00FD6C49">
        <w:rPr>
          <w:rStyle w:val="StyleUnderline"/>
          <w:rFonts w:asciiTheme="majorHAnsi" w:hAnsiTheme="majorHAnsi" w:cstheme="majorHAnsi"/>
        </w:rPr>
        <w:t>The only alternative is therefore to leave the distribution of resources to the market and reject any attempt to guide it rationally</w:t>
      </w:r>
      <w:r w:rsidRPr="00FD6C49">
        <w:rPr>
          <w:rFonts w:asciiTheme="majorHAnsi" w:hAnsiTheme="majorHAnsi" w:cstheme="majorHAnsi"/>
          <w:sz w:val="16"/>
        </w:rPr>
        <w:t xml:space="preserve">.30 Considered in all these ways, </w:t>
      </w:r>
      <w:r w:rsidRPr="00FD6C49">
        <w:rPr>
          <w:rStyle w:val="StyleUnderline"/>
          <w:rFonts w:asciiTheme="majorHAnsi" w:hAnsiTheme="majorHAnsi" w:cstheme="majorHAnsi"/>
        </w:rPr>
        <w:t>folk politics appears as an attempt to make global capitalism small enough to be thinkable</w:t>
      </w:r>
      <w:r w:rsidRPr="00FD6C49">
        <w:rPr>
          <w:rFonts w:asciiTheme="majorHAnsi" w:hAnsiTheme="majorHAnsi" w:cstheme="majorHAnsi"/>
          <w:sz w:val="16"/>
        </w:rPr>
        <w:t xml:space="preserve"> – and at the same time, to articulate how to act upon this restricted image of capitalism. By contrast, the argument of this book is that folk-political tendencies are mistaken. If complexity presently outstrips humanity’s capacities to think and control, there are two options: one is to reduce complexity down to a human scale; the other is to expand humanity’s capacities. We endorse the latter position. </w:t>
      </w:r>
      <w:r w:rsidRPr="00FD6C49">
        <w:rPr>
          <w:rStyle w:val="StyleUnderline"/>
          <w:rFonts w:asciiTheme="majorHAnsi" w:hAnsiTheme="majorHAnsi" w:cstheme="majorHAnsi"/>
          <w:highlight w:val="cyan"/>
        </w:rPr>
        <w:t xml:space="preserve">Any postcapitalist project will </w:t>
      </w:r>
      <w:r w:rsidRPr="00FD6C49">
        <w:rPr>
          <w:rStyle w:val="Emphasis"/>
          <w:rFonts w:asciiTheme="majorHAnsi" w:hAnsiTheme="majorHAnsi" w:cstheme="majorHAnsi"/>
          <w:highlight w:val="cyan"/>
        </w:rPr>
        <w:t>necessarily require</w:t>
      </w:r>
      <w:r w:rsidRPr="00FD6C49">
        <w:rPr>
          <w:rStyle w:val="StyleUnderline"/>
          <w:rFonts w:asciiTheme="majorHAnsi" w:hAnsiTheme="majorHAnsi" w:cstheme="majorHAnsi"/>
        </w:rPr>
        <w:t xml:space="preserve"> the creation of </w:t>
      </w:r>
      <w:r w:rsidRPr="00FD6C49">
        <w:rPr>
          <w:rStyle w:val="StyleUnderline"/>
          <w:rFonts w:asciiTheme="majorHAnsi" w:hAnsiTheme="majorHAnsi" w:cstheme="majorHAnsi"/>
          <w:highlight w:val="cyan"/>
        </w:rPr>
        <w:t>new cognitive maps, political narratives</w:t>
      </w:r>
      <w:r w:rsidRPr="00FD6C49">
        <w:rPr>
          <w:rStyle w:val="StyleUnderline"/>
          <w:rFonts w:asciiTheme="majorHAnsi" w:hAnsiTheme="majorHAnsi" w:cstheme="majorHAnsi"/>
        </w:rPr>
        <w:t xml:space="preserve">, technological interfaces, economic models, </w:t>
      </w:r>
      <w:r w:rsidRPr="00FD6C49">
        <w:rPr>
          <w:rStyle w:val="StyleUnderline"/>
          <w:rFonts w:asciiTheme="majorHAnsi" w:hAnsiTheme="majorHAnsi" w:cstheme="majorHAnsi"/>
          <w:highlight w:val="cyan"/>
        </w:rPr>
        <w:t>and mechanisms of collective control</w:t>
      </w:r>
      <w:r w:rsidRPr="00FD6C49">
        <w:rPr>
          <w:rStyle w:val="StyleUnderline"/>
          <w:rFonts w:asciiTheme="majorHAnsi" w:hAnsiTheme="majorHAnsi" w:cstheme="majorHAnsi"/>
        </w:rPr>
        <w:t xml:space="preserve"> to be able to marshal complex phenomena for the betterment of humanity</w:t>
      </w:r>
      <w:r w:rsidRPr="00FD6C49">
        <w:rPr>
          <w:rFonts w:asciiTheme="majorHAnsi" w:hAnsiTheme="majorHAnsi" w:cstheme="majorHAnsi"/>
          <w:sz w:val="16"/>
        </w:rPr>
        <w:t>.</w:t>
      </w:r>
    </w:p>
    <w:p w14:paraId="311BD699" w14:textId="77777777" w:rsidR="0091206F" w:rsidRPr="00FD6C49" w:rsidRDefault="0091206F" w:rsidP="0091206F">
      <w:pPr>
        <w:pStyle w:val="Heading4"/>
        <w:rPr>
          <w:rFonts w:asciiTheme="majorHAnsi" w:hAnsiTheme="majorHAnsi" w:cstheme="majorHAnsi"/>
        </w:rPr>
      </w:pPr>
      <w:r w:rsidRPr="00FD6C49">
        <w:rPr>
          <w:rFonts w:asciiTheme="majorHAnsi" w:hAnsiTheme="majorHAnsi" w:cstheme="majorHAnsi"/>
        </w:rPr>
        <w:t xml:space="preserve">Status quo movements must engage one another – viewing problems as separate denies the </w:t>
      </w:r>
      <w:r w:rsidRPr="00FD6C49">
        <w:rPr>
          <w:rFonts w:asciiTheme="majorHAnsi" w:hAnsiTheme="majorHAnsi" w:cstheme="majorHAnsi"/>
          <w:u w:val="single"/>
        </w:rPr>
        <w:t>necessity of solidarity</w:t>
      </w:r>
      <w:r w:rsidRPr="00FD6C49">
        <w:rPr>
          <w:rFonts w:asciiTheme="majorHAnsi" w:hAnsiTheme="majorHAnsi" w:cstheme="majorHAnsi"/>
        </w:rPr>
        <w:t xml:space="preserve">.  Claims that the aff’s struggle is most important </w:t>
      </w:r>
      <w:r w:rsidRPr="00FD6C49">
        <w:rPr>
          <w:rFonts w:asciiTheme="majorHAnsi" w:hAnsiTheme="majorHAnsi" w:cstheme="majorHAnsi"/>
          <w:u w:val="single"/>
        </w:rPr>
        <w:t>ignore political realities</w:t>
      </w:r>
      <w:r w:rsidRPr="00FD6C49">
        <w:rPr>
          <w:rFonts w:asciiTheme="majorHAnsi" w:hAnsiTheme="majorHAnsi" w:cstheme="majorHAnsi"/>
        </w:rPr>
        <w:t xml:space="preserve"> that require </w:t>
      </w:r>
      <w:r w:rsidRPr="00FD6C49">
        <w:rPr>
          <w:rFonts w:asciiTheme="majorHAnsi" w:hAnsiTheme="majorHAnsi" w:cstheme="majorHAnsi"/>
          <w:u w:val="single"/>
        </w:rPr>
        <w:t>coalitions</w:t>
      </w:r>
      <w:r w:rsidRPr="00FD6C49">
        <w:rPr>
          <w:rFonts w:asciiTheme="majorHAnsi" w:hAnsiTheme="majorHAnsi" w:cstheme="majorHAnsi"/>
        </w:rPr>
        <w:t>.</w:t>
      </w:r>
    </w:p>
    <w:p w14:paraId="14047A42" w14:textId="77777777" w:rsidR="0091206F" w:rsidRPr="00FD6C49" w:rsidRDefault="0091206F" w:rsidP="0091206F">
      <w:pPr>
        <w:rPr>
          <w:rFonts w:asciiTheme="majorHAnsi" w:hAnsiTheme="majorHAnsi" w:cstheme="majorHAnsi"/>
        </w:rPr>
      </w:pPr>
      <w:r w:rsidRPr="00FD6C49">
        <w:rPr>
          <w:rFonts w:asciiTheme="majorHAnsi" w:hAnsiTheme="majorHAnsi" w:cstheme="majorHAnsi"/>
        </w:rPr>
        <w:t xml:space="preserve">Keeanga-Yamahtta </w:t>
      </w:r>
      <w:r w:rsidRPr="00FD6C49">
        <w:rPr>
          <w:rStyle w:val="Style13ptBold"/>
          <w:rFonts w:asciiTheme="majorHAnsi" w:hAnsiTheme="majorHAnsi" w:cstheme="majorHAnsi"/>
        </w:rPr>
        <w:t>TAYLOR 17</w:t>
      </w:r>
      <w:r w:rsidRPr="00FD6C49">
        <w:rPr>
          <w:rFonts w:asciiTheme="majorHAnsi" w:hAnsiTheme="majorHAnsi" w:cstheme="majorHAnsi"/>
        </w:rPr>
        <w:t xml:space="preserve">, assistant professor in Princeton University's Center for African American Studies [“No Time for Despair,” </w:t>
      </w:r>
      <w:r w:rsidRPr="00FD6C49">
        <w:rPr>
          <w:rFonts w:asciiTheme="majorHAnsi" w:hAnsiTheme="majorHAnsi" w:cstheme="majorHAnsi"/>
          <w:i/>
        </w:rPr>
        <w:t>Jacobin</w:t>
      </w:r>
      <w:r w:rsidRPr="00FD6C49">
        <w:rPr>
          <w:rFonts w:asciiTheme="majorHAnsi" w:hAnsiTheme="majorHAnsi" w:cstheme="majorHAnsi"/>
        </w:rPr>
        <w:t>, January 28 17, https://www.jacobinmag.com/2017/01/trump-black-lives-racism-sexism-anti-inauguration/]</w:t>
      </w:r>
    </w:p>
    <w:p w14:paraId="0AD3052E" w14:textId="77777777" w:rsidR="0091206F" w:rsidRPr="00FD6C49" w:rsidRDefault="0091206F" w:rsidP="0091206F">
      <w:pPr>
        <w:rPr>
          <w:rFonts w:asciiTheme="majorHAnsi" w:hAnsiTheme="majorHAnsi" w:cstheme="majorHAnsi"/>
        </w:rPr>
      </w:pPr>
    </w:p>
    <w:p w14:paraId="5C7A68F6" w14:textId="77777777" w:rsidR="0091206F" w:rsidRPr="00FD6C49" w:rsidRDefault="0091206F" w:rsidP="0091206F">
      <w:pPr>
        <w:rPr>
          <w:rFonts w:asciiTheme="majorHAnsi" w:hAnsiTheme="majorHAnsi" w:cstheme="majorHAnsi"/>
        </w:rPr>
      </w:pPr>
      <w:r w:rsidRPr="00FD6C49">
        <w:rPr>
          <w:rStyle w:val="StyleUnderline"/>
          <w:rFonts w:asciiTheme="majorHAnsi" w:hAnsiTheme="majorHAnsi" w:cstheme="majorHAnsi"/>
          <w:highlight w:val="cyan"/>
        </w:rPr>
        <w:t>There is deep anger</w:t>
      </w:r>
      <w:r w:rsidRPr="00FD6C49">
        <w:rPr>
          <w:rStyle w:val="StyleUnderline"/>
          <w:rFonts w:asciiTheme="majorHAnsi" w:hAnsiTheme="majorHAnsi" w:cstheme="majorHAnsi"/>
        </w:rPr>
        <w:t xml:space="preserve"> and disgust with the political status quo</w:t>
      </w:r>
      <w:r w:rsidRPr="00FD6C49">
        <w:rPr>
          <w:rFonts w:asciiTheme="majorHAnsi" w:hAnsiTheme="majorHAnsi" w:cstheme="majorHAnsi"/>
        </w:rPr>
        <w:t xml:space="preserve"> in the United States. The </w:t>
      </w:r>
      <w:r w:rsidRPr="00FD6C49">
        <w:rPr>
          <w:rStyle w:val="StyleUnderline"/>
          <w:rFonts w:asciiTheme="majorHAnsi" w:hAnsiTheme="majorHAnsi" w:cstheme="majorHAnsi"/>
          <w:highlight w:val="cyan"/>
        </w:rPr>
        <w:t>Occupy</w:t>
      </w:r>
      <w:r w:rsidRPr="00FD6C49">
        <w:rPr>
          <w:rFonts w:asciiTheme="majorHAnsi" w:hAnsiTheme="majorHAnsi" w:cstheme="majorHAnsi"/>
        </w:rPr>
        <w:t xml:space="preserve"> movement, </w:t>
      </w:r>
      <w:r w:rsidRPr="00FD6C49">
        <w:rPr>
          <w:rStyle w:val="StyleUnderline"/>
          <w:rFonts w:asciiTheme="majorHAnsi" w:hAnsiTheme="majorHAnsi" w:cstheme="majorHAnsi"/>
          <w:highlight w:val="cyan"/>
        </w:rPr>
        <w:t>B</w:t>
      </w:r>
      <w:r w:rsidRPr="00FD6C49">
        <w:rPr>
          <w:rFonts w:asciiTheme="majorHAnsi" w:hAnsiTheme="majorHAnsi" w:cstheme="majorHAnsi"/>
        </w:rPr>
        <w:t xml:space="preserve">lack </w:t>
      </w:r>
      <w:r w:rsidRPr="00FD6C49">
        <w:rPr>
          <w:rStyle w:val="StyleUnderline"/>
          <w:rFonts w:asciiTheme="majorHAnsi" w:hAnsiTheme="majorHAnsi" w:cstheme="majorHAnsi"/>
          <w:highlight w:val="cyan"/>
        </w:rPr>
        <w:t>L</w:t>
      </w:r>
      <w:r w:rsidRPr="00FD6C49">
        <w:rPr>
          <w:rFonts w:asciiTheme="majorHAnsi" w:hAnsiTheme="majorHAnsi" w:cstheme="majorHAnsi"/>
        </w:rPr>
        <w:t xml:space="preserve">ives </w:t>
      </w:r>
      <w:r w:rsidRPr="00FD6C49">
        <w:rPr>
          <w:rStyle w:val="StyleUnderline"/>
          <w:rFonts w:asciiTheme="majorHAnsi" w:hAnsiTheme="majorHAnsi" w:cstheme="majorHAnsi"/>
          <w:highlight w:val="cyan"/>
        </w:rPr>
        <w:t>M</w:t>
      </w:r>
      <w:r w:rsidRPr="00FD6C49">
        <w:rPr>
          <w:rFonts w:asciiTheme="majorHAnsi" w:hAnsiTheme="majorHAnsi" w:cstheme="majorHAnsi"/>
        </w:rPr>
        <w:t xml:space="preserve">atter, the heroic </w:t>
      </w:r>
      <w:r w:rsidRPr="00FD6C49">
        <w:rPr>
          <w:rStyle w:val="StyleUnderline"/>
          <w:rFonts w:asciiTheme="majorHAnsi" w:hAnsiTheme="majorHAnsi" w:cstheme="majorHAnsi"/>
          <w:highlight w:val="cyan"/>
        </w:rPr>
        <w:t>pipeline struggles</w:t>
      </w:r>
      <w:r w:rsidRPr="00FD6C49">
        <w:rPr>
          <w:rStyle w:val="StyleUnderline"/>
          <w:rFonts w:asciiTheme="majorHAnsi" w:hAnsiTheme="majorHAnsi" w:cstheme="majorHAnsi"/>
        </w:rPr>
        <w:t xml:space="preserve"> in North Dakota</w:t>
      </w:r>
      <w:r w:rsidRPr="00FD6C49">
        <w:rPr>
          <w:rFonts w:asciiTheme="majorHAnsi" w:hAnsiTheme="majorHAnsi" w:cstheme="majorHAnsi"/>
        </w:rPr>
        <w:t xml:space="preserve">, and the thirteen million people who voted for Bernie Sanders </w:t>
      </w:r>
      <w:r w:rsidRPr="00FD6C49">
        <w:rPr>
          <w:rStyle w:val="StyleUnderline"/>
          <w:rFonts w:asciiTheme="majorHAnsi" w:hAnsiTheme="majorHAnsi" w:cstheme="majorHAnsi"/>
        </w:rPr>
        <w:t xml:space="preserve">have </w:t>
      </w:r>
      <w:r w:rsidRPr="00FD6C49">
        <w:rPr>
          <w:rStyle w:val="StyleUnderline"/>
          <w:rFonts w:asciiTheme="majorHAnsi" w:hAnsiTheme="majorHAnsi" w:cstheme="majorHAnsi"/>
          <w:highlight w:val="cyan"/>
        </w:rPr>
        <w:t>unearthed that</w:t>
      </w:r>
      <w:r w:rsidRPr="00FD6C49">
        <w:rPr>
          <w:rFonts w:asciiTheme="majorHAnsi" w:hAnsiTheme="majorHAnsi" w:cstheme="majorHAnsi"/>
        </w:rPr>
        <w:t xml:space="preserve"> to the world.</w:t>
      </w:r>
    </w:p>
    <w:p w14:paraId="5F19887F" w14:textId="77777777" w:rsidR="0091206F" w:rsidRPr="00FD6C49" w:rsidRDefault="0091206F" w:rsidP="0091206F">
      <w:pPr>
        <w:rPr>
          <w:rFonts w:asciiTheme="majorHAnsi" w:hAnsiTheme="majorHAnsi" w:cstheme="majorHAnsi"/>
        </w:rPr>
      </w:pPr>
      <w:r w:rsidRPr="00FD6C49">
        <w:rPr>
          <w:rStyle w:val="StyleUnderline"/>
          <w:rFonts w:asciiTheme="majorHAnsi" w:hAnsiTheme="majorHAnsi" w:cstheme="majorHAnsi"/>
        </w:rPr>
        <w:t>When systemic problems become too large to ignore, when socialists start gaining millions of votes</w:t>
      </w:r>
      <w:r w:rsidRPr="00FD6C49">
        <w:rPr>
          <w:rFonts w:asciiTheme="majorHAnsi" w:hAnsiTheme="majorHAnsi" w:cstheme="majorHAnsi"/>
        </w:rPr>
        <w:t xml:space="preserve">, for example, </w:t>
      </w:r>
      <w:r w:rsidRPr="00FD6C49">
        <w:rPr>
          <w:rStyle w:val="StyleUnderline"/>
          <w:rFonts w:asciiTheme="majorHAnsi" w:hAnsiTheme="majorHAnsi" w:cstheme="majorHAnsi"/>
        </w:rPr>
        <w:t>or when black people riot</w:t>
      </w:r>
      <w:r w:rsidRPr="00FD6C49">
        <w:rPr>
          <w:rFonts w:asciiTheme="majorHAnsi" w:hAnsiTheme="majorHAnsi" w:cstheme="majorHAnsi"/>
        </w:rPr>
        <w:t xml:space="preserve"> and rebel </w:t>
      </w:r>
      <w:r w:rsidRPr="00FD6C49">
        <w:rPr>
          <w:rStyle w:val="StyleUnderline"/>
          <w:rFonts w:asciiTheme="majorHAnsi" w:hAnsiTheme="majorHAnsi" w:cstheme="majorHAnsi"/>
        </w:rPr>
        <w:t xml:space="preserve">in the streets, the news media is forced </w:t>
      </w:r>
      <w:r w:rsidRPr="00FD6C49">
        <w:rPr>
          <w:rStyle w:val="StyleUnderline"/>
          <w:rFonts w:asciiTheme="majorHAnsi" w:hAnsiTheme="majorHAnsi" w:cstheme="majorHAnsi"/>
        </w:rPr>
        <w:lastRenderedPageBreak/>
        <w:t>to provide some explanation</w:t>
      </w:r>
      <w:r w:rsidRPr="00FD6C49">
        <w:rPr>
          <w:rFonts w:asciiTheme="majorHAnsi" w:hAnsiTheme="majorHAnsi" w:cstheme="majorHAnsi"/>
        </w:rPr>
        <w:t xml:space="preserve">. And in doing so, they typically give us fractured glimpses of reality. But rarely do they piece together the entire picture. </w:t>
      </w:r>
      <w:r w:rsidRPr="00FD6C49">
        <w:rPr>
          <w:rStyle w:val="StyleUnderline"/>
          <w:rFonts w:asciiTheme="majorHAnsi" w:hAnsiTheme="majorHAnsi" w:cstheme="majorHAnsi"/>
          <w:highlight w:val="cyan"/>
        </w:rPr>
        <w:t>Consider four</w:t>
      </w:r>
      <w:r w:rsidRPr="00FD6C49">
        <w:rPr>
          <w:rStyle w:val="StyleUnderline"/>
          <w:rFonts w:asciiTheme="majorHAnsi" w:hAnsiTheme="majorHAnsi" w:cstheme="majorHAnsi"/>
        </w:rPr>
        <w:t xml:space="preserve"> separate news </w:t>
      </w:r>
      <w:r w:rsidRPr="00FD6C49">
        <w:rPr>
          <w:rStyle w:val="StyleUnderline"/>
          <w:rFonts w:asciiTheme="majorHAnsi" w:hAnsiTheme="majorHAnsi" w:cstheme="majorHAnsi"/>
          <w:highlight w:val="cyan"/>
        </w:rPr>
        <w:t>stories</w:t>
      </w:r>
      <w:r w:rsidRPr="00FD6C49">
        <w:rPr>
          <w:rFonts w:asciiTheme="majorHAnsi" w:hAnsiTheme="majorHAnsi" w:cstheme="majorHAnsi"/>
        </w:rPr>
        <w:t xml:space="preserve"> from last year.</w:t>
      </w:r>
    </w:p>
    <w:p w14:paraId="719655E3" w14:textId="77777777" w:rsidR="0091206F" w:rsidRPr="00FD6C49" w:rsidRDefault="0091206F" w:rsidP="0091206F">
      <w:pPr>
        <w:rPr>
          <w:rFonts w:asciiTheme="majorHAnsi" w:hAnsiTheme="majorHAnsi" w:cstheme="majorHAnsi"/>
        </w:rPr>
      </w:pPr>
      <w:r w:rsidRPr="00FD6C49">
        <w:rPr>
          <w:rFonts w:asciiTheme="majorHAnsi" w:hAnsiTheme="majorHAnsi" w:cstheme="majorHAnsi"/>
        </w:rPr>
        <w:t xml:space="preserve">The first is </w:t>
      </w:r>
      <w:r w:rsidRPr="00FD6C49">
        <w:rPr>
          <w:rStyle w:val="StyleUnderline"/>
          <w:rFonts w:asciiTheme="majorHAnsi" w:hAnsiTheme="majorHAnsi" w:cstheme="majorHAnsi"/>
        </w:rPr>
        <w:t>the continuing</w:t>
      </w:r>
      <w:r w:rsidRPr="00FD6C49">
        <w:rPr>
          <w:rFonts w:asciiTheme="majorHAnsi" w:hAnsiTheme="majorHAnsi" w:cstheme="majorHAnsi"/>
        </w:rPr>
        <w:t xml:space="preserve"> crisis of the </w:t>
      </w:r>
      <w:r w:rsidRPr="00FD6C49">
        <w:rPr>
          <w:rStyle w:val="StyleUnderline"/>
          <w:rFonts w:asciiTheme="majorHAnsi" w:hAnsiTheme="majorHAnsi" w:cstheme="majorHAnsi"/>
        </w:rPr>
        <w:t>opioid addiction crisis</w:t>
      </w:r>
      <w:r w:rsidRPr="00FD6C49">
        <w:rPr>
          <w:rFonts w:asciiTheme="majorHAnsi" w:hAnsiTheme="majorHAnsi" w:cstheme="majorHAnsi"/>
        </w:rPr>
        <w:t xml:space="preserve"> in this country. </w:t>
      </w:r>
      <w:r w:rsidRPr="00FD6C49">
        <w:rPr>
          <w:rStyle w:val="StyleUnderline"/>
          <w:rFonts w:asciiTheme="majorHAnsi" w:hAnsiTheme="majorHAnsi" w:cstheme="majorHAnsi"/>
          <w:highlight w:val="cyan"/>
        </w:rPr>
        <w:t>There are two million people addicted to opioids</w:t>
      </w:r>
      <w:r w:rsidRPr="00FD6C49">
        <w:rPr>
          <w:rStyle w:val="StyleUnderline"/>
          <w:rFonts w:asciiTheme="majorHAnsi" w:hAnsiTheme="majorHAnsi" w:cstheme="majorHAnsi"/>
        </w:rPr>
        <w:t xml:space="preserve"> in the U</w:t>
      </w:r>
      <w:r w:rsidRPr="00FD6C49">
        <w:rPr>
          <w:rFonts w:asciiTheme="majorHAnsi" w:hAnsiTheme="majorHAnsi" w:cstheme="majorHAnsi"/>
        </w:rPr>
        <w:t xml:space="preserve">nited </w:t>
      </w:r>
      <w:r w:rsidRPr="00FD6C49">
        <w:rPr>
          <w:rStyle w:val="StyleUnderline"/>
          <w:rFonts w:asciiTheme="majorHAnsi" w:hAnsiTheme="majorHAnsi" w:cstheme="majorHAnsi"/>
        </w:rPr>
        <w:t>S</w:t>
      </w:r>
      <w:r w:rsidRPr="00FD6C49">
        <w:rPr>
          <w:rFonts w:asciiTheme="majorHAnsi" w:hAnsiTheme="majorHAnsi" w:cstheme="majorHAnsi"/>
        </w:rPr>
        <w:t xml:space="preserve">tates, </w:t>
      </w:r>
      <w:r w:rsidRPr="00FD6C49">
        <w:rPr>
          <w:rStyle w:val="StyleUnderline"/>
          <w:rFonts w:asciiTheme="majorHAnsi" w:hAnsiTheme="majorHAnsi" w:cstheme="majorHAnsi"/>
          <w:highlight w:val="cyan"/>
        </w:rPr>
        <w:t>a disproportionate number</w:t>
      </w:r>
      <w:r w:rsidRPr="00FD6C49">
        <w:rPr>
          <w:rStyle w:val="StyleUnderline"/>
          <w:rFonts w:asciiTheme="majorHAnsi" w:hAnsiTheme="majorHAnsi" w:cstheme="majorHAnsi"/>
        </w:rPr>
        <w:t xml:space="preserve"> of whom </w:t>
      </w:r>
      <w:r w:rsidRPr="00FD6C49">
        <w:rPr>
          <w:rStyle w:val="StyleUnderline"/>
          <w:rFonts w:asciiTheme="majorHAnsi" w:hAnsiTheme="majorHAnsi" w:cstheme="majorHAnsi"/>
          <w:highlight w:val="cyan"/>
        </w:rPr>
        <w:t>are white</w:t>
      </w:r>
      <w:r w:rsidRPr="00FD6C49">
        <w:rPr>
          <w:rStyle w:val="StyleUnderline"/>
          <w:rFonts w:asciiTheme="majorHAnsi" w:hAnsiTheme="majorHAnsi" w:cstheme="majorHAnsi"/>
        </w:rPr>
        <w:t>. From 2009 to 2014, almost half a million people have died from opioid overdoses</w:t>
      </w:r>
      <w:r w:rsidRPr="00FD6C49">
        <w:rPr>
          <w:rFonts w:asciiTheme="majorHAnsi" w:hAnsiTheme="majorHAnsi" w:cstheme="majorHAnsi"/>
        </w:rPr>
        <w:t>, a fourfold increase since 1999.</w:t>
      </w:r>
    </w:p>
    <w:p w14:paraId="2F69D8EE" w14:textId="77777777" w:rsidR="0091206F" w:rsidRPr="00FD6C49" w:rsidRDefault="0091206F" w:rsidP="0091206F">
      <w:pPr>
        <w:rPr>
          <w:rStyle w:val="StyleUnderline"/>
          <w:rFonts w:asciiTheme="majorHAnsi" w:hAnsiTheme="majorHAnsi" w:cstheme="majorHAnsi"/>
        </w:rPr>
      </w:pPr>
      <w:r w:rsidRPr="00FD6C49">
        <w:rPr>
          <w:rStyle w:val="StyleUnderline"/>
          <w:rFonts w:asciiTheme="majorHAnsi" w:hAnsiTheme="majorHAnsi" w:cstheme="majorHAnsi"/>
        </w:rPr>
        <w:t>A second story</w:t>
      </w:r>
      <w:r w:rsidRPr="00FD6C49">
        <w:rPr>
          <w:rFonts w:asciiTheme="majorHAnsi" w:hAnsiTheme="majorHAnsi" w:cstheme="majorHAnsi"/>
        </w:rPr>
        <w:t xml:space="preserve">, briefly in the news, reported </w:t>
      </w:r>
      <w:r w:rsidRPr="00FD6C49">
        <w:rPr>
          <w:rStyle w:val="StyleUnderline"/>
          <w:rFonts w:asciiTheme="majorHAnsi" w:hAnsiTheme="majorHAnsi" w:cstheme="majorHAnsi"/>
        </w:rPr>
        <w:t xml:space="preserve">on the </w:t>
      </w:r>
      <w:r w:rsidRPr="00FD6C49">
        <w:rPr>
          <w:rStyle w:val="StyleUnderline"/>
          <w:rFonts w:asciiTheme="majorHAnsi" w:hAnsiTheme="majorHAnsi" w:cstheme="majorHAnsi"/>
          <w:highlight w:val="cyan"/>
        </w:rPr>
        <w:t>decline in life expectancy for white women</w:t>
      </w:r>
      <w:r w:rsidRPr="00FD6C49">
        <w:rPr>
          <w:rFonts w:asciiTheme="majorHAnsi" w:hAnsiTheme="majorHAnsi" w:cstheme="majorHAnsi"/>
        </w:rPr>
        <w:t xml:space="preserve">. It is unprecedented for life expectancy to reverse in a so-called first-world country. In the United States peer countries, life expectancy is actually growing. </w:t>
      </w:r>
      <w:r w:rsidRPr="00FD6C49">
        <w:rPr>
          <w:rStyle w:val="StyleUnderline"/>
          <w:rFonts w:asciiTheme="majorHAnsi" w:hAnsiTheme="majorHAnsi" w:cstheme="majorHAnsi"/>
          <w:highlight w:val="cyan"/>
        </w:rPr>
        <w:t>Why</w:t>
      </w:r>
      <w:r w:rsidRPr="00FD6C49">
        <w:rPr>
          <w:rStyle w:val="StyleUnderline"/>
          <w:rFonts w:asciiTheme="majorHAnsi" w:hAnsiTheme="majorHAnsi" w:cstheme="majorHAnsi"/>
        </w:rPr>
        <w:t xml:space="preserve"> is life expectancy for working-class white women in decline? </w:t>
      </w:r>
      <w:r w:rsidRPr="00FD6C49">
        <w:rPr>
          <w:rStyle w:val="StyleUnderline"/>
          <w:rFonts w:asciiTheme="majorHAnsi" w:hAnsiTheme="majorHAnsi" w:cstheme="majorHAnsi"/>
          <w:highlight w:val="cyan"/>
        </w:rPr>
        <w:t>Drug overdose, suicide, and alcohol abuse</w:t>
      </w:r>
      <w:r w:rsidRPr="00FD6C49">
        <w:rPr>
          <w:rStyle w:val="StyleUnderline"/>
          <w:rFonts w:asciiTheme="majorHAnsi" w:hAnsiTheme="majorHAnsi" w:cstheme="majorHAnsi"/>
        </w:rPr>
        <w:t>.</w:t>
      </w:r>
    </w:p>
    <w:p w14:paraId="0AB3F8DB" w14:textId="77777777" w:rsidR="0091206F" w:rsidRPr="00FD6C49" w:rsidRDefault="0091206F" w:rsidP="0091206F">
      <w:pPr>
        <w:rPr>
          <w:rFonts w:asciiTheme="majorHAnsi" w:hAnsiTheme="majorHAnsi" w:cstheme="majorHAnsi"/>
        </w:rPr>
      </w:pPr>
      <w:r w:rsidRPr="00FD6C49">
        <w:rPr>
          <w:rStyle w:val="StyleUnderline"/>
          <w:rFonts w:asciiTheme="majorHAnsi" w:hAnsiTheme="majorHAnsi" w:cstheme="majorHAnsi"/>
        </w:rPr>
        <w:t>In Chicago, the story has been the rise in shootings and murders in the city’s working-class black neighborhoods</w:t>
      </w:r>
      <w:r w:rsidRPr="00FD6C49">
        <w:rPr>
          <w:rFonts w:asciiTheme="majorHAnsi" w:hAnsiTheme="majorHAnsi" w:cstheme="majorHAnsi"/>
        </w:rPr>
        <w:t>. In 2016, there were 4,379 people shot in Chicago, and 797 people killed. The overwhelmingly majority of both were African-American.</w:t>
      </w:r>
    </w:p>
    <w:p w14:paraId="355EAD98" w14:textId="77777777" w:rsidR="0091206F" w:rsidRPr="00FD6C49" w:rsidRDefault="0091206F" w:rsidP="0091206F">
      <w:pPr>
        <w:rPr>
          <w:rFonts w:asciiTheme="majorHAnsi" w:hAnsiTheme="majorHAnsi" w:cstheme="majorHAnsi"/>
        </w:rPr>
      </w:pPr>
      <w:r w:rsidRPr="00FD6C49">
        <w:rPr>
          <w:rFonts w:asciiTheme="majorHAnsi" w:hAnsiTheme="majorHAnsi" w:cstheme="majorHAnsi"/>
        </w:rPr>
        <w:t xml:space="preserve">The news media’s nonsensical explanations for the violence include retaliation. But that is only matched by the nonsense offered by elected officials, which includes the absence of role models and poor parenting. </w:t>
      </w:r>
      <w:r w:rsidRPr="00FD6C49">
        <w:rPr>
          <w:rStyle w:val="StyleUnderline"/>
          <w:rFonts w:asciiTheme="majorHAnsi" w:hAnsiTheme="majorHAnsi" w:cstheme="majorHAnsi"/>
        </w:rPr>
        <w:t xml:space="preserve">What is almost never offered as at least part of the answer is how </w:t>
      </w:r>
      <w:r w:rsidRPr="00FD6C49">
        <w:rPr>
          <w:rStyle w:val="StyleUnderline"/>
          <w:rFonts w:asciiTheme="majorHAnsi" w:hAnsiTheme="majorHAnsi" w:cstheme="majorHAnsi"/>
          <w:highlight w:val="cyan"/>
        </w:rPr>
        <w:t>Chicago has the highest black unemployment rate</w:t>
      </w:r>
      <w:r w:rsidRPr="00FD6C49">
        <w:rPr>
          <w:rFonts w:asciiTheme="majorHAnsi" w:hAnsiTheme="majorHAnsi" w:cstheme="majorHAnsi"/>
        </w:rPr>
        <w:t xml:space="preserve"> of the nation’s five largest cities </w:t>
      </w:r>
      <w:r w:rsidRPr="00FD6C49">
        <w:rPr>
          <w:rStyle w:val="StyleUnderline"/>
          <w:rFonts w:asciiTheme="majorHAnsi" w:hAnsiTheme="majorHAnsi" w:cstheme="majorHAnsi"/>
        </w:rPr>
        <w:t xml:space="preserve">at 25 percent, that nearly half of black men aged 20 to 24 are neither in school nor employed, that Chicago has the third-highest poverty rate of large cities in the US, and that </w:t>
      </w:r>
      <w:r w:rsidRPr="00FD6C49">
        <w:rPr>
          <w:rStyle w:val="StyleUnderline"/>
          <w:rFonts w:asciiTheme="majorHAnsi" w:hAnsiTheme="majorHAnsi" w:cstheme="majorHAnsi"/>
          <w:highlight w:val="cyan"/>
        </w:rPr>
        <w:t>it is the most segregated city in the country</w:t>
      </w:r>
      <w:r w:rsidRPr="00FD6C49">
        <w:rPr>
          <w:rFonts w:asciiTheme="majorHAnsi" w:hAnsiTheme="majorHAnsi" w:cstheme="majorHAnsi"/>
        </w:rPr>
        <w:t>.</w:t>
      </w:r>
    </w:p>
    <w:p w14:paraId="0C36775D" w14:textId="77777777" w:rsidR="0091206F" w:rsidRPr="00FD6C49" w:rsidRDefault="0091206F" w:rsidP="0091206F">
      <w:pPr>
        <w:rPr>
          <w:rFonts w:asciiTheme="majorHAnsi" w:hAnsiTheme="majorHAnsi" w:cstheme="majorHAnsi"/>
        </w:rPr>
      </w:pPr>
      <w:r w:rsidRPr="00FD6C49">
        <w:rPr>
          <w:rStyle w:val="StyleUnderline"/>
          <w:rFonts w:asciiTheme="majorHAnsi" w:hAnsiTheme="majorHAnsi" w:cstheme="majorHAnsi"/>
        </w:rPr>
        <w:t>Finally, there is the story of the shrinking of the so-called middle class</w:t>
      </w:r>
      <w:r w:rsidRPr="00FD6C49">
        <w:rPr>
          <w:rFonts w:asciiTheme="majorHAnsi" w:hAnsiTheme="majorHAnsi" w:cstheme="majorHAnsi"/>
        </w:rPr>
        <w:t>. In the 1970s, 61 percent of Americans fell into that vague but stable category. Today, that number has fallen to 50 percent. It is driven by the growing wealth inequality that exists in this country.</w:t>
      </w:r>
    </w:p>
    <w:p w14:paraId="208DE7C7" w14:textId="77777777" w:rsidR="0091206F" w:rsidRPr="00FD6C49" w:rsidRDefault="0091206F" w:rsidP="0091206F">
      <w:pPr>
        <w:rPr>
          <w:rFonts w:asciiTheme="majorHAnsi" w:hAnsiTheme="majorHAnsi" w:cstheme="majorHAnsi"/>
        </w:rPr>
      </w:pPr>
      <w:r w:rsidRPr="00FD6C49">
        <w:rPr>
          <w:rFonts w:asciiTheme="majorHAnsi" w:hAnsiTheme="majorHAnsi" w:cstheme="majorHAnsi"/>
        </w:rPr>
        <w:t xml:space="preserve">In the last year alone, the one percent saw their income rise by seven percent, and the .1 percent saw their income rise by 9 percent. In general, </w:t>
      </w:r>
      <w:r w:rsidRPr="00FD6C49">
        <w:rPr>
          <w:rStyle w:val="StyleUnderline"/>
          <w:rFonts w:asciiTheme="majorHAnsi" w:hAnsiTheme="majorHAnsi" w:cstheme="majorHAnsi"/>
          <w:highlight w:val="cyan"/>
        </w:rPr>
        <w:t>the richest 20 percent</w:t>
      </w:r>
      <w:r w:rsidRPr="00FD6C49">
        <w:rPr>
          <w:rStyle w:val="StyleUnderline"/>
          <w:rFonts w:asciiTheme="majorHAnsi" w:hAnsiTheme="majorHAnsi" w:cstheme="majorHAnsi"/>
        </w:rPr>
        <w:t xml:space="preserve"> of US households </w:t>
      </w:r>
      <w:r w:rsidRPr="00FD6C49">
        <w:rPr>
          <w:rStyle w:val="StyleUnderline"/>
          <w:rFonts w:asciiTheme="majorHAnsi" w:hAnsiTheme="majorHAnsi" w:cstheme="majorHAnsi"/>
          <w:highlight w:val="cyan"/>
        </w:rPr>
        <w:t>own 84 percent of the wealth</w:t>
      </w:r>
      <w:r w:rsidRPr="00FD6C49">
        <w:rPr>
          <w:rStyle w:val="StyleUnderline"/>
          <w:rFonts w:asciiTheme="majorHAnsi" w:hAnsiTheme="majorHAnsi" w:cstheme="majorHAnsi"/>
        </w:rPr>
        <w:t xml:space="preserve"> in this country, </w:t>
      </w:r>
      <w:r w:rsidRPr="00FD6C49">
        <w:rPr>
          <w:rStyle w:val="StyleUnderline"/>
          <w:rFonts w:asciiTheme="majorHAnsi" w:hAnsiTheme="majorHAnsi" w:cstheme="majorHAnsi"/>
          <w:highlight w:val="cyan"/>
        </w:rPr>
        <w:t>while the bottom 40 percent own less than one percent</w:t>
      </w:r>
      <w:r w:rsidRPr="00FD6C49">
        <w:rPr>
          <w:rFonts w:asciiTheme="majorHAnsi" w:hAnsiTheme="majorHAnsi" w:cstheme="majorHAnsi"/>
        </w:rPr>
        <w:t>.</w:t>
      </w:r>
    </w:p>
    <w:p w14:paraId="7F019195" w14:textId="77777777" w:rsidR="0091206F" w:rsidRPr="00FD6C49" w:rsidRDefault="0091206F" w:rsidP="0091206F">
      <w:pPr>
        <w:rPr>
          <w:rFonts w:asciiTheme="majorHAnsi" w:hAnsiTheme="majorHAnsi" w:cstheme="majorHAnsi"/>
          <w:szCs w:val="16"/>
        </w:rPr>
      </w:pPr>
      <w:r w:rsidRPr="00FD6C49">
        <w:rPr>
          <w:rFonts w:asciiTheme="majorHAnsi" w:hAnsiTheme="majorHAnsi" w:cstheme="majorHAnsi"/>
          <w:szCs w:val="16"/>
        </w:rPr>
        <w:t>The media would have us believe that this is a story primarily about the Rust Belt and disgruntled white workers. In fact, it is also a story about 240,000 black homeowners, who lost their houses to foreclosures in the last eight years. It is also a story about urban school closures and the decimation of employment for black educators. Thousands of black teachers have been fired in the last decade.</w:t>
      </w:r>
    </w:p>
    <w:p w14:paraId="7A3B0E97" w14:textId="77777777" w:rsidR="0091206F" w:rsidRPr="00FD6C49" w:rsidRDefault="0091206F" w:rsidP="0091206F">
      <w:pPr>
        <w:rPr>
          <w:rStyle w:val="StyleUnderline"/>
          <w:rFonts w:asciiTheme="majorHAnsi" w:hAnsiTheme="majorHAnsi" w:cstheme="majorHAnsi"/>
        </w:rPr>
      </w:pPr>
      <w:r w:rsidRPr="00FD6C49">
        <w:rPr>
          <w:rStyle w:val="StyleUnderline"/>
          <w:rFonts w:asciiTheme="majorHAnsi" w:hAnsiTheme="majorHAnsi" w:cstheme="majorHAnsi"/>
          <w:highlight w:val="cyan"/>
        </w:rPr>
        <w:t>These</w:t>
      </w:r>
      <w:r w:rsidRPr="00FD6C49">
        <w:rPr>
          <w:rFonts w:asciiTheme="majorHAnsi" w:hAnsiTheme="majorHAnsi" w:cstheme="majorHAnsi"/>
        </w:rPr>
        <w:t xml:space="preserve"> four prominent </w:t>
      </w:r>
      <w:r w:rsidRPr="00FD6C49">
        <w:rPr>
          <w:rStyle w:val="StyleUnderline"/>
          <w:rFonts w:asciiTheme="majorHAnsi" w:hAnsiTheme="majorHAnsi" w:cstheme="majorHAnsi"/>
          <w:highlight w:val="cyan"/>
        </w:rPr>
        <w:t>stories</w:t>
      </w:r>
      <w:r w:rsidRPr="00FD6C49">
        <w:rPr>
          <w:rFonts w:asciiTheme="majorHAnsi" w:hAnsiTheme="majorHAnsi" w:cstheme="majorHAnsi"/>
        </w:rPr>
        <w:t xml:space="preserve"> reported on over the last several years </w:t>
      </w:r>
      <w:r w:rsidRPr="00FD6C49">
        <w:rPr>
          <w:rStyle w:val="StyleUnderline"/>
          <w:rFonts w:asciiTheme="majorHAnsi" w:hAnsiTheme="majorHAnsi" w:cstheme="majorHAnsi"/>
          <w:highlight w:val="cyan"/>
        </w:rPr>
        <w:t>are often told separately, reinforcing the perception that different groups</w:t>
      </w:r>
      <w:r w:rsidRPr="00FD6C49">
        <w:rPr>
          <w:rStyle w:val="StyleUnderline"/>
          <w:rFonts w:asciiTheme="majorHAnsi" w:hAnsiTheme="majorHAnsi" w:cstheme="majorHAnsi"/>
        </w:rPr>
        <w:t xml:space="preserve"> of ordinary people in this country live in their own world and have experiences that </w:t>
      </w:r>
      <w:r w:rsidRPr="00FD6C49">
        <w:rPr>
          <w:rStyle w:val="StyleUnderline"/>
          <w:rFonts w:asciiTheme="majorHAnsi" w:hAnsiTheme="majorHAnsi" w:cstheme="majorHAnsi"/>
          <w:highlight w:val="cyan"/>
        </w:rPr>
        <w:t xml:space="preserve">are </w:t>
      </w:r>
      <w:r w:rsidRPr="00FD6C49">
        <w:rPr>
          <w:rStyle w:val="Emphasis"/>
          <w:rFonts w:asciiTheme="majorHAnsi" w:hAnsiTheme="majorHAnsi" w:cstheme="majorHAnsi"/>
          <w:highlight w:val="cyan"/>
        </w:rPr>
        <w:t>wholly separate from each other</w:t>
      </w:r>
      <w:r w:rsidRPr="00FD6C49">
        <w:rPr>
          <w:rStyle w:val="StyleUnderline"/>
          <w:rFonts w:asciiTheme="majorHAnsi" w:hAnsiTheme="majorHAnsi" w:cstheme="majorHAnsi"/>
        </w:rPr>
        <w:t>. But what would happen if we put these stories together, and told them as a single narrative about life in this country?</w:t>
      </w:r>
    </w:p>
    <w:p w14:paraId="46ABB4A9" w14:textId="77777777" w:rsidR="0091206F" w:rsidRPr="00FD6C49" w:rsidRDefault="0091206F" w:rsidP="0091206F">
      <w:pPr>
        <w:rPr>
          <w:rFonts w:asciiTheme="majorHAnsi" w:hAnsiTheme="majorHAnsi" w:cstheme="majorHAnsi"/>
        </w:rPr>
      </w:pPr>
      <w:r w:rsidRPr="00FD6C49">
        <w:rPr>
          <w:rStyle w:val="StyleUnderline"/>
          <w:rFonts w:asciiTheme="majorHAnsi" w:hAnsiTheme="majorHAnsi" w:cstheme="majorHAnsi"/>
          <w:highlight w:val="cyan"/>
        </w:rPr>
        <w:lastRenderedPageBreak/>
        <w:t>If we told them together, it could allow us to see that</w:t>
      </w:r>
      <w:r w:rsidRPr="00FD6C49">
        <w:rPr>
          <w:rStyle w:val="StyleUnderline"/>
          <w:rFonts w:asciiTheme="majorHAnsi" w:hAnsiTheme="majorHAnsi" w:cstheme="majorHAnsi"/>
        </w:rPr>
        <w:t xml:space="preserve"> the </w:t>
      </w:r>
      <w:r w:rsidRPr="00FD6C49">
        <w:rPr>
          <w:rStyle w:val="StyleUnderline"/>
          <w:rFonts w:asciiTheme="majorHAnsi" w:hAnsiTheme="majorHAnsi" w:cstheme="majorHAnsi"/>
          <w:highlight w:val="cyan"/>
        </w:rPr>
        <w:t>anxieties</w:t>
      </w:r>
      <w:r w:rsidRPr="00FD6C49">
        <w:rPr>
          <w:rStyle w:val="StyleUnderline"/>
          <w:rFonts w:asciiTheme="majorHAnsi" w:hAnsiTheme="majorHAnsi" w:cstheme="majorHAnsi"/>
        </w:rPr>
        <w:t>, stresses</w:t>
      </w:r>
      <w:r w:rsidRPr="00FD6C49">
        <w:rPr>
          <w:rFonts w:asciiTheme="majorHAnsi" w:hAnsiTheme="majorHAnsi" w:cstheme="majorHAnsi"/>
        </w:rPr>
        <w:t xml:space="preserve">, confusions, </w:t>
      </w:r>
      <w:r w:rsidRPr="00FD6C49">
        <w:rPr>
          <w:rStyle w:val="StyleUnderline"/>
          <w:rFonts w:asciiTheme="majorHAnsi" w:hAnsiTheme="majorHAnsi" w:cstheme="majorHAnsi"/>
        </w:rPr>
        <w:t>and frustrations about life</w:t>
      </w:r>
      <w:r w:rsidRPr="00FD6C49">
        <w:rPr>
          <w:rFonts w:asciiTheme="majorHAnsi" w:hAnsiTheme="majorHAnsi" w:cstheme="majorHAnsi"/>
        </w:rPr>
        <w:t xml:space="preserve"> world </w:t>
      </w:r>
      <w:r w:rsidRPr="00FD6C49">
        <w:rPr>
          <w:rStyle w:val="StyleUnderline"/>
          <w:rFonts w:asciiTheme="majorHAnsi" w:hAnsiTheme="majorHAnsi" w:cstheme="majorHAnsi"/>
        </w:rPr>
        <w:t xml:space="preserve">today </w:t>
      </w:r>
      <w:r w:rsidRPr="00FD6C49">
        <w:rPr>
          <w:rStyle w:val="StyleUnderline"/>
          <w:rFonts w:asciiTheme="majorHAnsi" w:hAnsiTheme="majorHAnsi" w:cstheme="majorHAnsi"/>
          <w:highlight w:val="cyan"/>
        </w:rPr>
        <w:t xml:space="preserve">are </w:t>
      </w:r>
      <w:r w:rsidRPr="00FD6C49">
        <w:rPr>
          <w:rStyle w:val="Emphasis"/>
          <w:rFonts w:asciiTheme="majorHAnsi" w:hAnsiTheme="majorHAnsi" w:cstheme="majorHAnsi"/>
          <w:highlight w:val="cyan"/>
        </w:rPr>
        <w:t>not owned by one group</w:t>
      </w:r>
      <w:r w:rsidRPr="00FD6C49">
        <w:rPr>
          <w:rStyle w:val="StyleUnderline"/>
          <w:rFonts w:asciiTheme="majorHAnsi" w:hAnsiTheme="majorHAnsi" w:cstheme="majorHAnsi"/>
        </w:rPr>
        <w:t xml:space="preserve">, but are shared by many. It would not tell us that everyone suffers the same oppression, but </w:t>
      </w:r>
      <w:r w:rsidRPr="00FD6C49">
        <w:rPr>
          <w:rStyle w:val="StyleUnderline"/>
          <w:rFonts w:asciiTheme="majorHAnsi" w:hAnsiTheme="majorHAnsi" w:cstheme="majorHAnsi"/>
          <w:highlight w:val="cyan"/>
        </w:rPr>
        <w:t xml:space="preserve">it would allow us to see that </w:t>
      </w:r>
      <w:r w:rsidRPr="00FD6C49">
        <w:rPr>
          <w:rStyle w:val="Emphasis"/>
          <w:rFonts w:asciiTheme="majorHAnsi" w:hAnsiTheme="majorHAnsi" w:cstheme="majorHAnsi"/>
          <w:highlight w:val="cyan"/>
        </w:rPr>
        <w:t>even if we don’t experience a particular kind of oppression</w:t>
      </w:r>
      <w:r w:rsidRPr="00FD6C49">
        <w:rPr>
          <w:rStyle w:val="StyleUnderline"/>
          <w:rFonts w:asciiTheme="majorHAnsi" w:hAnsiTheme="majorHAnsi" w:cstheme="majorHAnsi"/>
          <w:highlight w:val="cyan"/>
        </w:rPr>
        <w:t>, every working person</w:t>
      </w:r>
      <w:r w:rsidRPr="00FD6C49">
        <w:rPr>
          <w:rStyle w:val="StyleUnderline"/>
          <w:rFonts w:asciiTheme="majorHAnsi" w:hAnsiTheme="majorHAnsi" w:cstheme="majorHAnsi"/>
        </w:rPr>
        <w:t xml:space="preserve"> in this country </w:t>
      </w:r>
      <w:r w:rsidRPr="00FD6C49">
        <w:rPr>
          <w:rStyle w:val="StyleUnderline"/>
          <w:rFonts w:asciiTheme="majorHAnsi" w:hAnsiTheme="majorHAnsi" w:cstheme="majorHAnsi"/>
          <w:highlight w:val="cyan"/>
        </w:rPr>
        <w:t>is going through something</w:t>
      </w:r>
      <w:r w:rsidRPr="00FD6C49">
        <w:rPr>
          <w:rStyle w:val="StyleUnderline"/>
          <w:rFonts w:asciiTheme="majorHAnsi" w:hAnsiTheme="majorHAnsi" w:cstheme="majorHAnsi"/>
        </w:rPr>
        <w:t>. Everyone is trying to figure out how to survive, and many are failing</w:t>
      </w:r>
      <w:r w:rsidRPr="00FD6C49">
        <w:rPr>
          <w:rFonts w:asciiTheme="majorHAnsi" w:hAnsiTheme="majorHAnsi" w:cstheme="majorHAnsi"/>
        </w:rPr>
        <w:t>.</w:t>
      </w:r>
    </w:p>
    <w:p w14:paraId="443E9056" w14:textId="77777777" w:rsidR="0091206F" w:rsidRPr="00FD6C49" w:rsidRDefault="0091206F" w:rsidP="0091206F">
      <w:pPr>
        <w:rPr>
          <w:rFonts w:asciiTheme="majorHAnsi" w:hAnsiTheme="majorHAnsi" w:cstheme="majorHAnsi"/>
        </w:rPr>
      </w:pPr>
      <w:r w:rsidRPr="00FD6C49">
        <w:rPr>
          <w:rStyle w:val="StyleUnderline"/>
          <w:rFonts w:asciiTheme="majorHAnsi" w:hAnsiTheme="majorHAnsi" w:cstheme="majorHAnsi"/>
        </w:rPr>
        <w:t>If we put these stories together, we would gain</w:t>
      </w:r>
      <w:r w:rsidRPr="00FD6C49">
        <w:rPr>
          <w:rFonts w:asciiTheme="majorHAnsi" w:hAnsiTheme="majorHAnsi" w:cstheme="majorHAnsi"/>
        </w:rPr>
        <w:t xml:space="preserve"> more </w:t>
      </w:r>
      <w:r w:rsidRPr="00FD6C49">
        <w:rPr>
          <w:rStyle w:val="StyleUnderline"/>
          <w:rFonts w:asciiTheme="majorHAnsi" w:hAnsiTheme="majorHAnsi" w:cstheme="majorHAnsi"/>
        </w:rPr>
        <w:t>insight into how</w:t>
      </w:r>
      <w:r w:rsidRPr="00FD6C49">
        <w:rPr>
          <w:rFonts w:asciiTheme="majorHAnsi" w:hAnsiTheme="majorHAnsi" w:cstheme="majorHAnsi"/>
        </w:rPr>
        <w:t xml:space="preserve"> ordinary </w:t>
      </w:r>
      <w:r w:rsidRPr="00FD6C49">
        <w:rPr>
          <w:rStyle w:val="StyleUnderline"/>
          <w:rFonts w:asciiTheme="majorHAnsi" w:hAnsiTheme="majorHAnsi" w:cstheme="majorHAnsi"/>
          <w:highlight w:val="cyan"/>
        </w:rPr>
        <w:t>white people have as much stake in the fight</w:t>
      </w:r>
      <w:r w:rsidRPr="00FD6C49">
        <w:rPr>
          <w:rStyle w:val="StyleUnderline"/>
          <w:rFonts w:asciiTheme="majorHAnsi" w:hAnsiTheme="majorHAnsi" w:cstheme="majorHAnsi"/>
        </w:rPr>
        <w:t xml:space="preserve"> for a different kind of society </w:t>
      </w:r>
      <w:r w:rsidRPr="00FD6C49">
        <w:rPr>
          <w:rStyle w:val="StyleUnderline"/>
          <w:rFonts w:asciiTheme="majorHAnsi" w:hAnsiTheme="majorHAnsi" w:cstheme="majorHAnsi"/>
          <w:highlight w:val="cyan"/>
        </w:rPr>
        <w:t>as anyone else</w:t>
      </w:r>
      <w:r w:rsidRPr="00FD6C49">
        <w:rPr>
          <w:rFonts w:asciiTheme="majorHAnsi" w:hAnsiTheme="majorHAnsi" w:cstheme="majorHAnsi"/>
        </w:rPr>
        <w:t>.</w:t>
      </w:r>
    </w:p>
    <w:p w14:paraId="2F33FE06" w14:textId="77777777" w:rsidR="0091206F" w:rsidRPr="00FD6C49" w:rsidRDefault="0091206F" w:rsidP="0091206F">
      <w:pPr>
        <w:rPr>
          <w:rFonts w:asciiTheme="majorHAnsi" w:hAnsiTheme="majorHAnsi" w:cstheme="majorHAnsi"/>
        </w:rPr>
      </w:pPr>
      <w:r w:rsidRPr="00FD6C49">
        <w:rPr>
          <w:rStyle w:val="StyleUnderline"/>
          <w:rFonts w:asciiTheme="majorHAnsi" w:hAnsiTheme="majorHAnsi" w:cstheme="majorHAnsi"/>
          <w:highlight w:val="cyan"/>
        </w:rPr>
        <w:t>We wouldn’t</w:t>
      </w:r>
      <w:r w:rsidRPr="00FD6C49">
        <w:rPr>
          <w:rFonts w:asciiTheme="majorHAnsi" w:hAnsiTheme="majorHAnsi" w:cstheme="majorHAnsi"/>
        </w:rPr>
        <w:t xml:space="preserve"> so </w:t>
      </w:r>
      <w:r w:rsidRPr="00FD6C49">
        <w:rPr>
          <w:rStyle w:val="StyleUnderline"/>
          <w:rFonts w:asciiTheme="majorHAnsi" w:hAnsiTheme="majorHAnsi" w:cstheme="majorHAnsi"/>
        </w:rPr>
        <w:t xml:space="preserve">casually </w:t>
      </w:r>
      <w:r w:rsidRPr="00FD6C49">
        <w:rPr>
          <w:rStyle w:val="StyleUnderline"/>
          <w:rFonts w:asciiTheme="majorHAnsi" w:hAnsiTheme="majorHAnsi" w:cstheme="majorHAnsi"/>
          <w:highlight w:val="cyan"/>
        </w:rPr>
        <w:t>dismiss their suffering as privilege, because they do not suffer as much as black and brown people</w:t>
      </w:r>
      <w:r w:rsidRPr="00FD6C49">
        <w:rPr>
          <w:rFonts w:asciiTheme="majorHAnsi" w:hAnsiTheme="majorHAnsi" w:cstheme="majorHAnsi"/>
        </w:rPr>
        <w:t xml:space="preserve"> in this country. In fact, we might find that the privileges of white skin run very thin in a country where nineteen million white people languish in poverty.</w:t>
      </w:r>
    </w:p>
    <w:p w14:paraId="78A4EA4B" w14:textId="77777777" w:rsidR="0091206F" w:rsidRPr="00FD6C49" w:rsidRDefault="0091206F" w:rsidP="0091206F">
      <w:pPr>
        <w:rPr>
          <w:rFonts w:asciiTheme="majorHAnsi" w:hAnsiTheme="majorHAnsi" w:cstheme="majorHAnsi"/>
        </w:rPr>
      </w:pPr>
      <w:r w:rsidRPr="00FD6C49">
        <w:rPr>
          <w:rFonts w:asciiTheme="majorHAnsi" w:hAnsiTheme="majorHAnsi" w:cstheme="majorHAnsi"/>
        </w:rPr>
        <w:t xml:space="preserve">Apparently, </w:t>
      </w:r>
      <w:r w:rsidRPr="00FD6C49">
        <w:rPr>
          <w:rStyle w:val="StyleUnderline"/>
          <w:rFonts w:asciiTheme="majorHAnsi" w:hAnsiTheme="majorHAnsi" w:cstheme="majorHAnsi"/>
        </w:rPr>
        <w:t>the wages of whiteness are not so great that they can stop millions of ordinary white people from</w:t>
      </w:r>
      <w:r w:rsidRPr="00FD6C49">
        <w:rPr>
          <w:rFonts w:asciiTheme="majorHAnsi" w:hAnsiTheme="majorHAnsi" w:cstheme="majorHAnsi"/>
        </w:rPr>
        <w:t xml:space="preserve"> literally </w:t>
      </w:r>
      <w:r w:rsidRPr="00FD6C49">
        <w:rPr>
          <w:rStyle w:val="StyleUnderline"/>
          <w:rFonts w:asciiTheme="majorHAnsi" w:hAnsiTheme="majorHAnsi" w:cstheme="majorHAnsi"/>
        </w:rPr>
        <w:t>drinking and drugging themselves to death</w:t>
      </w:r>
      <w:r w:rsidRPr="00FD6C49">
        <w:rPr>
          <w:rFonts w:asciiTheme="majorHAnsi" w:hAnsiTheme="majorHAnsi" w:cstheme="majorHAnsi"/>
        </w:rPr>
        <w:t>, to escape the despair of living in this “greatest country on earth.”</w:t>
      </w:r>
    </w:p>
    <w:p w14:paraId="69BD2F56" w14:textId="77777777" w:rsidR="0091206F" w:rsidRPr="00FD6C49" w:rsidRDefault="0091206F" w:rsidP="0091206F">
      <w:pPr>
        <w:rPr>
          <w:rFonts w:asciiTheme="majorHAnsi" w:hAnsiTheme="majorHAnsi" w:cstheme="majorHAnsi"/>
        </w:rPr>
      </w:pPr>
      <w:r w:rsidRPr="00FD6C49">
        <w:rPr>
          <w:rStyle w:val="StyleUnderline"/>
          <w:rFonts w:asciiTheme="majorHAnsi" w:hAnsiTheme="majorHAnsi" w:cstheme="majorHAnsi"/>
        </w:rPr>
        <w:t>If we put these separate stories into a single story, we could make</w:t>
      </w:r>
      <w:r w:rsidRPr="00FD6C49">
        <w:rPr>
          <w:rFonts w:asciiTheme="majorHAnsi" w:hAnsiTheme="majorHAnsi" w:cstheme="majorHAnsi"/>
        </w:rPr>
        <w:t xml:space="preserve"> better </w:t>
      </w:r>
      <w:r w:rsidRPr="00FD6C49">
        <w:rPr>
          <w:rStyle w:val="StyleUnderline"/>
          <w:rFonts w:asciiTheme="majorHAnsi" w:hAnsiTheme="majorHAnsi" w:cstheme="majorHAnsi"/>
        </w:rPr>
        <w:t>sense of why socialism is rising in popularity</w:t>
      </w:r>
      <w:r w:rsidRPr="00FD6C49">
        <w:rPr>
          <w:rFonts w:asciiTheme="majorHAnsi" w:hAnsiTheme="majorHAnsi" w:cstheme="majorHAnsi"/>
        </w:rPr>
        <w:t xml:space="preserve">, why people have taken to the streets over the last six years to protest the growing and racial and economic inequality. There are 400 billionaires in this country. They are the reason why there are forty-seven million poor people. </w:t>
      </w:r>
      <w:r w:rsidRPr="00FD6C49">
        <w:rPr>
          <w:rStyle w:val="StyleUnderline"/>
          <w:rFonts w:asciiTheme="majorHAnsi" w:hAnsiTheme="majorHAnsi" w:cstheme="majorHAnsi"/>
        </w:rPr>
        <w:t>You cannot have untold, obscene wealth unless you have untold, obscene poverty. That is the law of the free market</w:t>
      </w:r>
      <w:r w:rsidRPr="00FD6C49">
        <w:rPr>
          <w:rFonts w:asciiTheme="majorHAnsi" w:hAnsiTheme="majorHAnsi" w:cstheme="majorHAnsi"/>
        </w:rPr>
        <w:t>.</w:t>
      </w:r>
    </w:p>
    <w:p w14:paraId="19CDEC42" w14:textId="77777777" w:rsidR="0091206F" w:rsidRPr="00FD6C49" w:rsidRDefault="0091206F" w:rsidP="0091206F">
      <w:pPr>
        <w:rPr>
          <w:rFonts w:asciiTheme="majorHAnsi" w:hAnsiTheme="majorHAnsi" w:cstheme="majorHAnsi"/>
        </w:rPr>
      </w:pPr>
      <w:r w:rsidRPr="00FD6C49">
        <w:rPr>
          <w:rFonts w:asciiTheme="majorHAnsi" w:hAnsiTheme="majorHAnsi" w:cstheme="majorHAnsi"/>
        </w:rPr>
        <w:t xml:space="preserve">And </w:t>
      </w:r>
      <w:r w:rsidRPr="00FD6C49">
        <w:rPr>
          <w:rStyle w:val="StyleUnderline"/>
          <w:rFonts w:asciiTheme="majorHAnsi" w:hAnsiTheme="majorHAnsi" w:cstheme="majorHAnsi"/>
          <w:highlight w:val="cyan"/>
        </w:rPr>
        <w:t>how does this</w:t>
      </w:r>
      <w:r w:rsidRPr="00FD6C49">
        <w:rPr>
          <w:rStyle w:val="StyleUnderline"/>
          <w:rFonts w:asciiTheme="majorHAnsi" w:hAnsiTheme="majorHAnsi" w:cstheme="majorHAnsi"/>
        </w:rPr>
        <w:t xml:space="preserve"> parasitic </w:t>
      </w:r>
      <w:r w:rsidRPr="00FD6C49">
        <w:rPr>
          <w:rStyle w:val="StyleUnderline"/>
          <w:rFonts w:asciiTheme="majorHAnsi" w:hAnsiTheme="majorHAnsi" w:cstheme="majorHAnsi"/>
          <w:highlight w:val="cyan"/>
        </w:rPr>
        <w:t>one percent</w:t>
      </w:r>
      <w:r w:rsidRPr="00FD6C49">
        <w:rPr>
          <w:rFonts w:asciiTheme="majorHAnsi" w:hAnsiTheme="majorHAnsi" w:cstheme="majorHAnsi"/>
        </w:rPr>
        <w:t xml:space="preserve"> of the population </w:t>
      </w:r>
      <w:r w:rsidRPr="00FD6C49">
        <w:rPr>
          <w:rStyle w:val="StyleUnderline"/>
          <w:rFonts w:asciiTheme="majorHAnsi" w:hAnsiTheme="majorHAnsi" w:cstheme="majorHAnsi"/>
          <w:highlight w:val="cyan"/>
        </w:rPr>
        <w:t>hold onto their wealth</w:t>
      </w:r>
      <w:r w:rsidRPr="00FD6C49">
        <w:rPr>
          <w:rStyle w:val="StyleUnderline"/>
          <w:rFonts w:asciiTheme="majorHAnsi" w:hAnsiTheme="majorHAnsi" w:cstheme="majorHAnsi"/>
        </w:rPr>
        <w:t xml:space="preserve"> when we are so many? </w:t>
      </w:r>
      <w:r w:rsidRPr="00FD6C49">
        <w:rPr>
          <w:rStyle w:val="Emphasis"/>
          <w:rFonts w:asciiTheme="majorHAnsi" w:hAnsiTheme="majorHAnsi" w:cstheme="majorHAnsi"/>
          <w:highlight w:val="cyan"/>
        </w:rPr>
        <w:t>Racism, immigrant bashing, homophobia, transphobia, sexism, nationalism</w:t>
      </w:r>
      <w:r w:rsidRPr="00FD6C49">
        <w:rPr>
          <w:rStyle w:val="StyleUnderline"/>
          <w:rFonts w:asciiTheme="majorHAnsi" w:hAnsiTheme="majorHAnsi" w:cstheme="majorHAnsi"/>
          <w:highlight w:val="cyan"/>
        </w:rPr>
        <w:t xml:space="preserve">  –  they get us to fight each other</w:t>
      </w:r>
      <w:r w:rsidRPr="00FD6C49">
        <w:rPr>
          <w:rStyle w:val="StyleUnderline"/>
          <w:rFonts w:asciiTheme="majorHAnsi" w:hAnsiTheme="majorHAnsi" w:cstheme="majorHAnsi"/>
        </w:rPr>
        <w:t xml:space="preserve"> while they hoard their wealth, </w:t>
      </w:r>
      <w:r w:rsidRPr="00FD6C49">
        <w:rPr>
          <w:rStyle w:val="StyleUnderline"/>
          <w:rFonts w:asciiTheme="majorHAnsi" w:hAnsiTheme="majorHAnsi" w:cstheme="majorHAnsi"/>
          <w:highlight w:val="cyan"/>
        </w:rPr>
        <w:t xml:space="preserve">and they </w:t>
      </w:r>
      <w:r w:rsidRPr="00FD6C49">
        <w:rPr>
          <w:rStyle w:val="Emphasis"/>
          <w:rFonts w:asciiTheme="majorHAnsi" w:hAnsiTheme="majorHAnsi" w:cstheme="majorHAnsi"/>
          <w:highlight w:val="cyan"/>
        </w:rPr>
        <w:t>keep our stories separate</w:t>
      </w:r>
      <w:r w:rsidRPr="00FD6C49">
        <w:rPr>
          <w:rStyle w:val="StyleUnderline"/>
          <w:rFonts w:asciiTheme="majorHAnsi" w:hAnsiTheme="majorHAnsi" w:cstheme="majorHAnsi"/>
        </w:rPr>
        <w:t xml:space="preserve"> from each other, </w:t>
      </w:r>
      <w:r w:rsidRPr="00FD6C49">
        <w:rPr>
          <w:rStyle w:val="StyleUnderline"/>
          <w:rFonts w:asciiTheme="majorHAnsi" w:hAnsiTheme="majorHAnsi" w:cstheme="majorHAnsi"/>
          <w:highlight w:val="cyan"/>
        </w:rPr>
        <w:t>so</w:t>
      </w:r>
      <w:r w:rsidRPr="00FD6C49">
        <w:rPr>
          <w:rStyle w:val="StyleUnderline"/>
          <w:rFonts w:asciiTheme="majorHAnsi" w:hAnsiTheme="majorHAnsi" w:cstheme="majorHAnsi"/>
        </w:rPr>
        <w:t xml:space="preserve"> that </w:t>
      </w:r>
      <w:r w:rsidRPr="00FD6C49">
        <w:rPr>
          <w:rStyle w:val="StyleUnderline"/>
          <w:rFonts w:asciiTheme="majorHAnsi" w:hAnsiTheme="majorHAnsi" w:cstheme="majorHAnsi"/>
          <w:highlight w:val="cyan"/>
        </w:rPr>
        <w:t>we never understand the entire story, only our particular part</w:t>
      </w:r>
      <w:r w:rsidRPr="00FD6C49">
        <w:rPr>
          <w:rStyle w:val="StyleUnderline"/>
          <w:rFonts w:asciiTheme="majorHAnsi" w:hAnsiTheme="majorHAnsi" w:cstheme="majorHAnsi"/>
        </w:rPr>
        <w:t xml:space="preserve"> of it</w:t>
      </w:r>
      <w:r w:rsidRPr="00FD6C49">
        <w:rPr>
          <w:rFonts w:asciiTheme="majorHAnsi" w:hAnsiTheme="majorHAnsi" w:cstheme="majorHAnsi"/>
        </w:rPr>
        <w:t>.</w:t>
      </w:r>
    </w:p>
    <w:p w14:paraId="0BED56AD" w14:textId="77777777" w:rsidR="0091206F" w:rsidRPr="00FD6C49" w:rsidRDefault="0091206F" w:rsidP="0091206F">
      <w:pPr>
        <w:rPr>
          <w:rFonts w:asciiTheme="majorHAnsi" w:hAnsiTheme="majorHAnsi" w:cstheme="majorHAnsi"/>
        </w:rPr>
      </w:pPr>
      <w:r w:rsidRPr="00FD6C49">
        <w:rPr>
          <w:rFonts w:asciiTheme="majorHAnsi" w:hAnsiTheme="majorHAnsi" w:cstheme="majorHAnsi"/>
        </w:rPr>
        <w:t xml:space="preserve">But </w:t>
      </w:r>
      <w:r w:rsidRPr="00FD6C49">
        <w:rPr>
          <w:rStyle w:val="Emphasis"/>
          <w:rFonts w:asciiTheme="majorHAnsi" w:hAnsiTheme="majorHAnsi" w:cstheme="majorHAnsi"/>
          <w:highlight w:val="cyan"/>
        </w:rPr>
        <w:t>knowledge alone</w:t>
      </w:r>
      <w:r w:rsidRPr="00FD6C49">
        <w:rPr>
          <w:rStyle w:val="StyleUnderline"/>
          <w:rFonts w:asciiTheme="majorHAnsi" w:hAnsiTheme="majorHAnsi" w:cstheme="majorHAnsi"/>
          <w:highlight w:val="cyan"/>
        </w:rPr>
        <w:t xml:space="preserve"> of</w:t>
      </w:r>
      <w:r w:rsidRPr="00FD6C49">
        <w:rPr>
          <w:rStyle w:val="StyleUnderline"/>
          <w:rFonts w:asciiTheme="majorHAnsi" w:hAnsiTheme="majorHAnsi" w:cstheme="majorHAnsi"/>
        </w:rPr>
        <w:t xml:space="preserve"> the existence of </w:t>
      </w:r>
      <w:r w:rsidRPr="00FD6C49">
        <w:rPr>
          <w:rStyle w:val="StyleUnderline"/>
          <w:rFonts w:asciiTheme="majorHAnsi" w:hAnsiTheme="majorHAnsi" w:cstheme="majorHAnsi"/>
          <w:highlight w:val="cyan"/>
        </w:rPr>
        <w:t>racism</w:t>
      </w:r>
      <w:r w:rsidRPr="00FD6C49">
        <w:rPr>
          <w:rStyle w:val="StyleUnderline"/>
          <w:rFonts w:asciiTheme="majorHAnsi" w:hAnsiTheme="majorHAnsi" w:cstheme="majorHAnsi"/>
        </w:rPr>
        <w:t xml:space="preserve">, inequality, poverty, and injustice </w:t>
      </w:r>
      <w:r w:rsidRPr="00FD6C49">
        <w:rPr>
          <w:rStyle w:val="Emphasis"/>
          <w:rFonts w:asciiTheme="majorHAnsi" w:hAnsiTheme="majorHAnsi" w:cstheme="majorHAnsi"/>
          <w:highlight w:val="cyan"/>
        </w:rPr>
        <w:t>does not equip</w:t>
      </w:r>
      <w:r w:rsidRPr="00FD6C49">
        <w:rPr>
          <w:rFonts w:asciiTheme="majorHAnsi" w:hAnsiTheme="majorHAnsi" w:cstheme="majorHAnsi"/>
        </w:rPr>
        <w:t xml:space="preserve"> with </w:t>
      </w:r>
      <w:r w:rsidRPr="00FD6C49">
        <w:rPr>
          <w:rStyle w:val="StyleUnderline"/>
          <w:rFonts w:asciiTheme="majorHAnsi" w:hAnsiTheme="majorHAnsi" w:cstheme="majorHAnsi"/>
          <w:highlight w:val="cyan"/>
        </w:rPr>
        <w:t>our side with the</w:t>
      </w:r>
      <w:r w:rsidRPr="00FD6C49">
        <w:rPr>
          <w:rStyle w:val="StyleUnderline"/>
          <w:rFonts w:asciiTheme="majorHAnsi" w:hAnsiTheme="majorHAnsi" w:cstheme="majorHAnsi"/>
        </w:rPr>
        <w:t xml:space="preserve"> political </w:t>
      </w:r>
      <w:r w:rsidRPr="00FD6C49">
        <w:rPr>
          <w:rStyle w:val="StyleUnderline"/>
          <w:rFonts w:asciiTheme="majorHAnsi" w:hAnsiTheme="majorHAnsi" w:cstheme="majorHAnsi"/>
          <w:highlight w:val="cyan"/>
        </w:rPr>
        <w:t>tools needed to fight</w:t>
      </w:r>
      <w:r w:rsidRPr="00FD6C49">
        <w:rPr>
          <w:rStyle w:val="StyleUnderline"/>
          <w:rFonts w:asciiTheme="majorHAnsi" w:hAnsiTheme="majorHAnsi" w:cstheme="majorHAnsi"/>
        </w:rPr>
        <w:t xml:space="preserve"> the battles</w:t>
      </w:r>
      <w:r w:rsidRPr="00FD6C49">
        <w:rPr>
          <w:rFonts w:asciiTheme="majorHAnsi" w:hAnsiTheme="majorHAnsi" w:cstheme="majorHAnsi"/>
        </w:rPr>
        <w:t xml:space="preserve"> of today or fight </w:t>
      </w:r>
      <w:r w:rsidRPr="00FD6C49">
        <w:rPr>
          <w:rStyle w:val="StyleUnderline"/>
          <w:rFonts w:asciiTheme="majorHAnsi" w:hAnsiTheme="majorHAnsi" w:cstheme="majorHAnsi"/>
          <w:highlight w:val="cyan"/>
        </w:rPr>
        <w:t>for a socialist future</w:t>
      </w:r>
      <w:r w:rsidRPr="00FD6C49">
        <w:rPr>
          <w:rStyle w:val="StyleUnderline"/>
          <w:rFonts w:asciiTheme="majorHAnsi" w:hAnsiTheme="majorHAnsi" w:cstheme="majorHAnsi"/>
        </w:rPr>
        <w:t xml:space="preserve">. </w:t>
      </w:r>
      <w:r w:rsidRPr="00FD6C49">
        <w:rPr>
          <w:rStyle w:val="Emphasis"/>
          <w:rFonts w:asciiTheme="majorHAnsi" w:hAnsiTheme="majorHAnsi" w:cstheme="majorHAnsi"/>
        </w:rPr>
        <w:t xml:space="preserve">We need struggle, but </w:t>
      </w:r>
      <w:r w:rsidRPr="00FD6C49">
        <w:rPr>
          <w:rStyle w:val="Emphasis"/>
          <w:rFonts w:asciiTheme="majorHAnsi" w:hAnsiTheme="majorHAnsi" w:cstheme="majorHAnsi"/>
          <w:highlight w:val="cyan"/>
        </w:rPr>
        <w:t>we</w:t>
      </w:r>
      <w:r w:rsidRPr="00FD6C49">
        <w:rPr>
          <w:rStyle w:val="Emphasis"/>
          <w:rFonts w:asciiTheme="majorHAnsi" w:hAnsiTheme="majorHAnsi" w:cstheme="majorHAnsi"/>
        </w:rPr>
        <w:t xml:space="preserve"> also </w:t>
      </w:r>
      <w:r w:rsidRPr="00FD6C49">
        <w:rPr>
          <w:rStyle w:val="Emphasis"/>
          <w:rFonts w:asciiTheme="majorHAnsi" w:hAnsiTheme="majorHAnsi" w:cstheme="majorHAnsi"/>
          <w:highlight w:val="cyan"/>
        </w:rPr>
        <w:t>need politics</w:t>
      </w:r>
      <w:r w:rsidRPr="00FD6C49">
        <w:rPr>
          <w:rStyle w:val="StyleUnderline"/>
          <w:rFonts w:asciiTheme="majorHAnsi" w:hAnsiTheme="majorHAnsi" w:cstheme="majorHAnsi"/>
        </w:rPr>
        <w:t>, because we must contend with a political establishment</w:t>
      </w:r>
      <w:r w:rsidRPr="00FD6C49">
        <w:rPr>
          <w:rFonts w:asciiTheme="majorHAnsi" w:hAnsiTheme="majorHAnsi" w:cstheme="majorHAnsi"/>
        </w:rPr>
        <w:t xml:space="preserve"> that wants to lower our expectations, to believe that this existing society is the best that we can expect from humanity.</w:t>
      </w:r>
    </w:p>
    <w:p w14:paraId="2B22F541" w14:textId="77777777" w:rsidR="0091206F" w:rsidRPr="00FD6C49" w:rsidRDefault="0091206F" w:rsidP="0091206F">
      <w:pPr>
        <w:rPr>
          <w:rFonts w:asciiTheme="majorHAnsi" w:hAnsiTheme="majorHAnsi" w:cstheme="majorHAnsi"/>
          <w:szCs w:val="16"/>
        </w:rPr>
      </w:pPr>
      <w:r w:rsidRPr="00FD6C49">
        <w:rPr>
          <w:rFonts w:asciiTheme="majorHAnsi" w:hAnsiTheme="majorHAnsi" w:cstheme="majorHAnsi"/>
          <w:szCs w:val="16"/>
        </w:rPr>
        <w:t>Hillary Clinton ran a campaign of low expectations, a campaign that cynically pivoted around the notion that ordinary people shouldn’t ask for too much. For all the excitement that Bernie Sanders’ campaign generated for rightly demanding more, his commitment to remaining in the Democratic Party then threatens to neuter his political revolution. Expecting the Democratic Party to fight for the democratic redistribution of wealth and resources in this country is like expecting to squeeze orange juice out of an apple. It is impossible.</w:t>
      </w:r>
    </w:p>
    <w:p w14:paraId="7727803F" w14:textId="77777777" w:rsidR="0091206F" w:rsidRPr="00FD6C49" w:rsidRDefault="0091206F" w:rsidP="0091206F">
      <w:pPr>
        <w:rPr>
          <w:rFonts w:asciiTheme="majorHAnsi" w:hAnsiTheme="majorHAnsi" w:cstheme="majorHAnsi"/>
        </w:rPr>
      </w:pPr>
      <w:r w:rsidRPr="00FD6C49">
        <w:rPr>
          <w:rFonts w:asciiTheme="majorHAnsi" w:hAnsiTheme="majorHAnsi" w:cstheme="majorHAnsi"/>
        </w:rPr>
        <w:t xml:space="preserve">We must build independent organizations and political parties that are not connected to the Democratic Party, or that rise and fall with each electoral cycle. </w:t>
      </w:r>
      <w:r w:rsidRPr="00FD6C49">
        <w:rPr>
          <w:rStyle w:val="StyleUnderline"/>
          <w:rFonts w:asciiTheme="majorHAnsi" w:hAnsiTheme="majorHAnsi" w:cstheme="majorHAnsi"/>
        </w:rPr>
        <w:t>We have to build organizations that are democratic, multiracial</w:t>
      </w:r>
      <w:r w:rsidRPr="00FD6C49">
        <w:rPr>
          <w:rFonts w:asciiTheme="majorHAnsi" w:hAnsiTheme="majorHAnsi" w:cstheme="majorHAnsi"/>
        </w:rPr>
        <w:t xml:space="preserve">, and militant, </w:t>
      </w:r>
      <w:r w:rsidRPr="00FD6C49">
        <w:rPr>
          <w:rStyle w:val="StyleUnderline"/>
          <w:rFonts w:asciiTheme="majorHAnsi" w:hAnsiTheme="majorHAnsi" w:cstheme="majorHAnsi"/>
        </w:rPr>
        <w:t>with a foundation in solidarity</w:t>
      </w:r>
      <w:r w:rsidRPr="00FD6C49">
        <w:rPr>
          <w:rFonts w:asciiTheme="majorHAnsi" w:hAnsiTheme="majorHAnsi" w:cstheme="majorHAnsi"/>
        </w:rPr>
        <w:t>.</w:t>
      </w:r>
    </w:p>
    <w:p w14:paraId="416FF596" w14:textId="77777777" w:rsidR="0091206F" w:rsidRPr="00FD6C49" w:rsidRDefault="0091206F" w:rsidP="0091206F">
      <w:pPr>
        <w:rPr>
          <w:rFonts w:asciiTheme="majorHAnsi" w:hAnsiTheme="majorHAnsi" w:cstheme="majorHAnsi"/>
        </w:rPr>
      </w:pPr>
      <w:r w:rsidRPr="00FD6C49">
        <w:rPr>
          <w:rStyle w:val="StyleUnderline"/>
          <w:rFonts w:asciiTheme="majorHAnsi" w:hAnsiTheme="majorHAnsi" w:cstheme="majorHAnsi"/>
          <w:highlight w:val="cyan"/>
        </w:rPr>
        <w:lastRenderedPageBreak/>
        <w:t>“Solidarity” meaning</w:t>
      </w:r>
      <w:r w:rsidRPr="00FD6C49">
        <w:rPr>
          <w:rStyle w:val="StyleUnderline"/>
          <w:rFonts w:asciiTheme="majorHAnsi" w:hAnsiTheme="majorHAnsi" w:cstheme="majorHAnsi"/>
        </w:rPr>
        <w:t xml:space="preserve"> that </w:t>
      </w:r>
      <w:r w:rsidRPr="00FD6C49">
        <w:rPr>
          <w:rStyle w:val="StyleUnderline"/>
          <w:rFonts w:asciiTheme="majorHAnsi" w:hAnsiTheme="majorHAnsi" w:cstheme="majorHAnsi"/>
          <w:highlight w:val="cyan"/>
        </w:rPr>
        <w:t>even if you don’t experience a particular oppression, it doesn’t matter, because</w:t>
      </w:r>
      <w:r w:rsidRPr="00FD6C49">
        <w:rPr>
          <w:rStyle w:val="StyleUnderline"/>
          <w:rFonts w:asciiTheme="majorHAnsi" w:hAnsiTheme="majorHAnsi" w:cstheme="majorHAnsi"/>
        </w:rPr>
        <w:t xml:space="preserve"> you understand that as ordinary people, </w:t>
      </w:r>
      <w:r w:rsidRPr="00FD6C49">
        <w:rPr>
          <w:rStyle w:val="Emphasis"/>
          <w:rFonts w:asciiTheme="majorHAnsi" w:hAnsiTheme="majorHAnsi" w:cstheme="majorHAnsi"/>
          <w:highlight w:val="cyan"/>
        </w:rPr>
        <w:t>our fates are tied together</w:t>
      </w:r>
      <w:r w:rsidRPr="00FD6C49">
        <w:rPr>
          <w:rStyle w:val="StyleUnderline"/>
          <w:rFonts w:asciiTheme="majorHAnsi" w:hAnsiTheme="majorHAnsi" w:cstheme="majorHAnsi"/>
        </w:rPr>
        <w:t xml:space="preserve">, and that </w:t>
      </w:r>
      <w:r w:rsidRPr="00FD6C49">
        <w:rPr>
          <w:rStyle w:val="StyleUnderline"/>
          <w:rFonts w:asciiTheme="majorHAnsi" w:hAnsiTheme="majorHAnsi" w:cstheme="majorHAnsi"/>
          <w:highlight w:val="cyan"/>
        </w:rPr>
        <w:t>one group’s liberation is dependent upon the liberation of all</w:t>
      </w:r>
      <w:r w:rsidRPr="00FD6C49">
        <w:rPr>
          <w:rStyle w:val="StyleUnderline"/>
          <w:rFonts w:asciiTheme="majorHAnsi" w:hAnsiTheme="majorHAnsi" w:cstheme="majorHAnsi"/>
        </w:rPr>
        <w:t xml:space="preserve"> the oppressed and exploited</w:t>
      </w:r>
      <w:r w:rsidRPr="00FD6C49">
        <w:rPr>
          <w:rFonts w:asciiTheme="majorHAnsi" w:hAnsiTheme="majorHAnsi" w:cstheme="majorHAnsi"/>
        </w:rPr>
        <w:t>.</w:t>
      </w:r>
    </w:p>
    <w:p w14:paraId="7F2D4957" w14:textId="77777777" w:rsidR="0091206F" w:rsidRPr="001912F3" w:rsidRDefault="0091206F" w:rsidP="0091206F">
      <w:pPr>
        <w:rPr>
          <w:rFonts w:asciiTheme="majorHAnsi" w:hAnsiTheme="majorHAnsi" w:cstheme="majorHAnsi"/>
        </w:rPr>
      </w:pPr>
      <w:r w:rsidRPr="00FD6C49">
        <w:rPr>
          <w:rFonts w:asciiTheme="majorHAnsi" w:hAnsiTheme="majorHAnsi" w:cstheme="majorHAnsi"/>
        </w:rPr>
        <w:t xml:space="preserve">Another world is possible. </w:t>
      </w:r>
      <w:r w:rsidRPr="00FD6C49">
        <w:rPr>
          <w:rStyle w:val="StyleUnderline"/>
          <w:rFonts w:asciiTheme="majorHAnsi" w:hAnsiTheme="majorHAnsi" w:cstheme="majorHAnsi"/>
        </w:rPr>
        <w:t>Another U</w:t>
      </w:r>
      <w:r w:rsidRPr="00FD6C49">
        <w:rPr>
          <w:rFonts w:asciiTheme="majorHAnsi" w:hAnsiTheme="majorHAnsi" w:cstheme="majorHAnsi"/>
        </w:rPr>
        <w:t xml:space="preserve">nited </w:t>
      </w:r>
      <w:r w:rsidRPr="00FD6C49">
        <w:rPr>
          <w:rStyle w:val="StyleUnderline"/>
          <w:rFonts w:asciiTheme="majorHAnsi" w:hAnsiTheme="majorHAnsi" w:cstheme="majorHAnsi"/>
        </w:rPr>
        <w:t>S</w:t>
      </w:r>
      <w:r w:rsidRPr="00FD6C49">
        <w:rPr>
          <w:rFonts w:asciiTheme="majorHAnsi" w:hAnsiTheme="majorHAnsi" w:cstheme="majorHAnsi"/>
        </w:rPr>
        <w:t xml:space="preserve">tates </w:t>
      </w:r>
      <w:r w:rsidRPr="00FD6C49">
        <w:rPr>
          <w:rStyle w:val="StyleUnderline"/>
          <w:rFonts w:asciiTheme="majorHAnsi" w:hAnsiTheme="majorHAnsi" w:cstheme="majorHAnsi"/>
        </w:rPr>
        <w:t>is possible, but only if we organize and fight for it</w:t>
      </w:r>
      <w:r w:rsidRPr="00FD6C49">
        <w:rPr>
          <w:rFonts w:asciiTheme="majorHAnsi" w:hAnsiTheme="majorHAnsi" w:cstheme="majorHAnsi"/>
        </w:rPr>
        <w:t>. In closing, I want to quote from a note that was taped to the front door of my son Ellison’s daycare center on Inauguration Day. It said simply: “Do not despair. Eyes wide open. Strength in numbers. Keep the faith. And stay strong.”</w:t>
      </w:r>
    </w:p>
    <w:p w14:paraId="0763843F" w14:textId="77777777" w:rsidR="0091206F" w:rsidRPr="00F601E6" w:rsidRDefault="0091206F" w:rsidP="0091206F"/>
    <w:p w14:paraId="1A7FBA54" w14:textId="77777777" w:rsidR="0091206F" w:rsidRPr="00FD6C49" w:rsidRDefault="0091206F" w:rsidP="009F6314">
      <w:pPr>
        <w:rPr>
          <w:rFonts w:asciiTheme="majorHAnsi" w:hAnsiTheme="majorHAnsi" w:cstheme="majorHAnsi"/>
          <w:sz w:val="16"/>
        </w:rPr>
      </w:pPr>
    </w:p>
    <w:p w14:paraId="6F92868B" w14:textId="77777777" w:rsidR="009F6314" w:rsidRPr="00FD6C49" w:rsidRDefault="009F6314" w:rsidP="009F6314">
      <w:pPr>
        <w:pStyle w:val="Heading4"/>
        <w:rPr>
          <w:rFonts w:asciiTheme="majorHAnsi" w:hAnsiTheme="majorHAnsi" w:cstheme="majorHAnsi"/>
        </w:rPr>
      </w:pPr>
      <w:r w:rsidRPr="00FD6C49">
        <w:rPr>
          <w:rFonts w:asciiTheme="majorHAnsi" w:hAnsiTheme="majorHAnsi" w:cstheme="majorHAnsi"/>
        </w:rPr>
        <w:t>The impact is mass death and global violence.</w:t>
      </w:r>
    </w:p>
    <w:p w14:paraId="63407BA7" w14:textId="77777777" w:rsidR="009F6314" w:rsidRPr="00FD6C49" w:rsidRDefault="009F6314" w:rsidP="009F6314">
      <w:pPr>
        <w:rPr>
          <w:rFonts w:asciiTheme="majorHAnsi" w:hAnsiTheme="majorHAnsi" w:cstheme="majorHAnsi"/>
          <w:b/>
          <w:sz w:val="26"/>
        </w:rPr>
      </w:pPr>
      <w:r w:rsidRPr="00FD6C49">
        <w:rPr>
          <w:rFonts w:asciiTheme="majorHAnsi" w:hAnsiTheme="majorHAnsi" w:cstheme="majorHAnsi"/>
        </w:rPr>
        <w:t xml:space="preserve">Adrian </w:t>
      </w:r>
      <w:r w:rsidRPr="00FD6C49">
        <w:rPr>
          <w:rStyle w:val="Style13ptBold"/>
          <w:rFonts w:asciiTheme="majorHAnsi" w:hAnsiTheme="majorHAnsi" w:cstheme="majorHAnsi"/>
        </w:rPr>
        <w:t>Parr</w:t>
      </w:r>
      <w:r w:rsidRPr="00FD6C49">
        <w:rPr>
          <w:rFonts w:asciiTheme="majorHAnsi" w:hAnsiTheme="majorHAnsi" w:cstheme="majorHAnsi"/>
        </w:rPr>
        <w:t xml:space="preserve"> </w:t>
      </w:r>
      <w:r w:rsidRPr="00FD6C49">
        <w:rPr>
          <w:rStyle w:val="Style13ptBold"/>
          <w:rFonts w:asciiTheme="majorHAnsi" w:hAnsiTheme="majorHAnsi" w:cstheme="majorHAnsi"/>
        </w:rPr>
        <w:t>13</w:t>
      </w:r>
      <w:r w:rsidRPr="00FD6C49">
        <w:rPr>
          <w:rFonts w:asciiTheme="majorHAnsi" w:hAnsiTheme="majorHAnsi" w:cstheme="majorHAnsi"/>
        </w:rPr>
        <w:t xml:space="preserve">. Associate Professor of Philosophy and Environmental Studies at the University of Cincinnati. </w:t>
      </w:r>
      <w:r w:rsidRPr="00FD6C49">
        <w:rPr>
          <w:rFonts w:asciiTheme="majorHAnsi" w:hAnsiTheme="majorHAnsi" w:cstheme="majorHAnsi"/>
          <w:i/>
        </w:rPr>
        <w:t>The Wrath of Capital: Neoliberalism and Climate Change Politics</w:t>
      </w:r>
      <w:r w:rsidRPr="00FD6C49">
        <w:rPr>
          <w:rFonts w:asciiTheme="majorHAnsi" w:hAnsiTheme="majorHAnsi" w:cstheme="majorHAnsi"/>
        </w:rPr>
        <w:t>. Columbia University Press. 145-7.</w:t>
      </w:r>
    </w:p>
    <w:p w14:paraId="3BD4AAEE" w14:textId="77777777" w:rsidR="009F6314" w:rsidRPr="00FD6C49" w:rsidRDefault="009F6314" w:rsidP="009F6314">
      <w:pPr>
        <w:rPr>
          <w:rStyle w:val="StyleUnderline"/>
          <w:rFonts w:asciiTheme="majorHAnsi" w:hAnsiTheme="majorHAnsi" w:cstheme="majorHAnsi"/>
        </w:rPr>
      </w:pPr>
      <w:r w:rsidRPr="00FD6C49">
        <w:rPr>
          <w:rFonts w:asciiTheme="majorHAnsi" w:hAnsiTheme="majorHAnsi" w:cstheme="majorHAnsi"/>
          <w:sz w:val="16"/>
        </w:rPr>
        <w:t xml:space="preserve">A quick snapshot of the twenty-first century so far: </w:t>
      </w:r>
      <w:r w:rsidRPr="00FD6C49">
        <w:rPr>
          <w:rStyle w:val="StyleUnderline"/>
          <w:rFonts w:asciiTheme="majorHAnsi" w:hAnsiTheme="majorHAnsi" w:cstheme="majorHAnsi"/>
        </w:rPr>
        <w:t xml:space="preserve">an </w:t>
      </w:r>
      <w:r w:rsidRPr="00FD6C49">
        <w:rPr>
          <w:rStyle w:val="StyleUnderline"/>
          <w:rFonts w:asciiTheme="majorHAnsi" w:hAnsiTheme="majorHAnsi" w:cstheme="majorHAnsi"/>
          <w:highlight w:val="cyan"/>
        </w:rPr>
        <w:t>economic meltdown</w:t>
      </w:r>
      <w:r w:rsidRPr="00FD6C49">
        <w:rPr>
          <w:rStyle w:val="StyleUnderline"/>
          <w:rFonts w:asciiTheme="majorHAnsi" w:hAnsiTheme="majorHAnsi" w:cstheme="majorHAnsi"/>
        </w:rPr>
        <w:t xml:space="preserve">; a frantic </w:t>
      </w:r>
      <w:r w:rsidRPr="00FD6C49">
        <w:rPr>
          <w:rStyle w:val="StyleUnderline"/>
          <w:rFonts w:asciiTheme="majorHAnsi" w:hAnsiTheme="majorHAnsi" w:cstheme="majorHAnsi"/>
          <w:highlight w:val="cyan"/>
        </w:rPr>
        <w:t>sell-off of public land to</w:t>
      </w:r>
      <w:r w:rsidRPr="00FD6C49">
        <w:rPr>
          <w:rStyle w:val="StyleUnderline"/>
          <w:rFonts w:asciiTheme="majorHAnsi" w:hAnsiTheme="majorHAnsi" w:cstheme="majorHAnsi"/>
        </w:rPr>
        <w:t xml:space="preserve"> the </w:t>
      </w:r>
      <w:r w:rsidRPr="00FD6C49">
        <w:rPr>
          <w:rStyle w:val="StyleUnderline"/>
          <w:rFonts w:asciiTheme="majorHAnsi" w:hAnsiTheme="majorHAnsi" w:cstheme="majorHAnsi"/>
          <w:highlight w:val="cyan"/>
        </w:rPr>
        <w:t>energy</w:t>
      </w:r>
      <w:r w:rsidRPr="00FD6C49">
        <w:rPr>
          <w:rStyle w:val="StyleUnderline"/>
          <w:rFonts w:asciiTheme="majorHAnsi" w:hAnsiTheme="majorHAnsi" w:cstheme="majorHAnsi"/>
        </w:rPr>
        <w:t xml:space="preserve"> business</w:t>
      </w:r>
      <w:r w:rsidRPr="00FD6C49">
        <w:rPr>
          <w:rFonts w:asciiTheme="majorHAnsi" w:hAnsiTheme="majorHAnsi" w:cstheme="majorHAnsi"/>
          <w:sz w:val="16"/>
        </w:rPr>
        <w:t xml:space="preserve"> as President George W Bush exited the White House; </w:t>
      </w:r>
      <w:r w:rsidRPr="00FD6C49">
        <w:rPr>
          <w:rStyle w:val="StyleUnderline"/>
          <w:rFonts w:asciiTheme="majorHAnsi" w:hAnsiTheme="majorHAnsi" w:cstheme="majorHAnsi"/>
        </w:rPr>
        <w:t xml:space="preserve">a prolonged, costly, and unjustified </w:t>
      </w:r>
      <w:r w:rsidRPr="00FD6C49">
        <w:rPr>
          <w:rStyle w:val="StyleUnderline"/>
          <w:rFonts w:asciiTheme="majorHAnsi" w:hAnsiTheme="majorHAnsi" w:cstheme="majorHAnsi"/>
          <w:highlight w:val="cyan"/>
        </w:rPr>
        <w:t>war in Iraq</w:t>
      </w:r>
      <w:r w:rsidRPr="00FD6C49">
        <w:rPr>
          <w:rFonts w:asciiTheme="majorHAnsi" w:hAnsiTheme="majorHAnsi" w:cstheme="majorHAnsi"/>
          <w:sz w:val="16"/>
        </w:rPr>
        <w:t xml:space="preserve">; the </w:t>
      </w:r>
      <w:r w:rsidRPr="00FD6C49">
        <w:rPr>
          <w:rStyle w:val="StyleUnderline"/>
          <w:rFonts w:asciiTheme="majorHAnsi" w:hAnsiTheme="majorHAnsi" w:cstheme="majorHAnsi"/>
        </w:rPr>
        <w:t>Greek economy in ruins</w:t>
      </w:r>
      <w:r w:rsidRPr="00FD6C49">
        <w:rPr>
          <w:rFonts w:asciiTheme="majorHAnsi" w:hAnsiTheme="majorHAnsi" w:cstheme="majorHAnsi"/>
          <w:sz w:val="16"/>
        </w:rPr>
        <w:t xml:space="preserve">; an </w:t>
      </w:r>
      <w:r w:rsidRPr="00FD6C49">
        <w:rPr>
          <w:rStyle w:val="StyleUnderline"/>
          <w:rFonts w:asciiTheme="majorHAnsi" w:hAnsiTheme="majorHAnsi" w:cstheme="majorHAnsi"/>
          <w:highlight w:val="cyan"/>
        </w:rPr>
        <w:t>escalation of</w:t>
      </w:r>
      <w:r w:rsidRPr="00FD6C49">
        <w:rPr>
          <w:rStyle w:val="StyleUnderline"/>
          <w:rFonts w:asciiTheme="majorHAnsi" w:hAnsiTheme="majorHAnsi" w:cstheme="majorHAnsi"/>
        </w:rPr>
        <w:t xml:space="preserve"> global </w:t>
      </w:r>
      <w:r w:rsidRPr="00FD6C49">
        <w:rPr>
          <w:rStyle w:val="StyleUnderline"/>
          <w:rFonts w:asciiTheme="majorHAnsi" w:hAnsiTheme="majorHAnsi" w:cstheme="majorHAnsi"/>
          <w:highlight w:val="cyan"/>
        </w:rPr>
        <w:t>food prices</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bee colonies in global extinction</w:t>
      </w:r>
      <w:r w:rsidRPr="00FD6C49">
        <w:rPr>
          <w:rFonts w:asciiTheme="majorHAnsi" w:hAnsiTheme="majorHAnsi" w:cstheme="majorHAnsi"/>
          <w:sz w:val="16"/>
        </w:rPr>
        <w:t xml:space="preserve">; </w:t>
      </w:r>
      <w:r w:rsidRPr="00FD6C49">
        <w:rPr>
          <w:rStyle w:val="StyleUnderline"/>
          <w:rFonts w:asciiTheme="majorHAnsi" w:hAnsiTheme="majorHAnsi" w:cstheme="majorHAnsi"/>
        </w:rPr>
        <w:t>925 million hungry</w:t>
      </w:r>
      <w:r w:rsidRPr="00FD6C49">
        <w:rPr>
          <w:rFonts w:asciiTheme="majorHAnsi" w:hAnsiTheme="majorHAnsi" w:cstheme="majorHAnsi"/>
          <w:sz w:val="16"/>
        </w:rPr>
        <w:t xml:space="preserve"> reported </w:t>
      </w:r>
      <w:r w:rsidRPr="00FD6C49">
        <w:rPr>
          <w:rStyle w:val="StyleUnderline"/>
          <w:rFonts w:asciiTheme="majorHAnsi" w:hAnsiTheme="majorHAnsi" w:cstheme="majorHAnsi"/>
        </w:rPr>
        <w:t>in 2010</w:t>
      </w:r>
      <w:r w:rsidRPr="00FD6C49">
        <w:rPr>
          <w:rFonts w:asciiTheme="majorHAnsi" w:hAnsiTheme="majorHAnsi" w:cstheme="majorHAnsi"/>
          <w:sz w:val="16"/>
        </w:rPr>
        <w:t xml:space="preserve">; as of 2005, </w:t>
      </w:r>
      <w:r w:rsidRPr="00FD6C49">
        <w:rPr>
          <w:rStyle w:val="StyleUnderline"/>
          <w:rFonts w:asciiTheme="majorHAnsi" w:hAnsiTheme="majorHAnsi" w:cstheme="majorHAnsi"/>
        </w:rPr>
        <w:t>the world's five hundred richest individuals with a combined income greater than that of the poorest 416 million people</w:t>
      </w:r>
      <w:r w:rsidRPr="00FD6C49">
        <w:rPr>
          <w:rFonts w:asciiTheme="majorHAnsi" w:hAnsiTheme="majorHAnsi" w:cstheme="majorHAnsi"/>
          <w:sz w:val="16"/>
        </w:rPr>
        <w:t xml:space="preserve">, the richest 10 percent accounting for 54 percent of global income; </w:t>
      </w:r>
      <w:r w:rsidRPr="00FD6C49">
        <w:rPr>
          <w:rStyle w:val="StyleUnderline"/>
          <w:rFonts w:asciiTheme="majorHAnsi" w:hAnsiTheme="majorHAnsi" w:cstheme="majorHAnsi"/>
        </w:rPr>
        <w:t xml:space="preserve">a planet on the verge of boiling point; </w:t>
      </w:r>
      <w:r w:rsidRPr="00FD6C49">
        <w:rPr>
          <w:rStyle w:val="StyleUnderline"/>
          <w:rFonts w:asciiTheme="majorHAnsi" w:hAnsiTheme="majorHAnsi" w:cstheme="majorHAnsi"/>
          <w:highlight w:val="cyan"/>
        </w:rPr>
        <w:t>melting ice caps</w:t>
      </w:r>
      <w:r w:rsidRPr="00FD6C49">
        <w:rPr>
          <w:rStyle w:val="StyleUnderline"/>
          <w:rFonts w:asciiTheme="majorHAnsi" w:hAnsiTheme="majorHAnsi" w:cstheme="majorHAnsi"/>
        </w:rPr>
        <w:t xml:space="preserve">; increases in </w:t>
      </w:r>
      <w:r w:rsidRPr="00FD6C49">
        <w:rPr>
          <w:rStyle w:val="StyleUnderline"/>
          <w:rFonts w:asciiTheme="majorHAnsi" w:hAnsiTheme="majorHAnsi" w:cstheme="majorHAnsi"/>
          <w:highlight w:val="cyan"/>
        </w:rPr>
        <w:t>extreme weather</w:t>
      </w:r>
      <w:r w:rsidRPr="00FD6C49">
        <w:rPr>
          <w:rStyle w:val="StyleUnderline"/>
          <w:rFonts w:asciiTheme="majorHAnsi" w:hAnsiTheme="majorHAnsi" w:cstheme="majorHAnsi"/>
        </w:rPr>
        <w:t xml:space="preserve"> conditions; and the list goes on and on</w:t>
      </w:r>
      <w:r w:rsidRPr="00FD6C49">
        <w:rPr>
          <w:rFonts w:asciiTheme="majorHAnsi" w:hAnsiTheme="majorHAnsi" w:cstheme="majorHAnsi"/>
          <w:sz w:val="16"/>
        </w:rPr>
        <w:t xml:space="preserve"> and on.2 </w:t>
      </w:r>
      <w:r w:rsidRPr="00FD6C49">
        <w:rPr>
          <w:rStyle w:val="StyleUnderline"/>
          <w:rFonts w:asciiTheme="majorHAnsi" w:hAnsiTheme="majorHAnsi" w:cstheme="majorHAnsi"/>
        </w:rPr>
        <w:t xml:space="preserve">Sounds like </w:t>
      </w:r>
      <w:r w:rsidRPr="00FD6C49">
        <w:rPr>
          <w:rStyle w:val="Emphasis"/>
          <w:rFonts w:asciiTheme="majorHAnsi" w:hAnsiTheme="majorHAnsi" w:cstheme="majorHAnsi"/>
          <w:highlight w:val="cyan"/>
        </w:rPr>
        <w:t>a ticking time bomb</w:t>
      </w:r>
      <w:r w:rsidRPr="00FD6C49">
        <w:rPr>
          <w:rFonts w:asciiTheme="majorHAnsi" w:hAnsiTheme="majorHAnsi" w:cstheme="majorHAnsi"/>
          <w:sz w:val="16"/>
        </w:rPr>
        <w:t xml:space="preserve">, doesn't it? Well </w:t>
      </w:r>
      <w:r w:rsidRPr="00FD6C49">
        <w:rPr>
          <w:rStyle w:val="StyleUnderline"/>
          <w:rFonts w:asciiTheme="majorHAnsi" w:hAnsiTheme="majorHAnsi" w:cstheme="majorHAnsi"/>
        </w:rPr>
        <w:t>it is.</w:t>
      </w:r>
    </w:p>
    <w:p w14:paraId="68AE5090" w14:textId="77777777" w:rsidR="009F6314" w:rsidRPr="00FD6C49" w:rsidRDefault="009F6314" w:rsidP="009F6314">
      <w:pPr>
        <w:rPr>
          <w:rFonts w:asciiTheme="majorHAnsi" w:hAnsiTheme="majorHAnsi" w:cstheme="majorHAnsi"/>
          <w:sz w:val="16"/>
        </w:rPr>
      </w:pPr>
      <w:r w:rsidRPr="00FD6C49">
        <w:rPr>
          <w:rFonts w:asciiTheme="majorHAnsi" w:hAnsiTheme="majorHAnsi" w:cstheme="majorHAnsi"/>
          <w:sz w:val="16"/>
        </w:rPr>
        <w:t xml:space="preserve">It is shameful to think that </w:t>
      </w:r>
      <w:r w:rsidRPr="00FD6C49">
        <w:rPr>
          <w:rStyle w:val="StyleUnderline"/>
          <w:rFonts w:asciiTheme="majorHAnsi" w:hAnsiTheme="majorHAnsi" w:cstheme="majorHAnsi"/>
          <w:highlight w:val="cyan"/>
        </w:rPr>
        <w:t>massive die-outs</w:t>
      </w:r>
      <w:r w:rsidRPr="00FD6C49">
        <w:rPr>
          <w:rFonts w:asciiTheme="majorHAnsi" w:hAnsiTheme="majorHAnsi" w:cstheme="majorHAnsi"/>
          <w:sz w:val="16"/>
        </w:rPr>
        <w:t xml:space="preserve"> of future generations </w:t>
      </w:r>
      <w:r w:rsidRPr="00FD6C49">
        <w:rPr>
          <w:rStyle w:val="StyleUnderline"/>
          <w:rFonts w:asciiTheme="majorHAnsi" w:hAnsiTheme="majorHAnsi" w:cstheme="majorHAnsi"/>
        </w:rPr>
        <w:t>will put to pale comparison the 6 million murdered during the Holocaust; the millions killed in two world wars; the genocides in the former Yugoslavia, Rwanda, and Darfur; the 1 million left homeless and the 316,000 killed by the 2010 earthquake in Haiti.</w:t>
      </w:r>
      <w:r w:rsidRPr="00FD6C49">
        <w:rPr>
          <w:rFonts w:asciiTheme="majorHAnsi" w:hAnsiTheme="majorHAnsi" w:cstheme="majorHAnsi"/>
          <w:sz w:val="16"/>
        </w:rPr>
        <w:t xml:space="preserve"> The time has come to wake up to the warning signs.3</w:t>
      </w:r>
    </w:p>
    <w:p w14:paraId="025597EE" w14:textId="77777777" w:rsidR="009F6314" w:rsidRPr="00FD6C49" w:rsidRDefault="009F6314" w:rsidP="009F6314">
      <w:pPr>
        <w:rPr>
          <w:rStyle w:val="StyleUnderline"/>
          <w:rFonts w:asciiTheme="majorHAnsi" w:hAnsiTheme="majorHAnsi" w:cstheme="majorHAnsi"/>
        </w:rPr>
      </w:pPr>
      <w:r w:rsidRPr="00FD6C49">
        <w:rPr>
          <w:rFonts w:asciiTheme="majorHAnsi" w:hAnsiTheme="majorHAnsi" w:cstheme="majorHAnsi"/>
          <w:sz w:val="16"/>
        </w:rPr>
        <w:t xml:space="preserve">The real issue climate change poses is that </w:t>
      </w:r>
      <w:r w:rsidRPr="00FD6C49">
        <w:rPr>
          <w:rStyle w:val="StyleUnderline"/>
          <w:rFonts w:asciiTheme="majorHAnsi" w:hAnsiTheme="majorHAnsi" w:cstheme="majorHAnsi"/>
        </w:rPr>
        <w:t>we do not enjoy the luxury of incremental change anymore.</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 xml:space="preserve">We are in the </w:t>
      </w:r>
      <w:r w:rsidRPr="00FD6C49">
        <w:rPr>
          <w:rStyle w:val="Emphasis"/>
          <w:rFonts w:asciiTheme="majorHAnsi" w:hAnsiTheme="majorHAnsi" w:cstheme="majorHAnsi"/>
          <w:highlight w:val="cyan"/>
        </w:rPr>
        <w:t>last decade</w:t>
      </w:r>
      <w:r w:rsidRPr="00FD6C49">
        <w:rPr>
          <w:rStyle w:val="StyleUnderline"/>
          <w:rFonts w:asciiTheme="majorHAnsi" w:hAnsiTheme="majorHAnsi" w:cstheme="majorHAnsi"/>
        </w:rPr>
        <w:t xml:space="preserve"> where </w:t>
      </w:r>
      <w:r w:rsidRPr="00FD6C49">
        <w:rPr>
          <w:rStyle w:val="StyleUnderline"/>
          <w:rFonts w:asciiTheme="majorHAnsi" w:hAnsiTheme="majorHAnsi" w:cstheme="majorHAnsi"/>
          <w:highlight w:val="cyan"/>
        </w:rPr>
        <w:t>we can do something</w:t>
      </w:r>
      <w:r w:rsidRPr="00FD6C49">
        <w:rPr>
          <w:rFonts w:asciiTheme="majorHAnsi" w:hAnsiTheme="majorHAnsi" w:cstheme="majorHAnsi"/>
          <w:sz w:val="16"/>
        </w:rPr>
        <w:t xml:space="preserve"> about the situation. Paul </w:t>
      </w:r>
      <w:r w:rsidRPr="00FD6C49">
        <w:rPr>
          <w:rStyle w:val="StyleUnderline"/>
          <w:rFonts w:asciiTheme="majorHAnsi" w:hAnsiTheme="majorHAnsi" w:cstheme="majorHAnsi"/>
        </w:rPr>
        <w:t>Gilding</w:t>
      </w:r>
      <w:r w:rsidRPr="00FD6C49">
        <w:rPr>
          <w:rFonts w:asciiTheme="majorHAnsi" w:hAnsiTheme="majorHAnsi" w:cstheme="majorHAnsi"/>
          <w:sz w:val="16"/>
        </w:rPr>
        <w:t xml:space="preserve">, the former head of Greenpeace International and a core faculty member of Cambridge University's Programme for Sustainability, </w:t>
      </w:r>
      <w:r w:rsidRPr="00FD6C49">
        <w:rPr>
          <w:rStyle w:val="StyleUnderline"/>
          <w:rFonts w:asciiTheme="majorHAnsi" w:hAnsiTheme="majorHAnsi" w:cstheme="majorHAnsi"/>
        </w:rPr>
        <w:t>explains that "two degrees of warming is an inadequate goal and a plan for failure</w:t>
      </w:r>
      <w:r w:rsidRPr="00FD6C49">
        <w:rPr>
          <w:rFonts w:asciiTheme="majorHAnsi" w:hAnsiTheme="majorHAnsi" w:cstheme="majorHAnsi"/>
          <w:sz w:val="16"/>
        </w:rPr>
        <w:t xml:space="preserve">;' adding that "returning to below one degree of warming . . . is the solution to the problem:'4 </w:t>
      </w:r>
      <w:r w:rsidRPr="00FD6C49">
        <w:rPr>
          <w:rStyle w:val="StyleUnderline"/>
          <w:rFonts w:asciiTheme="majorHAnsi" w:hAnsiTheme="majorHAnsi" w:cstheme="majorHAnsi"/>
          <w:highlight w:val="cyan"/>
        </w:rPr>
        <w:t>Once</w:t>
      </w:r>
      <w:r w:rsidRPr="00FD6C49">
        <w:rPr>
          <w:rStyle w:val="StyleUnderline"/>
          <w:rFonts w:asciiTheme="majorHAnsi" w:hAnsiTheme="majorHAnsi" w:cstheme="majorHAnsi"/>
        </w:rPr>
        <w:t xml:space="preserve"> we move </w:t>
      </w:r>
      <w:r w:rsidRPr="00FD6C49">
        <w:rPr>
          <w:rStyle w:val="StyleUnderline"/>
          <w:rFonts w:asciiTheme="majorHAnsi" w:hAnsiTheme="majorHAnsi" w:cstheme="majorHAnsi"/>
          <w:highlight w:val="cyan"/>
        </w:rPr>
        <w:t>higher than 2°</w:t>
      </w:r>
      <w:r w:rsidRPr="00FD6C49">
        <w:rPr>
          <w:rStyle w:val="StyleUnderline"/>
          <w:rFonts w:asciiTheme="majorHAnsi" w:hAnsiTheme="majorHAnsi" w:cstheme="majorHAnsi"/>
        </w:rPr>
        <w:t>C of warming,</w:t>
      </w:r>
      <w:r w:rsidRPr="00FD6C49">
        <w:rPr>
          <w:rFonts w:asciiTheme="majorHAnsi" w:hAnsiTheme="majorHAnsi" w:cstheme="majorHAnsi"/>
          <w:sz w:val="16"/>
        </w:rPr>
        <w:t xml:space="preserve"> which is what is </w:t>
      </w:r>
      <w:r w:rsidRPr="00FD6C49">
        <w:rPr>
          <w:rStyle w:val="StyleUnderline"/>
          <w:rFonts w:asciiTheme="majorHAnsi" w:hAnsiTheme="majorHAnsi" w:cstheme="majorHAnsi"/>
        </w:rPr>
        <w:t xml:space="preserve">projected to occur by 2050, </w:t>
      </w:r>
      <w:r w:rsidRPr="00FD6C49">
        <w:rPr>
          <w:rStyle w:val="Emphasis"/>
          <w:rFonts w:asciiTheme="majorHAnsi" w:hAnsiTheme="majorHAnsi" w:cstheme="majorHAnsi"/>
          <w:highlight w:val="cyan"/>
        </w:rPr>
        <w:t>positive feedback mechanisms</w:t>
      </w:r>
      <w:r w:rsidRPr="00FD6C49">
        <w:rPr>
          <w:rStyle w:val="StyleUnderline"/>
          <w:rFonts w:asciiTheme="majorHAnsi" w:hAnsiTheme="majorHAnsi" w:cstheme="majorHAnsi"/>
        </w:rPr>
        <w:t xml:space="preserve"> will begin to </w:t>
      </w:r>
      <w:r w:rsidRPr="00FD6C49">
        <w:rPr>
          <w:rStyle w:val="StyleUnderline"/>
          <w:rFonts w:asciiTheme="majorHAnsi" w:hAnsiTheme="majorHAnsi" w:cstheme="majorHAnsi"/>
          <w:highlight w:val="cyan"/>
        </w:rPr>
        <w:t>kick in</w:t>
      </w:r>
      <w:r w:rsidRPr="00FD6C49">
        <w:rPr>
          <w:rStyle w:val="StyleUnderline"/>
          <w:rFonts w:asciiTheme="majorHAnsi" w:hAnsiTheme="majorHAnsi" w:cstheme="majorHAnsi"/>
        </w:rPr>
        <w:t xml:space="preserve">, and then we will be </w:t>
      </w:r>
      <w:r w:rsidRPr="00FD6C49">
        <w:rPr>
          <w:rStyle w:val="StyleUnderline"/>
          <w:rFonts w:asciiTheme="majorHAnsi" w:hAnsiTheme="majorHAnsi" w:cstheme="majorHAnsi"/>
          <w:highlight w:val="cyan"/>
        </w:rPr>
        <w:t xml:space="preserve">at the </w:t>
      </w:r>
      <w:r w:rsidRPr="00FD6C49">
        <w:rPr>
          <w:rStyle w:val="Emphasis"/>
          <w:rFonts w:asciiTheme="majorHAnsi" w:hAnsiTheme="majorHAnsi" w:cstheme="majorHAnsi"/>
          <w:highlight w:val="cyan"/>
        </w:rPr>
        <w:t>point of no return</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We</w:t>
      </w:r>
      <w:r w:rsidRPr="00FD6C49">
        <w:rPr>
          <w:rFonts w:asciiTheme="majorHAnsi" w:hAnsiTheme="majorHAnsi" w:cstheme="majorHAnsi"/>
          <w:sz w:val="16"/>
        </w:rPr>
        <w:t xml:space="preserve"> therefore </w:t>
      </w:r>
      <w:r w:rsidRPr="00FD6C49">
        <w:rPr>
          <w:rStyle w:val="StyleUnderline"/>
          <w:rFonts w:asciiTheme="majorHAnsi" w:hAnsiTheme="majorHAnsi" w:cstheme="majorHAnsi"/>
          <w:highlight w:val="cyan"/>
        </w:rPr>
        <w:t>need to start thinking</w:t>
      </w:r>
      <w:r w:rsidRPr="00FD6C49">
        <w:rPr>
          <w:rStyle w:val="StyleUnderline"/>
          <w:rFonts w:asciiTheme="majorHAnsi" w:hAnsiTheme="majorHAnsi" w:cstheme="majorHAnsi"/>
        </w:rPr>
        <w:t xml:space="preserve"> very </w:t>
      </w:r>
      <w:r w:rsidRPr="00FD6C49">
        <w:rPr>
          <w:rStyle w:val="StyleUnderline"/>
          <w:rFonts w:asciiTheme="majorHAnsi" w:hAnsiTheme="majorHAnsi" w:cstheme="majorHAnsi"/>
          <w:highlight w:val="cyan"/>
        </w:rPr>
        <w:t xml:space="preserve">differently </w:t>
      </w:r>
      <w:r w:rsidRPr="00FD6C49">
        <w:rPr>
          <w:rStyle w:val="Emphasis"/>
          <w:rFonts w:asciiTheme="majorHAnsi" w:hAnsiTheme="majorHAnsi" w:cstheme="majorHAnsi"/>
          <w:highlight w:val="cyan"/>
        </w:rPr>
        <w:t>right now</w:t>
      </w:r>
      <w:r w:rsidRPr="00FD6C49">
        <w:rPr>
          <w:rStyle w:val="StyleUnderline"/>
          <w:rFonts w:asciiTheme="majorHAnsi" w:hAnsiTheme="majorHAnsi" w:cstheme="majorHAnsi"/>
        </w:rPr>
        <w:t>.</w:t>
      </w:r>
    </w:p>
    <w:p w14:paraId="28B2435A" w14:textId="77777777" w:rsidR="009F6314" w:rsidRPr="00FD6C49" w:rsidRDefault="009F6314" w:rsidP="009F6314">
      <w:pPr>
        <w:rPr>
          <w:rFonts w:asciiTheme="majorHAnsi" w:hAnsiTheme="majorHAnsi" w:cstheme="majorHAnsi"/>
          <w:sz w:val="16"/>
        </w:rPr>
      </w:pPr>
      <w:r w:rsidRPr="00FD6C49">
        <w:rPr>
          <w:rStyle w:val="StyleUnderline"/>
          <w:rFonts w:asciiTheme="majorHAnsi" w:hAnsiTheme="majorHAnsi" w:cstheme="majorHAnsi"/>
        </w:rPr>
        <w:t>We do not see the crisis for what it is; we only see it as an isolated symptom that we need to make a few minor changes to deal with.</w:t>
      </w:r>
      <w:r w:rsidRPr="00FD6C49">
        <w:rPr>
          <w:rFonts w:asciiTheme="majorHAnsi" w:hAnsiTheme="majorHAnsi" w:cstheme="majorHAnsi"/>
          <w:sz w:val="16"/>
        </w:rPr>
        <w:t xml:space="preserve"> This was the message that Venezuela's president Hugo Chavez delivered at the COP15 United Nations Climate Summit in Copenhagen on December 16 09, when he declared: "Let's talk about the cause. We should not avoid responsibilities, we should not avoid the depth of this problem. And I'll bring it up again, </w:t>
      </w:r>
      <w:r w:rsidRPr="00FD6C49">
        <w:rPr>
          <w:rStyle w:val="StyleUnderline"/>
          <w:rFonts w:asciiTheme="majorHAnsi" w:hAnsiTheme="majorHAnsi" w:cstheme="majorHAnsi"/>
          <w:highlight w:val="cyan"/>
        </w:rPr>
        <w:t>the cause</w:t>
      </w:r>
      <w:r w:rsidRPr="00FD6C49">
        <w:rPr>
          <w:rStyle w:val="StyleUnderline"/>
          <w:rFonts w:asciiTheme="majorHAnsi" w:hAnsiTheme="majorHAnsi" w:cstheme="majorHAnsi"/>
        </w:rPr>
        <w:t xml:space="preserve"> of this disastrous panorama </w:t>
      </w:r>
      <w:r w:rsidRPr="00FD6C49">
        <w:rPr>
          <w:rStyle w:val="StyleUnderline"/>
          <w:rFonts w:asciiTheme="majorHAnsi" w:hAnsiTheme="majorHAnsi" w:cstheme="majorHAnsi"/>
          <w:highlight w:val="cyan"/>
        </w:rPr>
        <w:t>is</w:t>
      </w:r>
      <w:r w:rsidRPr="00FD6C49">
        <w:rPr>
          <w:rStyle w:val="StyleUnderline"/>
          <w:rFonts w:asciiTheme="majorHAnsi" w:hAnsiTheme="majorHAnsi" w:cstheme="majorHAnsi"/>
        </w:rPr>
        <w:t xml:space="preserve"> the metabolic, destructive system of the capital and its model: </w:t>
      </w:r>
      <w:r w:rsidRPr="00FD6C49">
        <w:rPr>
          <w:rStyle w:val="Emphasis"/>
          <w:rFonts w:asciiTheme="majorHAnsi" w:hAnsiTheme="majorHAnsi" w:cstheme="majorHAnsi"/>
          <w:highlight w:val="cyan"/>
        </w:rPr>
        <w:t>capitalism</w:t>
      </w:r>
      <w:r w:rsidRPr="00FD6C49">
        <w:rPr>
          <w:rStyle w:val="StyleUnderline"/>
          <w:rFonts w:asciiTheme="majorHAnsi" w:hAnsiTheme="majorHAnsi" w:cstheme="majorHAnsi"/>
        </w:rPr>
        <w:t>.</w:t>
      </w:r>
      <w:r w:rsidRPr="00FD6C49">
        <w:rPr>
          <w:rFonts w:asciiTheme="majorHAnsi" w:hAnsiTheme="majorHAnsi" w:cstheme="majorHAnsi"/>
          <w:sz w:val="16"/>
        </w:rPr>
        <w:t>”5</w:t>
      </w:r>
    </w:p>
    <w:p w14:paraId="59CEAEE2" w14:textId="77777777" w:rsidR="009F6314" w:rsidRPr="00FD6C49" w:rsidRDefault="009F6314" w:rsidP="009F6314">
      <w:pPr>
        <w:pStyle w:val="Heading4"/>
        <w:rPr>
          <w:rFonts w:asciiTheme="majorHAnsi" w:hAnsiTheme="majorHAnsi" w:cstheme="majorHAnsi"/>
        </w:rPr>
      </w:pPr>
      <w:r w:rsidRPr="00FD6C49">
        <w:rPr>
          <w:rFonts w:asciiTheme="majorHAnsi" w:hAnsiTheme="majorHAnsi" w:cstheme="majorHAnsi"/>
        </w:rPr>
        <w:lastRenderedPageBreak/>
        <w:t>The alt is pragmatic demands upon the state towards an anti-capitalist project. This is necessary to open space for more radical projects. Their strategy cedes the political.</w:t>
      </w:r>
    </w:p>
    <w:p w14:paraId="6918071D" w14:textId="77777777" w:rsidR="009F6314" w:rsidRPr="00FD6C49" w:rsidRDefault="009F6314" w:rsidP="009F6314">
      <w:pPr>
        <w:rPr>
          <w:rFonts w:asciiTheme="majorHAnsi" w:hAnsiTheme="majorHAnsi" w:cstheme="majorHAnsi"/>
        </w:rPr>
      </w:pPr>
      <w:r w:rsidRPr="00FD6C49">
        <w:rPr>
          <w:rFonts w:asciiTheme="majorHAnsi" w:hAnsiTheme="majorHAnsi" w:cstheme="majorHAnsi"/>
        </w:rPr>
        <w:t xml:space="preserve">David </w:t>
      </w:r>
      <w:r w:rsidRPr="00FD6C49">
        <w:rPr>
          <w:rStyle w:val="Style13ptBold"/>
          <w:rFonts w:asciiTheme="majorHAnsi" w:hAnsiTheme="majorHAnsi" w:cstheme="majorHAnsi"/>
        </w:rPr>
        <w:t>Harvey 15</w:t>
      </w:r>
      <w:r w:rsidRPr="00FD6C49">
        <w:rPr>
          <w:rFonts w:asciiTheme="majorHAnsi" w:hAnsiTheme="majorHAnsi" w:cstheme="majorHAnsi"/>
        </w:rPr>
        <w:t xml:space="preserve">. Distinguished Professor of anthropology and geography at the Graduate Center of the City University of New York. “Consolidating Power.” Roar Issue 0, 16. https://roarmag.org/magazine/david-harvey-consolidating-power/. </w:t>
      </w:r>
    </w:p>
    <w:p w14:paraId="59D5DCC5" w14:textId="77777777" w:rsidR="009F6314" w:rsidRPr="00FD6C49" w:rsidRDefault="009F6314" w:rsidP="009F6314">
      <w:pPr>
        <w:rPr>
          <w:rFonts w:asciiTheme="majorHAnsi" w:hAnsiTheme="majorHAnsi" w:cstheme="majorHAnsi"/>
          <w:sz w:val="16"/>
        </w:rPr>
      </w:pPr>
      <w:r w:rsidRPr="00FD6C49">
        <w:rPr>
          <w:rFonts w:asciiTheme="majorHAnsi" w:hAnsiTheme="majorHAnsi" w:cstheme="majorHAnsi"/>
          <w:sz w:val="16"/>
        </w:rPr>
        <w:t>So, looking at examples from southern Europe – solidarity networks in Greece, self-organization in Spain or Turkey – these seem to be very crucial for building social movements around everyday life and basic needs these days. Do you see this as a promising approach?</w:t>
      </w:r>
    </w:p>
    <w:p w14:paraId="7C83475B" w14:textId="77777777" w:rsidR="009F6314" w:rsidRPr="00FD6C49" w:rsidRDefault="009F6314" w:rsidP="009F6314">
      <w:pPr>
        <w:rPr>
          <w:rFonts w:asciiTheme="majorHAnsi" w:hAnsiTheme="majorHAnsi" w:cstheme="majorHAnsi"/>
          <w:sz w:val="16"/>
        </w:rPr>
      </w:pPr>
      <w:r w:rsidRPr="00FD6C49">
        <w:rPr>
          <w:rFonts w:asciiTheme="majorHAnsi" w:hAnsiTheme="majorHAnsi" w:cstheme="majorHAnsi"/>
          <w:sz w:val="16"/>
        </w:rPr>
        <w:t xml:space="preserve">I think it is very promising, but </w:t>
      </w:r>
      <w:r w:rsidRPr="00FD6C49">
        <w:rPr>
          <w:rStyle w:val="StyleUnderline"/>
          <w:rFonts w:asciiTheme="majorHAnsi" w:hAnsiTheme="majorHAnsi" w:cstheme="majorHAnsi"/>
        </w:rPr>
        <w:t>there is a clear self-limitation in it,</w:t>
      </w:r>
      <w:r w:rsidRPr="00FD6C49">
        <w:rPr>
          <w:rFonts w:asciiTheme="majorHAnsi" w:hAnsiTheme="majorHAnsi" w:cstheme="majorHAnsi"/>
          <w:sz w:val="16"/>
        </w:rPr>
        <w:t xml:space="preserve"> which is a problem for me. </w:t>
      </w:r>
      <w:r w:rsidRPr="00FD6C49">
        <w:rPr>
          <w:rStyle w:val="StyleUnderline"/>
          <w:rFonts w:asciiTheme="majorHAnsi" w:hAnsiTheme="majorHAnsi" w:cstheme="majorHAnsi"/>
        </w:rPr>
        <w:t>The self-limitation is the reluctance to take power at some point</w:t>
      </w:r>
      <w:r w:rsidRPr="00FD6C49">
        <w:rPr>
          <w:rFonts w:asciiTheme="majorHAnsi" w:hAnsiTheme="majorHAnsi" w:cstheme="majorHAnsi"/>
          <w:sz w:val="16"/>
        </w:rPr>
        <w:t xml:space="preserve">. Bookchin, in his last book, says that </w:t>
      </w:r>
      <w:r w:rsidRPr="00FD6C49">
        <w:rPr>
          <w:rStyle w:val="StyleUnderline"/>
          <w:rFonts w:asciiTheme="majorHAnsi" w:hAnsiTheme="majorHAnsi" w:cstheme="majorHAnsi"/>
          <w:highlight w:val="cyan"/>
        </w:rPr>
        <w:t>the problem</w:t>
      </w:r>
      <w:r w:rsidRPr="00FD6C49">
        <w:rPr>
          <w:rFonts w:asciiTheme="majorHAnsi" w:hAnsiTheme="majorHAnsi" w:cstheme="majorHAnsi"/>
          <w:sz w:val="16"/>
          <w:szCs w:val="16"/>
        </w:rPr>
        <w:t xml:space="preserve"> with the anarchists </w:t>
      </w:r>
      <w:r w:rsidRPr="00FD6C49">
        <w:rPr>
          <w:rStyle w:val="StyleUnderline"/>
          <w:rFonts w:asciiTheme="majorHAnsi" w:hAnsiTheme="majorHAnsi" w:cstheme="majorHAnsi"/>
        </w:rPr>
        <w:t>is their denial of the significance of power and their inability to take it</w:t>
      </w:r>
      <w:r w:rsidRPr="00FD6C49">
        <w:rPr>
          <w:rFonts w:asciiTheme="majorHAnsi" w:hAnsiTheme="majorHAnsi" w:cstheme="majorHAnsi"/>
        </w:rPr>
        <w:t>.</w:t>
      </w:r>
      <w:r w:rsidRPr="00FD6C49">
        <w:rPr>
          <w:rFonts w:asciiTheme="majorHAnsi" w:hAnsiTheme="majorHAnsi" w:cstheme="majorHAnsi"/>
          <w:sz w:val="16"/>
        </w:rPr>
        <w:t xml:space="preserve"> Bookchin doesn’t go this far, but </w:t>
      </w:r>
      <w:r w:rsidRPr="00FD6C49">
        <w:rPr>
          <w:rFonts w:asciiTheme="majorHAnsi" w:hAnsiTheme="majorHAnsi" w:cstheme="majorHAnsi"/>
          <w:sz w:val="16"/>
          <w:szCs w:val="16"/>
        </w:rPr>
        <w:t>I think</w:t>
      </w:r>
      <w:r w:rsidRPr="00FD6C49">
        <w:rPr>
          <w:rFonts w:asciiTheme="majorHAnsi" w:hAnsiTheme="majorHAnsi" w:cstheme="majorHAnsi"/>
        </w:rPr>
        <w:t xml:space="preserve"> </w:t>
      </w:r>
      <w:r w:rsidRPr="00FD6C49">
        <w:rPr>
          <w:rStyle w:val="StyleUnderline"/>
          <w:rFonts w:asciiTheme="majorHAnsi" w:hAnsiTheme="majorHAnsi" w:cstheme="majorHAnsi"/>
        </w:rPr>
        <w:t xml:space="preserve">it </w:t>
      </w:r>
      <w:r w:rsidRPr="00FD6C49">
        <w:rPr>
          <w:rStyle w:val="StyleUnderline"/>
          <w:rFonts w:asciiTheme="majorHAnsi" w:hAnsiTheme="majorHAnsi" w:cstheme="majorHAnsi"/>
          <w:highlight w:val="cyan"/>
        </w:rPr>
        <w:t>is</w:t>
      </w:r>
      <w:r w:rsidRPr="00FD6C49">
        <w:rPr>
          <w:rStyle w:val="StyleUnderline"/>
          <w:rFonts w:asciiTheme="majorHAnsi" w:hAnsiTheme="majorHAnsi" w:cstheme="majorHAnsi"/>
        </w:rPr>
        <w:t xml:space="preserve"> the </w:t>
      </w:r>
      <w:r w:rsidRPr="00FD6C49">
        <w:rPr>
          <w:rStyle w:val="Emphasis"/>
          <w:rFonts w:asciiTheme="majorHAnsi" w:hAnsiTheme="majorHAnsi" w:cstheme="majorHAnsi"/>
          <w:highlight w:val="cyan"/>
        </w:rPr>
        <w:t>refusal</w:t>
      </w:r>
      <w:r w:rsidRPr="00FD6C49">
        <w:rPr>
          <w:rStyle w:val="StyleUnderline"/>
          <w:rFonts w:asciiTheme="majorHAnsi" w:hAnsiTheme="majorHAnsi" w:cstheme="majorHAnsi"/>
          <w:highlight w:val="cyan"/>
        </w:rPr>
        <w:t xml:space="preserve"> to </w:t>
      </w:r>
      <w:r w:rsidRPr="00FD6C49">
        <w:rPr>
          <w:rStyle w:val="Emphasis"/>
          <w:rFonts w:asciiTheme="majorHAnsi" w:hAnsiTheme="majorHAnsi" w:cstheme="majorHAnsi"/>
          <w:highlight w:val="cyan"/>
        </w:rPr>
        <w:t>see the state as a</w:t>
      </w:r>
      <w:r w:rsidRPr="00FD6C49">
        <w:rPr>
          <w:rStyle w:val="Emphasis"/>
          <w:rFonts w:asciiTheme="majorHAnsi" w:hAnsiTheme="majorHAnsi" w:cstheme="majorHAnsi"/>
        </w:rPr>
        <w:t xml:space="preserve"> possible </w:t>
      </w:r>
      <w:r w:rsidRPr="00FD6C49">
        <w:rPr>
          <w:rStyle w:val="Emphasis"/>
          <w:rFonts w:asciiTheme="majorHAnsi" w:hAnsiTheme="majorHAnsi" w:cstheme="majorHAnsi"/>
          <w:highlight w:val="cyan"/>
        </w:rPr>
        <w:t>partner</w:t>
      </w:r>
      <w:r w:rsidRPr="00FD6C49">
        <w:rPr>
          <w:rStyle w:val="StyleUnderline"/>
          <w:rFonts w:asciiTheme="majorHAnsi" w:hAnsiTheme="majorHAnsi" w:cstheme="majorHAnsi"/>
          <w:highlight w:val="cyan"/>
        </w:rPr>
        <w:t xml:space="preserve"> to </w:t>
      </w:r>
      <w:r w:rsidRPr="00FD6C49">
        <w:rPr>
          <w:rStyle w:val="Emphasis"/>
          <w:rFonts w:asciiTheme="majorHAnsi" w:hAnsiTheme="majorHAnsi" w:cstheme="majorHAnsi"/>
          <w:highlight w:val="cyan"/>
        </w:rPr>
        <w:t>radical transformation</w:t>
      </w:r>
      <w:r w:rsidRPr="00FD6C49">
        <w:rPr>
          <w:rFonts w:asciiTheme="majorHAnsi" w:hAnsiTheme="majorHAnsi" w:cstheme="majorHAnsi"/>
          <w:sz w:val="16"/>
        </w:rPr>
        <w:t>.</w:t>
      </w:r>
    </w:p>
    <w:p w14:paraId="53556D70" w14:textId="77777777" w:rsidR="009F6314" w:rsidRPr="00FD6C49" w:rsidRDefault="009F6314" w:rsidP="009F6314">
      <w:pPr>
        <w:rPr>
          <w:rFonts w:asciiTheme="majorHAnsi" w:hAnsiTheme="majorHAnsi" w:cstheme="majorHAnsi"/>
          <w:sz w:val="16"/>
        </w:rPr>
      </w:pPr>
      <w:r w:rsidRPr="00FD6C49">
        <w:rPr>
          <w:rStyle w:val="StyleUnderline"/>
          <w:rFonts w:asciiTheme="majorHAnsi" w:hAnsiTheme="majorHAnsi" w:cstheme="majorHAnsi"/>
        </w:rPr>
        <w:t>There is a tendency to regard the state as being the enemy</w:t>
      </w:r>
      <w:r w:rsidRPr="00FD6C49">
        <w:rPr>
          <w:rFonts w:asciiTheme="majorHAnsi" w:hAnsiTheme="majorHAnsi" w:cstheme="majorHAnsi"/>
          <w:sz w:val="16"/>
        </w:rPr>
        <w:t xml:space="preserve">, the 100 percent enemy. And there are plenty of examples of repressive states out of public control where this is the case. </w:t>
      </w:r>
      <w:r w:rsidRPr="00FD6C49">
        <w:rPr>
          <w:rStyle w:val="StyleUnderline"/>
          <w:rFonts w:asciiTheme="majorHAnsi" w:hAnsiTheme="majorHAnsi" w:cstheme="majorHAnsi"/>
        </w:rPr>
        <w:t>No question: the capitalist state has to be fought, but without dominating state power and without taking it on you quickly get into the story of what happened for example in 1936 and 1937 in Barcelona and then all over Spain</w:t>
      </w:r>
      <w:r w:rsidRPr="00FD6C49">
        <w:rPr>
          <w:rFonts w:asciiTheme="majorHAnsi" w:hAnsiTheme="majorHAnsi" w:cstheme="majorHAnsi"/>
          <w:sz w:val="16"/>
        </w:rPr>
        <w:t xml:space="preserve">. </w:t>
      </w:r>
      <w:r w:rsidRPr="00FD6C49">
        <w:rPr>
          <w:rStyle w:val="Emphasis"/>
          <w:rFonts w:asciiTheme="majorHAnsi" w:hAnsiTheme="majorHAnsi" w:cstheme="majorHAnsi"/>
          <w:highlight w:val="cyan"/>
        </w:rPr>
        <w:t>By refusing</w:t>
      </w:r>
      <w:r w:rsidRPr="00FD6C49">
        <w:rPr>
          <w:rStyle w:val="Emphasis"/>
          <w:rFonts w:asciiTheme="majorHAnsi" w:hAnsiTheme="majorHAnsi" w:cstheme="majorHAnsi"/>
        </w:rPr>
        <w:t xml:space="preserve"> to take the state</w:t>
      </w:r>
      <w:r w:rsidRPr="00FD6C49">
        <w:rPr>
          <w:rStyle w:val="StyleUnderline"/>
          <w:rFonts w:asciiTheme="majorHAnsi" w:hAnsiTheme="majorHAnsi" w:cstheme="majorHAnsi"/>
        </w:rPr>
        <w:t xml:space="preserve"> at a moment where they had the power to do it, the </w:t>
      </w:r>
      <w:r w:rsidRPr="00FD6C49">
        <w:rPr>
          <w:rStyle w:val="Emphasis"/>
          <w:rFonts w:asciiTheme="majorHAnsi" w:hAnsiTheme="majorHAnsi" w:cstheme="majorHAnsi"/>
          <w:highlight w:val="cyan"/>
        </w:rPr>
        <w:t>revolutionaries in Spain</w:t>
      </w:r>
      <w:r w:rsidRPr="00FD6C49">
        <w:rPr>
          <w:rStyle w:val="StyleUnderline"/>
          <w:rFonts w:asciiTheme="majorHAnsi" w:hAnsiTheme="majorHAnsi" w:cstheme="majorHAnsi"/>
          <w:highlight w:val="cyan"/>
        </w:rPr>
        <w:t xml:space="preserve"> allowed the state to</w:t>
      </w:r>
      <w:r w:rsidRPr="00FD6C49">
        <w:rPr>
          <w:rStyle w:val="StyleUnderline"/>
          <w:rFonts w:asciiTheme="majorHAnsi" w:hAnsiTheme="majorHAnsi" w:cstheme="majorHAnsi"/>
        </w:rPr>
        <w:t xml:space="preserve"> fall back into the hands of the </w:t>
      </w:r>
      <w:r w:rsidRPr="00FD6C49">
        <w:rPr>
          <w:rStyle w:val="Emphasis"/>
          <w:rFonts w:asciiTheme="majorHAnsi" w:hAnsiTheme="majorHAnsi" w:cstheme="majorHAnsi"/>
        </w:rPr>
        <w:t>bourgeoisie</w:t>
      </w:r>
      <w:r w:rsidRPr="00FD6C49">
        <w:rPr>
          <w:rFonts w:asciiTheme="majorHAnsi" w:hAnsiTheme="majorHAnsi" w:cstheme="majorHAnsi"/>
          <w:sz w:val="16"/>
        </w:rPr>
        <w:t xml:space="preserve"> and the Stalinist </w:t>
      </w:r>
      <w:r w:rsidRPr="00FD6C49">
        <w:rPr>
          <w:rStyle w:val="StyleUnderline"/>
          <w:rFonts w:asciiTheme="majorHAnsi" w:hAnsiTheme="majorHAnsi" w:cstheme="majorHAnsi"/>
        </w:rPr>
        <w:t>wing</w:t>
      </w:r>
      <w:r w:rsidRPr="00FD6C49">
        <w:rPr>
          <w:rFonts w:asciiTheme="majorHAnsi" w:hAnsiTheme="majorHAnsi" w:cstheme="majorHAnsi"/>
          <w:sz w:val="16"/>
        </w:rPr>
        <w:t xml:space="preserve"> of the Communist movement – and </w:t>
      </w:r>
      <w:r w:rsidRPr="00FD6C49">
        <w:rPr>
          <w:rStyle w:val="StyleUnderline"/>
          <w:rFonts w:asciiTheme="majorHAnsi" w:hAnsiTheme="majorHAnsi" w:cstheme="majorHAnsi"/>
        </w:rPr>
        <w:t xml:space="preserve">the state got </w:t>
      </w:r>
      <w:r w:rsidRPr="00FD6C49">
        <w:rPr>
          <w:rStyle w:val="Emphasis"/>
          <w:rFonts w:asciiTheme="majorHAnsi" w:hAnsiTheme="majorHAnsi" w:cstheme="majorHAnsi"/>
        </w:rPr>
        <w:t>reorganized</w:t>
      </w:r>
      <w:r w:rsidRPr="00FD6C49">
        <w:rPr>
          <w:rStyle w:val="StyleUnderline"/>
          <w:rFonts w:asciiTheme="majorHAnsi" w:hAnsiTheme="majorHAnsi" w:cstheme="majorHAnsi"/>
        </w:rPr>
        <w:t xml:space="preserve"> and </w:t>
      </w:r>
      <w:r w:rsidRPr="00FD6C49">
        <w:rPr>
          <w:rStyle w:val="Emphasis"/>
          <w:rFonts w:asciiTheme="majorHAnsi" w:hAnsiTheme="majorHAnsi" w:cstheme="majorHAnsi"/>
          <w:highlight w:val="cyan"/>
        </w:rPr>
        <w:t>smash</w:t>
      </w:r>
      <w:r w:rsidRPr="00FD6C49">
        <w:rPr>
          <w:rStyle w:val="Emphasis"/>
          <w:rFonts w:asciiTheme="majorHAnsi" w:hAnsiTheme="majorHAnsi" w:cstheme="majorHAnsi"/>
        </w:rPr>
        <w:t xml:space="preserve">ed the </w:t>
      </w:r>
      <w:r w:rsidRPr="00FD6C49">
        <w:rPr>
          <w:rStyle w:val="Emphasis"/>
          <w:rFonts w:asciiTheme="majorHAnsi" w:hAnsiTheme="majorHAnsi" w:cstheme="majorHAnsi"/>
          <w:highlight w:val="cyan"/>
        </w:rPr>
        <w:t>resistance</w:t>
      </w:r>
      <w:r w:rsidRPr="00FD6C49">
        <w:rPr>
          <w:rFonts w:asciiTheme="majorHAnsi" w:hAnsiTheme="majorHAnsi" w:cstheme="majorHAnsi"/>
          <w:sz w:val="16"/>
        </w:rPr>
        <w:t>.</w:t>
      </w:r>
    </w:p>
    <w:p w14:paraId="0F543370" w14:textId="77777777" w:rsidR="009F6314" w:rsidRPr="00FD6C49" w:rsidRDefault="009F6314" w:rsidP="009F6314">
      <w:pPr>
        <w:rPr>
          <w:rFonts w:asciiTheme="majorHAnsi" w:hAnsiTheme="majorHAnsi" w:cstheme="majorHAnsi"/>
          <w:sz w:val="16"/>
        </w:rPr>
      </w:pPr>
      <w:r w:rsidRPr="00FD6C49">
        <w:rPr>
          <w:rFonts w:asciiTheme="majorHAnsi" w:hAnsiTheme="majorHAnsi" w:cstheme="majorHAnsi"/>
          <w:sz w:val="16"/>
        </w:rPr>
        <w:t>That might be true for the Spanish state in the 1930s, but if we look at the contemporary neoliberal state and the retreat of the welfare state, what is left of the state to be conquered, to be seized?</w:t>
      </w:r>
    </w:p>
    <w:p w14:paraId="2C4609AF" w14:textId="77777777" w:rsidR="009F6314" w:rsidRPr="00FD6C49" w:rsidRDefault="009F6314" w:rsidP="009F6314">
      <w:pPr>
        <w:rPr>
          <w:rFonts w:asciiTheme="majorHAnsi" w:hAnsiTheme="majorHAnsi" w:cstheme="majorHAnsi"/>
          <w:sz w:val="16"/>
        </w:rPr>
      </w:pPr>
      <w:r w:rsidRPr="00FD6C49">
        <w:rPr>
          <w:rFonts w:asciiTheme="majorHAnsi" w:hAnsiTheme="majorHAnsi" w:cstheme="majorHAnsi"/>
          <w:sz w:val="16"/>
        </w:rPr>
        <w:t xml:space="preserve">To begin with, </w:t>
      </w:r>
      <w:r w:rsidRPr="00FD6C49">
        <w:rPr>
          <w:rStyle w:val="StyleUnderline"/>
          <w:rFonts w:asciiTheme="majorHAnsi" w:hAnsiTheme="majorHAnsi" w:cstheme="majorHAnsi"/>
          <w:highlight w:val="cyan"/>
        </w:rPr>
        <w:t>the left is not</w:t>
      </w:r>
      <w:r w:rsidRPr="00FD6C49">
        <w:rPr>
          <w:rStyle w:val="StyleUnderline"/>
          <w:rFonts w:asciiTheme="majorHAnsi" w:hAnsiTheme="majorHAnsi" w:cstheme="majorHAnsi"/>
        </w:rPr>
        <w:t xml:space="preserve"> very </w:t>
      </w:r>
      <w:r w:rsidRPr="00FD6C49">
        <w:rPr>
          <w:rStyle w:val="StyleUnderline"/>
          <w:rFonts w:asciiTheme="majorHAnsi" w:hAnsiTheme="majorHAnsi" w:cstheme="majorHAnsi"/>
          <w:highlight w:val="cyan"/>
        </w:rPr>
        <w:t xml:space="preserve">good at </w:t>
      </w:r>
      <w:r w:rsidRPr="00FD6C49">
        <w:rPr>
          <w:rStyle w:val="Emphasis"/>
          <w:rFonts w:asciiTheme="majorHAnsi" w:hAnsiTheme="majorHAnsi" w:cstheme="majorHAnsi"/>
          <w:highlight w:val="cyan"/>
        </w:rPr>
        <w:t>answering</w:t>
      </w:r>
      <w:r w:rsidRPr="00FD6C49">
        <w:rPr>
          <w:rStyle w:val="Emphasis"/>
          <w:rFonts w:asciiTheme="majorHAnsi" w:hAnsiTheme="majorHAnsi" w:cstheme="majorHAnsi"/>
        </w:rPr>
        <w:t xml:space="preserve"> the question</w:t>
      </w:r>
      <w:r w:rsidRPr="00FD6C49">
        <w:rPr>
          <w:rStyle w:val="StyleUnderline"/>
          <w:rFonts w:asciiTheme="majorHAnsi" w:hAnsiTheme="majorHAnsi" w:cstheme="majorHAnsi"/>
        </w:rPr>
        <w:t xml:space="preserve"> of </w:t>
      </w:r>
      <w:r w:rsidRPr="00FD6C49">
        <w:rPr>
          <w:rStyle w:val="StyleUnderline"/>
          <w:rFonts w:asciiTheme="majorHAnsi" w:hAnsiTheme="majorHAnsi" w:cstheme="majorHAnsi"/>
          <w:highlight w:val="cyan"/>
        </w:rPr>
        <w:t>how we build</w:t>
      </w:r>
      <w:r w:rsidRPr="00FD6C49">
        <w:rPr>
          <w:rStyle w:val="StyleUnderline"/>
          <w:rFonts w:asciiTheme="majorHAnsi" w:hAnsiTheme="majorHAnsi" w:cstheme="majorHAnsi"/>
        </w:rPr>
        <w:t xml:space="preserve"> massive infrastructures</w:t>
      </w:r>
      <w:r w:rsidRPr="00FD6C49">
        <w:rPr>
          <w:rFonts w:asciiTheme="majorHAnsi" w:hAnsiTheme="majorHAnsi" w:cstheme="majorHAnsi"/>
          <w:sz w:val="16"/>
        </w:rPr>
        <w:t xml:space="preserve">. </w:t>
      </w:r>
      <w:r w:rsidRPr="00FD6C49">
        <w:rPr>
          <w:rStyle w:val="StyleUnderline"/>
          <w:rFonts w:asciiTheme="majorHAnsi" w:hAnsiTheme="majorHAnsi" w:cstheme="majorHAnsi"/>
        </w:rPr>
        <w:t>How will the left build the Brooklyn bridge, for example?</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Any society relies on big infrastructures, </w:t>
      </w:r>
      <w:r w:rsidRPr="00FD6C49">
        <w:rPr>
          <w:rStyle w:val="StyleUnderline"/>
          <w:rFonts w:asciiTheme="majorHAnsi" w:hAnsiTheme="majorHAnsi" w:cstheme="majorHAnsi"/>
          <w:highlight w:val="cyan"/>
        </w:rPr>
        <w:t>infrastructures</w:t>
      </w:r>
      <w:r w:rsidRPr="00FD6C49">
        <w:rPr>
          <w:rStyle w:val="StyleUnderline"/>
          <w:rFonts w:asciiTheme="majorHAnsi" w:hAnsiTheme="majorHAnsi" w:cstheme="majorHAnsi"/>
        </w:rPr>
        <w:t xml:space="preserve"> for a whole city – like the water supply, electricity and so on</w:t>
      </w:r>
      <w:r w:rsidRPr="00FD6C49">
        <w:rPr>
          <w:rFonts w:asciiTheme="majorHAnsi" w:hAnsiTheme="majorHAnsi" w:cstheme="majorHAnsi"/>
          <w:sz w:val="16"/>
        </w:rPr>
        <w:t xml:space="preserve">. I think that </w:t>
      </w:r>
      <w:r w:rsidRPr="00FD6C49">
        <w:rPr>
          <w:rStyle w:val="StyleUnderline"/>
          <w:rFonts w:asciiTheme="majorHAnsi" w:hAnsiTheme="majorHAnsi" w:cstheme="majorHAnsi"/>
        </w:rPr>
        <w:t xml:space="preserve">there is a big reluctance among the left to recognize that therefore </w:t>
      </w:r>
      <w:r w:rsidRPr="00FD6C49">
        <w:rPr>
          <w:rStyle w:val="Emphasis"/>
          <w:rFonts w:asciiTheme="majorHAnsi" w:hAnsiTheme="majorHAnsi" w:cstheme="majorHAnsi"/>
          <w:highlight w:val="cyan"/>
        </w:rPr>
        <w:t>we need</w:t>
      </w:r>
      <w:r w:rsidRPr="00FD6C49">
        <w:rPr>
          <w:rStyle w:val="Emphasis"/>
          <w:rFonts w:asciiTheme="majorHAnsi" w:hAnsiTheme="majorHAnsi" w:cstheme="majorHAnsi"/>
        </w:rPr>
        <w:t xml:space="preserve"> some</w:t>
      </w:r>
      <w:r w:rsidRPr="00FD6C49">
        <w:rPr>
          <w:rStyle w:val="StyleUnderline"/>
          <w:rFonts w:asciiTheme="majorHAnsi" w:hAnsiTheme="majorHAnsi" w:cstheme="majorHAnsi"/>
        </w:rPr>
        <w:t xml:space="preserve"> different forms of </w:t>
      </w:r>
      <w:r w:rsidRPr="00FD6C49">
        <w:rPr>
          <w:rStyle w:val="Emphasis"/>
          <w:rFonts w:asciiTheme="majorHAnsi" w:hAnsiTheme="majorHAnsi" w:cstheme="majorHAnsi"/>
          <w:highlight w:val="cyan"/>
        </w:rPr>
        <w:t>organization</w:t>
      </w:r>
      <w:r w:rsidRPr="00FD6C49">
        <w:rPr>
          <w:rFonts w:asciiTheme="majorHAnsi" w:hAnsiTheme="majorHAnsi" w:cstheme="majorHAnsi"/>
          <w:sz w:val="16"/>
        </w:rPr>
        <w:t>.</w:t>
      </w:r>
    </w:p>
    <w:p w14:paraId="15EE48AE" w14:textId="77777777" w:rsidR="009F6314" w:rsidRPr="00FD6C49" w:rsidRDefault="009F6314" w:rsidP="009F6314">
      <w:pPr>
        <w:rPr>
          <w:rFonts w:asciiTheme="majorHAnsi" w:hAnsiTheme="majorHAnsi" w:cstheme="majorHAnsi"/>
          <w:sz w:val="16"/>
        </w:rPr>
      </w:pPr>
      <w:r w:rsidRPr="00FD6C49">
        <w:rPr>
          <w:rStyle w:val="StyleUnderline"/>
          <w:rFonts w:asciiTheme="majorHAnsi" w:hAnsiTheme="majorHAnsi" w:cstheme="majorHAnsi"/>
        </w:rPr>
        <w:t xml:space="preserve">There are wings of the </w:t>
      </w:r>
      <w:r w:rsidRPr="00FD6C49">
        <w:rPr>
          <w:rStyle w:val="StyleUnderline"/>
          <w:rFonts w:asciiTheme="majorHAnsi" w:hAnsiTheme="majorHAnsi" w:cstheme="majorHAnsi"/>
          <w:highlight w:val="cyan"/>
        </w:rPr>
        <w:t>state apparatus</w:t>
      </w:r>
      <w:r w:rsidRPr="00FD6C49">
        <w:rPr>
          <w:rStyle w:val="StyleUnderline"/>
          <w:rFonts w:asciiTheme="majorHAnsi" w:hAnsiTheme="majorHAnsi" w:cstheme="majorHAnsi"/>
        </w:rPr>
        <w:t xml:space="preserve">, even of the neoliberal state apparatus, which </w:t>
      </w:r>
      <w:r w:rsidRPr="00FD6C49">
        <w:rPr>
          <w:rStyle w:val="StyleUnderline"/>
          <w:rFonts w:asciiTheme="majorHAnsi" w:hAnsiTheme="majorHAnsi" w:cstheme="majorHAnsi"/>
          <w:highlight w:val="cyan"/>
        </w:rPr>
        <w:t>are</w:t>
      </w:r>
      <w:r w:rsidRPr="00FD6C49">
        <w:rPr>
          <w:rFonts w:asciiTheme="majorHAnsi" w:hAnsiTheme="majorHAnsi" w:cstheme="majorHAnsi"/>
          <w:sz w:val="16"/>
        </w:rPr>
        <w:t xml:space="preserve"> therefore </w:t>
      </w:r>
      <w:r w:rsidRPr="00FD6C49">
        <w:rPr>
          <w:rStyle w:val="StyleUnderline"/>
          <w:rFonts w:asciiTheme="majorHAnsi" w:hAnsiTheme="majorHAnsi" w:cstheme="majorHAnsi"/>
        </w:rPr>
        <w:t xml:space="preserve">terribly </w:t>
      </w:r>
      <w:r w:rsidRPr="00FD6C49">
        <w:rPr>
          <w:rStyle w:val="Emphasis"/>
          <w:rFonts w:asciiTheme="majorHAnsi" w:hAnsiTheme="majorHAnsi" w:cstheme="majorHAnsi"/>
          <w:highlight w:val="cyan"/>
        </w:rPr>
        <w:t>important</w:t>
      </w:r>
      <w:r w:rsidRPr="00FD6C49">
        <w:rPr>
          <w:rStyle w:val="StyleUnderline"/>
          <w:rFonts w:asciiTheme="majorHAnsi" w:hAnsiTheme="majorHAnsi" w:cstheme="majorHAnsi"/>
        </w:rPr>
        <w:t xml:space="preserve"> – </w:t>
      </w:r>
      <w:r w:rsidRPr="00FD6C49">
        <w:rPr>
          <w:rStyle w:val="StyleUnderline"/>
          <w:rFonts w:asciiTheme="majorHAnsi" w:hAnsiTheme="majorHAnsi" w:cstheme="majorHAnsi"/>
          <w:highlight w:val="cyan"/>
        </w:rPr>
        <w:t>the</w:t>
      </w:r>
      <w:r w:rsidRPr="00FD6C49">
        <w:rPr>
          <w:rStyle w:val="StyleUnderline"/>
          <w:rFonts w:asciiTheme="majorHAnsi" w:hAnsiTheme="majorHAnsi" w:cstheme="majorHAnsi"/>
        </w:rPr>
        <w:t xml:space="preserve"> </w:t>
      </w:r>
      <w:r w:rsidRPr="00FD6C49">
        <w:rPr>
          <w:rStyle w:val="Emphasis"/>
          <w:rFonts w:asciiTheme="majorHAnsi" w:hAnsiTheme="majorHAnsi" w:cstheme="majorHAnsi"/>
          <w:highlight w:val="cyan"/>
        </w:rPr>
        <w:t>c</w:t>
      </w:r>
      <w:r w:rsidRPr="00FD6C49">
        <w:rPr>
          <w:rFonts w:asciiTheme="majorHAnsi" w:hAnsiTheme="majorHAnsi" w:cstheme="majorHAnsi"/>
          <w:sz w:val="16"/>
        </w:rPr>
        <w:t xml:space="preserve">enter of </w:t>
      </w:r>
      <w:r w:rsidRPr="00FD6C49">
        <w:rPr>
          <w:rStyle w:val="Emphasis"/>
          <w:rFonts w:asciiTheme="majorHAnsi" w:hAnsiTheme="majorHAnsi" w:cstheme="majorHAnsi"/>
          <w:highlight w:val="cyan"/>
        </w:rPr>
        <w:t>d</w:t>
      </w:r>
      <w:r w:rsidRPr="00FD6C49">
        <w:rPr>
          <w:rFonts w:asciiTheme="majorHAnsi" w:hAnsiTheme="majorHAnsi" w:cstheme="majorHAnsi"/>
          <w:sz w:val="16"/>
        </w:rPr>
        <w:t xml:space="preserve">isease </w:t>
      </w:r>
      <w:r w:rsidRPr="00FD6C49">
        <w:rPr>
          <w:rStyle w:val="Emphasis"/>
          <w:rFonts w:asciiTheme="majorHAnsi" w:hAnsiTheme="majorHAnsi" w:cstheme="majorHAnsi"/>
          <w:highlight w:val="cyan"/>
        </w:rPr>
        <w:t>c</w:t>
      </w:r>
      <w:r w:rsidRPr="00FD6C49">
        <w:rPr>
          <w:rFonts w:asciiTheme="majorHAnsi" w:hAnsiTheme="majorHAnsi" w:cstheme="majorHAnsi"/>
          <w:sz w:val="16"/>
        </w:rPr>
        <w:t xml:space="preserve">ontrol, for example. </w:t>
      </w:r>
      <w:r w:rsidRPr="00FD6C49">
        <w:rPr>
          <w:rStyle w:val="StyleUnderline"/>
          <w:rFonts w:asciiTheme="majorHAnsi" w:hAnsiTheme="majorHAnsi" w:cstheme="majorHAnsi"/>
          <w:highlight w:val="cyan"/>
        </w:rPr>
        <w:t>How do we respond to</w:t>
      </w:r>
      <w:r w:rsidRPr="00FD6C49">
        <w:rPr>
          <w:rStyle w:val="StyleUnderline"/>
          <w:rFonts w:asciiTheme="majorHAnsi" w:hAnsiTheme="majorHAnsi" w:cstheme="majorHAnsi"/>
        </w:rPr>
        <w:t xml:space="preserve"> global </w:t>
      </w:r>
      <w:r w:rsidRPr="00FD6C49">
        <w:rPr>
          <w:rStyle w:val="StyleUnderline"/>
          <w:rFonts w:asciiTheme="majorHAnsi" w:hAnsiTheme="majorHAnsi" w:cstheme="majorHAnsi"/>
          <w:highlight w:val="cyan"/>
        </w:rPr>
        <w:t>epidemics</w:t>
      </w:r>
      <w:r w:rsidRPr="00FD6C49">
        <w:rPr>
          <w:rStyle w:val="StyleUnderline"/>
          <w:rFonts w:asciiTheme="majorHAnsi" w:hAnsiTheme="majorHAnsi" w:cstheme="majorHAnsi"/>
        </w:rPr>
        <w:t xml:space="preserve"> such as Ebola and the like?</w:t>
      </w:r>
      <w:r w:rsidRPr="00FD6C49">
        <w:rPr>
          <w:rFonts w:asciiTheme="majorHAnsi" w:hAnsiTheme="majorHAnsi" w:cstheme="majorHAnsi"/>
          <w:sz w:val="16"/>
        </w:rPr>
        <w:t xml:space="preserve"> </w:t>
      </w:r>
      <w:r w:rsidRPr="00FD6C49">
        <w:rPr>
          <w:rStyle w:val="Emphasis"/>
          <w:rFonts w:asciiTheme="majorHAnsi" w:hAnsiTheme="majorHAnsi" w:cstheme="majorHAnsi"/>
          <w:highlight w:val="cyan"/>
        </w:rPr>
        <w:t>You can’t do it</w:t>
      </w:r>
      <w:r w:rsidRPr="00FD6C49">
        <w:rPr>
          <w:rStyle w:val="StyleUnderline"/>
          <w:rFonts w:asciiTheme="majorHAnsi" w:hAnsiTheme="majorHAnsi" w:cstheme="majorHAnsi"/>
        </w:rPr>
        <w:t xml:space="preserve"> in the anarchist way of </w:t>
      </w:r>
      <w:r w:rsidRPr="00FD6C49">
        <w:rPr>
          <w:rStyle w:val="Emphasis"/>
          <w:rFonts w:asciiTheme="majorHAnsi" w:hAnsiTheme="majorHAnsi" w:cstheme="majorHAnsi"/>
        </w:rPr>
        <w:t xml:space="preserve">DIY [do it </w:t>
      </w:r>
      <w:r w:rsidRPr="00FD6C49">
        <w:rPr>
          <w:rStyle w:val="Emphasis"/>
          <w:rFonts w:asciiTheme="majorHAnsi" w:hAnsiTheme="majorHAnsi" w:cstheme="majorHAnsi"/>
          <w:highlight w:val="cyan"/>
        </w:rPr>
        <w:t>yourself</w:t>
      </w:r>
      <w:r w:rsidRPr="00FD6C49">
        <w:rPr>
          <w:rStyle w:val="Emphasis"/>
          <w:rFonts w:asciiTheme="majorHAnsi" w:hAnsiTheme="majorHAnsi" w:cstheme="majorHAnsi"/>
        </w:rPr>
        <w:t>]-organization</w:t>
      </w:r>
      <w:r w:rsidRPr="00FD6C49">
        <w:rPr>
          <w:rFonts w:asciiTheme="majorHAnsi" w:hAnsiTheme="majorHAnsi" w:cstheme="majorHAnsi"/>
          <w:sz w:val="16"/>
        </w:rPr>
        <w:t xml:space="preserve">. </w:t>
      </w:r>
      <w:r w:rsidRPr="00FD6C49">
        <w:rPr>
          <w:rStyle w:val="StyleUnderline"/>
          <w:rFonts w:asciiTheme="majorHAnsi" w:hAnsiTheme="majorHAnsi" w:cstheme="majorHAnsi"/>
        </w:rPr>
        <w:t>There are many instances where you need some state-like forms of infrastructure</w:t>
      </w:r>
      <w:r w:rsidRPr="00FD6C49">
        <w:rPr>
          <w:rFonts w:asciiTheme="majorHAnsi" w:hAnsiTheme="majorHAnsi" w:cstheme="majorHAnsi"/>
          <w:sz w:val="16"/>
        </w:rPr>
        <w:t xml:space="preserve">. </w:t>
      </w:r>
      <w:r w:rsidRPr="00FD6C49">
        <w:rPr>
          <w:rStyle w:val="Emphasis"/>
          <w:rFonts w:asciiTheme="majorHAnsi" w:hAnsiTheme="majorHAnsi" w:cstheme="majorHAnsi"/>
          <w:highlight w:val="cyan"/>
        </w:rPr>
        <w:t>We can’t confront</w:t>
      </w:r>
      <w:r w:rsidRPr="00FD6C49">
        <w:rPr>
          <w:rFonts w:asciiTheme="majorHAnsi" w:hAnsiTheme="majorHAnsi" w:cstheme="majorHAnsi"/>
          <w:sz w:val="16"/>
        </w:rPr>
        <w:t xml:space="preserve"> the problem of </w:t>
      </w:r>
      <w:r w:rsidRPr="00FD6C49">
        <w:rPr>
          <w:rStyle w:val="Emphasis"/>
          <w:rFonts w:asciiTheme="majorHAnsi" w:hAnsiTheme="majorHAnsi" w:cstheme="majorHAnsi"/>
        </w:rPr>
        <w:t xml:space="preserve">global </w:t>
      </w:r>
      <w:r w:rsidRPr="00FD6C49">
        <w:rPr>
          <w:rStyle w:val="Emphasis"/>
          <w:rFonts w:asciiTheme="majorHAnsi" w:hAnsiTheme="majorHAnsi" w:cstheme="majorHAnsi"/>
          <w:highlight w:val="cyan"/>
        </w:rPr>
        <w:t>warming through decentralized</w:t>
      </w:r>
      <w:r w:rsidRPr="00FD6C49">
        <w:rPr>
          <w:rStyle w:val="StyleUnderline"/>
          <w:rFonts w:asciiTheme="majorHAnsi" w:hAnsiTheme="majorHAnsi" w:cstheme="majorHAnsi"/>
        </w:rPr>
        <w:t xml:space="preserve"> forms of </w:t>
      </w:r>
      <w:r w:rsidRPr="00FD6C49">
        <w:rPr>
          <w:rStyle w:val="Emphasis"/>
          <w:rFonts w:asciiTheme="majorHAnsi" w:hAnsiTheme="majorHAnsi" w:cstheme="majorHAnsi"/>
          <w:highlight w:val="cyan"/>
        </w:rPr>
        <w:t>confrontations</w:t>
      </w:r>
      <w:r w:rsidRPr="00FD6C49">
        <w:rPr>
          <w:rStyle w:val="Emphasis"/>
          <w:rFonts w:asciiTheme="majorHAnsi" w:hAnsiTheme="majorHAnsi" w:cstheme="majorHAnsi"/>
        </w:rPr>
        <w:t xml:space="preserve"> and activities</w:t>
      </w:r>
      <w:r w:rsidRPr="00FD6C49">
        <w:rPr>
          <w:rFonts w:asciiTheme="majorHAnsi" w:hAnsiTheme="majorHAnsi" w:cstheme="majorHAnsi"/>
          <w:sz w:val="16"/>
        </w:rPr>
        <w:t xml:space="preserve"> alone.</w:t>
      </w:r>
      <w:r w:rsidRPr="00FD6C49">
        <w:rPr>
          <w:rFonts w:asciiTheme="majorHAnsi" w:hAnsiTheme="majorHAnsi" w:cstheme="majorHAnsi"/>
          <w:sz w:val="16"/>
        </w:rPr>
        <w:tab/>
      </w:r>
    </w:p>
    <w:p w14:paraId="71670756" w14:textId="77777777" w:rsidR="009F6314" w:rsidRPr="00FD6C49" w:rsidRDefault="009F6314" w:rsidP="009F6314">
      <w:pPr>
        <w:rPr>
          <w:rFonts w:asciiTheme="majorHAnsi" w:hAnsiTheme="majorHAnsi" w:cstheme="majorHAnsi"/>
          <w:sz w:val="16"/>
        </w:rPr>
      </w:pPr>
      <w:r w:rsidRPr="00FD6C49">
        <w:rPr>
          <w:rFonts w:asciiTheme="majorHAnsi" w:hAnsiTheme="majorHAnsi" w:cstheme="majorHAnsi"/>
          <w:sz w:val="16"/>
        </w:rPr>
        <w:t xml:space="preserve">One example that is often mentioned, </w:t>
      </w:r>
      <w:r w:rsidRPr="00FD6C49">
        <w:rPr>
          <w:rStyle w:val="StyleUnderline"/>
          <w:rFonts w:asciiTheme="majorHAnsi" w:hAnsiTheme="majorHAnsi" w:cstheme="majorHAnsi"/>
        </w:rPr>
        <w:t>despite its</w:t>
      </w:r>
      <w:r w:rsidRPr="00FD6C49">
        <w:rPr>
          <w:rFonts w:asciiTheme="majorHAnsi" w:hAnsiTheme="majorHAnsi" w:cstheme="majorHAnsi"/>
          <w:sz w:val="16"/>
        </w:rPr>
        <w:t xml:space="preserve"> many </w:t>
      </w:r>
      <w:r w:rsidRPr="00FD6C49">
        <w:rPr>
          <w:rStyle w:val="StyleUnderline"/>
          <w:rFonts w:asciiTheme="majorHAnsi" w:hAnsiTheme="majorHAnsi" w:cstheme="majorHAnsi"/>
        </w:rPr>
        <w:t>problems</w:t>
      </w:r>
      <w:r w:rsidRPr="00FD6C49">
        <w:rPr>
          <w:rFonts w:asciiTheme="majorHAnsi" w:hAnsiTheme="majorHAnsi" w:cstheme="majorHAnsi"/>
          <w:sz w:val="16"/>
        </w:rPr>
        <w:t xml:space="preserve">, is </w:t>
      </w:r>
      <w:r w:rsidRPr="00FD6C49">
        <w:rPr>
          <w:rStyle w:val="StyleUnderline"/>
          <w:rFonts w:asciiTheme="majorHAnsi" w:hAnsiTheme="majorHAnsi" w:cstheme="majorHAnsi"/>
        </w:rPr>
        <w:t xml:space="preserve">the </w:t>
      </w:r>
      <w:r w:rsidRPr="00FD6C49">
        <w:rPr>
          <w:rStyle w:val="StyleUnderline"/>
          <w:rFonts w:asciiTheme="majorHAnsi" w:hAnsiTheme="majorHAnsi" w:cstheme="majorHAnsi"/>
          <w:highlight w:val="cyan"/>
        </w:rPr>
        <w:t>Montreal</w:t>
      </w:r>
      <w:r w:rsidRPr="00FD6C49">
        <w:rPr>
          <w:rStyle w:val="StyleUnderline"/>
          <w:rFonts w:asciiTheme="majorHAnsi" w:hAnsiTheme="majorHAnsi" w:cstheme="majorHAnsi"/>
        </w:rPr>
        <w:t xml:space="preserve"> Protocol to phase out the use of chlorofluorocarbon in refrigerators </w:t>
      </w:r>
      <w:r w:rsidRPr="00FD6C49">
        <w:rPr>
          <w:rStyle w:val="StyleUnderline"/>
          <w:rFonts w:asciiTheme="majorHAnsi" w:hAnsiTheme="majorHAnsi" w:cstheme="majorHAnsi"/>
          <w:highlight w:val="cyan"/>
        </w:rPr>
        <w:t>to limit</w:t>
      </w:r>
      <w:r w:rsidRPr="00FD6C49">
        <w:rPr>
          <w:rStyle w:val="StyleUnderline"/>
          <w:rFonts w:asciiTheme="majorHAnsi" w:hAnsiTheme="majorHAnsi" w:cstheme="majorHAnsi"/>
        </w:rPr>
        <w:t xml:space="preserve"> the </w:t>
      </w:r>
      <w:r w:rsidRPr="00FD6C49">
        <w:rPr>
          <w:rStyle w:val="StyleUnderline"/>
          <w:rFonts w:asciiTheme="majorHAnsi" w:hAnsiTheme="majorHAnsi" w:cstheme="majorHAnsi"/>
          <w:highlight w:val="cyan"/>
        </w:rPr>
        <w:t>depletion of</w:t>
      </w:r>
      <w:r w:rsidRPr="00FD6C49">
        <w:rPr>
          <w:rStyle w:val="StyleUnderline"/>
          <w:rFonts w:asciiTheme="majorHAnsi" w:hAnsiTheme="majorHAnsi" w:cstheme="majorHAnsi"/>
        </w:rPr>
        <w:t xml:space="preserve"> the </w:t>
      </w:r>
      <w:r w:rsidRPr="00FD6C49">
        <w:rPr>
          <w:rStyle w:val="StyleUnderline"/>
          <w:rFonts w:asciiTheme="majorHAnsi" w:hAnsiTheme="majorHAnsi" w:cstheme="majorHAnsi"/>
          <w:highlight w:val="cyan"/>
        </w:rPr>
        <w:t>ozone</w:t>
      </w:r>
      <w:r w:rsidRPr="00FD6C49">
        <w:rPr>
          <w:rStyle w:val="StyleUnderline"/>
          <w:rFonts w:asciiTheme="majorHAnsi" w:hAnsiTheme="majorHAnsi" w:cstheme="majorHAnsi"/>
        </w:rPr>
        <w:t xml:space="preserve"> layer</w:t>
      </w:r>
      <w:r w:rsidRPr="00FD6C49">
        <w:rPr>
          <w:rFonts w:asciiTheme="majorHAnsi" w:hAnsiTheme="majorHAnsi" w:cstheme="majorHAnsi"/>
          <w:sz w:val="16"/>
        </w:rPr>
        <w:t xml:space="preserve">. </w:t>
      </w:r>
      <w:r w:rsidRPr="00FD6C49">
        <w:rPr>
          <w:rStyle w:val="StyleUnderline"/>
          <w:rFonts w:asciiTheme="majorHAnsi" w:hAnsiTheme="majorHAnsi" w:cstheme="majorHAnsi"/>
        </w:rPr>
        <w:t>It was successfully enforced</w:t>
      </w:r>
      <w:r w:rsidRPr="00FD6C49">
        <w:rPr>
          <w:rFonts w:asciiTheme="majorHAnsi" w:hAnsiTheme="majorHAnsi" w:cstheme="majorHAnsi"/>
          <w:sz w:val="16"/>
        </w:rPr>
        <w:t xml:space="preserve"> in the 1990s </w:t>
      </w:r>
      <w:r w:rsidRPr="00FD6C49">
        <w:rPr>
          <w:rStyle w:val="StyleUnderline"/>
          <w:rFonts w:asciiTheme="majorHAnsi" w:hAnsiTheme="majorHAnsi" w:cstheme="majorHAnsi"/>
        </w:rPr>
        <w:t xml:space="preserve">but it </w:t>
      </w:r>
      <w:r w:rsidRPr="00FD6C49">
        <w:rPr>
          <w:rStyle w:val="Emphasis"/>
          <w:rFonts w:asciiTheme="majorHAnsi" w:hAnsiTheme="majorHAnsi" w:cstheme="majorHAnsi"/>
          <w:highlight w:val="cyan"/>
        </w:rPr>
        <w:t>needed</w:t>
      </w:r>
      <w:r w:rsidRPr="00FD6C49">
        <w:rPr>
          <w:rStyle w:val="StyleUnderline"/>
          <w:rFonts w:asciiTheme="majorHAnsi" w:hAnsiTheme="majorHAnsi" w:cstheme="majorHAnsi"/>
        </w:rPr>
        <w:t xml:space="preserve"> some kind of </w:t>
      </w:r>
      <w:r w:rsidRPr="00FD6C49">
        <w:rPr>
          <w:rStyle w:val="Emphasis"/>
          <w:rFonts w:asciiTheme="majorHAnsi" w:hAnsiTheme="majorHAnsi" w:cstheme="majorHAnsi"/>
          <w:highlight w:val="cyan"/>
        </w:rPr>
        <w:t>organization</w:t>
      </w:r>
      <w:r w:rsidRPr="00FD6C49">
        <w:rPr>
          <w:rStyle w:val="StyleUnderline"/>
          <w:rFonts w:asciiTheme="majorHAnsi" w:hAnsiTheme="majorHAnsi" w:cstheme="majorHAnsi"/>
        </w:rPr>
        <w:t xml:space="preserve"> that is </w:t>
      </w:r>
      <w:r w:rsidRPr="00FD6C49">
        <w:rPr>
          <w:rStyle w:val="Emphasis"/>
          <w:rFonts w:asciiTheme="majorHAnsi" w:hAnsiTheme="majorHAnsi" w:cstheme="majorHAnsi"/>
        </w:rPr>
        <w:t>very different</w:t>
      </w:r>
      <w:r w:rsidRPr="00FD6C49">
        <w:rPr>
          <w:rStyle w:val="StyleUnderline"/>
          <w:rFonts w:asciiTheme="majorHAnsi" w:hAnsiTheme="majorHAnsi" w:cstheme="majorHAnsi"/>
        </w:rPr>
        <w:t xml:space="preserve"> to the one coming out of </w:t>
      </w:r>
      <w:r w:rsidRPr="00FD6C49">
        <w:rPr>
          <w:rStyle w:val="Emphasis"/>
          <w:rFonts w:asciiTheme="majorHAnsi" w:hAnsiTheme="majorHAnsi" w:cstheme="majorHAnsi"/>
        </w:rPr>
        <w:t>assembly-based politics</w:t>
      </w:r>
      <w:r w:rsidRPr="00FD6C49">
        <w:rPr>
          <w:rFonts w:asciiTheme="majorHAnsi" w:hAnsiTheme="majorHAnsi" w:cstheme="majorHAnsi"/>
          <w:sz w:val="16"/>
        </w:rPr>
        <w:t>.</w:t>
      </w:r>
    </w:p>
    <w:p w14:paraId="18915D10" w14:textId="77777777" w:rsidR="009F6314" w:rsidRPr="00FD6C49" w:rsidRDefault="009F6314" w:rsidP="009F6314">
      <w:pPr>
        <w:rPr>
          <w:rFonts w:asciiTheme="majorHAnsi" w:hAnsiTheme="majorHAnsi" w:cstheme="majorHAnsi"/>
          <w:sz w:val="16"/>
        </w:rPr>
      </w:pPr>
      <w:r w:rsidRPr="00FD6C49">
        <w:rPr>
          <w:rFonts w:asciiTheme="majorHAnsi" w:hAnsiTheme="majorHAnsi" w:cstheme="majorHAnsi"/>
          <w:sz w:val="16"/>
        </w:rPr>
        <w:lastRenderedPageBreak/>
        <w:t>From an anarchist perspective, I would say that it is possible to replace even supra-national institutions like the WHO with confederal organizations which are built from the bottom up and which eventually arrive at worldwide decision-making.</w:t>
      </w:r>
    </w:p>
    <w:p w14:paraId="1BABFB2B" w14:textId="77777777" w:rsidR="009F6314" w:rsidRPr="00FD6C49" w:rsidRDefault="009F6314" w:rsidP="009F6314">
      <w:pPr>
        <w:rPr>
          <w:rFonts w:asciiTheme="majorHAnsi" w:hAnsiTheme="majorHAnsi" w:cstheme="majorHAnsi"/>
          <w:sz w:val="16"/>
        </w:rPr>
      </w:pPr>
      <w:r w:rsidRPr="00FD6C49">
        <w:rPr>
          <w:rFonts w:asciiTheme="majorHAnsi" w:hAnsiTheme="majorHAnsi" w:cstheme="majorHAnsi"/>
          <w:sz w:val="16"/>
        </w:rPr>
        <w:t xml:space="preserve">Maybe to a certain degree, but we have to be aware that </w:t>
      </w:r>
      <w:r w:rsidRPr="00FD6C49">
        <w:rPr>
          <w:rStyle w:val="StyleUnderline"/>
          <w:rFonts w:asciiTheme="majorHAnsi" w:hAnsiTheme="majorHAnsi" w:cstheme="majorHAnsi"/>
        </w:rPr>
        <w:t>there will always be some kind of hierarchies and we will always face problems like accountability or the right of recourse</w:t>
      </w:r>
      <w:r w:rsidRPr="00FD6C49">
        <w:rPr>
          <w:rFonts w:asciiTheme="majorHAnsi" w:hAnsiTheme="majorHAnsi" w:cstheme="majorHAnsi"/>
          <w:sz w:val="16"/>
        </w:rPr>
        <w:t xml:space="preserve">. </w:t>
      </w:r>
      <w:r w:rsidRPr="00FD6C49">
        <w:rPr>
          <w:rStyle w:val="StyleUnderline"/>
          <w:rFonts w:asciiTheme="majorHAnsi" w:hAnsiTheme="majorHAnsi" w:cstheme="majorHAnsi"/>
        </w:rPr>
        <w:t>There will be complicated relationships between</w:t>
      </w:r>
      <w:r w:rsidRPr="00FD6C49">
        <w:rPr>
          <w:rFonts w:asciiTheme="majorHAnsi" w:hAnsiTheme="majorHAnsi" w:cstheme="majorHAnsi"/>
          <w:sz w:val="16"/>
        </w:rPr>
        <w:t xml:space="preserve">, for example, </w:t>
      </w:r>
      <w:r w:rsidRPr="00FD6C49">
        <w:rPr>
          <w:rStyle w:val="StyleUnderline"/>
          <w:rFonts w:asciiTheme="majorHAnsi" w:hAnsiTheme="majorHAnsi" w:cstheme="majorHAnsi"/>
        </w:rPr>
        <w:t>people dealing with</w:t>
      </w:r>
      <w:r w:rsidRPr="00FD6C49">
        <w:rPr>
          <w:rFonts w:asciiTheme="majorHAnsi" w:hAnsiTheme="majorHAnsi" w:cstheme="majorHAnsi"/>
          <w:sz w:val="16"/>
        </w:rPr>
        <w:t xml:space="preserve"> the problem of </w:t>
      </w:r>
      <w:r w:rsidRPr="00FD6C49">
        <w:rPr>
          <w:rStyle w:val="StyleUnderline"/>
          <w:rFonts w:asciiTheme="majorHAnsi" w:hAnsiTheme="majorHAnsi" w:cstheme="majorHAnsi"/>
        </w:rPr>
        <w:t xml:space="preserve">global warming from the standpoint of the world as a whole and from the standpoint of a group </w:t>
      </w:r>
      <w:r w:rsidRPr="00FD6C49">
        <w:rPr>
          <w:rFonts w:asciiTheme="majorHAnsi" w:hAnsiTheme="majorHAnsi" w:cstheme="majorHAnsi"/>
          <w:sz w:val="16"/>
        </w:rPr>
        <w:t xml:space="preserve">that is </w:t>
      </w:r>
      <w:r w:rsidRPr="00FD6C49">
        <w:rPr>
          <w:rStyle w:val="StyleUnderline"/>
          <w:rFonts w:asciiTheme="majorHAnsi" w:hAnsiTheme="majorHAnsi" w:cstheme="majorHAnsi"/>
        </w:rPr>
        <w:t>on the ground</w:t>
      </w:r>
      <w:r w:rsidRPr="00FD6C49">
        <w:rPr>
          <w:rFonts w:asciiTheme="majorHAnsi" w:hAnsiTheme="majorHAnsi" w:cstheme="majorHAnsi"/>
          <w:sz w:val="16"/>
        </w:rPr>
        <w:t xml:space="preserve">, let’s say in Hanover or somewhere, and </w:t>
      </w:r>
      <w:r w:rsidRPr="00FD6C49">
        <w:rPr>
          <w:rStyle w:val="StyleUnderline"/>
          <w:rFonts w:asciiTheme="majorHAnsi" w:hAnsiTheme="majorHAnsi" w:cstheme="majorHAnsi"/>
        </w:rPr>
        <w:t>that wonders: ‘why should we listen to what they are saying?’</w:t>
      </w:r>
    </w:p>
    <w:p w14:paraId="2FCF579F" w14:textId="77777777" w:rsidR="009F6314" w:rsidRPr="00FD6C49" w:rsidRDefault="009F6314" w:rsidP="009F6314">
      <w:pPr>
        <w:rPr>
          <w:rFonts w:asciiTheme="majorHAnsi" w:hAnsiTheme="majorHAnsi" w:cstheme="majorHAnsi"/>
          <w:sz w:val="16"/>
        </w:rPr>
      </w:pPr>
      <w:r w:rsidRPr="00FD6C49">
        <w:rPr>
          <w:rFonts w:asciiTheme="majorHAnsi" w:hAnsiTheme="majorHAnsi" w:cstheme="majorHAnsi"/>
          <w:sz w:val="16"/>
        </w:rPr>
        <w:t>So you believe this would require some form of authority?</w:t>
      </w:r>
    </w:p>
    <w:p w14:paraId="40612EAD" w14:textId="77777777" w:rsidR="009F6314" w:rsidRPr="00FD6C49" w:rsidRDefault="009F6314" w:rsidP="009F6314">
      <w:pPr>
        <w:rPr>
          <w:rStyle w:val="StyleUnderline"/>
          <w:rFonts w:asciiTheme="majorHAnsi" w:hAnsiTheme="majorHAnsi" w:cstheme="majorHAnsi"/>
        </w:rPr>
      </w:pPr>
      <w:r w:rsidRPr="00FD6C49">
        <w:rPr>
          <w:rStyle w:val="StyleUnderline"/>
          <w:rFonts w:asciiTheme="majorHAnsi" w:hAnsiTheme="majorHAnsi" w:cstheme="majorHAnsi"/>
        </w:rPr>
        <w:t>No, there will be authority structures anyway</w:t>
      </w:r>
      <w:r w:rsidRPr="00FD6C49">
        <w:rPr>
          <w:rFonts w:asciiTheme="majorHAnsi" w:hAnsiTheme="majorHAnsi" w:cstheme="majorHAnsi"/>
          <w:sz w:val="16"/>
        </w:rPr>
        <w:t xml:space="preserve"> – </w:t>
      </w:r>
      <w:r w:rsidRPr="00FD6C49">
        <w:rPr>
          <w:rStyle w:val="StyleUnderline"/>
          <w:rFonts w:asciiTheme="majorHAnsi" w:hAnsiTheme="majorHAnsi" w:cstheme="majorHAnsi"/>
        </w:rPr>
        <w:t>there will always be</w:t>
      </w:r>
      <w:r w:rsidRPr="00FD6C49">
        <w:rPr>
          <w:rFonts w:asciiTheme="majorHAnsi" w:hAnsiTheme="majorHAnsi" w:cstheme="majorHAnsi"/>
          <w:sz w:val="16"/>
        </w:rPr>
        <w:t xml:space="preserve">. </w:t>
      </w:r>
      <w:r w:rsidRPr="00FD6C49">
        <w:rPr>
          <w:rStyle w:val="StyleUnderline"/>
          <w:rFonts w:asciiTheme="majorHAnsi" w:hAnsiTheme="majorHAnsi" w:cstheme="majorHAnsi"/>
        </w:rPr>
        <w:t>I have never been in an anarchist meeting where there was no secret authority structure</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There is always this fantasy of everything being horizontal, but I sit there and watch and think: ‘oh god, </w:t>
      </w:r>
      <w:r w:rsidRPr="00FD6C49">
        <w:rPr>
          <w:rStyle w:val="Emphasis"/>
          <w:rFonts w:asciiTheme="majorHAnsi" w:hAnsiTheme="majorHAnsi" w:cstheme="majorHAnsi"/>
        </w:rPr>
        <w:t>there is a whole hierarchical structure in here – but it’s covert.’</w:t>
      </w:r>
    </w:p>
    <w:p w14:paraId="6B487A5D" w14:textId="77777777" w:rsidR="009F6314" w:rsidRPr="00FD6C49" w:rsidRDefault="009F6314" w:rsidP="009F6314">
      <w:pPr>
        <w:rPr>
          <w:rFonts w:asciiTheme="majorHAnsi" w:hAnsiTheme="majorHAnsi" w:cstheme="majorHAnsi"/>
          <w:sz w:val="16"/>
        </w:rPr>
      </w:pPr>
      <w:r w:rsidRPr="00FD6C49">
        <w:rPr>
          <w:rFonts w:asciiTheme="majorHAnsi" w:hAnsiTheme="majorHAnsi" w:cstheme="majorHAnsi"/>
          <w:sz w:val="16"/>
        </w:rPr>
        <w:t>Coming back to the recent protests around the Mediterranean: many movements have focused on local struggles. What is the next step to take towards social transformation?</w:t>
      </w:r>
    </w:p>
    <w:p w14:paraId="568B219E" w14:textId="77777777" w:rsidR="009F6314" w:rsidRPr="00FD6C49" w:rsidRDefault="009F6314" w:rsidP="009F6314">
      <w:pPr>
        <w:rPr>
          <w:rFonts w:asciiTheme="majorHAnsi" w:hAnsiTheme="majorHAnsi" w:cstheme="majorHAnsi"/>
          <w:sz w:val="16"/>
        </w:rPr>
      </w:pPr>
      <w:r w:rsidRPr="00FD6C49">
        <w:rPr>
          <w:rFonts w:asciiTheme="majorHAnsi" w:hAnsiTheme="majorHAnsi" w:cstheme="majorHAnsi"/>
          <w:sz w:val="16"/>
        </w:rPr>
        <w:t xml:space="preserve">At some point </w:t>
      </w:r>
      <w:r w:rsidRPr="00FD6C49">
        <w:rPr>
          <w:rStyle w:val="StyleUnderline"/>
          <w:rFonts w:asciiTheme="majorHAnsi" w:hAnsiTheme="majorHAnsi" w:cstheme="majorHAnsi"/>
        </w:rPr>
        <w:t>we have to create organizations which are able to assemble and enforce social change on a broader scale</w:t>
      </w:r>
      <w:r w:rsidRPr="00FD6C49">
        <w:rPr>
          <w:rFonts w:asciiTheme="majorHAnsi" w:hAnsiTheme="majorHAnsi" w:cstheme="majorHAnsi"/>
          <w:sz w:val="16"/>
        </w:rPr>
        <w:t>. For example</w:t>
      </w:r>
      <w:r w:rsidRPr="00FD6C49">
        <w:rPr>
          <w:rStyle w:val="StyleUnderline"/>
          <w:rFonts w:asciiTheme="majorHAnsi" w:hAnsiTheme="majorHAnsi" w:cstheme="majorHAnsi"/>
        </w:rPr>
        <w:t>, will Podemos in Spain be able to do that?</w:t>
      </w:r>
      <w:r w:rsidRPr="00FD6C49">
        <w:rPr>
          <w:rFonts w:asciiTheme="majorHAnsi" w:hAnsiTheme="majorHAnsi" w:cstheme="majorHAnsi"/>
          <w:sz w:val="16"/>
        </w:rPr>
        <w:t xml:space="preserve"> </w:t>
      </w:r>
      <w:r w:rsidRPr="00FD6C49">
        <w:rPr>
          <w:rStyle w:val="StyleUnderline"/>
          <w:rFonts w:asciiTheme="majorHAnsi" w:hAnsiTheme="majorHAnsi" w:cstheme="majorHAnsi"/>
        </w:rPr>
        <w:t>In a chaotic situation like the economic crisis</w:t>
      </w:r>
      <w:r w:rsidRPr="00FD6C49">
        <w:rPr>
          <w:rFonts w:asciiTheme="majorHAnsi" w:hAnsiTheme="majorHAnsi" w:cstheme="majorHAnsi"/>
          <w:sz w:val="16"/>
        </w:rPr>
        <w:t xml:space="preserve"> of the last years, </w:t>
      </w:r>
      <w:r w:rsidRPr="00FD6C49">
        <w:rPr>
          <w:rStyle w:val="Emphasis"/>
          <w:rFonts w:asciiTheme="majorHAnsi" w:hAnsiTheme="majorHAnsi" w:cstheme="majorHAnsi"/>
        </w:rPr>
        <w:t>it is important for the left to act</w:t>
      </w:r>
      <w:r w:rsidRPr="00FD6C49">
        <w:rPr>
          <w:rStyle w:val="StyleUnderline"/>
          <w:rFonts w:asciiTheme="majorHAnsi" w:hAnsiTheme="majorHAnsi" w:cstheme="majorHAnsi"/>
        </w:rPr>
        <w:t xml:space="preserve">. </w:t>
      </w:r>
      <w:r w:rsidRPr="00FD6C49">
        <w:rPr>
          <w:rStyle w:val="StyleUnderline"/>
          <w:rFonts w:asciiTheme="majorHAnsi" w:hAnsiTheme="majorHAnsi" w:cstheme="majorHAnsi"/>
          <w:highlight w:val="cyan"/>
        </w:rPr>
        <w:t>If the left doesn’t make it</w:t>
      </w:r>
      <w:r w:rsidRPr="00FD6C49">
        <w:rPr>
          <w:rStyle w:val="StyleUnderline"/>
          <w:rFonts w:asciiTheme="majorHAnsi" w:hAnsiTheme="majorHAnsi" w:cstheme="majorHAnsi"/>
        </w:rPr>
        <w:t xml:space="preserve">, then </w:t>
      </w:r>
      <w:r w:rsidRPr="00FD6C49">
        <w:rPr>
          <w:rStyle w:val="Emphasis"/>
          <w:rFonts w:asciiTheme="majorHAnsi" w:hAnsiTheme="majorHAnsi" w:cstheme="majorHAnsi"/>
          <w:highlight w:val="cyan"/>
        </w:rPr>
        <w:t>the right</w:t>
      </w:r>
      <w:r w:rsidRPr="00FD6C49">
        <w:rPr>
          <w:rStyle w:val="StyleUnderline"/>
          <w:rFonts w:asciiTheme="majorHAnsi" w:hAnsiTheme="majorHAnsi" w:cstheme="majorHAnsi"/>
        </w:rPr>
        <w:t xml:space="preserve">-wing </w:t>
      </w:r>
      <w:r w:rsidRPr="00FD6C49">
        <w:rPr>
          <w:rStyle w:val="StyleUnderline"/>
          <w:rFonts w:asciiTheme="majorHAnsi" w:hAnsiTheme="majorHAnsi" w:cstheme="majorHAnsi"/>
          <w:highlight w:val="cyan"/>
        </w:rPr>
        <w:t xml:space="preserve">is </w:t>
      </w:r>
      <w:r w:rsidRPr="00FD6C49">
        <w:rPr>
          <w:rStyle w:val="Emphasis"/>
          <w:rFonts w:asciiTheme="majorHAnsi" w:hAnsiTheme="majorHAnsi" w:cstheme="majorHAnsi"/>
          <w:highlight w:val="cyan"/>
        </w:rPr>
        <w:t>the next option</w:t>
      </w:r>
      <w:r w:rsidRPr="00FD6C49">
        <w:rPr>
          <w:rFonts w:asciiTheme="majorHAnsi" w:hAnsiTheme="majorHAnsi" w:cstheme="majorHAnsi"/>
          <w:sz w:val="16"/>
        </w:rPr>
        <w:t xml:space="preserve">. I think – and I hate to say this – but I think </w:t>
      </w:r>
      <w:r w:rsidRPr="00FD6C49">
        <w:rPr>
          <w:rStyle w:val="Emphasis"/>
          <w:rFonts w:asciiTheme="majorHAnsi" w:hAnsiTheme="majorHAnsi" w:cstheme="majorHAnsi"/>
          <w:highlight w:val="cyan"/>
        </w:rPr>
        <w:t>the left has to be</w:t>
      </w:r>
      <w:r w:rsidRPr="00FD6C49">
        <w:rPr>
          <w:rStyle w:val="StyleUnderline"/>
          <w:rFonts w:asciiTheme="majorHAnsi" w:hAnsiTheme="majorHAnsi" w:cstheme="majorHAnsi"/>
        </w:rPr>
        <w:t xml:space="preserve"> more </w:t>
      </w:r>
      <w:r w:rsidRPr="00FD6C49">
        <w:rPr>
          <w:rStyle w:val="Emphasis"/>
          <w:rFonts w:asciiTheme="majorHAnsi" w:hAnsiTheme="majorHAnsi" w:cstheme="majorHAnsi"/>
          <w:highlight w:val="cyan"/>
        </w:rPr>
        <w:t>pragmatic</w:t>
      </w:r>
      <w:r w:rsidRPr="00FD6C49">
        <w:rPr>
          <w:rStyle w:val="StyleUnderline"/>
          <w:rFonts w:asciiTheme="majorHAnsi" w:hAnsiTheme="majorHAnsi" w:cstheme="majorHAnsi"/>
        </w:rPr>
        <w:t xml:space="preserve"> in relation to the dynamics going on right now</w:t>
      </w:r>
      <w:r w:rsidRPr="00FD6C49">
        <w:rPr>
          <w:rFonts w:asciiTheme="majorHAnsi" w:hAnsiTheme="majorHAnsi" w:cstheme="majorHAnsi"/>
          <w:sz w:val="16"/>
        </w:rPr>
        <w:t>.</w:t>
      </w:r>
    </w:p>
    <w:p w14:paraId="32959087" w14:textId="77777777" w:rsidR="009F6314" w:rsidRPr="00FD6C49" w:rsidRDefault="009F6314" w:rsidP="009F6314">
      <w:pPr>
        <w:tabs>
          <w:tab w:val="left" w:pos="3413"/>
        </w:tabs>
        <w:rPr>
          <w:rFonts w:asciiTheme="majorHAnsi" w:hAnsiTheme="majorHAnsi" w:cstheme="majorHAnsi"/>
          <w:sz w:val="16"/>
        </w:rPr>
      </w:pPr>
      <w:r w:rsidRPr="00FD6C49">
        <w:rPr>
          <w:rFonts w:asciiTheme="majorHAnsi" w:hAnsiTheme="majorHAnsi" w:cstheme="majorHAnsi"/>
          <w:sz w:val="16"/>
        </w:rPr>
        <w:t>More pragmatic in what sense?</w:t>
      </w:r>
      <w:r w:rsidRPr="00FD6C49">
        <w:rPr>
          <w:rFonts w:asciiTheme="majorHAnsi" w:hAnsiTheme="majorHAnsi" w:cstheme="majorHAnsi"/>
          <w:sz w:val="16"/>
        </w:rPr>
        <w:tab/>
      </w:r>
    </w:p>
    <w:p w14:paraId="2ED654A0" w14:textId="77777777" w:rsidR="009F6314" w:rsidRPr="00FD6C49" w:rsidRDefault="009F6314" w:rsidP="009F6314">
      <w:pPr>
        <w:rPr>
          <w:rFonts w:asciiTheme="majorHAnsi" w:hAnsiTheme="majorHAnsi" w:cstheme="majorHAnsi"/>
          <w:sz w:val="16"/>
        </w:rPr>
      </w:pPr>
      <w:r w:rsidRPr="00FD6C49">
        <w:rPr>
          <w:rFonts w:asciiTheme="majorHAnsi" w:hAnsiTheme="majorHAnsi" w:cstheme="majorHAnsi"/>
          <w:sz w:val="16"/>
        </w:rPr>
        <w:t>Well, why did I support SYRIZA even though it is not a revolutionary party? Because it opened a space in which something different could happen and therefore it was a progressive move for me.</w:t>
      </w:r>
    </w:p>
    <w:p w14:paraId="6F793FD6" w14:textId="77777777" w:rsidR="009F6314" w:rsidRPr="00FD6C49" w:rsidRDefault="009F6314" w:rsidP="009F6314">
      <w:pPr>
        <w:rPr>
          <w:rFonts w:asciiTheme="majorHAnsi" w:hAnsiTheme="majorHAnsi" w:cstheme="majorHAnsi"/>
          <w:sz w:val="16"/>
        </w:rPr>
      </w:pPr>
      <w:r w:rsidRPr="00FD6C49">
        <w:rPr>
          <w:rFonts w:asciiTheme="majorHAnsi" w:hAnsiTheme="majorHAnsi" w:cstheme="majorHAnsi"/>
          <w:sz w:val="16"/>
        </w:rPr>
        <w:t xml:space="preserve">It is a bit like Marx saying: the first step to freedom is the limitation of the length of the working day. </w:t>
      </w:r>
      <w:r w:rsidRPr="00FD6C49">
        <w:rPr>
          <w:rStyle w:val="StyleUnderline"/>
          <w:rFonts w:asciiTheme="majorHAnsi" w:hAnsiTheme="majorHAnsi" w:cstheme="majorHAnsi"/>
        </w:rPr>
        <w:t xml:space="preserve">Very </w:t>
      </w:r>
      <w:r w:rsidRPr="00FD6C49">
        <w:rPr>
          <w:rStyle w:val="Emphasis"/>
          <w:rFonts w:asciiTheme="majorHAnsi" w:hAnsiTheme="majorHAnsi" w:cstheme="majorHAnsi"/>
          <w:highlight w:val="cyan"/>
        </w:rPr>
        <w:t>narrow demands</w:t>
      </w:r>
      <w:r w:rsidRPr="00FD6C49">
        <w:rPr>
          <w:rStyle w:val="StyleUnderline"/>
          <w:rFonts w:asciiTheme="majorHAnsi" w:hAnsiTheme="majorHAnsi" w:cstheme="majorHAnsi"/>
          <w:highlight w:val="cyan"/>
        </w:rPr>
        <w:t xml:space="preserve"> open</w:t>
      </w:r>
      <w:r w:rsidRPr="00FD6C49">
        <w:rPr>
          <w:rStyle w:val="StyleUnderline"/>
          <w:rFonts w:asciiTheme="majorHAnsi" w:hAnsiTheme="majorHAnsi" w:cstheme="majorHAnsi"/>
        </w:rPr>
        <w:t xml:space="preserve"> up </w:t>
      </w:r>
      <w:r w:rsidRPr="00FD6C49">
        <w:rPr>
          <w:rStyle w:val="StyleUnderline"/>
          <w:rFonts w:asciiTheme="majorHAnsi" w:hAnsiTheme="majorHAnsi" w:cstheme="majorHAnsi"/>
          <w:highlight w:val="cyan"/>
        </w:rPr>
        <w:t>space for</w:t>
      </w:r>
      <w:r w:rsidRPr="00FD6C49">
        <w:rPr>
          <w:rStyle w:val="StyleUnderline"/>
          <w:rFonts w:asciiTheme="majorHAnsi" w:hAnsiTheme="majorHAnsi" w:cstheme="majorHAnsi"/>
        </w:rPr>
        <w:t xml:space="preserve"> much more </w:t>
      </w:r>
      <w:r w:rsidRPr="00FD6C49">
        <w:rPr>
          <w:rStyle w:val="StyleUnderline"/>
          <w:rFonts w:asciiTheme="majorHAnsi" w:hAnsiTheme="majorHAnsi" w:cstheme="majorHAnsi"/>
          <w:highlight w:val="cyan"/>
        </w:rPr>
        <w:t>revolutionary outcomes</w:t>
      </w:r>
      <w:r w:rsidRPr="00FD6C49">
        <w:rPr>
          <w:rStyle w:val="StyleUnderline"/>
          <w:rFonts w:asciiTheme="majorHAnsi" w:hAnsiTheme="majorHAnsi" w:cstheme="majorHAnsi"/>
        </w:rPr>
        <w:t xml:space="preserve">, and </w:t>
      </w:r>
      <w:r w:rsidRPr="00FD6C49">
        <w:rPr>
          <w:rStyle w:val="StyleUnderline"/>
          <w:rFonts w:asciiTheme="majorHAnsi" w:hAnsiTheme="majorHAnsi" w:cstheme="majorHAnsi"/>
          <w:highlight w:val="cyan"/>
        </w:rPr>
        <w:t>even</w:t>
      </w:r>
      <w:r w:rsidRPr="00FD6C49">
        <w:rPr>
          <w:rStyle w:val="StyleUnderline"/>
          <w:rFonts w:asciiTheme="majorHAnsi" w:hAnsiTheme="majorHAnsi" w:cstheme="majorHAnsi"/>
        </w:rPr>
        <w:t xml:space="preserve"> when there isn’t any possibility for any revolutionary outcomes, we have to look for </w:t>
      </w:r>
      <w:r w:rsidRPr="00FD6C49">
        <w:rPr>
          <w:rStyle w:val="Emphasis"/>
          <w:rFonts w:asciiTheme="majorHAnsi" w:hAnsiTheme="majorHAnsi" w:cstheme="majorHAnsi"/>
          <w:highlight w:val="cyan"/>
        </w:rPr>
        <w:t>compromise</w:t>
      </w:r>
      <w:r w:rsidRPr="00FD6C49">
        <w:rPr>
          <w:rStyle w:val="Emphasis"/>
          <w:rFonts w:asciiTheme="majorHAnsi" w:hAnsiTheme="majorHAnsi" w:cstheme="majorHAnsi"/>
        </w:rPr>
        <w:t xml:space="preserve"> solutions</w:t>
      </w:r>
      <w:r w:rsidRPr="00FD6C49">
        <w:rPr>
          <w:rStyle w:val="StyleUnderline"/>
          <w:rFonts w:asciiTheme="majorHAnsi" w:hAnsiTheme="majorHAnsi" w:cstheme="majorHAnsi"/>
        </w:rPr>
        <w:t xml:space="preserve"> which nevertheless </w:t>
      </w:r>
      <w:r w:rsidRPr="00FD6C49">
        <w:rPr>
          <w:rStyle w:val="Emphasis"/>
          <w:rFonts w:asciiTheme="majorHAnsi" w:hAnsiTheme="majorHAnsi" w:cstheme="majorHAnsi"/>
          <w:highlight w:val="cyan"/>
        </w:rPr>
        <w:t>roll back</w:t>
      </w:r>
      <w:r w:rsidRPr="00FD6C49">
        <w:rPr>
          <w:rStyle w:val="Emphasis"/>
          <w:rFonts w:asciiTheme="majorHAnsi" w:hAnsiTheme="majorHAnsi" w:cstheme="majorHAnsi"/>
        </w:rPr>
        <w:t xml:space="preserve"> the neoliberal </w:t>
      </w:r>
      <w:r w:rsidRPr="00FD6C49">
        <w:rPr>
          <w:rStyle w:val="Emphasis"/>
          <w:rFonts w:asciiTheme="majorHAnsi" w:hAnsiTheme="majorHAnsi" w:cstheme="majorHAnsi"/>
          <w:highlight w:val="cyan"/>
        </w:rPr>
        <w:t>austerity</w:t>
      </w:r>
      <w:r w:rsidRPr="00FD6C49">
        <w:rPr>
          <w:rFonts w:asciiTheme="majorHAnsi" w:hAnsiTheme="majorHAnsi" w:cstheme="majorHAnsi"/>
          <w:sz w:val="16"/>
        </w:rPr>
        <w:t xml:space="preserve"> nonsense </w:t>
      </w:r>
      <w:r w:rsidRPr="00FD6C49">
        <w:rPr>
          <w:rStyle w:val="StyleUnderline"/>
          <w:rFonts w:asciiTheme="majorHAnsi" w:hAnsiTheme="majorHAnsi" w:cstheme="majorHAnsi"/>
          <w:highlight w:val="cyan"/>
        </w:rPr>
        <w:t xml:space="preserve">and </w:t>
      </w:r>
      <w:r w:rsidRPr="00FD6C49">
        <w:rPr>
          <w:rStyle w:val="Emphasis"/>
          <w:rFonts w:asciiTheme="majorHAnsi" w:hAnsiTheme="majorHAnsi" w:cstheme="majorHAnsi"/>
          <w:highlight w:val="cyan"/>
        </w:rPr>
        <w:t>open</w:t>
      </w:r>
      <w:r w:rsidRPr="00FD6C49">
        <w:rPr>
          <w:rStyle w:val="Emphasis"/>
          <w:rFonts w:asciiTheme="majorHAnsi" w:hAnsiTheme="majorHAnsi" w:cstheme="majorHAnsi"/>
        </w:rPr>
        <w:t xml:space="preserve"> the </w:t>
      </w:r>
      <w:r w:rsidRPr="00FD6C49">
        <w:rPr>
          <w:rStyle w:val="Emphasis"/>
          <w:rFonts w:asciiTheme="majorHAnsi" w:hAnsiTheme="majorHAnsi" w:cstheme="majorHAnsi"/>
          <w:highlight w:val="cyan"/>
        </w:rPr>
        <w:t>space where new</w:t>
      </w:r>
      <w:r w:rsidRPr="00FD6C49">
        <w:rPr>
          <w:rStyle w:val="Emphasis"/>
          <w:rFonts w:asciiTheme="majorHAnsi" w:hAnsiTheme="majorHAnsi" w:cstheme="majorHAnsi"/>
        </w:rPr>
        <w:t xml:space="preserve"> forms of </w:t>
      </w:r>
      <w:r w:rsidRPr="00FD6C49">
        <w:rPr>
          <w:rStyle w:val="Emphasis"/>
          <w:rFonts w:asciiTheme="majorHAnsi" w:hAnsiTheme="majorHAnsi" w:cstheme="majorHAnsi"/>
          <w:highlight w:val="cyan"/>
        </w:rPr>
        <w:t>organizing can take place</w:t>
      </w:r>
      <w:r w:rsidRPr="00FD6C49">
        <w:rPr>
          <w:rFonts w:asciiTheme="majorHAnsi" w:hAnsiTheme="majorHAnsi" w:cstheme="majorHAnsi"/>
        </w:rPr>
        <w:t>.</w:t>
      </w:r>
    </w:p>
    <w:p w14:paraId="1992DA0C" w14:textId="77777777" w:rsidR="009F6314" w:rsidRPr="00FD6C49" w:rsidRDefault="009F6314" w:rsidP="009F6314">
      <w:pPr>
        <w:rPr>
          <w:rFonts w:asciiTheme="majorHAnsi" w:hAnsiTheme="majorHAnsi" w:cstheme="majorHAnsi"/>
          <w:sz w:val="16"/>
        </w:rPr>
      </w:pPr>
      <w:r w:rsidRPr="00FD6C49">
        <w:rPr>
          <w:rFonts w:asciiTheme="majorHAnsi" w:hAnsiTheme="majorHAnsi" w:cstheme="majorHAnsi"/>
          <w:sz w:val="16"/>
        </w:rPr>
        <w:t>For example, it would be interesting if Podemos looked towards organizing forms of democratic confederalism – because in some ways Podemos originated with lots of assembly-type meetings taking place all over Spain, so they are very experienced with the assembly structure.</w:t>
      </w:r>
    </w:p>
    <w:p w14:paraId="31C3C804" w14:textId="77777777" w:rsidR="009F6314" w:rsidRPr="00FD6C49" w:rsidRDefault="009F6314" w:rsidP="009F6314">
      <w:pPr>
        <w:rPr>
          <w:rFonts w:asciiTheme="majorHAnsi" w:hAnsiTheme="majorHAnsi" w:cstheme="majorHAnsi"/>
          <w:sz w:val="16"/>
        </w:rPr>
      </w:pPr>
      <w:r w:rsidRPr="00FD6C49">
        <w:rPr>
          <w:rFonts w:asciiTheme="majorHAnsi" w:hAnsiTheme="majorHAnsi" w:cstheme="majorHAnsi"/>
          <w:sz w:val="16"/>
        </w:rPr>
        <w:t xml:space="preserve">The question is how they connect the assembly-form to some permanent forms of organization concerning their upcoming position as a strong party in Parliament. </w:t>
      </w:r>
      <w:r w:rsidRPr="00FD6C49">
        <w:rPr>
          <w:rStyle w:val="StyleUnderline"/>
          <w:rFonts w:asciiTheme="majorHAnsi" w:hAnsiTheme="majorHAnsi" w:cstheme="majorHAnsi"/>
        </w:rPr>
        <w:t>This</w:t>
      </w:r>
      <w:r w:rsidRPr="00FD6C49">
        <w:rPr>
          <w:rFonts w:asciiTheme="majorHAnsi" w:hAnsiTheme="majorHAnsi" w:cstheme="majorHAnsi"/>
          <w:sz w:val="16"/>
        </w:rPr>
        <w:t xml:space="preserve"> also </w:t>
      </w:r>
      <w:r w:rsidRPr="00FD6C49">
        <w:rPr>
          <w:rStyle w:val="StyleUnderline"/>
          <w:rFonts w:asciiTheme="majorHAnsi" w:hAnsiTheme="majorHAnsi" w:cstheme="majorHAnsi"/>
        </w:rPr>
        <w:t xml:space="preserve">goes back to the question of consolidating power: you have to find ways to do so, because without it the bourgeoisie and corporate capitalism are going to find ways to reassert it and </w:t>
      </w:r>
      <w:r w:rsidRPr="00FD6C49">
        <w:rPr>
          <w:rStyle w:val="Emphasis"/>
          <w:rFonts w:asciiTheme="majorHAnsi" w:hAnsiTheme="majorHAnsi" w:cstheme="majorHAnsi"/>
        </w:rPr>
        <w:t>take the power back</w:t>
      </w:r>
      <w:r w:rsidRPr="00FD6C49">
        <w:rPr>
          <w:rFonts w:asciiTheme="majorHAnsi" w:hAnsiTheme="majorHAnsi" w:cstheme="majorHAnsi"/>
          <w:sz w:val="16"/>
        </w:rPr>
        <w:t>.</w:t>
      </w:r>
    </w:p>
    <w:p w14:paraId="3EDD0A22" w14:textId="77777777" w:rsidR="009F6314" w:rsidRPr="00FD6C49" w:rsidRDefault="009F6314" w:rsidP="009F6314">
      <w:pPr>
        <w:tabs>
          <w:tab w:val="left" w:pos="13808"/>
        </w:tabs>
        <w:rPr>
          <w:rFonts w:asciiTheme="majorHAnsi" w:hAnsiTheme="majorHAnsi" w:cstheme="majorHAnsi"/>
          <w:sz w:val="16"/>
        </w:rPr>
      </w:pPr>
      <w:r w:rsidRPr="00FD6C49">
        <w:rPr>
          <w:rFonts w:asciiTheme="majorHAnsi" w:hAnsiTheme="majorHAnsi" w:cstheme="majorHAnsi"/>
          <w:sz w:val="16"/>
        </w:rPr>
        <w:t>What do you think about the dilemma of solidarity networks filling the void after the retreat of the welfare state and indirectly becoming a partner of neoliberalism in this way?</w:t>
      </w:r>
      <w:r w:rsidRPr="00FD6C49">
        <w:rPr>
          <w:rFonts w:asciiTheme="majorHAnsi" w:hAnsiTheme="majorHAnsi" w:cstheme="majorHAnsi"/>
          <w:sz w:val="16"/>
        </w:rPr>
        <w:tab/>
      </w:r>
    </w:p>
    <w:p w14:paraId="40DA9B89" w14:textId="77777777" w:rsidR="009F6314" w:rsidRPr="00FD6C49" w:rsidRDefault="009F6314" w:rsidP="009F6314">
      <w:pPr>
        <w:rPr>
          <w:rFonts w:asciiTheme="majorHAnsi" w:hAnsiTheme="majorHAnsi" w:cstheme="majorHAnsi"/>
          <w:sz w:val="16"/>
        </w:rPr>
      </w:pPr>
      <w:r w:rsidRPr="00FD6C49">
        <w:rPr>
          <w:rFonts w:asciiTheme="majorHAnsi" w:hAnsiTheme="majorHAnsi" w:cstheme="majorHAnsi"/>
          <w:sz w:val="16"/>
        </w:rPr>
        <w:t>There are two ways of organizing. One is a vast growth of the NGO sector, but a lot of that is externally funded, not grassroots, and doesn’t tackle the question of the big donors who set the agenda – which won’t be a radical agenda. Here we touch upon the privatization of the welfare state.</w:t>
      </w:r>
    </w:p>
    <w:p w14:paraId="1D8DA0CD" w14:textId="77777777" w:rsidR="009F6314" w:rsidRPr="00FD6C49" w:rsidRDefault="009F6314" w:rsidP="009F6314">
      <w:pPr>
        <w:rPr>
          <w:rFonts w:asciiTheme="majorHAnsi" w:hAnsiTheme="majorHAnsi" w:cstheme="majorHAnsi"/>
          <w:sz w:val="16"/>
        </w:rPr>
      </w:pPr>
      <w:r w:rsidRPr="00FD6C49">
        <w:rPr>
          <w:rFonts w:asciiTheme="majorHAnsi" w:hAnsiTheme="majorHAnsi" w:cstheme="majorHAnsi"/>
          <w:sz w:val="16"/>
        </w:rPr>
        <w:lastRenderedPageBreak/>
        <w:t>This seems to me to be very different politically from grassroots organizations where people are on their own, saying: ‘OK, the state doesn’t take care of anything, so we are going to have to take care of it by ourselves.’ That seems to me to be leading to forms of grassroots organization with a very different political status.</w:t>
      </w:r>
    </w:p>
    <w:p w14:paraId="5D5E9DA1" w14:textId="77777777" w:rsidR="009F6314" w:rsidRPr="00FD6C49" w:rsidRDefault="009F6314" w:rsidP="009F6314">
      <w:pPr>
        <w:rPr>
          <w:rFonts w:asciiTheme="majorHAnsi" w:hAnsiTheme="majorHAnsi" w:cstheme="majorHAnsi"/>
          <w:sz w:val="16"/>
        </w:rPr>
      </w:pPr>
      <w:r w:rsidRPr="00FD6C49">
        <w:rPr>
          <w:rFonts w:asciiTheme="majorHAnsi" w:hAnsiTheme="majorHAnsi" w:cstheme="majorHAnsi"/>
          <w:sz w:val="16"/>
        </w:rPr>
        <w:t>But how to avoid filling that gap by helping, for example, unemployed people not to get squeezed out by neoliberal state?</w:t>
      </w:r>
    </w:p>
    <w:p w14:paraId="11D21C6E" w14:textId="77777777" w:rsidR="009F6314" w:rsidRPr="00FD6C49" w:rsidRDefault="009F6314" w:rsidP="009F6314">
      <w:pPr>
        <w:rPr>
          <w:rFonts w:asciiTheme="majorHAnsi" w:hAnsiTheme="majorHAnsi" w:cstheme="majorHAnsi"/>
          <w:sz w:val="16"/>
        </w:rPr>
      </w:pPr>
      <w:r w:rsidRPr="00FD6C49">
        <w:rPr>
          <w:rFonts w:asciiTheme="majorHAnsi" w:hAnsiTheme="majorHAnsi" w:cstheme="majorHAnsi"/>
          <w:sz w:val="16"/>
        </w:rPr>
        <w:t xml:space="preserve">Well </w:t>
      </w:r>
      <w:r w:rsidRPr="00FD6C49">
        <w:rPr>
          <w:rStyle w:val="StyleUnderline"/>
          <w:rFonts w:asciiTheme="majorHAnsi" w:hAnsiTheme="majorHAnsi" w:cstheme="majorHAnsi"/>
          <w:highlight w:val="cyan"/>
        </w:rPr>
        <w:t>there has to be</w:t>
      </w:r>
      <w:r w:rsidRPr="00FD6C49">
        <w:rPr>
          <w:rStyle w:val="StyleUnderline"/>
          <w:rFonts w:asciiTheme="majorHAnsi" w:hAnsiTheme="majorHAnsi" w:cstheme="majorHAnsi"/>
        </w:rPr>
        <w:t xml:space="preserve"> an anti-capitalist agenda, so that when the group works with people everybody knows that it is not only about helping them to cope but that there is an </w:t>
      </w:r>
      <w:r w:rsidRPr="00FD6C49">
        <w:rPr>
          <w:rStyle w:val="Emphasis"/>
          <w:rFonts w:asciiTheme="majorHAnsi" w:hAnsiTheme="majorHAnsi" w:cstheme="majorHAnsi"/>
          <w:highlight w:val="cyan"/>
        </w:rPr>
        <w:t>organized intent</w:t>
      </w:r>
      <w:r w:rsidRPr="00FD6C49">
        <w:rPr>
          <w:rStyle w:val="StyleUnderline"/>
          <w:rFonts w:asciiTheme="majorHAnsi" w:hAnsiTheme="majorHAnsi" w:cstheme="majorHAnsi"/>
          <w:highlight w:val="cyan"/>
        </w:rPr>
        <w:t xml:space="preserve"> to </w:t>
      </w:r>
      <w:r w:rsidRPr="00FD6C49">
        <w:rPr>
          <w:rStyle w:val="Emphasis"/>
          <w:rFonts w:asciiTheme="majorHAnsi" w:hAnsiTheme="majorHAnsi" w:cstheme="majorHAnsi"/>
          <w:highlight w:val="cyan"/>
        </w:rPr>
        <w:t>politically change the system</w:t>
      </w:r>
      <w:r w:rsidRPr="00FD6C49">
        <w:rPr>
          <w:rStyle w:val="StyleUnderline"/>
          <w:rFonts w:asciiTheme="majorHAnsi" w:hAnsiTheme="majorHAnsi" w:cstheme="majorHAnsi"/>
        </w:rPr>
        <w:t xml:space="preserve"> in its entirety</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This means </w:t>
      </w:r>
      <w:r w:rsidRPr="00FD6C49">
        <w:rPr>
          <w:rStyle w:val="Emphasis"/>
          <w:rFonts w:asciiTheme="majorHAnsi" w:hAnsiTheme="majorHAnsi" w:cstheme="majorHAnsi"/>
        </w:rPr>
        <w:t xml:space="preserve">having </w:t>
      </w:r>
      <w:r w:rsidRPr="00FD6C49">
        <w:rPr>
          <w:rStyle w:val="Emphasis"/>
          <w:rFonts w:asciiTheme="majorHAnsi" w:hAnsiTheme="majorHAnsi" w:cstheme="majorHAnsi"/>
          <w:highlight w:val="cyan"/>
        </w:rPr>
        <w:t>a very clear</w:t>
      </w:r>
      <w:r w:rsidRPr="00FD6C49">
        <w:rPr>
          <w:rStyle w:val="Emphasis"/>
          <w:rFonts w:asciiTheme="majorHAnsi" w:hAnsiTheme="majorHAnsi" w:cstheme="majorHAnsi"/>
        </w:rPr>
        <w:t xml:space="preserve"> political </w:t>
      </w:r>
      <w:r w:rsidRPr="00FD6C49">
        <w:rPr>
          <w:rStyle w:val="Emphasis"/>
          <w:rFonts w:asciiTheme="majorHAnsi" w:hAnsiTheme="majorHAnsi" w:cstheme="majorHAnsi"/>
          <w:highlight w:val="cyan"/>
        </w:rPr>
        <w:t>project</w:t>
      </w:r>
      <w:r w:rsidRPr="00FD6C49">
        <w:rPr>
          <w:rStyle w:val="StyleUnderline"/>
          <w:rFonts w:asciiTheme="majorHAnsi" w:hAnsiTheme="majorHAnsi" w:cstheme="majorHAnsi"/>
        </w:rPr>
        <w:t xml:space="preserve">, which is </w:t>
      </w:r>
      <w:r w:rsidRPr="00FD6C49">
        <w:rPr>
          <w:rStyle w:val="StyleUnderline"/>
          <w:rFonts w:asciiTheme="majorHAnsi" w:hAnsiTheme="majorHAnsi" w:cstheme="majorHAnsi"/>
          <w:highlight w:val="cyan"/>
        </w:rPr>
        <w:t>problematic with</w:t>
      </w:r>
      <w:r w:rsidRPr="00FD6C49">
        <w:rPr>
          <w:rStyle w:val="StyleUnderline"/>
          <w:rFonts w:asciiTheme="majorHAnsi" w:hAnsiTheme="majorHAnsi" w:cstheme="majorHAnsi"/>
        </w:rPr>
        <w:t xml:space="preserve"> decentralized, non-homogenous types of </w:t>
      </w:r>
      <w:r w:rsidRPr="00FD6C49">
        <w:rPr>
          <w:rStyle w:val="StyleUnderline"/>
          <w:rFonts w:asciiTheme="majorHAnsi" w:hAnsiTheme="majorHAnsi" w:cstheme="majorHAnsi"/>
          <w:highlight w:val="cyan"/>
        </w:rPr>
        <w:t>movements where</w:t>
      </w:r>
      <w:r w:rsidRPr="00FD6C49">
        <w:rPr>
          <w:rStyle w:val="StyleUnderline"/>
          <w:rFonts w:asciiTheme="majorHAnsi" w:hAnsiTheme="majorHAnsi" w:cstheme="majorHAnsi"/>
        </w:rPr>
        <w:t xml:space="preserve"> somebody works one way, others work differently and </w:t>
      </w:r>
      <w:r w:rsidRPr="00FD6C49">
        <w:rPr>
          <w:rStyle w:val="StyleUnderline"/>
          <w:rFonts w:asciiTheme="majorHAnsi" w:hAnsiTheme="majorHAnsi" w:cstheme="majorHAnsi"/>
          <w:highlight w:val="cyan"/>
        </w:rPr>
        <w:t xml:space="preserve">there is </w:t>
      </w:r>
      <w:r w:rsidRPr="00FD6C49">
        <w:rPr>
          <w:rStyle w:val="Emphasis"/>
          <w:rFonts w:asciiTheme="majorHAnsi" w:hAnsiTheme="majorHAnsi" w:cstheme="majorHAnsi"/>
          <w:highlight w:val="cyan"/>
        </w:rPr>
        <w:t>no collective</w:t>
      </w:r>
      <w:r w:rsidRPr="00FD6C49">
        <w:rPr>
          <w:rStyle w:val="Emphasis"/>
          <w:rFonts w:asciiTheme="majorHAnsi" w:hAnsiTheme="majorHAnsi" w:cstheme="majorHAnsi"/>
        </w:rPr>
        <w:t xml:space="preserve"> or common </w:t>
      </w:r>
      <w:r w:rsidRPr="00FD6C49">
        <w:rPr>
          <w:rStyle w:val="Emphasis"/>
          <w:rFonts w:asciiTheme="majorHAnsi" w:hAnsiTheme="majorHAnsi" w:cstheme="majorHAnsi"/>
          <w:highlight w:val="cyan"/>
        </w:rPr>
        <w:t>project</w:t>
      </w:r>
      <w:r w:rsidRPr="00FD6C49">
        <w:rPr>
          <w:rFonts w:asciiTheme="majorHAnsi" w:hAnsiTheme="majorHAnsi" w:cstheme="majorHAnsi"/>
          <w:sz w:val="16"/>
        </w:rPr>
        <w:t>.</w:t>
      </w:r>
    </w:p>
    <w:p w14:paraId="449973DD" w14:textId="77777777" w:rsidR="009F6314" w:rsidRPr="00FD6C49" w:rsidRDefault="009F6314" w:rsidP="009F6314">
      <w:pPr>
        <w:rPr>
          <w:rFonts w:asciiTheme="majorHAnsi" w:hAnsiTheme="majorHAnsi" w:cstheme="majorHAnsi"/>
          <w:sz w:val="16"/>
        </w:rPr>
      </w:pPr>
      <w:r w:rsidRPr="00FD6C49">
        <w:rPr>
          <w:rFonts w:asciiTheme="majorHAnsi" w:hAnsiTheme="majorHAnsi" w:cstheme="majorHAnsi"/>
          <w:sz w:val="16"/>
        </w:rPr>
        <w:t xml:space="preserve">This connects to the very first question you raised: </w:t>
      </w:r>
      <w:r w:rsidRPr="00FD6C49">
        <w:rPr>
          <w:rStyle w:val="StyleUnderline"/>
          <w:rFonts w:asciiTheme="majorHAnsi" w:hAnsiTheme="majorHAnsi" w:cstheme="majorHAnsi"/>
        </w:rPr>
        <w:t>there is no coordination of what the political objectives are</w:t>
      </w:r>
      <w:r w:rsidRPr="00FD6C49">
        <w:rPr>
          <w:rFonts w:asciiTheme="majorHAnsi" w:hAnsiTheme="majorHAnsi" w:cstheme="majorHAnsi"/>
          <w:sz w:val="16"/>
        </w:rPr>
        <w:t xml:space="preserve">. And </w:t>
      </w:r>
      <w:r w:rsidRPr="00FD6C49">
        <w:rPr>
          <w:rStyle w:val="StyleUnderline"/>
          <w:rFonts w:asciiTheme="majorHAnsi" w:hAnsiTheme="majorHAnsi" w:cstheme="majorHAnsi"/>
          <w:highlight w:val="cyan"/>
        </w:rPr>
        <w:t>the danger is</w:t>
      </w:r>
      <w:r w:rsidRPr="00FD6C49">
        <w:rPr>
          <w:rStyle w:val="StyleUnderline"/>
          <w:rFonts w:asciiTheme="majorHAnsi" w:hAnsiTheme="majorHAnsi" w:cstheme="majorHAnsi"/>
        </w:rPr>
        <w:t xml:space="preserve"> that </w:t>
      </w:r>
      <w:r w:rsidRPr="00FD6C49">
        <w:rPr>
          <w:rStyle w:val="Emphasis"/>
          <w:rFonts w:asciiTheme="majorHAnsi" w:hAnsiTheme="majorHAnsi" w:cstheme="majorHAnsi"/>
          <w:highlight w:val="cyan"/>
        </w:rPr>
        <w:t>you just help people cope and there will be no politics</w:t>
      </w:r>
      <w:r w:rsidRPr="00FD6C49">
        <w:rPr>
          <w:rStyle w:val="Emphasis"/>
          <w:rFonts w:asciiTheme="majorHAnsi" w:hAnsiTheme="majorHAnsi" w:cstheme="majorHAnsi"/>
        </w:rPr>
        <w:t xml:space="preserve"> coming out of it</w:t>
      </w:r>
      <w:r w:rsidRPr="00FD6C49">
        <w:rPr>
          <w:rFonts w:asciiTheme="majorHAnsi" w:hAnsiTheme="majorHAnsi" w:cstheme="majorHAnsi"/>
          <w:sz w:val="16"/>
        </w:rPr>
        <w:t>. For example, Occupy Sandy helped people get back to their houses and they did terrific work, but in the end they did what the Red Cross and federal emergency services should have done.</w:t>
      </w:r>
    </w:p>
    <w:p w14:paraId="4DFEBF33" w14:textId="77777777" w:rsidR="009F6314" w:rsidRPr="00FD6C49" w:rsidRDefault="009F6314" w:rsidP="009F6314">
      <w:pPr>
        <w:rPr>
          <w:rStyle w:val="StyleUnderline"/>
          <w:rFonts w:asciiTheme="majorHAnsi" w:hAnsiTheme="majorHAnsi" w:cstheme="majorHAnsi"/>
        </w:rPr>
      </w:pPr>
      <w:r w:rsidRPr="00FD6C49">
        <w:rPr>
          <w:rFonts w:asciiTheme="majorHAnsi" w:hAnsiTheme="majorHAnsi" w:cstheme="majorHAnsi"/>
          <w:sz w:val="16"/>
        </w:rPr>
        <w:t xml:space="preserve">The end of history seems to have passed already. </w:t>
      </w:r>
      <w:r w:rsidRPr="00FD6C49">
        <w:rPr>
          <w:rStyle w:val="StyleUnderline"/>
          <w:rFonts w:asciiTheme="majorHAnsi" w:hAnsiTheme="majorHAnsi" w:cstheme="majorHAnsi"/>
        </w:rPr>
        <w:t>Looking at the</w:t>
      </w:r>
      <w:r w:rsidRPr="00FD6C49">
        <w:rPr>
          <w:rFonts w:asciiTheme="majorHAnsi" w:hAnsiTheme="majorHAnsi" w:cstheme="majorHAnsi"/>
          <w:sz w:val="16"/>
        </w:rPr>
        <w:t xml:space="preserve"> actual conditions and concrete examples of </w:t>
      </w:r>
      <w:r w:rsidRPr="00FD6C49">
        <w:rPr>
          <w:rStyle w:val="StyleUnderline"/>
          <w:rFonts w:asciiTheme="majorHAnsi" w:hAnsiTheme="majorHAnsi" w:cstheme="majorHAnsi"/>
        </w:rPr>
        <w:t>anti-capitalist struggle, do you think “winning” is still an option?</w:t>
      </w:r>
    </w:p>
    <w:p w14:paraId="40F9E02B" w14:textId="77777777" w:rsidR="009F6314" w:rsidRPr="00FD6C49" w:rsidRDefault="009F6314" w:rsidP="009F6314">
      <w:pPr>
        <w:rPr>
          <w:rFonts w:asciiTheme="majorHAnsi" w:hAnsiTheme="majorHAnsi" w:cstheme="majorHAnsi"/>
          <w:sz w:val="16"/>
        </w:rPr>
      </w:pPr>
      <w:r w:rsidRPr="00FD6C49">
        <w:rPr>
          <w:rStyle w:val="Emphasis"/>
          <w:rFonts w:asciiTheme="majorHAnsi" w:hAnsiTheme="majorHAnsi" w:cstheme="majorHAnsi"/>
        </w:rPr>
        <w:t>Definitely</w:t>
      </w:r>
      <w:r w:rsidRPr="00FD6C49">
        <w:rPr>
          <w:rFonts w:asciiTheme="majorHAnsi" w:hAnsiTheme="majorHAnsi" w:cstheme="majorHAnsi"/>
          <w:sz w:val="16"/>
        </w:rPr>
        <w:t xml:space="preserve">, and moreover, you have occupied factories in Greece, solidarity economies across production chains being forged, radical democratic institutions in Spain and many beautiful things happening in many other places. </w:t>
      </w:r>
      <w:r w:rsidRPr="00FD6C49">
        <w:rPr>
          <w:rStyle w:val="StyleUnderline"/>
          <w:rFonts w:asciiTheme="majorHAnsi" w:hAnsiTheme="majorHAnsi" w:cstheme="majorHAnsi"/>
        </w:rPr>
        <w:t>There is a healthy growth of recognition that we need to be much broader concerning politics among all these initiatives</w:t>
      </w:r>
      <w:r w:rsidRPr="00FD6C49">
        <w:rPr>
          <w:rFonts w:asciiTheme="majorHAnsi" w:hAnsiTheme="majorHAnsi" w:cstheme="majorHAnsi"/>
          <w:sz w:val="16"/>
        </w:rPr>
        <w:t>.</w:t>
      </w:r>
    </w:p>
    <w:p w14:paraId="454874C7" w14:textId="6C24476D" w:rsidR="009F6314" w:rsidRPr="009F6314" w:rsidRDefault="009F6314" w:rsidP="009F6314">
      <w:pPr>
        <w:rPr>
          <w:rFonts w:asciiTheme="majorHAnsi" w:hAnsiTheme="majorHAnsi" w:cstheme="majorHAnsi"/>
          <w:sz w:val="16"/>
        </w:rPr>
      </w:pPr>
      <w:r w:rsidRPr="00FD6C49">
        <w:rPr>
          <w:rStyle w:val="StyleUnderline"/>
          <w:rFonts w:asciiTheme="majorHAnsi" w:hAnsiTheme="majorHAnsi" w:cstheme="majorHAnsi"/>
        </w:rPr>
        <w:t>The Marxist left tends to be a little bit dismissive</w:t>
      </w:r>
      <w:r w:rsidRPr="00FD6C49">
        <w:rPr>
          <w:rFonts w:asciiTheme="majorHAnsi" w:hAnsiTheme="majorHAnsi" w:cstheme="majorHAnsi"/>
          <w:sz w:val="16"/>
        </w:rPr>
        <w:t xml:space="preserve"> of some of this stuff </w:t>
      </w:r>
      <w:r w:rsidRPr="00FD6C49">
        <w:rPr>
          <w:rStyle w:val="StyleUnderline"/>
          <w:rFonts w:asciiTheme="majorHAnsi" w:hAnsiTheme="majorHAnsi" w:cstheme="majorHAnsi"/>
        </w:rPr>
        <w:t>and I think they are wrong</w:t>
      </w:r>
      <w:r w:rsidRPr="00FD6C49">
        <w:rPr>
          <w:rFonts w:asciiTheme="majorHAnsi" w:hAnsiTheme="majorHAnsi" w:cstheme="majorHAnsi"/>
          <w:sz w:val="16"/>
        </w:rPr>
        <w:t xml:space="preserve">. But at the same time I don’t think that any of this is big enough on its own to actually deal with the fundamental structures of power that need to be challenged. </w:t>
      </w:r>
      <w:r w:rsidRPr="00FD6C49">
        <w:rPr>
          <w:rStyle w:val="StyleUnderline"/>
          <w:rFonts w:asciiTheme="majorHAnsi" w:hAnsiTheme="majorHAnsi" w:cstheme="majorHAnsi"/>
        </w:rPr>
        <w:t>Here we talk about nothing less than a state</w:t>
      </w:r>
      <w:r w:rsidRPr="00FD6C49">
        <w:rPr>
          <w:rFonts w:asciiTheme="majorHAnsi" w:hAnsiTheme="majorHAnsi" w:cstheme="majorHAnsi"/>
          <w:sz w:val="16"/>
        </w:rPr>
        <w:t xml:space="preserve">. </w:t>
      </w:r>
      <w:r w:rsidRPr="00FD6C49">
        <w:rPr>
          <w:rStyle w:val="StyleUnderline"/>
          <w:rFonts w:asciiTheme="majorHAnsi" w:hAnsiTheme="majorHAnsi" w:cstheme="majorHAnsi"/>
        </w:rPr>
        <w:t>So the left will have to rethink its theoretical and tactical apparatus</w:t>
      </w:r>
      <w:r w:rsidRPr="00FD6C49">
        <w:rPr>
          <w:rFonts w:asciiTheme="majorHAnsi" w:hAnsiTheme="majorHAnsi" w:cstheme="majorHAnsi"/>
          <w:sz w:val="16"/>
        </w:rPr>
        <w:t>.</w:t>
      </w:r>
    </w:p>
    <w:p w14:paraId="19898B30" w14:textId="6BC6D28E" w:rsidR="00572040" w:rsidRDefault="00572040" w:rsidP="00572040">
      <w:pPr>
        <w:pStyle w:val="Heading2"/>
      </w:pPr>
      <w:r>
        <w:lastRenderedPageBreak/>
        <w:t>Case</w:t>
      </w:r>
    </w:p>
    <w:p w14:paraId="45889516" w14:textId="00CD1892" w:rsidR="0091206F" w:rsidRPr="0091206F" w:rsidRDefault="0091206F" w:rsidP="0091206F">
      <w:pPr>
        <w:pStyle w:val="Heading3"/>
      </w:pPr>
      <w:r>
        <w:lastRenderedPageBreak/>
        <w:t>Debate</w:t>
      </w:r>
    </w:p>
    <w:p w14:paraId="61B4187A" w14:textId="77777777" w:rsidR="00572040" w:rsidRPr="00B020DC" w:rsidRDefault="00572040" w:rsidP="00572040">
      <w:pPr>
        <w:pStyle w:val="Heading4"/>
        <w:rPr>
          <w:rFonts w:cs="Calibri"/>
        </w:rPr>
      </w:pPr>
      <w:r>
        <w:rPr>
          <w:rFonts w:cs="Calibri"/>
        </w:rPr>
        <w:t xml:space="preserve">3. Ballots as </w:t>
      </w:r>
      <w:r>
        <w:rPr>
          <w:rFonts w:cs="Calibri"/>
          <w:u w:val="single"/>
        </w:rPr>
        <w:t>validating</w:t>
      </w:r>
      <w:r>
        <w:rPr>
          <w:rFonts w:cs="Calibri"/>
        </w:rPr>
        <w:t xml:space="preserve"> are bad.</w:t>
      </w:r>
    </w:p>
    <w:p w14:paraId="551BFCED" w14:textId="77777777" w:rsidR="00572040" w:rsidRPr="00B32C81" w:rsidRDefault="00572040" w:rsidP="00572040">
      <w:pPr>
        <w:rPr>
          <w:b/>
          <w:bCs/>
          <w:sz w:val="26"/>
        </w:rPr>
      </w:pPr>
      <w:r w:rsidRPr="00B32C81">
        <w:rPr>
          <w:rStyle w:val="Style13ptBold"/>
        </w:rPr>
        <w:t xml:space="preserve">Karlberg 3 </w:t>
      </w:r>
      <w:r w:rsidRPr="00B32C81">
        <w:rPr>
          <w:sz w:val="16"/>
          <w:szCs w:val="16"/>
        </w:rPr>
        <w:t>(Michael, Assistant Professor of Communication at Western Washington University, PEACE &amp; CHANGE, v28, n3, July, p. 339-41)</w:t>
      </w:r>
    </w:p>
    <w:p w14:paraId="2DC2EC90" w14:textId="77777777" w:rsidR="00572040" w:rsidRPr="00A7028E" w:rsidRDefault="00572040" w:rsidP="00572040">
      <w:pPr>
        <w:rPr>
          <w:sz w:val="14"/>
        </w:rPr>
      </w:pPr>
      <w:r w:rsidRPr="00B32C81">
        <w:rPr>
          <w:rStyle w:val="StyleUnderline"/>
        </w:rPr>
        <w:t>Granted,</w:t>
      </w:r>
      <w:r w:rsidRPr="00A7028E">
        <w:rPr>
          <w:sz w:val="14"/>
        </w:rPr>
        <w:t xml:space="preserve"> social </w:t>
      </w:r>
      <w:r w:rsidRPr="00CF698F">
        <w:rPr>
          <w:rStyle w:val="StyleUnderline"/>
          <w:highlight w:val="cyan"/>
        </w:rPr>
        <w:t xml:space="preserve">activists </w:t>
      </w:r>
      <w:r w:rsidRPr="00A7028E">
        <w:rPr>
          <w:rStyle w:val="StyleUnderline"/>
        </w:rPr>
        <w:t xml:space="preserve">do </w:t>
      </w:r>
      <w:r w:rsidRPr="00CF698F">
        <w:rPr>
          <w:rStyle w:val="StyleUnderline"/>
          <w:highlight w:val="cyan"/>
        </w:rPr>
        <w:t xml:space="preserve">"win" </w:t>
      </w:r>
      <w:r w:rsidRPr="00A7028E">
        <w:rPr>
          <w:rStyle w:val="StyleUnderline"/>
        </w:rPr>
        <w:t xml:space="preserve">occasional “battles” </w:t>
      </w:r>
      <w:r w:rsidRPr="00CF698F">
        <w:rPr>
          <w:rStyle w:val="StyleUnderline"/>
          <w:highlight w:val="cyan"/>
        </w:rPr>
        <w:t>in</w:t>
      </w:r>
      <w:r w:rsidRPr="00A7028E">
        <w:rPr>
          <w:sz w:val="14"/>
        </w:rPr>
        <w:t xml:space="preserve"> these </w:t>
      </w:r>
      <w:r w:rsidRPr="00CF698F">
        <w:rPr>
          <w:rStyle w:val="StyleUnderline"/>
          <w:highlight w:val="cyan"/>
        </w:rPr>
        <w:t xml:space="preserve">adversarial arenas, but </w:t>
      </w:r>
      <w:r w:rsidRPr="00B32C81">
        <w:rPr>
          <w:rStyle w:val="StyleUnderline"/>
        </w:rPr>
        <w:t>the</w:t>
      </w:r>
      <w:r w:rsidRPr="00CF698F">
        <w:rPr>
          <w:rStyle w:val="StyleUnderline"/>
          <w:highlight w:val="cyan"/>
        </w:rPr>
        <w:t xml:space="preserve"> </w:t>
      </w:r>
      <w:r w:rsidRPr="00CF698F">
        <w:rPr>
          <w:rStyle w:val="Emphasis"/>
          <w:highlight w:val="cyan"/>
        </w:rPr>
        <w:t>root causes</w:t>
      </w:r>
      <w:r w:rsidRPr="00CF698F">
        <w:rPr>
          <w:rStyle w:val="StyleUnderline"/>
          <w:highlight w:val="cyan"/>
        </w:rPr>
        <w:t xml:space="preserve"> </w:t>
      </w:r>
      <w:r w:rsidRPr="00B32C81">
        <w:rPr>
          <w:rStyle w:val="StyleUnderline"/>
        </w:rPr>
        <w:t xml:space="preserve">of their concerns </w:t>
      </w:r>
      <w:r w:rsidRPr="00B32C81">
        <w:rPr>
          <w:rStyle w:val="Emphasis"/>
        </w:rPr>
        <w:t xml:space="preserve">largely </w:t>
      </w:r>
      <w:r w:rsidRPr="00CF698F">
        <w:rPr>
          <w:rStyle w:val="Emphasis"/>
          <w:highlight w:val="cyan"/>
        </w:rPr>
        <w:t>remain unaddressed</w:t>
      </w:r>
      <w:r w:rsidRPr="00A7028E">
        <w:rPr>
          <w:sz w:val="14"/>
        </w:rPr>
        <w:t xml:space="preserve"> and the larger "wars" arguably are not going well. Consider the case of environmental activism. Countless environmental protests, lobbies, and lawsuits mounted in recent generations throughout the Western world. Many small victories have been won. Yet environmental degradation continues to accelerate at a rate that far outpaces the highly circumscribed advances made in these limited battles the most committed environmentalists acknowledge things are not going well. In addition</w:t>
      </w:r>
      <w:r w:rsidRPr="00B32C81">
        <w:rPr>
          <w:rStyle w:val="Emphasis"/>
        </w:rPr>
        <w:t xml:space="preserve">, </w:t>
      </w:r>
      <w:r w:rsidRPr="00CF698F">
        <w:rPr>
          <w:rStyle w:val="Emphasis"/>
          <w:highlight w:val="cyan"/>
        </w:rPr>
        <w:t>adversarial strategies of</w:t>
      </w:r>
      <w:r w:rsidRPr="00CF698F">
        <w:rPr>
          <w:rStyle w:val="StyleUnderline"/>
          <w:highlight w:val="cyan"/>
        </w:rPr>
        <w:t xml:space="preserve"> </w:t>
      </w:r>
      <w:r w:rsidRPr="00B32C81">
        <w:rPr>
          <w:rStyle w:val="StyleUnderline"/>
        </w:rPr>
        <w:t xml:space="preserve">social </w:t>
      </w:r>
      <w:r w:rsidRPr="00CF698F">
        <w:rPr>
          <w:rStyle w:val="StyleUnderline"/>
          <w:highlight w:val="cyan"/>
        </w:rPr>
        <w:t xml:space="preserve">change </w:t>
      </w:r>
      <w:r w:rsidRPr="00B32C81">
        <w:rPr>
          <w:rStyle w:val="StyleUnderline"/>
        </w:rPr>
        <w:t xml:space="preserve">embody assumptions that </w:t>
      </w:r>
      <w:r w:rsidRPr="00CF698F">
        <w:rPr>
          <w:rStyle w:val="StyleUnderline"/>
          <w:highlight w:val="cyan"/>
        </w:rPr>
        <w:t xml:space="preserve">have </w:t>
      </w:r>
      <w:r w:rsidRPr="00A7028E">
        <w:rPr>
          <w:rStyle w:val="StyleUnderline"/>
        </w:rPr>
        <w:t xml:space="preserve">internal </w:t>
      </w:r>
      <w:r w:rsidRPr="00CF698F">
        <w:rPr>
          <w:rStyle w:val="StyleUnderline"/>
          <w:highlight w:val="cyan"/>
        </w:rPr>
        <w:t xml:space="preserve">consequences </w:t>
      </w:r>
      <w:r w:rsidRPr="00A7028E">
        <w:rPr>
          <w:rStyle w:val="StyleUnderline"/>
        </w:rPr>
        <w:t xml:space="preserve">for social movements, </w:t>
      </w:r>
      <w:r w:rsidRPr="00CF698F">
        <w:rPr>
          <w:rStyle w:val="StyleUnderline"/>
          <w:highlight w:val="cyan"/>
        </w:rPr>
        <w:t>such as</w:t>
      </w:r>
      <w:r w:rsidRPr="00B32C81">
        <w:rPr>
          <w:rStyle w:val="StyleUnderline"/>
        </w:rPr>
        <w:t xml:space="preserve"> internal </w:t>
      </w:r>
      <w:r w:rsidRPr="00CF698F">
        <w:rPr>
          <w:rStyle w:val="Emphasis"/>
          <w:highlight w:val="cyan"/>
        </w:rPr>
        <w:t>factionalization</w:t>
      </w:r>
      <w:r w:rsidRPr="00A7028E">
        <w:rPr>
          <w:sz w:val="14"/>
        </w:rPr>
        <w:t xml:space="preserve">. For instance, </w:t>
      </w:r>
      <w:r w:rsidRPr="00B32C81">
        <w:rPr>
          <w:rStyle w:val="StyleUnderline"/>
        </w:rPr>
        <w:t>virtually all of the social projects of the "left</w:t>
      </w:r>
      <w:r w:rsidRPr="00A7028E">
        <w:rPr>
          <w:sz w:val="14"/>
        </w:rPr>
        <w:t xml:space="preserve">” throughout the 20th century </w:t>
      </w:r>
      <w:r w:rsidRPr="00B32C81">
        <w:rPr>
          <w:rStyle w:val="StyleUnderline"/>
        </w:rPr>
        <w:t>have suffered from recurrent internal factionalization</w:t>
      </w:r>
      <w:r w:rsidRPr="00A7028E">
        <w:rPr>
          <w:sz w:val="14"/>
        </w:rPr>
        <w:t xml:space="preserve">. The opening decades of the century were marked by political infighting among vanguard communist revolutionaries. The middle decades of the century were marked by theoretical disputes among leftist intellectuals. The century's closing decades have been marked by the fracturing of the a new left** under the centrifugal pressures of identity politics. </w:t>
      </w:r>
      <w:r w:rsidRPr="00A7028E">
        <w:rPr>
          <w:rStyle w:val="StyleUnderline"/>
        </w:rPr>
        <w:t xml:space="preserve">Underlying this pattern of infighting and factionalization is the tendency </w:t>
      </w:r>
      <w:r w:rsidRPr="00CF698F">
        <w:rPr>
          <w:rStyle w:val="StyleUnderline"/>
          <w:highlight w:val="cyan"/>
        </w:rPr>
        <w:t>to interpret</w:t>
      </w:r>
      <w:r w:rsidRPr="00A7028E">
        <w:rPr>
          <w:rStyle w:val="StyleUnderline"/>
        </w:rPr>
        <w:t xml:space="preserve"> differences</w:t>
      </w:r>
      <w:r w:rsidRPr="00A7028E">
        <w:rPr>
          <w:sz w:val="14"/>
        </w:rPr>
        <w:t xml:space="preserve">—of </w:t>
      </w:r>
      <w:r w:rsidRPr="00A7028E">
        <w:rPr>
          <w:rStyle w:val="StyleUnderline"/>
        </w:rPr>
        <w:t xml:space="preserve">class, </w:t>
      </w:r>
      <w:r w:rsidRPr="00CF698F">
        <w:rPr>
          <w:rStyle w:val="StyleUnderline"/>
          <w:highlight w:val="cyan"/>
        </w:rPr>
        <w:t>race</w:t>
      </w:r>
      <w:r w:rsidRPr="00A7028E">
        <w:rPr>
          <w:rStyle w:val="StyleUnderline"/>
        </w:rPr>
        <w:t xml:space="preserve">, </w:t>
      </w:r>
      <w:r w:rsidRPr="00CF698F">
        <w:rPr>
          <w:rStyle w:val="StyleUnderline"/>
          <w:highlight w:val="cyan"/>
        </w:rPr>
        <w:t>gender</w:t>
      </w:r>
      <w:r w:rsidRPr="00A7028E">
        <w:rPr>
          <w:rStyle w:val="StyleUnderline"/>
        </w:rPr>
        <w:t xml:space="preserve">, </w:t>
      </w:r>
      <w:r w:rsidRPr="00CF698F">
        <w:rPr>
          <w:rStyle w:val="StyleUnderline"/>
          <w:highlight w:val="cyan"/>
        </w:rPr>
        <w:t>perspective</w:t>
      </w:r>
      <w:r w:rsidRPr="00A7028E">
        <w:rPr>
          <w:rStyle w:val="StyleUnderline"/>
        </w:rPr>
        <w:t xml:space="preserve">, </w:t>
      </w:r>
      <w:r w:rsidRPr="00CF698F">
        <w:rPr>
          <w:rStyle w:val="StyleUnderline"/>
          <w:highlight w:val="cyan"/>
        </w:rPr>
        <w:t>or strategy</w:t>
      </w:r>
      <w:r w:rsidRPr="00A7028E">
        <w:rPr>
          <w:sz w:val="14"/>
        </w:rPr>
        <w:t>—</w:t>
      </w:r>
      <w:r w:rsidRPr="00CF698F">
        <w:rPr>
          <w:rStyle w:val="StyleUnderline"/>
          <w:highlight w:val="cyan"/>
        </w:rPr>
        <w:t>as</w:t>
      </w:r>
      <w:r w:rsidRPr="00A7028E">
        <w:rPr>
          <w:rStyle w:val="StyleUnderline"/>
        </w:rPr>
        <w:t xml:space="preserve"> sources of </w:t>
      </w:r>
      <w:r w:rsidRPr="00CF698F">
        <w:rPr>
          <w:rStyle w:val="Emphasis"/>
          <w:highlight w:val="cyan"/>
        </w:rPr>
        <w:t>antagonism</w:t>
      </w:r>
      <w:r w:rsidRPr="00A7028E">
        <w:rPr>
          <w:rStyle w:val="StyleUnderline"/>
        </w:rPr>
        <w:t xml:space="preserve"> and conflict.</w:t>
      </w:r>
      <w:r w:rsidRPr="00A7028E">
        <w:rPr>
          <w:sz w:val="14"/>
        </w:rPr>
        <w:t xml:space="preserve"> In this regard, the political "left" and "right" both define themselves in terms at a common adversary—the "other"—defined by political differences. Not surprisingly, advocates of both the left and right frequently invoke the need for internal unity in order to prevail over their adversaries on the other side of the alleged political spectrum. However, because the terms left and right axe both artificial and reified categories that do not reflect the complexity of actual social relations, values, or beliefs, there is no way to achieve lasting unity within either camp because there are no actual boundaries between them. In reality, social relations, values, and beliefs are infinitely complex and variable. Yet </w:t>
      </w:r>
      <w:r w:rsidRPr="00A7028E">
        <w:rPr>
          <w:rStyle w:val="StyleUnderline"/>
        </w:rPr>
        <w:t>once an adversarial posture is adopted</w:t>
      </w:r>
      <w:r w:rsidRPr="00A7028E">
        <w:rPr>
          <w:sz w:val="14"/>
        </w:rPr>
        <w:t xml:space="preserve"> by assuming that differences are sources at conflict, </w:t>
      </w:r>
      <w:r w:rsidRPr="00A7028E">
        <w:rPr>
          <w:rStyle w:val="StyleUnderline"/>
        </w:rPr>
        <w:t>initial distinctions</w:t>
      </w:r>
      <w:r w:rsidRPr="00A7028E">
        <w:rPr>
          <w:sz w:val="14"/>
        </w:rPr>
        <w:t xml:space="preserve"> between the left and the right </w:t>
      </w:r>
      <w:r w:rsidRPr="00A7028E">
        <w:rPr>
          <w:rStyle w:val="Emphasis"/>
        </w:rPr>
        <w:t xml:space="preserve">inevitably </w:t>
      </w:r>
      <w:r w:rsidRPr="00A7028E">
        <w:rPr>
          <w:rStyle w:val="StyleUnderline"/>
        </w:rPr>
        <w:t xml:space="preserve">are followed by subsequent distinctions </w:t>
      </w:r>
      <w:r w:rsidRPr="00A7028E">
        <w:rPr>
          <w:rStyle w:val="Emphasis"/>
        </w:rPr>
        <w:t>within the left</w:t>
      </w:r>
      <w:r w:rsidRPr="00A7028E">
        <w:rPr>
          <w:rStyle w:val="StyleUnderline"/>
        </w:rPr>
        <w:t xml:space="preserve"> and the right</w:t>
      </w:r>
      <w:r w:rsidRPr="00A7028E">
        <w:rPr>
          <w:sz w:val="14"/>
        </w:rPr>
        <w:t xml:space="preserve">. </w:t>
      </w:r>
      <w:r w:rsidRPr="00A7028E">
        <w:rPr>
          <w:rStyle w:val="StyleUnderline"/>
        </w:rPr>
        <w:t xml:space="preserve">Once this </w:t>
      </w:r>
      <w:r w:rsidRPr="00A7028E">
        <w:rPr>
          <w:sz w:val="14"/>
        </w:rPr>
        <w:t xml:space="preserve">centrifugal </w:t>
      </w:r>
      <w:r w:rsidRPr="00A7028E">
        <w:rPr>
          <w:rStyle w:val="StyleUnderline"/>
        </w:rPr>
        <w:t>process is set in motion, it is difficult, if not impossible, to restrain</w:t>
      </w:r>
      <w:r w:rsidRPr="00A7028E">
        <w:rPr>
          <w:sz w:val="14"/>
        </w:rPr>
        <w:t xml:space="preserve">. For all of these reasons, </w:t>
      </w:r>
      <w:r w:rsidRPr="00CF698F">
        <w:rPr>
          <w:rStyle w:val="StyleUnderline"/>
          <w:highlight w:val="cyan"/>
        </w:rPr>
        <w:t xml:space="preserve">adversarial strategies have reached </w:t>
      </w:r>
      <w:r w:rsidRPr="00A7028E">
        <w:rPr>
          <w:rStyle w:val="StyleUnderline"/>
        </w:rPr>
        <w:t xml:space="preserve">a point of </w:t>
      </w:r>
      <w:r w:rsidRPr="00CF698F">
        <w:rPr>
          <w:rStyle w:val="Emphasis"/>
          <w:highlight w:val="cyan"/>
        </w:rPr>
        <w:t>diminishing returns</w:t>
      </w:r>
      <w:r w:rsidRPr="00A7028E">
        <w:rPr>
          <w:sz w:val="14"/>
        </w:rPr>
        <w:t xml:space="preserve"> even if such strategies were necessary and viable in the past when human populations were less socially and ecologically interdependent those conditions no longer exist. Our reproductive and technological success as a species has led to conditions of unprecedented interdependence, and no group on the planet is isolated any longer. Under these new conditions, </w:t>
      </w:r>
      <w:r w:rsidRPr="00A7028E">
        <w:rPr>
          <w:rStyle w:val="StyleUnderline"/>
        </w:rPr>
        <w:t>new strategies not only are possible but</w:t>
      </w:r>
      <w:r w:rsidRPr="00A7028E">
        <w:rPr>
          <w:sz w:val="14"/>
        </w:rPr>
        <w:t xml:space="preserve"> are </w:t>
      </w:r>
      <w:r w:rsidRPr="00A7028E">
        <w:rPr>
          <w:rStyle w:val="StyleUnderline"/>
        </w:rPr>
        <w:t>essential.</w:t>
      </w:r>
      <w:r w:rsidRPr="00A7028E">
        <w:rPr>
          <w:sz w:val="14"/>
        </w:rPr>
        <w:t xml:space="preserve"> Humanity has become a single interdependent social body. In order to meet the complex social and environmental challenges now facng us, we must learn to coordinate our collective actions. Yet a body cannot coordinate its actions as long as its "left" and is "right," or its "north" and its "south," or its "east" and its "west" are locked in adversarial relationships.</w:t>
      </w:r>
    </w:p>
    <w:p w14:paraId="29FA0956" w14:textId="77777777" w:rsidR="00572040" w:rsidRPr="001E6E1B" w:rsidRDefault="00572040" w:rsidP="00572040"/>
    <w:p w14:paraId="7844E47B" w14:textId="77777777" w:rsidR="00572040" w:rsidRDefault="00572040" w:rsidP="00572040">
      <w:pPr>
        <w:pStyle w:val="Heading3"/>
      </w:pPr>
      <w:r>
        <w:lastRenderedPageBreak/>
        <w:t xml:space="preserve">Turn---1NC </w:t>
      </w:r>
    </w:p>
    <w:p w14:paraId="05FE4463" w14:textId="77777777" w:rsidR="00572040" w:rsidRDefault="00572040" w:rsidP="00572040">
      <w:pPr>
        <w:pStyle w:val="Heading4"/>
      </w:pPr>
      <w:r>
        <w:t xml:space="preserve">Their </w:t>
      </w:r>
      <w:r w:rsidRPr="003C1F2D">
        <w:rPr>
          <w:u w:val="single"/>
        </w:rPr>
        <w:t>description</w:t>
      </w:r>
      <w:r>
        <w:t xml:space="preserve"> of policy debate as anti-competitive and </w:t>
      </w:r>
      <w:r w:rsidRPr="003C1F2D">
        <w:rPr>
          <w:u w:val="single"/>
        </w:rPr>
        <w:t>turns</w:t>
      </w:r>
      <w:r>
        <w:t xml:space="preserve"> the case. It reinforces </w:t>
      </w:r>
      <w:r w:rsidRPr="003C1F2D">
        <w:rPr>
          <w:u w:val="single"/>
        </w:rPr>
        <w:t>corporatization</w:t>
      </w:r>
      <w:r>
        <w:t xml:space="preserve"> of education and normalizes </w:t>
      </w:r>
      <w:r w:rsidRPr="003C1F2D">
        <w:rPr>
          <w:u w:val="single"/>
        </w:rPr>
        <w:t>inequitable</w:t>
      </w:r>
      <w:r>
        <w:t xml:space="preserve"> power structures. </w:t>
      </w:r>
    </w:p>
    <w:p w14:paraId="06924DA1" w14:textId="77777777" w:rsidR="00572040" w:rsidRPr="00182554" w:rsidRDefault="00572040" w:rsidP="00572040">
      <w:r>
        <w:t xml:space="preserve">Kip Austin </w:t>
      </w:r>
      <w:r w:rsidRPr="00B352DE">
        <w:rPr>
          <w:rStyle w:val="Style13ptBold"/>
        </w:rPr>
        <w:t>Hinton 15</w:t>
      </w:r>
      <w:r>
        <w:t>, Assistant Professor, The University of Texas Rio Grande Valley, “Should We Use a Capital Framework to Understand Culture? Applying Cultural Capital to Communities of Color,” Equity &amp; Excellence in Education, 48(2), 299-319, 2015.</w:t>
      </w:r>
    </w:p>
    <w:p w14:paraId="35B8CDCA" w14:textId="77777777" w:rsidR="00572040" w:rsidRPr="00CF6ED8" w:rsidRDefault="00572040" w:rsidP="00572040">
      <w:pPr>
        <w:rPr>
          <w:rStyle w:val="Emphasis"/>
        </w:rPr>
      </w:pPr>
      <w:r w:rsidRPr="00A0764A">
        <w:rPr>
          <w:rStyle w:val="Emphasis"/>
        </w:rPr>
        <w:t>Influence of</w:t>
      </w:r>
      <w:r w:rsidRPr="00CF6ED8">
        <w:rPr>
          <w:rStyle w:val="Emphasis"/>
        </w:rPr>
        <w:t xml:space="preserve"> an </w:t>
      </w:r>
      <w:r w:rsidRPr="00A0764A">
        <w:rPr>
          <w:rStyle w:val="Emphasis"/>
        </w:rPr>
        <w:t>Economic Metaphor on Communities of Color</w:t>
      </w:r>
    </w:p>
    <w:p w14:paraId="0DBB8FFC" w14:textId="77777777" w:rsidR="00572040" w:rsidRPr="00C9263A" w:rsidRDefault="00572040" w:rsidP="00572040">
      <w:pPr>
        <w:rPr>
          <w:rStyle w:val="Emphasis"/>
        </w:rPr>
      </w:pPr>
      <w:r w:rsidRPr="00CF6ED8">
        <w:rPr>
          <w:rStyle w:val="StyleUnderline"/>
        </w:rPr>
        <w:t>It makes sense for a neoliberal economist to embrace the prism of social or cultural capital</w:t>
      </w:r>
      <w:r w:rsidRPr="0055013B">
        <w:rPr>
          <w:sz w:val="16"/>
        </w:rPr>
        <w:t xml:space="preserve">, </w:t>
      </w:r>
      <w:r w:rsidRPr="00CF6ED8">
        <w:rPr>
          <w:rStyle w:val="StyleUnderline"/>
        </w:rPr>
        <w:t xml:space="preserve">because </w:t>
      </w:r>
      <w:r w:rsidRPr="00A0764A">
        <w:rPr>
          <w:rStyle w:val="StyleUnderline"/>
          <w:highlight w:val="cyan"/>
        </w:rPr>
        <w:t>economic research</w:t>
      </w:r>
      <w:r w:rsidRPr="00CF6ED8">
        <w:rPr>
          <w:rStyle w:val="StyleUnderline"/>
        </w:rPr>
        <w:t xml:space="preserve"> frequently </w:t>
      </w:r>
      <w:r w:rsidRPr="00A0764A">
        <w:rPr>
          <w:rStyle w:val="Emphasis"/>
          <w:highlight w:val="cyan"/>
        </w:rPr>
        <w:t>interprets the world as a</w:t>
      </w:r>
      <w:r w:rsidRPr="00CF6ED8">
        <w:rPr>
          <w:rStyle w:val="Emphasis"/>
        </w:rPr>
        <w:t xml:space="preserve"> </w:t>
      </w:r>
      <w:r w:rsidRPr="00A0764A">
        <w:rPr>
          <w:rStyle w:val="Emphasis"/>
          <w:highlight w:val="cyan"/>
        </w:rPr>
        <w:t>primarily</w:t>
      </w:r>
      <w:r w:rsidRPr="00CF6ED8">
        <w:rPr>
          <w:rStyle w:val="Emphasis"/>
        </w:rPr>
        <w:t xml:space="preserve"> </w:t>
      </w:r>
      <w:r w:rsidRPr="00A0764A">
        <w:rPr>
          <w:rStyle w:val="Emphasis"/>
          <w:highlight w:val="cyan"/>
        </w:rPr>
        <w:t>economic sphere</w:t>
      </w:r>
      <w:r w:rsidRPr="00A0764A">
        <w:rPr>
          <w:sz w:val="16"/>
          <w:highlight w:val="cyan"/>
        </w:rPr>
        <w:t xml:space="preserve">. </w:t>
      </w:r>
      <w:r w:rsidRPr="00A0764A">
        <w:rPr>
          <w:rStyle w:val="StyleUnderline"/>
          <w:highlight w:val="cyan"/>
        </w:rPr>
        <w:t>But</w:t>
      </w:r>
      <w:r w:rsidRPr="00CF6ED8">
        <w:rPr>
          <w:rStyle w:val="StyleUnderline"/>
        </w:rPr>
        <w:t xml:space="preserve"> </w:t>
      </w:r>
      <w:r w:rsidRPr="00A0764A">
        <w:rPr>
          <w:rStyle w:val="StyleUnderline"/>
          <w:highlight w:val="cyan"/>
        </w:rPr>
        <w:t xml:space="preserve">what about when </w:t>
      </w:r>
      <w:r w:rsidRPr="00A0764A">
        <w:rPr>
          <w:rStyle w:val="StyleUnderline"/>
        </w:rPr>
        <w:t xml:space="preserve">a </w:t>
      </w:r>
      <w:r w:rsidRPr="00A0764A">
        <w:rPr>
          <w:rStyle w:val="Emphasis"/>
          <w:highlight w:val="cyan"/>
        </w:rPr>
        <w:t>social justice educator</w:t>
      </w:r>
      <w:r w:rsidRPr="00A0764A">
        <w:rPr>
          <w:rStyle w:val="StyleUnderline"/>
          <w:highlight w:val="cyan"/>
        </w:rPr>
        <w:t xml:space="preserve"> embraces</w:t>
      </w:r>
      <w:r w:rsidRPr="00CF6ED8">
        <w:rPr>
          <w:rStyle w:val="StyleUnderline"/>
        </w:rPr>
        <w:t xml:space="preserve"> </w:t>
      </w:r>
      <w:r w:rsidRPr="00CF6ED8">
        <w:rPr>
          <w:rStyle w:val="Emphasis"/>
        </w:rPr>
        <w:t>social or cultural capital?</w:t>
      </w:r>
      <w:r w:rsidRPr="0055013B">
        <w:rPr>
          <w:sz w:val="16"/>
        </w:rPr>
        <w:t xml:space="preserve"> </w:t>
      </w:r>
      <w:r w:rsidRPr="00CF6ED8">
        <w:rPr>
          <w:rStyle w:val="StyleUnderline"/>
        </w:rPr>
        <w:t xml:space="preserve">Many social justice advocates </w:t>
      </w:r>
      <w:r w:rsidRPr="00CF6ED8">
        <w:rPr>
          <w:rStyle w:val="Emphasis"/>
        </w:rPr>
        <w:t xml:space="preserve">do not define the world in </w:t>
      </w:r>
      <w:r w:rsidRPr="00A0764A">
        <w:rPr>
          <w:rStyle w:val="Emphasis"/>
          <w:highlight w:val="cyan"/>
        </w:rPr>
        <w:t>economic terms</w:t>
      </w:r>
      <w:r w:rsidRPr="00CF6ED8">
        <w:rPr>
          <w:rStyle w:val="Emphasis"/>
        </w:rPr>
        <w:t>,</w:t>
      </w:r>
      <w:r w:rsidRPr="00CF6ED8">
        <w:rPr>
          <w:rStyle w:val="StyleUnderline"/>
        </w:rPr>
        <w:t xml:space="preserve"> </w:t>
      </w:r>
      <w:r w:rsidRPr="00A0764A">
        <w:rPr>
          <w:rStyle w:val="StyleUnderline"/>
          <w:highlight w:val="cyan"/>
        </w:rPr>
        <w:t xml:space="preserve">and </w:t>
      </w:r>
      <w:r w:rsidRPr="00A0764A">
        <w:rPr>
          <w:rStyle w:val="Emphasis"/>
          <w:highlight w:val="cyan"/>
        </w:rPr>
        <w:t>do not see market</w:t>
      </w:r>
      <w:r w:rsidRPr="00CF6ED8">
        <w:rPr>
          <w:rStyle w:val="Emphasis"/>
        </w:rPr>
        <w:t xml:space="preserve"> </w:t>
      </w:r>
      <w:r w:rsidRPr="00A0764A">
        <w:rPr>
          <w:rStyle w:val="Emphasis"/>
          <w:highlight w:val="cyan"/>
        </w:rPr>
        <w:t>forces</w:t>
      </w:r>
      <w:r w:rsidRPr="0055013B">
        <w:rPr>
          <w:sz w:val="16"/>
        </w:rPr>
        <w:t xml:space="preserve"> </w:t>
      </w:r>
      <w:r w:rsidRPr="00A0764A">
        <w:rPr>
          <w:rStyle w:val="StyleUnderline"/>
          <w:highlight w:val="cyan"/>
        </w:rPr>
        <w:t>as</w:t>
      </w:r>
      <w:r w:rsidRPr="00CF6ED8">
        <w:rPr>
          <w:rStyle w:val="StyleUnderline"/>
        </w:rPr>
        <w:t xml:space="preserve"> the primary </w:t>
      </w:r>
      <w:r w:rsidRPr="00A0764A">
        <w:rPr>
          <w:rStyle w:val="StyleUnderline"/>
          <w:highlight w:val="cyan"/>
        </w:rPr>
        <w:t>solution to oppressive systems</w:t>
      </w:r>
      <w:r w:rsidRPr="0055013B">
        <w:rPr>
          <w:sz w:val="16"/>
        </w:rPr>
        <w:t xml:space="preserve">. Capitalism promotes hegemony, not social justice. </w:t>
      </w:r>
      <w:r w:rsidRPr="00C9263A">
        <w:rPr>
          <w:rStyle w:val="StyleUnderline"/>
        </w:rPr>
        <w:t>The agenda of capital has always run counter to the goals of community empowerment</w:t>
      </w:r>
      <w:r w:rsidRPr="0055013B">
        <w:rPr>
          <w:sz w:val="16"/>
        </w:rPr>
        <w:t xml:space="preserve">: “Within this transformed system, capital demanded that the household function as a factory” (Perelman, 2000, p. 74). According to Weber, the mere existence of family relationships presents an obstacle to capitalism (Collins, 1986, p. 269). Decades ago, Apple (1971) warned that schools were slipping into a marketplace orientation, prioritizing “maintenance of the same dominant world-view” (p. 27). </w:t>
      </w:r>
      <w:r w:rsidRPr="00C9263A">
        <w:rPr>
          <w:rStyle w:val="StyleUnderline"/>
        </w:rPr>
        <w:t>Public institutions have indeed become more market-driven, focused on capital in a way that</w:t>
      </w:r>
      <w:r w:rsidRPr="0055013B">
        <w:rPr>
          <w:sz w:val="16"/>
        </w:rPr>
        <w:t xml:space="preserve"> </w:t>
      </w:r>
      <w:r w:rsidRPr="00C9263A">
        <w:rPr>
          <w:rStyle w:val="StyleUnderline"/>
        </w:rPr>
        <w:t>disempowers communities of color, making it harder to enact democratic reforms</w:t>
      </w:r>
      <w:r w:rsidRPr="0055013B">
        <w:rPr>
          <w:sz w:val="16"/>
        </w:rPr>
        <w:t xml:space="preserve"> (Apple, 2006; Clawson &amp; Leiblum, 2008). </w:t>
      </w:r>
      <w:r w:rsidRPr="00C9263A">
        <w:rPr>
          <w:rStyle w:val="Emphasis"/>
        </w:rPr>
        <w:t>Metaphorical capital does not contribute to this directly, but rather indirectly—through metaphor.</w:t>
      </w:r>
    </w:p>
    <w:p w14:paraId="6F8F629A" w14:textId="77777777" w:rsidR="00572040" w:rsidRPr="0055013B" w:rsidRDefault="00572040" w:rsidP="00572040">
      <w:pPr>
        <w:rPr>
          <w:sz w:val="16"/>
        </w:rPr>
      </w:pPr>
      <w:r w:rsidRPr="00C9263A">
        <w:rPr>
          <w:rStyle w:val="StyleUnderline"/>
        </w:rPr>
        <w:t xml:space="preserve">Across </w:t>
      </w:r>
      <w:r w:rsidRPr="00A0764A">
        <w:rPr>
          <w:rStyle w:val="Emphasis"/>
        </w:rPr>
        <w:t>metaphorical capitals</w:t>
      </w:r>
      <w:r w:rsidRPr="0055013B">
        <w:rPr>
          <w:sz w:val="16"/>
        </w:rPr>
        <w:t xml:space="preserve">, </w:t>
      </w:r>
      <w:r w:rsidRPr="00C9263A">
        <w:rPr>
          <w:rStyle w:val="StyleUnderline"/>
        </w:rPr>
        <w:t>each</w:t>
      </w:r>
      <w:r w:rsidRPr="0055013B">
        <w:rPr>
          <w:sz w:val="16"/>
        </w:rPr>
        <w:t xml:space="preserve"> </w:t>
      </w:r>
      <w:r w:rsidRPr="00C9263A">
        <w:rPr>
          <w:rStyle w:val="StyleUnderline"/>
        </w:rPr>
        <w:t xml:space="preserve">framework is </w:t>
      </w:r>
      <w:r w:rsidRPr="00C9263A">
        <w:rPr>
          <w:rStyle w:val="Emphasis"/>
        </w:rPr>
        <w:t>fundamentally economic</w:t>
      </w:r>
      <w:r w:rsidRPr="0055013B">
        <w:rPr>
          <w:sz w:val="16"/>
        </w:rPr>
        <w:t xml:space="preserve">. </w:t>
      </w:r>
      <w:r w:rsidRPr="00C9263A">
        <w:rPr>
          <w:rStyle w:val="StyleUnderline"/>
        </w:rPr>
        <w:t>Research</w:t>
      </w:r>
      <w:r w:rsidRPr="0055013B">
        <w:rPr>
          <w:sz w:val="16"/>
        </w:rPr>
        <w:t xml:space="preserve"> on funds of knowledge and community cultural wealth </w:t>
      </w:r>
      <w:r w:rsidRPr="00C9263A">
        <w:rPr>
          <w:rStyle w:val="Emphasis"/>
        </w:rPr>
        <w:t>mimic economic vocabulary</w:t>
      </w:r>
      <w:r w:rsidRPr="0055013B">
        <w:rPr>
          <w:sz w:val="16"/>
        </w:rPr>
        <w:t xml:space="preserve"> </w:t>
      </w:r>
      <w:r w:rsidRPr="00C9263A">
        <w:rPr>
          <w:rStyle w:val="StyleUnderline"/>
        </w:rPr>
        <w:t>without a conception of</w:t>
      </w:r>
      <w:r w:rsidRPr="0055013B">
        <w:rPr>
          <w:sz w:val="16"/>
        </w:rPr>
        <w:t xml:space="preserve"> </w:t>
      </w:r>
      <w:r w:rsidRPr="00C9263A">
        <w:rPr>
          <w:rStyle w:val="StyleUnderline"/>
        </w:rPr>
        <w:t>investment or of supply and demand</w:t>
      </w:r>
      <w:r w:rsidRPr="0055013B">
        <w:rPr>
          <w:sz w:val="16"/>
        </w:rPr>
        <w:t>. Looking to the source, Bourdieu’s (1977) prominent theories are influenced by the economic work of Marx (2011). This makes it particularly notable that Bourdieu himself ignores most aspects of economic capital when he applies it to cultural interaction. Bourdieu does not theorize systems of exchange, return on investment, loans, entrepreneurship, or the actions of cultural capitalists. In fact, Bourdieu’s original concept is somewhat analogous to money, not to capital. Successive theorists have been reluctant to move beyond Bourdieu’s initial, imprecise articulations (Dika &amp; Singh, 2002; Lin, 1999). So, although it may be unusual to come across a theory of race that ignores racism, it is common for a theory of capital to ignore capitalism.</w:t>
      </w:r>
    </w:p>
    <w:p w14:paraId="6AC6A6A7" w14:textId="77777777" w:rsidR="00572040" w:rsidRPr="0055013B" w:rsidRDefault="00572040" w:rsidP="00572040">
      <w:pPr>
        <w:rPr>
          <w:sz w:val="16"/>
        </w:rPr>
      </w:pPr>
      <w:r w:rsidRPr="000230EC">
        <w:rPr>
          <w:rStyle w:val="Emphasis"/>
        </w:rPr>
        <w:t>Metaphors have influence</w:t>
      </w:r>
      <w:r w:rsidRPr="0055013B">
        <w:rPr>
          <w:sz w:val="16"/>
        </w:rPr>
        <w:t xml:space="preserve">. </w:t>
      </w:r>
      <w:r w:rsidRPr="00A0764A">
        <w:rPr>
          <w:rStyle w:val="StyleUnderline"/>
          <w:highlight w:val="cyan"/>
        </w:rPr>
        <w:t>In a metaphor</w:t>
      </w:r>
      <w:r w:rsidRPr="000230EC">
        <w:rPr>
          <w:rStyle w:val="StyleUnderline"/>
        </w:rPr>
        <w:t xml:space="preserve">, </w:t>
      </w:r>
      <w:r w:rsidRPr="00A0764A">
        <w:rPr>
          <w:rStyle w:val="Emphasis"/>
          <w:highlight w:val="cyan"/>
        </w:rPr>
        <w:t>one domain</w:t>
      </w:r>
      <w:r w:rsidRPr="00A0764A">
        <w:rPr>
          <w:rStyle w:val="StyleUnderline"/>
          <w:highlight w:val="cyan"/>
        </w:rPr>
        <w:t xml:space="preserve"> of human thought is </w:t>
      </w:r>
      <w:r w:rsidRPr="00A0764A">
        <w:rPr>
          <w:rStyle w:val="Emphasis"/>
          <w:highlight w:val="cyan"/>
        </w:rPr>
        <w:t>superimposed</w:t>
      </w:r>
      <w:r w:rsidRPr="000230EC">
        <w:rPr>
          <w:rStyle w:val="StyleUnderline"/>
        </w:rPr>
        <w:t xml:space="preserve"> </w:t>
      </w:r>
      <w:r w:rsidRPr="00A0764A">
        <w:rPr>
          <w:rStyle w:val="StyleUnderline"/>
          <w:highlight w:val="cyan"/>
        </w:rPr>
        <w:t>on a</w:t>
      </w:r>
      <w:r w:rsidRPr="00A0764A">
        <w:rPr>
          <w:sz w:val="16"/>
          <w:highlight w:val="cyan"/>
        </w:rPr>
        <w:t xml:space="preserve"> </w:t>
      </w:r>
      <w:r w:rsidRPr="00A0764A">
        <w:rPr>
          <w:rStyle w:val="Emphasis"/>
          <w:highlight w:val="cyan"/>
        </w:rPr>
        <w:t>different domain</w:t>
      </w:r>
      <w:r w:rsidRPr="00A0764A">
        <w:rPr>
          <w:sz w:val="16"/>
          <w:highlight w:val="cyan"/>
        </w:rPr>
        <w:t xml:space="preserve">, </w:t>
      </w:r>
      <w:r w:rsidRPr="00A0764A">
        <w:rPr>
          <w:rStyle w:val="StyleUnderline"/>
        </w:rPr>
        <w:t>creating</w:t>
      </w:r>
      <w:r w:rsidRPr="000230EC">
        <w:rPr>
          <w:rStyle w:val="StyleUnderline"/>
        </w:rPr>
        <w:t xml:space="preserve"> important </w:t>
      </w:r>
      <w:r w:rsidRPr="000230EC">
        <w:rPr>
          <w:rStyle w:val="Emphasis"/>
        </w:rPr>
        <w:t>influence</w:t>
      </w:r>
      <w:r w:rsidRPr="000230EC">
        <w:rPr>
          <w:rStyle w:val="StyleUnderline"/>
        </w:rPr>
        <w:t xml:space="preserve"> on the receiving domain</w:t>
      </w:r>
      <w:r w:rsidRPr="0055013B">
        <w:rPr>
          <w:sz w:val="16"/>
        </w:rPr>
        <w:t xml:space="preserve"> (Barcelona, 2003). Lakoff (2004) and others have explained how a repeated </w:t>
      </w:r>
      <w:r w:rsidRPr="00A0764A">
        <w:rPr>
          <w:rStyle w:val="StyleUnderline"/>
          <w:highlight w:val="cyan"/>
        </w:rPr>
        <w:t>metaphor</w:t>
      </w:r>
      <w:r w:rsidRPr="00A0764A">
        <w:rPr>
          <w:sz w:val="16"/>
          <w:highlight w:val="cyan"/>
        </w:rPr>
        <w:t xml:space="preserve"> </w:t>
      </w:r>
      <w:r w:rsidRPr="00A0764A">
        <w:rPr>
          <w:rStyle w:val="Emphasis"/>
          <w:highlight w:val="cyan"/>
        </w:rPr>
        <w:t>reifies</w:t>
      </w:r>
      <w:r w:rsidRPr="0055013B">
        <w:rPr>
          <w:sz w:val="16"/>
        </w:rPr>
        <w:t xml:space="preserve"> in </w:t>
      </w:r>
      <w:r w:rsidRPr="00A0764A">
        <w:rPr>
          <w:rStyle w:val="StyleUnderline"/>
          <w:highlight w:val="cyan"/>
        </w:rPr>
        <w:t>our consciousness</w:t>
      </w:r>
      <w:r w:rsidRPr="000230EC">
        <w:rPr>
          <w:rStyle w:val="StyleUnderline"/>
        </w:rPr>
        <w:t>,</w:t>
      </w:r>
      <w:r w:rsidRPr="0055013B">
        <w:rPr>
          <w:sz w:val="16"/>
        </w:rPr>
        <w:t xml:space="preserve"> even </w:t>
      </w:r>
      <w:r w:rsidRPr="000230EC">
        <w:rPr>
          <w:rStyle w:val="StyleUnderline"/>
        </w:rPr>
        <w:t>altering neural processes</w:t>
      </w:r>
      <w:r w:rsidRPr="0055013B">
        <w:rPr>
          <w:sz w:val="16"/>
        </w:rPr>
        <w:t xml:space="preserve"> (Kovecses, 2010). </w:t>
      </w:r>
      <w:r w:rsidRPr="00A0764A">
        <w:rPr>
          <w:rStyle w:val="Emphasis"/>
        </w:rPr>
        <w:t xml:space="preserve">The </w:t>
      </w:r>
      <w:r w:rsidRPr="00A0764A">
        <w:rPr>
          <w:rStyle w:val="Emphasis"/>
          <w:highlight w:val="cyan"/>
        </w:rPr>
        <w:t>way any issue is framed</w:t>
      </w:r>
      <w:r w:rsidRPr="0055013B">
        <w:rPr>
          <w:sz w:val="16"/>
        </w:rPr>
        <w:t>, writes Mehta (2013), ¨ “</w:t>
      </w:r>
      <w:r w:rsidRPr="00A0764A">
        <w:rPr>
          <w:rStyle w:val="Emphasis"/>
          <w:highlight w:val="cyan"/>
        </w:rPr>
        <w:t>changes the nature of the</w:t>
      </w:r>
      <w:r w:rsidRPr="000230EC">
        <w:rPr>
          <w:rStyle w:val="Emphasis"/>
        </w:rPr>
        <w:t xml:space="preserve"> </w:t>
      </w:r>
      <w:r w:rsidRPr="00A0764A">
        <w:rPr>
          <w:rStyle w:val="Emphasis"/>
          <w:highlight w:val="cyan"/>
        </w:rPr>
        <w:t>debate</w:t>
      </w:r>
      <w:r w:rsidRPr="0055013B">
        <w:rPr>
          <w:sz w:val="16"/>
        </w:rPr>
        <w:t xml:space="preserve">” (p. 292). </w:t>
      </w:r>
      <w:r w:rsidRPr="00B06EF1">
        <w:rPr>
          <w:rStyle w:val="StyleUnderline"/>
        </w:rPr>
        <w:t xml:space="preserve">A problem’s </w:t>
      </w:r>
      <w:r w:rsidRPr="00B06EF1">
        <w:rPr>
          <w:rStyle w:val="Emphasis"/>
        </w:rPr>
        <w:t>definition</w:t>
      </w:r>
      <w:r w:rsidRPr="00B06EF1">
        <w:rPr>
          <w:rStyle w:val="StyleUnderline"/>
        </w:rPr>
        <w:t xml:space="preserve"> is a</w:t>
      </w:r>
      <w:r w:rsidRPr="000230EC">
        <w:rPr>
          <w:rStyle w:val="StyleUnderline"/>
        </w:rPr>
        <w:t xml:space="preserve"> </w:t>
      </w:r>
      <w:r w:rsidRPr="000230EC">
        <w:rPr>
          <w:rStyle w:val="Emphasis"/>
        </w:rPr>
        <w:t>political consideration</w:t>
      </w:r>
      <w:r w:rsidRPr="0055013B">
        <w:rPr>
          <w:sz w:val="16"/>
        </w:rPr>
        <w:t xml:space="preserve">, </w:t>
      </w:r>
      <w:r w:rsidRPr="000230EC">
        <w:rPr>
          <w:rStyle w:val="Emphasis"/>
        </w:rPr>
        <w:t xml:space="preserve">deeply </w:t>
      </w:r>
      <w:r w:rsidRPr="00A0764A">
        <w:rPr>
          <w:rStyle w:val="Emphasis"/>
          <w:highlight w:val="cyan"/>
        </w:rPr>
        <w:t>influencing</w:t>
      </w:r>
      <w:r w:rsidRPr="00A0764A">
        <w:rPr>
          <w:sz w:val="16"/>
          <w:highlight w:val="cyan"/>
        </w:rPr>
        <w:t xml:space="preserve"> </w:t>
      </w:r>
      <w:r w:rsidRPr="00A0764A">
        <w:rPr>
          <w:rStyle w:val="Emphasis"/>
          <w:highlight w:val="cyan"/>
        </w:rPr>
        <w:t>which</w:t>
      </w:r>
      <w:r w:rsidRPr="000230EC">
        <w:rPr>
          <w:rStyle w:val="Emphasis"/>
        </w:rPr>
        <w:t xml:space="preserve"> </w:t>
      </w:r>
      <w:r w:rsidRPr="00A0764A">
        <w:rPr>
          <w:rStyle w:val="Emphasis"/>
          <w:highlight w:val="cyan"/>
        </w:rPr>
        <w:t xml:space="preserve">questions </w:t>
      </w:r>
      <w:r w:rsidRPr="00A550CB">
        <w:rPr>
          <w:rStyle w:val="Emphasis"/>
        </w:rPr>
        <w:t>we ask</w:t>
      </w:r>
      <w:r w:rsidRPr="00A550CB">
        <w:rPr>
          <w:sz w:val="16"/>
        </w:rPr>
        <w:t xml:space="preserve">, </w:t>
      </w:r>
      <w:r w:rsidRPr="00A0764A">
        <w:rPr>
          <w:rStyle w:val="StyleUnderline"/>
          <w:highlight w:val="cyan"/>
        </w:rPr>
        <w:t>and</w:t>
      </w:r>
      <w:r w:rsidRPr="000230EC">
        <w:rPr>
          <w:rStyle w:val="StyleUnderline"/>
        </w:rPr>
        <w:t xml:space="preserve"> </w:t>
      </w:r>
      <w:r w:rsidRPr="000230EC">
        <w:rPr>
          <w:rStyle w:val="Emphasis"/>
        </w:rPr>
        <w:t xml:space="preserve">which </w:t>
      </w:r>
      <w:r w:rsidRPr="00A0764A">
        <w:rPr>
          <w:rStyle w:val="Emphasis"/>
          <w:highlight w:val="cyan"/>
        </w:rPr>
        <w:t>solutions we consider</w:t>
      </w:r>
      <w:r w:rsidRPr="0055013B">
        <w:rPr>
          <w:sz w:val="16"/>
        </w:rPr>
        <w:t xml:space="preserve"> (Lakoff &amp; Pinker, 2007; Sandikcioglu, 2003). This is illustrated by prominent metaphors in the languages of industrialized nations. We use money metaphors to think about time (spend time, living on borrowed time); we use war metaphors to think about arguments (defend a position, surrender a point). As Lakoff and Johnson (2003) explain, we do not explain arguments using a dance metaphor (p. 5), but if we did, it would influence the way we see our opponents/partners.</w:t>
      </w:r>
    </w:p>
    <w:p w14:paraId="61F4467B" w14:textId="77777777" w:rsidR="00572040" w:rsidRPr="008955B7" w:rsidRDefault="00572040" w:rsidP="00572040">
      <w:pPr>
        <w:rPr>
          <w:rStyle w:val="Emphasis"/>
        </w:rPr>
      </w:pPr>
      <w:r w:rsidRPr="0055013B">
        <w:rPr>
          <w:sz w:val="16"/>
        </w:rPr>
        <w:lastRenderedPageBreak/>
        <w:t xml:space="preserve">In the case of culture, are there limits to what education researchers are willing to characterize as capital? </w:t>
      </w:r>
      <w:r w:rsidRPr="008955B7">
        <w:rPr>
          <w:rStyle w:val="StyleUnderline"/>
        </w:rPr>
        <w:t>Derrida and Moore</w:t>
      </w:r>
      <w:r w:rsidRPr="0055013B">
        <w:rPr>
          <w:sz w:val="16"/>
        </w:rPr>
        <w:t xml:space="preserve"> (1974) </w:t>
      </w:r>
      <w:r w:rsidRPr="008955B7">
        <w:rPr>
          <w:rStyle w:val="StyleUnderline"/>
        </w:rPr>
        <w:t>warn us of “</w:t>
      </w:r>
      <w:r w:rsidRPr="00A0764A">
        <w:rPr>
          <w:rStyle w:val="Emphasis"/>
          <w:highlight w:val="cyan"/>
        </w:rPr>
        <w:t>deploying” metaphors “without limit”:</w:t>
      </w:r>
      <w:r w:rsidRPr="0055013B">
        <w:rPr>
          <w:sz w:val="16"/>
        </w:rPr>
        <w:t xml:space="preserve"> “</w:t>
      </w:r>
      <w:r w:rsidRPr="008955B7">
        <w:rPr>
          <w:rStyle w:val="StyleUnderline"/>
        </w:rPr>
        <w:t>Consequently the reassuring dichotomy between the metaphorical and the proper is exploded”</w:t>
      </w:r>
      <w:r w:rsidRPr="0055013B">
        <w:rPr>
          <w:sz w:val="16"/>
        </w:rPr>
        <w:t xml:space="preserve"> (p. 74). S. Smith and Kulynych (2002) claim social capital confuses analytical categories because capital is inextricably tied to economic discourse; this critique applies to all forms of metaphorical capital. </w:t>
      </w:r>
      <w:r w:rsidRPr="008955B7">
        <w:rPr>
          <w:rStyle w:val="StyleUnderline"/>
        </w:rPr>
        <w:t xml:space="preserve">In public consciousness, capital will not be divorced from capitalism. Deployments of </w:t>
      </w:r>
      <w:r w:rsidRPr="008955B7">
        <w:rPr>
          <w:rStyle w:val="Emphasis"/>
        </w:rPr>
        <w:t>metaphorical capital</w:t>
      </w:r>
      <w:r w:rsidRPr="0055013B">
        <w:rPr>
          <w:sz w:val="16"/>
        </w:rPr>
        <w:t xml:space="preserve">, therefore, </w:t>
      </w:r>
      <w:r w:rsidRPr="00A0764A">
        <w:rPr>
          <w:rStyle w:val="Emphasis"/>
          <w:highlight w:val="cyan"/>
        </w:rPr>
        <w:t>impose the economic worldview of capitalism</w:t>
      </w:r>
      <w:r w:rsidRPr="00A0764A">
        <w:rPr>
          <w:sz w:val="16"/>
          <w:highlight w:val="cyan"/>
        </w:rPr>
        <w:t xml:space="preserve">. </w:t>
      </w:r>
      <w:r w:rsidRPr="00D921B5">
        <w:rPr>
          <w:rStyle w:val="StyleUnderline"/>
        </w:rPr>
        <w:t>These</w:t>
      </w:r>
      <w:r w:rsidRPr="008955B7">
        <w:rPr>
          <w:rStyle w:val="StyleUnderline"/>
        </w:rPr>
        <w:t xml:space="preserve"> theories </w:t>
      </w:r>
      <w:r w:rsidRPr="00A0764A">
        <w:rPr>
          <w:rStyle w:val="StyleUnderline"/>
          <w:highlight w:val="cyan"/>
        </w:rPr>
        <w:t>position capital and wealth as</w:t>
      </w:r>
      <w:r w:rsidRPr="008955B7">
        <w:rPr>
          <w:rStyle w:val="StyleUnderline"/>
        </w:rPr>
        <w:t xml:space="preserve"> the </w:t>
      </w:r>
      <w:r w:rsidRPr="00A0764A">
        <w:rPr>
          <w:rStyle w:val="Emphasis"/>
          <w:highlight w:val="cyan"/>
        </w:rPr>
        <w:t>normal ways of defining a</w:t>
      </w:r>
      <w:r w:rsidRPr="008955B7">
        <w:rPr>
          <w:rStyle w:val="Emphasis"/>
        </w:rPr>
        <w:t xml:space="preserve"> </w:t>
      </w:r>
      <w:r w:rsidRPr="00A0764A">
        <w:rPr>
          <w:rStyle w:val="Emphasis"/>
          <w:highlight w:val="cyan"/>
        </w:rPr>
        <w:t>relationship</w:t>
      </w:r>
      <w:r w:rsidRPr="0055013B">
        <w:rPr>
          <w:sz w:val="16"/>
        </w:rPr>
        <w:t xml:space="preserve">. </w:t>
      </w:r>
      <w:r w:rsidRPr="008955B7">
        <w:rPr>
          <w:rStyle w:val="StyleUnderline"/>
        </w:rPr>
        <w:t xml:space="preserve">Even if such theories were revised </w:t>
      </w:r>
      <w:r w:rsidRPr="0055013B">
        <w:rPr>
          <w:sz w:val="16"/>
        </w:rPr>
        <w:t xml:space="preserve">to reflect money instead (e.g., “cultural currency”), </w:t>
      </w:r>
      <w:r w:rsidRPr="00A0764A">
        <w:rPr>
          <w:rStyle w:val="StyleUnderline"/>
          <w:highlight w:val="cyan"/>
        </w:rPr>
        <w:t xml:space="preserve">they </w:t>
      </w:r>
      <w:r w:rsidRPr="00A0764A">
        <w:rPr>
          <w:rStyle w:val="StyleUnderline"/>
        </w:rPr>
        <w:t>would</w:t>
      </w:r>
      <w:r w:rsidRPr="008955B7">
        <w:rPr>
          <w:rStyle w:val="StyleUnderline"/>
        </w:rPr>
        <w:t xml:space="preserve"> still </w:t>
      </w:r>
      <w:r w:rsidRPr="008955B7">
        <w:rPr>
          <w:rStyle w:val="Emphasis"/>
        </w:rPr>
        <w:t xml:space="preserve">precariously </w:t>
      </w:r>
      <w:r w:rsidRPr="00A0764A">
        <w:rPr>
          <w:rStyle w:val="Emphasis"/>
          <w:highlight w:val="cyan"/>
        </w:rPr>
        <w:t>assume</w:t>
      </w:r>
      <w:r w:rsidRPr="008955B7">
        <w:rPr>
          <w:rStyle w:val="Emphasis"/>
        </w:rPr>
        <w:t xml:space="preserve"> that </w:t>
      </w:r>
      <w:r w:rsidRPr="00A0764A">
        <w:rPr>
          <w:rStyle w:val="Emphasis"/>
          <w:highlight w:val="cyan"/>
        </w:rPr>
        <w:t>human interaction can and should be explained in economic terms.</w:t>
      </w:r>
    </w:p>
    <w:p w14:paraId="7340D996" w14:textId="77777777" w:rsidR="00572040" w:rsidRPr="0055013B" w:rsidRDefault="00572040" w:rsidP="00572040">
      <w:pPr>
        <w:rPr>
          <w:sz w:val="16"/>
        </w:rPr>
      </w:pPr>
      <w:r w:rsidRPr="008955B7">
        <w:rPr>
          <w:rStyle w:val="StyleUnderline"/>
        </w:rPr>
        <w:t xml:space="preserve">Metaphorical </w:t>
      </w:r>
      <w:r w:rsidRPr="00D51262">
        <w:rPr>
          <w:rStyle w:val="StyleUnderline"/>
        </w:rPr>
        <w:t xml:space="preserve">capital </w:t>
      </w:r>
      <w:r w:rsidRPr="00A0764A">
        <w:rPr>
          <w:rStyle w:val="StyleUnderline"/>
        </w:rPr>
        <w:t>advances</w:t>
      </w:r>
      <w:r w:rsidRPr="00D51262">
        <w:rPr>
          <w:rStyle w:val="StyleUnderline"/>
        </w:rPr>
        <w:t xml:space="preserve"> an economic framework that interprets educational or cultural situations as capitalist, neoliberal, and market-based.</w:t>
      </w:r>
      <w:r w:rsidRPr="00D51262">
        <w:rPr>
          <w:sz w:val="16"/>
        </w:rPr>
        <w:t xml:space="preserve"> We have adopted a specific paradigm, and now that paradigm dictates policy options (P. Hall, 1993). </w:t>
      </w:r>
      <w:r w:rsidRPr="00A0764A">
        <w:rPr>
          <w:rStyle w:val="Emphasis"/>
          <w:highlight w:val="cyan"/>
        </w:rPr>
        <w:t>Neoliberal solutions</w:t>
      </w:r>
      <w:r w:rsidRPr="00A0764A">
        <w:rPr>
          <w:sz w:val="16"/>
          <w:highlight w:val="cyan"/>
        </w:rPr>
        <w:t xml:space="preserve">, </w:t>
      </w:r>
      <w:r w:rsidRPr="00A0764A">
        <w:rPr>
          <w:rStyle w:val="StyleUnderline"/>
          <w:highlight w:val="cyan"/>
        </w:rPr>
        <w:t>including</w:t>
      </w:r>
      <w:r w:rsidRPr="00A0764A">
        <w:rPr>
          <w:sz w:val="16"/>
          <w:highlight w:val="cyan"/>
        </w:rPr>
        <w:t xml:space="preserve"> </w:t>
      </w:r>
      <w:r w:rsidRPr="00A0764A">
        <w:rPr>
          <w:rStyle w:val="Emphasis"/>
          <w:highlight w:val="cyan"/>
        </w:rPr>
        <w:t>standardized testing</w:t>
      </w:r>
      <w:r w:rsidRPr="00A0764A">
        <w:rPr>
          <w:sz w:val="16"/>
          <w:highlight w:val="cyan"/>
        </w:rPr>
        <w:t xml:space="preserve"> </w:t>
      </w:r>
      <w:r w:rsidRPr="00A0764A">
        <w:rPr>
          <w:rStyle w:val="StyleUnderline"/>
          <w:highlight w:val="cyan"/>
        </w:rPr>
        <w:t>and</w:t>
      </w:r>
      <w:r w:rsidRPr="00D51262">
        <w:rPr>
          <w:sz w:val="16"/>
        </w:rPr>
        <w:t xml:space="preserve"> </w:t>
      </w:r>
      <w:r w:rsidRPr="00A0764A">
        <w:rPr>
          <w:rStyle w:val="Emphasis"/>
          <w:highlight w:val="cyan"/>
        </w:rPr>
        <w:t>charter</w:t>
      </w:r>
      <w:r w:rsidRPr="00D51262">
        <w:rPr>
          <w:rStyle w:val="Emphasis"/>
        </w:rPr>
        <w:t xml:space="preserve"> </w:t>
      </w:r>
      <w:r w:rsidRPr="00A0764A">
        <w:rPr>
          <w:rStyle w:val="Emphasis"/>
          <w:highlight w:val="cyan"/>
        </w:rPr>
        <w:t>schools</w:t>
      </w:r>
      <w:r w:rsidRPr="00D51262">
        <w:rPr>
          <w:sz w:val="16"/>
        </w:rPr>
        <w:t xml:space="preserve">, </w:t>
      </w:r>
      <w:r w:rsidRPr="00D51262">
        <w:rPr>
          <w:rStyle w:val="StyleUnderline"/>
        </w:rPr>
        <w:t xml:space="preserve">already </w:t>
      </w:r>
      <w:r w:rsidRPr="00A0764A">
        <w:rPr>
          <w:rStyle w:val="StyleUnderline"/>
          <w:highlight w:val="cyan"/>
        </w:rPr>
        <w:t>dominate education reform</w:t>
      </w:r>
      <w:r w:rsidRPr="00D51262">
        <w:rPr>
          <w:sz w:val="16"/>
        </w:rPr>
        <w:t xml:space="preserve"> (Jones &amp; Vagle, 2013). </w:t>
      </w:r>
      <w:r w:rsidRPr="00A0764A">
        <w:rPr>
          <w:rStyle w:val="StyleUnderline"/>
          <w:highlight w:val="cyan"/>
        </w:rPr>
        <w:t>Political and social</w:t>
      </w:r>
      <w:r w:rsidRPr="00D51262">
        <w:rPr>
          <w:rStyle w:val="StyleUnderline"/>
        </w:rPr>
        <w:t xml:space="preserve"> </w:t>
      </w:r>
      <w:r w:rsidRPr="00A0764A">
        <w:rPr>
          <w:rStyle w:val="StyleUnderline"/>
          <w:highlight w:val="cyan"/>
        </w:rPr>
        <w:t>critiques</w:t>
      </w:r>
      <w:r w:rsidRPr="00D51262">
        <w:rPr>
          <w:rStyle w:val="StyleUnderline"/>
        </w:rPr>
        <w:t xml:space="preserve"> are </w:t>
      </w:r>
      <w:r w:rsidRPr="00A0764A">
        <w:rPr>
          <w:rStyle w:val="StyleUnderline"/>
          <w:highlight w:val="cyan"/>
        </w:rPr>
        <w:t>central to critical race theory</w:t>
      </w:r>
      <w:r w:rsidRPr="00D51262">
        <w:rPr>
          <w:rStyle w:val="StyleUnderline"/>
        </w:rPr>
        <w:t xml:space="preserve">—yet are </w:t>
      </w:r>
      <w:r w:rsidRPr="00A0764A">
        <w:rPr>
          <w:rStyle w:val="Emphasis"/>
          <w:highlight w:val="cyan"/>
        </w:rPr>
        <w:t>marginalized by neoliberal discourse</w:t>
      </w:r>
      <w:r w:rsidRPr="00A0764A">
        <w:rPr>
          <w:rStyle w:val="Emphasis"/>
        </w:rPr>
        <w:t>.</w:t>
      </w:r>
      <w:r w:rsidRPr="00A0764A">
        <w:rPr>
          <w:sz w:val="16"/>
        </w:rPr>
        <w:t xml:space="preserve"> It is</w:t>
      </w:r>
      <w:r w:rsidRPr="0055013B">
        <w:rPr>
          <w:sz w:val="16"/>
        </w:rPr>
        <w:t xml:space="preserve"> significant that Friedman (1997), one of the most influential proponents of capital and capitalism, advocated privatization of all public schools through vouchers. Rather than functioning as independent fields, education and economics are deeply connected, often in destructive ways. In the past decades, education research has seen an increase in both capitalrelated social theory and the influence of economics. </w:t>
      </w:r>
      <w:r w:rsidRPr="00A0764A">
        <w:rPr>
          <w:rStyle w:val="Emphasis"/>
        </w:rPr>
        <w:t>Privatization</w:t>
      </w:r>
      <w:r w:rsidRPr="0055013B">
        <w:rPr>
          <w:sz w:val="16"/>
        </w:rPr>
        <w:t xml:space="preserve"> </w:t>
      </w:r>
      <w:r w:rsidRPr="00A0764A">
        <w:rPr>
          <w:rStyle w:val="StyleUnderline"/>
        </w:rPr>
        <w:t>and</w:t>
      </w:r>
      <w:r w:rsidRPr="0055013B">
        <w:rPr>
          <w:sz w:val="16"/>
        </w:rPr>
        <w:t xml:space="preserve"> </w:t>
      </w:r>
      <w:r w:rsidRPr="00A0764A">
        <w:rPr>
          <w:rStyle w:val="Emphasis"/>
          <w:highlight w:val="cyan"/>
        </w:rPr>
        <w:t>corporatization</w:t>
      </w:r>
      <w:r w:rsidRPr="0055013B">
        <w:rPr>
          <w:sz w:val="16"/>
        </w:rPr>
        <w:t xml:space="preserve"> </w:t>
      </w:r>
      <w:r w:rsidRPr="00B755A4">
        <w:rPr>
          <w:rStyle w:val="StyleUnderline"/>
        </w:rPr>
        <w:t xml:space="preserve">have </w:t>
      </w:r>
      <w:r w:rsidRPr="00A0764A">
        <w:rPr>
          <w:rStyle w:val="StyleUnderline"/>
        </w:rPr>
        <w:t>increased</w:t>
      </w:r>
      <w:r w:rsidRPr="00B755A4">
        <w:rPr>
          <w:rStyle w:val="StyleUnderline"/>
        </w:rPr>
        <w:t xml:space="preserve"> throughout education systems</w:t>
      </w:r>
      <w:r w:rsidRPr="0055013B">
        <w:rPr>
          <w:sz w:val="16"/>
        </w:rPr>
        <w:t xml:space="preserve"> (Saltman, 2012). </w:t>
      </w:r>
      <w:r w:rsidRPr="00B755A4">
        <w:rPr>
          <w:rStyle w:val="StyleUnderline"/>
        </w:rPr>
        <w:t xml:space="preserve">Aside from the direct harm caused by market-based reform </w:t>
      </w:r>
      <w:r w:rsidRPr="0055013B">
        <w:rPr>
          <w:sz w:val="16"/>
        </w:rPr>
        <w:t>(Burch, 2009; Saltman, 2000),</w:t>
      </w:r>
      <w:r w:rsidRPr="00B755A4">
        <w:rPr>
          <w:rStyle w:val="StyleUnderline"/>
        </w:rPr>
        <w:t xml:space="preserve"> corporatization has </w:t>
      </w:r>
      <w:r w:rsidRPr="00A0764A">
        <w:rPr>
          <w:rStyle w:val="StyleUnderline"/>
          <w:highlight w:val="cyan"/>
        </w:rPr>
        <w:t>reinforced</w:t>
      </w:r>
      <w:r w:rsidRPr="00B755A4">
        <w:rPr>
          <w:rStyle w:val="StyleUnderline"/>
        </w:rPr>
        <w:t xml:space="preserve"> the</w:t>
      </w:r>
      <w:r w:rsidRPr="0055013B">
        <w:rPr>
          <w:sz w:val="16"/>
        </w:rPr>
        <w:t xml:space="preserve"> </w:t>
      </w:r>
      <w:r w:rsidRPr="00B755A4">
        <w:rPr>
          <w:rStyle w:val="Emphasis"/>
        </w:rPr>
        <w:t>economic worldview</w:t>
      </w:r>
      <w:r w:rsidRPr="00B755A4">
        <w:rPr>
          <w:rStyle w:val="StyleUnderline"/>
        </w:rPr>
        <w:t xml:space="preserve"> that was </w:t>
      </w:r>
      <w:r w:rsidRPr="00B755A4">
        <w:rPr>
          <w:rStyle w:val="Emphasis"/>
        </w:rPr>
        <w:t xml:space="preserve">embodied by </w:t>
      </w:r>
      <w:r w:rsidRPr="00A0764A">
        <w:rPr>
          <w:rStyle w:val="Emphasis"/>
        </w:rPr>
        <w:t>metaphorical capital</w:t>
      </w:r>
      <w:r w:rsidRPr="0055013B">
        <w:rPr>
          <w:sz w:val="16"/>
        </w:rPr>
        <w:t xml:space="preserve">. </w:t>
      </w:r>
      <w:r w:rsidRPr="00A0764A">
        <w:rPr>
          <w:rStyle w:val="StyleUnderline"/>
          <w:highlight w:val="cyan"/>
        </w:rPr>
        <w:t>Education</w:t>
      </w:r>
      <w:r w:rsidRPr="00E323C2">
        <w:rPr>
          <w:rStyle w:val="StyleUnderline"/>
        </w:rPr>
        <w:t xml:space="preserve"> reports are </w:t>
      </w:r>
      <w:r w:rsidRPr="00A0764A">
        <w:rPr>
          <w:rStyle w:val="StyleUnderline"/>
          <w:highlight w:val="cyan"/>
        </w:rPr>
        <w:t>filled</w:t>
      </w:r>
      <w:r w:rsidRPr="00A0764A">
        <w:rPr>
          <w:sz w:val="16"/>
          <w:highlight w:val="cyan"/>
        </w:rPr>
        <w:t xml:space="preserve"> </w:t>
      </w:r>
      <w:r w:rsidRPr="00A0764A">
        <w:rPr>
          <w:rStyle w:val="StyleUnderline"/>
          <w:highlight w:val="cyan"/>
        </w:rPr>
        <w:t xml:space="preserve">with </w:t>
      </w:r>
      <w:r w:rsidRPr="00A0764A">
        <w:rPr>
          <w:rStyle w:val="Emphasis"/>
          <w:highlight w:val="cyan"/>
        </w:rPr>
        <w:t>finance-related vocabulary</w:t>
      </w:r>
      <w:r w:rsidRPr="00E323C2">
        <w:rPr>
          <w:rStyle w:val="StyleUnderline"/>
        </w:rPr>
        <w:t>:</w:t>
      </w:r>
      <w:r w:rsidRPr="0055013B">
        <w:rPr>
          <w:sz w:val="16"/>
        </w:rPr>
        <w:t xml:space="preserve"> </w:t>
      </w:r>
      <w:r w:rsidRPr="00A0764A">
        <w:rPr>
          <w:rStyle w:val="Emphasis"/>
          <w:highlight w:val="cyan"/>
        </w:rPr>
        <w:t>funds</w:t>
      </w:r>
      <w:r w:rsidRPr="0055013B">
        <w:rPr>
          <w:sz w:val="16"/>
        </w:rPr>
        <w:t xml:space="preserve">, </w:t>
      </w:r>
      <w:r w:rsidRPr="00A0764A">
        <w:rPr>
          <w:rStyle w:val="Emphasis"/>
          <w:highlight w:val="cyan"/>
        </w:rPr>
        <w:t>investment</w:t>
      </w:r>
      <w:r w:rsidRPr="0055013B">
        <w:rPr>
          <w:sz w:val="16"/>
        </w:rPr>
        <w:t xml:space="preserve">, </w:t>
      </w:r>
      <w:r w:rsidRPr="00E323C2">
        <w:rPr>
          <w:rStyle w:val="Emphasis"/>
        </w:rPr>
        <w:t>value-added</w:t>
      </w:r>
      <w:r w:rsidRPr="0055013B">
        <w:rPr>
          <w:sz w:val="16"/>
        </w:rPr>
        <w:t xml:space="preserve">, </w:t>
      </w:r>
      <w:r w:rsidRPr="00E323C2">
        <w:rPr>
          <w:rStyle w:val="Emphasis"/>
        </w:rPr>
        <w:t>stakeholder</w:t>
      </w:r>
      <w:r w:rsidRPr="0055013B">
        <w:rPr>
          <w:sz w:val="16"/>
        </w:rPr>
        <w:t xml:space="preserve">, </w:t>
      </w:r>
      <w:r w:rsidRPr="00A0764A">
        <w:rPr>
          <w:rStyle w:val="Emphasis"/>
          <w:highlight w:val="cyan"/>
        </w:rPr>
        <w:t>productivity</w:t>
      </w:r>
      <w:r w:rsidRPr="0055013B">
        <w:rPr>
          <w:sz w:val="16"/>
        </w:rPr>
        <w:t xml:space="preserve">, </w:t>
      </w:r>
      <w:r w:rsidRPr="00A0764A">
        <w:rPr>
          <w:rStyle w:val="Emphasis"/>
          <w:highlight w:val="cyan"/>
        </w:rPr>
        <w:t>buy-in</w:t>
      </w:r>
      <w:r w:rsidRPr="00A0764A">
        <w:rPr>
          <w:sz w:val="16"/>
          <w:highlight w:val="cyan"/>
        </w:rPr>
        <w:t>.</w:t>
      </w:r>
      <w:r w:rsidRPr="0055013B">
        <w:rPr>
          <w:sz w:val="16"/>
        </w:rPr>
        <w:t xml:space="preserve"> </w:t>
      </w:r>
      <w:r w:rsidRPr="00A0764A">
        <w:rPr>
          <w:rStyle w:val="StyleUnderline"/>
          <w:highlight w:val="cyan"/>
        </w:rPr>
        <w:t xml:space="preserve">Economic perspectives </w:t>
      </w:r>
      <w:r w:rsidRPr="00A0764A">
        <w:rPr>
          <w:rStyle w:val="Emphasis"/>
          <w:highlight w:val="cyan"/>
        </w:rPr>
        <w:t>infringe on discussions about students</w:t>
      </w:r>
      <w:r w:rsidRPr="0055013B">
        <w:rPr>
          <w:sz w:val="16"/>
        </w:rPr>
        <w:t xml:space="preserve">, </w:t>
      </w:r>
      <w:r w:rsidRPr="00E323C2">
        <w:rPr>
          <w:rStyle w:val="StyleUnderline"/>
        </w:rPr>
        <w:t>even when topics are ostensibly</w:t>
      </w:r>
      <w:r w:rsidRPr="0055013B">
        <w:rPr>
          <w:sz w:val="16"/>
        </w:rPr>
        <w:t xml:space="preserve"> </w:t>
      </w:r>
      <w:r w:rsidRPr="00E323C2">
        <w:rPr>
          <w:rStyle w:val="StyleUnderline"/>
        </w:rPr>
        <w:t>unrelated to money</w:t>
      </w:r>
      <w:r w:rsidRPr="0055013B">
        <w:rPr>
          <w:sz w:val="16"/>
        </w:rPr>
        <w:t>. “</w:t>
      </w:r>
      <w:r w:rsidRPr="00A0764A">
        <w:rPr>
          <w:rStyle w:val="Emphasis"/>
          <w:highlight w:val="cyan"/>
        </w:rPr>
        <w:t>This is</w:t>
      </w:r>
      <w:r w:rsidRPr="00E323C2">
        <w:rPr>
          <w:rStyle w:val="Emphasis"/>
        </w:rPr>
        <w:t xml:space="preserve"> the extent of </w:t>
      </w:r>
      <w:r w:rsidRPr="00A0764A">
        <w:rPr>
          <w:rStyle w:val="Emphasis"/>
          <w:highlight w:val="cyan"/>
        </w:rPr>
        <w:t>capitalism’s hegemony</w:t>
      </w:r>
      <w:r w:rsidRPr="0055013B">
        <w:rPr>
          <w:sz w:val="16"/>
        </w:rPr>
        <w:t xml:space="preserve">, </w:t>
      </w:r>
      <w:r w:rsidRPr="00A0764A">
        <w:rPr>
          <w:rStyle w:val="StyleUnderline"/>
          <w:highlight w:val="cyan"/>
        </w:rPr>
        <w:t>that</w:t>
      </w:r>
      <w:r w:rsidRPr="00E323C2">
        <w:rPr>
          <w:rStyle w:val="StyleUnderline"/>
        </w:rPr>
        <w:t xml:space="preserve"> it has</w:t>
      </w:r>
      <w:r w:rsidRPr="0055013B">
        <w:rPr>
          <w:sz w:val="16"/>
        </w:rPr>
        <w:t xml:space="preserve"> </w:t>
      </w:r>
      <w:r w:rsidRPr="00A0764A">
        <w:rPr>
          <w:rStyle w:val="Emphasis"/>
          <w:highlight w:val="cyan"/>
        </w:rPr>
        <w:t>colonized our capacity to imagine alternatives</w:t>
      </w:r>
      <w:r w:rsidRPr="0055013B">
        <w:rPr>
          <w:sz w:val="16"/>
        </w:rPr>
        <w:t xml:space="preserve">” (Hickel &amp; Khan, 2012, p. 221). </w:t>
      </w:r>
      <w:r w:rsidRPr="00E323C2">
        <w:rPr>
          <w:rStyle w:val="StyleUnderline"/>
        </w:rPr>
        <w:t>Language influences thought,</w:t>
      </w:r>
      <w:r w:rsidRPr="0055013B">
        <w:rPr>
          <w:sz w:val="16"/>
        </w:rPr>
        <w:t xml:space="preserve"> </w:t>
      </w:r>
      <w:r w:rsidRPr="00E323C2">
        <w:rPr>
          <w:rStyle w:val="StyleUnderline"/>
        </w:rPr>
        <w:t xml:space="preserve">and </w:t>
      </w:r>
      <w:r w:rsidRPr="00A0764A">
        <w:rPr>
          <w:rStyle w:val="Emphasis"/>
          <w:highlight w:val="cyan"/>
        </w:rPr>
        <w:t>educators</w:t>
      </w:r>
      <w:r w:rsidRPr="00E323C2">
        <w:rPr>
          <w:rStyle w:val="Emphasis"/>
        </w:rPr>
        <w:t xml:space="preserve"> begin to </w:t>
      </w:r>
      <w:r w:rsidRPr="00A0764A">
        <w:rPr>
          <w:rStyle w:val="Emphasis"/>
          <w:highlight w:val="cyan"/>
        </w:rPr>
        <w:t>accept the market mindset</w:t>
      </w:r>
      <w:r w:rsidRPr="00E323C2">
        <w:rPr>
          <w:rStyle w:val="Emphasis"/>
        </w:rPr>
        <w:t>.</w:t>
      </w:r>
      <w:r w:rsidRPr="0055013B">
        <w:rPr>
          <w:sz w:val="16"/>
        </w:rPr>
        <w:t xml:space="preserve"> </w:t>
      </w:r>
      <w:r w:rsidRPr="00A0764A">
        <w:rPr>
          <w:rStyle w:val="StyleUnderline"/>
        </w:rPr>
        <w:t xml:space="preserve">We </w:t>
      </w:r>
      <w:r w:rsidRPr="00A0764A">
        <w:rPr>
          <w:rStyle w:val="Emphasis"/>
          <w:highlight w:val="cyan"/>
        </w:rPr>
        <w:t>normalize</w:t>
      </w:r>
      <w:r w:rsidRPr="00A0764A">
        <w:rPr>
          <w:rStyle w:val="StyleUnderline"/>
          <w:highlight w:val="cyan"/>
        </w:rPr>
        <w:t xml:space="preserve"> an</w:t>
      </w:r>
      <w:r w:rsidRPr="00A0764A">
        <w:rPr>
          <w:sz w:val="16"/>
          <w:highlight w:val="cyan"/>
        </w:rPr>
        <w:t xml:space="preserve"> </w:t>
      </w:r>
      <w:r w:rsidRPr="00A0764A">
        <w:rPr>
          <w:rStyle w:val="Emphasis"/>
          <w:highlight w:val="cyan"/>
        </w:rPr>
        <w:t>inequitable</w:t>
      </w:r>
      <w:r w:rsidRPr="00E323C2">
        <w:rPr>
          <w:rStyle w:val="Emphasis"/>
        </w:rPr>
        <w:t xml:space="preserve"> </w:t>
      </w:r>
      <w:r w:rsidRPr="00A0764A">
        <w:rPr>
          <w:rStyle w:val="Emphasis"/>
          <w:highlight w:val="cyan"/>
        </w:rPr>
        <w:t>power structure</w:t>
      </w:r>
      <w:r w:rsidRPr="00E323C2">
        <w:rPr>
          <w:rStyle w:val="Emphasis"/>
        </w:rPr>
        <w:t>.</w:t>
      </w:r>
      <w:r w:rsidRPr="0055013B">
        <w:rPr>
          <w:sz w:val="16"/>
        </w:rPr>
        <w:t xml:space="preserve"> </w:t>
      </w:r>
      <w:r w:rsidRPr="00E323C2">
        <w:rPr>
          <w:rStyle w:val="StyleUnderline"/>
        </w:rPr>
        <w:t xml:space="preserve">The capitalist viewpoint becomes the </w:t>
      </w:r>
      <w:r w:rsidRPr="00E323C2">
        <w:rPr>
          <w:rStyle w:val="Emphasis"/>
        </w:rPr>
        <w:t>normal way</w:t>
      </w:r>
      <w:r w:rsidRPr="00E323C2">
        <w:rPr>
          <w:rStyle w:val="StyleUnderline"/>
        </w:rPr>
        <w:t xml:space="preserve"> to see</w:t>
      </w:r>
      <w:r w:rsidRPr="0055013B">
        <w:rPr>
          <w:sz w:val="16"/>
        </w:rPr>
        <w:t xml:space="preserve"> </w:t>
      </w:r>
      <w:r w:rsidRPr="00E323C2">
        <w:rPr>
          <w:rStyle w:val="StyleUnderline"/>
        </w:rPr>
        <w:t>everything</w:t>
      </w:r>
      <w:r w:rsidRPr="0055013B">
        <w:rPr>
          <w:sz w:val="16"/>
        </w:rPr>
        <w:t xml:space="preserve">, </w:t>
      </w:r>
      <w:r w:rsidRPr="00E323C2">
        <w:rPr>
          <w:rStyle w:val="StyleUnderline"/>
        </w:rPr>
        <w:t xml:space="preserve">and its </w:t>
      </w:r>
      <w:r w:rsidRPr="00E323C2">
        <w:rPr>
          <w:rStyle w:val="Emphasis"/>
        </w:rPr>
        <w:t>opportunistic oppression</w:t>
      </w:r>
      <w:r w:rsidRPr="0055013B">
        <w:rPr>
          <w:sz w:val="16"/>
        </w:rPr>
        <w:t xml:space="preserve">, likewise, </w:t>
      </w:r>
      <w:r w:rsidRPr="00E323C2">
        <w:rPr>
          <w:rStyle w:val="StyleUnderline"/>
        </w:rPr>
        <w:t xml:space="preserve">becomes normal. </w:t>
      </w:r>
      <w:r w:rsidRPr="0055013B">
        <w:rPr>
          <w:sz w:val="16"/>
        </w:rPr>
        <w:t>It is not surprising, then, that the assets of communities of color go unrecognized—and as I write this, I struggle to explain the limitations of a capitalist frame without reproducing that frame, with my problematic word choice, “assets.”</w:t>
      </w:r>
    </w:p>
    <w:p w14:paraId="19E847D4" w14:textId="77777777" w:rsidR="00572040" w:rsidRPr="00CB4EEA" w:rsidRDefault="00572040" w:rsidP="00572040">
      <w:pPr>
        <w:rPr>
          <w:rStyle w:val="StyleUnderline"/>
        </w:rPr>
      </w:pPr>
      <w:r w:rsidRPr="0055013B">
        <w:rPr>
          <w:sz w:val="16"/>
        </w:rPr>
        <w:t xml:space="preserve">Freire (1970) has been influential among scholars who rely on metaphorical capital to write about students of color. It is significant that Freire employs economic metaphors to represent the problem (Oughton, 2010): “Banking education” is his name for the method that dehumanizes students (Freire, 1970, p. 73). Freire recognizes economic power as a destructive force at play in the lives of the poor. He consistently opposes multiple elements of the neoliberal agenda, especially the prioritization of capital (Carnoy, 1998; Freire, 1998). Throughout his work, </w:t>
      </w:r>
      <w:r w:rsidRPr="00CB4EEA">
        <w:rPr>
          <w:rStyle w:val="StyleUnderline"/>
        </w:rPr>
        <w:t xml:space="preserve">Freire offers ways </w:t>
      </w:r>
      <w:r w:rsidRPr="00A0764A">
        <w:rPr>
          <w:rStyle w:val="StyleUnderline"/>
          <w:highlight w:val="cyan"/>
        </w:rPr>
        <w:t xml:space="preserve">to </w:t>
      </w:r>
      <w:r w:rsidRPr="00A0764A">
        <w:rPr>
          <w:rStyle w:val="Emphasis"/>
          <w:highlight w:val="cyan"/>
        </w:rPr>
        <w:t>counter the commodification of students</w:t>
      </w:r>
      <w:r w:rsidRPr="00CB4EEA">
        <w:rPr>
          <w:rStyle w:val="StyleUnderline"/>
        </w:rPr>
        <w:t xml:space="preserve"> and </w:t>
      </w:r>
      <w:r w:rsidRPr="00CB4EEA">
        <w:rPr>
          <w:rStyle w:val="Emphasis"/>
        </w:rPr>
        <w:t>promote true democracy</w:t>
      </w:r>
      <w:r w:rsidRPr="0055013B">
        <w:rPr>
          <w:sz w:val="16"/>
        </w:rPr>
        <w:t xml:space="preserve"> (Marginson, 2006). </w:t>
      </w:r>
      <w:r w:rsidRPr="00CB4EEA">
        <w:rPr>
          <w:rStyle w:val="StyleUnderline"/>
        </w:rPr>
        <w:t xml:space="preserve">A Freirean </w:t>
      </w:r>
      <w:r w:rsidRPr="00A0764A">
        <w:rPr>
          <w:rStyle w:val="StyleUnderline"/>
          <w:highlight w:val="cyan"/>
        </w:rPr>
        <w:t>analysis of metaphorical capitals</w:t>
      </w:r>
      <w:r w:rsidRPr="00CB4EEA">
        <w:rPr>
          <w:rStyle w:val="StyleUnderline"/>
        </w:rPr>
        <w:t xml:space="preserve">, then, </w:t>
      </w:r>
      <w:r w:rsidRPr="00A0764A">
        <w:rPr>
          <w:rStyle w:val="StyleUnderline"/>
          <w:highlight w:val="cyan"/>
        </w:rPr>
        <w:t>notices</w:t>
      </w:r>
      <w:r w:rsidRPr="00CB4EEA">
        <w:rPr>
          <w:rStyle w:val="StyleUnderline"/>
        </w:rPr>
        <w:t xml:space="preserve"> the </w:t>
      </w:r>
      <w:r w:rsidRPr="00A0764A">
        <w:rPr>
          <w:rStyle w:val="Emphasis"/>
          <w:highlight w:val="cyan"/>
        </w:rPr>
        <w:t>neglect of power relations</w:t>
      </w:r>
      <w:r w:rsidRPr="00A0764A">
        <w:rPr>
          <w:rStyle w:val="StyleUnderline"/>
          <w:highlight w:val="cyan"/>
        </w:rPr>
        <w:t xml:space="preserve"> and</w:t>
      </w:r>
      <w:r w:rsidRPr="00CB4EEA">
        <w:rPr>
          <w:rStyle w:val="StyleUnderline"/>
        </w:rPr>
        <w:t xml:space="preserve"> the </w:t>
      </w:r>
      <w:r w:rsidRPr="00A0764A">
        <w:rPr>
          <w:rStyle w:val="Emphasis"/>
          <w:highlight w:val="cyan"/>
        </w:rPr>
        <w:t>depiction of human relationships as economic exchanges</w:t>
      </w:r>
      <w:r w:rsidRPr="00A0764A">
        <w:rPr>
          <w:rStyle w:val="StyleUnderline"/>
          <w:highlight w:val="cyan"/>
        </w:rPr>
        <w:t>.</w:t>
      </w:r>
    </w:p>
    <w:p w14:paraId="7F185F10" w14:textId="77777777" w:rsidR="00572040" w:rsidRPr="0055013B" w:rsidRDefault="00572040" w:rsidP="00572040">
      <w:pPr>
        <w:rPr>
          <w:sz w:val="16"/>
          <w:szCs w:val="26"/>
        </w:rPr>
      </w:pPr>
      <w:r w:rsidRPr="0055013B">
        <w:rPr>
          <w:sz w:val="16"/>
        </w:rPr>
        <w:t xml:space="preserve">Hegemonic cultural values, says Gramsci (2011), are those that are accepted as inevitable. The status quo of the economic system cannot be separated from the status quo of the education system. Gramsci embraces education, </w:t>
      </w:r>
      <w:r w:rsidRPr="0055013B">
        <w:rPr>
          <w:sz w:val="16"/>
        </w:rPr>
        <w:lastRenderedPageBreak/>
        <w:t xml:space="preserve">believing the development of working class intellectuals will reshape the status quo. Gramsci recognizes resistance and promotes agency, in ways that are echoed by community cultural wealth. Though Gramsci opposes economism, he never claims culture, education, and economics are independent (Jessop &amp; Sum, 2006). These are multiple facets of a single, comprehensive system of power. That is to say, there is no such thing as a non-economic policy goal. </w:t>
      </w:r>
      <w:r w:rsidRPr="002C48C1">
        <w:rPr>
          <w:rStyle w:val="StyleUnderline"/>
        </w:rPr>
        <w:t>Do we choose capital as a metaphor because it is the best metaphor, or because it is the one we are familiar with?</w:t>
      </w:r>
      <w:r w:rsidRPr="0055013B">
        <w:rPr>
          <w:sz w:val="16"/>
        </w:rPr>
        <w:t xml:space="preserve"> A Gramscian analysis by Torres (2013) examines the way</w:t>
      </w:r>
      <w:r w:rsidRPr="002C48C1">
        <w:rPr>
          <w:rStyle w:val="StyleUnderline"/>
        </w:rPr>
        <w:t xml:space="preserve"> a </w:t>
      </w:r>
      <w:r w:rsidRPr="00A0764A">
        <w:rPr>
          <w:rStyle w:val="StyleUnderline"/>
          <w:highlight w:val="cyan"/>
        </w:rPr>
        <w:t xml:space="preserve">neoliberal framework </w:t>
      </w:r>
      <w:r w:rsidRPr="00A0764A">
        <w:rPr>
          <w:rStyle w:val="Emphasis"/>
          <w:highlight w:val="cyan"/>
        </w:rPr>
        <w:t>asserts itself as common sense</w:t>
      </w:r>
      <w:r w:rsidRPr="002C48C1">
        <w:rPr>
          <w:rStyle w:val="StyleUnderline"/>
        </w:rPr>
        <w:t xml:space="preserve"> </w:t>
      </w:r>
      <w:r w:rsidRPr="00A0764A">
        <w:rPr>
          <w:rStyle w:val="StyleUnderline"/>
          <w:highlight w:val="cyan"/>
        </w:rPr>
        <w:t>within educational reforms</w:t>
      </w:r>
      <w:r w:rsidRPr="002C48C1">
        <w:rPr>
          <w:rStyle w:val="StyleUnderline"/>
        </w:rPr>
        <w:t xml:space="preserve">. In a capitalist system, power is allocated to the financially powerful, </w:t>
      </w:r>
      <w:r w:rsidRPr="002C48C1">
        <w:rPr>
          <w:rStyle w:val="Emphasis"/>
        </w:rPr>
        <w:t>structuring our self-definitions</w:t>
      </w:r>
      <w:r w:rsidRPr="0055013B">
        <w:rPr>
          <w:sz w:val="16"/>
        </w:rPr>
        <w:t xml:space="preserve">. </w:t>
      </w:r>
      <w:r w:rsidRPr="002C48C1">
        <w:rPr>
          <w:rStyle w:val="StyleUnderline"/>
        </w:rPr>
        <w:t xml:space="preserve">As participants in a capitalist system, </w:t>
      </w:r>
      <w:r w:rsidRPr="00A0764A">
        <w:rPr>
          <w:rStyle w:val="Emphasis"/>
          <w:highlight w:val="cyan"/>
        </w:rPr>
        <w:t>capital is our</w:t>
      </w:r>
      <w:r w:rsidRPr="002C48C1">
        <w:rPr>
          <w:rStyle w:val="Emphasis"/>
        </w:rPr>
        <w:t xml:space="preserve"> common sense</w:t>
      </w:r>
      <w:r w:rsidRPr="0055013B">
        <w:rPr>
          <w:sz w:val="16"/>
        </w:rPr>
        <w:t xml:space="preserve">, </w:t>
      </w:r>
      <w:r w:rsidRPr="002C48C1">
        <w:rPr>
          <w:rStyle w:val="Emphasis"/>
        </w:rPr>
        <w:t xml:space="preserve">our </w:t>
      </w:r>
      <w:r w:rsidRPr="00A0764A">
        <w:rPr>
          <w:rStyle w:val="Emphasis"/>
          <w:highlight w:val="cyan"/>
        </w:rPr>
        <w:t>default</w:t>
      </w:r>
      <w:r w:rsidRPr="0055013B">
        <w:rPr>
          <w:sz w:val="16"/>
        </w:rPr>
        <w:t xml:space="preserve">, </w:t>
      </w:r>
      <w:r w:rsidRPr="00A0764A">
        <w:rPr>
          <w:rStyle w:val="StyleUnderline"/>
          <w:highlight w:val="cyan"/>
        </w:rPr>
        <w:t>so</w:t>
      </w:r>
      <w:r w:rsidRPr="002C48C1">
        <w:rPr>
          <w:rStyle w:val="StyleUnderline"/>
        </w:rPr>
        <w:t xml:space="preserve"> it is not a surprise that </w:t>
      </w:r>
      <w:r w:rsidRPr="00A0764A">
        <w:rPr>
          <w:rStyle w:val="StyleUnderline"/>
          <w:highlight w:val="cyan"/>
        </w:rPr>
        <w:t xml:space="preserve">we </w:t>
      </w:r>
      <w:r w:rsidRPr="00A0764A">
        <w:rPr>
          <w:rStyle w:val="Emphasis"/>
          <w:highlight w:val="cyan"/>
        </w:rPr>
        <w:t>append the word even when it is unnecessary</w:t>
      </w:r>
      <w:r w:rsidRPr="00A0764A">
        <w:rPr>
          <w:sz w:val="16"/>
          <w:highlight w:val="cyan"/>
        </w:rPr>
        <w:t xml:space="preserve">. </w:t>
      </w:r>
      <w:r w:rsidRPr="00A0764A">
        <w:rPr>
          <w:rStyle w:val="StyleUnderline"/>
          <w:highlight w:val="cyan"/>
        </w:rPr>
        <w:t>These are “</w:t>
      </w:r>
      <w:r w:rsidRPr="00A0764A">
        <w:rPr>
          <w:rStyle w:val="Emphasis"/>
          <w:highlight w:val="cyan"/>
        </w:rPr>
        <w:t>tacit</w:t>
      </w:r>
      <w:r w:rsidRPr="002C48C1">
        <w:rPr>
          <w:rStyle w:val="StyleUnderline"/>
        </w:rPr>
        <w:t xml:space="preserve">, </w:t>
      </w:r>
      <w:r w:rsidRPr="00A0764A">
        <w:rPr>
          <w:rStyle w:val="Emphasis"/>
          <w:highlight w:val="cyan"/>
        </w:rPr>
        <w:t>discursive endorsements</w:t>
      </w:r>
      <w:r w:rsidRPr="00A0764A">
        <w:rPr>
          <w:sz w:val="16"/>
          <w:highlight w:val="cyan"/>
        </w:rPr>
        <w:t xml:space="preserve"> </w:t>
      </w:r>
      <w:r w:rsidRPr="00A0764A">
        <w:rPr>
          <w:rStyle w:val="StyleUnderline"/>
          <w:highlight w:val="cyan"/>
        </w:rPr>
        <w:t>of</w:t>
      </w:r>
      <w:r w:rsidRPr="00A0764A">
        <w:rPr>
          <w:sz w:val="16"/>
          <w:highlight w:val="cyan"/>
        </w:rPr>
        <w:t xml:space="preserve"> </w:t>
      </w:r>
      <w:r w:rsidRPr="00A0764A">
        <w:rPr>
          <w:rStyle w:val="Emphasis"/>
          <w:highlight w:val="cyan"/>
        </w:rPr>
        <w:t>neoliberal</w:t>
      </w:r>
      <w:r w:rsidRPr="002C48C1">
        <w:rPr>
          <w:rStyle w:val="Emphasis"/>
        </w:rPr>
        <w:t xml:space="preserve"> </w:t>
      </w:r>
      <w:r w:rsidRPr="00A0764A">
        <w:rPr>
          <w:rStyle w:val="Emphasis"/>
          <w:highlight w:val="cyan"/>
        </w:rPr>
        <w:t>ideology</w:t>
      </w:r>
      <w:r w:rsidRPr="002C48C1">
        <w:rPr>
          <w:rStyle w:val="Emphasis"/>
        </w:rPr>
        <w:t>”</w:t>
      </w:r>
      <w:r w:rsidRPr="0055013B">
        <w:rPr>
          <w:sz w:val="16"/>
        </w:rPr>
        <w:t xml:space="preserve"> (Ayers, 2005, p. 535). </w:t>
      </w:r>
      <w:r w:rsidRPr="002C48C1">
        <w:rPr>
          <w:rStyle w:val="StyleUnderline"/>
        </w:rPr>
        <w:t xml:space="preserve">From a social justice perspective, </w:t>
      </w:r>
      <w:r w:rsidRPr="00A0764A">
        <w:rPr>
          <w:rStyle w:val="StyleUnderline"/>
          <w:highlight w:val="cyan"/>
        </w:rPr>
        <w:t xml:space="preserve">metaphors </w:t>
      </w:r>
      <w:r w:rsidRPr="00A0764A">
        <w:rPr>
          <w:rStyle w:val="StyleUnderline"/>
        </w:rPr>
        <w:t xml:space="preserve">are </w:t>
      </w:r>
      <w:r w:rsidRPr="00A0764A">
        <w:rPr>
          <w:rStyle w:val="StyleUnderline"/>
          <w:highlight w:val="cyan"/>
        </w:rPr>
        <w:t xml:space="preserve">not </w:t>
      </w:r>
      <w:r w:rsidRPr="00A0764A">
        <w:rPr>
          <w:rStyle w:val="Emphasis"/>
          <w:highlight w:val="cyan"/>
        </w:rPr>
        <w:t>arbitrary tools</w:t>
      </w:r>
      <w:r w:rsidRPr="002C48C1">
        <w:rPr>
          <w:rStyle w:val="StyleUnderline"/>
        </w:rPr>
        <w:t xml:space="preserve"> to assign </w:t>
      </w:r>
      <w:r w:rsidRPr="00A0764A">
        <w:rPr>
          <w:rStyle w:val="StyleUnderline"/>
          <w:highlight w:val="cyan"/>
        </w:rPr>
        <w:t>without consequence</w:t>
      </w:r>
      <w:r w:rsidRPr="00A0764A">
        <w:rPr>
          <w:sz w:val="16"/>
          <w:highlight w:val="cyan"/>
        </w:rPr>
        <w:t xml:space="preserve">. </w:t>
      </w:r>
      <w:r w:rsidRPr="00A0764A">
        <w:rPr>
          <w:rStyle w:val="Emphasis"/>
          <w:highlight w:val="cyan"/>
        </w:rPr>
        <w:t>They make claims about truth,</w:t>
      </w:r>
      <w:r w:rsidRPr="00A0764A">
        <w:rPr>
          <w:sz w:val="16"/>
          <w:highlight w:val="cyan"/>
        </w:rPr>
        <w:t xml:space="preserve"> </w:t>
      </w:r>
      <w:r w:rsidRPr="00A0764A">
        <w:rPr>
          <w:rStyle w:val="Emphasis"/>
          <w:highlight w:val="cyan"/>
        </w:rPr>
        <w:t>using rhetoric that “cannot be neutra</w:t>
      </w:r>
      <w:r w:rsidRPr="002C48C1">
        <w:rPr>
          <w:rStyle w:val="Emphasis"/>
        </w:rPr>
        <w:t>l</w:t>
      </w:r>
      <w:r w:rsidRPr="0055013B">
        <w:rPr>
          <w:sz w:val="16"/>
        </w:rPr>
        <w:t xml:space="preserve">” (Derrida &amp; Moore, 1974, p. 41). </w:t>
      </w:r>
      <w:r w:rsidRPr="002C48C1">
        <w:rPr>
          <w:rStyle w:val="Emphasis"/>
        </w:rPr>
        <w:t>Discourse matters,</w:t>
      </w:r>
      <w:r w:rsidRPr="0055013B">
        <w:rPr>
          <w:sz w:val="16"/>
        </w:rPr>
        <w:t xml:space="preserve"> whether within controversies over Native American mascots (King &amp; Springwood, 2001) or a politician’s description of a war as a “crusade” (Kellner, 2007</w:t>
      </w:r>
      <w:r w:rsidRPr="002C48C1">
        <w:rPr>
          <w:rStyle w:val="StyleUnderline"/>
        </w:rPr>
        <w:t xml:space="preserve">). Power relations </w:t>
      </w:r>
      <w:r w:rsidRPr="00A0764A">
        <w:rPr>
          <w:rStyle w:val="StyleUnderline"/>
          <w:highlight w:val="cyan"/>
        </w:rPr>
        <w:t>connect</w:t>
      </w:r>
      <w:r w:rsidRPr="002C48C1">
        <w:rPr>
          <w:rStyle w:val="StyleUnderline"/>
        </w:rPr>
        <w:t xml:space="preserve"> </w:t>
      </w:r>
      <w:r w:rsidRPr="002C48C1">
        <w:rPr>
          <w:rStyle w:val="Emphasis"/>
        </w:rPr>
        <w:t xml:space="preserve">seemingly innocuous </w:t>
      </w:r>
      <w:r w:rsidRPr="00A0764A">
        <w:rPr>
          <w:rStyle w:val="Emphasis"/>
          <w:highlight w:val="cyan"/>
        </w:rPr>
        <w:t>discursive practices</w:t>
      </w:r>
      <w:r w:rsidRPr="00A0764A">
        <w:rPr>
          <w:sz w:val="16"/>
          <w:highlight w:val="cyan"/>
        </w:rPr>
        <w:t xml:space="preserve"> </w:t>
      </w:r>
      <w:r w:rsidRPr="00A0764A">
        <w:rPr>
          <w:rStyle w:val="StyleUnderline"/>
          <w:highlight w:val="cyan"/>
        </w:rPr>
        <w:t xml:space="preserve">to </w:t>
      </w:r>
      <w:r w:rsidRPr="00A0764A">
        <w:rPr>
          <w:rStyle w:val="Emphasis"/>
          <w:highlight w:val="cyan"/>
        </w:rPr>
        <w:t>broader practices</w:t>
      </w:r>
      <w:r w:rsidRPr="002C48C1">
        <w:rPr>
          <w:rStyle w:val="StyleUnderline"/>
        </w:rPr>
        <w:t xml:space="preserve"> </w:t>
      </w:r>
      <w:r w:rsidRPr="00A0764A">
        <w:rPr>
          <w:rStyle w:val="StyleUnderline"/>
          <w:highlight w:val="cyan"/>
        </w:rPr>
        <w:t xml:space="preserve">of </w:t>
      </w:r>
      <w:r w:rsidRPr="00A0764A">
        <w:rPr>
          <w:rStyle w:val="Emphasis"/>
          <w:highlight w:val="cyan"/>
        </w:rPr>
        <w:t>political rhetoric,</w:t>
      </w:r>
      <w:r w:rsidRPr="00A0764A">
        <w:rPr>
          <w:sz w:val="16"/>
          <w:highlight w:val="cyan"/>
        </w:rPr>
        <w:t xml:space="preserve"> </w:t>
      </w:r>
      <w:r w:rsidRPr="00A0764A">
        <w:rPr>
          <w:rStyle w:val="Emphasis"/>
          <w:highlight w:val="cyan"/>
        </w:rPr>
        <w:t>discrimination</w:t>
      </w:r>
      <w:r w:rsidRPr="00A0764A">
        <w:rPr>
          <w:sz w:val="16"/>
          <w:highlight w:val="cyan"/>
        </w:rPr>
        <w:t xml:space="preserve">, </w:t>
      </w:r>
      <w:r w:rsidRPr="00A0764A">
        <w:rPr>
          <w:rStyle w:val="StyleUnderline"/>
          <w:highlight w:val="cyan"/>
        </w:rPr>
        <w:t>and</w:t>
      </w:r>
      <w:r w:rsidRPr="00A0764A">
        <w:rPr>
          <w:sz w:val="16"/>
          <w:highlight w:val="cyan"/>
        </w:rPr>
        <w:t xml:space="preserve"> </w:t>
      </w:r>
      <w:r w:rsidRPr="00A0764A">
        <w:rPr>
          <w:rStyle w:val="Emphasis"/>
          <w:highlight w:val="cyan"/>
        </w:rPr>
        <w:t>global</w:t>
      </w:r>
      <w:r w:rsidRPr="002C48C1">
        <w:rPr>
          <w:rStyle w:val="Emphasis"/>
        </w:rPr>
        <w:t xml:space="preserve"> </w:t>
      </w:r>
      <w:r w:rsidRPr="00A0764A">
        <w:rPr>
          <w:rStyle w:val="Emphasis"/>
          <w:highlight w:val="cyan"/>
        </w:rPr>
        <w:t>financial institutions</w:t>
      </w:r>
      <w:r w:rsidRPr="0055013B">
        <w:rPr>
          <w:sz w:val="16"/>
        </w:rPr>
        <w:t xml:space="preserve"> (McKenna, 2004). In an analysis of community college mission statements, Ayers (2005) concludes that “</w:t>
      </w:r>
      <w:r w:rsidRPr="002C48C1">
        <w:rPr>
          <w:rStyle w:val="StyleUnderline"/>
        </w:rPr>
        <w:t>neoliberal discourse” directs attention to market concerns, so “curriculum is likely to become heavily laden with a market ideology</w:t>
      </w:r>
      <w:r w:rsidRPr="0055013B">
        <w:rPr>
          <w:sz w:val="16"/>
        </w:rPr>
        <w:t xml:space="preserve"> that reinforces and reproduces power asymmetries” (p. 546). </w:t>
      </w:r>
      <w:r w:rsidRPr="002C48C1">
        <w:rPr>
          <w:rStyle w:val="StyleUnderline"/>
        </w:rPr>
        <w:t xml:space="preserve">By repeating neoliberal vocabulary, frameworks of metaphorical capital have potentially </w:t>
      </w:r>
      <w:r w:rsidRPr="002C48C1">
        <w:rPr>
          <w:rStyle w:val="Emphasis"/>
        </w:rPr>
        <w:t>weakened democracy</w:t>
      </w:r>
      <w:r w:rsidRPr="0055013B">
        <w:rPr>
          <w:sz w:val="16"/>
        </w:rPr>
        <w:t xml:space="preserve"> </w:t>
      </w:r>
      <w:r w:rsidRPr="002C48C1">
        <w:rPr>
          <w:rStyle w:val="StyleUnderline"/>
        </w:rPr>
        <w:t>by re-</w:t>
      </w:r>
      <w:r w:rsidRPr="002C48C1">
        <w:rPr>
          <w:rStyle w:val="Emphasis"/>
        </w:rPr>
        <w:t>inscribing a framework of capitalism.</w:t>
      </w:r>
      <w:r w:rsidRPr="0055013B">
        <w:rPr>
          <w:sz w:val="16"/>
        </w:rPr>
        <w:t xml:space="preserve"> </w:t>
      </w:r>
      <w:r w:rsidRPr="00A0764A">
        <w:rPr>
          <w:rStyle w:val="Emphasis"/>
          <w:szCs w:val="26"/>
          <w:highlight w:val="cyan"/>
        </w:rPr>
        <w:t>Even when a</w:t>
      </w:r>
      <w:r w:rsidRPr="0055013B">
        <w:rPr>
          <w:rStyle w:val="Emphasis"/>
          <w:szCs w:val="26"/>
        </w:rPr>
        <w:t xml:space="preserve"> particular </w:t>
      </w:r>
      <w:r w:rsidRPr="00A0764A">
        <w:rPr>
          <w:rStyle w:val="Emphasis"/>
          <w:szCs w:val="26"/>
          <w:highlight w:val="cyan"/>
        </w:rPr>
        <w:t>study’s content works against oppression, language choices may not</w:t>
      </w:r>
      <w:r w:rsidRPr="0055013B">
        <w:rPr>
          <w:rStyle w:val="Emphasis"/>
          <w:szCs w:val="26"/>
        </w:rPr>
        <w:t>.</w:t>
      </w:r>
    </w:p>
    <w:p w14:paraId="6503DADA" w14:textId="77777777" w:rsidR="00572040" w:rsidRPr="00A0764A" w:rsidRDefault="00572040" w:rsidP="00572040">
      <w:pPr>
        <w:rPr>
          <w:sz w:val="16"/>
          <w:szCs w:val="16"/>
        </w:rPr>
      </w:pPr>
      <w:r w:rsidRPr="00A0764A">
        <w:rPr>
          <w:sz w:val="16"/>
          <w:szCs w:val="16"/>
        </w:rPr>
        <w:t xml:space="preserve">Although market-based education reforms have become more powerful, those who promulgate theories of metaphorical capital have become less likely to have academic understanding of capital itself (Dika &amp; Singh, 2002). </w:t>
      </w:r>
      <w:r w:rsidRPr="00A0764A">
        <w:rPr>
          <w:rStyle w:val="StyleUnderline"/>
          <w:sz w:val="16"/>
          <w:szCs w:val="16"/>
          <w:u w:val="none"/>
        </w:rPr>
        <w:t>Cultural neglect of students of color cannot be logically separated from the economic exclusion they face, as irrelevant curriculum leads to higher pushout rates</w:t>
      </w:r>
      <w:r w:rsidRPr="00A0764A">
        <w:rPr>
          <w:sz w:val="16"/>
          <w:szCs w:val="16"/>
        </w:rPr>
        <w:t xml:space="preserve"> (M. Fine, 1991; Solorzano &amp; Yosso, 2001). Yes, the cultures of black, Latina/o, Native ´ American, and Asian American students deserve equal footing inside classrooms, and this is true even—or especially—when those cultural practices are not easily framed as a form of capital. I am inspired by Yosso (2005) in her referral to Anzaldua’s (1990) call for a more empowering ´ theory. Yet I think of Lorde’s (1984) warning, “the master’s tools will never dismantle the master’s house,” because those tools keep a part of us stuck within “the master’s relationships” (p. 123). Wealth and capital are the capitalist’s tools, the capitalist’s relationships. These are not ethical relationships (Schweickart, 2002). The dominance of financial vocabulary empowers non-human (and inhumane) relationships, through capitalism. These are the relationships between supply and demand; between capital and commodity; between powerful and powerless; between legislation and corporation. As argued by Giroux and Giroux (2006), global capital is responsible for making the wealth and achievement gaps worse for black and Latina/o communities.</w:t>
      </w:r>
    </w:p>
    <w:p w14:paraId="5FEFC8B7" w14:textId="77777777" w:rsidR="00572040" w:rsidRDefault="00572040" w:rsidP="00572040">
      <w:pPr>
        <w:rPr>
          <w:sz w:val="16"/>
        </w:rPr>
      </w:pPr>
      <w:r w:rsidRPr="0055013B">
        <w:rPr>
          <w:sz w:val="16"/>
        </w:rPr>
        <w:t xml:space="preserve">I specifically claim that this supposed metaphorical capital is not capital at all. </w:t>
      </w:r>
      <w:r w:rsidRPr="0055013B">
        <w:rPr>
          <w:rStyle w:val="StyleUnderline"/>
        </w:rPr>
        <w:t xml:space="preserve">As social justice researchers, we are not neutral; we seek ways to fight oppressive conditions. Yet </w:t>
      </w:r>
      <w:r w:rsidRPr="00A0764A">
        <w:rPr>
          <w:rStyle w:val="StyleUnderline"/>
          <w:highlight w:val="cyan"/>
        </w:rPr>
        <w:t>by basing our metaphors on</w:t>
      </w:r>
      <w:r w:rsidRPr="0055013B">
        <w:rPr>
          <w:rStyle w:val="StyleUnderline"/>
        </w:rPr>
        <w:t xml:space="preserve"> </w:t>
      </w:r>
      <w:r w:rsidRPr="00A0764A">
        <w:rPr>
          <w:rStyle w:val="StyleUnderline"/>
          <w:highlight w:val="cyan"/>
        </w:rPr>
        <w:t>capital</w:t>
      </w:r>
      <w:r w:rsidRPr="0055013B">
        <w:rPr>
          <w:rStyle w:val="StyleUnderline"/>
        </w:rPr>
        <w:t xml:space="preserve">, our </w:t>
      </w:r>
      <w:r w:rsidRPr="00A0764A">
        <w:rPr>
          <w:rStyle w:val="StyleUnderline"/>
          <w:highlight w:val="cyan"/>
        </w:rPr>
        <w:t xml:space="preserve">theoretical frameworks </w:t>
      </w:r>
      <w:r w:rsidRPr="00A0764A">
        <w:rPr>
          <w:rStyle w:val="Emphasis"/>
          <w:highlight w:val="cyan"/>
        </w:rPr>
        <w:t>promote a worldview</w:t>
      </w:r>
      <w:r w:rsidRPr="0055013B">
        <w:rPr>
          <w:sz w:val="16"/>
        </w:rPr>
        <w:t xml:space="preserve"> that is </w:t>
      </w:r>
      <w:r w:rsidRPr="00A0764A">
        <w:rPr>
          <w:rStyle w:val="Emphasis"/>
          <w:highlight w:val="cyan"/>
        </w:rPr>
        <w:t>inconsistent</w:t>
      </w:r>
      <w:r w:rsidRPr="0055013B">
        <w:rPr>
          <w:rStyle w:val="Emphasis"/>
        </w:rPr>
        <w:t xml:space="preserve"> </w:t>
      </w:r>
      <w:r w:rsidRPr="00A0764A">
        <w:rPr>
          <w:rStyle w:val="Emphasis"/>
          <w:highlight w:val="cyan"/>
        </w:rPr>
        <w:t>with</w:t>
      </w:r>
      <w:r w:rsidRPr="0055013B">
        <w:rPr>
          <w:rStyle w:val="Emphasis"/>
        </w:rPr>
        <w:t xml:space="preserve"> our own </w:t>
      </w:r>
      <w:r w:rsidRPr="00A0764A">
        <w:rPr>
          <w:rStyle w:val="Emphasis"/>
          <w:highlight w:val="cyan"/>
        </w:rPr>
        <w:t>goals</w:t>
      </w:r>
      <w:r w:rsidRPr="0055013B">
        <w:rPr>
          <w:sz w:val="16"/>
        </w:rPr>
        <w:t xml:space="preserve">. </w:t>
      </w:r>
      <w:r w:rsidRPr="00A0764A">
        <w:rPr>
          <w:rStyle w:val="Emphasis"/>
          <w:highlight w:val="cyan"/>
        </w:rPr>
        <w:t>Letting go of the metaphor of capital</w:t>
      </w:r>
      <w:r w:rsidRPr="00A0764A">
        <w:rPr>
          <w:sz w:val="16"/>
          <w:highlight w:val="cyan"/>
        </w:rPr>
        <w:t xml:space="preserve">, </w:t>
      </w:r>
      <w:r w:rsidRPr="00A0764A">
        <w:rPr>
          <w:rStyle w:val="StyleUnderline"/>
          <w:highlight w:val="cyan"/>
        </w:rPr>
        <w:t xml:space="preserve">we may find </w:t>
      </w:r>
      <w:r w:rsidRPr="00A0764A">
        <w:rPr>
          <w:rStyle w:val="Emphasis"/>
          <w:highlight w:val="cyan"/>
        </w:rPr>
        <w:t>more relevant</w:t>
      </w:r>
      <w:r w:rsidRPr="00A0764A">
        <w:rPr>
          <w:rStyle w:val="StyleUnderline"/>
          <w:highlight w:val="cyan"/>
        </w:rPr>
        <w:t xml:space="preserve"> and more </w:t>
      </w:r>
      <w:r w:rsidRPr="00A0764A">
        <w:rPr>
          <w:rStyle w:val="Emphasis"/>
          <w:highlight w:val="cyan"/>
        </w:rPr>
        <w:t>ethical ways to theorize</w:t>
      </w:r>
      <w:r w:rsidRPr="0055013B">
        <w:rPr>
          <w:rStyle w:val="Emphasis"/>
        </w:rPr>
        <w:t xml:space="preserve"> </w:t>
      </w:r>
      <w:r w:rsidRPr="0055013B">
        <w:rPr>
          <w:sz w:val="16"/>
        </w:rPr>
        <w:t>culture.</w:t>
      </w:r>
    </w:p>
    <w:p w14:paraId="0CF4076D" w14:textId="77777777" w:rsidR="00572040" w:rsidRPr="00D87850" w:rsidRDefault="00572040" w:rsidP="00572040"/>
    <w:p w14:paraId="08CD8624" w14:textId="77777777" w:rsidR="00572040" w:rsidRPr="00817ED7" w:rsidRDefault="00572040" w:rsidP="00572040">
      <w:pPr>
        <w:pStyle w:val="Heading3"/>
      </w:pPr>
      <w:r>
        <w:lastRenderedPageBreak/>
        <w:t>AT: Debate about Debate</w:t>
      </w:r>
    </w:p>
    <w:p w14:paraId="4F9FC6A1" w14:textId="77777777" w:rsidR="00572040" w:rsidRPr="00922909" w:rsidRDefault="00572040" w:rsidP="00572040">
      <w:pPr>
        <w:pStyle w:val="Heading4"/>
      </w:pPr>
      <w:r w:rsidRPr="00922909">
        <w:t xml:space="preserve">The disappearance of antitrust law from public discourse has </w:t>
      </w:r>
      <w:r w:rsidRPr="00922909">
        <w:rPr>
          <w:u w:val="single"/>
        </w:rPr>
        <w:t>cemented corporate power</w:t>
      </w:r>
      <w:r w:rsidRPr="00922909">
        <w:t xml:space="preserve">. A </w:t>
      </w:r>
      <w:r w:rsidRPr="00922909">
        <w:rPr>
          <w:u w:val="single"/>
        </w:rPr>
        <w:t>paradigm shift</w:t>
      </w:r>
      <w:r w:rsidRPr="00922909">
        <w:t xml:space="preserve"> is possible, but requires </w:t>
      </w:r>
      <w:r w:rsidRPr="00922909">
        <w:rPr>
          <w:u w:val="single"/>
        </w:rPr>
        <w:t>making monopolies a political issue again</w:t>
      </w:r>
      <w:r w:rsidRPr="00922909">
        <w:t xml:space="preserve">, and advocating </w:t>
      </w:r>
      <w:r w:rsidRPr="00922909">
        <w:rPr>
          <w:u w:val="single"/>
        </w:rPr>
        <w:t>legal change</w:t>
      </w:r>
      <w:r w:rsidRPr="00922909">
        <w:t>.</w:t>
      </w:r>
    </w:p>
    <w:p w14:paraId="3F93E721" w14:textId="77777777" w:rsidR="00572040" w:rsidRPr="00922909" w:rsidRDefault="00572040" w:rsidP="00572040">
      <w:r w:rsidRPr="00922909">
        <w:t xml:space="preserve">David </w:t>
      </w:r>
      <w:r w:rsidRPr="00922909">
        <w:rPr>
          <w:rStyle w:val="Style13ptBold"/>
        </w:rPr>
        <w:t>Dayen 15</w:t>
      </w:r>
      <w:r w:rsidRPr="00922909">
        <w:t xml:space="preserve">, author of </w:t>
      </w:r>
      <w:r w:rsidRPr="00922909">
        <w:rPr>
          <w:i/>
          <w:iCs/>
        </w:rPr>
        <w:t xml:space="preserve">Monopolized: Life in the Age of Corporate Power (2020) </w:t>
      </w:r>
      <w:r w:rsidRPr="00922909">
        <w:t xml:space="preserve">and </w:t>
      </w:r>
      <w:r w:rsidRPr="00922909">
        <w:rPr>
          <w:i/>
          <w:iCs/>
        </w:rPr>
        <w:t>Chain of Title: How Three Ordinary Americans Uncovered Wall Street's Great Foreclosure Fraud</w:t>
      </w:r>
      <w:r w:rsidRPr="00922909">
        <w:t>, “Bring Back Antitrust,” The American Prospect, Vol. 26, No. 4, Fall 2015, lexis.</w:t>
      </w:r>
    </w:p>
    <w:p w14:paraId="2816B242" w14:textId="77777777" w:rsidR="00572040" w:rsidRPr="00922909" w:rsidRDefault="00572040" w:rsidP="00572040">
      <w:pPr>
        <w:rPr>
          <w:rStyle w:val="StyleUnderline"/>
        </w:rPr>
      </w:pPr>
      <w:r w:rsidRPr="00922909">
        <w:rPr>
          <w:rStyle w:val="StyleUnderline"/>
        </w:rPr>
        <w:t xml:space="preserve">In 1964, historian Richard Hofstadter gave a speech at the University of California, Berkeley, titled </w:t>
      </w:r>
      <w:r w:rsidRPr="00922909">
        <w:rPr>
          <w:sz w:val="16"/>
        </w:rPr>
        <w:t>"</w:t>
      </w:r>
      <w:r w:rsidRPr="00A0764A">
        <w:rPr>
          <w:rStyle w:val="Emphasis"/>
          <w:highlight w:val="cyan"/>
        </w:rPr>
        <w:t xml:space="preserve">What Happened to </w:t>
      </w:r>
      <w:r w:rsidRPr="00614BE8">
        <w:rPr>
          <w:rStyle w:val="Emphasis"/>
        </w:rPr>
        <w:t xml:space="preserve">the </w:t>
      </w:r>
      <w:r w:rsidRPr="00A0764A">
        <w:rPr>
          <w:rStyle w:val="Emphasis"/>
          <w:highlight w:val="cyan"/>
        </w:rPr>
        <w:t>Antitrust Movement</w:t>
      </w:r>
      <w:r w:rsidRPr="00922909">
        <w:rPr>
          <w:sz w:val="16"/>
        </w:rPr>
        <w:t xml:space="preserve">?" </w:t>
      </w:r>
      <w:r w:rsidRPr="00922909">
        <w:rPr>
          <w:rStyle w:val="StyleUnderline"/>
        </w:rPr>
        <w:t>He wondered why anti-monopoly sentiment</w:t>
      </w:r>
      <w:r w:rsidRPr="00922909">
        <w:rPr>
          <w:sz w:val="16"/>
        </w:rPr>
        <w:t xml:space="preserve"> </w:t>
      </w:r>
      <w:r w:rsidRPr="00922909">
        <w:rPr>
          <w:rStyle w:val="Emphasis"/>
        </w:rPr>
        <w:t>ceased</w:t>
      </w:r>
      <w:r w:rsidRPr="00922909">
        <w:rPr>
          <w:rStyle w:val="StyleUnderline"/>
        </w:rPr>
        <w:t xml:space="preserve"> to become the </w:t>
      </w:r>
      <w:r w:rsidRPr="00922909">
        <w:rPr>
          <w:rStyle w:val="Emphasis"/>
        </w:rPr>
        <w:t>subject of public agitation</w:t>
      </w:r>
      <w:r w:rsidRPr="00922909">
        <w:rPr>
          <w:rStyle w:val="StyleUnderline"/>
        </w:rPr>
        <w:t xml:space="preserve">. "Once the United States had an </w:t>
      </w:r>
      <w:r w:rsidRPr="00922909">
        <w:rPr>
          <w:rStyle w:val="Emphasis"/>
        </w:rPr>
        <w:t>antitrust movement</w:t>
      </w:r>
      <w:r w:rsidRPr="00922909">
        <w:rPr>
          <w:rStyle w:val="StyleUnderline"/>
        </w:rPr>
        <w:t xml:space="preserve"> without antitrust prosecutions</w:t>
      </w:r>
      <w:r w:rsidRPr="00922909">
        <w:rPr>
          <w:sz w:val="16"/>
        </w:rPr>
        <w:t xml:space="preserve">," Hofstadter said. "In </w:t>
      </w:r>
      <w:r w:rsidRPr="00922909">
        <w:rPr>
          <w:rStyle w:val="StyleUnderline"/>
        </w:rPr>
        <w:t>our time, there have been antitrust prosecutions without an antitrust movement."</w:t>
      </w:r>
    </w:p>
    <w:p w14:paraId="09C15C94" w14:textId="77777777" w:rsidR="00572040" w:rsidRPr="00922909" w:rsidRDefault="00572040" w:rsidP="00572040">
      <w:pPr>
        <w:rPr>
          <w:rStyle w:val="StyleUnderline"/>
        </w:rPr>
      </w:pPr>
      <w:r w:rsidRPr="00922909">
        <w:rPr>
          <w:rStyle w:val="Emphasis"/>
        </w:rPr>
        <w:t>Now we have lost both the movement and the prosecutions</w:t>
      </w:r>
      <w:r w:rsidRPr="00922909">
        <w:rPr>
          <w:sz w:val="16"/>
        </w:rPr>
        <w:t xml:space="preserve">. </w:t>
      </w:r>
      <w:r w:rsidRPr="00A0764A">
        <w:rPr>
          <w:rStyle w:val="StyleUnderline"/>
          <w:highlight w:val="cyan"/>
        </w:rPr>
        <w:t xml:space="preserve">When we talk about </w:t>
      </w:r>
      <w:r w:rsidRPr="00A0764A">
        <w:rPr>
          <w:rStyle w:val="Emphasis"/>
          <w:highlight w:val="cyan"/>
        </w:rPr>
        <w:t>banks that</w:t>
      </w:r>
      <w:r w:rsidRPr="00922909">
        <w:rPr>
          <w:rStyle w:val="Emphasis"/>
        </w:rPr>
        <w:t xml:space="preserve"> </w:t>
      </w:r>
      <w:r w:rsidRPr="00A0764A">
        <w:rPr>
          <w:rStyle w:val="Emphasis"/>
          <w:highlight w:val="cyan"/>
        </w:rPr>
        <w:t>are too big to fail</w:t>
      </w:r>
      <w:r w:rsidRPr="00A0764A">
        <w:rPr>
          <w:rStyle w:val="StyleUnderline"/>
          <w:highlight w:val="cyan"/>
        </w:rPr>
        <w:t>,</w:t>
      </w:r>
      <w:r w:rsidRPr="00922909">
        <w:rPr>
          <w:rStyle w:val="StyleUnderline"/>
        </w:rPr>
        <w:t xml:space="preserve"> we're talking about </w:t>
      </w:r>
      <w:r w:rsidRPr="00922909">
        <w:rPr>
          <w:rStyle w:val="Emphasis"/>
        </w:rPr>
        <w:t>antitrust</w:t>
      </w:r>
      <w:r w:rsidRPr="00922909">
        <w:rPr>
          <w:sz w:val="16"/>
        </w:rPr>
        <w:t xml:space="preserve">. </w:t>
      </w:r>
      <w:r w:rsidRPr="00922909">
        <w:rPr>
          <w:rStyle w:val="StyleUnderline"/>
        </w:rPr>
        <w:t xml:space="preserve">When we talk about </w:t>
      </w:r>
      <w:r w:rsidRPr="00614BE8">
        <w:rPr>
          <w:rStyle w:val="StyleUnderline"/>
        </w:rPr>
        <w:t xml:space="preserve">the </w:t>
      </w:r>
      <w:r w:rsidRPr="00A0764A">
        <w:rPr>
          <w:rStyle w:val="Emphasis"/>
          <w:highlight w:val="cyan"/>
        </w:rPr>
        <w:t>high cost of health</w:t>
      </w:r>
      <w:r w:rsidRPr="00922909">
        <w:rPr>
          <w:rStyle w:val="Emphasis"/>
        </w:rPr>
        <w:t xml:space="preserve"> </w:t>
      </w:r>
      <w:r w:rsidRPr="00A0764A">
        <w:rPr>
          <w:rStyle w:val="Emphasis"/>
          <w:highlight w:val="cyan"/>
        </w:rPr>
        <w:t>care</w:t>
      </w:r>
      <w:r w:rsidRPr="00922909">
        <w:rPr>
          <w:rStyle w:val="Emphasis"/>
        </w:rPr>
        <w:t>,</w:t>
      </w:r>
      <w:r w:rsidRPr="00922909">
        <w:rPr>
          <w:sz w:val="16"/>
        </w:rPr>
        <w:t xml:space="preserve"> </w:t>
      </w:r>
      <w:r w:rsidRPr="00614BE8">
        <w:rPr>
          <w:rStyle w:val="StyleUnderline"/>
        </w:rPr>
        <w:t xml:space="preserve">we're </w:t>
      </w:r>
      <w:r w:rsidRPr="00A0764A">
        <w:rPr>
          <w:rStyle w:val="StyleUnderline"/>
          <w:highlight w:val="cyan"/>
        </w:rPr>
        <w:t xml:space="preserve">talking about </w:t>
      </w:r>
      <w:r w:rsidRPr="00A0764A">
        <w:rPr>
          <w:rStyle w:val="Emphasis"/>
          <w:highlight w:val="cyan"/>
        </w:rPr>
        <w:t>antitrust</w:t>
      </w:r>
      <w:r w:rsidRPr="00922909">
        <w:rPr>
          <w:sz w:val="16"/>
        </w:rPr>
        <w:t xml:space="preserve">. </w:t>
      </w:r>
      <w:r w:rsidRPr="00922909">
        <w:rPr>
          <w:rStyle w:val="StyleUnderline"/>
        </w:rPr>
        <w:t xml:space="preserve">So many of our </w:t>
      </w:r>
      <w:r w:rsidRPr="00A0764A">
        <w:rPr>
          <w:rStyle w:val="Emphasis"/>
          <w:highlight w:val="cyan"/>
        </w:rPr>
        <w:t>key domestic issues</w:t>
      </w:r>
      <w:r w:rsidRPr="00A0764A">
        <w:rPr>
          <w:rStyle w:val="StyleUnderline"/>
          <w:highlight w:val="cyan"/>
        </w:rPr>
        <w:t xml:space="preserve"> </w:t>
      </w:r>
      <w:r w:rsidRPr="00614BE8">
        <w:rPr>
          <w:rStyle w:val="StyleUnderline"/>
        </w:rPr>
        <w:t xml:space="preserve">are </w:t>
      </w:r>
      <w:r w:rsidRPr="00A0764A">
        <w:rPr>
          <w:rStyle w:val="Emphasis"/>
          <w:highlight w:val="cyan"/>
        </w:rPr>
        <w:t>fundamentally</w:t>
      </w:r>
      <w:r w:rsidRPr="00922909">
        <w:rPr>
          <w:rStyle w:val="Emphasis"/>
        </w:rPr>
        <w:t xml:space="preserve"> </w:t>
      </w:r>
      <w:r w:rsidRPr="00A0764A">
        <w:rPr>
          <w:rStyle w:val="Emphasis"/>
          <w:highlight w:val="cyan"/>
        </w:rPr>
        <w:t>questions about</w:t>
      </w:r>
      <w:r w:rsidRPr="00922909">
        <w:rPr>
          <w:rStyle w:val="Emphasis"/>
        </w:rPr>
        <w:t xml:space="preserve"> whether we should tolerate </w:t>
      </w:r>
      <w:r w:rsidRPr="00A0764A">
        <w:rPr>
          <w:rStyle w:val="Emphasis"/>
          <w:highlight w:val="cyan"/>
        </w:rPr>
        <w:t>monopolies</w:t>
      </w:r>
      <w:r w:rsidRPr="00922909">
        <w:rPr>
          <w:rStyle w:val="Emphasis"/>
        </w:rPr>
        <w:t>, or dismantle them</w:t>
      </w:r>
      <w:r w:rsidRPr="00922909">
        <w:rPr>
          <w:sz w:val="16"/>
        </w:rPr>
        <w:t xml:space="preserve">. </w:t>
      </w:r>
      <w:r w:rsidRPr="00614BE8">
        <w:rPr>
          <w:rStyle w:val="StyleUnderline"/>
        </w:rPr>
        <w:t xml:space="preserve">But </w:t>
      </w:r>
      <w:r w:rsidRPr="00A0764A">
        <w:rPr>
          <w:rStyle w:val="StyleUnderline"/>
          <w:highlight w:val="cyan"/>
        </w:rPr>
        <w:t>this</w:t>
      </w:r>
      <w:r w:rsidRPr="00922909">
        <w:rPr>
          <w:rStyle w:val="StyleUnderline"/>
        </w:rPr>
        <w:t xml:space="preserve"> formulation-a centerpiece of public debate in the last robberbaron era between the 1880s and 1910s-</w:t>
      </w:r>
      <w:r w:rsidRPr="00A0764A">
        <w:rPr>
          <w:rStyle w:val="StyleUnderline"/>
          <w:highlight w:val="cyan"/>
        </w:rPr>
        <w:t>has</w:t>
      </w:r>
      <w:r w:rsidRPr="00922909">
        <w:rPr>
          <w:rStyle w:val="StyleUnderline"/>
        </w:rPr>
        <w:t xml:space="preserve"> all but </w:t>
      </w:r>
      <w:r w:rsidRPr="00A0764A">
        <w:rPr>
          <w:rStyle w:val="Emphasis"/>
          <w:sz w:val="24"/>
          <w:highlight w:val="cyan"/>
        </w:rPr>
        <w:t>disappeared from popular discourse</w:t>
      </w:r>
      <w:r w:rsidRPr="00922909">
        <w:rPr>
          <w:rStyle w:val="Emphasis"/>
          <w:sz w:val="24"/>
        </w:rPr>
        <w:t>.</w:t>
      </w:r>
    </w:p>
    <w:p w14:paraId="5A0961FF" w14:textId="77777777" w:rsidR="00572040" w:rsidRPr="00922909" w:rsidRDefault="00572040" w:rsidP="00572040">
      <w:pPr>
        <w:rPr>
          <w:sz w:val="16"/>
        </w:rPr>
      </w:pPr>
      <w:r w:rsidRPr="00A0764A">
        <w:rPr>
          <w:rStyle w:val="Emphasis"/>
          <w:highlight w:val="cyan"/>
        </w:rPr>
        <w:t>Can anti-monopoly sentiment be revived?</w:t>
      </w:r>
      <w:r w:rsidRPr="00922909">
        <w:rPr>
          <w:sz w:val="16"/>
        </w:rPr>
        <w:t xml:space="preserve"> </w:t>
      </w:r>
      <w:r w:rsidRPr="00922909">
        <w:rPr>
          <w:rStyle w:val="StyleUnderline"/>
        </w:rPr>
        <w:t xml:space="preserve">When New York's Working Families Party first recruited Zephyr Teachout to run for governor, she said she would only do it if she could talk about monopolies. "They polled it, and they were correct that </w:t>
      </w:r>
      <w:r w:rsidRPr="00922909">
        <w:rPr>
          <w:rStyle w:val="Emphasis"/>
        </w:rPr>
        <w:t>nobody knew what I was talking about,</w:t>
      </w:r>
      <w:r w:rsidRPr="00922909">
        <w:rPr>
          <w:rStyle w:val="StyleUnderline"/>
        </w:rPr>
        <w:t xml:space="preserve">" </w:t>
      </w:r>
      <w:r w:rsidRPr="00922909">
        <w:rPr>
          <w:sz w:val="16"/>
        </w:rPr>
        <w:t>Teachout says. But when she eventually ran an insurgent campaign against incumbent Andrew Cuomo, she was determined to talk about it anyway.</w:t>
      </w:r>
    </w:p>
    <w:p w14:paraId="3501515F" w14:textId="77777777" w:rsidR="00572040" w:rsidRPr="00922909" w:rsidRDefault="00572040" w:rsidP="00572040">
      <w:pPr>
        <w:rPr>
          <w:sz w:val="16"/>
        </w:rPr>
      </w:pPr>
      <w:r w:rsidRPr="00922909">
        <w:rPr>
          <w:rStyle w:val="StyleUnderline"/>
        </w:rPr>
        <w:t xml:space="preserve">"The minute you got past the sound-bite level, </w:t>
      </w:r>
      <w:r w:rsidRPr="00A0764A">
        <w:rPr>
          <w:rStyle w:val="Emphasis"/>
          <w:highlight w:val="cyan"/>
        </w:rPr>
        <w:t xml:space="preserve">people responded to </w:t>
      </w:r>
      <w:r w:rsidRPr="00614BE8">
        <w:rPr>
          <w:rStyle w:val="Emphasis"/>
        </w:rPr>
        <w:t xml:space="preserve">the </w:t>
      </w:r>
      <w:r w:rsidRPr="00A0764A">
        <w:rPr>
          <w:rStyle w:val="Emphasis"/>
          <w:highlight w:val="cyan"/>
        </w:rPr>
        <w:t>concentration of</w:t>
      </w:r>
      <w:r w:rsidRPr="00922909">
        <w:rPr>
          <w:rStyle w:val="Emphasis"/>
        </w:rPr>
        <w:t xml:space="preserve"> </w:t>
      </w:r>
      <w:r w:rsidRPr="00A0764A">
        <w:rPr>
          <w:rStyle w:val="Emphasis"/>
          <w:highlight w:val="cyan"/>
        </w:rPr>
        <w:t>power</w:t>
      </w:r>
      <w:r w:rsidRPr="00922909">
        <w:rPr>
          <w:rStyle w:val="StyleUnderline"/>
        </w:rPr>
        <w:t>,"</w:t>
      </w:r>
      <w:r w:rsidRPr="00922909">
        <w:rPr>
          <w:sz w:val="16"/>
        </w:rPr>
        <w:t xml:space="preserve"> </w:t>
      </w:r>
      <w:r w:rsidRPr="00A0764A">
        <w:rPr>
          <w:rStyle w:val="StyleUnderline"/>
          <w:highlight w:val="cyan"/>
        </w:rPr>
        <w:t>Teachout</w:t>
      </w:r>
      <w:r w:rsidRPr="00922909">
        <w:rPr>
          <w:sz w:val="16"/>
        </w:rPr>
        <w:t xml:space="preserve"> says. </w:t>
      </w:r>
      <w:r w:rsidRPr="00922909">
        <w:rPr>
          <w:rStyle w:val="StyleUnderline"/>
        </w:rPr>
        <w:t xml:space="preserve">They did campaign events at places where </w:t>
      </w:r>
      <w:r w:rsidRPr="00922909">
        <w:rPr>
          <w:rStyle w:val="Emphasis"/>
        </w:rPr>
        <w:t>people paid their cable bills</w:t>
      </w:r>
      <w:r w:rsidRPr="00922909">
        <w:rPr>
          <w:rStyle w:val="StyleUnderline"/>
        </w:rPr>
        <w:t>, using the pending Comcast-Time Warner merger</w:t>
      </w:r>
      <w:r w:rsidRPr="00922909">
        <w:rPr>
          <w:sz w:val="16"/>
        </w:rPr>
        <w:t xml:space="preserve">, </w:t>
      </w:r>
      <w:r w:rsidRPr="00922909">
        <w:rPr>
          <w:rStyle w:val="StyleUnderline"/>
        </w:rPr>
        <w:t>eventually abandoned, as the hook. She</w:t>
      </w:r>
      <w:r w:rsidRPr="00922909">
        <w:rPr>
          <w:sz w:val="16"/>
        </w:rPr>
        <w:t xml:space="preserve"> </w:t>
      </w:r>
      <w:r w:rsidRPr="00A0764A">
        <w:rPr>
          <w:rStyle w:val="Emphasis"/>
          <w:highlight w:val="cyan"/>
        </w:rPr>
        <w:t>engaged farmers</w:t>
      </w:r>
      <w:r w:rsidRPr="00922909">
        <w:rPr>
          <w:sz w:val="16"/>
        </w:rPr>
        <w:t xml:space="preserve"> </w:t>
      </w:r>
      <w:r w:rsidRPr="00922909">
        <w:rPr>
          <w:rStyle w:val="StyleUnderline"/>
        </w:rPr>
        <w:t xml:space="preserve">in upstate New York </w:t>
      </w:r>
      <w:r w:rsidRPr="00A0764A">
        <w:rPr>
          <w:rStyle w:val="StyleUnderline"/>
          <w:highlight w:val="cyan"/>
        </w:rPr>
        <w:t xml:space="preserve">about </w:t>
      </w:r>
      <w:r w:rsidRPr="00A0764A">
        <w:rPr>
          <w:rStyle w:val="Emphasis"/>
          <w:highlight w:val="cyan"/>
        </w:rPr>
        <w:t>monopsony</w:t>
      </w:r>
      <w:r w:rsidRPr="00922909">
        <w:rPr>
          <w:rStyle w:val="Emphasis"/>
        </w:rPr>
        <w:t xml:space="preserve"> power</w:t>
      </w:r>
      <w:r w:rsidRPr="00922909">
        <w:rPr>
          <w:rStyle w:val="StyleUnderline"/>
        </w:rPr>
        <w:t>,</w:t>
      </w:r>
      <w:r w:rsidRPr="00922909">
        <w:rPr>
          <w:sz w:val="16"/>
        </w:rPr>
        <w:t xml:space="preserve"> </w:t>
      </w:r>
      <w:r w:rsidRPr="00922909">
        <w:rPr>
          <w:rStyle w:val="StyleUnderline"/>
        </w:rPr>
        <w:t xml:space="preserve">and </w:t>
      </w:r>
      <w:r w:rsidRPr="00A0764A">
        <w:rPr>
          <w:rStyle w:val="StyleUnderline"/>
          <w:highlight w:val="cyan"/>
        </w:rPr>
        <w:t xml:space="preserve">discussed </w:t>
      </w:r>
      <w:r w:rsidRPr="00A0764A">
        <w:rPr>
          <w:rStyle w:val="Emphasis"/>
          <w:highlight w:val="cyan"/>
        </w:rPr>
        <w:t>Amazon</w:t>
      </w:r>
      <w:r w:rsidRPr="00A0764A">
        <w:rPr>
          <w:sz w:val="16"/>
          <w:highlight w:val="cyan"/>
        </w:rPr>
        <w:t xml:space="preserve"> </w:t>
      </w:r>
      <w:r w:rsidRPr="00A0764A">
        <w:rPr>
          <w:rStyle w:val="StyleUnderline"/>
          <w:highlight w:val="cyan"/>
        </w:rPr>
        <w:t xml:space="preserve">and </w:t>
      </w:r>
      <w:r w:rsidRPr="00A0764A">
        <w:rPr>
          <w:rStyle w:val="Emphasis"/>
          <w:highlight w:val="cyan"/>
        </w:rPr>
        <w:t>big</w:t>
      </w:r>
      <w:r w:rsidRPr="00922909">
        <w:rPr>
          <w:rStyle w:val="Emphasis"/>
        </w:rPr>
        <w:t xml:space="preserve"> </w:t>
      </w:r>
      <w:r w:rsidRPr="00A0764A">
        <w:rPr>
          <w:rStyle w:val="Emphasis"/>
          <w:highlight w:val="cyan"/>
        </w:rPr>
        <w:t>banks</w:t>
      </w:r>
      <w:r w:rsidRPr="00922909">
        <w:rPr>
          <w:rStyle w:val="Emphasis"/>
        </w:rPr>
        <w:t xml:space="preserve"> on the stump</w:t>
      </w:r>
      <w:r w:rsidRPr="00922909">
        <w:rPr>
          <w:sz w:val="16"/>
        </w:rPr>
        <w:t xml:space="preserve">. </w:t>
      </w:r>
      <w:r w:rsidRPr="00A0764A">
        <w:rPr>
          <w:rStyle w:val="Emphasis"/>
          <w:highlight w:val="cyan"/>
        </w:rPr>
        <w:t>And it resonated</w:t>
      </w:r>
      <w:r w:rsidRPr="00922909">
        <w:rPr>
          <w:sz w:val="16"/>
        </w:rPr>
        <w:t xml:space="preserve">. </w:t>
      </w:r>
      <w:r w:rsidRPr="00922909">
        <w:rPr>
          <w:rStyle w:val="StyleUnderline"/>
        </w:rPr>
        <w:t xml:space="preserve">After only one month of campaigning, Teachout won </w:t>
      </w:r>
      <w:r w:rsidRPr="00922909">
        <w:rPr>
          <w:rStyle w:val="Emphasis"/>
        </w:rPr>
        <w:t>35 percent of the vote</w:t>
      </w:r>
      <w:r w:rsidRPr="00922909">
        <w:rPr>
          <w:sz w:val="16"/>
        </w:rPr>
        <w:t>, with particular strength in upstate counties where farming issues were prominent.</w:t>
      </w:r>
    </w:p>
    <w:p w14:paraId="0E9B8C45" w14:textId="77777777" w:rsidR="00572040" w:rsidRPr="00922909" w:rsidRDefault="00572040" w:rsidP="00572040">
      <w:pPr>
        <w:rPr>
          <w:rStyle w:val="Emphasis"/>
        </w:rPr>
      </w:pPr>
      <w:r w:rsidRPr="00922909">
        <w:rPr>
          <w:sz w:val="16"/>
        </w:rPr>
        <w:t>"</w:t>
      </w:r>
      <w:r w:rsidRPr="00922909">
        <w:rPr>
          <w:rStyle w:val="StyleUnderline"/>
        </w:rPr>
        <w:t>The Tea Party talks to people and says, 'You're out of power because government is taking it away from you</w:t>
      </w:r>
      <w:r w:rsidRPr="00922909">
        <w:rPr>
          <w:sz w:val="16"/>
        </w:rPr>
        <w:t>,"' Teachout says. "</w:t>
      </w:r>
      <w:r w:rsidRPr="00922909">
        <w:rPr>
          <w:rStyle w:val="StyleUnderline"/>
        </w:rPr>
        <w:t>Far too often, Democrats say, 'You're wrong, you're not out of power.' That's dissonant with our lived experience</w:t>
      </w:r>
      <w:r w:rsidRPr="00922909">
        <w:rPr>
          <w:sz w:val="16"/>
        </w:rPr>
        <w:t xml:space="preserve">. </w:t>
      </w:r>
      <w:r w:rsidRPr="00A0764A">
        <w:rPr>
          <w:rStyle w:val="Emphasis"/>
          <w:highlight w:val="cyan"/>
        </w:rPr>
        <w:t>You're out of power ... because your priorities don't matter and JPMorgan's do."</w:t>
      </w:r>
    </w:p>
    <w:p w14:paraId="0060F5FB" w14:textId="77777777" w:rsidR="00572040" w:rsidRPr="00922909" w:rsidRDefault="00572040" w:rsidP="00572040">
      <w:pPr>
        <w:rPr>
          <w:sz w:val="16"/>
        </w:rPr>
      </w:pPr>
      <w:r w:rsidRPr="00922909">
        <w:rPr>
          <w:rStyle w:val="StyleUnderline"/>
        </w:rPr>
        <w:lastRenderedPageBreak/>
        <w:t xml:space="preserve">Beyond Teachout, </w:t>
      </w:r>
      <w:r w:rsidRPr="00614BE8">
        <w:rPr>
          <w:rStyle w:val="StyleUnderline"/>
        </w:rPr>
        <w:t xml:space="preserve">you </w:t>
      </w:r>
      <w:r w:rsidRPr="00A0764A">
        <w:rPr>
          <w:rStyle w:val="StyleUnderline"/>
          <w:highlight w:val="cyan"/>
        </w:rPr>
        <w:t xml:space="preserve">can see through </w:t>
      </w:r>
      <w:r w:rsidRPr="00614BE8">
        <w:rPr>
          <w:rStyle w:val="StyleUnderline"/>
        </w:rPr>
        <w:t xml:space="preserve">the </w:t>
      </w:r>
      <w:r w:rsidRPr="00A0764A">
        <w:rPr>
          <w:rStyle w:val="StyleUnderline"/>
          <w:highlight w:val="cyan"/>
        </w:rPr>
        <w:t xml:space="preserve">haze </w:t>
      </w:r>
      <w:r w:rsidRPr="00614BE8">
        <w:rPr>
          <w:rStyle w:val="StyleUnderline"/>
        </w:rPr>
        <w:t xml:space="preserve">the </w:t>
      </w:r>
      <w:r w:rsidRPr="00A0764A">
        <w:rPr>
          <w:rStyle w:val="Emphasis"/>
          <w:highlight w:val="cyan"/>
        </w:rPr>
        <w:t xml:space="preserve">stirrings of </w:t>
      </w:r>
      <w:r w:rsidRPr="00614BE8">
        <w:rPr>
          <w:rStyle w:val="Emphasis"/>
        </w:rPr>
        <w:t xml:space="preserve">a </w:t>
      </w:r>
      <w:r w:rsidRPr="00A0764A">
        <w:rPr>
          <w:rStyle w:val="Emphasis"/>
          <w:highlight w:val="cyan"/>
        </w:rPr>
        <w:t>grassroots antitrust agenda</w:t>
      </w:r>
      <w:r w:rsidRPr="00922909">
        <w:rPr>
          <w:rStyle w:val="StyleUnderline"/>
        </w:rPr>
        <w:t xml:space="preserve">. The greatest anti-monopoly victory of the modern age, the Federal Communications Commission's </w:t>
      </w:r>
      <w:r w:rsidRPr="00A0764A">
        <w:rPr>
          <w:rStyle w:val="StyleUnderline"/>
          <w:highlight w:val="cyan"/>
        </w:rPr>
        <w:t>net-neutrality rules</w:t>
      </w:r>
      <w:r w:rsidRPr="00922909">
        <w:rPr>
          <w:rStyle w:val="StyleUnderline"/>
        </w:rPr>
        <w:t>,</w:t>
      </w:r>
      <w:r w:rsidRPr="00922909">
        <w:rPr>
          <w:sz w:val="16"/>
        </w:rPr>
        <w:t xml:space="preserve"> </w:t>
      </w:r>
      <w:r w:rsidRPr="00A0764A">
        <w:rPr>
          <w:rStyle w:val="StyleUnderline"/>
          <w:highlight w:val="cyan"/>
        </w:rPr>
        <w:t>owed</w:t>
      </w:r>
      <w:r w:rsidRPr="00922909">
        <w:rPr>
          <w:rStyle w:val="StyleUnderline"/>
        </w:rPr>
        <w:t xml:space="preserve"> much </w:t>
      </w:r>
      <w:r w:rsidRPr="00A0764A">
        <w:rPr>
          <w:rStyle w:val="StyleUnderline"/>
          <w:highlight w:val="cyan"/>
        </w:rPr>
        <w:t>to a</w:t>
      </w:r>
      <w:r w:rsidRPr="00922909">
        <w:rPr>
          <w:rStyle w:val="StyleUnderline"/>
        </w:rPr>
        <w:t xml:space="preserve"> smart, </w:t>
      </w:r>
      <w:r w:rsidRPr="00922909">
        <w:rPr>
          <w:rStyle w:val="Emphasis"/>
        </w:rPr>
        <w:t xml:space="preserve">tech-savvy </w:t>
      </w:r>
      <w:r w:rsidRPr="00A0764A">
        <w:rPr>
          <w:rStyle w:val="Emphasis"/>
          <w:highlight w:val="cyan"/>
        </w:rPr>
        <w:t>movement</w:t>
      </w:r>
      <w:r w:rsidRPr="00A0764A">
        <w:rPr>
          <w:rStyle w:val="StyleUnderline"/>
          <w:highlight w:val="cyan"/>
        </w:rPr>
        <w:t xml:space="preserve"> that leveraged</w:t>
      </w:r>
      <w:r w:rsidRPr="00922909">
        <w:rPr>
          <w:rStyle w:val="StyleUnderline"/>
        </w:rPr>
        <w:t xml:space="preserve"> </w:t>
      </w:r>
      <w:r w:rsidRPr="00A0764A">
        <w:rPr>
          <w:rStyle w:val="Emphasis"/>
          <w:highlight w:val="cyan"/>
        </w:rPr>
        <w:t>big protest platforms</w:t>
      </w:r>
      <w:r w:rsidRPr="00922909">
        <w:rPr>
          <w:rStyle w:val="StyleUnderline"/>
        </w:rPr>
        <w:t xml:space="preserve">. Web-native activists fought for the </w:t>
      </w:r>
      <w:r w:rsidRPr="00922909">
        <w:rPr>
          <w:rStyle w:val="Emphasis"/>
        </w:rPr>
        <w:t>decentralized power of the Internet,</w:t>
      </w:r>
      <w:r w:rsidRPr="00922909">
        <w:rPr>
          <w:sz w:val="16"/>
        </w:rPr>
        <w:t xml:space="preserve"> </w:t>
      </w:r>
      <w:r w:rsidRPr="00922909">
        <w:rPr>
          <w:rStyle w:val="StyleUnderline"/>
        </w:rPr>
        <w:t xml:space="preserve">without </w:t>
      </w:r>
      <w:r w:rsidRPr="00922909">
        <w:rPr>
          <w:rStyle w:val="Emphasis"/>
        </w:rPr>
        <w:t>gatekeepers</w:t>
      </w:r>
      <w:r w:rsidRPr="00922909">
        <w:rPr>
          <w:rStyle w:val="StyleUnderline"/>
        </w:rPr>
        <w:t xml:space="preserve"> collecting tolls along the way</w:t>
      </w:r>
      <w:r w:rsidRPr="00922909">
        <w:rPr>
          <w:sz w:val="16"/>
        </w:rPr>
        <w:t>. And they made the connection to things like the Comcast-Time Warner merger, which failed amid public outcry.</w:t>
      </w:r>
    </w:p>
    <w:p w14:paraId="22C95987" w14:textId="77777777" w:rsidR="00572040" w:rsidRPr="00922909" w:rsidRDefault="00572040" w:rsidP="00572040">
      <w:pPr>
        <w:rPr>
          <w:sz w:val="16"/>
        </w:rPr>
      </w:pPr>
      <w:r w:rsidRPr="00922909">
        <w:rPr>
          <w:sz w:val="16"/>
        </w:rPr>
        <w:t>"</w:t>
      </w:r>
      <w:r w:rsidRPr="00922909">
        <w:rPr>
          <w:rStyle w:val="StyleUnderline"/>
        </w:rPr>
        <w:t xml:space="preserve">After this existential threat to the Web, you see the same groups becoming interested in the </w:t>
      </w:r>
      <w:r w:rsidRPr="00922909">
        <w:rPr>
          <w:rStyle w:val="Emphasis"/>
        </w:rPr>
        <w:t>deep history of anti-monopoly laws</w:t>
      </w:r>
      <w:r w:rsidRPr="00922909">
        <w:rPr>
          <w:rStyle w:val="StyleUnderline"/>
        </w:rPr>
        <w:t>,"</w:t>
      </w:r>
      <w:r w:rsidRPr="00922909">
        <w:rPr>
          <w:sz w:val="16"/>
        </w:rPr>
        <w:t xml:space="preserve"> Teachout says. "</w:t>
      </w:r>
      <w:r w:rsidRPr="00922909">
        <w:rPr>
          <w:rStyle w:val="StyleUnderline"/>
        </w:rPr>
        <w:t xml:space="preserve">It's kind of an </w:t>
      </w:r>
      <w:r w:rsidRPr="00922909">
        <w:rPr>
          <w:rStyle w:val="Emphasis"/>
        </w:rPr>
        <w:t>exciting intellectual moment</w:t>
      </w:r>
      <w:r w:rsidRPr="00922909">
        <w:rPr>
          <w:sz w:val="16"/>
        </w:rPr>
        <w:t>, a fusion between old-school farmers who have been complaining for 30 years and new net-neutrality dreamers."</w:t>
      </w:r>
    </w:p>
    <w:p w14:paraId="217C647E" w14:textId="77777777" w:rsidR="00572040" w:rsidRPr="00922909" w:rsidRDefault="00572040" w:rsidP="00572040">
      <w:pPr>
        <w:rPr>
          <w:sz w:val="16"/>
        </w:rPr>
      </w:pPr>
      <w:r w:rsidRPr="00922909">
        <w:rPr>
          <w:sz w:val="16"/>
        </w:rPr>
        <w:t>Monopolists have long used technological advances to consolidate power, from Gilded Age tycoons leveraging control of railroads and telegraphs to Amazon using its first-mover status in e-commerce to squeeze book producers, or Google harvesting traffic to their market-leading search engine to serve ads. It's easy to translate the need for a neutral platform for websites into the same need for book sales or car ride-sharing.</w:t>
      </w:r>
    </w:p>
    <w:p w14:paraId="3C27EC79" w14:textId="77777777" w:rsidR="00572040" w:rsidRPr="00922909" w:rsidRDefault="00572040" w:rsidP="00572040">
      <w:pPr>
        <w:rPr>
          <w:sz w:val="16"/>
        </w:rPr>
      </w:pPr>
      <w:r w:rsidRPr="00922909">
        <w:rPr>
          <w:sz w:val="16"/>
        </w:rPr>
        <w:t>The European Union, in fact, did file formal antitrust charges against Google, accusing it of forcing search engine users into its own shopping platforms, and bundling Android phones with their own apps, to prevent competitors from performing the same functions. The FTC shut down its own investigation into Google over the same concerns in 2013. But an inadvertent disclosure revealed that the agency's Bureau of Competition recommended bringing a lawsuit, arguing that Google's conduct "has resulted-and will result-in real harm to consumers and to innovation in the online search and advertising markets." The political leadership ignored the recommendation.</w:t>
      </w:r>
    </w:p>
    <w:p w14:paraId="62A7A85C" w14:textId="77777777" w:rsidR="00572040" w:rsidRPr="00922909" w:rsidRDefault="00572040" w:rsidP="00572040">
      <w:pPr>
        <w:rPr>
          <w:sz w:val="16"/>
        </w:rPr>
      </w:pPr>
      <w:r w:rsidRPr="00922909">
        <w:rPr>
          <w:sz w:val="16"/>
        </w:rPr>
        <w:t>The next administration must show "leadership that has a certain intellectual curiosity," says Maurice Stucke, pointing to the Google case as a missed opportunity. An alteration in posture would make enforcement far more vigorous, and bringing more cases will give litigators more experience and confidence to negotiate the judicial barriers. The American Antitrust Institute plans to create a transition document for the incoming administration, as they did for the Obama transition.</w:t>
      </w:r>
    </w:p>
    <w:p w14:paraId="54F2B96C" w14:textId="77777777" w:rsidR="00572040" w:rsidRPr="00922909" w:rsidRDefault="00572040" w:rsidP="00572040">
      <w:pPr>
        <w:rPr>
          <w:rStyle w:val="StyleUnderline"/>
        </w:rPr>
      </w:pPr>
      <w:r w:rsidRPr="00922909">
        <w:rPr>
          <w:sz w:val="16"/>
        </w:rPr>
        <w:t xml:space="preserve">But </w:t>
      </w:r>
      <w:r w:rsidRPr="00A0764A">
        <w:rPr>
          <w:rStyle w:val="StyleUnderline"/>
          <w:highlight w:val="cyan"/>
        </w:rPr>
        <w:t xml:space="preserve">at a time of </w:t>
      </w:r>
      <w:r w:rsidRPr="00A0764A">
        <w:rPr>
          <w:rStyle w:val="Emphasis"/>
          <w:highlight w:val="cyan"/>
        </w:rPr>
        <w:t>political disempowerment</w:t>
      </w:r>
      <w:r w:rsidRPr="00A0764A">
        <w:rPr>
          <w:rStyle w:val="StyleUnderline"/>
          <w:highlight w:val="cyan"/>
        </w:rPr>
        <w:t xml:space="preserve">, </w:t>
      </w:r>
      <w:r w:rsidRPr="00A0764A">
        <w:rPr>
          <w:rStyle w:val="Emphasis"/>
          <w:highlight w:val="cyan"/>
        </w:rPr>
        <w:t>teaching</w:t>
      </w:r>
      <w:r w:rsidRPr="00A0764A">
        <w:rPr>
          <w:rStyle w:val="StyleUnderline"/>
          <w:highlight w:val="cyan"/>
        </w:rPr>
        <w:t xml:space="preserve"> about </w:t>
      </w:r>
      <w:r w:rsidRPr="00614BE8">
        <w:rPr>
          <w:rStyle w:val="StyleUnderline"/>
        </w:rPr>
        <w:t xml:space="preserve">the </w:t>
      </w:r>
      <w:r w:rsidRPr="00A0764A">
        <w:rPr>
          <w:rStyle w:val="Emphasis"/>
          <w:highlight w:val="cyan"/>
        </w:rPr>
        <w:t>dangers of monopolies</w:t>
      </w:r>
      <w:r w:rsidRPr="00A0764A">
        <w:rPr>
          <w:rStyle w:val="StyleUnderline"/>
          <w:highlight w:val="cyan"/>
        </w:rPr>
        <w:t xml:space="preserve"> </w:t>
      </w:r>
      <w:r w:rsidRPr="00922909">
        <w:rPr>
          <w:rStyle w:val="StyleUnderline"/>
        </w:rPr>
        <w:t>and</w:t>
      </w:r>
      <w:r w:rsidRPr="00922909">
        <w:rPr>
          <w:sz w:val="16"/>
        </w:rPr>
        <w:t xml:space="preserve"> </w:t>
      </w:r>
      <w:r w:rsidRPr="00A0764A">
        <w:rPr>
          <w:rStyle w:val="StyleUnderline"/>
          <w:highlight w:val="cyan"/>
        </w:rPr>
        <w:t>how</w:t>
      </w:r>
      <w:r w:rsidRPr="00922909">
        <w:rPr>
          <w:rStyle w:val="StyleUnderline"/>
        </w:rPr>
        <w:t xml:space="preserve"> </w:t>
      </w:r>
      <w:r w:rsidRPr="00A0764A">
        <w:rPr>
          <w:rStyle w:val="StyleUnderline"/>
          <w:highlight w:val="cyan"/>
        </w:rPr>
        <w:t>we have</w:t>
      </w:r>
      <w:r w:rsidRPr="00922909">
        <w:rPr>
          <w:rStyle w:val="StyleUnderline"/>
        </w:rPr>
        <w:t xml:space="preserve"> the </w:t>
      </w:r>
      <w:r w:rsidRPr="00A0764A">
        <w:rPr>
          <w:rStyle w:val="Emphasis"/>
          <w:highlight w:val="cyan"/>
        </w:rPr>
        <w:t>laws</w:t>
      </w:r>
      <w:r w:rsidRPr="00922909">
        <w:rPr>
          <w:rStyle w:val="StyleUnderline"/>
        </w:rPr>
        <w:t xml:space="preserve"> on the books </w:t>
      </w:r>
      <w:r w:rsidRPr="00A0764A">
        <w:rPr>
          <w:rStyle w:val="StyleUnderline"/>
          <w:highlight w:val="cyan"/>
        </w:rPr>
        <w:t xml:space="preserve">to </w:t>
      </w:r>
      <w:r w:rsidRPr="00A0764A">
        <w:rPr>
          <w:rStyle w:val="Emphasis"/>
          <w:highlight w:val="cyan"/>
        </w:rPr>
        <w:t>fight them</w:t>
      </w:r>
      <w:r w:rsidRPr="00A0764A">
        <w:rPr>
          <w:rStyle w:val="StyleUnderline"/>
          <w:highlight w:val="cyan"/>
        </w:rPr>
        <w:t xml:space="preserve">, and </w:t>
      </w:r>
      <w:r w:rsidRPr="00A0764A">
        <w:rPr>
          <w:rStyle w:val="Emphasis"/>
          <w:highlight w:val="cyan"/>
        </w:rPr>
        <w:t>creating upward pressure</w:t>
      </w:r>
      <w:r w:rsidRPr="00922909">
        <w:rPr>
          <w:rStyle w:val="StyleUnderline"/>
        </w:rPr>
        <w:t xml:space="preserve"> to do it, </w:t>
      </w:r>
      <w:r w:rsidRPr="00A0764A">
        <w:rPr>
          <w:rStyle w:val="StyleUnderline"/>
          <w:highlight w:val="cyan"/>
        </w:rPr>
        <w:t>offers</w:t>
      </w:r>
      <w:r w:rsidRPr="00922909">
        <w:rPr>
          <w:rStyle w:val="StyleUnderline"/>
        </w:rPr>
        <w:t xml:space="preserve"> </w:t>
      </w:r>
      <w:r w:rsidRPr="00A0764A">
        <w:rPr>
          <w:rStyle w:val="Emphasis"/>
          <w:highlight w:val="cyan"/>
        </w:rPr>
        <w:t>great potential</w:t>
      </w:r>
      <w:r w:rsidRPr="00A0764A">
        <w:rPr>
          <w:rStyle w:val="StyleUnderline"/>
          <w:highlight w:val="cyan"/>
        </w:rPr>
        <w:t xml:space="preserve"> for a </w:t>
      </w:r>
      <w:r w:rsidRPr="00A0764A">
        <w:rPr>
          <w:rStyle w:val="Emphasis"/>
          <w:sz w:val="24"/>
          <w:highlight w:val="cyan"/>
        </w:rPr>
        <w:t>paradigm shift</w:t>
      </w:r>
      <w:r w:rsidRPr="00922909">
        <w:rPr>
          <w:sz w:val="16"/>
        </w:rPr>
        <w:t xml:space="preserve">. Connecting Senator Elizabeth Warren's fight against a rigged financial system and Al Franken's fight against media concentration </w:t>
      </w:r>
      <w:r w:rsidRPr="00922909">
        <w:rPr>
          <w:rStyle w:val="StyleUnderline"/>
        </w:rPr>
        <w:t xml:space="preserve">can spark broader </w:t>
      </w:r>
      <w:r w:rsidRPr="00922909">
        <w:rPr>
          <w:rStyle w:val="Emphasis"/>
        </w:rPr>
        <w:t>political energy.</w:t>
      </w:r>
    </w:p>
    <w:p w14:paraId="7EC04291" w14:textId="77777777" w:rsidR="00572040" w:rsidRPr="00922909" w:rsidRDefault="00572040" w:rsidP="00572040">
      <w:pPr>
        <w:rPr>
          <w:rStyle w:val="Emphasis"/>
        </w:rPr>
      </w:pPr>
      <w:r w:rsidRPr="00922909">
        <w:rPr>
          <w:rStyle w:val="StyleUnderline"/>
        </w:rPr>
        <w:t xml:space="preserve">You could see this potential </w:t>
      </w:r>
      <w:r w:rsidRPr="00A0764A">
        <w:rPr>
          <w:rStyle w:val="StyleUnderline"/>
          <w:highlight w:val="cyan"/>
        </w:rPr>
        <w:t>in</w:t>
      </w:r>
      <w:r w:rsidRPr="00922909">
        <w:rPr>
          <w:rStyle w:val="StyleUnderline"/>
        </w:rPr>
        <w:t xml:space="preserve"> Washington, </w:t>
      </w:r>
      <w:r w:rsidRPr="00A0764A">
        <w:rPr>
          <w:rStyle w:val="StyleUnderline"/>
          <w:highlight w:val="cyan"/>
        </w:rPr>
        <w:t>D.C.,</w:t>
      </w:r>
      <w:r w:rsidRPr="00922909">
        <w:rPr>
          <w:rStyle w:val="StyleUnderline"/>
        </w:rPr>
        <w:t xml:space="preserve"> where in August, </w:t>
      </w:r>
      <w:r w:rsidRPr="00A0764A">
        <w:rPr>
          <w:rStyle w:val="StyleUnderline"/>
          <w:highlight w:val="cyan"/>
        </w:rPr>
        <w:t>the city's</w:t>
      </w:r>
      <w:r w:rsidRPr="00922909">
        <w:rPr>
          <w:rStyle w:val="StyleUnderline"/>
        </w:rPr>
        <w:t xml:space="preserve"> Public Service </w:t>
      </w:r>
      <w:r w:rsidRPr="00A0764A">
        <w:rPr>
          <w:rStyle w:val="StyleUnderline"/>
          <w:highlight w:val="cyan"/>
        </w:rPr>
        <w:t xml:space="preserve">Commission rejected </w:t>
      </w:r>
      <w:r w:rsidRPr="00614BE8">
        <w:rPr>
          <w:rStyle w:val="StyleUnderline"/>
        </w:rPr>
        <w:t xml:space="preserve">a </w:t>
      </w:r>
      <w:r w:rsidRPr="00A0764A">
        <w:rPr>
          <w:rStyle w:val="StyleUnderline"/>
          <w:highlight w:val="cyan"/>
        </w:rPr>
        <w:t>merger</w:t>
      </w:r>
      <w:r w:rsidRPr="00922909">
        <w:rPr>
          <w:rStyle w:val="StyleUnderline"/>
        </w:rPr>
        <w:t xml:space="preserve"> between energy firms Exelon and Pepco, </w:t>
      </w:r>
      <w:r w:rsidRPr="00A0764A">
        <w:rPr>
          <w:rStyle w:val="StyleUnderline"/>
          <w:highlight w:val="cyan"/>
        </w:rPr>
        <w:t>citing</w:t>
      </w:r>
      <w:r w:rsidRPr="00922909">
        <w:rPr>
          <w:rStyle w:val="StyleUnderline"/>
        </w:rPr>
        <w:t xml:space="preserve"> "</w:t>
      </w:r>
      <w:r w:rsidRPr="00922909">
        <w:rPr>
          <w:rStyle w:val="Emphasis"/>
        </w:rPr>
        <w:t xml:space="preserve">more </w:t>
      </w:r>
      <w:r w:rsidRPr="00A0764A">
        <w:rPr>
          <w:rStyle w:val="Emphasis"/>
          <w:highlight w:val="cyan"/>
        </w:rPr>
        <w:t>active</w:t>
      </w:r>
      <w:r w:rsidRPr="00922909">
        <w:rPr>
          <w:rStyle w:val="Emphasis"/>
        </w:rPr>
        <w:t xml:space="preserve"> </w:t>
      </w:r>
      <w:r w:rsidRPr="00A0764A">
        <w:rPr>
          <w:rStyle w:val="Emphasis"/>
          <w:highlight w:val="cyan"/>
        </w:rPr>
        <w:t>participation</w:t>
      </w:r>
      <w:r w:rsidRPr="00922909">
        <w:rPr>
          <w:rStyle w:val="Emphasis"/>
        </w:rPr>
        <w:t xml:space="preserve"> by parties and interested persons</w:t>
      </w:r>
      <w:r w:rsidRPr="00922909">
        <w:rPr>
          <w:sz w:val="16"/>
        </w:rPr>
        <w:t xml:space="preserve"> </w:t>
      </w:r>
      <w:r w:rsidRPr="00922909">
        <w:rPr>
          <w:rStyle w:val="StyleUnderline"/>
        </w:rPr>
        <w:t xml:space="preserve">than </w:t>
      </w:r>
      <w:r w:rsidRPr="00922909">
        <w:rPr>
          <w:rStyle w:val="Emphasis"/>
        </w:rPr>
        <w:t>any other proceeding</w:t>
      </w:r>
      <w:r w:rsidRPr="00922909">
        <w:rPr>
          <w:rStyle w:val="StyleUnderline"/>
        </w:rPr>
        <w:t xml:space="preserve"> in the Commission's</w:t>
      </w:r>
      <w:r w:rsidRPr="00922909">
        <w:rPr>
          <w:sz w:val="16"/>
        </w:rPr>
        <w:t xml:space="preserve"> </w:t>
      </w:r>
      <w:r w:rsidRPr="00922909">
        <w:rPr>
          <w:rStyle w:val="StyleUnderline"/>
        </w:rPr>
        <w:t>more than a century of operations</w:t>
      </w:r>
      <w:r w:rsidRPr="00922909">
        <w:rPr>
          <w:sz w:val="16"/>
        </w:rPr>
        <w:t xml:space="preserve">." </w:t>
      </w:r>
      <w:r w:rsidRPr="00922909">
        <w:rPr>
          <w:rStyle w:val="StyleUnderline"/>
        </w:rPr>
        <w:t xml:space="preserve">Activists argued a giant Exelon conglomerate would fail to devote resources to the city's clean-energy goals, </w:t>
      </w:r>
      <w:r w:rsidRPr="00922909">
        <w:rPr>
          <w:rStyle w:val="Emphasis"/>
        </w:rPr>
        <w:t>connecting anti-monopolization</w:t>
      </w:r>
      <w:r w:rsidRPr="00922909">
        <w:rPr>
          <w:sz w:val="16"/>
        </w:rPr>
        <w:t xml:space="preserve"> </w:t>
      </w:r>
      <w:r w:rsidRPr="00922909">
        <w:rPr>
          <w:rStyle w:val="StyleUnderline"/>
        </w:rPr>
        <w:t>with</w:t>
      </w:r>
      <w:r w:rsidRPr="00922909">
        <w:rPr>
          <w:sz w:val="16"/>
        </w:rPr>
        <w:t xml:space="preserve"> </w:t>
      </w:r>
      <w:r w:rsidRPr="00922909">
        <w:rPr>
          <w:rStyle w:val="Emphasis"/>
        </w:rPr>
        <w:t>fighting climate change.</w:t>
      </w:r>
    </w:p>
    <w:p w14:paraId="30C6A8D1" w14:textId="77777777" w:rsidR="00572040" w:rsidRDefault="00572040" w:rsidP="00572040">
      <w:pPr>
        <w:rPr>
          <w:rStyle w:val="StyleUnderline"/>
        </w:rPr>
      </w:pPr>
      <w:r w:rsidRPr="00614BE8">
        <w:rPr>
          <w:rStyle w:val="StyleUnderline"/>
        </w:rPr>
        <w:t xml:space="preserve">There are a </w:t>
      </w:r>
      <w:r w:rsidRPr="00A0764A">
        <w:rPr>
          <w:rStyle w:val="StyleUnderline"/>
          <w:highlight w:val="cyan"/>
        </w:rPr>
        <w:t xml:space="preserve">lot of reasons for </w:t>
      </w:r>
      <w:r w:rsidRPr="00A0764A">
        <w:rPr>
          <w:rStyle w:val="Emphasis"/>
          <w:highlight w:val="cyan"/>
        </w:rPr>
        <w:t>runaway monopolies</w:t>
      </w:r>
      <w:r w:rsidRPr="00A0764A">
        <w:rPr>
          <w:sz w:val="16"/>
          <w:highlight w:val="cyan"/>
        </w:rPr>
        <w:t xml:space="preserve">: </w:t>
      </w:r>
      <w:r w:rsidRPr="00A0764A">
        <w:rPr>
          <w:rStyle w:val="StyleUnderline"/>
          <w:highlight w:val="cyan"/>
        </w:rPr>
        <w:t xml:space="preserve">an </w:t>
      </w:r>
      <w:r w:rsidRPr="00A0764A">
        <w:rPr>
          <w:rStyle w:val="Emphasis"/>
          <w:highlight w:val="cyan"/>
        </w:rPr>
        <w:t>intellectual hijacking</w:t>
      </w:r>
      <w:r w:rsidRPr="00A0764A">
        <w:rPr>
          <w:sz w:val="16"/>
          <w:highlight w:val="cyan"/>
        </w:rPr>
        <w:t xml:space="preserve"> </w:t>
      </w:r>
      <w:r w:rsidRPr="00A0764A">
        <w:rPr>
          <w:rStyle w:val="StyleUnderline"/>
          <w:highlight w:val="cyan"/>
        </w:rPr>
        <w:t>by Chicago-school conservative economists,</w:t>
      </w:r>
      <w:r w:rsidRPr="00922909">
        <w:rPr>
          <w:rStyle w:val="StyleUnderline"/>
        </w:rPr>
        <w:t xml:space="preserve"> the over-financialization of the economy, a </w:t>
      </w:r>
      <w:r w:rsidRPr="00922909">
        <w:rPr>
          <w:rStyle w:val="Emphasis"/>
        </w:rPr>
        <w:t>failure of federal antitrust enforcement</w:t>
      </w:r>
      <w:r w:rsidRPr="00922909">
        <w:rPr>
          <w:sz w:val="16"/>
        </w:rPr>
        <w:t xml:space="preserve">. </w:t>
      </w:r>
      <w:r w:rsidRPr="00922909">
        <w:rPr>
          <w:rStyle w:val="StyleUnderline"/>
        </w:rPr>
        <w:t>But</w:t>
      </w:r>
      <w:r w:rsidRPr="00922909">
        <w:rPr>
          <w:sz w:val="16"/>
        </w:rPr>
        <w:t xml:space="preserve"> perhaps </w:t>
      </w:r>
      <w:r w:rsidRPr="00614BE8">
        <w:rPr>
          <w:rStyle w:val="StyleUnderline"/>
        </w:rPr>
        <w:t xml:space="preserve">the </w:t>
      </w:r>
      <w:r w:rsidRPr="00A0764A">
        <w:rPr>
          <w:rStyle w:val="Emphasis"/>
          <w:highlight w:val="cyan"/>
        </w:rPr>
        <w:t>biggest reason</w:t>
      </w:r>
      <w:r w:rsidRPr="00A0764A">
        <w:rPr>
          <w:rStyle w:val="StyleUnderline"/>
          <w:highlight w:val="cyan"/>
        </w:rPr>
        <w:t xml:space="preserve"> is</w:t>
      </w:r>
      <w:r w:rsidRPr="00922909">
        <w:rPr>
          <w:rStyle w:val="StyleUnderline"/>
        </w:rPr>
        <w:t xml:space="preserve"> that </w:t>
      </w:r>
      <w:r w:rsidRPr="00A0764A">
        <w:rPr>
          <w:rStyle w:val="StyleUnderline"/>
          <w:highlight w:val="cyan"/>
        </w:rPr>
        <w:t xml:space="preserve">antitrust policy </w:t>
      </w:r>
      <w:r w:rsidRPr="00614BE8">
        <w:rPr>
          <w:rStyle w:val="StyleUnderline"/>
        </w:rPr>
        <w:t xml:space="preserve">has become </w:t>
      </w:r>
      <w:r w:rsidRPr="00A0764A">
        <w:rPr>
          <w:rStyle w:val="Emphasis"/>
          <w:sz w:val="24"/>
          <w:highlight w:val="cyan"/>
        </w:rPr>
        <w:t>divorced from</w:t>
      </w:r>
      <w:r w:rsidRPr="00922909">
        <w:rPr>
          <w:rStyle w:val="Emphasis"/>
          <w:sz w:val="24"/>
        </w:rPr>
        <w:t xml:space="preserve"> </w:t>
      </w:r>
      <w:r w:rsidRPr="00A0764A">
        <w:rPr>
          <w:rStyle w:val="Emphasis"/>
          <w:sz w:val="24"/>
          <w:highlight w:val="cyan"/>
        </w:rPr>
        <w:t>politics</w:t>
      </w:r>
      <w:r w:rsidRPr="00922909">
        <w:rPr>
          <w:sz w:val="16"/>
        </w:rPr>
        <w:t xml:space="preserve">, </w:t>
      </w:r>
      <w:r w:rsidRPr="00922909">
        <w:rPr>
          <w:rStyle w:val="StyleUnderline"/>
        </w:rPr>
        <w:t xml:space="preserve">confined to specialized lawyers and mathematicians instead of </w:t>
      </w:r>
      <w:r w:rsidRPr="00922909">
        <w:rPr>
          <w:rStyle w:val="Emphasis"/>
        </w:rPr>
        <w:t>citizens</w:t>
      </w:r>
      <w:r w:rsidRPr="00922909">
        <w:rPr>
          <w:rStyle w:val="StyleUnderline"/>
        </w:rPr>
        <w:t xml:space="preserve"> and </w:t>
      </w:r>
      <w:r w:rsidRPr="00922909">
        <w:rPr>
          <w:rStyle w:val="Emphasis"/>
        </w:rPr>
        <w:t>activists</w:t>
      </w:r>
      <w:r w:rsidRPr="00922909">
        <w:rPr>
          <w:sz w:val="16"/>
        </w:rPr>
        <w:t xml:space="preserve">. </w:t>
      </w:r>
      <w:r w:rsidRPr="00A0764A">
        <w:rPr>
          <w:rStyle w:val="StyleUnderline"/>
          <w:highlight w:val="cyan"/>
        </w:rPr>
        <w:t xml:space="preserve">Without </w:t>
      </w:r>
      <w:r w:rsidRPr="00A0764A">
        <w:rPr>
          <w:rStyle w:val="Emphasis"/>
          <w:highlight w:val="cyan"/>
        </w:rPr>
        <w:t>grassroots momentum</w:t>
      </w:r>
      <w:r w:rsidRPr="00A0764A">
        <w:rPr>
          <w:sz w:val="16"/>
          <w:highlight w:val="cyan"/>
        </w:rPr>
        <w:t xml:space="preserve">, </w:t>
      </w:r>
      <w:r w:rsidRPr="00A0764A">
        <w:rPr>
          <w:rStyle w:val="StyleUnderline"/>
          <w:highlight w:val="cyan"/>
        </w:rPr>
        <w:t>politicians</w:t>
      </w:r>
      <w:r w:rsidRPr="00922909">
        <w:rPr>
          <w:rStyle w:val="StyleUnderline"/>
        </w:rPr>
        <w:t xml:space="preserve"> and enforcement agencies </w:t>
      </w:r>
      <w:r w:rsidRPr="00A0764A">
        <w:rPr>
          <w:rStyle w:val="StyleUnderline"/>
          <w:highlight w:val="cyan"/>
        </w:rPr>
        <w:t>can</w:t>
      </w:r>
      <w:r w:rsidRPr="00922909">
        <w:rPr>
          <w:rStyle w:val="StyleUnderline"/>
        </w:rPr>
        <w:t xml:space="preserve"> safely </w:t>
      </w:r>
      <w:r w:rsidRPr="00A0764A">
        <w:rPr>
          <w:rStyle w:val="Emphasis"/>
          <w:highlight w:val="cyan"/>
        </w:rPr>
        <w:t>ignore the issue</w:t>
      </w:r>
      <w:r w:rsidRPr="00A0764A">
        <w:rPr>
          <w:sz w:val="16"/>
          <w:highlight w:val="cyan"/>
        </w:rPr>
        <w:t xml:space="preserve">. </w:t>
      </w:r>
      <w:r w:rsidRPr="00A0764A">
        <w:rPr>
          <w:rStyle w:val="StyleUnderline"/>
          <w:highlight w:val="cyan"/>
        </w:rPr>
        <w:t xml:space="preserve">That's the </w:t>
      </w:r>
      <w:r w:rsidRPr="00A0764A">
        <w:rPr>
          <w:rStyle w:val="Emphasis"/>
          <w:highlight w:val="cyan"/>
        </w:rPr>
        <w:t>challenge</w:t>
      </w:r>
      <w:r w:rsidRPr="00A0764A">
        <w:rPr>
          <w:rStyle w:val="StyleUnderline"/>
          <w:highlight w:val="cyan"/>
        </w:rPr>
        <w:t xml:space="preserve"> for</w:t>
      </w:r>
      <w:r w:rsidRPr="00922909">
        <w:rPr>
          <w:rStyle w:val="StyleUnderline"/>
        </w:rPr>
        <w:t xml:space="preserve"> a </w:t>
      </w:r>
      <w:r w:rsidRPr="00922909">
        <w:rPr>
          <w:rStyle w:val="Emphasis"/>
        </w:rPr>
        <w:t xml:space="preserve">small band of </w:t>
      </w:r>
      <w:r w:rsidRPr="00A0764A">
        <w:rPr>
          <w:rStyle w:val="Emphasis"/>
          <w:highlight w:val="cyan"/>
        </w:rPr>
        <w:t>academics</w:t>
      </w:r>
      <w:r w:rsidRPr="00922909">
        <w:rPr>
          <w:sz w:val="16"/>
        </w:rPr>
        <w:t xml:space="preserve">, </w:t>
      </w:r>
      <w:r w:rsidRPr="00922909">
        <w:rPr>
          <w:rStyle w:val="Emphasis"/>
        </w:rPr>
        <w:t>think-tank fellows,</w:t>
      </w:r>
      <w:r w:rsidRPr="00922909">
        <w:rPr>
          <w:sz w:val="16"/>
        </w:rPr>
        <w:t xml:space="preserve"> </w:t>
      </w:r>
      <w:r w:rsidRPr="00A0764A">
        <w:rPr>
          <w:rStyle w:val="StyleUnderline"/>
          <w:highlight w:val="cyan"/>
        </w:rPr>
        <w:t>and</w:t>
      </w:r>
      <w:r w:rsidRPr="00A0764A">
        <w:rPr>
          <w:sz w:val="16"/>
          <w:highlight w:val="cyan"/>
        </w:rPr>
        <w:t xml:space="preserve"> </w:t>
      </w:r>
      <w:r w:rsidRPr="00A0764A">
        <w:rPr>
          <w:rStyle w:val="Emphasis"/>
          <w:highlight w:val="cyan"/>
        </w:rPr>
        <w:t>activists</w:t>
      </w:r>
      <w:r w:rsidRPr="00A0764A">
        <w:rPr>
          <w:sz w:val="16"/>
          <w:highlight w:val="cyan"/>
        </w:rPr>
        <w:t xml:space="preserve">: </w:t>
      </w:r>
      <w:r w:rsidRPr="00A0764A">
        <w:rPr>
          <w:rStyle w:val="StyleUnderline"/>
          <w:highlight w:val="cyan"/>
        </w:rPr>
        <w:t>to</w:t>
      </w:r>
      <w:r w:rsidRPr="00922909">
        <w:rPr>
          <w:rStyle w:val="StyleUnderline"/>
        </w:rPr>
        <w:t xml:space="preserve"> </w:t>
      </w:r>
      <w:r w:rsidRPr="00A0764A">
        <w:rPr>
          <w:rStyle w:val="Emphasis"/>
          <w:sz w:val="24"/>
          <w:highlight w:val="cyan"/>
        </w:rPr>
        <w:lastRenderedPageBreak/>
        <w:t>make monopolies a vital issue again</w:t>
      </w:r>
      <w:r w:rsidRPr="00A0764A">
        <w:rPr>
          <w:rStyle w:val="StyleUnderline"/>
          <w:highlight w:val="cyan"/>
        </w:rPr>
        <w:t>,</w:t>
      </w:r>
      <w:r w:rsidRPr="00922909">
        <w:rPr>
          <w:rStyle w:val="StyleUnderline"/>
        </w:rPr>
        <w:t xml:space="preserve"> connecting with the severe economic anxiety Americans feel.</w:t>
      </w:r>
    </w:p>
    <w:p w14:paraId="50472261" w14:textId="77777777" w:rsidR="00572040" w:rsidRPr="00BA728F" w:rsidRDefault="00572040" w:rsidP="00572040">
      <w:pPr>
        <w:pStyle w:val="Heading4"/>
        <w:rPr>
          <w:rFonts w:cs="Arial"/>
        </w:rPr>
      </w:pPr>
      <w:r w:rsidRPr="00BA728F">
        <w:rPr>
          <w:rFonts w:cs="Arial"/>
        </w:rPr>
        <w:t xml:space="preserve">Debating about </w:t>
      </w:r>
      <w:r w:rsidRPr="00BA728F">
        <w:rPr>
          <w:rFonts w:cs="Arial"/>
          <w:u w:val="single"/>
        </w:rPr>
        <w:t>policy nuances</w:t>
      </w:r>
      <w:r w:rsidRPr="00BA728F">
        <w:rPr>
          <w:rFonts w:cs="Arial"/>
        </w:rPr>
        <w:t xml:space="preserve"> of addressing war, economic instability, and climate change is </w:t>
      </w:r>
      <w:r w:rsidRPr="00151E95">
        <w:rPr>
          <w:rFonts w:cs="Arial"/>
          <w:u w:val="single"/>
        </w:rPr>
        <w:t>important</w:t>
      </w:r>
      <w:r w:rsidRPr="00BA728F">
        <w:rPr>
          <w:rFonts w:cs="Arial"/>
        </w:rPr>
        <w:t xml:space="preserve">. </w:t>
      </w:r>
    </w:p>
    <w:p w14:paraId="53FED5E1" w14:textId="77777777" w:rsidR="00572040" w:rsidRPr="00BA728F" w:rsidRDefault="00572040" w:rsidP="00572040">
      <w:r w:rsidRPr="00BA728F">
        <w:t xml:space="preserve">Nick </w:t>
      </w:r>
      <w:r w:rsidRPr="00BA728F">
        <w:rPr>
          <w:rStyle w:val="Style13ptBold"/>
        </w:rPr>
        <w:t>Srnicek &amp;</w:t>
      </w:r>
      <w:r w:rsidRPr="00BA728F">
        <w:t xml:space="preserve"> Alex </w:t>
      </w:r>
      <w:r w:rsidRPr="00BA728F">
        <w:rPr>
          <w:rStyle w:val="Style13ptBold"/>
        </w:rPr>
        <w:t>Williams 15</w:t>
      </w:r>
      <w:r w:rsidRPr="00BA728F">
        <w:t xml:space="preserve">. **Lecturer at City University London; PhD from the London School of Economics. **Lecturer at City University London. </w:t>
      </w:r>
      <w:r w:rsidRPr="00BA728F">
        <w:rPr>
          <w:i/>
        </w:rPr>
        <w:t>Inventing the Future: Postcapitalism and a World Without Work</w:t>
      </w:r>
      <w:r w:rsidRPr="00BA728F">
        <w:t xml:space="preserve">. Verso Books. 34-40. </w:t>
      </w:r>
    </w:p>
    <w:p w14:paraId="725FEF21" w14:textId="77777777" w:rsidR="00572040" w:rsidRPr="00BA728F" w:rsidRDefault="00572040" w:rsidP="00572040">
      <w:r w:rsidRPr="00BA728F">
        <w:t>OVERWHELMED</w:t>
      </w:r>
    </w:p>
    <w:p w14:paraId="6565AF62" w14:textId="77777777" w:rsidR="00572040" w:rsidRPr="00BA728F" w:rsidRDefault="00572040" w:rsidP="00572040">
      <w:r w:rsidRPr="00BA728F">
        <w:t xml:space="preserve">Why did folk politics arise in the first place? Why is it that </w:t>
      </w:r>
      <w:r w:rsidRPr="00BA728F">
        <w:rPr>
          <w:rStyle w:val="StyleUnderline"/>
          <w:highlight w:val="cyan"/>
        </w:rPr>
        <w:t>folk political tendencies</w:t>
      </w:r>
      <w:r w:rsidRPr="00BA728F">
        <w:t xml:space="preserve">, for all their manifest flaws, </w:t>
      </w:r>
      <w:r w:rsidRPr="00BA728F">
        <w:rPr>
          <w:rStyle w:val="StyleUnderline"/>
          <w:highlight w:val="cyan"/>
        </w:rPr>
        <w:t>are</w:t>
      </w:r>
      <w:r w:rsidRPr="00BA728F">
        <w:rPr>
          <w:rStyle w:val="StyleUnderline"/>
        </w:rPr>
        <w:t xml:space="preserve"> so </w:t>
      </w:r>
      <w:r w:rsidRPr="00BA728F">
        <w:rPr>
          <w:rStyle w:val="Emphasis"/>
          <w:highlight w:val="cyan"/>
        </w:rPr>
        <w:t>seductive</w:t>
      </w:r>
      <w:r w:rsidRPr="00BA728F">
        <w:rPr>
          <w:rStyle w:val="StyleUnderline"/>
        </w:rPr>
        <w:t xml:space="preserve"> and appealing to</w:t>
      </w:r>
      <w:r w:rsidRPr="00BA728F">
        <w:t xml:space="preserve"> the </w:t>
      </w:r>
      <w:r w:rsidRPr="00BA728F">
        <w:rPr>
          <w:rStyle w:val="StyleUnderline"/>
        </w:rPr>
        <w:t>movements</w:t>
      </w:r>
      <w:r w:rsidRPr="00BA728F">
        <w:t xml:space="preserve"> of today? At least three answers present themselves. The first explanation is to see folk </w:t>
      </w:r>
      <w:r w:rsidRPr="00BA728F">
        <w:rPr>
          <w:rStyle w:val="StyleUnderline"/>
        </w:rPr>
        <w:t>politics as a response to the problem of how to interpret and act within an ever more complex world</w:t>
      </w:r>
      <w:r w:rsidRPr="00BA728F">
        <w:t>. The second, related explanation involves situating folk politics as a reaction to the historical experiences of the communist and social democratic left. Finally, folk politics is a more immediate response to the empty spectacle of contemporary party politics.</w:t>
      </w:r>
    </w:p>
    <w:p w14:paraId="0906401C" w14:textId="77777777" w:rsidR="00572040" w:rsidRPr="00BA728F" w:rsidRDefault="00572040" w:rsidP="00572040">
      <w:r w:rsidRPr="00BA728F">
        <w:rPr>
          <w:rStyle w:val="StyleUnderline"/>
        </w:rPr>
        <w:t xml:space="preserve">Increasingly, </w:t>
      </w:r>
      <w:r w:rsidRPr="00BA728F">
        <w:rPr>
          <w:rStyle w:val="Emphasis"/>
          <w:highlight w:val="cyan"/>
        </w:rPr>
        <w:t>multipolar global politics</w:t>
      </w:r>
      <w:r w:rsidRPr="00BA728F">
        <w:rPr>
          <w:rStyle w:val="StyleUnderline"/>
          <w:highlight w:val="cyan"/>
        </w:rPr>
        <w:t xml:space="preserve">, </w:t>
      </w:r>
      <w:r w:rsidRPr="00BA728F">
        <w:rPr>
          <w:rStyle w:val="Emphasis"/>
          <w:highlight w:val="cyan"/>
        </w:rPr>
        <w:t>economic instability</w:t>
      </w:r>
      <w:r w:rsidRPr="00BA728F">
        <w:rPr>
          <w:rStyle w:val="StyleUnderline"/>
          <w:highlight w:val="cyan"/>
        </w:rPr>
        <w:t>, and</w:t>
      </w:r>
      <w:r w:rsidRPr="00BA728F">
        <w:t xml:space="preserve"> anthropogenic </w:t>
      </w:r>
      <w:r w:rsidRPr="00BA728F">
        <w:rPr>
          <w:rStyle w:val="Emphasis"/>
          <w:highlight w:val="cyan"/>
        </w:rPr>
        <w:t>climate change</w:t>
      </w:r>
      <w:r w:rsidRPr="00BA728F">
        <w:rPr>
          <w:rStyle w:val="StyleUnderline"/>
          <w:highlight w:val="cyan"/>
        </w:rPr>
        <w:t xml:space="preserve"> outpace</w:t>
      </w:r>
      <w:r w:rsidRPr="00BA728F">
        <w:rPr>
          <w:rStyle w:val="StyleUnderline"/>
        </w:rPr>
        <w:t xml:space="preserve"> the </w:t>
      </w:r>
      <w:r w:rsidRPr="00BA728F">
        <w:rPr>
          <w:rStyle w:val="StyleUnderline"/>
          <w:highlight w:val="cyan"/>
        </w:rPr>
        <w:t>narratives</w:t>
      </w:r>
      <w:r w:rsidRPr="00BA728F">
        <w:rPr>
          <w:rStyle w:val="StyleUnderline"/>
        </w:rPr>
        <w:t xml:space="preserve"> we use </w:t>
      </w:r>
      <w:r w:rsidRPr="00BA728F">
        <w:rPr>
          <w:rStyle w:val="StyleUnderline"/>
          <w:highlight w:val="cyan"/>
        </w:rPr>
        <w:t>to</w:t>
      </w:r>
      <w:r w:rsidRPr="00BA728F">
        <w:rPr>
          <w:rStyle w:val="StyleUnderline"/>
        </w:rPr>
        <w:t xml:space="preserve"> structure and </w:t>
      </w:r>
      <w:r w:rsidRPr="00BA728F">
        <w:rPr>
          <w:rStyle w:val="StyleUnderline"/>
          <w:highlight w:val="cyan"/>
        </w:rPr>
        <w:t>make sense of our lives</w:t>
      </w:r>
      <w:r w:rsidRPr="00BA728F">
        <w:t xml:space="preserve">. </w:t>
      </w:r>
      <w:r w:rsidRPr="00BA728F">
        <w:rPr>
          <w:rStyle w:val="StyleUnderline"/>
          <w:highlight w:val="cyan"/>
        </w:rPr>
        <w:t>Each</w:t>
      </w:r>
      <w:r w:rsidRPr="00BA728F">
        <w:t xml:space="preserve"> of </w:t>
      </w:r>
      <w:r w:rsidRPr="00BA728F">
        <w:rPr>
          <w:rStyle w:val="StyleUnderline"/>
        </w:rPr>
        <w:t xml:space="preserve">these </w:t>
      </w:r>
      <w:r w:rsidRPr="00BA728F">
        <w:rPr>
          <w:rStyle w:val="StyleUnderline"/>
          <w:highlight w:val="cyan"/>
        </w:rPr>
        <w:t>is</w:t>
      </w:r>
      <w:r w:rsidRPr="00BA728F">
        <w:rPr>
          <w:rStyle w:val="StyleUnderline"/>
        </w:rPr>
        <w:t xml:space="preserve"> an example</w:t>
      </w:r>
      <w:r w:rsidRPr="00BA728F">
        <w:t xml:space="preserve"> of what is termed </w:t>
      </w:r>
      <w:r w:rsidRPr="00BA728F">
        <w:rPr>
          <w:rStyle w:val="StyleUnderline"/>
          <w:highlight w:val="cyan"/>
        </w:rPr>
        <w:t xml:space="preserve">a </w:t>
      </w:r>
      <w:r w:rsidRPr="00BA728F">
        <w:rPr>
          <w:rStyle w:val="Emphasis"/>
          <w:highlight w:val="cyan"/>
        </w:rPr>
        <w:t>complex system</w:t>
      </w:r>
      <w:r w:rsidRPr="00BA728F">
        <w:rPr>
          <w:rStyle w:val="StyleUnderline"/>
        </w:rPr>
        <w:t xml:space="preserve">, which features nonlinear dynamics, where marginally different inputs can cause dramatically divergent outputs, intricate sets of causes feedback on one another in unexpected ways, and </w:t>
      </w:r>
      <w:r w:rsidRPr="00BA728F">
        <w:rPr>
          <w:rStyle w:val="StyleUnderline"/>
          <w:highlight w:val="cyan"/>
        </w:rPr>
        <w:t>which</w:t>
      </w:r>
      <w:r w:rsidRPr="00BA728F">
        <w:t xml:space="preserve"> characteristically </w:t>
      </w:r>
      <w:r w:rsidRPr="00BA728F">
        <w:rPr>
          <w:rStyle w:val="StyleUnderline"/>
          <w:highlight w:val="cyan"/>
        </w:rPr>
        <w:t xml:space="preserve">operates on </w:t>
      </w:r>
      <w:r w:rsidRPr="00BA728F">
        <w:rPr>
          <w:rStyle w:val="Emphasis"/>
          <w:highlight w:val="cyan"/>
        </w:rPr>
        <w:t>scales</w:t>
      </w:r>
      <w:r w:rsidRPr="00BA728F">
        <w:rPr>
          <w:rStyle w:val="StyleUnderline"/>
        </w:rPr>
        <w:t xml:space="preserve"> of space and time </w:t>
      </w:r>
      <w:r w:rsidRPr="00BA728F">
        <w:rPr>
          <w:rStyle w:val="StyleUnderline"/>
          <w:highlight w:val="cyan"/>
        </w:rPr>
        <w:t>that go</w:t>
      </w:r>
      <w:r w:rsidRPr="00BA728F">
        <w:rPr>
          <w:rStyle w:val="StyleUnderline"/>
        </w:rPr>
        <w:t xml:space="preserve"> </w:t>
      </w:r>
      <w:r w:rsidRPr="00BA728F">
        <w:rPr>
          <w:rStyle w:val="Emphasis"/>
          <w:highlight w:val="cyan"/>
        </w:rPr>
        <w:t>far beyond any individual’s</w:t>
      </w:r>
      <w:r w:rsidRPr="00BA728F">
        <w:rPr>
          <w:rStyle w:val="Emphasis"/>
        </w:rPr>
        <w:t xml:space="preserve"> unaided </w:t>
      </w:r>
      <w:r w:rsidRPr="00BA728F">
        <w:rPr>
          <w:rStyle w:val="Emphasis"/>
          <w:highlight w:val="cyan"/>
        </w:rPr>
        <w:t>perception</w:t>
      </w:r>
      <w:r w:rsidRPr="00BA728F">
        <w:t xml:space="preserve">.23 </w:t>
      </w:r>
      <w:r w:rsidRPr="00BA728F">
        <w:rPr>
          <w:rStyle w:val="StyleUnderline"/>
        </w:rPr>
        <w:t>Globalisation, international politics, and climate change: each</w:t>
      </w:r>
      <w:r w:rsidRPr="00BA728F">
        <w:t xml:space="preserve"> of these systems </w:t>
      </w:r>
      <w:r w:rsidRPr="00BA728F">
        <w:rPr>
          <w:rStyle w:val="StyleUnderline"/>
        </w:rPr>
        <w:t>shapes our world, but their effects are so extensive and complicated that it is difficult to place our own experience within them</w:t>
      </w:r>
      <w:r w:rsidRPr="00BA728F">
        <w:t xml:space="preserve">. The global economy is a good example of this. In simple terms, </w:t>
      </w:r>
      <w:r w:rsidRPr="00BA728F">
        <w:rPr>
          <w:rStyle w:val="StyleUnderline"/>
        </w:rPr>
        <w:t>the economy is not an object amenable to direct perception; it is distributed across time and space (you will never meet ‘</w:t>
      </w:r>
      <w:r w:rsidRPr="00BA728F">
        <w:rPr>
          <w:rStyle w:val="StyleUnderline"/>
          <w:highlight w:val="cyan"/>
        </w:rPr>
        <w:t>the economy’</w:t>
      </w:r>
      <w:r w:rsidRPr="00BA728F">
        <w:rPr>
          <w:rStyle w:val="StyleUnderline"/>
        </w:rPr>
        <w:t xml:space="preserve"> in person); it </w:t>
      </w:r>
      <w:r w:rsidRPr="00BA728F">
        <w:rPr>
          <w:rStyle w:val="StyleUnderline"/>
          <w:highlight w:val="cyan"/>
        </w:rPr>
        <w:t>incorporates</w:t>
      </w:r>
      <w:r w:rsidRPr="00BA728F">
        <w:rPr>
          <w:rStyle w:val="StyleUnderline"/>
        </w:rPr>
        <w:t xml:space="preserve"> a </w:t>
      </w:r>
      <w:r w:rsidRPr="00BA728F">
        <w:rPr>
          <w:rStyle w:val="Emphasis"/>
        </w:rPr>
        <w:t>wide array of elements</w:t>
      </w:r>
      <w:r w:rsidRPr="00BA728F">
        <w:rPr>
          <w:rStyle w:val="StyleUnderline"/>
        </w:rPr>
        <w:t xml:space="preserve">, from </w:t>
      </w:r>
      <w:r w:rsidRPr="00BA728F">
        <w:rPr>
          <w:rStyle w:val="Emphasis"/>
          <w:highlight w:val="cyan"/>
        </w:rPr>
        <w:t>property laws</w:t>
      </w:r>
      <w:r w:rsidRPr="00BA728F">
        <w:rPr>
          <w:rStyle w:val="StyleUnderline"/>
        </w:rPr>
        <w:t xml:space="preserve"> to </w:t>
      </w:r>
      <w:r w:rsidRPr="00BA728F">
        <w:rPr>
          <w:rStyle w:val="Emphasis"/>
          <w:highlight w:val="cyan"/>
        </w:rPr>
        <w:t>biological needs</w:t>
      </w:r>
      <w:r w:rsidRPr="00BA728F">
        <w:rPr>
          <w:rStyle w:val="StyleUnderline"/>
          <w:highlight w:val="cyan"/>
        </w:rPr>
        <w:t xml:space="preserve">, </w:t>
      </w:r>
      <w:r w:rsidRPr="00BA728F">
        <w:rPr>
          <w:rStyle w:val="Emphasis"/>
          <w:highlight w:val="cyan"/>
        </w:rPr>
        <w:t>natural resources</w:t>
      </w:r>
      <w:r w:rsidRPr="00BA728F">
        <w:rPr>
          <w:rStyle w:val="StyleUnderline"/>
        </w:rPr>
        <w:t xml:space="preserve"> to </w:t>
      </w:r>
      <w:r w:rsidRPr="00BA728F">
        <w:rPr>
          <w:rStyle w:val="Emphasis"/>
          <w:highlight w:val="cyan"/>
        </w:rPr>
        <w:t>technological infrastructures</w:t>
      </w:r>
      <w:r w:rsidRPr="00BA728F">
        <w:rPr>
          <w:rStyle w:val="StyleUnderline"/>
          <w:highlight w:val="cyan"/>
        </w:rPr>
        <w:t xml:space="preserve">, </w:t>
      </w:r>
      <w:r w:rsidRPr="00BA728F">
        <w:rPr>
          <w:rStyle w:val="Emphasis"/>
          <w:highlight w:val="cyan"/>
        </w:rPr>
        <w:t>market stalls</w:t>
      </w:r>
      <w:r w:rsidRPr="00BA728F">
        <w:rPr>
          <w:rStyle w:val="StyleUnderline"/>
          <w:highlight w:val="cyan"/>
        </w:rPr>
        <w:t xml:space="preserve"> and </w:t>
      </w:r>
      <w:r w:rsidRPr="00BA728F">
        <w:rPr>
          <w:rStyle w:val="Emphasis"/>
          <w:highlight w:val="cyan"/>
        </w:rPr>
        <w:t>supercomputers</w:t>
      </w:r>
      <w:r w:rsidRPr="00BA728F">
        <w:rPr>
          <w:rStyle w:val="StyleUnderline"/>
          <w:highlight w:val="cyan"/>
        </w:rPr>
        <w:t>; and</w:t>
      </w:r>
      <w:r w:rsidRPr="00BA728F">
        <w:rPr>
          <w:rStyle w:val="StyleUnderline"/>
        </w:rPr>
        <w:t xml:space="preserve"> it involves an </w:t>
      </w:r>
      <w:r w:rsidRPr="00BA728F">
        <w:rPr>
          <w:rStyle w:val="StyleUnderline"/>
          <w:highlight w:val="cyan"/>
        </w:rPr>
        <w:t>enormous and</w:t>
      </w:r>
      <w:r w:rsidRPr="00BA728F">
        <w:rPr>
          <w:rStyle w:val="StyleUnderline"/>
        </w:rPr>
        <w:t xml:space="preserve"> intricately </w:t>
      </w:r>
      <w:r w:rsidRPr="00BA728F">
        <w:rPr>
          <w:rStyle w:val="StyleUnderline"/>
          <w:highlight w:val="cyan"/>
        </w:rPr>
        <w:t>interacting</w:t>
      </w:r>
      <w:r w:rsidRPr="00BA728F">
        <w:rPr>
          <w:rStyle w:val="StyleUnderline"/>
        </w:rPr>
        <w:t xml:space="preserve"> set of </w:t>
      </w:r>
      <w:r w:rsidRPr="00BA728F">
        <w:rPr>
          <w:rStyle w:val="Emphasis"/>
          <w:highlight w:val="cyan"/>
        </w:rPr>
        <w:t>feedback loops</w:t>
      </w:r>
      <w:r w:rsidRPr="00BA728F">
        <w:rPr>
          <w:rStyle w:val="StyleUnderline"/>
        </w:rPr>
        <w:t xml:space="preserve">, all of which produce emergent effects that are </w:t>
      </w:r>
      <w:r w:rsidRPr="00BA728F">
        <w:rPr>
          <w:rStyle w:val="Emphasis"/>
        </w:rPr>
        <w:t>irreducible</w:t>
      </w:r>
      <w:r w:rsidRPr="00BA728F">
        <w:rPr>
          <w:rStyle w:val="StyleUnderline"/>
        </w:rPr>
        <w:t xml:space="preserve"> to its individual components</w:t>
      </w:r>
      <w:r w:rsidRPr="00BA728F">
        <w:t xml:space="preserve">.24 In other words, </w:t>
      </w:r>
      <w:r w:rsidRPr="00BA728F">
        <w:rPr>
          <w:rStyle w:val="StyleUnderline"/>
        </w:rPr>
        <w:t>the interaction of an economy’s parts produces effects that cannot be understood just by knowing how those parts work in isolation – it is only in grasping the relations between them that the economy can be made sense of</w:t>
      </w:r>
      <w:r w:rsidRPr="00BA728F">
        <w:t xml:space="preserve">. While we might have an idea of what an economy consists of, </w:t>
      </w:r>
      <w:r w:rsidRPr="00BA728F">
        <w:rPr>
          <w:rStyle w:val="StyleUnderline"/>
        </w:rPr>
        <w:t xml:space="preserve">we will </w:t>
      </w:r>
      <w:r w:rsidRPr="00BA728F">
        <w:rPr>
          <w:rStyle w:val="Emphasis"/>
        </w:rPr>
        <w:t>never</w:t>
      </w:r>
      <w:r w:rsidRPr="00BA728F">
        <w:rPr>
          <w:rStyle w:val="StyleUnderline"/>
        </w:rPr>
        <w:t xml:space="preserve"> be able to </w:t>
      </w:r>
      <w:r w:rsidRPr="00BA728F">
        <w:rPr>
          <w:rStyle w:val="Emphasis"/>
        </w:rPr>
        <w:t>experience it directly</w:t>
      </w:r>
      <w:r w:rsidRPr="00BA728F">
        <w:t xml:space="preserve"> in the same way as other phenomena. It can only be observed symptomatically through key statistical indexes (charting changes in inflation or interest rates, stock indexes, GDP, and so on), but can never be seen, heard or touched in its totality.</w:t>
      </w:r>
    </w:p>
    <w:p w14:paraId="4FD62F2A" w14:textId="77777777" w:rsidR="00572040" w:rsidRPr="00BA728F" w:rsidRDefault="00572040" w:rsidP="00572040">
      <w:r w:rsidRPr="00BA728F">
        <w:t xml:space="preserve">As a result, despite everything that has been written about capitalism, we still struggle to understand its dynamics and its mechanisms. Most importantly, </w:t>
      </w:r>
      <w:r w:rsidRPr="00BA728F">
        <w:rPr>
          <w:rStyle w:val="StyleUnderline"/>
          <w:highlight w:val="cyan"/>
        </w:rPr>
        <w:t xml:space="preserve">we </w:t>
      </w:r>
      <w:r w:rsidRPr="00BA728F">
        <w:rPr>
          <w:rStyle w:val="Emphasis"/>
          <w:highlight w:val="cyan"/>
        </w:rPr>
        <w:t xml:space="preserve">lack a ‘cognitive </w:t>
      </w:r>
      <w:r w:rsidRPr="00BA728F">
        <w:rPr>
          <w:rStyle w:val="Emphasis"/>
          <w:highlight w:val="cyan"/>
        </w:rPr>
        <w:lastRenderedPageBreak/>
        <w:t>map’</w:t>
      </w:r>
      <w:r w:rsidRPr="00BA728F">
        <w:rPr>
          <w:rStyle w:val="StyleUnderline"/>
        </w:rPr>
        <w:t xml:space="preserve"> of our socioeconomic system: a mental picture of how individual and collective human action can be situated within the unimaginable vastness of the global economy</w:t>
      </w:r>
      <w:r w:rsidRPr="00BA728F">
        <w:t>.25 Recent decades have seen an increasing complexity in the dynamics that impinge upon politics. We might consider the imminent threat of anthropogenic climate change as a new kind of problem – one that is unamenable to any simple solution and that involves such intricately woven effects that it is hard to even know where to intervene. Equally, the global economy today appears significantly more complex in terms of the mobility of capital, the intricacies of global finance and the multiplicity of actors involved. How well do our traditional political images of the world map onto these changes? For the left at least, an analysis premised on the industrial working class was a powerful way to interpret the totality of social and economic relations in the nineteenth and early twentieth centuries, thereby articulating clear strategic objectives. Yet the history of the global left over the course of the twentieth century attests to the ways in which this analysis failed to attend to both the range of possible liberating struggles (based in gender, race or sexuality) and the ability of capitalism to restructure itself – through the creation of the welfare state, or the neoliberal transformations of the global economy. Today, the old models often falter in the face of new problems; we lose the capacity to understand our position in history and in the world at large.</w:t>
      </w:r>
    </w:p>
    <w:p w14:paraId="66DC328D" w14:textId="77777777" w:rsidR="00572040" w:rsidRPr="00BA728F" w:rsidRDefault="00572040" w:rsidP="00572040">
      <w:r w:rsidRPr="00BA728F">
        <w:rPr>
          <w:rStyle w:val="StyleUnderline"/>
        </w:rPr>
        <w:t xml:space="preserve">This separation between everyday experience and the system we live within results in increased </w:t>
      </w:r>
      <w:r w:rsidRPr="00BA728F">
        <w:rPr>
          <w:rStyle w:val="Emphasis"/>
        </w:rPr>
        <w:t>alienation</w:t>
      </w:r>
      <w:r w:rsidRPr="00BA728F">
        <w:rPr>
          <w:rStyle w:val="StyleUnderline"/>
        </w:rPr>
        <w:t>: we feel adrift in a world we do not understand</w:t>
      </w:r>
      <w:r w:rsidRPr="00BA728F">
        <w:t xml:space="preserve">. The cultural theorist Fredric Jameson notes that the </w:t>
      </w:r>
      <w:r w:rsidRPr="00BA728F">
        <w:rPr>
          <w:rStyle w:val="StyleUnderline"/>
        </w:rPr>
        <w:t>proliferation of conspiracy theories is partly a response to this situation</w:t>
      </w:r>
      <w:r w:rsidRPr="00BA728F">
        <w:t xml:space="preserve">.26 </w:t>
      </w:r>
      <w:r w:rsidRPr="00BA728F">
        <w:rPr>
          <w:rStyle w:val="StyleUnderline"/>
        </w:rPr>
        <w:t>Conspiracy theories act by narrowing the agency behind our world to a single figure of power</w:t>
      </w:r>
      <w:r w:rsidRPr="00BA728F">
        <w:t xml:space="preserve"> (the Bilderberg Group, the Freemasons or some other convenient scapegoat). Despite the extraordinary complexity of some of these theories, </w:t>
      </w:r>
      <w:r w:rsidRPr="00BA728F">
        <w:rPr>
          <w:rStyle w:val="StyleUnderline"/>
        </w:rPr>
        <w:t>they</w:t>
      </w:r>
      <w:r w:rsidRPr="00BA728F">
        <w:t xml:space="preserve"> nevertheless </w:t>
      </w:r>
      <w:r w:rsidRPr="00BA728F">
        <w:rPr>
          <w:rStyle w:val="StyleUnderline"/>
        </w:rPr>
        <w:t>provide a reassuringly simple answer to ‘who is behind it all’</w:t>
      </w:r>
      <w:r w:rsidRPr="00BA728F">
        <w:t>, and what our own role is in the situation. In other words, they act precisely as a (faulty) cognitive map.</w:t>
      </w:r>
    </w:p>
    <w:p w14:paraId="288C3253" w14:textId="77777777" w:rsidR="00572040" w:rsidRPr="00BA728F" w:rsidRDefault="00572040" w:rsidP="00572040">
      <w:r w:rsidRPr="00BA728F">
        <w:rPr>
          <w:rStyle w:val="StyleUnderline"/>
        </w:rPr>
        <w:t>Folk politics presents itself as another</w:t>
      </w:r>
      <w:r w:rsidRPr="00BA728F">
        <w:t xml:space="preserve"> possible </w:t>
      </w:r>
      <w:r w:rsidRPr="00BA728F">
        <w:rPr>
          <w:rStyle w:val="StyleUnderline"/>
        </w:rPr>
        <w:t>response to the problems of overwhelming complexity</w:t>
      </w:r>
      <w:r w:rsidRPr="00BA728F">
        <w:t xml:space="preserve">. </w:t>
      </w:r>
      <w:r w:rsidRPr="00BA728F">
        <w:rPr>
          <w:rStyle w:val="StyleUnderline"/>
        </w:rPr>
        <w:t xml:space="preserve">If we do not understand how the world operates, </w:t>
      </w:r>
      <w:r w:rsidRPr="00BA728F">
        <w:rPr>
          <w:rStyle w:val="StyleUnderline"/>
          <w:highlight w:val="cyan"/>
        </w:rPr>
        <w:t>the folk-political injunction</w:t>
      </w:r>
      <w:r w:rsidRPr="00BA728F">
        <w:rPr>
          <w:rStyle w:val="StyleUnderline"/>
        </w:rPr>
        <w:t xml:space="preserve"> is to </w:t>
      </w:r>
      <w:r w:rsidRPr="00BA728F">
        <w:rPr>
          <w:rStyle w:val="Emphasis"/>
          <w:highlight w:val="cyan"/>
        </w:rPr>
        <w:t>reduce complexity down to a human scale</w:t>
      </w:r>
      <w:r w:rsidRPr="00BA728F">
        <w:t xml:space="preserve">. Indeed, </w:t>
      </w:r>
      <w:r w:rsidRPr="00BA728F">
        <w:rPr>
          <w:rStyle w:val="StyleUnderline"/>
        </w:rPr>
        <w:t xml:space="preserve">folk-political writing is </w:t>
      </w:r>
      <w:r w:rsidRPr="00BA728F">
        <w:rPr>
          <w:rStyle w:val="StyleUnderline"/>
          <w:highlight w:val="cyan"/>
        </w:rPr>
        <w:t>saturated with calls for</w:t>
      </w:r>
      <w:r w:rsidRPr="00BA728F">
        <w:rPr>
          <w:rStyle w:val="StyleUnderline"/>
        </w:rPr>
        <w:t xml:space="preserve"> a return to </w:t>
      </w:r>
      <w:r w:rsidRPr="00BA728F">
        <w:rPr>
          <w:rStyle w:val="Emphasis"/>
        </w:rPr>
        <w:t>authenticity</w:t>
      </w:r>
      <w:r w:rsidRPr="00BA728F">
        <w:t xml:space="preserve">, to </w:t>
      </w:r>
      <w:r w:rsidRPr="00BA728F">
        <w:rPr>
          <w:rStyle w:val="Emphasis"/>
          <w:highlight w:val="cyan"/>
        </w:rPr>
        <w:t>immediacy</w:t>
      </w:r>
      <w:r w:rsidRPr="00BA728F">
        <w:t xml:space="preserve">, to </w:t>
      </w:r>
      <w:r w:rsidRPr="00BA728F">
        <w:rPr>
          <w:rStyle w:val="StyleUnderline"/>
        </w:rPr>
        <w:t>a world that is</w:t>
      </w:r>
      <w:r w:rsidRPr="00BA728F">
        <w:t xml:space="preserve"> ‘transparent’, </w:t>
      </w:r>
      <w:r w:rsidRPr="00BA728F">
        <w:rPr>
          <w:rStyle w:val="Emphasis"/>
        </w:rPr>
        <w:t>‘human-scaled’</w:t>
      </w:r>
      <w:r w:rsidRPr="00BA728F">
        <w:rPr>
          <w:rStyle w:val="StyleUnderline"/>
        </w:rPr>
        <w:t>, ‘tangible’,</w:t>
      </w:r>
      <w:r w:rsidRPr="00BA728F">
        <w:t xml:space="preserve"> ‘slow’, ‘harmonious’, ‘simple’, </w:t>
      </w:r>
      <w:r w:rsidRPr="00BA728F">
        <w:rPr>
          <w:rStyle w:val="StyleUnderline"/>
        </w:rPr>
        <w:t>and ‘everyday’.</w:t>
      </w:r>
      <w:r w:rsidRPr="00BA728F">
        <w:t xml:space="preserve">27 </w:t>
      </w:r>
      <w:r w:rsidRPr="00BA728F">
        <w:rPr>
          <w:rStyle w:val="StyleUnderline"/>
          <w:highlight w:val="cyan"/>
        </w:rPr>
        <w:t xml:space="preserve">Such thinking </w:t>
      </w:r>
      <w:r w:rsidRPr="00BA728F">
        <w:rPr>
          <w:rStyle w:val="Emphasis"/>
          <w:highlight w:val="cyan"/>
        </w:rPr>
        <w:t>rejects</w:t>
      </w:r>
      <w:r w:rsidRPr="00BA728F">
        <w:rPr>
          <w:rStyle w:val="StyleUnderline"/>
        </w:rPr>
        <w:t xml:space="preserve"> the </w:t>
      </w:r>
      <w:r w:rsidRPr="00BA728F">
        <w:rPr>
          <w:rStyle w:val="Emphasis"/>
          <w:highlight w:val="cyan"/>
        </w:rPr>
        <w:t>complexity</w:t>
      </w:r>
      <w:r w:rsidRPr="00BA728F">
        <w:rPr>
          <w:rStyle w:val="StyleUnderline"/>
        </w:rPr>
        <w:t xml:space="preserve"> of the contemporary world</w:t>
      </w:r>
      <w:r w:rsidRPr="00BA728F">
        <w:t xml:space="preserve">, and thereby rejects the possibility of a truly postcapitalist world. </w:t>
      </w:r>
      <w:r w:rsidRPr="00BA728F">
        <w:rPr>
          <w:rStyle w:val="Emphasis"/>
          <w:highlight w:val="cyan"/>
        </w:rPr>
        <w:t>It attempts to give a human face to power; whereas what is</w:t>
      </w:r>
      <w:r w:rsidRPr="00BA728F">
        <w:rPr>
          <w:rStyle w:val="Emphasis"/>
        </w:rPr>
        <w:t xml:space="preserve"> truly </w:t>
      </w:r>
      <w:r w:rsidRPr="00BA728F">
        <w:rPr>
          <w:rStyle w:val="Emphasis"/>
          <w:highlight w:val="cyan"/>
        </w:rPr>
        <w:t>terrifying</w:t>
      </w:r>
      <w:r w:rsidRPr="00BA728F">
        <w:rPr>
          <w:rStyle w:val="StyleUnderline"/>
          <w:highlight w:val="cyan"/>
        </w:rPr>
        <w:t xml:space="preserve"> is the</w:t>
      </w:r>
      <w:r w:rsidRPr="00BA728F">
        <w:t xml:space="preserve"> generally </w:t>
      </w:r>
      <w:r w:rsidRPr="00BA728F">
        <w:rPr>
          <w:rStyle w:val="Emphasis"/>
          <w:highlight w:val="cyan"/>
        </w:rPr>
        <w:t>asubjective nature of the system</w:t>
      </w:r>
      <w:r w:rsidRPr="00BA728F">
        <w:t xml:space="preserve">. </w:t>
      </w:r>
      <w:r w:rsidRPr="00BA728F">
        <w:rPr>
          <w:rStyle w:val="StyleUnderline"/>
        </w:rPr>
        <w:t>The faces are interchangeable; the power remains the same</w:t>
      </w:r>
      <w:r w:rsidRPr="00BA728F">
        <w:t xml:space="preserve">. </w:t>
      </w:r>
      <w:r w:rsidRPr="00BA728F">
        <w:rPr>
          <w:rStyle w:val="StyleUnderline"/>
        </w:rPr>
        <w:t>The turn towards localism, temporary moments of resistance, and the intuitive practices of direct action all effectively attempt to condense the problems of global capitalism into concrete figures and moments</w:t>
      </w:r>
      <w:r w:rsidRPr="00BA728F">
        <w:t>.</w:t>
      </w:r>
    </w:p>
    <w:p w14:paraId="25737198" w14:textId="77777777" w:rsidR="00572040" w:rsidRPr="00BA728F" w:rsidRDefault="00572040" w:rsidP="00572040">
      <w:r w:rsidRPr="00BA728F">
        <w:t xml:space="preserve">In this process, </w:t>
      </w:r>
      <w:r w:rsidRPr="00BA728F">
        <w:rPr>
          <w:rStyle w:val="StyleUnderline"/>
          <w:highlight w:val="cyan"/>
        </w:rPr>
        <w:t>folk politics</w:t>
      </w:r>
      <w:r w:rsidRPr="00BA728F">
        <w:t xml:space="preserve"> often </w:t>
      </w:r>
      <w:r w:rsidRPr="00BA728F">
        <w:rPr>
          <w:rStyle w:val="Emphasis"/>
        </w:rPr>
        <w:t>reduces politics</w:t>
      </w:r>
      <w:r w:rsidRPr="00BA728F">
        <w:rPr>
          <w:rStyle w:val="StyleUnderline"/>
        </w:rPr>
        <w:t xml:space="preserve"> to an </w:t>
      </w:r>
      <w:r w:rsidRPr="00BA728F">
        <w:rPr>
          <w:rStyle w:val="Emphasis"/>
        </w:rPr>
        <w:t>ethical and individual struggle</w:t>
      </w:r>
      <w:r w:rsidRPr="00BA728F">
        <w:t xml:space="preserve">. There is a tendency sometimes to imagine that we simply need ‘good’ capitalists, or a ‘responsible’ capitalism. At the same time, </w:t>
      </w:r>
      <w:r w:rsidRPr="00BA728F">
        <w:rPr>
          <w:rStyle w:val="StyleUnderline"/>
        </w:rPr>
        <w:t xml:space="preserve">the </w:t>
      </w:r>
      <w:r w:rsidRPr="00BA728F">
        <w:rPr>
          <w:rStyle w:val="Emphasis"/>
        </w:rPr>
        <w:t xml:space="preserve">imperative to ‘make it </w:t>
      </w:r>
      <w:r w:rsidRPr="00BA728F">
        <w:rPr>
          <w:rStyle w:val="Emphasis"/>
        </w:rPr>
        <w:lastRenderedPageBreak/>
        <w:t>local’</w:t>
      </w:r>
      <w:r w:rsidRPr="00BA728F">
        <w:rPr>
          <w:rStyle w:val="StyleUnderline"/>
        </w:rPr>
        <w:t xml:space="preserve"> leads folk politics to </w:t>
      </w:r>
      <w:r w:rsidRPr="00BA728F">
        <w:rPr>
          <w:rStyle w:val="Emphasis"/>
          <w:highlight w:val="cyan"/>
        </w:rPr>
        <w:t>fetishise immediate results</w:t>
      </w:r>
      <w:r w:rsidRPr="00BA728F">
        <w:rPr>
          <w:rStyle w:val="StyleUnderline"/>
        </w:rPr>
        <w:t xml:space="preserve"> and the concrete appearance of action</w:t>
      </w:r>
      <w:r w:rsidRPr="00BA728F">
        <w:t xml:space="preserve">. </w:t>
      </w:r>
      <w:r w:rsidRPr="00BA728F">
        <w:rPr>
          <w:rStyle w:val="StyleUnderline"/>
        </w:rPr>
        <w:t>Delaying a corporate attack on the environment</w:t>
      </w:r>
      <w:r w:rsidRPr="00BA728F">
        <w:t xml:space="preserve">, for instance, </w:t>
      </w:r>
      <w:r w:rsidRPr="00BA728F">
        <w:rPr>
          <w:rStyle w:val="StyleUnderline"/>
        </w:rPr>
        <w:t>is lauded as a success – even if the company simply waits out public attention before returning once again</w:t>
      </w:r>
      <w:r w:rsidRPr="00BA728F">
        <w:t xml:space="preserve">. Moreover, as Rosa Luxemburg pointed out long ago, </w:t>
      </w:r>
      <w:r w:rsidRPr="00BA728F">
        <w:rPr>
          <w:rStyle w:val="StyleUnderline"/>
        </w:rPr>
        <w:t xml:space="preserve">the fetishisation of ‘immediate results’ leads to </w:t>
      </w:r>
      <w:r w:rsidRPr="00BA728F">
        <w:rPr>
          <w:rStyle w:val="StyleUnderline"/>
          <w:highlight w:val="cyan"/>
        </w:rPr>
        <w:t xml:space="preserve">an </w:t>
      </w:r>
      <w:r w:rsidRPr="00BA728F">
        <w:rPr>
          <w:rStyle w:val="Emphasis"/>
          <w:highlight w:val="cyan"/>
        </w:rPr>
        <w:t>empty pragmatism</w:t>
      </w:r>
      <w:r w:rsidRPr="00BA728F">
        <w:rPr>
          <w:rStyle w:val="StyleUnderline"/>
          <w:highlight w:val="cyan"/>
        </w:rPr>
        <w:t xml:space="preserve"> that struggles to maintain the present</w:t>
      </w:r>
      <w:r w:rsidRPr="00BA728F">
        <w:rPr>
          <w:rStyle w:val="StyleUnderline"/>
        </w:rPr>
        <w:t xml:space="preserve"> balance of power, </w:t>
      </w:r>
      <w:r w:rsidRPr="00BA728F">
        <w:rPr>
          <w:rStyle w:val="StyleUnderline"/>
          <w:highlight w:val="cyan"/>
        </w:rPr>
        <w:t>rather than</w:t>
      </w:r>
      <w:r w:rsidRPr="00BA728F">
        <w:rPr>
          <w:rStyle w:val="StyleUnderline"/>
        </w:rPr>
        <w:t xml:space="preserve"> seeking </w:t>
      </w:r>
      <w:r w:rsidRPr="00BA728F">
        <w:rPr>
          <w:rStyle w:val="StyleUnderline"/>
          <w:highlight w:val="cyan"/>
        </w:rPr>
        <w:t xml:space="preserve">to </w:t>
      </w:r>
      <w:r w:rsidRPr="00BA728F">
        <w:rPr>
          <w:rStyle w:val="Emphasis"/>
          <w:highlight w:val="cyan"/>
        </w:rPr>
        <w:t>change structural conditions</w:t>
      </w:r>
      <w:r w:rsidRPr="00BA728F">
        <w:t xml:space="preserve">.28 </w:t>
      </w:r>
      <w:r w:rsidRPr="00BA728F">
        <w:rPr>
          <w:rStyle w:val="StyleUnderline"/>
          <w:highlight w:val="cyan"/>
        </w:rPr>
        <w:t>Without</w:t>
      </w:r>
      <w:r w:rsidRPr="00BA728F">
        <w:rPr>
          <w:rStyle w:val="StyleUnderline"/>
        </w:rPr>
        <w:t xml:space="preserve"> the </w:t>
      </w:r>
      <w:r w:rsidRPr="00BA728F">
        <w:rPr>
          <w:rStyle w:val="Emphasis"/>
          <w:highlight w:val="cyan"/>
        </w:rPr>
        <w:t>necessary abstraction of strategic thought</w:t>
      </w:r>
      <w:r w:rsidRPr="00BA728F">
        <w:rPr>
          <w:rStyle w:val="StyleUnderline"/>
          <w:highlight w:val="cyan"/>
        </w:rPr>
        <w:t>, tactics are</w:t>
      </w:r>
      <w:r w:rsidRPr="00BA728F">
        <w:rPr>
          <w:rStyle w:val="StyleUnderline"/>
        </w:rPr>
        <w:t xml:space="preserve"> ultimately </w:t>
      </w:r>
      <w:r w:rsidRPr="00BA728F">
        <w:rPr>
          <w:rStyle w:val="Emphasis"/>
          <w:highlight w:val="cyan"/>
        </w:rPr>
        <w:t>fleeting gestures</w:t>
      </w:r>
      <w:r w:rsidRPr="00BA728F">
        <w:t xml:space="preserve">. Finally, </w:t>
      </w:r>
      <w:r w:rsidRPr="00BA728F">
        <w:rPr>
          <w:rStyle w:val="StyleUnderline"/>
        </w:rPr>
        <w:t xml:space="preserve">the </w:t>
      </w:r>
      <w:r w:rsidRPr="00BA728F">
        <w:rPr>
          <w:rStyle w:val="StyleUnderline"/>
          <w:highlight w:val="cyan"/>
        </w:rPr>
        <w:t>abjuring</w:t>
      </w:r>
      <w:r w:rsidRPr="00BA728F">
        <w:rPr>
          <w:rStyle w:val="StyleUnderline"/>
        </w:rPr>
        <w:t xml:space="preserve"> of </w:t>
      </w:r>
      <w:r w:rsidRPr="00BA728F">
        <w:rPr>
          <w:rStyle w:val="StyleUnderline"/>
          <w:highlight w:val="cyan"/>
        </w:rPr>
        <w:t xml:space="preserve">complexity </w:t>
      </w:r>
      <w:r w:rsidRPr="00BA728F">
        <w:rPr>
          <w:rStyle w:val="Emphasis"/>
          <w:highlight w:val="cyan"/>
        </w:rPr>
        <w:t>dovetails with</w:t>
      </w:r>
      <w:r w:rsidRPr="00BA728F">
        <w:rPr>
          <w:rStyle w:val="Emphasis"/>
        </w:rPr>
        <w:t xml:space="preserve"> the </w:t>
      </w:r>
      <w:r w:rsidRPr="00BA728F">
        <w:rPr>
          <w:rStyle w:val="Emphasis"/>
          <w:highlight w:val="cyan"/>
        </w:rPr>
        <w:t>neoliberal</w:t>
      </w:r>
      <w:r w:rsidRPr="00BA728F">
        <w:rPr>
          <w:rStyle w:val="Emphasis"/>
        </w:rPr>
        <w:t xml:space="preserve"> case for </w:t>
      </w:r>
      <w:r w:rsidRPr="00BA728F">
        <w:rPr>
          <w:rStyle w:val="Emphasis"/>
          <w:highlight w:val="cyan"/>
        </w:rPr>
        <w:t>markets</w:t>
      </w:r>
      <w:r w:rsidRPr="00BA728F">
        <w:t xml:space="preserve">. </w:t>
      </w:r>
      <w:r w:rsidRPr="00BA728F">
        <w:rPr>
          <w:rStyle w:val="StyleUnderline"/>
        </w:rPr>
        <w:t>One of the primary arguments made against planning has been that the economy is simply too complex to be guided</w:t>
      </w:r>
      <w:r w:rsidRPr="00BA728F">
        <w:t xml:space="preserve">.29 </w:t>
      </w:r>
      <w:r w:rsidRPr="00BA728F">
        <w:rPr>
          <w:rStyle w:val="StyleUnderline"/>
        </w:rPr>
        <w:t>The only alternative is therefore to leave the distribution of resources to the market and reject any attempt to guide it rationally</w:t>
      </w:r>
      <w:r w:rsidRPr="00BA728F">
        <w:t xml:space="preserve">.30 Considered in all these ways, </w:t>
      </w:r>
      <w:r w:rsidRPr="00BA728F">
        <w:rPr>
          <w:rStyle w:val="StyleUnderline"/>
        </w:rPr>
        <w:t>folk politics appears as an attempt to make global capitalism small enough to be thinkable</w:t>
      </w:r>
      <w:r w:rsidRPr="00BA728F">
        <w:t xml:space="preserve"> – and at the same time, to articulate how to act upon this restricted image of capitalism. By contrast, the argument of this book is that folk-political tendencies are mistaken. If complexity presently outstrips humanity’s capacities to think and control, there are two options: one is to reduce complexity down to a human scale; the other is to expand humanity’s capacities. We endorse the latter position. </w:t>
      </w:r>
      <w:r w:rsidRPr="00BA728F">
        <w:rPr>
          <w:rStyle w:val="StyleUnderline"/>
        </w:rPr>
        <w:t xml:space="preserve">Any postcapitalist project will </w:t>
      </w:r>
      <w:r w:rsidRPr="00BA728F">
        <w:rPr>
          <w:rStyle w:val="Emphasis"/>
        </w:rPr>
        <w:t>necessarily require</w:t>
      </w:r>
      <w:r w:rsidRPr="00BA728F">
        <w:rPr>
          <w:rStyle w:val="StyleUnderline"/>
        </w:rPr>
        <w:t xml:space="preserve"> the creation of new cognitive maps, political narratives, technological interfaces, economic models, and mechanisms of collective control to be able to marshal complex phenomena for the betterment of humanity</w:t>
      </w:r>
      <w:r w:rsidRPr="00BA728F">
        <w:t>.</w:t>
      </w:r>
    </w:p>
    <w:p w14:paraId="58D9AD15" w14:textId="77777777" w:rsidR="00572040" w:rsidRPr="001A2528" w:rsidRDefault="00572040" w:rsidP="00572040">
      <w:pPr>
        <w:pStyle w:val="Heading4"/>
        <w:rPr>
          <w:rFonts w:asciiTheme="majorHAnsi" w:hAnsiTheme="majorHAnsi" w:cstheme="majorHAnsi"/>
        </w:rPr>
      </w:pPr>
      <w:r w:rsidRPr="001A2528">
        <w:rPr>
          <w:rFonts w:asciiTheme="majorHAnsi" w:hAnsiTheme="majorHAnsi" w:cstheme="majorHAnsi"/>
        </w:rPr>
        <w:t xml:space="preserve">Debate’s focus shouldn’t solely be the production of ethical subjectivities.  Rather, taking </w:t>
      </w:r>
      <w:r w:rsidRPr="001A2528">
        <w:rPr>
          <w:rFonts w:asciiTheme="majorHAnsi" w:hAnsiTheme="majorHAnsi" w:cstheme="majorHAnsi"/>
          <w:u w:val="single"/>
        </w:rPr>
        <w:t>stances</w:t>
      </w:r>
      <w:r w:rsidRPr="001A2528">
        <w:rPr>
          <w:rFonts w:asciiTheme="majorHAnsi" w:hAnsiTheme="majorHAnsi" w:cstheme="majorHAnsi"/>
        </w:rPr>
        <w:t xml:space="preserve"> on </w:t>
      </w:r>
      <w:r w:rsidRPr="001A2528">
        <w:rPr>
          <w:rFonts w:asciiTheme="majorHAnsi" w:hAnsiTheme="majorHAnsi" w:cstheme="majorHAnsi"/>
          <w:u w:val="single"/>
        </w:rPr>
        <w:t>global issues</w:t>
      </w:r>
      <w:r w:rsidRPr="001A2528">
        <w:rPr>
          <w:rFonts w:asciiTheme="majorHAnsi" w:hAnsiTheme="majorHAnsi" w:cstheme="majorHAnsi"/>
        </w:rPr>
        <w:t xml:space="preserve"> is necessary to develop accountability to global violence.</w:t>
      </w:r>
    </w:p>
    <w:p w14:paraId="31D1E8CE" w14:textId="77777777" w:rsidR="00572040" w:rsidRPr="001A2528" w:rsidRDefault="00572040" w:rsidP="00572040">
      <w:pPr>
        <w:rPr>
          <w:rFonts w:asciiTheme="majorHAnsi" w:hAnsiTheme="majorHAnsi" w:cstheme="majorHAnsi"/>
          <w:sz w:val="18"/>
        </w:rPr>
      </w:pPr>
      <w:r w:rsidRPr="001A2528">
        <w:rPr>
          <w:rFonts w:asciiTheme="majorHAnsi" w:hAnsiTheme="majorHAnsi" w:cstheme="majorHAnsi"/>
          <w:sz w:val="18"/>
        </w:rPr>
        <w:t xml:space="preserve">David </w:t>
      </w:r>
      <w:r w:rsidRPr="001A2528">
        <w:rPr>
          <w:rStyle w:val="Style13ptBold"/>
          <w:rFonts w:asciiTheme="majorHAnsi" w:hAnsiTheme="majorHAnsi" w:cstheme="majorHAnsi"/>
        </w:rPr>
        <w:t>Chandler</w:t>
      </w:r>
      <w:r w:rsidRPr="001A2528">
        <w:rPr>
          <w:rFonts w:asciiTheme="majorHAnsi" w:hAnsiTheme="majorHAnsi" w:cstheme="majorHAnsi"/>
          <w:sz w:val="18"/>
        </w:rPr>
        <w:t xml:space="preserve">, </w:t>
      </w:r>
      <w:r w:rsidRPr="001A2528">
        <w:rPr>
          <w:rStyle w:val="Style13ptBold"/>
          <w:rFonts w:asciiTheme="majorHAnsi" w:hAnsiTheme="majorHAnsi" w:cstheme="majorHAnsi"/>
        </w:rPr>
        <w:t>2009</w:t>
      </w:r>
      <w:r w:rsidRPr="001A2528">
        <w:rPr>
          <w:rFonts w:asciiTheme="majorHAnsi" w:hAnsiTheme="majorHAnsi" w:cstheme="majorHAnsi"/>
          <w:sz w:val="18"/>
        </w:rPr>
        <w:t xml:space="preserve">. Professor of international relations, University of Westminster. “Questioning Global Political Activism,” in </w:t>
      </w:r>
      <w:r w:rsidRPr="001A2528">
        <w:rPr>
          <w:rFonts w:asciiTheme="majorHAnsi" w:hAnsiTheme="majorHAnsi" w:cstheme="majorHAnsi"/>
          <w:i/>
          <w:sz w:val="18"/>
        </w:rPr>
        <w:t>What is Radical Politics Today?</w:t>
      </w:r>
      <w:r w:rsidRPr="001A2528">
        <w:rPr>
          <w:rFonts w:asciiTheme="majorHAnsi" w:hAnsiTheme="majorHAnsi" w:cstheme="majorHAnsi"/>
          <w:sz w:val="18"/>
        </w:rPr>
        <w:t xml:space="preserve"> ed. Jonathan Pugh. 81-4.</w:t>
      </w:r>
    </w:p>
    <w:p w14:paraId="5CDCE912" w14:textId="77777777" w:rsidR="00572040" w:rsidRPr="001A2528" w:rsidRDefault="00572040" w:rsidP="00572040">
      <w:pPr>
        <w:rPr>
          <w:rFonts w:asciiTheme="majorHAnsi" w:hAnsiTheme="majorHAnsi" w:cstheme="majorHAnsi"/>
        </w:rPr>
      </w:pPr>
    </w:p>
    <w:p w14:paraId="21E64742" w14:textId="77777777" w:rsidR="00572040" w:rsidRPr="001A2528" w:rsidRDefault="00572040" w:rsidP="00572040">
      <w:pPr>
        <w:rPr>
          <w:rFonts w:asciiTheme="majorHAnsi" w:hAnsiTheme="majorHAnsi" w:cstheme="majorHAnsi"/>
          <w:sz w:val="16"/>
        </w:rPr>
      </w:pPr>
      <w:r w:rsidRPr="001A2528">
        <w:rPr>
          <w:rFonts w:asciiTheme="majorHAnsi" w:hAnsiTheme="majorHAnsi" w:cstheme="majorHAnsi"/>
          <w:sz w:val="16"/>
        </w:rPr>
        <w:t xml:space="preserve">Today </w:t>
      </w:r>
      <w:r w:rsidRPr="001A2528">
        <w:rPr>
          <w:rStyle w:val="StyleUnderline"/>
          <w:rFonts w:asciiTheme="majorHAnsi" w:hAnsiTheme="majorHAnsi" w:cstheme="majorHAnsi"/>
        </w:rPr>
        <w:t xml:space="preserve">more and more people are </w:t>
      </w:r>
      <w:r w:rsidRPr="001A2528">
        <w:rPr>
          <w:rStyle w:val="Emphasis"/>
          <w:rFonts w:asciiTheme="majorHAnsi" w:hAnsiTheme="majorHAnsi" w:cstheme="majorHAnsi"/>
        </w:rPr>
        <w:t>‘doing politics’</w:t>
      </w:r>
      <w:r w:rsidRPr="001A2528">
        <w:rPr>
          <w:rStyle w:val="StyleUnderline"/>
          <w:rFonts w:asciiTheme="majorHAnsi" w:hAnsiTheme="majorHAnsi" w:cstheme="majorHAnsi"/>
        </w:rPr>
        <w:t xml:space="preserve"> in their academic work</w:t>
      </w:r>
      <w:r w:rsidRPr="001A2528">
        <w:rPr>
          <w:rFonts w:asciiTheme="majorHAnsi" w:hAnsiTheme="majorHAnsi" w:cstheme="majorHAnsi"/>
          <w:sz w:val="16"/>
        </w:rPr>
        <w:t xml:space="preserve">. This is the reason for the boom in International Relations (IR) study and the attraction of other social sciences to the global sphere. I would argue that </w:t>
      </w:r>
      <w:r w:rsidRPr="001A2528">
        <w:rPr>
          <w:rStyle w:val="StyleUnderline"/>
          <w:rFonts w:asciiTheme="majorHAnsi" w:hAnsiTheme="majorHAnsi" w:cstheme="majorHAnsi"/>
        </w:rPr>
        <w:t>the attraction of IR for many people has not been IR theory but the desire to practise global ethics</w:t>
      </w:r>
      <w:r w:rsidRPr="001A2528">
        <w:rPr>
          <w:rFonts w:asciiTheme="majorHAnsi" w:hAnsiTheme="majorHAnsi" w:cstheme="majorHAnsi"/>
          <w:sz w:val="16"/>
        </w:rPr>
        <w:t xml:space="preserve">. The boom in the IR discipline has coincided with a rejection of Realist theoretical frameworks of power and interests and the sovereignty/anarchy problematic. </w:t>
      </w:r>
      <w:r w:rsidRPr="001A2528">
        <w:rPr>
          <w:rStyle w:val="StyleUnderline"/>
          <w:rFonts w:asciiTheme="majorHAnsi" w:hAnsiTheme="majorHAnsi" w:cstheme="majorHAnsi"/>
        </w:rPr>
        <w:t>However</w:t>
      </w:r>
      <w:r w:rsidRPr="001A2528">
        <w:rPr>
          <w:rFonts w:asciiTheme="majorHAnsi" w:hAnsiTheme="majorHAnsi" w:cstheme="majorHAnsi"/>
          <w:sz w:val="16"/>
        </w:rPr>
        <w:t xml:space="preserve">, I would argue that </w:t>
      </w:r>
      <w:r w:rsidRPr="001A2528">
        <w:rPr>
          <w:rStyle w:val="StyleUnderline"/>
          <w:rFonts w:asciiTheme="majorHAnsi" w:hAnsiTheme="majorHAnsi" w:cstheme="majorHAnsi"/>
        </w:rPr>
        <w:t>this</w:t>
      </w:r>
      <w:r w:rsidRPr="001A2528">
        <w:rPr>
          <w:rFonts w:asciiTheme="majorHAnsi" w:hAnsiTheme="majorHAnsi" w:cstheme="majorHAnsi"/>
          <w:sz w:val="16"/>
        </w:rPr>
        <w:t xml:space="preserve"> rejection </w:t>
      </w:r>
      <w:r w:rsidRPr="001A2528">
        <w:rPr>
          <w:rStyle w:val="StyleUnderline"/>
          <w:rFonts w:asciiTheme="majorHAnsi" w:hAnsiTheme="majorHAnsi" w:cstheme="majorHAnsi"/>
        </w:rPr>
        <w:t>has</w:t>
      </w:r>
      <w:r w:rsidRPr="001A2528">
        <w:rPr>
          <w:rFonts w:asciiTheme="majorHAnsi" w:hAnsiTheme="majorHAnsi" w:cstheme="majorHAnsi"/>
          <w:sz w:val="16"/>
        </w:rPr>
        <w:t xml:space="preserve"> not </w:t>
      </w:r>
      <w:r w:rsidRPr="001A2528">
        <w:rPr>
          <w:rStyle w:val="StyleUnderline"/>
          <w:rFonts w:asciiTheme="majorHAnsi" w:hAnsiTheme="majorHAnsi" w:cstheme="majorHAnsi"/>
        </w:rPr>
        <w:t>been a product of</w:t>
      </w:r>
      <w:r w:rsidRPr="001A2528">
        <w:rPr>
          <w:rFonts w:asciiTheme="majorHAnsi" w:hAnsiTheme="majorHAnsi" w:cstheme="majorHAnsi"/>
          <w:sz w:val="16"/>
        </w:rPr>
        <w:t xml:space="preserve"> theoretical engagement with Realism but </w:t>
      </w:r>
      <w:r w:rsidRPr="001A2528">
        <w:rPr>
          <w:rStyle w:val="StyleUnderline"/>
          <w:rFonts w:asciiTheme="majorHAnsi" w:hAnsiTheme="majorHAnsi" w:cstheme="majorHAnsi"/>
        </w:rPr>
        <w:t>an ethical act of rejection of Realism's ontological focus</w:t>
      </w:r>
      <w:r w:rsidRPr="001A2528">
        <w:rPr>
          <w:rFonts w:asciiTheme="majorHAnsi" w:hAnsiTheme="majorHAnsi" w:cstheme="majorHAnsi"/>
          <w:sz w:val="16"/>
        </w:rPr>
        <w:t>.</w:t>
      </w:r>
    </w:p>
    <w:p w14:paraId="1A488226" w14:textId="77777777" w:rsidR="00572040" w:rsidRPr="001A2528" w:rsidRDefault="00572040" w:rsidP="00572040">
      <w:pPr>
        <w:rPr>
          <w:rFonts w:asciiTheme="majorHAnsi" w:hAnsiTheme="majorHAnsi" w:cstheme="majorHAnsi"/>
          <w:sz w:val="16"/>
        </w:rPr>
      </w:pPr>
      <w:r w:rsidRPr="001A2528">
        <w:rPr>
          <w:rStyle w:val="StyleUnderline"/>
          <w:rFonts w:asciiTheme="majorHAnsi" w:hAnsiTheme="majorHAnsi" w:cstheme="majorHAnsi"/>
        </w:rPr>
        <w:t xml:space="preserve">It seems that our ideas and our theories </w:t>
      </w:r>
      <w:r w:rsidRPr="001A2528">
        <w:rPr>
          <w:rStyle w:val="Emphasis"/>
          <w:rFonts w:asciiTheme="majorHAnsi" w:hAnsiTheme="majorHAnsi" w:cstheme="majorHAnsi"/>
        </w:rPr>
        <w:t>say much more about us</w:t>
      </w:r>
      <w:r w:rsidRPr="001A2528">
        <w:rPr>
          <w:rStyle w:val="StyleUnderline"/>
          <w:rFonts w:asciiTheme="majorHAnsi" w:hAnsiTheme="majorHAnsi" w:cstheme="majorHAnsi"/>
        </w:rPr>
        <w:t xml:space="preserve"> than the world we live in. Normative theorists and Constructivists tend to support the global ethical turn arguing that we should not be as concerned with 'what is' as with the </w:t>
      </w:r>
      <w:r w:rsidRPr="001A2528">
        <w:rPr>
          <w:rStyle w:val="Emphasis"/>
          <w:rFonts w:asciiTheme="majorHAnsi" w:hAnsiTheme="majorHAnsi" w:cstheme="majorHAnsi"/>
        </w:rPr>
        <w:t>potential</w:t>
      </w:r>
      <w:r w:rsidRPr="001A2528">
        <w:rPr>
          <w:rStyle w:val="StyleUnderline"/>
          <w:rFonts w:asciiTheme="majorHAnsi" w:hAnsiTheme="majorHAnsi" w:cstheme="majorHAnsi"/>
        </w:rPr>
        <w:t xml:space="preserve"> for the emergence of a global ethical community. Constructivists</w:t>
      </w:r>
      <w:r w:rsidRPr="001A2528">
        <w:rPr>
          <w:rFonts w:asciiTheme="majorHAnsi" w:hAnsiTheme="majorHAnsi" w:cstheme="majorHAnsi"/>
          <w:sz w:val="16"/>
        </w:rPr>
        <w:t xml:space="preserve">, in particular, </w:t>
      </w:r>
      <w:r w:rsidRPr="001A2528">
        <w:rPr>
          <w:rStyle w:val="StyleUnderline"/>
          <w:rFonts w:asciiTheme="majorHAnsi" w:hAnsiTheme="majorHAnsi" w:cstheme="majorHAnsi"/>
        </w:rPr>
        <w:t>focus upon the ethical language which</w:t>
      </w:r>
      <w:r w:rsidRPr="001A2528">
        <w:rPr>
          <w:rFonts w:asciiTheme="majorHAnsi" w:hAnsiTheme="majorHAnsi" w:cstheme="majorHAnsi"/>
          <w:sz w:val="16"/>
        </w:rPr>
        <w:t xml:space="preserve"> political </w:t>
      </w:r>
      <w:r w:rsidRPr="001A2528">
        <w:rPr>
          <w:rStyle w:val="StyleUnderline"/>
          <w:rFonts w:asciiTheme="majorHAnsi" w:hAnsiTheme="majorHAnsi" w:cstheme="majorHAnsi"/>
        </w:rPr>
        <w:t xml:space="preserve">elites espouse rather than the practices of power. But the most </w:t>
      </w:r>
      <w:r w:rsidRPr="001A2528">
        <w:rPr>
          <w:rStyle w:val="StyleUnderline"/>
          <w:rFonts w:asciiTheme="majorHAnsi" w:hAnsiTheme="majorHAnsi" w:cstheme="majorHAnsi"/>
          <w:highlight w:val="cyan"/>
        </w:rPr>
        <w:t>dangerous trends</w:t>
      </w:r>
      <w:r w:rsidRPr="001A2528">
        <w:rPr>
          <w:rStyle w:val="StyleUnderline"/>
          <w:rFonts w:asciiTheme="majorHAnsi" w:hAnsiTheme="majorHAnsi" w:cstheme="majorHAnsi"/>
        </w:rPr>
        <w:t xml:space="preserve"> in the discipline today are those frameworks </w:t>
      </w:r>
      <w:r w:rsidRPr="001A2528">
        <w:rPr>
          <w:rStyle w:val="StyleUnderline"/>
          <w:rFonts w:asciiTheme="majorHAnsi" w:hAnsiTheme="majorHAnsi" w:cstheme="majorHAnsi"/>
          <w:highlight w:val="cyan"/>
        </w:rPr>
        <w:t>which</w:t>
      </w:r>
      <w:r w:rsidRPr="001A2528">
        <w:rPr>
          <w:rStyle w:val="StyleUnderline"/>
          <w:rFonts w:asciiTheme="majorHAnsi" w:hAnsiTheme="majorHAnsi" w:cstheme="majorHAnsi"/>
        </w:rPr>
        <w:t xml:space="preserve"> have taken up Critical Theory and argue that focusing on the world as it exists is conservative problem-solving while the task for critical theorists is to </w:t>
      </w:r>
      <w:r w:rsidRPr="001A2528">
        <w:rPr>
          <w:rStyle w:val="StyleUnderline"/>
          <w:rFonts w:asciiTheme="majorHAnsi" w:hAnsiTheme="majorHAnsi" w:cstheme="majorHAnsi"/>
          <w:highlight w:val="cyan"/>
        </w:rPr>
        <w:t xml:space="preserve">focus on </w:t>
      </w:r>
      <w:r w:rsidRPr="001A2528">
        <w:rPr>
          <w:rStyle w:val="Emphasis"/>
          <w:rFonts w:asciiTheme="majorHAnsi" w:hAnsiTheme="majorHAnsi" w:cstheme="majorHAnsi"/>
          <w:highlight w:val="cyan"/>
        </w:rPr>
        <w:t>emancipatory</w:t>
      </w:r>
      <w:r w:rsidRPr="001A2528">
        <w:rPr>
          <w:rStyle w:val="Emphasis"/>
          <w:rFonts w:asciiTheme="majorHAnsi" w:hAnsiTheme="majorHAnsi" w:cstheme="majorHAnsi"/>
        </w:rPr>
        <w:t xml:space="preserve"> alternative </w:t>
      </w:r>
      <w:r w:rsidRPr="001A2528">
        <w:rPr>
          <w:rStyle w:val="Emphasis"/>
          <w:rFonts w:asciiTheme="majorHAnsi" w:hAnsiTheme="majorHAnsi" w:cstheme="majorHAnsi"/>
          <w:highlight w:val="cyan"/>
        </w:rPr>
        <w:t>forms of living</w:t>
      </w:r>
      <w:r w:rsidRPr="001A2528">
        <w:rPr>
          <w:rStyle w:val="Emphasis"/>
          <w:rFonts w:asciiTheme="majorHAnsi" w:hAnsiTheme="majorHAnsi" w:cstheme="majorHAnsi"/>
        </w:rPr>
        <w:t xml:space="preserve"> or of thinking about the world</w:t>
      </w:r>
      <w:r w:rsidRPr="001A2528">
        <w:rPr>
          <w:rStyle w:val="StyleUnderline"/>
          <w:rFonts w:asciiTheme="majorHAnsi" w:hAnsiTheme="majorHAnsi" w:cstheme="majorHAnsi"/>
        </w:rPr>
        <w:t xml:space="preserve">. Critical thought </w:t>
      </w:r>
      <w:r w:rsidRPr="001A2528">
        <w:rPr>
          <w:rStyle w:val="StyleUnderline"/>
          <w:rFonts w:asciiTheme="majorHAnsi" w:hAnsiTheme="majorHAnsi" w:cstheme="majorHAnsi"/>
        </w:rPr>
        <w:lastRenderedPageBreak/>
        <w:t xml:space="preserve">then </w:t>
      </w:r>
      <w:r w:rsidRPr="001A2528">
        <w:rPr>
          <w:rStyle w:val="StyleUnderline"/>
          <w:rFonts w:asciiTheme="majorHAnsi" w:hAnsiTheme="majorHAnsi" w:cstheme="majorHAnsi"/>
          <w:highlight w:val="cyan"/>
        </w:rPr>
        <w:t xml:space="preserve">becomes a process of </w:t>
      </w:r>
      <w:r w:rsidRPr="001A2528">
        <w:rPr>
          <w:rStyle w:val="Emphasis"/>
          <w:rFonts w:asciiTheme="majorHAnsi" w:hAnsiTheme="majorHAnsi" w:cstheme="majorHAnsi"/>
          <w:highlight w:val="cyan"/>
        </w:rPr>
        <w:t>wishful thinking</w:t>
      </w:r>
      <w:r w:rsidRPr="001A2528">
        <w:rPr>
          <w:rStyle w:val="StyleUnderline"/>
          <w:rFonts w:asciiTheme="majorHAnsi" w:hAnsiTheme="majorHAnsi" w:cstheme="majorHAnsi"/>
          <w:highlight w:val="cyan"/>
        </w:rPr>
        <w:t xml:space="preserve"> rather than</w:t>
      </w:r>
      <w:r w:rsidRPr="001A2528">
        <w:rPr>
          <w:rStyle w:val="StyleUnderline"/>
          <w:rFonts w:asciiTheme="majorHAnsi" w:hAnsiTheme="majorHAnsi" w:cstheme="majorHAnsi"/>
        </w:rPr>
        <w:t xml:space="preserve"> one of </w:t>
      </w:r>
      <w:r w:rsidRPr="001A2528">
        <w:rPr>
          <w:rStyle w:val="StyleUnderline"/>
          <w:rFonts w:asciiTheme="majorHAnsi" w:hAnsiTheme="majorHAnsi" w:cstheme="majorHAnsi"/>
          <w:highlight w:val="cyan"/>
        </w:rPr>
        <w:t>engagement</w:t>
      </w:r>
      <w:r w:rsidRPr="001A2528">
        <w:rPr>
          <w:rStyle w:val="StyleUnderline"/>
          <w:rFonts w:asciiTheme="majorHAnsi" w:hAnsiTheme="majorHAnsi" w:cstheme="majorHAnsi"/>
        </w:rPr>
        <w:t>, with its advocates arguing that we need to focus on clarifying our own</w:t>
      </w:r>
      <w:r w:rsidRPr="001A2528">
        <w:rPr>
          <w:rFonts w:asciiTheme="majorHAnsi" w:hAnsiTheme="majorHAnsi" w:cstheme="majorHAnsi"/>
          <w:sz w:val="16"/>
        </w:rPr>
        <w:t xml:space="preserve"> [END PAGE 81] </w:t>
      </w:r>
      <w:r w:rsidRPr="001A2528">
        <w:rPr>
          <w:rStyle w:val="StyleUnderline"/>
          <w:rFonts w:asciiTheme="majorHAnsi" w:hAnsiTheme="majorHAnsi" w:cstheme="majorHAnsi"/>
          <w:highlight w:val="cyan"/>
        </w:rPr>
        <w:t>ethical frameworks</w:t>
      </w:r>
      <w:r w:rsidRPr="001A2528">
        <w:rPr>
          <w:rStyle w:val="StyleUnderline"/>
          <w:rFonts w:asciiTheme="majorHAnsi" w:hAnsiTheme="majorHAnsi" w:cstheme="majorHAnsi"/>
        </w:rPr>
        <w:t xml:space="preserve"> and</w:t>
      </w:r>
      <w:r w:rsidRPr="001A2528">
        <w:rPr>
          <w:rFonts w:asciiTheme="majorHAnsi" w:hAnsiTheme="majorHAnsi" w:cstheme="majorHAnsi"/>
          <w:sz w:val="16"/>
        </w:rPr>
        <w:t xml:space="preserve"> biases and </w:t>
      </w:r>
      <w:r w:rsidRPr="001A2528">
        <w:rPr>
          <w:rStyle w:val="StyleUnderline"/>
          <w:rFonts w:asciiTheme="majorHAnsi" w:hAnsiTheme="majorHAnsi" w:cstheme="majorHAnsi"/>
        </w:rPr>
        <w:t xml:space="preserve">positionality, </w:t>
      </w:r>
      <w:r w:rsidRPr="001A2528">
        <w:rPr>
          <w:rStyle w:val="Emphasis"/>
          <w:rFonts w:asciiTheme="majorHAnsi" w:hAnsiTheme="majorHAnsi" w:cstheme="majorHAnsi"/>
          <w:highlight w:val="cyan"/>
        </w:rPr>
        <w:t>before</w:t>
      </w:r>
      <w:r w:rsidRPr="001A2528">
        <w:rPr>
          <w:rStyle w:val="Emphasis"/>
          <w:rFonts w:asciiTheme="majorHAnsi" w:hAnsiTheme="majorHAnsi" w:cstheme="majorHAnsi"/>
        </w:rPr>
        <w:t xml:space="preserve"> thinking about or teaching on </w:t>
      </w:r>
      <w:r w:rsidRPr="001A2528">
        <w:rPr>
          <w:rStyle w:val="Emphasis"/>
          <w:rFonts w:asciiTheme="majorHAnsi" w:hAnsiTheme="majorHAnsi" w:cstheme="majorHAnsi"/>
          <w:highlight w:val="cyan"/>
        </w:rPr>
        <w:t>world affairs</w:t>
      </w:r>
      <w:r w:rsidRPr="001A2528">
        <w:rPr>
          <w:rStyle w:val="StyleUnderline"/>
          <w:rFonts w:asciiTheme="majorHAnsi" w:hAnsiTheme="majorHAnsi" w:cstheme="majorHAnsi"/>
        </w:rPr>
        <w:t xml:space="preserve">. This </w:t>
      </w:r>
      <w:r w:rsidRPr="001A2528">
        <w:rPr>
          <w:rStyle w:val="StyleUnderline"/>
          <w:rFonts w:asciiTheme="majorHAnsi" w:hAnsiTheme="majorHAnsi" w:cstheme="majorHAnsi"/>
          <w:highlight w:val="cyan"/>
        </w:rPr>
        <w:t xml:space="preserve">becomes </w:t>
      </w:r>
      <w:r w:rsidRPr="001A2528">
        <w:rPr>
          <w:rStyle w:val="Emphasis"/>
          <w:rFonts w:asciiTheme="majorHAnsi" w:hAnsiTheme="majorHAnsi" w:cstheme="majorHAnsi"/>
          <w:highlight w:val="cyan"/>
        </w:rPr>
        <w:t>'me-search' rather than research</w:t>
      </w:r>
      <w:r w:rsidRPr="001A2528">
        <w:rPr>
          <w:rFonts w:asciiTheme="majorHAnsi" w:hAnsiTheme="majorHAnsi" w:cstheme="majorHAnsi"/>
          <w:sz w:val="16"/>
        </w:rPr>
        <w:t>. We have moved a long way from Hedley Bull's (1995) perspective that, for academic research to be truly radical, we had to put our values to the side to follow where the question or inquiry might lead.</w:t>
      </w:r>
    </w:p>
    <w:p w14:paraId="6AB5B71B" w14:textId="77777777" w:rsidR="00572040" w:rsidRPr="001A2528" w:rsidRDefault="00572040" w:rsidP="00572040">
      <w:pPr>
        <w:rPr>
          <w:rFonts w:asciiTheme="majorHAnsi" w:hAnsiTheme="majorHAnsi" w:cstheme="majorHAnsi"/>
          <w:sz w:val="16"/>
        </w:rPr>
      </w:pPr>
      <w:r w:rsidRPr="001A2528">
        <w:rPr>
          <w:rFonts w:asciiTheme="majorHAnsi" w:hAnsiTheme="majorHAnsi" w:cstheme="majorHAnsi"/>
          <w:sz w:val="16"/>
        </w:rPr>
        <w:t xml:space="preserve">The inward-looking and narcissistic trends in academia, where we are more concerned with our reflectivity- the awareness of our own ethics and values - than with engaging with the world, was brought home to me when I asked my IR students which theoretical frameworks they agreed with most. They mostly replied Critical Theory and Constructivism. This is despite the fact that the students thought that states operated on the basis of power and self-interest in a world of anarchy. Their </w:t>
      </w:r>
      <w:r w:rsidRPr="001A2528">
        <w:rPr>
          <w:rStyle w:val="StyleUnderline"/>
          <w:rFonts w:asciiTheme="majorHAnsi" w:hAnsiTheme="majorHAnsi" w:cstheme="majorHAnsi"/>
        </w:rPr>
        <w:t>theoretical preferences were based</w:t>
      </w:r>
      <w:r w:rsidRPr="001A2528">
        <w:rPr>
          <w:rFonts w:asciiTheme="majorHAnsi" w:hAnsiTheme="majorHAnsi" w:cstheme="majorHAnsi"/>
          <w:sz w:val="16"/>
        </w:rPr>
        <w:t xml:space="preserve"> more </w:t>
      </w:r>
      <w:r w:rsidRPr="001A2528">
        <w:rPr>
          <w:rStyle w:val="StyleUnderline"/>
          <w:rFonts w:asciiTheme="majorHAnsi" w:hAnsiTheme="majorHAnsi" w:cstheme="majorHAnsi"/>
        </w:rPr>
        <w:t>on what their choices said about them as ethical individuals, than about how theory might be used to understand and engage with the world</w:t>
      </w:r>
      <w:r w:rsidRPr="001A2528">
        <w:rPr>
          <w:rFonts w:asciiTheme="majorHAnsi" w:hAnsiTheme="majorHAnsi" w:cstheme="majorHAnsi"/>
          <w:sz w:val="16"/>
        </w:rPr>
        <w:t>.</w:t>
      </w:r>
    </w:p>
    <w:p w14:paraId="583E75B4" w14:textId="77777777" w:rsidR="00572040" w:rsidRPr="001A2528" w:rsidRDefault="00572040" w:rsidP="00572040">
      <w:pPr>
        <w:tabs>
          <w:tab w:val="left" w:pos="3780"/>
        </w:tabs>
        <w:rPr>
          <w:rFonts w:asciiTheme="majorHAnsi" w:hAnsiTheme="majorHAnsi" w:cstheme="majorHAnsi"/>
          <w:sz w:val="16"/>
          <w:szCs w:val="16"/>
        </w:rPr>
      </w:pPr>
      <w:r w:rsidRPr="001A2528">
        <w:rPr>
          <w:rFonts w:asciiTheme="majorHAnsi" w:hAnsiTheme="majorHAnsi" w:cstheme="majorHAnsi"/>
          <w:sz w:val="16"/>
          <w:szCs w:val="16"/>
        </w:rPr>
        <w:t>Conclusion</w:t>
      </w:r>
      <w:r w:rsidRPr="001A2528">
        <w:rPr>
          <w:rFonts w:asciiTheme="majorHAnsi" w:hAnsiTheme="majorHAnsi" w:cstheme="majorHAnsi"/>
          <w:sz w:val="16"/>
          <w:szCs w:val="16"/>
        </w:rPr>
        <w:tab/>
      </w:r>
    </w:p>
    <w:p w14:paraId="6F364DA2" w14:textId="77777777" w:rsidR="00572040" w:rsidRPr="001A2528" w:rsidRDefault="00572040" w:rsidP="00572040">
      <w:pPr>
        <w:rPr>
          <w:rFonts w:asciiTheme="majorHAnsi" w:hAnsiTheme="majorHAnsi" w:cstheme="majorHAnsi"/>
          <w:sz w:val="16"/>
        </w:rPr>
      </w:pPr>
      <w:r w:rsidRPr="001A2528">
        <w:rPr>
          <w:rFonts w:asciiTheme="majorHAnsi" w:hAnsiTheme="majorHAnsi" w:cstheme="majorHAnsi"/>
          <w:sz w:val="16"/>
        </w:rPr>
        <w:t xml:space="preserve">I have attempted to argue that there is a lot at stake in the radical understanding of engagement in global politics. </w:t>
      </w:r>
      <w:r w:rsidRPr="001A2528">
        <w:rPr>
          <w:rStyle w:val="StyleUnderline"/>
          <w:rFonts w:asciiTheme="majorHAnsi" w:hAnsiTheme="majorHAnsi" w:cstheme="majorHAnsi"/>
        </w:rPr>
        <w:t>Politics has become a religious activity, an activity which is no longer socially mediated; it is less and less an activity based on social engagement and the testing of ideas</w:t>
      </w:r>
      <w:r w:rsidRPr="001A2528">
        <w:rPr>
          <w:rFonts w:asciiTheme="majorHAnsi" w:hAnsiTheme="majorHAnsi" w:cstheme="majorHAnsi"/>
          <w:sz w:val="16"/>
        </w:rPr>
        <w:t xml:space="preserve"> in public debate or in the academy. </w:t>
      </w:r>
      <w:r w:rsidRPr="001A2528">
        <w:rPr>
          <w:rStyle w:val="StyleUnderline"/>
          <w:rFonts w:asciiTheme="majorHAnsi" w:hAnsiTheme="majorHAnsi" w:cstheme="majorHAnsi"/>
        </w:rPr>
        <w:t>Doing politics today, whether in radical activism, government policy-making or in academia, seems to bring people into a one-to-one relationship with global issues in the same way religious people have a one-to-one relationship with their God</w:t>
      </w:r>
      <w:r w:rsidRPr="001A2528">
        <w:rPr>
          <w:rFonts w:asciiTheme="majorHAnsi" w:hAnsiTheme="majorHAnsi" w:cstheme="majorHAnsi"/>
          <w:sz w:val="16"/>
        </w:rPr>
        <w:t>.</w:t>
      </w:r>
    </w:p>
    <w:p w14:paraId="114D387D" w14:textId="77777777" w:rsidR="00572040" w:rsidRPr="001A2528" w:rsidRDefault="00572040" w:rsidP="00572040">
      <w:pPr>
        <w:rPr>
          <w:rFonts w:asciiTheme="majorHAnsi" w:hAnsiTheme="majorHAnsi" w:cstheme="majorHAnsi"/>
          <w:sz w:val="16"/>
        </w:rPr>
      </w:pPr>
      <w:r w:rsidRPr="001A2528">
        <w:rPr>
          <w:rStyle w:val="StyleUnderline"/>
          <w:rFonts w:asciiTheme="majorHAnsi" w:hAnsiTheme="majorHAnsi" w:cstheme="majorHAnsi"/>
          <w:highlight w:val="cyan"/>
        </w:rPr>
        <w:t>Politics is</w:t>
      </w:r>
      <w:r w:rsidRPr="001A2528">
        <w:rPr>
          <w:rStyle w:val="StyleUnderline"/>
          <w:rFonts w:asciiTheme="majorHAnsi" w:hAnsiTheme="majorHAnsi" w:cstheme="majorHAnsi"/>
        </w:rPr>
        <w:t xml:space="preserve"> increasingly </w:t>
      </w:r>
      <w:r w:rsidRPr="001A2528">
        <w:rPr>
          <w:rStyle w:val="StyleUnderline"/>
          <w:rFonts w:asciiTheme="majorHAnsi" w:hAnsiTheme="majorHAnsi" w:cstheme="majorHAnsi"/>
          <w:highlight w:val="cyan"/>
        </w:rPr>
        <w:t xml:space="preserve">like </w:t>
      </w:r>
      <w:r w:rsidRPr="001A2528">
        <w:rPr>
          <w:rStyle w:val="Emphasis"/>
          <w:rFonts w:asciiTheme="majorHAnsi" w:hAnsiTheme="majorHAnsi" w:cstheme="majorHAnsi"/>
          <w:highlight w:val="cyan"/>
        </w:rPr>
        <w:t>religion</w:t>
      </w:r>
      <w:r w:rsidRPr="001A2528">
        <w:rPr>
          <w:rStyle w:val="StyleUnderline"/>
          <w:rFonts w:asciiTheme="majorHAnsi" w:hAnsiTheme="majorHAnsi" w:cstheme="majorHAnsi"/>
        </w:rPr>
        <w:t xml:space="preserve"> because when </w:t>
      </w:r>
      <w:r w:rsidRPr="001A2528">
        <w:rPr>
          <w:rStyle w:val="StyleUnderline"/>
          <w:rFonts w:asciiTheme="majorHAnsi" w:hAnsiTheme="majorHAnsi" w:cstheme="majorHAnsi"/>
          <w:highlight w:val="cyan"/>
        </w:rPr>
        <w:t>we look for meaning</w:t>
      </w:r>
      <w:r w:rsidRPr="001A2528">
        <w:rPr>
          <w:rStyle w:val="StyleUnderline"/>
          <w:rFonts w:asciiTheme="majorHAnsi" w:hAnsiTheme="majorHAnsi" w:cstheme="majorHAnsi"/>
        </w:rPr>
        <w:t xml:space="preserve"> </w:t>
      </w:r>
      <w:r w:rsidRPr="001A2528">
        <w:rPr>
          <w:rStyle w:val="Emphasis"/>
          <w:rFonts w:asciiTheme="majorHAnsi" w:hAnsiTheme="majorHAnsi" w:cstheme="majorHAnsi"/>
        </w:rPr>
        <w:t xml:space="preserve">we find it </w:t>
      </w:r>
      <w:r w:rsidRPr="001A2528">
        <w:rPr>
          <w:rStyle w:val="Emphasis"/>
          <w:rFonts w:asciiTheme="majorHAnsi" w:hAnsiTheme="majorHAnsi" w:cstheme="majorHAnsi"/>
          <w:highlight w:val="cyan"/>
        </w:rPr>
        <w:t>inside ourselves</w:t>
      </w:r>
      <w:r w:rsidRPr="001A2528">
        <w:rPr>
          <w:rStyle w:val="StyleUnderline"/>
          <w:rFonts w:asciiTheme="majorHAnsi" w:hAnsiTheme="majorHAnsi" w:cstheme="majorHAnsi"/>
          <w:highlight w:val="cyan"/>
        </w:rPr>
        <w:t xml:space="preserve"> rather than</w:t>
      </w:r>
      <w:r w:rsidRPr="001A2528">
        <w:rPr>
          <w:rStyle w:val="StyleUnderline"/>
          <w:rFonts w:asciiTheme="majorHAnsi" w:hAnsiTheme="majorHAnsi" w:cstheme="majorHAnsi"/>
        </w:rPr>
        <w:t xml:space="preserve"> in the </w:t>
      </w:r>
      <w:r w:rsidRPr="001A2528">
        <w:rPr>
          <w:rStyle w:val="Emphasis"/>
          <w:rFonts w:asciiTheme="majorHAnsi" w:hAnsiTheme="majorHAnsi" w:cstheme="majorHAnsi"/>
          <w:highlight w:val="cyan"/>
        </w:rPr>
        <w:t>external consequences</w:t>
      </w:r>
      <w:r w:rsidRPr="001A2528">
        <w:rPr>
          <w:rStyle w:val="StyleUnderline"/>
          <w:rFonts w:asciiTheme="majorHAnsi" w:hAnsiTheme="majorHAnsi" w:cstheme="majorHAnsi"/>
          <w:highlight w:val="cyan"/>
        </w:rPr>
        <w:t xml:space="preserve"> of</w:t>
      </w:r>
      <w:r w:rsidRPr="001A2528">
        <w:rPr>
          <w:rStyle w:val="StyleUnderline"/>
          <w:rFonts w:asciiTheme="majorHAnsi" w:hAnsiTheme="majorHAnsi" w:cstheme="majorHAnsi"/>
        </w:rPr>
        <w:t xml:space="preserve"> our </w:t>
      </w:r>
      <w:r w:rsidRPr="001A2528">
        <w:rPr>
          <w:rStyle w:val="StyleUnderline"/>
          <w:rFonts w:asciiTheme="majorHAnsi" w:hAnsiTheme="majorHAnsi" w:cstheme="majorHAnsi"/>
          <w:highlight w:val="cyan"/>
        </w:rPr>
        <w:t>'political' acts</w:t>
      </w:r>
      <w:r w:rsidRPr="001A2528">
        <w:rPr>
          <w:rStyle w:val="StyleUnderline"/>
          <w:rFonts w:asciiTheme="majorHAnsi" w:hAnsiTheme="majorHAnsi" w:cstheme="majorHAnsi"/>
        </w:rPr>
        <w:t>. What matters is the conviction</w:t>
      </w:r>
      <w:r w:rsidRPr="001A2528">
        <w:rPr>
          <w:rFonts w:asciiTheme="majorHAnsi" w:hAnsiTheme="majorHAnsi" w:cstheme="majorHAnsi"/>
          <w:sz w:val="16"/>
        </w:rPr>
        <w:t xml:space="preserve"> or the act in itself: its connection to the global sphere is one that we increasingly tend to provide idealistically. Another way of expressing this limited sense of our subjectivity is in the popularity of globalisation theory - the idea that instrumentality is no longer possible today because the world is such a complex and interconnected place and therefore there is no way of knowing the consequences of our actions. </w:t>
      </w:r>
      <w:r w:rsidRPr="001A2528">
        <w:rPr>
          <w:rStyle w:val="StyleUnderline"/>
          <w:rFonts w:asciiTheme="majorHAnsi" w:hAnsiTheme="majorHAnsi" w:cstheme="majorHAnsi"/>
        </w:rPr>
        <w:t>The more we engage in the new politics where there is an unmediated relationship between us as individuals and global issues, the less we engage instrumentally with the outside world, and the less we engage with our peers</w:t>
      </w:r>
      <w:r w:rsidRPr="001A2528">
        <w:rPr>
          <w:rFonts w:asciiTheme="majorHAnsi" w:hAnsiTheme="majorHAnsi" w:cstheme="majorHAnsi"/>
          <w:sz w:val="16"/>
        </w:rPr>
        <w:t xml:space="preserve"> and colleagues </w:t>
      </w:r>
      <w:r w:rsidRPr="001A2528">
        <w:rPr>
          <w:rStyle w:val="StyleUnderline"/>
          <w:rFonts w:asciiTheme="majorHAnsi" w:hAnsiTheme="majorHAnsi" w:cstheme="majorHAnsi"/>
        </w:rPr>
        <w:t>at the level of</w:t>
      </w:r>
      <w:r w:rsidRPr="001A2528">
        <w:rPr>
          <w:rFonts w:asciiTheme="majorHAnsi" w:hAnsiTheme="majorHAnsi" w:cstheme="majorHAnsi"/>
          <w:sz w:val="16"/>
        </w:rPr>
        <w:t xml:space="preserve"> political or intellectual </w:t>
      </w:r>
      <w:r w:rsidRPr="001A2528">
        <w:rPr>
          <w:rStyle w:val="StyleUnderline"/>
          <w:rFonts w:asciiTheme="majorHAnsi" w:hAnsiTheme="majorHAnsi" w:cstheme="majorHAnsi"/>
        </w:rPr>
        <w:t>debate</w:t>
      </w:r>
      <w:r w:rsidRPr="001A2528">
        <w:rPr>
          <w:rFonts w:asciiTheme="majorHAnsi" w:hAnsiTheme="majorHAnsi" w:cstheme="majorHAnsi"/>
          <w:sz w:val="16"/>
        </w:rPr>
        <w:t xml:space="preserve"> and organisation. [END PAGE 82]</w:t>
      </w:r>
    </w:p>
    <w:p w14:paraId="5A7CD7F8" w14:textId="77777777" w:rsidR="00572040" w:rsidRPr="001A2528" w:rsidRDefault="00572040" w:rsidP="00572040">
      <w:pPr>
        <w:rPr>
          <w:rFonts w:asciiTheme="majorHAnsi" w:hAnsiTheme="majorHAnsi" w:cstheme="majorHAnsi"/>
          <w:sz w:val="16"/>
        </w:rPr>
      </w:pPr>
      <w:r w:rsidRPr="001A2528">
        <w:rPr>
          <w:rFonts w:asciiTheme="majorHAnsi" w:hAnsiTheme="majorHAnsi" w:cstheme="majorHAnsi"/>
          <w:sz w:val="16"/>
        </w:rPr>
        <w:t xml:space="preserve">You may be thinking that I have gone some way to describing or identifying what the problems might be but I have not mentioned anything about a solution. I won't dodge the issue. One thing that is clear is that </w:t>
      </w:r>
      <w:r w:rsidRPr="001A2528">
        <w:rPr>
          <w:rStyle w:val="StyleUnderline"/>
          <w:rFonts w:asciiTheme="majorHAnsi" w:hAnsiTheme="majorHAnsi" w:cstheme="majorHAnsi"/>
          <w:highlight w:val="cyan"/>
        </w:rPr>
        <w:t>the solution is not purely</w:t>
      </w:r>
      <w:r w:rsidRPr="001A2528">
        <w:rPr>
          <w:rStyle w:val="StyleUnderline"/>
          <w:rFonts w:asciiTheme="majorHAnsi" w:hAnsiTheme="majorHAnsi" w:cstheme="majorHAnsi"/>
        </w:rPr>
        <w:t xml:space="preserve"> an </w:t>
      </w:r>
      <w:r w:rsidRPr="001A2528">
        <w:rPr>
          <w:rStyle w:val="StyleUnderline"/>
          <w:rFonts w:asciiTheme="majorHAnsi" w:hAnsiTheme="majorHAnsi" w:cstheme="majorHAnsi"/>
          <w:highlight w:val="cyan"/>
        </w:rPr>
        <w:t>intellectual</w:t>
      </w:r>
      <w:r w:rsidRPr="001A2528">
        <w:rPr>
          <w:rFonts w:asciiTheme="majorHAnsi" w:hAnsiTheme="majorHAnsi" w:cstheme="majorHAnsi"/>
          <w:sz w:val="16"/>
        </w:rPr>
        <w:t xml:space="preserve"> or academic </w:t>
      </w:r>
      <w:r w:rsidRPr="001A2528">
        <w:rPr>
          <w:rStyle w:val="StyleUnderline"/>
          <w:rFonts w:asciiTheme="majorHAnsi" w:hAnsiTheme="majorHAnsi" w:cstheme="majorHAnsi"/>
        </w:rPr>
        <w:t>one; the demand for global ethics is generated by our social reality and social experiences</w:t>
      </w:r>
      <w:r w:rsidRPr="001A2528">
        <w:rPr>
          <w:rFonts w:asciiTheme="majorHAnsi" w:hAnsiTheme="majorHAnsi" w:cstheme="majorHAnsi"/>
          <w:sz w:val="16"/>
        </w:rPr>
        <w:t xml:space="preserve">. Marx spent some time considering a similar crisis of political subjectivity in 1840s Germany and in his writings - The German Ideology, Introduction to the Critique of Hegel's Philosophy of Right, Theses on Feuerbach, and elsewhere - he raged against the idealism of contemporary thought and argued that the criticism of religion needed to be replaced by the criticism of politics - by political activism and social change based on the emerging proletariat (see Marx, 1975, for example). Nearly two centuries later </w:t>
      </w:r>
      <w:r w:rsidRPr="001A2528">
        <w:rPr>
          <w:rStyle w:val="StyleUnderline"/>
          <w:rFonts w:asciiTheme="majorHAnsi" w:hAnsiTheme="majorHAnsi" w:cstheme="majorHAnsi"/>
        </w:rPr>
        <w:t>it is more difficult to see an emerging political subject which can fulfil the task of 'changing the world' rather than merely 'reinterpreting it' through philosophy</w:t>
      </w:r>
      <w:r w:rsidRPr="001A2528">
        <w:rPr>
          <w:rFonts w:asciiTheme="majorHAnsi" w:hAnsiTheme="majorHAnsi" w:cstheme="majorHAnsi"/>
          <w:sz w:val="16"/>
        </w:rPr>
        <w:t>.</w:t>
      </w:r>
    </w:p>
    <w:p w14:paraId="027626A8" w14:textId="77777777" w:rsidR="00572040" w:rsidRPr="001A2528" w:rsidRDefault="00572040" w:rsidP="00572040">
      <w:pPr>
        <w:rPr>
          <w:rFonts w:asciiTheme="majorHAnsi" w:hAnsiTheme="majorHAnsi" w:cstheme="majorHAnsi"/>
          <w:sz w:val="16"/>
        </w:rPr>
      </w:pPr>
      <w:r w:rsidRPr="001A2528">
        <w:rPr>
          <w:rFonts w:asciiTheme="majorHAnsi" w:hAnsiTheme="majorHAnsi" w:cstheme="majorHAnsi"/>
          <w:sz w:val="16"/>
        </w:rPr>
        <w:t xml:space="preserve">I have two suggestions. Firstly, that </w:t>
      </w:r>
      <w:r w:rsidRPr="001A2528">
        <w:rPr>
          <w:rStyle w:val="StyleUnderline"/>
          <w:rFonts w:asciiTheme="majorHAnsi" w:hAnsiTheme="majorHAnsi" w:cstheme="majorHAnsi"/>
        </w:rPr>
        <w:t>there is a pressing need for an intellectual struggle against the idealism of global ethics</w:t>
      </w:r>
      <w:r w:rsidRPr="001A2528">
        <w:rPr>
          <w:rFonts w:asciiTheme="majorHAnsi" w:hAnsiTheme="majorHAnsi" w:cstheme="majorHAnsi"/>
          <w:sz w:val="16"/>
        </w:rPr>
        <w:t xml:space="preserve">. The point needs to be emphasised that </w:t>
      </w:r>
      <w:r w:rsidRPr="001A2528">
        <w:rPr>
          <w:rStyle w:val="StyleUnderline"/>
          <w:rFonts w:asciiTheme="majorHAnsi" w:hAnsiTheme="majorHAnsi" w:cstheme="majorHAnsi"/>
        </w:rPr>
        <w:t xml:space="preserve">our freedom to engage in politics, </w:t>
      </w:r>
      <w:r w:rsidRPr="001A2528">
        <w:rPr>
          <w:rStyle w:val="StyleUnderline"/>
          <w:rFonts w:asciiTheme="majorHAnsi" w:hAnsiTheme="majorHAnsi" w:cstheme="majorHAnsi"/>
          <w:highlight w:val="cyan"/>
        </w:rPr>
        <w:t>to choose</w:t>
      </w:r>
      <w:r w:rsidRPr="001A2528">
        <w:rPr>
          <w:rStyle w:val="StyleUnderline"/>
          <w:rFonts w:asciiTheme="majorHAnsi" w:hAnsiTheme="majorHAnsi" w:cstheme="majorHAnsi"/>
        </w:rPr>
        <w:t xml:space="preserve"> our </w:t>
      </w:r>
      <w:r w:rsidRPr="001A2528">
        <w:rPr>
          <w:rStyle w:val="StyleUnderline"/>
          <w:rFonts w:asciiTheme="majorHAnsi" w:hAnsiTheme="majorHAnsi" w:cstheme="majorHAnsi"/>
          <w:highlight w:val="cyan"/>
        </w:rPr>
        <w:t>identities</w:t>
      </w:r>
      <w:r w:rsidRPr="001A2528">
        <w:rPr>
          <w:rStyle w:val="StyleUnderline"/>
          <w:rFonts w:asciiTheme="majorHAnsi" w:hAnsiTheme="majorHAnsi" w:cstheme="majorHAnsi"/>
        </w:rPr>
        <w:t xml:space="preserve"> and political campaigns, as well as governments' freedom to choose their ethical campaigns and wars of choice, </w:t>
      </w:r>
      <w:r w:rsidRPr="001A2528">
        <w:rPr>
          <w:rStyle w:val="Emphasis"/>
          <w:rFonts w:asciiTheme="majorHAnsi" w:hAnsiTheme="majorHAnsi" w:cstheme="majorHAnsi"/>
          <w:highlight w:val="cyan"/>
        </w:rPr>
        <w:t>reflects a lack of</w:t>
      </w:r>
      <w:r w:rsidRPr="001A2528">
        <w:rPr>
          <w:rFonts w:asciiTheme="majorHAnsi" w:hAnsiTheme="majorHAnsi" w:cstheme="majorHAnsi"/>
          <w:sz w:val="16"/>
        </w:rPr>
        <w:t xml:space="preserve"> socialties and </w:t>
      </w:r>
      <w:r w:rsidRPr="001A2528">
        <w:rPr>
          <w:rStyle w:val="Emphasis"/>
          <w:rFonts w:asciiTheme="majorHAnsi" w:hAnsiTheme="majorHAnsi" w:cstheme="majorHAnsi"/>
          <w:highlight w:val="cyan"/>
        </w:rPr>
        <w:t>social engagement</w:t>
      </w:r>
      <w:r w:rsidRPr="001A2528">
        <w:rPr>
          <w:rStyle w:val="StyleUnderline"/>
          <w:rFonts w:asciiTheme="majorHAnsi" w:hAnsiTheme="majorHAnsi" w:cstheme="majorHAnsi"/>
        </w:rPr>
        <w:t>. There is no global political struggle between 'Empire' and its 'Radical Discontents'; the</w:t>
      </w:r>
      <w:r w:rsidRPr="001A2528">
        <w:rPr>
          <w:rFonts w:asciiTheme="majorHAnsi" w:hAnsiTheme="majorHAnsi" w:cstheme="majorHAnsi"/>
          <w:sz w:val="16"/>
        </w:rPr>
        <w:t xml:space="preserve"> Foucauldian </w:t>
      </w:r>
      <w:r w:rsidRPr="001A2528">
        <w:rPr>
          <w:rStyle w:val="StyleUnderline"/>
          <w:rFonts w:asciiTheme="majorHAnsi" w:hAnsiTheme="majorHAnsi" w:cstheme="majorHAnsi"/>
        </w:rPr>
        <w:t xml:space="preserve">temptation </w:t>
      </w:r>
      <w:r w:rsidRPr="001A2528">
        <w:rPr>
          <w:rStyle w:val="StyleUnderline"/>
          <w:rFonts w:asciiTheme="majorHAnsi" w:hAnsiTheme="majorHAnsi" w:cstheme="majorHAnsi"/>
          <w:highlight w:val="cyan"/>
        </w:rPr>
        <w:t>to see</w:t>
      </w:r>
      <w:r w:rsidRPr="001A2528">
        <w:rPr>
          <w:rStyle w:val="StyleUnderline"/>
          <w:rFonts w:asciiTheme="majorHAnsi" w:hAnsiTheme="majorHAnsi" w:cstheme="majorHAnsi"/>
        </w:rPr>
        <w:t xml:space="preserve"> power and </w:t>
      </w:r>
      <w:r w:rsidRPr="001A2528">
        <w:rPr>
          <w:rStyle w:val="StyleUnderline"/>
          <w:rFonts w:asciiTheme="majorHAnsi" w:hAnsiTheme="majorHAnsi" w:cstheme="majorHAnsi"/>
          <w:highlight w:val="cyan"/>
        </w:rPr>
        <w:t>resistance everywhere is</w:t>
      </w:r>
      <w:r w:rsidRPr="001A2528">
        <w:rPr>
          <w:rStyle w:val="StyleUnderline"/>
          <w:rFonts w:asciiTheme="majorHAnsi" w:hAnsiTheme="majorHAnsi" w:cstheme="majorHAnsi"/>
        </w:rPr>
        <w:t xml:space="preserve"> a product of </w:t>
      </w:r>
      <w:r w:rsidRPr="001A2528">
        <w:rPr>
          <w:rStyle w:val="Emphasis"/>
          <w:rFonts w:asciiTheme="majorHAnsi" w:hAnsiTheme="majorHAnsi" w:cstheme="majorHAnsi"/>
        </w:rPr>
        <w:t xml:space="preserve">wishful or </w:t>
      </w:r>
      <w:r w:rsidRPr="001A2528">
        <w:rPr>
          <w:rStyle w:val="Emphasis"/>
          <w:rFonts w:asciiTheme="majorHAnsi" w:hAnsiTheme="majorHAnsi" w:cstheme="majorHAnsi"/>
          <w:highlight w:val="cyan"/>
        </w:rPr>
        <w:t>lazy thinking</w:t>
      </w:r>
      <w:r w:rsidRPr="001A2528">
        <w:rPr>
          <w:rFonts w:asciiTheme="majorHAnsi" w:hAnsiTheme="majorHAnsi" w:cstheme="majorHAnsi"/>
          <w:sz w:val="16"/>
        </w:rPr>
        <w:t xml:space="preserve"> </w:t>
      </w:r>
      <w:r w:rsidRPr="001A2528">
        <w:rPr>
          <w:rFonts w:asciiTheme="majorHAnsi" w:hAnsiTheme="majorHAnsi" w:cstheme="majorHAnsi"/>
          <w:sz w:val="16"/>
        </w:rPr>
        <w:lastRenderedPageBreak/>
        <w:t xml:space="preserve">dominated by the social categories of the past. </w:t>
      </w:r>
      <w:r w:rsidRPr="001A2528">
        <w:rPr>
          <w:rStyle w:val="StyleUnderline"/>
          <w:rFonts w:asciiTheme="majorHAnsi" w:hAnsiTheme="majorHAnsi" w:cstheme="majorHAnsi"/>
        </w:rPr>
        <w:t xml:space="preserve">The stakes are not in the global stratosphere but much closer to home. Politics appears to have gone global because there is a breakdown of genuine community and the construction of fantasy communities and fantasy connections in global space. Unless we bring politics </w:t>
      </w:r>
      <w:r w:rsidRPr="001A2528">
        <w:rPr>
          <w:rStyle w:val="Emphasis"/>
          <w:rFonts w:asciiTheme="majorHAnsi" w:hAnsiTheme="majorHAnsi" w:cstheme="majorHAnsi"/>
        </w:rPr>
        <w:t>back down to earth from heaven</w:t>
      </w:r>
      <w:r w:rsidRPr="001A2528">
        <w:rPr>
          <w:rStyle w:val="StyleUnderline"/>
          <w:rFonts w:asciiTheme="majorHAnsi" w:hAnsiTheme="majorHAnsi" w:cstheme="majorHAnsi"/>
        </w:rPr>
        <w:t>, our critical, social and intellectual lives will continue to be diminished ones</w:t>
      </w:r>
      <w:r w:rsidRPr="001A2528">
        <w:rPr>
          <w:rFonts w:asciiTheme="majorHAnsi" w:hAnsiTheme="majorHAnsi" w:cstheme="majorHAnsi"/>
          <w:sz w:val="16"/>
        </w:rPr>
        <w:t>.</w:t>
      </w:r>
    </w:p>
    <w:p w14:paraId="09B59B2E" w14:textId="77777777" w:rsidR="00572040" w:rsidRPr="001A2528" w:rsidRDefault="00572040" w:rsidP="00572040">
      <w:pPr>
        <w:rPr>
          <w:rFonts w:asciiTheme="majorHAnsi" w:hAnsiTheme="majorHAnsi" w:cstheme="majorHAnsi"/>
          <w:sz w:val="16"/>
        </w:rPr>
      </w:pPr>
      <w:r w:rsidRPr="001A2528">
        <w:rPr>
          <w:rFonts w:asciiTheme="majorHAnsi" w:hAnsiTheme="majorHAnsi" w:cstheme="majorHAnsi"/>
          <w:sz w:val="16"/>
        </w:rPr>
        <w:t xml:space="preserve">Secondly, on the basis that the political freedom of our social atomisation leads us into increasingly idealised approaches to the world we live in, </w:t>
      </w:r>
      <w:r w:rsidRPr="001A2528">
        <w:rPr>
          <w:rStyle w:val="StyleUnderline"/>
          <w:rFonts w:asciiTheme="majorHAnsi" w:hAnsiTheme="majorHAnsi" w:cstheme="majorHAnsi"/>
        </w:rPr>
        <w:t>we should take more seriously</w:t>
      </w:r>
      <w:r w:rsidRPr="001A2528">
        <w:rPr>
          <w:rFonts w:asciiTheme="majorHAnsi" w:hAnsiTheme="majorHAnsi" w:cstheme="majorHAnsi"/>
          <w:sz w:val="16"/>
        </w:rPr>
        <w:t xml:space="preserve"> Hedley Bull's (1995) </w:t>
      </w:r>
      <w:r w:rsidRPr="001A2528">
        <w:rPr>
          <w:rStyle w:val="StyleUnderline"/>
          <w:rFonts w:asciiTheme="majorHAnsi" w:hAnsiTheme="majorHAnsi" w:cstheme="majorHAnsi"/>
        </w:rPr>
        <w:t>injunction to</w:t>
      </w:r>
      <w:r w:rsidRPr="001A2528">
        <w:rPr>
          <w:rFonts w:asciiTheme="majorHAnsi" w:hAnsiTheme="majorHAnsi" w:cstheme="majorHAnsi"/>
          <w:sz w:val="16"/>
        </w:rPr>
        <w:t xml:space="preserve"> pursue the question, or in Alain Badiou's (2004: 237-8) words </w:t>
      </w:r>
      <w:r w:rsidRPr="001A2528">
        <w:rPr>
          <w:rStyle w:val="StyleUnderline"/>
          <w:rFonts w:asciiTheme="majorHAnsi" w:hAnsiTheme="majorHAnsi" w:cstheme="majorHAnsi"/>
        </w:rPr>
        <w:t xml:space="preserve">subordinate ourselves to the 'discipline of the real'. Subordination to the world outside us is a powerful factor that can bind those interested in critical research, whereas the turn away from the world and the </w:t>
      </w:r>
      <w:r w:rsidRPr="001A2528">
        <w:rPr>
          <w:rStyle w:val="StyleUnderline"/>
          <w:rFonts w:asciiTheme="majorHAnsi" w:hAnsiTheme="majorHAnsi" w:cstheme="majorHAnsi"/>
          <w:highlight w:val="cyan"/>
        </w:rPr>
        <w:t>focus on</w:t>
      </w:r>
      <w:r w:rsidRPr="001A2528">
        <w:rPr>
          <w:rStyle w:val="StyleUnderline"/>
          <w:rFonts w:asciiTheme="majorHAnsi" w:hAnsiTheme="majorHAnsi" w:cstheme="majorHAnsi"/>
        </w:rPr>
        <w:t xml:space="preserve"> our personal </w:t>
      </w:r>
      <w:r w:rsidRPr="001A2528">
        <w:rPr>
          <w:rStyle w:val="StyleUnderline"/>
          <w:rFonts w:asciiTheme="majorHAnsi" w:hAnsiTheme="majorHAnsi" w:cstheme="majorHAnsi"/>
          <w:highlight w:val="cyan"/>
        </w:rPr>
        <w:t>values can</w:t>
      </w:r>
      <w:r w:rsidRPr="001A2528">
        <w:rPr>
          <w:rStyle w:val="StyleUnderline"/>
          <w:rFonts w:asciiTheme="majorHAnsi" w:hAnsiTheme="majorHAnsi" w:cstheme="majorHAnsi"/>
        </w:rPr>
        <w:t xml:space="preserve"> ultimately </w:t>
      </w:r>
      <w:r w:rsidRPr="001A2528">
        <w:rPr>
          <w:rStyle w:val="Emphasis"/>
          <w:rFonts w:asciiTheme="majorHAnsi" w:hAnsiTheme="majorHAnsi" w:cstheme="majorHAnsi"/>
          <w:highlight w:val="cyan"/>
        </w:rPr>
        <w:t>only be divisive</w:t>
      </w:r>
      <w:r w:rsidRPr="001A2528">
        <w:rPr>
          <w:rStyle w:val="StyleUnderline"/>
          <w:rFonts w:asciiTheme="majorHAnsi" w:hAnsiTheme="majorHAnsi" w:cstheme="majorHAnsi"/>
        </w:rPr>
        <w:t xml:space="preserve">. To facilitate </w:t>
      </w:r>
      <w:r w:rsidRPr="001A2528">
        <w:rPr>
          <w:rStyle w:val="StyleUnderline"/>
          <w:rFonts w:asciiTheme="majorHAnsi" w:hAnsiTheme="majorHAnsi" w:cstheme="majorHAnsi"/>
          <w:highlight w:val="cyan"/>
        </w:rPr>
        <w:t>external engagement</w:t>
      </w:r>
      <w:r w:rsidRPr="001A2528">
        <w:rPr>
          <w:rStyle w:val="StyleUnderline"/>
          <w:rFonts w:asciiTheme="majorHAnsi" w:hAnsiTheme="majorHAnsi" w:cstheme="majorHAnsi"/>
        </w:rPr>
        <w:t xml:space="preserve"> and external judgement</w:t>
      </w:r>
      <w:r w:rsidRPr="001A2528">
        <w:rPr>
          <w:rFonts w:asciiTheme="majorHAnsi" w:hAnsiTheme="majorHAnsi" w:cstheme="majorHAnsi"/>
          <w:sz w:val="16"/>
        </w:rPr>
        <w:t xml:space="preserve">, I suggest we </w:t>
      </w:r>
      <w:r w:rsidRPr="001A2528">
        <w:rPr>
          <w:rStyle w:val="StyleUnderline"/>
          <w:rFonts w:asciiTheme="majorHAnsi" w:hAnsiTheme="majorHAnsi" w:cstheme="majorHAnsi"/>
        </w:rPr>
        <w:t xml:space="preserve">experiment with ways to build up social bonds with our peers that </w:t>
      </w:r>
      <w:r w:rsidRPr="001A2528">
        <w:rPr>
          <w:rStyle w:val="StyleUnderline"/>
          <w:rFonts w:asciiTheme="majorHAnsi" w:hAnsiTheme="majorHAnsi" w:cstheme="majorHAnsi"/>
          <w:highlight w:val="cyan"/>
        </w:rPr>
        <w:t>can</w:t>
      </w:r>
      <w:r w:rsidRPr="001A2528">
        <w:rPr>
          <w:rStyle w:val="StyleUnderline"/>
          <w:rFonts w:asciiTheme="majorHAnsi" w:hAnsiTheme="majorHAnsi" w:cstheme="majorHAnsi"/>
        </w:rPr>
        <w:t xml:space="preserve"> limit our freedoms and </w:t>
      </w:r>
      <w:r w:rsidRPr="001A2528">
        <w:rPr>
          <w:rStyle w:val="Emphasis"/>
          <w:rFonts w:asciiTheme="majorHAnsi" w:hAnsiTheme="majorHAnsi" w:cstheme="majorHAnsi"/>
          <w:highlight w:val="cyan"/>
        </w:rPr>
        <w:t>develop</w:t>
      </w:r>
      <w:r w:rsidRPr="001A2528">
        <w:rPr>
          <w:rStyle w:val="Emphasis"/>
          <w:rFonts w:asciiTheme="majorHAnsi" w:hAnsiTheme="majorHAnsi" w:cstheme="majorHAnsi"/>
        </w:rPr>
        <w:t xml:space="preserve"> our sense of </w:t>
      </w:r>
      <w:r w:rsidRPr="001A2528">
        <w:rPr>
          <w:rStyle w:val="Emphasis"/>
          <w:rFonts w:asciiTheme="majorHAnsi" w:hAnsiTheme="majorHAnsi" w:cstheme="majorHAnsi"/>
          <w:highlight w:val="cyan"/>
        </w:rPr>
        <w:t>responsibility and accountability</w:t>
      </w:r>
      <w:r w:rsidRPr="001A2528">
        <w:rPr>
          <w:rStyle w:val="StyleUnderline"/>
          <w:rFonts w:asciiTheme="majorHAnsi" w:hAnsiTheme="majorHAnsi" w:cstheme="majorHAnsi"/>
        </w:rPr>
        <w:t xml:space="preserve"> to others. We may have to construct these social connections </w:t>
      </w:r>
      <w:r w:rsidRPr="001A2528">
        <w:rPr>
          <w:rStyle w:val="Emphasis"/>
          <w:rFonts w:asciiTheme="majorHAnsi" w:hAnsiTheme="majorHAnsi" w:cstheme="majorHAnsi"/>
        </w:rPr>
        <w:t>artificially</w:t>
      </w:r>
      <w:r w:rsidRPr="001A2528">
        <w:rPr>
          <w:rStyle w:val="StyleUnderline"/>
          <w:rFonts w:asciiTheme="majorHAnsi" w:hAnsiTheme="majorHAnsi" w:cstheme="majorHAnsi"/>
        </w:rPr>
        <w:t xml:space="preserve"> but their</w:t>
      </w:r>
      <w:r w:rsidRPr="001A2528">
        <w:rPr>
          <w:rFonts w:asciiTheme="majorHAnsi" w:hAnsiTheme="majorHAnsi" w:cstheme="majorHAnsi"/>
          <w:sz w:val="16"/>
        </w:rPr>
        <w:t xml:space="preserve"> [END PAGE 83] </w:t>
      </w:r>
      <w:r w:rsidRPr="001A2528">
        <w:rPr>
          <w:rStyle w:val="StyleUnderline"/>
          <w:rFonts w:asciiTheme="majorHAnsi" w:hAnsiTheme="majorHAnsi" w:cstheme="majorHAnsi"/>
        </w:rPr>
        <w:t>value and instrumentality will have to be proven through our ability to engage with, understand, critique and</w:t>
      </w:r>
      <w:r w:rsidRPr="001A2528">
        <w:rPr>
          <w:rFonts w:asciiTheme="majorHAnsi" w:hAnsiTheme="majorHAnsi" w:cstheme="majorHAnsi"/>
          <w:sz w:val="16"/>
        </w:rPr>
        <w:t xml:space="preserve"> ultimately </w:t>
      </w:r>
      <w:r w:rsidRPr="001A2528">
        <w:rPr>
          <w:rStyle w:val="StyleUnderline"/>
          <w:rFonts w:asciiTheme="majorHAnsi" w:hAnsiTheme="majorHAnsi" w:cstheme="majorHAnsi"/>
        </w:rPr>
        <w:t>overcome the practices</w:t>
      </w:r>
      <w:r w:rsidRPr="001A2528">
        <w:rPr>
          <w:rFonts w:asciiTheme="majorHAnsi" w:hAnsiTheme="majorHAnsi" w:cstheme="majorHAnsi"/>
          <w:sz w:val="16"/>
        </w:rPr>
        <w:t xml:space="preserve"> and subjectivities </w:t>
      </w:r>
      <w:r w:rsidRPr="001A2528">
        <w:rPr>
          <w:rStyle w:val="StyleUnderline"/>
          <w:rFonts w:asciiTheme="majorHAnsi" w:hAnsiTheme="majorHAnsi" w:cstheme="majorHAnsi"/>
        </w:rPr>
        <w:t>of our time</w:t>
      </w:r>
      <w:r w:rsidRPr="001A2528">
        <w:rPr>
          <w:rFonts w:asciiTheme="majorHAnsi" w:hAnsiTheme="majorHAnsi" w:cstheme="majorHAnsi"/>
          <w:sz w:val="16"/>
        </w:rPr>
        <w:t>.</w:t>
      </w:r>
    </w:p>
    <w:p w14:paraId="170EE445" w14:textId="77777777" w:rsidR="00572040" w:rsidRPr="001A2528" w:rsidRDefault="00572040" w:rsidP="00572040">
      <w:pPr>
        <w:pStyle w:val="Heading4"/>
        <w:rPr>
          <w:rFonts w:asciiTheme="majorHAnsi" w:hAnsiTheme="majorHAnsi" w:cstheme="majorHAnsi"/>
        </w:rPr>
      </w:pPr>
      <w:r w:rsidRPr="001A2528">
        <w:rPr>
          <w:rFonts w:asciiTheme="majorHAnsi" w:hAnsiTheme="majorHAnsi" w:cstheme="majorHAnsi"/>
        </w:rPr>
        <w:t xml:space="preserve">Scenario analysis unlocks an </w:t>
      </w:r>
      <w:r w:rsidRPr="001A2528">
        <w:rPr>
          <w:rFonts w:asciiTheme="majorHAnsi" w:hAnsiTheme="majorHAnsi" w:cstheme="majorHAnsi"/>
          <w:u w:val="single"/>
        </w:rPr>
        <w:t>intellectual openness</w:t>
      </w:r>
      <w:r w:rsidRPr="001A2528">
        <w:rPr>
          <w:rFonts w:asciiTheme="majorHAnsi" w:hAnsiTheme="majorHAnsi" w:cstheme="majorHAnsi"/>
        </w:rPr>
        <w:t xml:space="preserve"> to overcome </w:t>
      </w:r>
      <w:r w:rsidRPr="001A2528">
        <w:rPr>
          <w:rFonts w:asciiTheme="majorHAnsi" w:hAnsiTheme="majorHAnsi" w:cstheme="majorHAnsi"/>
          <w:u w:val="single"/>
        </w:rPr>
        <w:t>cognitive biases</w:t>
      </w:r>
      <w:r w:rsidRPr="001A2528">
        <w:rPr>
          <w:rFonts w:asciiTheme="majorHAnsi" w:hAnsiTheme="majorHAnsi" w:cstheme="majorHAnsi"/>
        </w:rPr>
        <w:t xml:space="preserve"> and incorporate </w:t>
      </w:r>
      <w:r w:rsidRPr="001A2528">
        <w:rPr>
          <w:rFonts w:asciiTheme="majorHAnsi" w:hAnsiTheme="majorHAnsi" w:cstheme="majorHAnsi"/>
          <w:u w:val="single"/>
        </w:rPr>
        <w:t>complementary theories</w:t>
      </w:r>
      <w:r w:rsidRPr="001A2528">
        <w:rPr>
          <w:rFonts w:asciiTheme="majorHAnsi" w:hAnsiTheme="majorHAnsi" w:cstheme="majorHAnsi"/>
        </w:rPr>
        <w:t xml:space="preserve"> while making research policy-relevant </w:t>
      </w:r>
    </w:p>
    <w:p w14:paraId="3157EA26" w14:textId="77777777" w:rsidR="00572040" w:rsidRPr="001A2528" w:rsidRDefault="00572040" w:rsidP="00572040">
      <w:pPr>
        <w:rPr>
          <w:rFonts w:asciiTheme="majorHAnsi" w:hAnsiTheme="majorHAnsi" w:cstheme="majorHAnsi"/>
        </w:rPr>
      </w:pPr>
      <w:r w:rsidRPr="001A2528">
        <w:rPr>
          <w:rStyle w:val="Style13ptBold"/>
          <w:rFonts w:asciiTheme="majorHAnsi" w:hAnsiTheme="majorHAnsi" w:cstheme="majorHAnsi"/>
        </w:rPr>
        <w:t>Sus 20</w:t>
      </w:r>
      <w:r w:rsidRPr="001A2528">
        <w:rPr>
          <w:rFonts w:asciiTheme="majorHAnsi" w:hAnsiTheme="majorHAnsi" w:cstheme="majorHAnsi"/>
        </w:rPr>
        <w:t>—Postdoctoral Fellow at the Hertie School of Governance and works in the Dahrendorf Forum, which is a joint initiative by the Hertie School, the London School of Economics and Political Science, and Stiftung Mercator [Monika Sus and Marcel Hadeed (Dahrendorf Research Associate at the Hertie School of Governance), February 2020, “Theory-infused and policy-relevant: On the usefulness of scenario analysis for international relations”, Contemporary Security Policy, Accessed through the Wake Forest Library] AMarb</w:t>
      </w:r>
    </w:p>
    <w:p w14:paraId="14BE7C27" w14:textId="77777777" w:rsidR="00572040" w:rsidRPr="001A2528" w:rsidRDefault="00572040" w:rsidP="00572040">
      <w:pPr>
        <w:rPr>
          <w:rFonts w:asciiTheme="majorHAnsi" w:hAnsiTheme="majorHAnsi" w:cstheme="majorHAnsi"/>
          <w:sz w:val="16"/>
        </w:rPr>
      </w:pPr>
      <w:r w:rsidRPr="001A2528">
        <w:rPr>
          <w:rFonts w:asciiTheme="majorHAnsi" w:hAnsiTheme="majorHAnsi" w:cstheme="majorHAnsi"/>
          <w:sz w:val="16"/>
        </w:rPr>
        <w:t>Added-</w:t>
      </w:r>
      <w:r w:rsidRPr="001A2528">
        <w:rPr>
          <w:rStyle w:val="Emphasis"/>
          <w:rFonts w:asciiTheme="majorHAnsi" w:hAnsiTheme="majorHAnsi" w:cstheme="majorHAnsi"/>
        </w:rPr>
        <w:t xml:space="preserve">value of </w:t>
      </w:r>
      <w:r w:rsidRPr="001A2528">
        <w:rPr>
          <w:rStyle w:val="Emphasis"/>
          <w:rFonts w:asciiTheme="majorHAnsi" w:hAnsiTheme="majorHAnsi" w:cstheme="majorHAnsi"/>
          <w:highlight w:val="cyan"/>
        </w:rPr>
        <w:t xml:space="preserve">scenario analysis for IR </w:t>
      </w:r>
      <w:r w:rsidRPr="001A2528">
        <w:rPr>
          <w:rStyle w:val="Emphasis"/>
          <w:rFonts w:asciiTheme="majorHAnsi" w:hAnsiTheme="majorHAnsi" w:cstheme="majorHAnsi"/>
        </w:rPr>
        <w:t>scholarship</w:t>
      </w:r>
    </w:p>
    <w:p w14:paraId="6AAD92CF" w14:textId="77777777" w:rsidR="00572040" w:rsidRPr="001A2528" w:rsidRDefault="00572040" w:rsidP="00572040">
      <w:pPr>
        <w:rPr>
          <w:rFonts w:asciiTheme="majorHAnsi" w:hAnsiTheme="majorHAnsi" w:cstheme="majorHAnsi"/>
          <w:sz w:val="16"/>
        </w:rPr>
      </w:pPr>
      <w:r w:rsidRPr="001A2528">
        <w:rPr>
          <w:rFonts w:asciiTheme="majorHAnsi" w:hAnsiTheme="majorHAnsi" w:cstheme="majorHAnsi"/>
          <w:sz w:val="16"/>
        </w:rPr>
        <w:t xml:space="preserve">As Tomé and Açıkalın (2019) point out, in order </w:t>
      </w:r>
      <w:r w:rsidRPr="001A2528">
        <w:rPr>
          <w:rStyle w:val="StyleUnderline"/>
          <w:rFonts w:asciiTheme="majorHAnsi" w:hAnsiTheme="majorHAnsi" w:cstheme="majorHAnsi"/>
        </w:rPr>
        <w:t xml:space="preserve">to </w:t>
      </w:r>
      <w:r w:rsidRPr="001A2528">
        <w:rPr>
          <w:rStyle w:val="Emphasis"/>
          <w:rFonts w:asciiTheme="majorHAnsi" w:hAnsiTheme="majorHAnsi" w:cstheme="majorHAnsi"/>
          <w:highlight w:val="cyan"/>
        </w:rPr>
        <w:t>fill the gap</w:t>
      </w:r>
      <w:r w:rsidRPr="001A2528">
        <w:rPr>
          <w:rStyle w:val="StyleUnderline"/>
          <w:rFonts w:asciiTheme="majorHAnsi" w:hAnsiTheme="majorHAnsi" w:cstheme="majorHAnsi"/>
          <w:highlight w:val="cyan"/>
        </w:rPr>
        <w:t xml:space="preserve"> between</w:t>
      </w:r>
      <w:r w:rsidRPr="001A2528">
        <w:rPr>
          <w:rStyle w:val="StyleUnderline"/>
          <w:rFonts w:asciiTheme="majorHAnsi" w:hAnsiTheme="majorHAnsi" w:cstheme="majorHAnsi"/>
        </w:rPr>
        <w:t xml:space="preserve"> </w:t>
      </w:r>
      <w:r w:rsidRPr="001A2528">
        <w:rPr>
          <w:rStyle w:val="Emphasis"/>
          <w:rFonts w:asciiTheme="majorHAnsi" w:hAnsiTheme="majorHAnsi" w:cstheme="majorHAnsi"/>
        </w:rPr>
        <w:t xml:space="preserve">IR </w:t>
      </w:r>
      <w:r w:rsidRPr="001A2528">
        <w:rPr>
          <w:rStyle w:val="Emphasis"/>
          <w:rFonts w:asciiTheme="majorHAnsi" w:hAnsiTheme="majorHAnsi" w:cstheme="majorHAnsi"/>
          <w:highlight w:val="cyan"/>
        </w:rPr>
        <w:t>theory</w:t>
      </w:r>
      <w:r w:rsidRPr="001A2528">
        <w:rPr>
          <w:rStyle w:val="StyleUnderline"/>
          <w:rFonts w:asciiTheme="majorHAnsi" w:hAnsiTheme="majorHAnsi" w:cstheme="majorHAnsi"/>
          <w:highlight w:val="cyan"/>
        </w:rPr>
        <w:t xml:space="preserve"> and </w:t>
      </w:r>
      <w:r w:rsidRPr="001A2528">
        <w:rPr>
          <w:rStyle w:val="Emphasis"/>
          <w:rFonts w:asciiTheme="majorHAnsi" w:hAnsiTheme="majorHAnsi" w:cstheme="majorHAnsi"/>
          <w:highlight w:val="cyan"/>
        </w:rPr>
        <w:t>real</w:t>
      </w:r>
      <w:r w:rsidRPr="001A2528">
        <w:rPr>
          <w:rStyle w:val="Emphasis"/>
          <w:rFonts w:asciiTheme="majorHAnsi" w:hAnsiTheme="majorHAnsi" w:cstheme="majorHAnsi"/>
        </w:rPr>
        <w:t xml:space="preserve">-world </w:t>
      </w:r>
      <w:r w:rsidRPr="001A2528">
        <w:rPr>
          <w:rStyle w:val="Emphasis"/>
          <w:rFonts w:asciiTheme="majorHAnsi" w:hAnsiTheme="majorHAnsi" w:cstheme="majorHAnsi"/>
          <w:highlight w:val="cyan"/>
        </w:rPr>
        <w:t>problems</w:t>
      </w:r>
      <w:r w:rsidRPr="001A2528">
        <w:rPr>
          <w:rFonts w:asciiTheme="majorHAnsi" w:hAnsiTheme="majorHAnsi" w:cstheme="majorHAnsi"/>
          <w:sz w:val="16"/>
        </w:rPr>
        <w:t xml:space="preserve">, “an increasing number of </w:t>
      </w:r>
      <w:r w:rsidRPr="001A2528">
        <w:rPr>
          <w:rStyle w:val="StyleUnderline"/>
          <w:rFonts w:asciiTheme="majorHAnsi" w:hAnsiTheme="majorHAnsi" w:cstheme="majorHAnsi"/>
          <w:highlight w:val="cyan"/>
        </w:rPr>
        <w:t>scholars</w:t>
      </w:r>
      <w:r w:rsidRPr="001A2528">
        <w:rPr>
          <w:rFonts w:asciiTheme="majorHAnsi" w:hAnsiTheme="majorHAnsi" w:cstheme="majorHAnsi"/>
          <w:sz w:val="16"/>
        </w:rPr>
        <w:t xml:space="preserve"> have come to </w:t>
      </w:r>
      <w:r w:rsidRPr="001A2528">
        <w:rPr>
          <w:rStyle w:val="StyleUnderline"/>
          <w:rFonts w:asciiTheme="majorHAnsi" w:hAnsiTheme="majorHAnsi" w:cstheme="majorHAnsi"/>
          <w:highlight w:val="cyan"/>
        </w:rPr>
        <w:t>embrace</w:t>
      </w:r>
      <w:r w:rsidRPr="001A2528">
        <w:rPr>
          <w:rStyle w:val="StyleUnderline"/>
          <w:rFonts w:asciiTheme="majorHAnsi" w:hAnsiTheme="majorHAnsi" w:cstheme="majorHAnsi"/>
        </w:rPr>
        <w:t xml:space="preserve"> a spirit of </w:t>
      </w:r>
      <w:r w:rsidRPr="001A2528">
        <w:rPr>
          <w:rStyle w:val="Emphasis"/>
          <w:rFonts w:asciiTheme="majorHAnsi" w:hAnsiTheme="majorHAnsi" w:cstheme="majorHAnsi"/>
          <w:highlight w:val="cyan"/>
        </w:rPr>
        <w:t>intellectual openness</w:t>
      </w:r>
      <w:r w:rsidRPr="001A2528">
        <w:rPr>
          <w:rStyle w:val="StyleUnderline"/>
          <w:rFonts w:asciiTheme="majorHAnsi" w:hAnsiTheme="majorHAnsi" w:cstheme="majorHAnsi"/>
          <w:highlight w:val="cyan"/>
        </w:rPr>
        <w:t>, recognizing</w:t>
      </w:r>
      <w:r w:rsidRPr="001A2528">
        <w:rPr>
          <w:rStyle w:val="StyleUnderline"/>
          <w:rFonts w:asciiTheme="majorHAnsi" w:hAnsiTheme="majorHAnsi" w:cstheme="majorHAnsi"/>
        </w:rPr>
        <w:t xml:space="preserve"> both the need for </w:t>
      </w:r>
      <w:r w:rsidRPr="001A2528">
        <w:rPr>
          <w:rStyle w:val="Emphasis"/>
          <w:rFonts w:asciiTheme="majorHAnsi" w:hAnsiTheme="majorHAnsi" w:cstheme="majorHAnsi"/>
          <w:highlight w:val="cyan"/>
        </w:rPr>
        <w:t>greater flexibility</w:t>
      </w:r>
      <w:r w:rsidRPr="001A2528">
        <w:rPr>
          <w:rStyle w:val="StyleUnderline"/>
          <w:rFonts w:asciiTheme="majorHAnsi" w:hAnsiTheme="majorHAnsi" w:cstheme="majorHAnsi"/>
          <w:highlight w:val="cyan"/>
        </w:rPr>
        <w:t xml:space="preserve"> in</w:t>
      </w:r>
      <w:r w:rsidRPr="001A2528">
        <w:rPr>
          <w:rStyle w:val="StyleUnderline"/>
          <w:rFonts w:asciiTheme="majorHAnsi" w:hAnsiTheme="majorHAnsi" w:cstheme="majorHAnsi"/>
        </w:rPr>
        <w:t xml:space="preserve"> the </w:t>
      </w:r>
      <w:r w:rsidRPr="001A2528">
        <w:rPr>
          <w:rStyle w:val="Emphasis"/>
          <w:rFonts w:asciiTheme="majorHAnsi" w:hAnsiTheme="majorHAnsi" w:cstheme="majorHAnsi"/>
          <w:highlight w:val="cyan"/>
        </w:rPr>
        <w:t>theoretical formulations</w:t>
      </w:r>
      <w:r w:rsidRPr="001A2528">
        <w:rPr>
          <w:rStyle w:val="StyleUnderline"/>
          <w:rFonts w:asciiTheme="majorHAnsi" w:hAnsiTheme="majorHAnsi" w:cstheme="majorHAnsi"/>
          <w:highlight w:val="cyan"/>
        </w:rPr>
        <w:t xml:space="preserve"> and</w:t>
      </w:r>
      <w:r w:rsidRPr="001A2528">
        <w:rPr>
          <w:rStyle w:val="StyleUnderline"/>
          <w:rFonts w:asciiTheme="majorHAnsi" w:hAnsiTheme="majorHAnsi" w:cstheme="majorHAnsi"/>
        </w:rPr>
        <w:t xml:space="preserve"> the </w:t>
      </w:r>
      <w:r w:rsidRPr="001A2528">
        <w:rPr>
          <w:rStyle w:val="Emphasis"/>
          <w:rFonts w:asciiTheme="majorHAnsi" w:hAnsiTheme="majorHAnsi" w:cstheme="majorHAnsi"/>
          <w:highlight w:val="cyan"/>
        </w:rPr>
        <w:t>possibility of complementarity</w:t>
      </w:r>
      <w:r w:rsidRPr="001A2528">
        <w:rPr>
          <w:rStyle w:val="StyleUnderline"/>
          <w:rFonts w:asciiTheme="majorHAnsi" w:hAnsiTheme="majorHAnsi" w:cstheme="majorHAnsi"/>
          <w:highlight w:val="cyan"/>
        </w:rPr>
        <w:t xml:space="preserve"> by </w:t>
      </w:r>
      <w:r w:rsidRPr="001A2528">
        <w:rPr>
          <w:rStyle w:val="Emphasis"/>
          <w:rFonts w:asciiTheme="majorHAnsi" w:hAnsiTheme="majorHAnsi" w:cstheme="majorHAnsi"/>
          <w:highlight w:val="cyan"/>
        </w:rPr>
        <w:t>other theories</w:t>
      </w:r>
      <w:r w:rsidRPr="001A2528">
        <w:rPr>
          <w:rStyle w:val="StyleUnderline"/>
          <w:rFonts w:asciiTheme="majorHAnsi" w:hAnsiTheme="majorHAnsi" w:cstheme="majorHAnsi"/>
        </w:rPr>
        <w:t xml:space="preserve"> and approaches”</w:t>
      </w:r>
      <w:r w:rsidRPr="001A2528">
        <w:rPr>
          <w:rFonts w:asciiTheme="majorHAnsi" w:hAnsiTheme="majorHAnsi" w:cstheme="majorHAnsi"/>
          <w:sz w:val="16"/>
        </w:rPr>
        <w:t xml:space="preserve"> (p. 12). </w:t>
      </w:r>
      <w:r w:rsidRPr="001A2528">
        <w:rPr>
          <w:rStyle w:val="StyleUnderline"/>
          <w:rFonts w:asciiTheme="majorHAnsi" w:hAnsiTheme="majorHAnsi" w:cstheme="majorHAnsi"/>
        </w:rPr>
        <w:t>This</w:t>
      </w:r>
      <w:r w:rsidRPr="001A2528">
        <w:rPr>
          <w:rFonts w:asciiTheme="majorHAnsi" w:hAnsiTheme="majorHAnsi" w:cstheme="majorHAnsi"/>
          <w:sz w:val="16"/>
        </w:rPr>
        <w:t xml:space="preserve"> section discusses the </w:t>
      </w:r>
      <w:r w:rsidRPr="001A2528">
        <w:rPr>
          <w:rStyle w:val="StyleUnderline"/>
          <w:rFonts w:asciiTheme="majorHAnsi" w:hAnsiTheme="majorHAnsi" w:cstheme="majorHAnsi"/>
        </w:rPr>
        <w:t xml:space="preserve">added value of scenario analysis as a </w:t>
      </w:r>
      <w:r w:rsidRPr="001A2528">
        <w:rPr>
          <w:rStyle w:val="Emphasis"/>
          <w:rFonts w:asciiTheme="majorHAnsi" w:hAnsiTheme="majorHAnsi" w:cstheme="majorHAnsi"/>
        </w:rPr>
        <w:t>complementary approach</w:t>
      </w:r>
      <w:r w:rsidRPr="001A2528">
        <w:rPr>
          <w:rStyle w:val="StyleUnderline"/>
          <w:rFonts w:asciiTheme="majorHAnsi" w:hAnsiTheme="majorHAnsi" w:cstheme="majorHAnsi"/>
        </w:rPr>
        <w:t xml:space="preserve"> to </w:t>
      </w:r>
      <w:r w:rsidRPr="001A2528">
        <w:rPr>
          <w:rStyle w:val="Emphasis"/>
          <w:rFonts w:asciiTheme="majorHAnsi" w:hAnsiTheme="majorHAnsi" w:cstheme="majorHAnsi"/>
        </w:rPr>
        <w:t>traditional IR methods</w:t>
      </w:r>
      <w:r w:rsidRPr="001A2528">
        <w:rPr>
          <w:rStyle w:val="StyleUnderline"/>
          <w:rFonts w:asciiTheme="majorHAnsi" w:hAnsiTheme="majorHAnsi" w:cstheme="majorHAnsi"/>
        </w:rPr>
        <w:t>.</w:t>
      </w:r>
      <w:r w:rsidRPr="001A2528">
        <w:rPr>
          <w:rFonts w:asciiTheme="majorHAnsi" w:hAnsiTheme="majorHAnsi" w:cstheme="majorHAnsi"/>
          <w:sz w:val="16"/>
        </w:rPr>
        <w:t xml:space="preserve"> The </w:t>
      </w:r>
      <w:r w:rsidRPr="001A2528">
        <w:rPr>
          <w:rStyle w:val="StyleUnderline"/>
          <w:rFonts w:asciiTheme="majorHAnsi" w:hAnsiTheme="majorHAnsi" w:cstheme="majorHAnsi"/>
        </w:rPr>
        <w:t xml:space="preserve">most obvious </w:t>
      </w:r>
      <w:r w:rsidRPr="001A2528">
        <w:rPr>
          <w:rStyle w:val="StyleUnderline"/>
          <w:rFonts w:asciiTheme="majorHAnsi" w:hAnsiTheme="majorHAnsi" w:cstheme="majorHAnsi"/>
          <w:highlight w:val="cyan"/>
        </w:rPr>
        <w:t xml:space="preserve">advantage of </w:t>
      </w:r>
      <w:r w:rsidRPr="001A2528">
        <w:rPr>
          <w:rStyle w:val="Emphasis"/>
          <w:rFonts w:asciiTheme="majorHAnsi" w:hAnsiTheme="majorHAnsi" w:cstheme="majorHAnsi"/>
          <w:highlight w:val="cyan"/>
        </w:rPr>
        <w:t>scenario analysis</w:t>
      </w:r>
      <w:r w:rsidRPr="001A2528">
        <w:rPr>
          <w:rStyle w:val="Emphasis"/>
          <w:rFonts w:asciiTheme="majorHAnsi" w:hAnsiTheme="majorHAnsi" w:cstheme="majorHAnsi"/>
        </w:rPr>
        <w:t xml:space="preserve"> as a methodology</w:t>
      </w:r>
      <w:r w:rsidRPr="001A2528">
        <w:rPr>
          <w:rFonts w:asciiTheme="majorHAnsi" w:hAnsiTheme="majorHAnsi" w:cstheme="majorHAnsi"/>
          <w:sz w:val="16"/>
        </w:rPr>
        <w:t xml:space="preserve">, grounded in the reservoir of foresight studies, </w:t>
      </w:r>
      <w:r w:rsidRPr="001A2528">
        <w:rPr>
          <w:rStyle w:val="StyleUnderline"/>
          <w:rFonts w:asciiTheme="majorHAnsi" w:hAnsiTheme="majorHAnsi" w:cstheme="majorHAnsi"/>
          <w:highlight w:val="cyan"/>
        </w:rPr>
        <w:t>lies</w:t>
      </w:r>
      <w:r w:rsidRPr="001A2528">
        <w:rPr>
          <w:rFonts w:asciiTheme="majorHAnsi" w:hAnsiTheme="majorHAnsi" w:cstheme="majorHAnsi"/>
          <w:sz w:val="16"/>
        </w:rPr>
        <w:t xml:space="preserve"> by definition </w:t>
      </w:r>
      <w:r w:rsidRPr="001A2528">
        <w:rPr>
          <w:rStyle w:val="StyleUnderline"/>
          <w:rFonts w:asciiTheme="majorHAnsi" w:hAnsiTheme="majorHAnsi" w:cstheme="majorHAnsi"/>
          <w:highlight w:val="cyan"/>
        </w:rPr>
        <w:t xml:space="preserve">in its ability to </w:t>
      </w:r>
      <w:r w:rsidRPr="001A2528">
        <w:rPr>
          <w:rStyle w:val="Emphasis"/>
          <w:rFonts w:asciiTheme="majorHAnsi" w:hAnsiTheme="majorHAnsi" w:cstheme="majorHAnsi"/>
          <w:highlight w:val="cyan"/>
        </w:rPr>
        <w:t>tackle future events</w:t>
      </w:r>
      <w:r w:rsidRPr="001A2528">
        <w:rPr>
          <w:rStyle w:val="StyleUnderline"/>
          <w:rFonts w:asciiTheme="majorHAnsi" w:hAnsiTheme="majorHAnsi" w:cstheme="majorHAnsi"/>
          <w:highlight w:val="cyan"/>
        </w:rPr>
        <w:t>.</w:t>
      </w:r>
      <w:r w:rsidRPr="001A2528">
        <w:rPr>
          <w:rFonts w:asciiTheme="majorHAnsi" w:hAnsiTheme="majorHAnsi" w:cstheme="majorHAnsi"/>
          <w:sz w:val="16"/>
        </w:rPr>
        <w:t xml:space="preserve"> As mentioned before, </w:t>
      </w:r>
      <w:r w:rsidRPr="001A2528">
        <w:rPr>
          <w:rStyle w:val="StyleUnderline"/>
          <w:rFonts w:asciiTheme="majorHAnsi" w:hAnsiTheme="majorHAnsi" w:cstheme="majorHAnsi"/>
        </w:rPr>
        <w:t>there are no specified instruments within traditional IR methods which would allow scholars to go beyond past and present.</w:t>
      </w:r>
      <w:r w:rsidRPr="001A2528">
        <w:rPr>
          <w:rFonts w:asciiTheme="majorHAnsi" w:hAnsiTheme="majorHAnsi" w:cstheme="majorHAnsi"/>
          <w:sz w:val="16"/>
        </w:rPr>
        <w:t xml:space="preserve"> The only exception is forecasting, one of the formal methods in IR, which is, however, distinctly different from foresight.</w:t>
      </w:r>
    </w:p>
    <w:p w14:paraId="1FE5FEF5" w14:textId="77777777" w:rsidR="00572040" w:rsidRPr="001A2528" w:rsidRDefault="00572040" w:rsidP="00572040">
      <w:pPr>
        <w:rPr>
          <w:rFonts w:asciiTheme="majorHAnsi" w:hAnsiTheme="majorHAnsi" w:cstheme="majorHAnsi"/>
          <w:sz w:val="16"/>
        </w:rPr>
      </w:pPr>
      <w:r w:rsidRPr="001A2528">
        <w:rPr>
          <w:rFonts w:asciiTheme="majorHAnsi" w:hAnsiTheme="majorHAnsi" w:cstheme="majorHAnsi"/>
          <w:sz w:val="16"/>
        </w:rPr>
        <w:t xml:space="preserve">The underlying logic of forecasting is to provide predictions about the future by drawing on mathematical models and big data-sets based on known patterns. Thus, it is not particularly suitable to accommodate discontinuities. Foresight, as described above, aims at going beyond existing patterns by developing alternative futures based on an innovative combination of multiple driving forces. Its goal is to capture a set of possible futures and learn from them by examining the causal relations between driving forces and their different evolutions. By applying scenario approaches, scholars can thus account for evolving dynamics and discuss such timely issues as the consequences of Brexit for both British and EU-security, economics and politics (Brakman, Garretsen, &amp; Kohl, 2018; </w:t>
      </w:r>
      <w:r w:rsidRPr="001A2528">
        <w:rPr>
          <w:rFonts w:asciiTheme="majorHAnsi" w:hAnsiTheme="majorHAnsi" w:cstheme="majorHAnsi"/>
          <w:sz w:val="16"/>
        </w:rPr>
        <w:lastRenderedPageBreak/>
        <w:t xml:space="preserve">Martill &amp; Sus, 2018; Musolff, 2017; Verschueren, 2017; Ziv et al., 2018). Yet, </w:t>
      </w:r>
      <w:r w:rsidRPr="001A2528">
        <w:rPr>
          <w:rStyle w:val="StyleUnderline"/>
          <w:rFonts w:asciiTheme="majorHAnsi" w:hAnsiTheme="majorHAnsi" w:cstheme="majorHAnsi"/>
        </w:rPr>
        <w:t>scenario analysis offers more than the possibility to talk about the future.</w:t>
      </w:r>
      <w:r w:rsidRPr="001A2528">
        <w:rPr>
          <w:rFonts w:asciiTheme="majorHAnsi" w:hAnsiTheme="majorHAnsi" w:cstheme="majorHAnsi"/>
          <w:sz w:val="16"/>
        </w:rPr>
        <w:t xml:space="preserve"> We see a fourfold merit of adding scenario analysis to the range of methods applied by IR scholars.</w:t>
      </w:r>
    </w:p>
    <w:p w14:paraId="5572C070" w14:textId="77777777" w:rsidR="00572040" w:rsidRPr="001A2528" w:rsidRDefault="00572040" w:rsidP="00572040">
      <w:pPr>
        <w:rPr>
          <w:rFonts w:asciiTheme="majorHAnsi" w:hAnsiTheme="majorHAnsi" w:cstheme="majorHAnsi"/>
          <w:sz w:val="16"/>
          <w:szCs w:val="16"/>
        </w:rPr>
      </w:pPr>
      <w:r w:rsidRPr="001A2528">
        <w:rPr>
          <w:rFonts w:asciiTheme="majorHAnsi" w:hAnsiTheme="majorHAnsi" w:cstheme="majorHAnsi"/>
          <w:sz w:val="16"/>
          <w:szCs w:val="16"/>
        </w:rPr>
        <w:t>Confronting enduring assumptions</w:t>
      </w:r>
    </w:p>
    <w:p w14:paraId="2E4D74CF" w14:textId="77777777" w:rsidR="00572040" w:rsidRPr="001A2528" w:rsidRDefault="00572040" w:rsidP="00572040">
      <w:pPr>
        <w:rPr>
          <w:rStyle w:val="StyleUnderline"/>
          <w:rFonts w:asciiTheme="majorHAnsi" w:hAnsiTheme="majorHAnsi" w:cstheme="majorHAnsi"/>
        </w:rPr>
      </w:pPr>
      <w:r w:rsidRPr="001A2528">
        <w:rPr>
          <w:rFonts w:asciiTheme="majorHAnsi" w:hAnsiTheme="majorHAnsi" w:cstheme="majorHAnsi"/>
          <w:sz w:val="16"/>
        </w:rPr>
        <w:t xml:space="preserve">As we presented in the previous section, the main feature of </w:t>
      </w:r>
      <w:r w:rsidRPr="001A2528">
        <w:rPr>
          <w:rStyle w:val="StyleUnderline"/>
          <w:rFonts w:asciiTheme="majorHAnsi" w:hAnsiTheme="majorHAnsi" w:cstheme="majorHAnsi"/>
        </w:rPr>
        <w:t>explorative scenarios</w:t>
      </w:r>
      <w:r w:rsidRPr="001A2528">
        <w:rPr>
          <w:rFonts w:asciiTheme="majorHAnsi" w:hAnsiTheme="majorHAnsi" w:cstheme="majorHAnsi"/>
          <w:sz w:val="16"/>
        </w:rPr>
        <w:t xml:space="preserve">, which are the subject of this paper, is to </w:t>
      </w:r>
      <w:r w:rsidRPr="001A2528">
        <w:rPr>
          <w:rStyle w:val="Emphasis"/>
          <w:rFonts w:asciiTheme="majorHAnsi" w:hAnsiTheme="majorHAnsi" w:cstheme="majorHAnsi"/>
        </w:rPr>
        <w:t>stimulate creative thinking</w:t>
      </w:r>
      <w:r w:rsidRPr="001A2528">
        <w:rPr>
          <w:rStyle w:val="StyleUnderline"/>
          <w:rFonts w:asciiTheme="majorHAnsi" w:hAnsiTheme="majorHAnsi" w:cstheme="majorHAnsi"/>
        </w:rPr>
        <w:t xml:space="preserve"> by </w:t>
      </w:r>
      <w:r w:rsidRPr="001A2528">
        <w:rPr>
          <w:rStyle w:val="Emphasis"/>
          <w:rFonts w:asciiTheme="majorHAnsi" w:hAnsiTheme="majorHAnsi" w:cstheme="majorHAnsi"/>
        </w:rPr>
        <w:t>challenging</w:t>
      </w:r>
      <w:r w:rsidRPr="001A2528">
        <w:rPr>
          <w:rStyle w:val="StyleUnderline"/>
          <w:rFonts w:asciiTheme="majorHAnsi" w:hAnsiTheme="majorHAnsi" w:cstheme="majorHAnsi"/>
        </w:rPr>
        <w:t xml:space="preserve"> the </w:t>
      </w:r>
      <w:r w:rsidRPr="001A2528">
        <w:rPr>
          <w:rStyle w:val="Emphasis"/>
          <w:rFonts w:asciiTheme="majorHAnsi" w:hAnsiTheme="majorHAnsi" w:cstheme="majorHAnsi"/>
        </w:rPr>
        <w:t>deeply held assumptions of their authors</w:t>
      </w:r>
      <w:r w:rsidRPr="001A2528">
        <w:rPr>
          <w:rStyle w:val="StyleUnderline"/>
          <w:rFonts w:asciiTheme="majorHAnsi" w:hAnsiTheme="majorHAnsi" w:cstheme="majorHAnsi"/>
        </w:rPr>
        <w:t>.</w:t>
      </w:r>
      <w:r w:rsidRPr="001A2528">
        <w:rPr>
          <w:rFonts w:asciiTheme="majorHAnsi" w:hAnsiTheme="majorHAnsi" w:cstheme="majorHAnsi"/>
          <w:sz w:val="16"/>
        </w:rPr>
        <w:t xml:space="preserve"> In other words, </w:t>
      </w:r>
      <w:r w:rsidRPr="001A2528">
        <w:rPr>
          <w:rStyle w:val="StyleUnderline"/>
          <w:rFonts w:asciiTheme="majorHAnsi" w:hAnsiTheme="majorHAnsi" w:cstheme="majorHAnsi"/>
          <w:highlight w:val="cyan"/>
        </w:rPr>
        <w:t>this method</w:t>
      </w:r>
      <w:r w:rsidRPr="001A2528">
        <w:rPr>
          <w:rStyle w:val="StyleUnderline"/>
          <w:rFonts w:asciiTheme="majorHAnsi" w:hAnsiTheme="majorHAnsi" w:cstheme="majorHAnsi"/>
        </w:rPr>
        <w:t xml:space="preserve"> is helpful for </w:t>
      </w:r>
      <w:r w:rsidRPr="001A2528">
        <w:rPr>
          <w:rStyle w:val="Emphasis"/>
          <w:rFonts w:asciiTheme="majorHAnsi" w:hAnsiTheme="majorHAnsi" w:cstheme="majorHAnsi"/>
          <w:highlight w:val="cyan"/>
        </w:rPr>
        <w:t>overcom</w:t>
      </w:r>
      <w:r w:rsidRPr="001A2528">
        <w:rPr>
          <w:rStyle w:val="Emphasis"/>
          <w:rFonts w:asciiTheme="majorHAnsi" w:hAnsiTheme="majorHAnsi" w:cstheme="majorHAnsi"/>
        </w:rPr>
        <w:t>ing</w:t>
      </w:r>
      <w:r w:rsidRPr="001A2528">
        <w:rPr>
          <w:rStyle w:val="StyleUnderline"/>
          <w:rFonts w:asciiTheme="majorHAnsi" w:hAnsiTheme="majorHAnsi" w:cstheme="majorHAnsi"/>
        </w:rPr>
        <w:t xml:space="preserve"> enduring </w:t>
      </w:r>
      <w:r w:rsidRPr="001A2528">
        <w:rPr>
          <w:rStyle w:val="Emphasis"/>
          <w:rFonts w:asciiTheme="majorHAnsi" w:hAnsiTheme="majorHAnsi" w:cstheme="majorHAnsi"/>
          <w:highlight w:val="cyan"/>
        </w:rPr>
        <w:t>cognitive biases</w:t>
      </w:r>
      <w:r w:rsidRPr="001A2528">
        <w:rPr>
          <w:rStyle w:val="StyleUnderline"/>
          <w:rFonts w:asciiTheme="majorHAnsi" w:hAnsiTheme="majorHAnsi" w:cstheme="majorHAnsi"/>
        </w:rPr>
        <w:t xml:space="preserve">—mental errors </w:t>
      </w:r>
      <w:r w:rsidRPr="001A2528">
        <w:rPr>
          <w:rStyle w:val="StyleUnderline"/>
          <w:rFonts w:asciiTheme="majorHAnsi" w:hAnsiTheme="majorHAnsi" w:cstheme="majorHAnsi"/>
          <w:highlight w:val="cyan"/>
        </w:rPr>
        <w:t xml:space="preserve">such as </w:t>
      </w:r>
      <w:r w:rsidRPr="001A2528">
        <w:rPr>
          <w:rStyle w:val="Emphasis"/>
          <w:rFonts w:asciiTheme="majorHAnsi" w:hAnsiTheme="majorHAnsi" w:cstheme="majorHAnsi"/>
          <w:highlight w:val="cyan"/>
        </w:rPr>
        <w:t>linearity</w:t>
      </w:r>
      <w:r w:rsidRPr="001A2528">
        <w:rPr>
          <w:rStyle w:val="StyleUnderline"/>
          <w:rFonts w:asciiTheme="majorHAnsi" w:hAnsiTheme="majorHAnsi" w:cstheme="majorHAnsi"/>
        </w:rPr>
        <w:t xml:space="preserve">, </w:t>
      </w:r>
      <w:r w:rsidRPr="001A2528">
        <w:rPr>
          <w:rStyle w:val="Emphasis"/>
          <w:rFonts w:asciiTheme="majorHAnsi" w:hAnsiTheme="majorHAnsi" w:cstheme="majorHAnsi"/>
        </w:rPr>
        <w:t>presentism</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 xml:space="preserve">and </w:t>
      </w:r>
      <w:r w:rsidRPr="001A2528">
        <w:rPr>
          <w:rStyle w:val="Emphasis"/>
          <w:rFonts w:asciiTheme="majorHAnsi" w:hAnsiTheme="majorHAnsi" w:cstheme="majorHAnsi"/>
          <w:highlight w:val="cyan"/>
        </w:rPr>
        <w:t>group think</w:t>
      </w:r>
      <w:r w:rsidRPr="001A2528">
        <w:rPr>
          <w:rStyle w:val="StyleUnderline"/>
          <w:rFonts w:asciiTheme="majorHAnsi" w:hAnsiTheme="majorHAnsi" w:cstheme="majorHAnsi"/>
          <w:highlight w:val="cyan"/>
        </w:rPr>
        <w:t xml:space="preserve"> caused by the </w:t>
      </w:r>
      <w:r w:rsidRPr="001A2528">
        <w:rPr>
          <w:rStyle w:val="Emphasis"/>
          <w:rFonts w:asciiTheme="majorHAnsi" w:hAnsiTheme="majorHAnsi" w:cstheme="majorHAnsi"/>
          <w:highlight w:val="cyan"/>
        </w:rPr>
        <w:t>subconscious</w:t>
      </w:r>
      <w:r w:rsidRPr="001A2528">
        <w:rPr>
          <w:rStyle w:val="StyleUnderline"/>
          <w:rFonts w:asciiTheme="majorHAnsi" w:hAnsiTheme="majorHAnsi" w:cstheme="majorHAnsi"/>
        </w:rPr>
        <w:t xml:space="preserve"> and </w:t>
      </w:r>
      <w:r w:rsidRPr="001A2528">
        <w:rPr>
          <w:rStyle w:val="Emphasis"/>
          <w:rFonts w:asciiTheme="majorHAnsi" w:hAnsiTheme="majorHAnsi" w:cstheme="majorHAnsi"/>
        </w:rPr>
        <w:t>simplified information processing of humans</w:t>
      </w:r>
      <w:r w:rsidRPr="001A2528">
        <w:rPr>
          <w:rFonts w:asciiTheme="majorHAnsi" w:hAnsiTheme="majorHAnsi" w:cstheme="majorHAnsi"/>
          <w:sz w:val="16"/>
        </w:rPr>
        <w:t xml:space="preserve"> (Heuer, 1999, pp. 111– 112). </w:t>
      </w:r>
      <w:r w:rsidRPr="001A2528">
        <w:rPr>
          <w:rStyle w:val="StyleUnderline"/>
          <w:rFonts w:asciiTheme="majorHAnsi" w:hAnsiTheme="majorHAnsi" w:cstheme="majorHAnsi"/>
        </w:rPr>
        <w:t>Humans have the tendencies to focus on the present at the expense of the future and to think about the future in linear terms by extrapolating past trends into the future.</w:t>
      </w:r>
      <w:r w:rsidRPr="001A2528">
        <w:rPr>
          <w:rFonts w:asciiTheme="majorHAnsi" w:hAnsiTheme="majorHAnsi" w:cstheme="majorHAnsi"/>
          <w:sz w:val="16"/>
        </w:rPr>
        <w:t xml:space="preserve"> As Gaddis (1992) points out, “we tend to bias our historical and our theoretical analyses too much toward continuity (…) </w:t>
      </w:r>
      <w:r w:rsidRPr="001A2528">
        <w:rPr>
          <w:rStyle w:val="StyleUnderline"/>
          <w:rFonts w:asciiTheme="majorHAnsi" w:hAnsiTheme="majorHAnsi" w:cstheme="majorHAnsi"/>
        </w:rPr>
        <w:t>we rarely</w:t>
      </w:r>
      <w:r w:rsidRPr="001A2528">
        <w:rPr>
          <w:rFonts w:asciiTheme="majorHAnsi" w:hAnsiTheme="majorHAnsi" w:cstheme="majorHAnsi"/>
          <w:sz w:val="16"/>
        </w:rPr>
        <w:t xml:space="preserve"> find a way to </w:t>
      </w:r>
      <w:r w:rsidRPr="001A2528">
        <w:rPr>
          <w:rStyle w:val="StyleUnderline"/>
          <w:rFonts w:asciiTheme="majorHAnsi" w:hAnsiTheme="majorHAnsi" w:cstheme="majorHAnsi"/>
        </w:rPr>
        <w:t xml:space="preserve">introduce </w:t>
      </w:r>
      <w:r w:rsidRPr="001A2528">
        <w:rPr>
          <w:rStyle w:val="Emphasis"/>
          <w:rFonts w:asciiTheme="majorHAnsi" w:hAnsiTheme="majorHAnsi" w:cstheme="majorHAnsi"/>
        </w:rPr>
        <w:t>discontinuities into theory</w:t>
      </w:r>
      <w:r w:rsidRPr="001A2528">
        <w:rPr>
          <w:rFonts w:asciiTheme="majorHAnsi" w:hAnsiTheme="majorHAnsi" w:cstheme="majorHAnsi"/>
          <w:sz w:val="16"/>
        </w:rPr>
        <w:t xml:space="preserve">, </w:t>
      </w:r>
      <w:r w:rsidRPr="001A2528">
        <w:rPr>
          <w:rStyle w:val="StyleUnderline"/>
          <w:rFonts w:asciiTheme="majorHAnsi" w:hAnsiTheme="majorHAnsi" w:cstheme="majorHAnsi"/>
        </w:rPr>
        <w:t>or to attempt to determine what causes them to happen</w:t>
      </w:r>
      <w:r w:rsidRPr="001A2528">
        <w:rPr>
          <w:rFonts w:asciiTheme="majorHAnsi" w:hAnsiTheme="majorHAnsi" w:cstheme="majorHAnsi"/>
          <w:sz w:val="16"/>
        </w:rPr>
        <w:t xml:space="preserve">” (p. 52). Even if Gaddis does not explicitly mention scenarios, he refers to the concepts underlying scenario approaches (Han, 2011, p. 51). </w:t>
      </w:r>
      <w:r w:rsidRPr="001A2528">
        <w:rPr>
          <w:rStyle w:val="StyleUnderline"/>
          <w:rFonts w:asciiTheme="majorHAnsi" w:hAnsiTheme="majorHAnsi" w:cstheme="majorHAnsi"/>
        </w:rPr>
        <w:t>Scenario analysis attends to “</w:t>
      </w:r>
      <w:r w:rsidRPr="001A2528">
        <w:rPr>
          <w:rStyle w:val="Emphasis"/>
          <w:rFonts w:asciiTheme="majorHAnsi" w:hAnsiTheme="majorHAnsi" w:cstheme="majorHAnsi"/>
        </w:rPr>
        <w:t>deeper</w:t>
      </w:r>
      <w:r w:rsidRPr="001A2528">
        <w:rPr>
          <w:rStyle w:val="StyleUnderline"/>
          <w:rFonts w:asciiTheme="majorHAnsi" w:hAnsiTheme="majorHAnsi" w:cstheme="majorHAnsi"/>
        </w:rPr>
        <w:t xml:space="preserve">, otherwise left </w:t>
      </w:r>
      <w:r w:rsidRPr="001A2528">
        <w:rPr>
          <w:rStyle w:val="Emphasis"/>
          <w:rFonts w:asciiTheme="majorHAnsi" w:hAnsiTheme="majorHAnsi" w:cstheme="majorHAnsi"/>
        </w:rPr>
        <w:t>implicit</w:t>
      </w:r>
      <w:r w:rsidRPr="001A2528">
        <w:rPr>
          <w:rStyle w:val="StyleUnderline"/>
          <w:rFonts w:asciiTheme="majorHAnsi" w:hAnsiTheme="majorHAnsi" w:cstheme="majorHAnsi"/>
        </w:rPr>
        <w:t xml:space="preserve">, </w:t>
      </w:r>
      <w:r w:rsidRPr="001A2528">
        <w:rPr>
          <w:rStyle w:val="Emphasis"/>
          <w:rFonts w:asciiTheme="majorHAnsi" w:hAnsiTheme="majorHAnsi" w:cstheme="majorHAnsi"/>
        </w:rPr>
        <w:t>assumptions</w:t>
      </w:r>
      <w:r w:rsidRPr="001A2528">
        <w:rPr>
          <w:rStyle w:val="StyleUnderline"/>
          <w:rFonts w:asciiTheme="majorHAnsi" w:hAnsiTheme="majorHAnsi" w:cstheme="majorHAnsi"/>
        </w:rPr>
        <w:t xml:space="preserve"> about </w:t>
      </w:r>
      <w:r w:rsidRPr="001A2528">
        <w:rPr>
          <w:rStyle w:val="Emphasis"/>
          <w:rFonts w:asciiTheme="majorHAnsi" w:hAnsiTheme="majorHAnsi" w:cstheme="majorHAnsi"/>
        </w:rPr>
        <w:t>continuous</w:t>
      </w:r>
      <w:r w:rsidRPr="001A2528">
        <w:rPr>
          <w:rStyle w:val="StyleUnderline"/>
          <w:rFonts w:asciiTheme="majorHAnsi" w:hAnsiTheme="majorHAnsi" w:cstheme="majorHAnsi"/>
        </w:rPr>
        <w:t xml:space="preserve"> and </w:t>
      </w:r>
      <w:r w:rsidRPr="001A2528">
        <w:rPr>
          <w:rStyle w:val="Emphasis"/>
          <w:rFonts w:asciiTheme="majorHAnsi" w:hAnsiTheme="majorHAnsi" w:cstheme="majorHAnsi"/>
        </w:rPr>
        <w:t>linear patterns of development</w:t>
      </w:r>
      <w:r w:rsidRPr="001A2528">
        <w:rPr>
          <w:rStyle w:val="StyleUnderline"/>
          <w:rFonts w:asciiTheme="majorHAnsi" w:hAnsiTheme="majorHAnsi" w:cstheme="majorHAnsi"/>
        </w:rPr>
        <w:t>”</w:t>
      </w:r>
      <w:r w:rsidRPr="001A2528">
        <w:rPr>
          <w:rFonts w:asciiTheme="majorHAnsi" w:hAnsiTheme="majorHAnsi" w:cstheme="majorHAnsi"/>
          <w:sz w:val="16"/>
        </w:rPr>
        <w:t xml:space="preserve"> (Wilkinson et al., 2013, p. 707). The </w:t>
      </w:r>
      <w:r w:rsidRPr="001A2528">
        <w:rPr>
          <w:rStyle w:val="Emphasis"/>
          <w:rFonts w:asciiTheme="majorHAnsi" w:hAnsiTheme="majorHAnsi" w:cstheme="majorHAnsi"/>
          <w:highlight w:val="cyan"/>
        </w:rPr>
        <w:t>process</w:t>
      </w:r>
      <w:r w:rsidRPr="001A2528">
        <w:rPr>
          <w:rStyle w:val="Emphasis"/>
          <w:rFonts w:asciiTheme="majorHAnsi" w:hAnsiTheme="majorHAnsi" w:cstheme="majorHAnsi"/>
        </w:rPr>
        <w:t xml:space="preserve"> of scenario development</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invites</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 xml:space="preserve">participants to </w:t>
      </w:r>
      <w:r w:rsidRPr="001A2528">
        <w:rPr>
          <w:rStyle w:val="Emphasis"/>
          <w:rFonts w:asciiTheme="majorHAnsi" w:hAnsiTheme="majorHAnsi" w:cstheme="majorHAnsi"/>
          <w:highlight w:val="cyan"/>
        </w:rPr>
        <w:t>reveal</w:t>
      </w:r>
      <w:r w:rsidRPr="001A2528">
        <w:rPr>
          <w:rStyle w:val="StyleUnderline"/>
          <w:rFonts w:asciiTheme="majorHAnsi" w:hAnsiTheme="majorHAnsi" w:cstheme="majorHAnsi"/>
          <w:highlight w:val="cyan"/>
        </w:rPr>
        <w:t xml:space="preserve"> and </w:t>
      </w:r>
      <w:r w:rsidRPr="001A2528">
        <w:rPr>
          <w:rStyle w:val="Emphasis"/>
          <w:rFonts w:asciiTheme="majorHAnsi" w:hAnsiTheme="majorHAnsi" w:cstheme="majorHAnsi"/>
          <w:highlight w:val="cyan"/>
        </w:rPr>
        <w:t>question convictions</w:t>
      </w:r>
      <w:r w:rsidRPr="001A2528">
        <w:rPr>
          <w:rStyle w:val="StyleUnderline"/>
          <w:rFonts w:asciiTheme="majorHAnsi" w:hAnsiTheme="majorHAnsi" w:cstheme="majorHAnsi"/>
          <w:highlight w:val="cyan"/>
        </w:rPr>
        <w:t xml:space="preserve"> which</w:t>
      </w:r>
      <w:r w:rsidRPr="001A2528">
        <w:rPr>
          <w:rStyle w:val="StyleUnderline"/>
          <w:rFonts w:asciiTheme="majorHAnsi" w:hAnsiTheme="majorHAnsi" w:cstheme="majorHAnsi"/>
        </w:rPr>
        <w:t xml:space="preserve"> have </w:t>
      </w:r>
      <w:r w:rsidRPr="001A2528">
        <w:rPr>
          <w:rStyle w:val="Emphasis"/>
          <w:rFonts w:asciiTheme="majorHAnsi" w:hAnsiTheme="majorHAnsi" w:cstheme="majorHAnsi"/>
        </w:rPr>
        <w:t xml:space="preserve">so far </w:t>
      </w:r>
      <w:r w:rsidRPr="001A2528">
        <w:rPr>
          <w:rStyle w:val="Emphasis"/>
          <w:rFonts w:asciiTheme="majorHAnsi" w:hAnsiTheme="majorHAnsi" w:cstheme="majorHAnsi"/>
          <w:highlight w:val="cyan"/>
        </w:rPr>
        <w:t>remained unchallenged</w:t>
      </w:r>
      <w:r w:rsidRPr="001A2528">
        <w:rPr>
          <w:rStyle w:val="StyleUnderline"/>
          <w:rFonts w:asciiTheme="majorHAnsi" w:hAnsiTheme="majorHAnsi" w:cstheme="majorHAnsi"/>
          <w:highlight w:val="cyan"/>
        </w:rPr>
        <w:t>, and</w:t>
      </w:r>
      <w:r w:rsidRPr="001A2528">
        <w:rPr>
          <w:rStyle w:val="StyleUnderline"/>
          <w:rFonts w:asciiTheme="majorHAnsi" w:hAnsiTheme="majorHAnsi" w:cstheme="majorHAnsi"/>
        </w:rPr>
        <w:t xml:space="preserve"> to </w:t>
      </w:r>
      <w:r w:rsidRPr="001A2528">
        <w:rPr>
          <w:rStyle w:val="Emphasis"/>
          <w:rFonts w:asciiTheme="majorHAnsi" w:hAnsiTheme="majorHAnsi" w:cstheme="majorHAnsi"/>
          <w:highlight w:val="cyan"/>
        </w:rPr>
        <w:t>question</w:t>
      </w:r>
      <w:r w:rsidRPr="001A2528">
        <w:rPr>
          <w:rStyle w:val="Emphasis"/>
          <w:rFonts w:asciiTheme="majorHAnsi" w:hAnsiTheme="majorHAnsi" w:cstheme="majorHAnsi"/>
        </w:rPr>
        <w:t xml:space="preserve"> the </w:t>
      </w:r>
      <w:r w:rsidRPr="001A2528">
        <w:rPr>
          <w:rStyle w:val="Emphasis"/>
          <w:rFonts w:asciiTheme="majorHAnsi" w:hAnsiTheme="majorHAnsi" w:cstheme="majorHAnsi"/>
          <w:highlight w:val="cyan"/>
        </w:rPr>
        <w:t>linearity of</w:t>
      </w:r>
      <w:r w:rsidRPr="001A2528">
        <w:rPr>
          <w:rStyle w:val="Emphasis"/>
          <w:rFonts w:asciiTheme="majorHAnsi" w:hAnsiTheme="majorHAnsi" w:cstheme="majorHAnsi"/>
        </w:rPr>
        <w:t xml:space="preserve"> world </w:t>
      </w:r>
      <w:r w:rsidRPr="001A2528">
        <w:rPr>
          <w:rStyle w:val="Emphasis"/>
          <w:rFonts w:asciiTheme="majorHAnsi" w:hAnsiTheme="majorHAnsi" w:cstheme="majorHAnsi"/>
          <w:highlight w:val="cyan"/>
        </w:rPr>
        <w:t>developments</w:t>
      </w:r>
      <w:r w:rsidRPr="001A2528">
        <w:rPr>
          <w:rStyle w:val="StyleUnderline"/>
          <w:rFonts w:asciiTheme="majorHAnsi" w:hAnsiTheme="majorHAnsi" w:cstheme="majorHAnsi"/>
          <w:highlight w:val="cyan"/>
        </w:rPr>
        <w:t>.</w:t>
      </w:r>
    </w:p>
    <w:p w14:paraId="6C870728" w14:textId="77777777" w:rsidR="00572040" w:rsidRPr="001A2528" w:rsidRDefault="00572040" w:rsidP="00572040">
      <w:pPr>
        <w:rPr>
          <w:rFonts w:asciiTheme="majorHAnsi" w:hAnsiTheme="majorHAnsi" w:cstheme="majorHAnsi"/>
          <w:sz w:val="16"/>
        </w:rPr>
      </w:pPr>
      <w:r w:rsidRPr="001A2528">
        <w:rPr>
          <w:rFonts w:asciiTheme="majorHAnsi" w:hAnsiTheme="majorHAnsi" w:cstheme="majorHAnsi"/>
          <w:sz w:val="16"/>
        </w:rPr>
        <w:t xml:space="preserve">The </w:t>
      </w:r>
      <w:r w:rsidRPr="001A2528">
        <w:rPr>
          <w:rStyle w:val="StyleUnderline"/>
          <w:rFonts w:asciiTheme="majorHAnsi" w:hAnsiTheme="majorHAnsi" w:cstheme="majorHAnsi"/>
        </w:rPr>
        <w:t xml:space="preserve">ability of </w:t>
      </w:r>
      <w:r w:rsidRPr="001A2528">
        <w:rPr>
          <w:rStyle w:val="Emphasis"/>
          <w:rFonts w:asciiTheme="majorHAnsi" w:hAnsiTheme="majorHAnsi" w:cstheme="majorHAnsi"/>
        </w:rPr>
        <w:t>reexamining one’s own assumptions</w:t>
      </w:r>
      <w:r w:rsidRPr="001A2528">
        <w:rPr>
          <w:rStyle w:val="StyleUnderline"/>
          <w:rFonts w:asciiTheme="majorHAnsi" w:hAnsiTheme="majorHAnsi" w:cstheme="majorHAnsi"/>
        </w:rPr>
        <w:t xml:space="preserve"> and going </w:t>
      </w:r>
      <w:r w:rsidRPr="001A2528">
        <w:rPr>
          <w:rStyle w:val="Emphasis"/>
          <w:rFonts w:asciiTheme="majorHAnsi" w:hAnsiTheme="majorHAnsi" w:cstheme="majorHAnsi"/>
        </w:rPr>
        <w:t>beyond linear patterns</w:t>
      </w:r>
      <w:r w:rsidRPr="001A2528">
        <w:rPr>
          <w:rStyle w:val="StyleUnderline"/>
          <w:rFonts w:asciiTheme="majorHAnsi" w:hAnsiTheme="majorHAnsi" w:cstheme="majorHAnsi"/>
        </w:rPr>
        <w:t xml:space="preserve"> of development is </w:t>
      </w:r>
      <w:r w:rsidRPr="001A2528">
        <w:rPr>
          <w:rStyle w:val="Emphasis"/>
          <w:rFonts w:asciiTheme="majorHAnsi" w:hAnsiTheme="majorHAnsi" w:cstheme="majorHAnsi"/>
        </w:rPr>
        <w:t>essential</w:t>
      </w:r>
      <w:r w:rsidRPr="001A2528">
        <w:rPr>
          <w:rStyle w:val="StyleUnderline"/>
          <w:rFonts w:asciiTheme="majorHAnsi" w:hAnsiTheme="majorHAnsi" w:cstheme="majorHAnsi"/>
        </w:rPr>
        <w:t xml:space="preserve"> for </w:t>
      </w:r>
      <w:r w:rsidRPr="001A2528">
        <w:rPr>
          <w:rStyle w:val="Emphasis"/>
          <w:rFonts w:asciiTheme="majorHAnsi" w:hAnsiTheme="majorHAnsi" w:cstheme="majorHAnsi"/>
        </w:rPr>
        <w:t>IR scholarship</w:t>
      </w:r>
      <w:r w:rsidRPr="001A2528">
        <w:rPr>
          <w:rStyle w:val="StyleUnderline"/>
          <w:rFonts w:asciiTheme="majorHAnsi" w:hAnsiTheme="majorHAnsi" w:cstheme="majorHAnsi"/>
        </w:rPr>
        <w:t>.</w:t>
      </w:r>
      <w:r w:rsidRPr="001A2528">
        <w:rPr>
          <w:rFonts w:asciiTheme="majorHAnsi" w:hAnsiTheme="majorHAnsi" w:cstheme="majorHAnsi"/>
          <w:sz w:val="16"/>
        </w:rPr>
        <w:t xml:space="preserve"> To illustrate it with two examples: IR scholars and historians did not think that the Soviet Union could collapse and were startled by its fall, the peaceful resolution of the Cold War and the transformation of the bipolar system (Davis, 2005; Gaddis, 1992). In a similar vein, United States scholars were for decades so convinced of China’s economic, political, and cultural limitations that they neglected the possibility of its sudden ascent and were taken by surprise when it happened (Hundley, Kenzer, &amp; Peterson, 2015). Interestingly, since the rise of China became evident, the United States debate on its future has been marked by a similar linearity of thought, leading to single-outcome predictions of China’s long-term future (Kerbel, 2004). In both cases, the discipline proved incapable of anticipating events of such importance, because scholars took for granted the status quo instead of confronting their bias towards linearity and detect manifestations of upcoming change. As a result, two major geopolitical surprises—the end of the Cold War and the rise of China have at first been neglected, forcing academia to catch up. </w:t>
      </w:r>
    </w:p>
    <w:p w14:paraId="132A8132" w14:textId="77777777" w:rsidR="00572040" w:rsidRPr="001A2528" w:rsidRDefault="00572040" w:rsidP="00572040">
      <w:pPr>
        <w:rPr>
          <w:rFonts w:asciiTheme="majorHAnsi" w:hAnsiTheme="majorHAnsi" w:cstheme="majorHAnsi"/>
          <w:sz w:val="16"/>
        </w:rPr>
      </w:pPr>
      <w:r w:rsidRPr="001A2528">
        <w:rPr>
          <w:rFonts w:asciiTheme="majorHAnsi" w:hAnsiTheme="majorHAnsi" w:cstheme="majorHAnsi"/>
          <w:sz w:val="16"/>
        </w:rPr>
        <w:t xml:space="preserve">Against this backdrop, </w:t>
      </w:r>
      <w:r w:rsidRPr="001A2528">
        <w:rPr>
          <w:rStyle w:val="StyleUnderline"/>
          <w:rFonts w:asciiTheme="majorHAnsi" w:hAnsiTheme="majorHAnsi" w:cstheme="majorHAnsi"/>
          <w:highlight w:val="cyan"/>
        </w:rPr>
        <w:t>foresight helps</w:t>
      </w:r>
      <w:r w:rsidRPr="001A2528">
        <w:rPr>
          <w:rStyle w:val="StyleUnderline"/>
          <w:rFonts w:asciiTheme="majorHAnsi" w:hAnsiTheme="majorHAnsi" w:cstheme="majorHAnsi"/>
        </w:rPr>
        <w:t xml:space="preserve"> IR </w:t>
      </w:r>
      <w:r w:rsidRPr="001A2528">
        <w:rPr>
          <w:rStyle w:val="StyleUnderline"/>
          <w:rFonts w:asciiTheme="majorHAnsi" w:hAnsiTheme="majorHAnsi" w:cstheme="majorHAnsi"/>
          <w:highlight w:val="cyan"/>
        </w:rPr>
        <w:t>scholars</w:t>
      </w:r>
      <w:r w:rsidRPr="001A2528">
        <w:rPr>
          <w:rStyle w:val="StyleUnderline"/>
          <w:rFonts w:asciiTheme="majorHAnsi" w:hAnsiTheme="majorHAnsi" w:cstheme="majorHAnsi"/>
        </w:rPr>
        <w:t xml:space="preserve"> to </w:t>
      </w:r>
      <w:r w:rsidRPr="001A2528">
        <w:rPr>
          <w:rStyle w:val="Emphasis"/>
          <w:rFonts w:asciiTheme="majorHAnsi" w:hAnsiTheme="majorHAnsi" w:cstheme="majorHAnsi"/>
          <w:highlight w:val="cyan"/>
        </w:rPr>
        <w:t>exit</w:t>
      </w:r>
      <w:r w:rsidRPr="001A2528">
        <w:rPr>
          <w:rStyle w:val="StyleUnderline"/>
          <w:rFonts w:asciiTheme="majorHAnsi" w:hAnsiTheme="majorHAnsi" w:cstheme="majorHAnsi"/>
        </w:rPr>
        <w:t xml:space="preserve"> the </w:t>
      </w:r>
      <w:r w:rsidRPr="001A2528">
        <w:rPr>
          <w:rStyle w:val="Emphasis"/>
          <w:rFonts w:asciiTheme="majorHAnsi" w:hAnsiTheme="majorHAnsi" w:cstheme="majorHAnsi"/>
          <w:highlight w:val="cyan"/>
        </w:rPr>
        <w:t>tunnel vision</w:t>
      </w:r>
      <w:r w:rsidRPr="001A2528">
        <w:rPr>
          <w:rStyle w:val="StyleUnderline"/>
          <w:rFonts w:asciiTheme="majorHAnsi" w:hAnsiTheme="majorHAnsi" w:cstheme="majorHAnsi"/>
          <w:highlight w:val="cyan"/>
        </w:rPr>
        <w:t xml:space="preserve"> on</w:t>
      </w:r>
      <w:r w:rsidRPr="001A2528">
        <w:rPr>
          <w:rStyle w:val="StyleUnderline"/>
          <w:rFonts w:asciiTheme="majorHAnsi" w:hAnsiTheme="majorHAnsi" w:cstheme="majorHAnsi"/>
        </w:rPr>
        <w:t xml:space="preserve"> world </w:t>
      </w:r>
      <w:r w:rsidRPr="001A2528">
        <w:rPr>
          <w:rStyle w:val="StyleUnderline"/>
          <w:rFonts w:asciiTheme="majorHAnsi" w:hAnsiTheme="majorHAnsi" w:cstheme="majorHAnsi"/>
          <w:highlight w:val="cyan"/>
        </w:rPr>
        <w:t>affairs</w:t>
      </w:r>
      <w:r w:rsidRPr="001A2528">
        <w:rPr>
          <w:rStyle w:val="StyleUnderline"/>
          <w:rFonts w:asciiTheme="majorHAnsi" w:hAnsiTheme="majorHAnsi" w:cstheme="majorHAnsi"/>
        </w:rPr>
        <w:t xml:space="preserve"> and discover potentially valuable nonlinear lines of development. </w:t>
      </w:r>
      <w:r w:rsidRPr="001A2528">
        <w:rPr>
          <w:rStyle w:val="StyleUnderline"/>
          <w:rFonts w:asciiTheme="majorHAnsi" w:hAnsiTheme="majorHAnsi" w:cstheme="majorHAnsi"/>
          <w:highlight w:val="cyan"/>
        </w:rPr>
        <w:t>These can be</w:t>
      </w:r>
      <w:r w:rsidRPr="001A2528">
        <w:rPr>
          <w:rStyle w:val="StyleUnderline"/>
          <w:rFonts w:asciiTheme="majorHAnsi" w:hAnsiTheme="majorHAnsi" w:cstheme="majorHAnsi"/>
        </w:rPr>
        <w:t xml:space="preserve"> both </w:t>
      </w:r>
      <w:r w:rsidRPr="001A2528">
        <w:rPr>
          <w:rStyle w:val="Emphasis"/>
          <w:rFonts w:asciiTheme="majorHAnsi" w:hAnsiTheme="majorHAnsi" w:cstheme="majorHAnsi"/>
          <w:highlight w:val="cyan"/>
        </w:rPr>
        <w:t>innovative</w:t>
      </w:r>
      <w:r w:rsidRPr="001A2528">
        <w:rPr>
          <w:rStyle w:val="StyleUnderline"/>
          <w:rFonts w:asciiTheme="majorHAnsi" w:hAnsiTheme="majorHAnsi" w:cstheme="majorHAnsi"/>
          <w:highlight w:val="cyan"/>
        </w:rPr>
        <w:t xml:space="preserve"> in</w:t>
      </w:r>
      <w:r w:rsidRPr="001A2528">
        <w:rPr>
          <w:rStyle w:val="StyleUnderline"/>
          <w:rFonts w:asciiTheme="majorHAnsi" w:hAnsiTheme="majorHAnsi" w:cstheme="majorHAnsi"/>
        </w:rPr>
        <w:t xml:space="preserve"> terms of </w:t>
      </w:r>
      <w:r w:rsidRPr="001A2528">
        <w:rPr>
          <w:rStyle w:val="Emphasis"/>
          <w:rFonts w:asciiTheme="majorHAnsi" w:hAnsiTheme="majorHAnsi" w:cstheme="majorHAnsi"/>
          <w:highlight w:val="cyan"/>
        </w:rPr>
        <w:t>scholarship</w:t>
      </w:r>
      <w:r w:rsidRPr="001A2528">
        <w:rPr>
          <w:rStyle w:val="StyleUnderline"/>
          <w:rFonts w:asciiTheme="majorHAnsi" w:hAnsiTheme="majorHAnsi" w:cstheme="majorHAnsi"/>
          <w:highlight w:val="cyan"/>
        </w:rPr>
        <w:t xml:space="preserve">, and </w:t>
      </w:r>
      <w:r w:rsidRPr="001A2528">
        <w:rPr>
          <w:rStyle w:val="Emphasis"/>
          <w:rFonts w:asciiTheme="majorHAnsi" w:hAnsiTheme="majorHAnsi" w:cstheme="majorHAnsi"/>
          <w:highlight w:val="cyan"/>
        </w:rPr>
        <w:t>policy-relevant</w:t>
      </w:r>
      <w:r w:rsidRPr="001A2528">
        <w:rPr>
          <w:rStyle w:val="StyleUnderline"/>
          <w:rFonts w:asciiTheme="majorHAnsi" w:hAnsiTheme="majorHAnsi" w:cstheme="majorHAnsi"/>
        </w:rPr>
        <w:t xml:space="preserve"> by </w:t>
      </w:r>
      <w:r w:rsidRPr="001A2528">
        <w:rPr>
          <w:rStyle w:val="StyleUnderline"/>
          <w:rFonts w:asciiTheme="majorHAnsi" w:hAnsiTheme="majorHAnsi" w:cstheme="majorHAnsi"/>
          <w:highlight w:val="cyan"/>
        </w:rPr>
        <w:t xml:space="preserve">offering a </w:t>
      </w:r>
      <w:r w:rsidRPr="001A2528">
        <w:rPr>
          <w:rStyle w:val="Emphasis"/>
          <w:rFonts w:asciiTheme="majorHAnsi" w:hAnsiTheme="majorHAnsi" w:cstheme="majorHAnsi"/>
          <w:highlight w:val="cyan"/>
        </w:rPr>
        <w:t>reflection</w:t>
      </w:r>
      <w:r w:rsidRPr="001A2528">
        <w:rPr>
          <w:rStyle w:val="StyleUnderline"/>
          <w:rFonts w:asciiTheme="majorHAnsi" w:hAnsiTheme="majorHAnsi" w:cstheme="majorHAnsi"/>
        </w:rPr>
        <w:t xml:space="preserve"> on </w:t>
      </w:r>
      <w:r w:rsidRPr="001A2528">
        <w:rPr>
          <w:rStyle w:val="Emphasis"/>
          <w:rFonts w:asciiTheme="majorHAnsi" w:hAnsiTheme="majorHAnsi" w:cstheme="majorHAnsi"/>
        </w:rPr>
        <w:t>unexpected discontinuities</w:t>
      </w:r>
      <w:r w:rsidRPr="001A2528">
        <w:rPr>
          <w:rStyle w:val="StyleUnderline"/>
          <w:rFonts w:asciiTheme="majorHAnsi" w:hAnsiTheme="majorHAnsi" w:cstheme="majorHAnsi"/>
        </w:rPr>
        <w:t>.</w:t>
      </w:r>
      <w:r w:rsidRPr="001A2528">
        <w:rPr>
          <w:rFonts w:asciiTheme="majorHAnsi" w:hAnsiTheme="majorHAnsi" w:cstheme="majorHAnsi"/>
          <w:sz w:val="16"/>
        </w:rPr>
        <w:t xml:space="preserve"> Thus, </w:t>
      </w:r>
      <w:r w:rsidRPr="001A2528">
        <w:rPr>
          <w:rStyle w:val="StyleUnderline"/>
          <w:rFonts w:asciiTheme="majorHAnsi" w:hAnsiTheme="majorHAnsi" w:cstheme="majorHAnsi"/>
        </w:rPr>
        <w:t xml:space="preserve">it can facilitate the </w:t>
      </w:r>
      <w:r w:rsidRPr="001A2528">
        <w:rPr>
          <w:rStyle w:val="Emphasis"/>
          <w:rFonts w:asciiTheme="majorHAnsi" w:hAnsiTheme="majorHAnsi" w:cstheme="majorHAnsi"/>
        </w:rPr>
        <w:t>intellectual capability</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 xml:space="preserve">to </w:t>
      </w:r>
      <w:r w:rsidRPr="001A2528">
        <w:rPr>
          <w:rStyle w:val="Emphasis"/>
          <w:rFonts w:asciiTheme="majorHAnsi" w:hAnsiTheme="majorHAnsi" w:cstheme="majorHAnsi"/>
          <w:highlight w:val="cyan"/>
        </w:rPr>
        <w:t>think the unthinkable</w:t>
      </w:r>
      <w:r w:rsidRPr="001A2528">
        <w:rPr>
          <w:rFonts w:asciiTheme="majorHAnsi" w:hAnsiTheme="majorHAnsi" w:cstheme="majorHAnsi"/>
          <w:sz w:val="16"/>
        </w:rPr>
        <w:t xml:space="preserve"> (Porter, 2016, p. 259).</w:t>
      </w:r>
    </w:p>
    <w:p w14:paraId="60AB11C9" w14:textId="77777777" w:rsidR="00572040" w:rsidRPr="001A2528" w:rsidRDefault="00572040" w:rsidP="00572040">
      <w:pPr>
        <w:rPr>
          <w:rFonts w:asciiTheme="majorHAnsi" w:hAnsiTheme="majorHAnsi" w:cstheme="majorHAnsi"/>
          <w:sz w:val="16"/>
          <w:szCs w:val="16"/>
        </w:rPr>
      </w:pPr>
      <w:r w:rsidRPr="001A2528">
        <w:rPr>
          <w:rFonts w:asciiTheme="majorHAnsi" w:hAnsiTheme="majorHAnsi" w:cstheme="majorHAnsi"/>
          <w:sz w:val="16"/>
          <w:szCs w:val="16"/>
        </w:rPr>
        <w:t>Bringing forward new research questions</w:t>
      </w:r>
    </w:p>
    <w:p w14:paraId="1DD635D2" w14:textId="77777777" w:rsidR="00572040" w:rsidRPr="001A2528" w:rsidRDefault="00572040" w:rsidP="00572040">
      <w:pPr>
        <w:rPr>
          <w:rStyle w:val="StyleUnderline"/>
          <w:rFonts w:asciiTheme="majorHAnsi" w:hAnsiTheme="majorHAnsi" w:cstheme="majorHAnsi"/>
        </w:rPr>
      </w:pPr>
      <w:r w:rsidRPr="001A2528">
        <w:rPr>
          <w:rStyle w:val="StyleUnderline"/>
          <w:rFonts w:asciiTheme="majorHAnsi" w:hAnsiTheme="majorHAnsi" w:cstheme="majorHAnsi"/>
        </w:rPr>
        <w:t xml:space="preserve">Scenario analysis starts with </w:t>
      </w:r>
      <w:r w:rsidRPr="001A2528">
        <w:rPr>
          <w:rStyle w:val="Emphasis"/>
          <w:rFonts w:asciiTheme="majorHAnsi" w:hAnsiTheme="majorHAnsi" w:cstheme="majorHAnsi"/>
        </w:rPr>
        <w:t>confronting one’s enduring assumptions</w:t>
      </w:r>
      <w:r w:rsidRPr="001A2528">
        <w:rPr>
          <w:rStyle w:val="StyleUnderline"/>
          <w:rFonts w:asciiTheme="majorHAnsi" w:hAnsiTheme="majorHAnsi" w:cstheme="majorHAnsi"/>
        </w:rPr>
        <w:t xml:space="preserve"> and </w:t>
      </w:r>
      <w:r w:rsidRPr="001A2528">
        <w:rPr>
          <w:rStyle w:val="Emphasis"/>
          <w:rFonts w:asciiTheme="majorHAnsi" w:hAnsiTheme="majorHAnsi" w:cstheme="majorHAnsi"/>
        </w:rPr>
        <w:t>developing multiple causal possibilities</w:t>
      </w:r>
      <w:r w:rsidRPr="001A2528">
        <w:rPr>
          <w:rStyle w:val="StyleUnderline"/>
          <w:rFonts w:asciiTheme="majorHAnsi" w:hAnsiTheme="majorHAnsi" w:cstheme="majorHAnsi"/>
        </w:rPr>
        <w:t>, through which scholars can potentially discover topics that have not been examined before. One of the greatest challenges for any scholar is to identify innovative venues for research that might bring the discipline forward</w:t>
      </w:r>
      <w:r w:rsidRPr="001A2528">
        <w:rPr>
          <w:rFonts w:asciiTheme="majorHAnsi" w:hAnsiTheme="majorHAnsi" w:cstheme="majorHAnsi"/>
          <w:sz w:val="16"/>
        </w:rPr>
        <w:t xml:space="preserve"> and advance publicity for one’s work. In Lakatosian terms, such an ability is often considered an evidence of a progressive research program.10 </w:t>
      </w:r>
      <w:r w:rsidRPr="001A2528">
        <w:rPr>
          <w:rStyle w:val="StyleUnderline"/>
          <w:rFonts w:asciiTheme="majorHAnsi" w:hAnsiTheme="majorHAnsi" w:cstheme="majorHAnsi"/>
        </w:rPr>
        <w:t xml:space="preserve">Since the prime feature of scenario analysis is to </w:t>
      </w:r>
      <w:r w:rsidRPr="001A2528">
        <w:rPr>
          <w:rStyle w:val="Emphasis"/>
          <w:rFonts w:asciiTheme="majorHAnsi" w:hAnsiTheme="majorHAnsi" w:cstheme="majorHAnsi"/>
        </w:rPr>
        <w:t>detect rapid and significant shifts</w:t>
      </w:r>
      <w:r w:rsidRPr="001A2528">
        <w:rPr>
          <w:rStyle w:val="StyleUnderline"/>
          <w:rFonts w:asciiTheme="majorHAnsi" w:hAnsiTheme="majorHAnsi" w:cstheme="majorHAnsi"/>
        </w:rPr>
        <w:t xml:space="preserve"> in </w:t>
      </w:r>
      <w:r w:rsidRPr="001A2528">
        <w:rPr>
          <w:rStyle w:val="Emphasis"/>
          <w:rFonts w:asciiTheme="majorHAnsi" w:hAnsiTheme="majorHAnsi" w:cstheme="majorHAnsi"/>
        </w:rPr>
        <w:t>trajectories</w:t>
      </w:r>
      <w:r w:rsidRPr="001A2528">
        <w:rPr>
          <w:rStyle w:val="StyleUnderline"/>
          <w:rFonts w:asciiTheme="majorHAnsi" w:hAnsiTheme="majorHAnsi" w:cstheme="majorHAnsi"/>
        </w:rPr>
        <w:t xml:space="preserve">, or the </w:t>
      </w:r>
      <w:r w:rsidRPr="001A2528">
        <w:rPr>
          <w:rStyle w:val="Emphasis"/>
          <w:rFonts w:asciiTheme="majorHAnsi" w:hAnsiTheme="majorHAnsi" w:cstheme="majorHAnsi"/>
        </w:rPr>
        <w:t xml:space="preserve">forces behind </w:t>
      </w:r>
      <w:r w:rsidRPr="001A2528">
        <w:rPr>
          <w:rStyle w:val="Emphasis"/>
          <w:rFonts w:asciiTheme="majorHAnsi" w:hAnsiTheme="majorHAnsi" w:cstheme="majorHAnsi"/>
        </w:rPr>
        <w:lastRenderedPageBreak/>
        <w:t>them</w:t>
      </w:r>
      <w:r w:rsidRPr="001A2528">
        <w:rPr>
          <w:rStyle w:val="StyleUnderline"/>
          <w:rFonts w:asciiTheme="majorHAnsi" w:hAnsiTheme="majorHAnsi" w:cstheme="majorHAnsi"/>
        </w:rPr>
        <w:t>, this method succors</w:t>
      </w:r>
      <w:r w:rsidRPr="001A2528">
        <w:rPr>
          <w:rFonts w:asciiTheme="majorHAnsi" w:hAnsiTheme="majorHAnsi" w:cstheme="majorHAnsi"/>
          <w:sz w:val="16"/>
        </w:rPr>
        <w:t xml:space="preserve"> when defining new pressing topics for academia. In particular, as mentioned in the previous section, scenario analysis enables the detection of both weak signals and wild cards. By drawing attention to these hitherto overlooked but potentially pressing issues, </w:t>
      </w:r>
      <w:r w:rsidRPr="001A2528">
        <w:rPr>
          <w:rStyle w:val="StyleUnderline"/>
          <w:rFonts w:asciiTheme="majorHAnsi" w:hAnsiTheme="majorHAnsi" w:cstheme="majorHAnsi"/>
        </w:rPr>
        <w:t xml:space="preserve">scenario analysis can identify research agendas for </w:t>
      </w:r>
      <w:r w:rsidRPr="001A2528">
        <w:rPr>
          <w:rStyle w:val="Emphasis"/>
          <w:rFonts w:asciiTheme="majorHAnsi" w:hAnsiTheme="majorHAnsi" w:cstheme="majorHAnsi"/>
        </w:rPr>
        <w:t>further investigation</w:t>
      </w:r>
      <w:r w:rsidRPr="001A2528">
        <w:rPr>
          <w:rFonts w:asciiTheme="majorHAnsi" w:hAnsiTheme="majorHAnsi" w:cstheme="majorHAnsi"/>
          <w:sz w:val="16"/>
        </w:rPr>
        <w:t xml:space="preserve"> (Barma et al., 2016). Therefore, </w:t>
      </w:r>
      <w:r w:rsidRPr="001A2528">
        <w:rPr>
          <w:rStyle w:val="StyleUnderline"/>
          <w:rFonts w:asciiTheme="majorHAnsi" w:hAnsiTheme="majorHAnsi" w:cstheme="majorHAnsi"/>
        </w:rPr>
        <w:t xml:space="preserve">scenario analysis seems to be the right tool to </w:t>
      </w:r>
      <w:r w:rsidRPr="001A2528">
        <w:rPr>
          <w:rStyle w:val="Emphasis"/>
          <w:rFonts w:asciiTheme="majorHAnsi" w:hAnsiTheme="majorHAnsi" w:cstheme="majorHAnsi"/>
        </w:rPr>
        <w:t>advance innovative research</w:t>
      </w:r>
      <w:r w:rsidRPr="001A2528">
        <w:rPr>
          <w:rStyle w:val="StyleUnderline"/>
          <w:rFonts w:asciiTheme="majorHAnsi" w:hAnsiTheme="majorHAnsi" w:cstheme="majorHAnsi"/>
        </w:rPr>
        <w:t xml:space="preserve"> since it helps scholars </w:t>
      </w:r>
      <w:r w:rsidRPr="001A2528">
        <w:rPr>
          <w:rStyle w:val="Emphasis"/>
          <w:rFonts w:asciiTheme="majorHAnsi" w:hAnsiTheme="majorHAnsi" w:cstheme="majorHAnsi"/>
        </w:rPr>
        <w:t>drive their research into new areas</w:t>
      </w:r>
      <w:r w:rsidRPr="001A2528">
        <w:rPr>
          <w:rStyle w:val="StyleUnderline"/>
          <w:rFonts w:asciiTheme="majorHAnsi" w:hAnsiTheme="majorHAnsi" w:cstheme="majorHAnsi"/>
        </w:rPr>
        <w:t>, away from moribund topics that have been followed for many decades.</w:t>
      </w:r>
      <w:r w:rsidRPr="001A2528">
        <w:rPr>
          <w:rFonts w:asciiTheme="majorHAnsi" w:hAnsiTheme="majorHAnsi" w:cstheme="majorHAnsi"/>
          <w:sz w:val="16"/>
        </w:rPr>
        <w:t xml:space="preserve"> By “identifying questions of likely future significance” (Barma et al., 2016, p. 6), scenario analysis can contribute to combatting the proliferation of researchers in fields occupying the political status quo, such as Soviet or Japan studies in the United States in the 1980s. At the same time, </w:t>
      </w:r>
      <w:r w:rsidRPr="001A2528">
        <w:rPr>
          <w:rStyle w:val="StyleUnderline"/>
          <w:rFonts w:asciiTheme="majorHAnsi" w:hAnsiTheme="majorHAnsi" w:cstheme="majorHAnsi"/>
          <w:highlight w:val="cyan"/>
        </w:rPr>
        <w:t>innovative research</w:t>
      </w:r>
      <w:r w:rsidRPr="001A2528">
        <w:rPr>
          <w:rStyle w:val="StyleUnderline"/>
          <w:rFonts w:asciiTheme="majorHAnsi" w:hAnsiTheme="majorHAnsi" w:cstheme="majorHAnsi"/>
        </w:rPr>
        <w:t xml:space="preserve"> topics </w:t>
      </w:r>
      <w:r w:rsidRPr="001A2528">
        <w:rPr>
          <w:rStyle w:val="Emphasis"/>
          <w:rFonts w:asciiTheme="majorHAnsi" w:hAnsiTheme="majorHAnsi" w:cstheme="majorHAnsi"/>
          <w:highlight w:val="cyan"/>
        </w:rPr>
        <w:t>confront</w:t>
      </w:r>
      <w:r w:rsidRPr="001A2528">
        <w:rPr>
          <w:rStyle w:val="Emphasis"/>
          <w:rFonts w:asciiTheme="majorHAnsi" w:hAnsiTheme="majorHAnsi" w:cstheme="majorHAnsi"/>
        </w:rPr>
        <w:t xml:space="preserve"> the </w:t>
      </w:r>
      <w:r w:rsidRPr="001A2528">
        <w:rPr>
          <w:rStyle w:val="Emphasis"/>
          <w:rFonts w:asciiTheme="majorHAnsi" w:hAnsiTheme="majorHAnsi" w:cstheme="majorHAnsi"/>
          <w:highlight w:val="cyan"/>
        </w:rPr>
        <w:t>uncertainties</w:t>
      </w:r>
      <w:r w:rsidRPr="001A2528">
        <w:rPr>
          <w:rStyle w:val="StyleUnderline"/>
          <w:rFonts w:asciiTheme="majorHAnsi" w:hAnsiTheme="majorHAnsi" w:cstheme="majorHAnsi"/>
          <w:highlight w:val="cyan"/>
        </w:rPr>
        <w:t xml:space="preserve"> that are </w:t>
      </w:r>
      <w:r w:rsidRPr="001A2528">
        <w:rPr>
          <w:rStyle w:val="Emphasis"/>
          <w:rFonts w:asciiTheme="majorHAnsi" w:hAnsiTheme="majorHAnsi" w:cstheme="majorHAnsi"/>
          <w:highlight w:val="cyan"/>
        </w:rPr>
        <w:t>crucial for policymakers</w:t>
      </w:r>
      <w:r w:rsidRPr="001A2528">
        <w:rPr>
          <w:rStyle w:val="StyleUnderline"/>
          <w:rFonts w:asciiTheme="majorHAnsi" w:hAnsiTheme="majorHAnsi" w:cstheme="majorHAnsi"/>
          <w:highlight w:val="cyan"/>
        </w:rPr>
        <w:t xml:space="preserve"> to</w:t>
      </w:r>
      <w:r w:rsidRPr="001A2528">
        <w:rPr>
          <w:rStyle w:val="StyleUnderline"/>
          <w:rFonts w:asciiTheme="majorHAnsi" w:hAnsiTheme="majorHAnsi" w:cstheme="majorHAnsi"/>
        </w:rPr>
        <w:t xml:space="preserve"> be </w:t>
      </w:r>
      <w:r w:rsidRPr="001A2528">
        <w:rPr>
          <w:rStyle w:val="StyleUnderline"/>
          <w:rFonts w:asciiTheme="majorHAnsi" w:hAnsiTheme="majorHAnsi" w:cstheme="majorHAnsi"/>
          <w:highlight w:val="cyan"/>
        </w:rPr>
        <w:t>monitor</w:t>
      </w:r>
      <w:r w:rsidRPr="001A2528">
        <w:rPr>
          <w:rStyle w:val="StyleUnderline"/>
          <w:rFonts w:asciiTheme="majorHAnsi" w:hAnsiTheme="majorHAnsi" w:cstheme="majorHAnsi"/>
        </w:rPr>
        <w:t>ed closely.</w:t>
      </w:r>
    </w:p>
    <w:p w14:paraId="3DDB7F0C" w14:textId="77777777" w:rsidR="00572040" w:rsidRPr="001A2528" w:rsidRDefault="00572040" w:rsidP="00572040">
      <w:pPr>
        <w:rPr>
          <w:rFonts w:asciiTheme="majorHAnsi" w:hAnsiTheme="majorHAnsi" w:cstheme="majorHAnsi"/>
          <w:sz w:val="16"/>
          <w:szCs w:val="16"/>
        </w:rPr>
      </w:pPr>
      <w:r w:rsidRPr="001A2528">
        <w:rPr>
          <w:rFonts w:asciiTheme="majorHAnsi" w:hAnsiTheme="majorHAnsi" w:cstheme="majorHAnsi"/>
          <w:sz w:val="16"/>
          <w:szCs w:val="16"/>
        </w:rPr>
        <w:t>Dealing with the complexity and interdisciplinarity of real-world issues</w:t>
      </w:r>
    </w:p>
    <w:p w14:paraId="28A5CD52" w14:textId="77777777" w:rsidR="00572040" w:rsidRPr="001A2528" w:rsidRDefault="00572040" w:rsidP="00572040">
      <w:pPr>
        <w:rPr>
          <w:rFonts w:asciiTheme="majorHAnsi" w:hAnsiTheme="majorHAnsi" w:cstheme="majorHAnsi"/>
          <w:sz w:val="16"/>
        </w:rPr>
      </w:pPr>
      <w:r w:rsidRPr="001A2528">
        <w:rPr>
          <w:rStyle w:val="StyleUnderline"/>
          <w:rFonts w:asciiTheme="majorHAnsi" w:hAnsiTheme="majorHAnsi" w:cstheme="majorHAnsi"/>
        </w:rPr>
        <w:t xml:space="preserve">Another added value of the scenario analysis for IR scholarship lies in its ability to provide </w:t>
      </w:r>
      <w:r w:rsidRPr="001A2528">
        <w:rPr>
          <w:rStyle w:val="Emphasis"/>
          <w:rFonts w:asciiTheme="majorHAnsi" w:hAnsiTheme="majorHAnsi" w:cstheme="majorHAnsi"/>
        </w:rPr>
        <w:t>comprehensive causal reasoning</w:t>
      </w:r>
      <w:r w:rsidRPr="001A2528">
        <w:rPr>
          <w:rStyle w:val="StyleUnderline"/>
          <w:rFonts w:asciiTheme="majorHAnsi" w:hAnsiTheme="majorHAnsi" w:cstheme="majorHAnsi"/>
        </w:rPr>
        <w:t xml:space="preserve"> and thus to </w:t>
      </w:r>
      <w:r w:rsidRPr="001A2528">
        <w:rPr>
          <w:rStyle w:val="Emphasis"/>
          <w:rFonts w:asciiTheme="majorHAnsi" w:hAnsiTheme="majorHAnsi" w:cstheme="majorHAnsi"/>
        </w:rPr>
        <w:t>tackle complex issues</w:t>
      </w:r>
      <w:r w:rsidRPr="001A2528">
        <w:rPr>
          <w:rStyle w:val="StyleUnderline"/>
          <w:rFonts w:asciiTheme="majorHAnsi" w:hAnsiTheme="majorHAnsi" w:cstheme="majorHAnsi"/>
        </w:rPr>
        <w:t>.</w:t>
      </w:r>
      <w:r w:rsidRPr="001A2528">
        <w:rPr>
          <w:rFonts w:asciiTheme="majorHAnsi" w:hAnsiTheme="majorHAnsi" w:cstheme="majorHAnsi"/>
          <w:sz w:val="16"/>
        </w:rPr>
        <w:t xml:space="preserve"> As mentioned in the introduction, </w:t>
      </w:r>
      <w:r w:rsidRPr="001A2528">
        <w:rPr>
          <w:rStyle w:val="StyleUnderline"/>
          <w:rFonts w:asciiTheme="majorHAnsi" w:hAnsiTheme="majorHAnsi" w:cstheme="majorHAnsi"/>
        </w:rPr>
        <w:t xml:space="preserve">the </w:t>
      </w:r>
      <w:r w:rsidRPr="001A2528">
        <w:rPr>
          <w:rStyle w:val="Emphasis"/>
          <w:rFonts w:asciiTheme="majorHAnsi" w:hAnsiTheme="majorHAnsi" w:cstheme="majorHAnsi"/>
        </w:rPr>
        <w:t>world’s complexity</w:t>
      </w:r>
      <w:r w:rsidRPr="001A2528">
        <w:rPr>
          <w:rStyle w:val="StyleUnderline"/>
          <w:rFonts w:asciiTheme="majorHAnsi" w:hAnsiTheme="majorHAnsi" w:cstheme="majorHAnsi"/>
        </w:rPr>
        <w:t xml:space="preserve"> combined with </w:t>
      </w:r>
      <w:r w:rsidRPr="001A2528">
        <w:rPr>
          <w:rStyle w:val="Emphasis"/>
          <w:rFonts w:asciiTheme="majorHAnsi" w:hAnsiTheme="majorHAnsi" w:cstheme="majorHAnsi"/>
        </w:rPr>
        <w:t>abrupt shifts</w:t>
      </w:r>
      <w:r w:rsidRPr="001A2528">
        <w:rPr>
          <w:rStyle w:val="StyleUnderline"/>
          <w:rFonts w:asciiTheme="majorHAnsi" w:hAnsiTheme="majorHAnsi" w:cstheme="majorHAnsi"/>
        </w:rPr>
        <w:t xml:space="preserve"> poses a challenge for IR scholarship.</w:t>
      </w:r>
      <w:r w:rsidRPr="001A2528">
        <w:rPr>
          <w:rFonts w:asciiTheme="majorHAnsi" w:hAnsiTheme="majorHAnsi" w:cstheme="majorHAnsi"/>
          <w:sz w:val="16"/>
        </w:rPr>
        <w:t xml:space="preserve"> The </w:t>
      </w:r>
      <w:r w:rsidRPr="001A2528">
        <w:rPr>
          <w:rStyle w:val="StyleUnderline"/>
          <w:rFonts w:asciiTheme="majorHAnsi" w:hAnsiTheme="majorHAnsi" w:cstheme="majorHAnsi"/>
          <w:highlight w:val="cyan"/>
        </w:rPr>
        <w:t xml:space="preserve">possibility to </w:t>
      </w:r>
      <w:r w:rsidRPr="001A2528">
        <w:rPr>
          <w:rStyle w:val="Emphasis"/>
          <w:rFonts w:asciiTheme="majorHAnsi" w:hAnsiTheme="majorHAnsi" w:cstheme="majorHAnsi"/>
          <w:highlight w:val="cyan"/>
        </w:rPr>
        <w:t>accommodate multiple driving forces</w:t>
      </w:r>
      <w:r w:rsidRPr="001A2528">
        <w:rPr>
          <w:rStyle w:val="StyleUnderline"/>
          <w:rFonts w:asciiTheme="majorHAnsi" w:hAnsiTheme="majorHAnsi" w:cstheme="majorHAnsi"/>
          <w:highlight w:val="cyan"/>
        </w:rPr>
        <w:t xml:space="preserve">, to </w:t>
      </w:r>
      <w:r w:rsidRPr="001A2528">
        <w:rPr>
          <w:rStyle w:val="Emphasis"/>
          <w:rFonts w:asciiTheme="majorHAnsi" w:hAnsiTheme="majorHAnsi" w:cstheme="majorHAnsi"/>
          <w:highlight w:val="cyan"/>
        </w:rPr>
        <w:t>take into account different values</w:t>
      </w:r>
      <w:r w:rsidRPr="001A2528">
        <w:rPr>
          <w:rStyle w:val="StyleUnderline"/>
          <w:rFonts w:asciiTheme="majorHAnsi" w:hAnsiTheme="majorHAnsi" w:cstheme="majorHAnsi"/>
        </w:rPr>
        <w:t xml:space="preserve"> they might take </w:t>
      </w:r>
      <w:r w:rsidRPr="001A2528">
        <w:rPr>
          <w:rStyle w:val="StyleUnderline"/>
          <w:rFonts w:asciiTheme="majorHAnsi" w:hAnsiTheme="majorHAnsi" w:cstheme="majorHAnsi"/>
          <w:highlight w:val="cyan"/>
        </w:rPr>
        <w:t>and</w:t>
      </w:r>
      <w:r w:rsidRPr="001A2528">
        <w:rPr>
          <w:rStyle w:val="StyleUnderline"/>
          <w:rFonts w:asciiTheme="majorHAnsi" w:hAnsiTheme="majorHAnsi" w:cstheme="majorHAnsi"/>
        </w:rPr>
        <w:t xml:space="preserve"> finally to </w:t>
      </w:r>
      <w:r w:rsidRPr="001A2528">
        <w:rPr>
          <w:rStyle w:val="Emphasis"/>
          <w:rFonts w:asciiTheme="majorHAnsi" w:hAnsiTheme="majorHAnsi" w:cstheme="majorHAnsi"/>
          <w:highlight w:val="cyan"/>
        </w:rPr>
        <w:t>combine them</w:t>
      </w:r>
      <w:r w:rsidRPr="001A2528">
        <w:rPr>
          <w:rStyle w:val="Emphasis"/>
          <w:rFonts w:asciiTheme="majorHAnsi" w:hAnsiTheme="majorHAnsi" w:cstheme="majorHAnsi"/>
        </w:rPr>
        <w:t xml:space="preserve"> with each other</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 xml:space="preserve">and </w:t>
      </w:r>
      <w:r w:rsidRPr="001A2528">
        <w:rPr>
          <w:rStyle w:val="Emphasis"/>
          <w:rFonts w:asciiTheme="majorHAnsi" w:hAnsiTheme="majorHAnsi" w:cstheme="majorHAnsi"/>
          <w:highlight w:val="cyan"/>
        </w:rPr>
        <w:t>see how they affect the</w:t>
      </w:r>
      <w:r w:rsidRPr="001A2528">
        <w:rPr>
          <w:rStyle w:val="Emphasis"/>
          <w:rFonts w:asciiTheme="majorHAnsi" w:hAnsiTheme="majorHAnsi" w:cstheme="majorHAnsi"/>
        </w:rPr>
        <w:t xml:space="preserve"> dependent </w:t>
      </w:r>
      <w:r w:rsidRPr="001A2528">
        <w:rPr>
          <w:rStyle w:val="Emphasis"/>
          <w:rFonts w:asciiTheme="majorHAnsi" w:hAnsiTheme="majorHAnsi" w:cstheme="majorHAnsi"/>
          <w:highlight w:val="cyan"/>
        </w:rPr>
        <w:t>variable</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makes</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scenario approach</w:t>
      </w:r>
      <w:r w:rsidRPr="001A2528">
        <w:rPr>
          <w:rStyle w:val="StyleUnderline"/>
          <w:rFonts w:asciiTheme="majorHAnsi" w:hAnsiTheme="majorHAnsi" w:cstheme="majorHAnsi"/>
        </w:rPr>
        <w:t xml:space="preserve"> quite </w:t>
      </w:r>
      <w:r w:rsidRPr="001A2528">
        <w:rPr>
          <w:rStyle w:val="StyleUnderline"/>
          <w:rFonts w:asciiTheme="majorHAnsi" w:hAnsiTheme="majorHAnsi" w:cstheme="majorHAnsi"/>
          <w:highlight w:val="cyan"/>
        </w:rPr>
        <w:t>unique</w:t>
      </w:r>
      <w:r w:rsidRPr="001A2528">
        <w:rPr>
          <w:rStyle w:val="StyleUnderline"/>
          <w:rFonts w:asciiTheme="majorHAnsi" w:hAnsiTheme="majorHAnsi" w:cstheme="majorHAnsi"/>
        </w:rPr>
        <w:t>. Traditional IR methods work with a limited number of independent variables</w:t>
      </w:r>
      <w:r w:rsidRPr="001A2528">
        <w:rPr>
          <w:rFonts w:asciiTheme="majorHAnsi" w:hAnsiTheme="majorHAnsi" w:cstheme="majorHAnsi"/>
          <w:sz w:val="16"/>
        </w:rPr>
        <w:t xml:space="preserve">, formulate and test hypotheses usually based on the relation between a single causal variable and the dependent variable. Investigating complex causal trajectories is therefore not possible. Against this background, we agree with Barma et al. (2016) and his colleagues who argue that </w:t>
      </w:r>
      <w:r w:rsidRPr="001A2528">
        <w:rPr>
          <w:rStyle w:val="Emphasis"/>
          <w:rFonts w:asciiTheme="majorHAnsi" w:hAnsiTheme="majorHAnsi" w:cstheme="majorHAnsi"/>
        </w:rPr>
        <w:t>scenarios are highly apt</w:t>
      </w:r>
      <w:r w:rsidRPr="001A2528">
        <w:rPr>
          <w:rStyle w:val="StyleUnderline"/>
          <w:rFonts w:asciiTheme="majorHAnsi" w:hAnsiTheme="majorHAnsi" w:cstheme="majorHAnsi"/>
        </w:rPr>
        <w:t xml:space="preserve"> for </w:t>
      </w:r>
      <w:r w:rsidRPr="001A2528">
        <w:rPr>
          <w:rStyle w:val="Emphasis"/>
          <w:rFonts w:asciiTheme="majorHAnsi" w:hAnsiTheme="majorHAnsi" w:cstheme="majorHAnsi"/>
        </w:rPr>
        <w:t>dealing with complexity</w:t>
      </w:r>
      <w:r w:rsidRPr="001A2528">
        <w:rPr>
          <w:rStyle w:val="StyleUnderline"/>
          <w:rFonts w:asciiTheme="majorHAnsi" w:hAnsiTheme="majorHAnsi" w:cstheme="majorHAnsi"/>
        </w:rPr>
        <w:t xml:space="preserve"> and </w:t>
      </w:r>
      <w:r w:rsidRPr="001A2528">
        <w:rPr>
          <w:rStyle w:val="Emphasis"/>
          <w:rFonts w:asciiTheme="majorHAnsi" w:hAnsiTheme="majorHAnsi" w:cstheme="majorHAnsi"/>
        </w:rPr>
        <w:t>uncertainty</w:t>
      </w:r>
      <w:r w:rsidRPr="001A2528">
        <w:rPr>
          <w:rStyle w:val="StyleUnderline"/>
          <w:rFonts w:asciiTheme="majorHAnsi" w:hAnsiTheme="majorHAnsi" w:cstheme="majorHAnsi"/>
        </w:rPr>
        <w:t xml:space="preserve"> and </w:t>
      </w:r>
      <w:r w:rsidRPr="001A2528">
        <w:rPr>
          <w:rStyle w:val="StyleUnderline"/>
          <w:rFonts w:asciiTheme="majorHAnsi" w:hAnsiTheme="majorHAnsi" w:cstheme="majorHAnsi"/>
          <w:highlight w:val="cyan"/>
        </w:rPr>
        <w:t>providing</w:t>
      </w:r>
      <w:r w:rsidRPr="001A2528">
        <w:rPr>
          <w:rStyle w:val="StyleUnderline"/>
          <w:rFonts w:asciiTheme="majorHAnsi" w:hAnsiTheme="majorHAnsi" w:cstheme="majorHAnsi"/>
        </w:rPr>
        <w:t xml:space="preserve"> academia with </w:t>
      </w:r>
      <w:r w:rsidRPr="001A2528">
        <w:rPr>
          <w:rStyle w:val="StyleUnderline"/>
          <w:rFonts w:asciiTheme="majorHAnsi" w:hAnsiTheme="majorHAnsi" w:cstheme="majorHAnsi"/>
          <w:highlight w:val="cyan"/>
        </w:rPr>
        <w:t>a tool for “</w:t>
      </w:r>
      <w:r w:rsidRPr="001A2528">
        <w:rPr>
          <w:rStyle w:val="Emphasis"/>
          <w:rFonts w:asciiTheme="majorHAnsi" w:hAnsiTheme="majorHAnsi" w:cstheme="majorHAnsi"/>
          <w:highlight w:val="cyan"/>
        </w:rPr>
        <w:t>actionable clarity</w:t>
      </w:r>
      <w:r w:rsidRPr="001A2528">
        <w:rPr>
          <w:rStyle w:val="StyleUnderline"/>
          <w:rFonts w:asciiTheme="majorHAnsi" w:hAnsiTheme="majorHAnsi" w:cstheme="majorHAnsi"/>
          <w:highlight w:val="cyan"/>
        </w:rPr>
        <w:t xml:space="preserve"> in </w:t>
      </w:r>
      <w:r w:rsidRPr="001A2528">
        <w:rPr>
          <w:rStyle w:val="Emphasis"/>
          <w:rFonts w:asciiTheme="majorHAnsi" w:hAnsiTheme="majorHAnsi" w:cstheme="majorHAnsi"/>
          <w:highlight w:val="cyan"/>
        </w:rPr>
        <w:t>understanding</w:t>
      </w:r>
      <w:r w:rsidRPr="001A2528">
        <w:rPr>
          <w:rStyle w:val="Emphasis"/>
          <w:rFonts w:asciiTheme="majorHAnsi" w:hAnsiTheme="majorHAnsi" w:cstheme="majorHAnsi"/>
        </w:rPr>
        <w:t xml:space="preserve"> contemporary global </w:t>
      </w:r>
      <w:r w:rsidRPr="001A2528">
        <w:rPr>
          <w:rStyle w:val="Emphasis"/>
          <w:rFonts w:asciiTheme="majorHAnsi" w:hAnsiTheme="majorHAnsi" w:cstheme="majorHAnsi"/>
          <w:highlight w:val="cyan"/>
        </w:rPr>
        <w:t>issues</w:t>
      </w:r>
      <w:r w:rsidRPr="001A2528">
        <w:rPr>
          <w:rStyle w:val="StyleUnderline"/>
          <w:rFonts w:asciiTheme="majorHAnsi" w:hAnsiTheme="majorHAnsi" w:cstheme="majorHAnsi"/>
          <w:highlight w:val="cyan"/>
        </w:rPr>
        <w:t>”</w:t>
      </w:r>
      <w:r w:rsidRPr="001A2528">
        <w:rPr>
          <w:rFonts w:asciiTheme="majorHAnsi" w:hAnsiTheme="majorHAnsi" w:cstheme="majorHAnsi"/>
          <w:sz w:val="16"/>
        </w:rPr>
        <w:t xml:space="preserve"> (p. 1).</w:t>
      </w:r>
    </w:p>
    <w:p w14:paraId="7BC29415" w14:textId="77777777" w:rsidR="00572040" w:rsidRPr="001A2528" w:rsidRDefault="00572040" w:rsidP="00572040">
      <w:pPr>
        <w:rPr>
          <w:rFonts w:asciiTheme="majorHAnsi" w:hAnsiTheme="majorHAnsi" w:cstheme="majorHAnsi"/>
          <w:sz w:val="16"/>
        </w:rPr>
      </w:pPr>
      <w:r w:rsidRPr="001A2528">
        <w:rPr>
          <w:rFonts w:asciiTheme="majorHAnsi" w:hAnsiTheme="majorHAnsi" w:cstheme="majorHAnsi"/>
          <w:sz w:val="16"/>
        </w:rPr>
        <w:t xml:space="preserve">Moreover, the scenario approach helps to tackle the challenges of interdisciplinarity that is tied to complexity. By drawing on the active participation of people from different disciplines, backgrounds, and with different expertise in the scenario development process, it brings interdisciplinarity to the table by default. The key advantage of the approach is that this </w:t>
      </w:r>
      <w:r w:rsidRPr="001A2528">
        <w:rPr>
          <w:rStyle w:val="StyleUnderline"/>
          <w:rFonts w:asciiTheme="majorHAnsi" w:hAnsiTheme="majorHAnsi" w:cstheme="majorHAnsi"/>
        </w:rPr>
        <w:t>interdisciplinary conversation takes place prior to and during the research phase, rather than after it.</w:t>
      </w:r>
      <w:r w:rsidRPr="001A2528">
        <w:rPr>
          <w:rFonts w:asciiTheme="majorHAnsi" w:hAnsiTheme="majorHAnsi" w:cstheme="majorHAnsi"/>
        </w:rPr>
        <w:t xml:space="preserve"> </w:t>
      </w:r>
      <w:r w:rsidRPr="001A2528">
        <w:rPr>
          <w:rFonts w:asciiTheme="majorHAnsi" w:hAnsiTheme="majorHAnsi" w:cstheme="majorHAnsi"/>
          <w:sz w:val="16"/>
        </w:rPr>
        <w:t xml:space="preserve">This distinguishes the scenario approach from other methods that bring interdisciplinary perspectives together but do not facilitate a discussion between them, rather letting them passively co-exist. By exploring the dynamics between seemingly unrelated vectors of change (key drivers), </w:t>
      </w:r>
      <w:r w:rsidRPr="001A2528">
        <w:rPr>
          <w:rStyle w:val="StyleUnderline"/>
          <w:rFonts w:asciiTheme="majorHAnsi" w:hAnsiTheme="majorHAnsi" w:cstheme="majorHAnsi"/>
        </w:rPr>
        <w:t xml:space="preserve">scenario analysis can be useful for shedding light on developments that would have been overlooked by narrower research designs. In </w:t>
      </w:r>
      <w:r w:rsidRPr="001A2528">
        <w:rPr>
          <w:rStyle w:val="Emphasis"/>
          <w:rFonts w:asciiTheme="majorHAnsi" w:hAnsiTheme="majorHAnsi" w:cstheme="majorHAnsi"/>
        </w:rPr>
        <w:t>security studies</w:t>
      </w:r>
      <w:r w:rsidRPr="001A2528">
        <w:rPr>
          <w:rFonts w:asciiTheme="majorHAnsi" w:hAnsiTheme="majorHAnsi" w:cstheme="majorHAnsi"/>
          <w:sz w:val="16"/>
        </w:rPr>
        <w:t xml:space="preserve">, for example, </w:t>
      </w:r>
      <w:r w:rsidRPr="001A2528">
        <w:rPr>
          <w:rStyle w:val="StyleUnderline"/>
          <w:rFonts w:asciiTheme="majorHAnsi" w:hAnsiTheme="majorHAnsi" w:cstheme="majorHAnsi"/>
        </w:rPr>
        <w:t xml:space="preserve">scenario analysis can </w:t>
      </w:r>
      <w:r w:rsidRPr="001A2528">
        <w:rPr>
          <w:rStyle w:val="Emphasis"/>
          <w:rFonts w:asciiTheme="majorHAnsi" w:hAnsiTheme="majorHAnsi" w:cstheme="majorHAnsi"/>
        </w:rPr>
        <w:t>connect the dots</w:t>
      </w:r>
      <w:r w:rsidRPr="001A2528">
        <w:rPr>
          <w:rStyle w:val="StyleUnderline"/>
          <w:rFonts w:asciiTheme="majorHAnsi" w:hAnsiTheme="majorHAnsi" w:cstheme="majorHAnsi"/>
        </w:rPr>
        <w:t xml:space="preserve"> between hard, soft, traditional and non-traditional understandings of security and capture the </w:t>
      </w:r>
      <w:r w:rsidRPr="001A2528">
        <w:rPr>
          <w:rStyle w:val="Emphasis"/>
          <w:rFonts w:asciiTheme="majorHAnsi" w:hAnsiTheme="majorHAnsi" w:cstheme="majorHAnsi"/>
        </w:rPr>
        <w:t>interplay of economic-societalenvironmental</w:t>
      </w:r>
      <w:r w:rsidRPr="001A2528">
        <w:rPr>
          <w:rStyle w:val="StyleUnderline"/>
          <w:rFonts w:asciiTheme="majorHAnsi" w:hAnsiTheme="majorHAnsi" w:cstheme="majorHAnsi"/>
        </w:rPr>
        <w:t xml:space="preserve"> and </w:t>
      </w:r>
      <w:r w:rsidRPr="001A2528">
        <w:rPr>
          <w:rStyle w:val="Emphasis"/>
          <w:rFonts w:asciiTheme="majorHAnsi" w:hAnsiTheme="majorHAnsi" w:cstheme="majorHAnsi"/>
        </w:rPr>
        <w:t>technological changes</w:t>
      </w:r>
      <w:r w:rsidRPr="001A2528">
        <w:rPr>
          <w:rStyle w:val="StyleUnderline"/>
          <w:rFonts w:asciiTheme="majorHAnsi" w:hAnsiTheme="majorHAnsi" w:cstheme="majorHAnsi"/>
        </w:rPr>
        <w:t>. Imposing interdisciplinarity</w:t>
      </w:r>
      <w:r w:rsidRPr="001A2528">
        <w:rPr>
          <w:rFonts w:asciiTheme="majorHAnsi" w:hAnsiTheme="majorHAnsi" w:cstheme="majorHAnsi"/>
          <w:sz w:val="16"/>
        </w:rPr>
        <w:t xml:space="preserve"> also </w:t>
      </w:r>
      <w:r w:rsidRPr="001A2528">
        <w:rPr>
          <w:rStyle w:val="StyleUnderline"/>
          <w:rFonts w:asciiTheme="majorHAnsi" w:hAnsiTheme="majorHAnsi" w:cstheme="majorHAnsi"/>
        </w:rPr>
        <w:t xml:space="preserve">helps to </w:t>
      </w:r>
      <w:r w:rsidRPr="001A2528">
        <w:rPr>
          <w:rStyle w:val="Emphasis"/>
          <w:rFonts w:asciiTheme="majorHAnsi" w:hAnsiTheme="majorHAnsi" w:cstheme="majorHAnsi"/>
        </w:rPr>
        <w:t>counter</w:t>
      </w:r>
      <w:r w:rsidRPr="001A2528">
        <w:rPr>
          <w:rStyle w:val="StyleUnderline"/>
          <w:rFonts w:asciiTheme="majorHAnsi" w:hAnsiTheme="majorHAnsi" w:cstheme="majorHAnsi"/>
        </w:rPr>
        <w:t xml:space="preserve"> the “</w:t>
      </w:r>
      <w:r w:rsidRPr="001A2528">
        <w:rPr>
          <w:rStyle w:val="Emphasis"/>
          <w:rFonts w:asciiTheme="majorHAnsi" w:hAnsiTheme="majorHAnsi" w:cstheme="majorHAnsi"/>
        </w:rPr>
        <w:t>hyper-fragmentation of knowledge</w:t>
      </w:r>
      <w:r w:rsidRPr="001A2528">
        <w:rPr>
          <w:rStyle w:val="StyleUnderline"/>
          <w:rFonts w:asciiTheme="majorHAnsi" w:hAnsiTheme="majorHAnsi" w:cstheme="majorHAnsi"/>
        </w:rPr>
        <w:t>” that “makes it difficult for even scholars in different disciplines to understand each other, much less policy-makers and general public”</w:t>
      </w:r>
      <w:r w:rsidRPr="001A2528">
        <w:rPr>
          <w:rFonts w:asciiTheme="majorHAnsi" w:hAnsiTheme="majorHAnsi" w:cstheme="majorHAnsi"/>
          <w:sz w:val="16"/>
        </w:rPr>
        <w:t xml:space="preserve"> (Desch, 2015, p. 381).</w:t>
      </w:r>
    </w:p>
    <w:p w14:paraId="72B7ECE7" w14:textId="77777777" w:rsidR="00572040" w:rsidRPr="001A2528" w:rsidRDefault="00572040" w:rsidP="00572040">
      <w:pPr>
        <w:rPr>
          <w:rFonts w:asciiTheme="majorHAnsi" w:hAnsiTheme="majorHAnsi" w:cstheme="majorHAnsi"/>
          <w:sz w:val="16"/>
        </w:rPr>
      </w:pPr>
      <w:r w:rsidRPr="001A2528">
        <w:rPr>
          <w:rStyle w:val="StyleUnderline"/>
          <w:rFonts w:asciiTheme="majorHAnsi" w:hAnsiTheme="majorHAnsi" w:cstheme="majorHAnsi"/>
        </w:rPr>
        <w:t>Complex real-world issues</w:t>
      </w:r>
      <w:r w:rsidRPr="001A2528">
        <w:rPr>
          <w:rFonts w:asciiTheme="majorHAnsi" w:hAnsiTheme="majorHAnsi" w:cstheme="majorHAnsi"/>
          <w:sz w:val="16"/>
        </w:rPr>
        <w:t xml:space="preserve"> that were </w:t>
      </w:r>
      <w:r w:rsidRPr="001A2528">
        <w:rPr>
          <w:rStyle w:val="StyleUnderline"/>
          <w:rFonts w:asciiTheme="majorHAnsi" w:hAnsiTheme="majorHAnsi" w:cstheme="majorHAnsi"/>
        </w:rPr>
        <w:t>tackled using scenario analysis include the Israel-Palestine conflict</w:t>
      </w:r>
      <w:r w:rsidRPr="001A2528">
        <w:rPr>
          <w:rFonts w:asciiTheme="majorHAnsi" w:hAnsiTheme="majorHAnsi" w:cstheme="majorHAnsi"/>
          <w:sz w:val="16"/>
        </w:rPr>
        <w:t xml:space="preserve"> (Stein et al., 1998), </w:t>
      </w:r>
      <w:r w:rsidRPr="001A2528">
        <w:rPr>
          <w:rStyle w:val="StyleUnderline"/>
          <w:rFonts w:asciiTheme="majorHAnsi" w:hAnsiTheme="majorHAnsi" w:cstheme="majorHAnsi"/>
        </w:rPr>
        <w:t>Turkey’s geopolitical environment</w:t>
      </w:r>
      <w:r w:rsidRPr="001A2528">
        <w:rPr>
          <w:rFonts w:asciiTheme="majorHAnsi" w:hAnsiTheme="majorHAnsi" w:cstheme="majorHAnsi"/>
          <w:sz w:val="16"/>
        </w:rPr>
        <w:t xml:space="preserve"> (Çelik &amp; Blum, 2007), the </w:t>
      </w:r>
      <w:r w:rsidRPr="001A2528">
        <w:rPr>
          <w:rStyle w:val="StyleUnderline"/>
          <w:rFonts w:asciiTheme="majorHAnsi" w:hAnsiTheme="majorHAnsi" w:cstheme="majorHAnsi"/>
        </w:rPr>
        <w:t>prospects of the United States– China conflict</w:t>
      </w:r>
      <w:r w:rsidRPr="001A2528">
        <w:rPr>
          <w:rFonts w:asciiTheme="majorHAnsi" w:hAnsiTheme="majorHAnsi" w:cstheme="majorHAnsi"/>
          <w:sz w:val="16"/>
        </w:rPr>
        <w:t xml:space="preserve"> (Friedberg, 2005) </w:t>
      </w:r>
      <w:r w:rsidRPr="001A2528">
        <w:rPr>
          <w:rStyle w:val="StyleUnderline"/>
          <w:rFonts w:asciiTheme="majorHAnsi" w:hAnsiTheme="majorHAnsi" w:cstheme="majorHAnsi"/>
        </w:rPr>
        <w:t>and the consequences of Brexit for EU foreign and security policy</w:t>
      </w:r>
      <w:r w:rsidRPr="001A2528">
        <w:rPr>
          <w:rFonts w:asciiTheme="majorHAnsi" w:hAnsiTheme="majorHAnsi" w:cstheme="majorHAnsi"/>
          <w:sz w:val="16"/>
        </w:rPr>
        <w:t xml:space="preserve"> (Martill &amp; Sus, 2018). An examination of these topics without the application of interdisciplinary approaches would not be possible precisely due to their multifaceted character.</w:t>
      </w:r>
    </w:p>
    <w:p w14:paraId="15083CC0" w14:textId="77777777" w:rsidR="00572040" w:rsidRPr="001A2528" w:rsidRDefault="00572040" w:rsidP="00572040">
      <w:pPr>
        <w:rPr>
          <w:rFonts w:asciiTheme="majorHAnsi" w:hAnsiTheme="majorHAnsi" w:cstheme="majorHAnsi"/>
          <w:sz w:val="16"/>
          <w:szCs w:val="16"/>
        </w:rPr>
      </w:pPr>
      <w:r w:rsidRPr="001A2528">
        <w:rPr>
          <w:rFonts w:asciiTheme="majorHAnsi" w:hAnsiTheme="majorHAnsi" w:cstheme="majorHAnsi"/>
          <w:sz w:val="16"/>
          <w:szCs w:val="16"/>
        </w:rPr>
        <w:lastRenderedPageBreak/>
        <w:t>Stepping out of the ivory tower</w:t>
      </w:r>
    </w:p>
    <w:p w14:paraId="780F5BB3" w14:textId="77777777" w:rsidR="00572040" w:rsidRPr="001A2528" w:rsidRDefault="00572040" w:rsidP="00572040">
      <w:pPr>
        <w:rPr>
          <w:rStyle w:val="StyleUnderline"/>
          <w:rFonts w:asciiTheme="majorHAnsi" w:hAnsiTheme="majorHAnsi" w:cstheme="majorHAnsi"/>
        </w:rPr>
      </w:pPr>
      <w:r w:rsidRPr="001A2528">
        <w:rPr>
          <w:rFonts w:asciiTheme="majorHAnsi" w:hAnsiTheme="majorHAnsi" w:cstheme="majorHAnsi"/>
          <w:sz w:val="16"/>
        </w:rPr>
        <w:t xml:space="preserve">Finally, </w:t>
      </w:r>
      <w:r w:rsidRPr="001A2528">
        <w:rPr>
          <w:rStyle w:val="StyleUnderline"/>
          <w:rFonts w:asciiTheme="majorHAnsi" w:hAnsiTheme="majorHAnsi" w:cstheme="majorHAnsi"/>
        </w:rPr>
        <w:t>scenario analysis</w:t>
      </w:r>
      <w:r w:rsidRPr="001A2528">
        <w:rPr>
          <w:rFonts w:asciiTheme="majorHAnsi" w:hAnsiTheme="majorHAnsi" w:cstheme="majorHAnsi"/>
          <w:sz w:val="16"/>
        </w:rPr>
        <w:t xml:space="preserve"> also </w:t>
      </w:r>
      <w:r w:rsidRPr="001A2528">
        <w:rPr>
          <w:rStyle w:val="StyleUnderline"/>
          <w:rFonts w:asciiTheme="majorHAnsi" w:hAnsiTheme="majorHAnsi" w:cstheme="majorHAnsi"/>
        </w:rPr>
        <w:t xml:space="preserve">enables </w:t>
      </w:r>
      <w:r w:rsidRPr="001A2528">
        <w:rPr>
          <w:rStyle w:val="Emphasis"/>
          <w:rFonts w:asciiTheme="majorHAnsi" w:hAnsiTheme="majorHAnsi" w:cstheme="majorHAnsi"/>
        </w:rPr>
        <w:t>IR scholars</w:t>
      </w:r>
      <w:r w:rsidRPr="001A2528">
        <w:rPr>
          <w:rStyle w:val="StyleUnderline"/>
          <w:rFonts w:asciiTheme="majorHAnsi" w:hAnsiTheme="majorHAnsi" w:cstheme="majorHAnsi"/>
        </w:rPr>
        <w:t xml:space="preserve"> to </w:t>
      </w:r>
      <w:r w:rsidRPr="001A2528">
        <w:rPr>
          <w:rStyle w:val="Emphasis"/>
          <w:rFonts w:asciiTheme="majorHAnsi" w:hAnsiTheme="majorHAnsi" w:cstheme="majorHAnsi"/>
        </w:rPr>
        <w:t>establish</w:t>
      </w:r>
      <w:r w:rsidRPr="001A2528">
        <w:rPr>
          <w:rStyle w:val="StyleUnderline"/>
          <w:rFonts w:asciiTheme="majorHAnsi" w:hAnsiTheme="majorHAnsi" w:cstheme="majorHAnsi"/>
        </w:rPr>
        <w:t xml:space="preserve"> a </w:t>
      </w:r>
      <w:r w:rsidRPr="001A2528">
        <w:rPr>
          <w:rStyle w:val="Emphasis"/>
          <w:rFonts w:asciiTheme="majorHAnsi" w:hAnsiTheme="majorHAnsi" w:cstheme="majorHAnsi"/>
        </w:rPr>
        <w:t>channel of communication with policy-makers</w:t>
      </w:r>
      <w:r w:rsidRPr="001A2528">
        <w:rPr>
          <w:rFonts w:asciiTheme="majorHAnsi" w:hAnsiTheme="majorHAnsi" w:cstheme="majorHAnsi"/>
          <w:sz w:val="16"/>
        </w:rPr>
        <w:t xml:space="preserve"> other than conducting interviews for their own research or providing ad-hoc consultations. </w:t>
      </w:r>
      <w:r w:rsidRPr="001A2528">
        <w:rPr>
          <w:rStyle w:val="StyleUnderline"/>
          <w:rFonts w:asciiTheme="majorHAnsi" w:hAnsiTheme="majorHAnsi" w:cstheme="majorHAnsi"/>
        </w:rPr>
        <w:t>A participatory scenario process forges “</w:t>
      </w:r>
      <w:r w:rsidRPr="001A2528">
        <w:rPr>
          <w:rStyle w:val="Emphasis"/>
          <w:rFonts w:asciiTheme="majorHAnsi" w:hAnsiTheme="majorHAnsi" w:cstheme="majorHAnsi"/>
        </w:rPr>
        <w:t>deep and shared understanding</w:t>
      </w:r>
      <w:r w:rsidRPr="001A2528">
        <w:rPr>
          <w:rStyle w:val="StyleUnderline"/>
          <w:rFonts w:asciiTheme="majorHAnsi" w:hAnsiTheme="majorHAnsi" w:cstheme="majorHAnsi"/>
        </w:rPr>
        <w:t xml:space="preserve"> between its participants”</w:t>
      </w:r>
      <w:r w:rsidRPr="001A2528">
        <w:rPr>
          <w:rFonts w:asciiTheme="majorHAnsi" w:hAnsiTheme="majorHAnsi" w:cstheme="majorHAnsi"/>
          <w:sz w:val="16"/>
        </w:rPr>
        <w:t xml:space="preserve"> (Ramírez &amp; Wilkinson, 2016, p. 21). In scenario workshops, </w:t>
      </w:r>
      <w:r w:rsidRPr="001A2528">
        <w:rPr>
          <w:rStyle w:val="StyleUnderline"/>
          <w:rFonts w:asciiTheme="majorHAnsi" w:hAnsiTheme="majorHAnsi" w:cstheme="majorHAnsi"/>
        </w:rPr>
        <w:t>academics and policy-makers work together, confront their world visions and assumptions and arrive at an agreement upon which they develop narratives for alternative futures.</w:t>
      </w:r>
      <w:r w:rsidRPr="001A2528">
        <w:rPr>
          <w:rFonts w:asciiTheme="majorHAnsi" w:hAnsiTheme="majorHAnsi" w:cstheme="majorHAnsi"/>
          <w:sz w:val="16"/>
        </w:rPr>
        <w:t xml:space="preserve"> Hence, </w:t>
      </w:r>
      <w:r w:rsidRPr="001A2528">
        <w:rPr>
          <w:rStyle w:val="StyleUnderline"/>
          <w:rFonts w:asciiTheme="majorHAnsi" w:hAnsiTheme="majorHAnsi" w:cstheme="majorHAnsi"/>
          <w:highlight w:val="cyan"/>
        </w:rPr>
        <w:t>scenario analysis can be</w:t>
      </w:r>
      <w:r w:rsidRPr="001A2528">
        <w:rPr>
          <w:rStyle w:val="StyleUnderline"/>
          <w:rFonts w:asciiTheme="majorHAnsi" w:hAnsiTheme="majorHAnsi" w:cstheme="majorHAnsi"/>
        </w:rPr>
        <w:t xml:space="preserve"> perceived as </w:t>
      </w:r>
      <w:r w:rsidRPr="001A2528">
        <w:rPr>
          <w:rStyle w:val="StyleUnderline"/>
          <w:rFonts w:asciiTheme="majorHAnsi" w:hAnsiTheme="majorHAnsi" w:cstheme="majorHAnsi"/>
          <w:highlight w:val="cyan"/>
        </w:rPr>
        <w:t xml:space="preserve">a tool towards </w:t>
      </w:r>
      <w:r w:rsidRPr="001A2528">
        <w:rPr>
          <w:rStyle w:val="Emphasis"/>
          <w:rFonts w:asciiTheme="majorHAnsi" w:hAnsiTheme="majorHAnsi" w:cstheme="majorHAnsi"/>
          <w:highlight w:val="cyan"/>
        </w:rPr>
        <w:t>more exchange between academia and policy-making</w:t>
      </w:r>
      <w:r w:rsidRPr="001A2528">
        <w:rPr>
          <w:rStyle w:val="StyleUnderline"/>
          <w:rFonts w:asciiTheme="majorHAnsi" w:hAnsiTheme="majorHAnsi" w:cstheme="majorHAnsi"/>
          <w:highlight w:val="cyan"/>
        </w:rPr>
        <w:t xml:space="preserve"> that</w:t>
      </w:r>
      <w:r w:rsidRPr="001A2528">
        <w:rPr>
          <w:rStyle w:val="StyleUnderline"/>
          <w:rFonts w:asciiTheme="majorHAnsi" w:hAnsiTheme="majorHAnsi" w:cstheme="majorHAnsi"/>
        </w:rPr>
        <w:t xml:space="preserve"> can </w:t>
      </w:r>
      <w:r w:rsidRPr="001A2528">
        <w:rPr>
          <w:rStyle w:val="StyleUnderline"/>
          <w:rFonts w:asciiTheme="majorHAnsi" w:hAnsiTheme="majorHAnsi" w:cstheme="majorHAnsi"/>
          <w:highlight w:val="cyan"/>
        </w:rPr>
        <w:t xml:space="preserve">contribute to a </w:t>
      </w:r>
      <w:r w:rsidRPr="001A2528">
        <w:rPr>
          <w:rStyle w:val="Emphasis"/>
          <w:rFonts w:asciiTheme="majorHAnsi" w:hAnsiTheme="majorHAnsi" w:cstheme="majorHAnsi"/>
          <w:highlight w:val="cyan"/>
        </w:rPr>
        <w:t>better understanding between the two</w:t>
      </w:r>
      <w:r w:rsidRPr="001A2528">
        <w:rPr>
          <w:rStyle w:val="StyleUnderline"/>
          <w:rFonts w:asciiTheme="majorHAnsi" w:hAnsiTheme="majorHAnsi" w:cstheme="majorHAnsi"/>
        </w:rPr>
        <w:t xml:space="preserve"> worlds. For policymakers, it provides the opportunity </w:t>
      </w:r>
      <w:r w:rsidRPr="001A2528">
        <w:rPr>
          <w:rStyle w:val="StyleUnderline"/>
          <w:rFonts w:asciiTheme="majorHAnsi" w:hAnsiTheme="majorHAnsi" w:cstheme="majorHAnsi"/>
          <w:highlight w:val="cyan"/>
        </w:rPr>
        <w:t xml:space="preserve">to consider </w:t>
      </w:r>
      <w:r w:rsidRPr="001A2528">
        <w:rPr>
          <w:rStyle w:val="Emphasis"/>
          <w:rFonts w:asciiTheme="majorHAnsi" w:hAnsiTheme="majorHAnsi" w:cstheme="majorHAnsi"/>
          <w:highlight w:val="cyan"/>
        </w:rPr>
        <w:t>long-term trends</w:t>
      </w:r>
      <w:r w:rsidRPr="001A2528">
        <w:rPr>
          <w:rFonts w:asciiTheme="majorHAnsi" w:hAnsiTheme="majorHAnsi" w:cstheme="majorHAnsi"/>
          <w:sz w:val="16"/>
        </w:rPr>
        <w:t xml:space="preserve"> (an occasion not often found in the day-to-day nature of politics). </w:t>
      </w:r>
      <w:r w:rsidRPr="001A2528">
        <w:rPr>
          <w:rStyle w:val="StyleUnderline"/>
          <w:rFonts w:asciiTheme="majorHAnsi" w:hAnsiTheme="majorHAnsi" w:cstheme="majorHAnsi"/>
        </w:rPr>
        <w:t xml:space="preserve">For academics, it provides insight into which trends are most concerning for policy-makers, allowing them to check </w:t>
      </w:r>
      <w:r w:rsidRPr="001A2528">
        <w:rPr>
          <w:rStyle w:val="StyleUnderline"/>
          <w:rFonts w:asciiTheme="majorHAnsi" w:hAnsiTheme="majorHAnsi" w:cstheme="majorHAnsi"/>
          <w:highlight w:val="cyan"/>
        </w:rPr>
        <w:t>and</w:t>
      </w:r>
      <w:r w:rsidRPr="001A2528">
        <w:rPr>
          <w:rStyle w:val="StyleUnderline"/>
          <w:rFonts w:asciiTheme="majorHAnsi" w:hAnsiTheme="majorHAnsi" w:cstheme="majorHAnsi"/>
        </w:rPr>
        <w:t xml:space="preserve"> ultimately </w:t>
      </w:r>
      <w:r w:rsidRPr="001A2528">
        <w:rPr>
          <w:rStyle w:val="StyleUnderline"/>
          <w:rFonts w:asciiTheme="majorHAnsi" w:hAnsiTheme="majorHAnsi" w:cstheme="majorHAnsi"/>
          <w:highlight w:val="cyan"/>
        </w:rPr>
        <w:t>enhance</w:t>
      </w:r>
      <w:r w:rsidRPr="001A2528">
        <w:rPr>
          <w:rStyle w:val="StyleUnderline"/>
          <w:rFonts w:asciiTheme="majorHAnsi" w:hAnsiTheme="majorHAnsi" w:cstheme="majorHAnsi"/>
        </w:rPr>
        <w:t xml:space="preserve"> the </w:t>
      </w:r>
      <w:r w:rsidRPr="001A2528">
        <w:rPr>
          <w:rStyle w:val="Emphasis"/>
          <w:rFonts w:asciiTheme="majorHAnsi" w:hAnsiTheme="majorHAnsi" w:cstheme="majorHAnsi"/>
          <w:highlight w:val="cyan"/>
        </w:rPr>
        <w:t>relevance of</w:t>
      </w:r>
      <w:r w:rsidRPr="001A2528">
        <w:rPr>
          <w:rStyle w:val="Emphasis"/>
          <w:rFonts w:asciiTheme="majorHAnsi" w:hAnsiTheme="majorHAnsi" w:cstheme="majorHAnsi"/>
        </w:rPr>
        <w:t xml:space="preserve"> their </w:t>
      </w:r>
      <w:r w:rsidRPr="001A2528">
        <w:rPr>
          <w:rStyle w:val="Emphasis"/>
          <w:rFonts w:asciiTheme="majorHAnsi" w:hAnsiTheme="majorHAnsi" w:cstheme="majorHAnsi"/>
          <w:highlight w:val="cyan"/>
        </w:rPr>
        <w:t>research agendas</w:t>
      </w:r>
      <w:r w:rsidRPr="001A2528">
        <w:rPr>
          <w:rStyle w:val="StyleUnderline"/>
          <w:rFonts w:asciiTheme="majorHAnsi" w:hAnsiTheme="majorHAnsi" w:cstheme="majorHAnsi"/>
          <w:highlight w:val="cyan"/>
        </w:rPr>
        <w:t>.</w:t>
      </w:r>
    </w:p>
    <w:p w14:paraId="003DECF3" w14:textId="77777777" w:rsidR="00572040" w:rsidRPr="001A2528" w:rsidRDefault="00572040" w:rsidP="00572040">
      <w:pPr>
        <w:rPr>
          <w:rFonts w:asciiTheme="majorHAnsi" w:hAnsiTheme="majorHAnsi" w:cstheme="majorHAnsi"/>
          <w:sz w:val="16"/>
          <w:szCs w:val="16"/>
        </w:rPr>
      </w:pPr>
      <w:r w:rsidRPr="001A2528">
        <w:rPr>
          <w:rFonts w:asciiTheme="majorHAnsi" w:hAnsiTheme="majorHAnsi" w:cstheme="majorHAnsi"/>
          <w:sz w:val="16"/>
          <w:szCs w:val="16"/>
        </w:rPr>
        <w:t>We acknowledge the difficulty to engage policy-makers in foresight exercises caused by their time-constrains and possible lack of interest. Yet, in our experience, this problem mostly refers to high-level policy-makers. Mid-level and former officials and policy-makers have more time and willingness to participate in foresight exercises and contribute equally valuable perspectives. The participatory character of foresight exercises facilitates the exchange of views from different stakeholders on an equal level. In our case, as the evaluation has shown, it has proven to be stimulating for each of the engaged groups.</w:t>
      </w:r>
    </w:p>
    <w:p w14:paraId="62B7D0C3" w14:textId="77777777" w:rsidR="00572040" w:rsidRPr="001A2528" w:rsidRDefault="00572040" w:rsidP="00572040">
      <w:pPr>
        <w:rPr>
          <w:rFonts w:asciiTheme="majorHAnsi" w:hAnsiTheme="majorHAnsi" w:cstheme="majorHAnsi"/>
          <w:sz w:val="16"/>
        </w:rPr>
      </w:pPr>
      <w:r w:rsidRPr="001A2528">
        <w:rPr>
          <w:rFonts w:asciiTheme="majorHAnsi" w:hAnsiTheme="majorHAnsi" w:cstheme="majorHAnsi"/>
          <w:sz w:val="16"/>
        </w:rPr>
        <w:t xml:space="preserve">Moreover, the </w:t>
      </w:r>
      <w:r w:rsidRPr="001A2528">
        <w:rPr>
          <w:rStyle w:val="Emphasis"/>
          <w:rFonts w:asciiTheme="majorHAnsi" w:hAnsiTheme="majorHAnsi" w:cstheme="majorHAnsi"/>
        </w:rPr>
        <w:t>policy dialogue</w:t>
      </w:r>
      <w:r w:rsidRPr="001A2528">
        <w:rPr>
          <w:rStyle w:val="StyleUnderline"/>
          <w:rFonts w:asciiTheme="majorHAnsi" w:hAnsiTheme="majorHAnsi" w:cstheme="majorHAnsi"/>
        </w:rPr>
        <w:t xml:space="preserve"> benefits from </w:t>
      </w:r>
      <w:r w:rsidRPr="001A2528">
        <w:rPr>
          <w:rStyle w:val="Emphasis"/>
          <w:rFonts w:asciiTheme="majorHAnsi" w:hAnsiTheme="majorHAnsi" w:cstheme="majorHAnsi"/>
        </w:rPr>
        <w:t>scenarios’ accessibility</w:t>
      </w:r>
      <w:r w:rsidRPr="001A2528">
        <w:rPr>
          <w:rStyle w:val="StyleUnderline"/>
          <w:rFonts w:asciiTheme="majorHAnsi" w:hAnsiTheme="majorHAnsi" w:cstheme="majorHAnsi"/>
        </w:rPr>
        <w:t xml:space="preserve"> to a </w:t>
      </w:r>
      <w:r w:rsidRPr="001A2528">
        <w:rPr>
          <w:rStyle w:val="Emphasis"/>
          <w:rFonts w:asciiTheme="majorHAnsi" w:hAnsiTheme="majorHAnsi" w:cstheme="majorHAnsi"/>
        </w:rPr>
        <w:t>broader audience</w:t>
      </w:r>
      <w:r w:rsidRPr="001A2528">
        <w:rPr>
          <w:rStyle w:val="StyleUnderline"/>
          <w:rFonts w:asciiTheme="majorHAnsi" w:hAnsiTheme="majorHAnsi" w:cstheme="majorHAnsi"/>
        </w:rPr>
        <w:t>. Scenario publications tend to be shorter and easier to read than the average academic publication</w:t>
      </w:r>
      <w:r w:rsidRPr="001A2528">
        <w:rPr>
          <w:rFonts w:asciiTheme="majorHAnsi" w:hAnsiTheme="majorHAnsi" w:cstheme="majorHAnsi"/>
          <w:sz w:val="16"/>
        </w:rPr>
        <w:t xml:space="preserve"> and as Nye (2008) rightly notes “a premium on time is a major difference between the two cultures” of academia and policy-making. Since </w:t>
      </w:r>
      <w:r w:rsidRPr="001A2528">
        <w:rPr>
          <w:rStyle w:val="StyleUnderline"/>
          <w:rFonts w:asciiTheme="majorHAnsi" w:hAnsiTheme="majorHAnsi" w:cstheme="majorHAnsi"/>
        </w:rPr>
        <w:t xml:space="preserve">scenario publications are </w:t>
      </w:r>
      <w:r w:rsidRPr="001A2528">
        <w:rPr>
          <w:rStyle w:val="Emphasis"/>
          <w:rFonts w:asciiTheme="majorHAnsi" w:hAnsiTheme="majorHAnsi" w:cstheme="majorHAnsi"/>
        </w:rPr>
        <w:t>more suitable</w:t>
      </w:r>
      <w:r w:rsidRPr="001A2528">
        <w:rPr>
          <w:rStyle w:val="StyleUnderline"/>
          <w:rFonts w:asciiTheme="majorHAnsi" w:hAnsiTheme="majorHAnsi" w:cstheme="majorHAnsi"/>
        </w:rPr>
        <w:t xml:space="preserve"> to the </w:t>
      </w:r>
      <w:r w:rsidRPr="001A2528">
        <w:rPr>
          <w:rStyle w:val="Emphasis"/>
          <w:rFonts w:asciiTheme="majorHAnsi" w:hAnsiTheme="majorHAnsi" w:cstheme="majorHAnsi"/>
        </w:rPr>
        <w:t>time- and attention-constraints</w:t>
      </w:r>
      <w:r w:rsidRPr="001A2528">
        <w:rPr>
          <w:rStyle w:val="StyleUnderline"/>
          <w:rFonts w:asciiTheme="majorHAnsi" w:hAnsiTheme="majorHAnsi" w:cstheme="majorHAnsi"/>
        </w:rPr>
        <w:t xml:space="preserve"> of many policy-makers, they improve the accessibility of research findings for the policy world</w:t>
      </w:r>
      <w:r w:rsidRPr="001A2528">
        <w:rPr>
          <w:rFonts w:asciiTheme="majorHAnsi" w:hAnsiTheme="majorHAnsi" w:cstheme="majorHAnsi"/>
          <w:sz w:val="16"/>
        </w:rPr>
        <w:t xml:space="preserve"> (Cairney &amp; Kwiatkowski, 2017). An illustrative example is offered by a foresight exercise conducted by the Aspen Institute Berlin in 2017. A group of academics, think tank experts and policy-makers developed scenarios on the future of the liberal world order that served as raw material for a newspaper from the future titled “The Aspen Insight” and dated October 21, 2025. Not only did the presentation of the newspaper catch the attention of many Berlin-based policy-makers but the “The Aspen Insight” was also attached as a supplement to the Berlin daily Tagesspiegel, and reached more than 300,000 readers.11</w:t>
      </w:r>
    </w:p>
    <w:p w14:paraId="40D0A24E" w14:textId="77777777" w:rsidR="00572040" w:rsidRPr="001A2528" w:rsidRDefault="00572040" w:rsidP="00572040">
      <w:pPr>
        <w:rPr>
          <w:rStyle w:val="StyleUnderline"/>
          <w:rFonts w:asciiTheme="majorHAnsi" w:hAnsiTheme="majorHAnsi" w:cstheme="majorHAnsi"/>
        </w:rPr>
      </w:pPr>
      <w:r w:rsidRPr="001A2528">
        <w:rPr>
          <w:rFonts w:asciiTheme="majorHAnsi" w:hAnsiTheme="majorHAnsi" w:cstheme="majorHAnsi"/>
          <w:sz w:val="16"/>
        </w:rPr>
        <w:t xml:space="preserve">We acknowledge that the four aspects of the added value of </w:t>
      </w:r>
      <w:r w:rsidRPr="001A2528">
        <w:rPr>
          <w:rStyle w:val="StyleUnderline"/>
          <w:rFonts w:asciiTheme="majorHAnsi" w:hAnsiTheme="majorHAnsi" w:cstheme="majorHAnsi"/>
        </w:rPr>
        <w:t>scenario analysis for IR scholarship</w:t>
      </w:r>
      <w:r w:rsidRPr="001A2528">
        <w:rPr>
          <w:rFonts w:asciiTheme="majorHAnsi" w:hAnsiTheme="majorHAnsi" w:cstheme="majorHAnsi"/>
          <w:sz w:val="16"/>
        </w:rPr>
        <w:t xml:space="preserve"> are interrelated and that their boundaries are not clear-cut. Yet, we believe, they </w:t>
      </w:r>
      <w:r w:rsidRPr="001A2528">
        <w:rPr>
          <w:rStyle w:val="StyleUnderline"/>
          <w:rFonts w:asciiTheme="majorHAnsi" w:hAnsiTheme="majorHAnsi" w:cstheme="majorHAnsi"/>
        </w:rPr>
        <w:t>highlight distinct benefits</w:t>
      </w:r>
      <w:r w:rsidRPr="001A2528">
        <w:rPr>
          <w:rFonts w:asciiTheme="majorHAnsi" w:hAnsiTheme="majorHAnsi" w:cstheme="majorHAnsi"/>
          <w:sz w:val="16"/>
        </w:rPr>
        <w:t xml:space="preserve"> of this approach </w:t>
      </w:r>
      <w:r w:rsidRPr="001A2528">
        <w:rPr>
          <w:rStyle w:val="StyleUnderline"/>
          <w:rFonts w:asciiTheme="majorHAnsi" w:hAnsiTheme="majorHAnsi" w:cstheme="majorHAnsi"/>
        </w:rPr>
        <w:t xml:space="preserve">for academics that want to </w:t>
      </w:r>
      <w:r w:rsidRPr="001A2528">
        <w:rPr>
          <w:rStyle w:val="Emphasis"/>
          <w:rFonts w:asciiTheme="majorHAnsi" w:hAnsiTheme="majorHAnsi" w:cstheme="majorHAnsi"/>
        </w:rPr>
        <w:t>tackle the challenges of today’s world via their research</w:t>
      </w:r>
      <w:r w:rsidRPr="001A2528">
        <w:rPr>
          <w:rStyle w:val="StyleUnderline"/>
          <w:rFonts w:asciiTheme="majorHAnsi" w:hAnsiTheme="majorHAnsi" w:cstheme="majorHAnsi"/>
        </w:rPr>
        <w:t>.</w:t>
      </w:r>
    </w:p>
    <w:p w14:paraId="1EEF6DEB" w14:textId="3A0B0783" w:rsidR="00572040" w:rsidRDefault="0091206F" w:rsidP="0091206F">
      <w:pPr>
        <w:pStyle w:val="Heading2"/>
      </w:pPr>
      <w:r>
        <w:lastRenderedPageBreak/>
        <w:t>2NC Round 1</w:t>
      </w:r>
    </w:p>
    <w:p w14:paraId="542BF3B2" w14:textId="1BF226D7" w:rsidR="0091206F" w:rsidRPr="0091206F" w:rsidRDefault="0091206F" w:rsidP="0091206F">
      <w:pPr>
        <w:pStyle w:val="Heading3"/>
      </w:pPr>
      <w:r>
        <w:lastRenderedPageBreak/>
        <w:t>Topicality</w:t>
      </w:r>
    </w:p>
    <w:p w14:paraId="7FB789EA" w14:textId="77777777" w:rsidR="0091206F" w:rsidRDefault="0091206F" w:rsidP="0091206F">
      <w:pPr>
        <w:pStyle w:val="Heading4"/>
      </w:pPr>
      <w:r>
        <w:t xml:space="preserve">Ballot doesn’t remedy </w:t>
      </w:r>
      <w:r>
        <w:rPr>
          <w:u w:val="single"/>
        </w:rPr>
        <w:t>survival,</w:t>
      </w:r>
      <w:r>
        <w:t xml:space="preserve"> which is threatened by </w:t>
      </w:r>
      <w:r>
        <w:rPr>
          <w:u w:val="single"/>
        </w:rPr>
        <w:t>structural</w:t>
      </w:r>
      <w:r>
        <w:t xml:space="preserve">, </w:t>
      </w:r>
      <w:r>
        <w:rPr>
          <w:u w:val="single"/>
        </w:rPr>
        <w:t>material</w:t>
      </w:r>
      <w:r>
        <w:t xml:space="preserve"> conditions rather than </w:t>
      </w:r>
      <w:r>
        <w:rPr>
          <w:u w:val="single"/>
        </w:rPr>
        <w:t>performed</w:t>
      </w:r>
      <w:r>
        <w:t xml:space="preserve"> – mediating </w:t>
      </w:r>
      <w:r>
        <w:rPr>
          <w:u w:val="single"/>
        </w:rPr>
        <w:t>personal</w:t>
      </w:r>
      <w:r>
        <w:t xml:space="preserve"> survival thru a </w:t>
      </w:r>
      <w:r>
        <w:rPr>
          <w:u w:val="single"/>
        </w:rPr>
        <w:t>judge</w:t>
      </w:r>
      <w:r>
        <w:t xml:space="preserve"> is </w:t>
      </w:r>
      <w:r>
        <w:rPr>
          <w:u w:val="single"/>
        </w:rPr>
        <w:t>dangerous</w:t>
      </w:r>
      <w:r>
        <w:t xml:space="preserve"> – makes us </w:t>
      </w:r>
      <w:r>
        <w:rPr>
          <w:u w:val="single"/>
        </w:rPr>
        <w:t>cruelly</w:t>
      </w:r>
      <w:r>
        <w:t xml:space="preserve"> optimistic debate </w:t>
      </w:r>
      <w:r>
        <w:rPr>
          <w:u w:val="single"/>
        </w:rPr>
        <w:t>as</w:t>
      </w:r>
      <w:r>
        <w:t xml:space="preserve"> survival which is violent</w:t>
      </w:r>
    </w:p>
    <w:p w14:paraId="3F32D397" w14:textId="77777777" w:rsidR="0091206F" w:rsidRPr="00DB493D" w:rsidRDefault="0091206F" w:rsidP="0091206F">
      <w:pPr>
        <w:rPr>
          <w:sz w:val="16"/>
          <w:szCs w:val="16"/>
        </w:rPr>
      </w:pPr>
      <w:r w:rsidRPr="00DB493D">
        <w:rPr>
          <w:rStyle w:val="Style13ptBold"/>
        </w:rPr>
        <w:t>Berlant 11</w:t>
      </w:r>
      <w:r w:rsidRPr="00DB493D">
        <w:rPr>
          <w:sz w:val="16"/>
          <w:szCs w:val="16"/>
        </w:rPr>
        <w:t xml:space="preserve"> (Lauren, prof at U Chicago, Cruel Optimism, 174-8)</w:t>
      </w:r>
    </w:p>
    <w:p w14:paraId="1BEC0BD1" w14:textId="77777777" w:rsidR="0091206F" w:rsidRPr="00C65714" w:rsidRDefault="0091206F" w:rsidP="0091206F">
      <w:pPr>
        <w:rPr>
          <w:sz w:val="16"/>
        </w:rPr>
      </w:pPr>
      <w:r w:rsidRPr="00916317">
        <w:rPr>
          <w:sz w:val="16"/>
          <w:szCs w:val="16"/>
        </w:rPr>
        <w:t>So even if, in the</w:t>
      </w:r>
      <w:r w:rsidRPr="00916317">
        <w:rPr>
          <w:sz w:val="16"/>
        </w:rPr>
        <w:t>se two films, the promise of familial love is the convey­ ance for the incitement to misrecognize the bad life as a good one</w:t>
      </w:r>
      <w:r w:rsidRPr="00916317">
        <w:rPr>
          <w:sz w:val="16"/>
          <w:szCs w:val="16"/>
        </w:rPr>
        <w:t xml:space="preserve">, </w:t>
      </w:r>
      <w:r w:rsidRPr="00916317">
        <w:rPr>
          <w:sz w:val="16"/>
        </w:rPr>
        <w:t xml:space="preserve">this is also a story about the conditions under which fantasy takes the most conservative shape on the bottom of so many class structures. The adults want to pass the promise of the promise on to their children.14 That may be the children's only sure inheritance-fantasy as the only capital assuredly pass­ able from one contingent space to another. And of course here, as every­ where, the gendered division of labor mediates the attritions of capital and the intimate spaces in which the labor of living is imagined beyond the urgencies of necessity. As Gayatri Spivak writes of another example, "This is not the old particularism/universalism debate. It is the emergence of the generalized value form, global commensurability in the field of gender. All the diversity of daily life escapes this, yet it is inescapable." ts Rosetta and La Promesse are training differently gendered children to take up a position not within normative institutions of intimacy but within something proximate to them. The hypervigilance required to maintain this proximity is the main visceral scene of post-Fordist affect. The fantasy of intimacy that will make one feel normal (as opposed to making one able to secure the conditions of dependable reciprocal life) provides a false logic of commensurateness and continuity between everyday appearance and a whole set of abstract value­ generating relations. The aesthetic of the potentially good enough love enables crisis to feel ordinary and less of a threat than the affective bounty that makes it worth risking being amid capitalist social life. </w:t>
      </w:r>
      <w:r w:rsidRPr="00916317">
        <w:rPr>
          <w:sz w:val="12"/>
        </w:rPr>
        <w:t>¶</w:t>
      </w:r>
      <w:r w:rsidRPr="00916317">
        <w:rPr>
          <w:sz w:val="16"/>
        </w:rPr>
        <w:t xml:space="preserve"> But in the Dardennes' mise en scene, normative intimacy has been worn down to the nub of the formal and the gestural. The emotions associated with intimacy, like tenderness, are most easily assumed as scavenging strate­ gies that the children are compelled to develop to get by. Igor acts genuinely sweet to the old woman whose wallet he steals in the opening scene; Rosetta </w:t>
      </w:r>
      <w:r w:rsidRPr="00916317">
        <w:rPr>
          <w:sz w:val="12"/>
        </w:rPr>
        <w:t>¶</w:t>
      </w:r>
      <w:r w:rsidRPr="00916317">
        <w:rPr>
          <w:sz w:val="16"/>
        </w:rPr>
        <w:t xml:space="preserve"> [175]</w:t>
      </w:r>
      <w:r w:rsidRPr="00916317">
        <w:rPr>
          <w:sz w:val="12"/>
        </w:rPr>
        <w:t>¶</w:t>
      </w:r>
      <w:r w:rsidRPr="00916317">
        <w:rPr>
          <w:sz w:val="16"/>
        </w:rPr>
        <w:t xml:space="preserve"> acts in loving and protective ways toward her mother, whom she also beats for manifesting nonnormative appetites. Roger appeals to Igor for loyalty, although he has also lied to him, beat him, and destroyed his opportunity to be a kid and to cultivate a different life (also involving building things: but go-carts that move, not houses that require property). Yet Roger can still say, "The house, this whole thing, it's all for you!" To which Igor can only say, "Shut up! Shut up!" because there is no story to counter Roger with, no proof that it wasn't love, or that love was a bad idea. Apparently, the register of love is what there is to work with, when you are managing belonging to worlds that have no obligation to you. </w:t>
      </w:r>
      <w:r w:rsidRPr="00916317">
        <w:rPr>
          <w:sz w:val="12"/>
        </w:rPr>
        <w:t>¶</w:t>
      </w:r>
      <w:r w:rsidRPr="00916317">
        <w:rPr>
          <w:sz w:val="16"/>
        </w:rPr>
        <w:t xml:space="preserve"> But this is why optimism for belonging in a scene ofp otential reciprocity amid tragic impediments is, in these films, not merely cruel, even in its repe­ titions. The endings of these films tie the audience in identificatory knots of vicarious reciprocity that extend in affective and formal ways beyond the actual episode. Rosetta approaches her final shots having just had to quit her hard-won job in order to take care of her degenerating mother. She is miser­ able and defeated by her daughterly love and her commitment to not living outside the loop of a reciprocity whose feeling feels legitimate to her. </w:t>
      </w:r>
      <w:r w:rsidRPr="00916317">
        <w:rPr>
          <w:sz w:val="12"/>
        </w:rPr>
        <w:t>¶</w:t>
      </w:r>
      <w:r w:rsidRPr="00916317">
        <w:rPr>
          <w:sz w:val="16"/>
        </w:rPr>
        <w:t xml:space="preserve"> At the end, we see her dragging a big canister of gas. It is unclear whether she is about to commit suicide by asphyxiation, or to make a go of things the way she always does, and it doesn't matter: her body collapses in exhaus­ tion as Riquet arrives. Riquet-whom she has previously beaten up, left to drown, turned in as a thief, and had a strange, unsteady, asexual night with, a night that ends with her sleeping, not alone, but whispering intimately with herself.16 Riquet-who is stalking her in revenge for taking his job. He is the only resource for potential reciprocity she has. As the film closes, Rosetta weeps, looking off-screen toward he who is only a proximate friend, in the hope of stimulating his compassionate impulse to rescue her. And the film cuts to darkness. </w:t>
      </w:r>
      <w:r w:rsidRPr="00916317">
        <w:rPr>
          <w:sz w:val="12"/>
        </w:rPr>
        <w:t>¶</w:t>
      </w:r>
      <w:r w:rsidRPr="00916317">
        <w:rPr>
          <w:sz w:val="16"/>
        </w:rPr>
        <w:t xml:space="preserve"> Likewise, the close of La Promesse involves a scene of wishful gallantry. In the train station, just as Assita is about to escape Belgium, Igor's father, Igor, and the whole shoddy mess, Igor confesses one part of his secret. Perversely fullfilling and breaking "the promise" after which the picture is named, he gambles that revealing Amidou's death will keep Assita there, and indeed it binds her and her child to him and to the local scene of danger, violence, and poverty for the indefinite future. In the final shot, they walk away from the camera, together and not together, and as they become smaller the film cuts sharply to black. Both of these works thus end engendering in the audience [176]a kind of normativity hangover, a residue of the optimism of their advocacy for achieving whatever it was for which the protagonists were scavenging. Because Rosetta and Igor are cut off from the normal, the spectators become holders of the promise. </w:t>
      </w:r>
      <w:r w:rsidRPr="00916317">
        <w:rPr>
          <w:sz w:val="12"/>
        </w:rPr>
        <w:t>¶</w:t>
      </w:r>
      <w:r w:rsidRPr="00916317">
        <w:rPr>
          <w:sz w:val="16"/>
        </w:rPr>
        <w:t xml:space="preserve"> In classic Hollywood cinema and much of queer theory, such expectant "families we choose" endings would make these films, generically, come­ dies, and the anxieties we feel on the way would be just the effects of the conventional obstacles genres put out there that threaten the genre's fail­ ure.17 In Foucault's rendering, such scenes of communicative tears and confession would mark the children's ascension into sexuality, that is, into the place where desiring acts evince the youths' subjugation to the clarifying taxonomic machinery of familial and social discipline. In La Promesse and Rosetta it is where they become sexual, but such evocations of the two clari­ fying institutions of social intelligibility, genre and gender, would mishear the tonalities of these particular episodes. In these scenarios, sexuality is not only an accession to being intelligible, but also a performance of affective avarice, a demand for a feeling fix that would inject a sense of normality.</w:t>
      </w:r>
      <w:r w:rsidRPr="00916317">
        <w:rPr>
          <w:sz w:val="12"/>
        </w:rPr>
        <w:t>¶</w:t>
      </w:r>
      <w:r w:rsidRPr="00916317">
        <w:rPr>
          <w:sz w:val="16"/>
        </w:rPr>
        <w:t xml:space="preserve"> What does it mean to want a sense of something rather than something? In the emergent regime of privatization that provokes aggressive fantasies of affective social confirmation in proximity to the political often without being in its register, genre shifts can </w:t>
      </w:r>
      <w:r w:rsidRPr="00916317">
        <w:rPr>
          <w:sz w:val="16"/>
        </w:rPr>
        <w:lastRenderedPageBreak/>
        <w:t xml:space="preserve">point to new ways of apprehending improvisations within the ordinary. In the Dardennes' films, </w:t>
      </w:r>
      <w:r w:rsidRPr="00CF698F">
        <w:rPr>
          <w:rStyle w:val="StyleUnderline"/>
          <w:highlight w:val="cyan"/>
        </w:rPr>
        <w:t xml:space="preserve">the </w:t>
      </w:r>
      <w:r w:rsidRPr="00C65714">
        <w:rPr>
          <w:rStyle w:val="Emphasis"/>
        </w:rPr>
        <w:t xml:space="preserve">formal </w:t>
      </w:r>
      <w:r w:rsidRPr="00CF698F">
        <w:rPr>
          <w:rStyle w:val="Emphasis"/>
          <w:highlight w:val="cyan"/>
        </w:rPr>
        <w:t>achievement</w:t>
      </w:r>
      <w:r w:rsidRPr="00916317">
        <w:rPr>
          <w:sz w:val="16"/>
        </w:rPr>
        <w:t xml:space="preserve"> of genre and gender </w:t>
      </w:r>
      <w:r w:rsidRPr="00CF698F">
        <w:rPr>
          <w:rStyle w:val="StyleUnderline"/>
          <w:highlight w:val="cyan"/>
        </w:rPr>
        <w:t xml:space="preserve">suggests </w:t>
      </w:r>
      <w:r w:rsidRPr="00CF698F">
        <w:rPr>
          <w:rStyle w:val="Emphasis"/>
          <w:highlight w:val="cyan"/>
        </w:rPr>
        <w:t>not success but survival</w:t>
      </w:r>
      <w:r w:rsidRPr="00916317">
        <w:rPr>
          <w:sz w:val="16"/>
        </w:rPr>
        <w:t xml:space="preserve">, a survival reeking of something that partakes of the new generic hybrid, situation tragedy: the marriage between tragedy and situation comedy </w:t>
      </w:r>
      <w:r w:rsidRPr="00CF698F">
        <w:rPr>
          <w:rStyle w:val="StyleUnderline"/>
          <w:highlight w:val="cyan"/>
        </w:rPr>
        <w:t>where</w:t>
      </w:r>
      <w:r w:rsidRPr="00916317">
        <w:rPr>
          <w:sz w:val="16"/>
        </w:rPr>
        <w:t xml:space="preserve"> people are fated to express their flaws episodically, over and over, without learning, changing, being relieved, becoming better, or dying.18 In the situation comedy, </w:t>
      </w:r>
      <w:r w:rsidRPr="00CF698F">
        <w:rPr>
          <w:rStyle w:val="StyleUnderline"/>
          <w:highlight w:val="cyan"/>
        </w:rPr>
        <w:t>personality is figured as</w:t>
      </w:r>
      <w:r w:rsidRPr="00C65714">
        <w:rPr>
          <w:rStyle w:val="StyleUnderline"/>
        </w:rPr>
        <w:t xml:space="preserve"> a </w:t>
      </w:r>
      <w:r w:rsidRPr="00CF698F">
        <w:rPr>
          <w:rStyle w:val="Emphasis"/>
          <w:highlight w:val="cyan"/>
        </w:rPr>
        <w:t xml:space="preserve">limited </w:t>
      </w:r>
      <w:r w:rsidRPr="00C65714">
        <w:rPr>
          <w:rStyle w:val="Emphasis"/>
        </w:rPr>
        <w:t xml:space="preserve">set of </w:t>
      </w:r>
      <w:r w:rsidRPr="00CF698F">
        <w:rPr>
          <w:rStyle w:val="Emphasis"/>
          <w:highlight w:val="cyan"/>
        </w:rPr>
        <w:t>repetitions</w:t>
      </w:r>
      <w:r w:rsidRPr="00CF698F">
        <w:rPr>
          <w:rStyle w:val="StyleUnderline"/>
          <w:highlight w:val="cyan"/>
        </w:rPr>
        <w:t xml:space="preserve"> that will </w:t>
      </w:r>
      <w:r w:rsidRPr="00CF698F">
        <w:rPr>
          <w:rStyle w:val="Emphasis"/>
          <w:highlight w:val="cyan"/>
        </w:rPr>
        <w:t>inevitably</w:t>
      </w:r>
      <w:r w:rsidRPr="00916317">
        <w:rPr>
          <w:sz w:val="16"/>
        </w:rPr>
        <w:t xml:space="preserve"> [177</w:t>
      </w:r>
      <w:r w:rsidRPr="00C65714">
        <w:rPr>
          <w:sz w:val="16"/>
        </w:rPr>
        <w:t xml:space="preserve">] </w:t>
      </w:r>
      <w:r w:rsidRPr="00C65714">
        <w:rPr>
          <w:rStyle w:val="Emphasis"/>
        </w:rPr>
        <w:t>appear</w:t>
      </w:r>
      <w:r w:rsidRPr="00C65714">
        <w:rPr>
          <w:sz w:val="16"/>
        </w:rPr>
        <w:t xml:space="preserve"> in new situations-</w:t>
      </w:r>
      <w:r w:rsidRPr="00C65714">
        <w:rPr>
          <w:rStyle w:val="StyleUnderline"/>
        </w:rPr>
        <w:t>but what makes them comic and not tragic is that</w:t>
      </w:r>
      <w:r w:rsidRPr="00C65714">
        <w:rPr>
          <w:sz w:val="16"/>
        </w:rPr>
        <w:t xml:space="preserve"> in this genre's imaginary</w:t>
      </w:r>
      <w:r w:rsidRPr="00916317">
        <w:rPr>
          <w:sz w:val="16"/>
        </w:rPr>
        <w:t>,</w:t>
      </w:r>
      <w:r w:rsidRPr="00CF698F">
        <w:rPr>
          <w:rStyle w:val="StyleUnderline"/>
          <w:highlight w:val="cyan"/>
        </w:rPr>
        <w:t xml:space="preserve"> </w:t>
      </w:r>
      <w:r w:rsidRPr="00CF698F">
        <w:rPr>
          <w:rStyle w:val="Emphasis"/>
          <w:highlight w:val="cyan"/>
        </w:rPr>
        <w:t>the world has the kind of room for us that enables us to endure</w:t>
      </w:r>
      <w:r w:rsidRPr="00CF698F">
        <w:rPr>
          <w:rStyle w:val="StyleUnderline"/>
          <w:highlight w:val="cyan"/>
        </w:rPr>
        <w:t>.</w:t>
      </w:r>
      <w:r w:rsidRPr="00CF698F">
        <w:rPr>
          <w:sz w:val="16"/>
          <w:highlight w:val="cyan"/>
        </w:rPr>
        <w:t xml:space="preserve"> </w:t>
      </w:r>
      <w:r w:rsidRPr="00916317">
        <w:rPr>
          <w:sz w:val="16"/>
        </w:rPr>
        <w:t xml:space="preserve">In contrast, in the situation tragedy, one moves between having a little and being ejected from the social, where life is lived on the outside of value, in terrifying nonp laces where one is a squatter, trying to make an event in which one will matter to something or someone, even as a famil­ iar joke (in the situation tragedy, protagonists often try heart-wrenchingly to live as though they are in a situation comedy).19 In reinventing some ver­ sion of the couple, the family, or the love link, at the end, Rosetta and Igor are repeating a desire they have fancied and longed for throughout: a desire simply and minimally to be in the game. Not controlling the conditions of labor, they take up positions within sexuality that at least enable a feeling of vague normalcy that can be derived on the fly, in a do-it-yourself (DIY) fash­ ion. They do this in gestures that try to force a sense of obligation in someone, which will just have to stand in as the achievement of their desire for acknowledgment and a way of life. </w:t>
      </w:r>
      <w:r w:rsidRPr="00916317">
        <w:rPr>
          <w:sz w:val="12"/>
        </w:rPr>
        <w:t>¶</w:t>
      </w:r>
      <w:r w:rsidRPr="00916317">
        <w:rPr>
          <w:sz w:val="16"/>
        </w:rPr>
        <w:t xml:space="preserve"> Thus, </w:t>
      </w:r>
      <w:r w:rsidRPr="00CF698F">
        <w:rPr>
          <w:rStyle w:val="Emphasis"/>
          <w:highlight w:val="cyan"/>
        </w:rPr>
        <w:t>we see</w:t>
      </w:r>
      <w:r w:rsidRPr="00916317">
        <w:rPr>
          <w:sz w:val="16"/>
        </w:rPr>
        <w:t xml:space="preserve"> forming here </w:t>
      </w:r>
      <w:r w:rsidRPr="00CF698F">
        <w:rPr>
          <w:rStyle w:val="Emphasis"/>
          <w:highlight w:val="cyan"/>
        </w:rPr>
        <w:t>submission to necessity in the guise of desire;</w:t>
      </w:r>
      <w:r w:rsidRPr="00916317">
        <w:rPr>
          <w:sz w:val="16"/>
        </w:rPr>
        <w:t xml:space="preserve"> a </w:t>
      </w:r>
      <w:r w:rsidRPr="00CF698F">
        <w:rPr>
          <w:rStyle w:val="StyleUnderline"/>
          <w:highlight w:val="cyan"/>
        </w:rPr>
        <w:t>passionate attachment to a world in which they have no control</w:t>
      </w:r>
      <w:r w:rsidRPr="00C65714">
        <w:rPr>
          <w:rStyle w:val="StyleUnderline"/>
        </w:rPr>
        <w:t>ling share</w:t>
      </w:r>
      <w:r w:rsidRPr="00C65714">
        <w:rPr>
          <w:sz w:val="16"/>
        </w:rPr>
        <w:t>;</w:t>
      </w:r>
      <w:r w:rsidRPr="00916317">
        <w:rPr>
          <w:sz w:val="16"/>
        </w:rPr>
        <w:t xml:space="preserve"> and aggression, an insistence on being proximate to the thing. If these motives stand as the promise of the scene that will provide them that holding feeling they want, the proof that it's worth investing in these forms is not too demanding. There is a very low evidentiary bar. The key here is proximity; ownership has been relinquished as the children's fantasy. The geopolitical space of fantasy is not a nation or a plot of land secured by a deed but a neighborhood. And just as both films feature careers involving soldering and sewing, techniques that bind parts to bigger wholes, they restage at the close our protagonists' coercive appeal to a relative stranger for rescue and reciprocity, and all the stranger has to do is to be near, to stick around. [178]</w:t>
      </w:r>
      <w:r w:rsidRPr="00916317">
        <w:rPr>
          <w:sz w:val="12"/>
        </w:rPr>
        <w:t>¶</w:t>
      </w:r>
      <w:r w:rsidRPr="00916317">
        <w:rPr>
          <w:sz w:val="16"/>
        </w:rPr>
        <w:t xml:space="preserve"> That this is an appeal to a proximate normativity is signified by their spatial placement outside the home (in a terminal, on the ground) but never very far afield at all; they are all in proximity to the natal and fantasmatic home, in the end. And, affectively speaking, is Riquet not a man on whom the silent Rosetta must depend; and is Assita not a motherfsisterfloverffriend forced by Igor, by his sweet downcast eyes and aphonia, to submit? </w:t>
      </w:r>
      <w:r w:rsidRPr="00916317">
        <w:rPr>
          <w:sz w:val="12"/>
        </w:rPr>
        <w:t>¶</w:t>
      </w:r>
      <w:r w:rsidRPr="00916317">
        <w:rPr>
          <w:sz w:val="16"/>
        </w:rPr>
        <w:t xml:space="preserve"> Normalcy's embrace can only flicker, therefore, in the Dardennes' ren­ dering of the contemporary historical moment. Each time it looks as though a reciprocal relation has been forged, the temporal and monetary economy in which the experience of belonging can be enjoyed is interrupted by other needs, the needs of others that seem always to take priority. Nonetheless, in the context of material and parental deprivation, Rosetta and Igor crowd the cramped space of any potentially transitional moment to maintain, for one more minute,</w:t>
      </w:r>
      <w:r w:rsidRPr="00FF519E">
        <w:rPr>
          <w:rStyle w:val="StyleUnderline"/>
        </w:rPr>
        <w:t xml:space="preserve"> </w:t>
      </w:r>
      <w:r w:rsidRPr="00CF698F">
        <w:rPr>
          <w:rStyle w:val="StyleUnderline"/>
          <w:highlight w:val="cyan"/>
        </w:rPr>
        <w:t xml:space="preserve">their optimism about </w:t>
      </w:r>
      <w:r w:rsidRPr="00C65714">
        <w:rPr>
          <w:rStyle w:val="StyleUnderline"/>
        </w:rPr>
        <w:t xml:space="preserve">having </w:t>
      </w:r>
      <w:r w:rsidRPr="00CF698F">
        <w:rPr>
          <w:rStyle w:val="StyleUnderline"/>
          <w:highlight w:val="cyan"/>
        </w:rPr>
        <w:t>a</w:t>
      </w:r>
      <w:r w:rsidRPr="00916317">
        <w:rPr>
          <w:sz w:val="16"/>
        </w:rPr>
        <w:t xml:space="preserve"> thing, a life, </w:t>
      </w:r>
      <w:r w:rsidRPr="00CF698F">
        <w:rPr>
          <w:rStyle w:val="StyleUnderline"/>
          <w:highlight w:val="cyan"/>
        </w:rPr>
        <w:t>a scene of</w:t>
      </w:r>
      <w:r w:rsidRPr="00916317">
        <w:rPr>
          <w:sz w:val="16"/>
        </w:rPr>
        <w:t xml:space="preserve"> practices of </w:t>
      </w:r>
      <w:r w:rsidRPr="00CF698F">
        <w:rPr>
          <w:rStyle w:val="StyleUnderline"/>
          <w:highlight w:val="cyan"/>
        </w:rPr>
        <w:t>belonging</w:t>
      </w:r>
      <w:r w:rsidRPr="00916317">
        <w:rPr>
          <w:sz w:val="16"/>
        </w:rPr>
        <w:t xml:space="preserve"> and dignity </w:t>
      </w:r>
      <w:r w:rsidRPr="00CF698F">
        <w:rPr>
          <w:rStyle w:val="StyleUnderline"/>
          <w:highlight w:val="cyan"/>
        </w:rPr>
        <w:t>that can be</w:t>
      </w:r>
      <w:r w:rsidRPr="00916317">
        <w:rPr>
          <w:sz w:val="16"/>
        </w:rPr>
        <w:t xml:space="preserve"> iterated, </w:t>
      </w:r>
      <w:r w:rsidRPr="00CF698F">
        <w:rPr>
          <w:rStyle w:val="StyleUnderline"/>
          <w:highlight w:val="cyan"/>
        </w:rPr>
        <w:t>repeated</w:t>
      </w:r>
      <w:r w:rsidRPr="00916317">
        <w:rPr>
          <w:sz w:val="16"/>
        </w:rPr>
        <w:t xml:space="preserve">, </w:t>
      </w:r>
      <w:r w:rsidRPr="00C65714">
        <w:rPr>
          <w:rStyle w:val="StyleUnderline"/>
        </w:rPr>
        <w:t xml:space="preserve">and depended on </w:t>
      </w:r>
      <w:r w:rsidRPr="00CF698F">
        <w:rPr>
          <w:rStyle w:val="Emphasis"/>
          <w:highlight w:val="cyan"/>
        </w:rPr>
        <w:t>without much being looked forward to.</w:t>
      </w:r>
      <w:r w:rsidRPr="00FF519E">
        <w:rPr>
          <w:rStyle w:val="StyleUnderline"/>
        </w:rPr>
        <w:t xml:space="preserve"> </w:t>
      </w:r>
      <w:r w:rsidRPr="00916317">
        <w:rPr>
          <w:rStyle w:val="StyleUnderline"/>
          <w:sz w:val="12"/>
        </w:rPr>
        <w:t>¶</w:t>
      </w:r>
      <w:r w:rsidRPr="003214A2">
        <w:rPr>
          <w:rStyle w:val="StyleUnderline"/>
          <w:sz w:val="12"/>
        </w:rPr>
        <w:t xml:space="preserve"> </w:t>
      </w:r>
      <w:r w:rsidRPr="00C65714">
        <w:rPr>
          <w:rStyle w:val="StyleUnderline"/>
        </w:rPr>
        <w:t>So, what does it mean that the endings of these films solicit audience desire</w:t>
      </w:r>
      <w:r w:rsidRPr="00C65714">
        <w:rPr>
          <w:sz w:val="16"/>
        </w:rPr>
        <w:t xml:space="preserve"> one more time </w:t>
      </w:r>
      <w:r w:rsidRPr="00C65714">
        <w:rPr>
          <w:rStyle w:val="StyleUnderline"/>
        </w:rPr>
        <w:t>for the protagonists to receive</w:t>
      </w:r>
      <w:r w:rsidRPr="00C65714">
        <w:rPr>
          <w:sz w:val="16"/>
        </w:rPr>
        <w:t xml:space="preserve">, finally, </w:t>
      </w:r>
      <w:r w:rsidRPr="00C65714">
        <w:rPr>
          <w:rStyle w:val="StyleUnderline"/>
        </w:rPr>
        <w:t>the help they seek because it feels like their last chance to experience, through openness to another, a good change amid the violence</w:t>
      </w:r>
      <w:r w:rsidRPr="00C65714">
        <w:rPr>
          <w:sz w:val="16"/>
        </w:rPr>
        <w:t xml:space="preserve"> and numbing </w:t>
      </w:r>
      <w:r w:rsidRPr="00C65714">
        <w:rPr>
          <w:rStyle w:val="StyleUnderline"/>
        </w:rPr>
        <w:t>everywhere present?</w:t>
      </w:r>
      <w:r w:rsidRPr="00C65714">
        <w:rPr>
          <w:sz w:val="16"/>
        </w:rPr>
        <w:t xml:space="preserve"> Since "at all costs" is no metaphor from this perch on the bottom of the class structure, </w:t>
      </w:r>
      <w:r w:rsidRPr="00C65714">
        <w:rPr>
          <w:rStyle w:val="Emphasis"/>
        </w:rPr>
        <w:t>here fantasy and survival are indistinguishable effects of the affects'</w:t>
      </w:r>
      <w:r w:rsidRPr="00C65714">
        <w:rPr>
          <w:sz w:val="16"/>
        </w:rPr>
        <w:t xml:space="preserve"> own informal </w:t>
      </w:r>
      <w:r w:rsidRPr="00C65714">
        <w:rPr>
          <w:rStyle w:val="Emphasis"/>
        </w:rPr>
        <w:t xml:space="preserve">economy. </w:t>
      </w:r>
      <w:r w:rsidRPr="00CF698F">
        <w:rPr>
          <w:rStyle w:val="Emphasis"/>
          <w:highlight w:val="cyan"/>
        </w:rPr>
        <w:t>To be made to desire a normativity hangover trains the audience in cruel optimism</w:t>
      </w:r>
      <w:r w:rsidRPr="00916317">
        <w:rPr>
          <w:rStyle w:val="Emphasis"/>
        </w:rPr>
        <w:t>.</w:t>
      </w:r>
      <w:r w:rsidRPr="00916317">
        <w:rPr>
          <w:sz w:val="16"/>
        </w:rPr>
        <w:t xml:space="preserve"> </w:t>
      </w:r>
    </w:p>
    <w:p w14:paraId="498E2119" w14:textId="77777777" w:rsidR="0091206F" w:rsidRPr="00396A5E" w:rsidRDefault="0091206F" w:rsidP="0091206F"/>
    <w:p w14:paraId="6C98A38E" w14:textId="77777777" w:rsidR="0091206F" w:rsidRPr="0098562C" w:rsidRDefault="0091206F" w:rsidP="0091206F"/>
    <w:p w14:paraId="36C778DF" w14:textId="77777777" w:rsidR="0091206F" w:rsidRPr="001A2528" w:rsidRDefault="0091206F" w:rsidP="0091206F">
      <w:pPr>
        <w:pStyle w:val="Heading4"/>
        <w:rPr>
          <w:rFonts w:asciiTheme="majorHAnsi" w:hAnsiTheme="majorHAnsi" w:cstheme="majorHAnsi"/>
        </w:rPr>
      </w:pPr>
      <w:r w:rsidRPr="001A2528">
        <w:rPr>
          <w:rFonts w:asciiTheme="majorHAnsi" w:hAnsiTheme="majorHAnsi" w:cstheme="majorHAnsi"/>
        </w:rPr>
        <w:t>You should accept the possibility that others can formulate a discourse of concern</w:t>
      </w:r>
      <w:r>
        <w:rPr>
          <w:rFonts w:asciiTheme="majorHAnsi" w:hAnsiTheme="majorHAnsi" w:cstheme="majorHAnsi"/>
        </w:rPr>
        <w:t xml:space="preserve"> around hybrid teams----</w:t>
      </w:r>
      <w:r w:rsidRPr="001A2528">
        <w:rPr>
          <w:rFonts w:asciiTheme="majorHAnsi" w:hAnsiTheme="majorHAnsi" w:cstheme="majorHAnsi"/>
        </w:rPr>
        <w:t xml:space="preserve"> otherwise we get stuck in a feedback loop of narcissistic self-confirmation - these undercut </w:t>
      </w:r>
      <w:r w:rsidRPr="001A2528">
        <w:rPr>
          <w:rFonts w:asciiTheme="majorHAnsi" w:hAnsiTheme="majorHAnsi" w:cstheme="majorHAnsi"/>
          <w:u w:val="single"/>
        </w:rPr>
        <w:t>bargaining power</w:t>
      </w:r>
      <w:r w:rsidRPr="001A2528">
        <w:rPr>
          <w:rFonts w:asciiTheme="majorHAnsi" w:hAnsiTheme="majorHAnsi" w:cstheme="majorHAnsi"/>
        </w:rPr>
        <w:t xml:space="preserve"> that CAN shape institutions and achieve gains.</w:t>
      </w:r>
    </w:p>
    <w:p w14:paraId="1D74C746" w14:textId="77777777" w:rsidR="0091206F" w:rsidRPr="001A2528" w:rsidRDefault="0091206F" w:rsidP="0091206F">
      <w:pPr>
        <w:rPr>
          <w:rFonts w:asciiTheme="majorHAnsi" w:eastAsia="Cambria" w:hAnsiTheme="majorHAnsi" w:cstheme="majorHAnsi"/>
        </w:rPr>
      </w:pPr>
      <w:r w:rsidRPr="001A2528">
        <w:rPr>
          <w:rFonts w:asciiTheme="majorHAnsi" w:eastAsia="Cambria" w:hAnsiTheme="majorHAnsi" w:cstheme="majorHAnsi"/>
          <w:b/>
          <w:bCs/>
          <w:sz w:val="24"/>
          <w:u w:val="single"/>
        </w:rPr>
        <w:t>McBride 3</w:t>
      </w:r>
      <w:r w:rsidRPr="001A2528">
        <w:rPr>
          <w:rFonts w:asciiTheme="majorHAnsi" w:eastAsia="Cambria" w:hAnsiTheme="majorHAnsi" w:cstheme="majorHAnsi"/>
        </w:rPr>
        <w:t xml:space="preserve"> –Professor of Government @ London School of Economics</w:t>
      </w:r>
    </w:p>
    <w:p w14:paraId="240D8E1D" w14:textId="77777777" w:rsidR="0091206F" w:rsidRPr="001A2528" w:rsidRDefault="0091206F" w:rsidP="0091206F">
      <w:pPr>
        <w:rPr>
          <w:rFonts w:asciiTheme="majorHAnsi" w:eastAsia="Cambria" w:hAnsiTheme="majorHAnsi" w:cstheme="majorHAnsi"/>
        </w:rPr>
      </w:pPr>
      <w:r w:rsidRPr="001A2528">
        <w:rPr>
          <w:rFonts w:asciiTheme="majorHAnsi" w:eastAsia="Cambria" w:hAnsiTheme="majorHAnsi" w:cstheme="majorHAnsi"/>
        </w:rPr>
        <w:lastRenderedPageBreak/>
        <w:t>(Cillian, “Self-transparency and the possibility of deliberative politics,” Journal of Political Ideologies, 8.3)</w:t>
      </w:r>
    </w:p>
    <w:p w14:paraId="77DD3DC4" w14:textId="7D978D0C" w:rsidR="0091206F" w:rsidRPr="0091206F" w:rsidRDefault="0091206F" w:rsidP="0091206F">
      <w:pPr>
        <w:rPr>
          <w:rFonts w:asciiTheme="majorHAnsi" w:eastAsia="Times New Roman" w:hAnsiTheme="majorHAnsi" w:cstheme="majorHAnsi"/>
          <w:sz w:val="16"/>
        </w:rPr>
      </w:pPr>
      <w:r w:rsidRPr="001A2528">
        <w:rPr>
          <w:rFonts w:asciiTheme="majorHAnsi" w:eastAsia="Times New Roman" w:hAnsiTheme="majorHAnsi" w:cstheme="majorHAnsi"/>
          <w:sz w:val="16"/>
        </w:rPr>
        <w:t xml:space="preserve">This view is, however, not only philosophically suspect, but it also presents insuperable difficulties for a specifically deliberative politics. This is not imme- diately apparent when we focus simply on the issue of representation, but only when we turn our attention to the point of a more inclusive style of politics. While including the marginalized may affect decision-making simply by altering the parliamentary arithmetic, at least some of those who argue for inclusion also think that inclusion is a precondition of a communicative, or deliberative politics.13 </w:t>
      </w:r>
      <w:r w:rsidRPr="001A2528">
        <w:rPr>
          <w:rFonts w:asciiTheme="majorHAnsi" w:eastAsia="Times New Roman" w:hAnsiTheme="majorHAnsi" w:cstheme="majorHAnsi"/>
          <w:bCs/>
          <w:highlight w:val="cyan"/>
          <w:u w:val="single"/>
        </w:rPr>
        <w:t xml:space="preserve">The hope is not simply </w:t>
      </w:r>
      <w:r w:rsidRPr="001A2528">
        <w:rPr>
          <w:rFonts w:asciiTheme="majorHAnsi" w:eastAsia="Times New Roman" w:hAnsiTheme="majorHAnsi" w:cstheme="majorHAnsi"/>
          <w:bCs/>
          <w:u w:val="single"/>
        </w:rPr>
        <w:t xml:space="preserve">that the </w:t>
      </w:r>
      <w:r w:rsidRPr="001A2528">
        <w:rPr>
          <w:rFonts w:asciiTheme="majorHAnsi" w:eastAsia="Times New Roman" w:hAnsiTheme="majorHAnsi" w:cstheme="majorHAnsi"/>
          <w:bCs/>
          <w:highlight w:val="cyan"/>
          <w:u w:val="single"/>
        </w:rPr>
        <w:t xml:space="preserve">bargaining power of </w:t>
      </w:r>
      <w:r w:rsidRPr="001A2528">
        <w:rPr>
          <w:rFonts w:asciiTheme="majorHAnsi" w:eastAsia="Times New Roman" w:hAnsiTheme="majorHAnsi" w:cstheme="majorHAnsi"/>
          <w:bCs/>
          <w:u w:val="single"/>
        </w:rPr>
        <w:t xml:space="preserve">the </w:t>
      </w:r>
      <w:r w:rsidRPr="001A2528">
        <w:rPr>
          <w:rFonts w:asciiTheme="majorHAnsi" w:eastAsia="Times New Roman" w:hAnsiTheme="majorHAnsi" w:cstheme="majorHAnsi"/>
          <w:bCs/>
          <w:highlight w:val="cyan"/>
          <w:u w:val="single"/>
        </w:rPr>
        <w:t xml:space="preserve">marginalized groups </w:t>
      </w:r>
      <w:r w:rsidRPr="001A2528">
        <w:rPr>
          <w:rFonts w:asciiTheme="majorHAnsi" w:eastAsia="Times New Roman" w:hAnsiTheme="majorHAnsi" w:cstheme="majorHAnsi"/>
          <w:bCs/>
          <w:u w:val="single"/>
        </w:rPr>
        <w:t xml:space="preserve">may be increased, </w:t>
      </w:r>
      <w:r w:rsidRPr="001A2528">
        <w:rPr>
          <w:rFonts w:asciiTheme="majorHAnsi" w:eastAsia="Times New Roman" w:hAnsiTheme="majorHAnsi" w:cstheme="majorHAnsi"/>
          <w:bCs/>
          <w:highlight w:val="cyan"/>
          <w:u w:val="single"/>
        </w:rPr>
        <w:t>but</w:t>
      </w:r>
      <w:r w:rsidRPr="001A2528">
        <w:rPr>
          <w:rFonts w:asciiTheme="majorHAnsi" w:eastAsia="Times New Roman" w:hAnsiTheme="majorHAnsi" w:cstheme="majorHAnsi"/>
          <w:bCs/>
          <w:u w:val="single"/>
        </w:rPr>
        <w:t xml:space="preserve"> that </w:t>
      </w:r>
      <w:r w:rsidRPr="001A2528">
        <w:rPr>
          <w:rFonts w:asciiTheme="majorHAnsi" w:eastAsia="Times New Roman" w:hAnsiTheme="majorHAnsi" w:cstheme="majorHAnsi"/>
          <w:bCs/>
          <w:highlight w:val="cyan"/>
          <w:u w:val="single"/>
        </w:rPr>
        <w:t>if they are</w:t>
      </w:r>
      <w:r w:rsidRPr="001A2528">
        <w:rPr>
          <w:rFonts w:asciiTheme="majorHAnsi" w:eastAsia="Times New Roman" w:hAnsiTheme="majorHAnsi" w:cstheme="majorHAnsi"/>
          <w:bCs/>
          <w:u w:val="single"/>
        </w:rPr>
        <w:t xml:space="preserve"> </w:t>
      </w:r>
      <w:r w:rsidRPr="001A2528">
        <w:rPr>
          <w:rStyle w:val="Emphasis"/>
          <w:rFonts w:asciiTheme="majorHAnsi" w:hAnsiTheme="majorHAnsi" w:cstheme="majorHAnsi"/>
          <w:highlight w:val="cyan"/>
        </w:rPr>
        <w:t>present</w:t>
      </w:r>
      <w:r w:rsidRPr="001A2528">
        <w:rPr>
          <w:rFonts w:asciiTheme="majorHAnsi" w:eastAsia="Times New Roman" w:hAnsiTheme="majorHAnsi" w:cstheme="majorHAnsi"/>
          <w:bCs/>
          <w:highlight w:val="cyan"/>
          <w:u w:val="single"/>
        </w:rPr>
        <w:t xml:space="preserve"> to articulate </w:t>
      </w:r>
      <w:r w:rsidRPr="001A2528">
        <w:rPr>
          <w:rFonts w:asciiTheme="majorHAnsi" w:eastAsia="Times New Roman" w:hAnsiTheme="majorHAnsi" w:cstheme="majorHAnsi"/>
          <w:bCs/>
          <w:u w:val="single"/>
        </w:rPr>
        <w:t xml:space="preserve">their </w:t>
      </w:r>
      <w:r w:rsidRPr="001A2528">
        <w:rPr>
          <w:rFonts w:asciiTheme="majorHAnsi" w:eastAsia="Times New Roman" w:hAnsiTheme="majorHAnsi" w:cstheme="majorHAnsi"/>
          <w:bCs/>
          <w:highlight w:val="cyan"/>
          <w:u w:val="single"/>
        </w:rPr>
        <w:t>interests</w:t>
      </w:r>
      <w:r w:rsidRPr="001A2528">
        <w:rPr>
          <w:rFonts w:asciiTheme="majorHAnsi" w:eastAsia="Times New Roman" w:hAnsiTheme="majorHAnsi" w:cstheme="majorHAnsi"/>
          <w:bCs/>
          <w:u w:val="single"/>
        </w:rPr>
        <w:t xml:space="preserve">, then </w:t>
      </w:r>
      <w:r w:rsidRPr="001A2528">
        <w:rPr>
          <w:rFonts w:asciiTheme="majorHAnsi" w:eastAsia="Times New Roman" w:hAnsiTheme="majorHAnsi" w:cstheme="majorHAnsi"/>
          <w:bCs/>
          <w:highlight w:val="cyan"/>
          <w:u w:val="single"/>
        </w:rPr>
        <w:t>others</w:t>
      </w:r>
      <w:r w:rsidRPr="001A2528">
        <w:rPr>
          <w:rFonts w:asciiTheme="majorHAnsi" w:eastAsia="Times New Roman" w:hAnsiTheme="majorHAnsi" w:cstheme="majorHAnsi"/>
          <w:sz w:val="16"/>
        </w:rPr>
        <w:t xml:space="preserve"> may </w:t>
      </w:r>
      <w:r w:rsidRPr="001A2528">
        <w:rPr>
          <w:rStyle w:val="Emphasis"/>
          <w:rFonts w:asciiTheme="majorHAnsi" w:hAnsiTheme="majorHAnsi" w:cstheme="majorHAnsi"/>
          <w:highlight w:val="cyan"/>
        </w:rPr>
        <w:t>reassess the accuracy</w:t>
      </w:r>
      <w:r w:rsidRPr="001A2528">
        <w:rPr>
          <w:rStyle w:val="Emphasis"/>
          <w:rFonts w:asciiTheme="majorHAnsi" w:hAnsiTheme="majorHAnsi" w:cstheme="majorHAnsi"/>
        </w:rPr>
        <w:t xml:space="preserve"> and legitimacy </w:t>
      </w:r>
      <w:r w:rsidRPr="001A2528">
        <w:rPr>
          <w:rStyle w:val="Emphasis"/>
          <w:rFonts w:asciiTheme="majorHAnsi" w:hAnsiTheme="majorHAnsi" w:cstheme="majorHAnsi"/>
          <w:highlight w:val="cyan"/>
        </w:rPr>
        <w:t xml:space="preserve">of their </w:t>
      </w:r>
      <w:r w:rsidRPr="001A2528">
        <w:rPr>
          <w:rStyle w:val="Emphasis"/>
          <w:rFonts w:asciiTheme="majorHAnsi" w:hAnsiTheme="majorHAnsi" w:cstheme="majorHAnsi"/>
        </w:rPr>
        <w:t xml:space="preserve">own policy </w:t>
      </w:r>
      <w:r w:rsidRPr="001A2528">
        <w:rPr>
          <w:rStyle w:val="Emphasis"/>
          <w:rFonts w:asciiTheme="majorHAnsi" w:hAnsiTheme="majorHAnsi" w:cstheme="majorHAnsi"/>
          <w:highlight w:val="cyan"/>
        </w:rPr>
        <w:t>preferences</w:t>
      </w:r>
      <w:r w:rsidRPr="001A2528">
        <w:rPr>
          <w:rFonts w:asciiTheme="majorHAnsi" w:eastAsia="Times New Roman" w:hAnsiTheme="majorHAnsi" w:cstheme="majorHAnsi"/>
          <w:bCs/>
          <w:highlight w:val="cyan"/>
          <w:u w:val="single"/>
        </w:rPr>
        <w:t xml:space="preserve"> in the light of </w:t>
      </w:r>
      <w:r w:rsidRPr="001A2528">
        <w:rPr>
          <w:rFonts w:asciiTheme="majorHAnsi" w:eastAsia="Times New Roman" w:hAnsiTheme="majorHAnsi" w:cstheme="majorHAnsi"/>
          <w:bCs/>
          <w:u w:val="single"/>
        </w:rPr>
        <w:t xml:space="preserve">these </w:t>
      </w:r>
      <w:r w:rsidRPr="001A2528">
        <w:rPr>
          <w:rFonts w:asciiTheme="majorHAnsi" w:eastAsia="Times New Roman" w:hAnsiTheme="majorHAnsi" w:cstheme="majorHAnsi"/>
          <w:bCs/>
          <w:highlight w:val="cyan"/>
          <w:u w:val="single"/>
        </w:rPr>
        <w:t>exchanges</w:t>
      </w:r>
      <w:r w:rsidRPr="001A2528">
        <w:rPr>
          <w:rFonts w:asciiTheme="majorHAnsi" w:eastAsia="Times New Roman" w:hAnsiTheme="majorHAnsi" w:cstheme="majorHAnsi"/>
          <w:sz w:val="16"/>
        </w:rPr>
        <w:t xml:space="preserve">. Even assuming that those wielding power are committed to formulating policies which are aimed at benefiting the marginalized, </w:t>
      </w:r>
      <w:r w:rsidRPr="001A2528">
        <w:rPr>
          <w:rFonts w:asciiTheme="majorHAnsi" w:eastAsia="Times New Roman" w:hAnsiTheme="majorHAnsi" w:cstheme="majorHAnsi"/>
          <w:bCs/>
          <w:u w:val="single"/>
        </w:rPr>
        <w:t>if</w:t>
      </w:r>
      <w:r w:rsidRPr="001A2528">
        <w:rPr>
          <w:rFonts w:asciiTheme="majorHAnsi" w:eastAsia="Times New Roman" w:hAnsiTheme="majorHAnsi" w:cstheme="majorHAnsi"/>
          <w:sz w:val="16"/>
        </w:rPr>
        <w:t xml:space="preserve"> these </w:t>
      </w:r>
      <w:r w:rsidRPr="001A2528">
        <w:rPr>
          <w:rFonts w:asciiTheme="majorHAnsi" w:eastAsia="Times New Roman" w:hAnsiTheme="majorHAnsi" w:cstheme="majorHAnsi"/>
          <w:bCs/>
          <w:u w:val="single"/>
        </w:rPr>
        <w:t>policies are constructed without talking to those at whom they are directed</w:t>
      </w:r>
      <w:r w:rsidRPr="001A2528">
        <w:rPr>
          <w:rFonts w:asciiTheme="majorHAnsi" w:eastAsia="Times New Roman" w:hAnsiTheme="majorHAnsi" w:cstheme="majorHAnsi"/>
          <w:sz w:val="16"/>
        </w:rPr>
        <w:t>, but only by talking about them to various experts, etc., then</w:t>
      </w:r>
      <w:r w:rsidRPr="001A2528">
        <w:rPr>
          <w:rFonts w:asciiTheme="majorHAnsi" w:eastAsia="Times New Roman" w:hAnsiTheme="majorHAnsi" w:cstheme="majorHAnsi"/>
          <w:sz w:val="12"/>
        </w:rPr>
        <w:t>¶</w:t>
      </w:r>
      <w:r w:rsidRPr="001A2528">
        <w:rPr>
          <w:rFonts w:asciiTheme="majorHAnsi" w:eastAsia="Times New Roman" w:hAnsiTheme="majorHAnsi" w:cstheme="majorHAnsi"/>
          <w:sz w:val="16"/>
        </w:rPr>
        <w:t xml:space="preserve"> 292</w:t>
      </w:r>
      <w:r w:rsidRPr="001A2528">
        <w:rPr>
          <w:rFonts w:asciiTheme="majorHAnsi" w:eastAsia="Times New Roman" w:hAnsiTheme="majorHAnsi" w:cstheme="majorHAnsi"/>
          <w:sz w:val="12"/>
        </w:rPr>
        <w:t>¶</w:t>
      </w:r>
      <w:r w:rsidRPr="001A2528">
        <w:rPr>
          <w:rFonts w:asciiTheme="majorHAnsi" w:eastAsia="Times New Roman" w:hAnsiTheme="majorHAnsi" w:cstheme="majorHAnsi"/>
          <w:sz w:val="16"/>
        </w:rPr>
        <w:t xml:space="preserve"> </w:t>
      </w:r>
      <w:r w:rsidRPr="001A2528">
        <w:rPr>
          <w:rFonts w:asciiTheme="majorHAnsi" w:eastAsia="Times New Roman" w:hAnsiTheme="majorHAnsi" w:cstheme="majorHAnsi"/>
          <w:bCs/>
          <w:u w:val="single"/>
        </w:rPr>
        <w:t>crucial information may be overlooked</w:t>
      </w:r>
      <w:r w:rsidRPr="001A2528">
        <w:rPr>
          <w:rFonts w:asciiTheme="majorHAnsi" w:eastAsia="Times New Roman" w:hAnsiTheme="majorHAnsi" w:cstheme="majorHAnsi"/>
          <w:sz w:val="16"/>
        </w:rPr>
        <w:t xml:space="preserve">.14 Inclusion is not, therefore an end in itself: </w:t>
      </w:r>
      <w:r w:rsidRPr="001A2528">
        <w:rPr>
          <w:rFonts w:asciiTheme="majorHAnsi" w:eastAsia="Times New Roman" w:hAnsiTheme="majorHAnsi" w:cstheme="majorHAnsi"/>
          <w:bCs/>
          <w:highlight w:val="cyan"/>
          <w:u w:val="single"/>
        </w:rPr>
        <w:t xml:space="preserve">we are not concerned simply with </w:t>
      </w:r>
      <w:r w:rsidRPr="001A2528">
        <w:rPr>
          <w:rFonts w:asciiTheme="majorHAnsi" w:eastAsia="Times New Roman" w:hAnsiTheme="majorHAnsi" w:cstheme="majorHAnsi"/>
          <w:bCs/>
          <w:u w:val="single"/>
        </w:rPr>
        <w:t xml:space="preserve">the equal </w:t>
      </w:r>
      <w:r w:rsidRPr="001A2528">
        <w:rPr>
          <w:rFonts w:asciiTheme="majorHAnsi" w:eastAsia="Times New Roman" w:hAnsiTheme="majorHAnsi" w:cstheme="majorHAnsi"/>
          <w:bCs/>
          <w:highlight w:val="cyan"/>
          <w:u w:val="single"/>
        </w:rPr>
        <w:t xml:space="preserve">opportunity </w:t>
      </w:r>
      <w:r w:rsidRPr="001A2528">
        <w:rPr>
          <w:rFonts w:asciiTheme="majorHAnsi" w:eastAsia="Times New Roman" w:hAnsiTheme="majorHAnsi" w:cstheme="majorHAnsi"/>
          <w:bCs/>
          <w:u w:val="single"/>
        </w:rPr>
        <w:t xml:space="preserve">of members of marginalized groups to become parliamentary representatives, </w:t>
      </w:r>
      <w:r w:rsidRPr="001A2528">
        <w:rPr>
          <w:rFonts w:asciiTheme="majorHAnsi" w:eastAsia="Times New Roman" w:hAnsiTheme="majorHAnsi" w:cstheme="majorHAnsi"/>
          <w:bCs/>
          <w:highlight w:val="cyan"/>
          <w:u w:val="single"/>
        </w:rPr>
        <w:t>but</w:t>
      </w:r>
      <w:r w:rsidRPr="001A2528">
        <w:rPr>
          <w:rFonts w:asciiTheme="majorHAnsi" w:eastAsia="Times New Roman" w:hAnsiTheme="majorHAnsi" w:cstheme="majorHAnsi"/>
          <w:bCs/>
          <w:u w:val="single"/>
        </w:rPr>
        <w:t xml:space="preserve"> with </w:t>
      </w:r>
      <w:r w:rsidRPr="001A2528">
        <w:rPr>
          <w:rFonts w:asciiTheme="majorHAnsi" w:eastAsia="Times New Roman" w:hAnsiTheme="majorHAnsi" w:cstheme="majorHAnsi"/>
          <w:bCs/>
          <w:highlight w:val="cyan"/>
          <w:u w:val="single"/>
        </w:rPr>
        <w:t>improv- ing the quality</w:t>
      </w:r>
      <w:r w:rsidRPr="001A2528">
        <w:rPr>
          <w:rFonts w:asciiTheme="majorHAnsi" w:eastAsia="Times New Roman" w:hAnsiTheme="majorHAnsi" w:cstheme="majorHAnsi"/>
          <w:bCs/>
          <w:u w:val="single"/>
        </w:rPr>
        <w:t xml:space="preserve"> and, crucially, the legitimacy </w:t>
      </w:r>
      <w:r w:rsidRPr="001A2528">
        <w:rPr>
          <w:rFonts w:asciiTheme="majorHAnsi" w:eastAsia="Times New Roman" w:hAnsiTheme="majorHAnsi" w:cstheme="majorHAnsi"/>
          <w:bCs/>
          <w:highlight w:val="cyan"/>
          <w:u w:val="single"/>
        </w:rPr>
        <w:t xml:space="preserve">of decisions by </w:t>
      </w:r>
      <w:r w:rsidRPr="001A2528">
        <w:rPr>
          <w:rStyle w:val="Emphasis"/>
          <w:rFonts w:asciiTheme="majorHAnsi" w:hAnsiTheme="majorHAnsi" w:cstheme="majorHAnsi"/>
          <w:highlight w:val="cyan"/>
        </w:rPr>
        <w:t>promoting dialogue</w:t>
      </w:r>
      <w:r w:rsidRPr="001A2528">
        <w:rPr>
          <w:rFonts w:asciiTheme="majorHAnsi" w:eastAsia="Times New Roman" w:hAnsiTheme="majorHAnsi" w:cstheme="majorHAnsi"/>
          <w:bCs/>
          <w:highlight w:val="cyan"/>
          <w:u w:val="single"/>
        </w:rPr>
        <w:t xml:space="preserve"> </w:t>
      </w:r>
      <w:r w:rsidRPr="001A2528">
        <w:rPr>
          <w:rFonts w:asciiTheme="majorHAnsi" w:eastAsia="Times New Roman" w:hAnsiTheme="majorHAnsi" w:cstheme="majorHAnsi"/>
          <w:bCs/>
          <w:u w:val="single"/>
        </w:rPr>
        <w:t>between all of those potentially affected</w:t>
      </w:r>
      <w:r w:rsidRPr="001A2528">
        <w:rPr>
          <w:rFonts w:asciiTheme="majorHAnsi" w:eastAsia="Times New Roman" w:hAnsiTheme="majorHAnsi" w:cstheme="majorHAnsi"/>
          <w:sz w:val="16"/>
        </w:rPr>
        <w:t>.15</w:t>
      </w:r>
      <w:r w:rsidRPr="001A2528">
        <w:rPr>
          <w:rFonts w:asciiTheme="majorHAnsi" w:eastAsia="Times New Roman" w:hAnsiTheme="majorHAnsi" w:cstheme="majorHAnsi"/>
          <w:sz w:val="12"/>
        </w:rPr>
        <w:t>¶</w:t>
      </w:r>
      <w:r w:rsidRPr="001A2528">
        <w:rPr>
          <w:rFonts w:asciiTheme="majorHAnsi" w:eastAsia="Times New Roman" w:hAnsiTheme="majorHAnsi" w:cstheme="majorHAnsi"/>
          <w:sz w:val="16"/>
        </w:rPr>
        <w:t xml:space="preserve"> </w:t>
      </w:r>
      <w:r w:rsidRPr="001A2528">
        <w:rPr>
          <w:rFonts w:asciiTheme="majorHAnsi" w:eastAsia="Times New Roman" w:hAnsiTheme="majorHAnsi" w:cstheme="majorHAnsi"/>
          <w:bCs/>
          <w:highlight w:val="cyan"/>
          <w:u w:val="single"/>
        </w:rPr>
        <w:t xml:space="preserve">How can such </w:t>
      </w:r>
      <w:r w:rsidRPr="001A2528">
        <w:rPr>
          <w:rFonts w:asciiTheme="majorHAnsi" w:eastAsia="Times New Roman" w:hAnsiTheme="majorHAnsi" w:cstheme="majorHAnsi"/>
          <w:bCs/>
          <w:u w:val="single"/>
        </w:rPr>
        <w:t xml:space="preserve">a </w:t>
      </w:r>
      <w:r w:rsidRPr="001A2528">
        <w:rPr>
          <w:rFonts w:asciiTheme="majorHAnsi" w:eastAsia="Times New Roman" w:hAnsiTheme="majorHAnsi" w:cstheme="majorHAnsi"/>
          <w:bCs/>
          <w:highlight w:val="cyan"/>
          <w:u w:val="single"/>
        </w:rPr>
        <w:t>dialogue</w:t>
      </w:r>
      <w:r w:rsidRPr="001A2528">
        <w:rPr>
          <w:rFonts w:asciiTheme="majorHAnsi" w:eastAsia="Times New Roman" w:hAnsiTheme="majorHAnsi" w:cstheme="majorHAnsi"/>
          <w:sz w:val="16"/>
        </w:rPr>
        <w:t xml:space="preserve">, involving not only articulation of views, but also their modification, </w:t>
      </w:r>
      <w:r w:rsidRPr="001A2528">
        <w:rPr>
          <w:rFonts w:asciiTheme="majorHAnsi" w:eastAsia="Times New Roman" w:hAnsiTheme="majorHAnsi" w:cstheme="majorHAnsi"/>
          <w:bCs/>
          <w:highlight w:val="cyan"/>
          <w:u w:val="single"/>
        </w:rPr>
        <w:t>get off the ground on the assumption of self-transparency</w:t>
      </w:r>
      <w:r w:rsidRPr="001A2528">
        <w:rPr>
          <w:rFonts w:asciiTheme="majorHAnsi" w:eastAsia="Times New Roman" w:hAnsiTheme="majorHAnsi" w:cstheme="majorHAnsi"/>
          <w:sz w:val="16"/>
        </w:rPr>
        <w:t xml:space="preserve"> and authority? </w:t>
      </w:r>
      <w:r w:rsidRPr="001A2528">
        <w:rPr>
          <w:rFonts w:asciiTheme="majorHAnsi" w:eastAsia="Times New Roman" w:hAnsiTheme="majorHAnsi" w:cstheme="majorHAnsi"/>
          <w:bCs/>
          <w:highlight w:val="cyan"/>
          <w:u w:val="single"/>
        </w:rPr>
        <w:t>If</w:t>
      </w:r>
      <w:r w:rsidRPr="001A2528">
        <w:rPr>
          <w:rFonts w:asciiTheme="majorHAnsi" w:eastAsia="Times New Roman" w:hAnsiTheme="majorHAnsi" w:cstheme="majorHAnsi"/>
          <w:bCs/>
          <w:u w:val="single"/>
        </w:rPr>
        <w:t xml:space="preserve"> </w:t>
      </w:r>
      <w:r w:rsidRPr="001A2528">
        <w:rPr>
          <w:rFonts w:asciiTheme="majorHAnsi" w:eastAsia="Times New Roman" w:hAnsiTheme="majorHAnsi" w:cstheme="majorHAnsi"/>
          <w:bCs/>
          <w:highlight w:val="cyan"/>
          <w:u w:val="single"/>
        </w:rPr>
        <w:t>differently situated others cannot become</w:t>
      </w:r>
      <w:r w:rsidRPr="001A2528">
        <w:rPr>
          <w:rFonts w:asciiTheme="majorHAnsi" w:eastAsia="Times New Roman" w:hAnsiTheme="majorHAnsi" w:cstheme="majorHAnsi"/>
          <w:bCs/>
          <w:u w:val="single"/>
        </w:rPr>
        <w:t xml:space="preserve"> properly </w:t>
      </w:r>
      <w:r w:rsidRPr="001A2528">
        <w:rPr>
          <w:rFonts w:asciiTheme="majorHAnsi" w:eastAsia="Times New Roman" w:hAnsiTheme="majorHAnsi" w:cstheme="majorHAnsi"/>
          <w:bCs/>
          <w:highlight w:val="cyan"/>
          <w:u w:val="single"/>
        </w:rPr>
        <w:t>ac- quainted with my standpoint, how</w:t>
      </w:r>
      <w:r w:rsidRPr="001A2528">
        <w:rPr>
          <w:rFonts w:asciiTheme="majorHAnsi" w:eastAsia="Times New Roman" w:hAnsiTheme="majorHAnsi" w:cstheme="majorHAnsi"/>
          <w:bCs/>
          <w:u w:val="single"/>
        </w:rPr>
        <w:t xml:space="preserve"> </w:t>
      </w:r>
      <w:r w:rsidRPr="001A2528">
        <w:rPr>
          <w:rFonts w:asciiTheme="majorHAnsi" w:eastAsia="Times New Roman" w:hAnsiTheme="majorHAnsi" w:cstheme="majorHAnsi"/>
          <w:bCs/>
          <w:highlight w:val="cyan"/>
          <w:u w:val="single"/>
        </w:rPr>
        <w:t>can I communicate with them</w:t>
      </w:r>
      <w:r w:rsidRPr="001A2528">
        <w:rPr>
          <w:rFonts w:asciiTheme="majorHAnsi" w:eastAsia="Times New Roman" w:hAnsiTheme="majorHAnsi" w:cstheme="majorHAnsi"/>
          <w:bCs/>
          <w:u w:val="single"/>
        </w:rPr>
        <w:t>?</w:t>
      </w:r>
      <w:r w:rsidRPr="001A2528">
        <w:rPr>
          <w:rFonts w:asciiTheme="majorHAnsi" w:eastAsia="Times New Roman" w:hAnsiTheme="majorHAnsi" w:cstheme="majorHAnsi"/>
          <w:sz w:val="16"/>
        </w:rPr>
        <w:t xml:space="preserve"> The argument for representation exploits the inaccessibility of experience at the cost of communication and deliberation. On the one hand, the experience and self-interpretation of group members is unique and inviolable, but on the other hand it is also the case that </w:t>
      </w:r>
      <w:r w:rsidRPr="001A2528">
        <w:rPr>
          <w:rFonts w:asciiTheme="majorHAnsi" w:eastAsia="Times New Roman" w:hAnsiTheme="majorHAnsi" w:cstheme="majorHAnsi"/>
          <w:bCs/>
          <w:highlight w:val="cyan"/>
          <w:u w:val="single"/>
        </w:rPr>
        <w:t>this</w:t>
      </w:r>
      <w:r w:rsidRPr="001A2528">
        <w:rPr>
          <w:rFonts w:asciiTheme="majorHAnsi" w:eastAsia="Times New Roman" w:hAnsiTheme="majorHAnsi" w:cstheme="majorHAnsi"/>
          <w:sz w:val="16"/>
        </w:rPr>
        <w:t xml:space="preserve"> assumption </w:t>
      </w:r>
      <w:r w:rsidRPr="001A2528">
        <w:rPr>
          <w:rStyle w:val="Emphasis"/>
          <w:rFonts w:asciiTheme="majorHAnsi" w:hAnsiTheme="majorHAnsi" w:cstheme="majorHAnsi"/>
          <w:highlight w:val="cyan"/>
        </w:rPr>
        <w:t>traps</w:t>
      </w:r>
      <w:r w:rsidRPr="001A2528">
        <w:rPr>
          <w:rStyle w:val="Emphasis"/>
          <w:rFonts w:asciiTheme="majorHAnsi" w:hAnsiTheme="majorHAnsi" w:cstheme="majorHAnsi"/>
        </w:rPr>
        <w:t xml:space="preserve"> each of </w:t>
      </w:r>
      <w:r w:rsidRPr="001A2528">
        <w:rPr>
          <w:rStyle w:val="Emphasis"/>
          <w:rFonts w:asciiTheme="majorHAnsi" w:hAnsiTheme="majorHAnsi" w:cstheme="majorHAnsi"/>
          <w:highlight w:val="cyan"/>
        </w:rPr>
        <w:t>us</w:t>
      </w:r>
      <w:r w:rsidRPr="001A2528">
        <w:rPr>
          <w:rFonts w:asciiTheme="majorHAnsi" w:eastAsia="Times New Roman" w:hAnsiTheme="majorHAnsi" w:cstheme="majorHAnsi"/>
          <w:bCs/>
          <w:highlight w:val="cyan"/>
          <w:u w:val="single"/>
        </w:rPr>
        <w:t xml:space="preserve"> within the </w:t>
      </w:r>
      <w:r w:rsidRPr="001A2528">
        <w:rPr>
          <w:rStyle w:val="Emphasis"/>
          <w:rFonts w:asciiTheme="majorHAnsi" w:hAnsiTheme="majorHAnsi" w:cstheme="majorHAnsi"/>
          <w:highlight w:val="cyan"/>
        </w:rPr>
        <w:t>circle of our own subjectivity.</w:t>
      </w:r>
      <w:r w:rsidRPr="001A2528">
        <w:rPr>
          <w:rFonts w:asciiTheme="majorHAnsi" w:eastAsia="Times New Roman" w:hAnsiTheme="majorHAnsi" w:cstheme="majorHAnsi"/>
          <w:sz w:val="16"/>
        </w:rPr>
        <w:t xml:space="preserve"> Even if the claim is weakened to allow for commu- nicability, </w:t>
      </w:r>
      <w:r w:rsidRPr="001A2528">
        <w:rPr>
          <w:rFonts w:asciiTheme="majorHAnsi" w:eastAsia="Times New Roman" w:hAnsiTheme="majorHAnsi" w:cstheme="majorHAnsi"/>
          <w:bCs/>
          <w:u w:val="single"/>
        </w:rPr>
        <w:t xml:space="preserve">as long as it retains incorrigibility then </w:t>
      </w:r>
      <w:r w:rsidRPr="001A2528">
        <w:rPr>
          <w:rFonts w:asciiTheme="majorHAnsi" w:eastAsia="Times New Roman" w:hAnsiTheme="majorHAnsi" w:cstheme="majorHAnsi"/>
          <w:bCs/>
          <w:highlight w:val="cyan"/>
          <w:u w:val="single"/>
        </w:rPr>
        <w:t>we</w:t>
      </w:r>
      <w:r w:rsidRPr="001A2528">
        <w:rPr>
          <w:rFonts w:asciiTheme="majorHAnsi" w:eastAsia="Times New Roman" w:hAnsiTheme="majorHAnsi" w:cstheme="majorHAnsi"/>
          <w:bCs/>
          <w:u w:val="single"/>
        </w:rPr>
        <w:t xml:space="preserve"> must still </w:t>
      </w:r>
      <w:r w:rsidRPr="001A2528">
        <w:rPr>
          <w:rFonts w:asciiTheme="majorHAnsi" w:eastAsia="Times New Roman" w:hAnsiTheme="majorHAnsi" w:cstheme="majorHAnsi"/>
          <w:bCs/>
          <w:highlight w:val="cyan"/>
          <w:u w:val="single"/>
        </w:rPr>
        <w:t>fall short of genuine dialogue, substituting for it</w:t>
      </w:r>
      <w:r w:rsidRPr="001A2528">
        <w:rPr>
          <w:rFonts w:asciiTheme="majorHAnsi" w:eastAsia="Times New Roman" w:hAnsiTheme="majorHAnsi" w:cstheme="majorHAnsi"/>
          <w:bCs/>
          <w:u w:val="single"/>
        </w:rPr>
        <w:t xml:space="preserve"> </w:t>
      </w:r>
      <w:r w:rsidRPr="001A2528">
        <w:rPr>
          <w:rFonts w:asciiTheme="majorHAnsi" w:eastAsia="Times New Roman" w:hAnsiTheme="majorHAnsi" w:cstheme="majorHAnsi"/>
          <w:bCs/>
          <w:highlight w:val="cyan"/>
          <w:u w:val="single"/>
        </w:rPr>
        <w:t>the mere exchange of testimony</w:t>
      </w:r>
      <w:r w:rsidRPr="001A2528">
        <w:rPr>
          <w:rFonts w:asciiTheme="majorHAnsi" w:eastAsia="Times New Roman" w:hAnsiTheme="majorHAnsi" w:cstheme="majorHAnsi"/>
          <w:sz w:val="16"/>
        </w:rPr>
        <w:t xml:space="preserve">.16 This is not to say that testimony has no place in deliberation, but it cannot supplant the mutual adjustment of </w:t>
      </w:r>
      <w:r w:rsidRPr="001A2528">
        <w:rPr>
          <w:rFonts w:asciiTheme="majorHAnsi" w:eastAsia="Times New Roman" w:hAnsiTheme="majorHAnsi" w:cstheme="majorHAnsi"/>
          <w:bCs/>
          <w:highlight w:val="cyan"/>
          <w:u w:val="single"/>
        </w:rPr>
        <w:t>conversation</w:t>
      </w:r>
      <w:r w:rsidRPr="001A2528">
        <w:rPr>
          <w:rFonts w:asciiTheme="majorHAnsi" w:eastAsia="Times New Roman" w:hAnsiTheme="majorHAnsi" w:cstheme="majorHAnsi"/>
          <w:sz w:val="16"/>
        </w:rPr>
        <w:t xml:space="preserve">, which does not </w:t>
      </w:r>
      <w:r w:rsidRPr="001A2528">
        <w:rPr>
          <w:rFonts w:asciiTheme="majorHAnsi" w:eastAsia="Times New Roman" w:hAnsiTheme="majorHAnsi" w:cstheme="majorHAnsi"/>
          <w:bCs/>
          <w:highlight w:val="cyan"/>
          <w:u w:val="single"/>
        </w:rPr>
        <w:t>require</w:t>
      </w:r>
      <w:r w:rsidRPr="001A2528">
        <w:rPr>
          <w:rFonts w:asciiTheme="majorHAnsi" w:eastAsia="Times New Roman" w:hAnsiTheme="majorHAnsi" w:cstheme="majorHAnsi"/>
          <w:sz w:val="16"/>
        </w:rPr>
        <w:t xml:space="preserve"> passive listen- ing to the other but an </w:t>
      </w:r>
      <w:r w:rsidRPr="001A2528">
        <w:rPr>
          <w:rStyle w:val="Emphasis"/>
          <w:rFonts w:asciiTheme="majorHAnsi" w:hAnsiTheme="majorHAnsi" w:cstheme="majorHAnsi"/>
          <w:highlight w:val="cyan"/>
        </w:rPr>
        <w:t>active engagement</w:t>
      </w:r>
      <w:r w:rsidRPr="001A2528">
        <w:rPr>
          <w:rFonts w:asciiTheme="majorHAnsi" w:eastAsia="Times New Roman" w:hAnsiTheme="majorHAnsi" w:cstheme="majorHAnsi"/>
          <w:sz w:val="16"/>
        </w:rPr>
        <w:t xml:space="preserve"> with their views and the exposure of one’s own certainties to potential revision in the light of this engagement. A genuine dialogue, as Gadamer points out, is premised not simply on the authority of the speaker but on the assumption that one may have something to learn from one’s interlocutor, and that through engaging in dialogue one enlarges one’s own understanding.17 On this view, the possibility of dialogue is premised on the recognition of the limited, incomplete nature of one’s own understanding, including one’s understanding of oneself. </w:t>
      </w:r>
      <w:r w:rsidRPr="001A2528">
        <w:rPr>
          <w:rFonts w:asciiTheme="majorHAnsi" w:eastAsia="Times New Roman" w:hAnsiTheme="majorHAnsi" w:cstheme="majorHAnsi"/>
          <w:bCs/>
          <w:highlight w:val="cyan"/>
          <w:u w:val="single"/>
        </w:rPr>
        <w:t>What is required</w:t>
      </w:r>
      <w:r w:rsidRPr="001A2528">
        <w:rPr>
          <w:rFonts w:asciiTheme="majorHAnsi" w:eastAsia="Times New Roman" w:hAnsiTheme="majorHAnsi" w:cstheme="majorHAnsi"/>
          <w:bCs/>
          <w:u w:val="single"/>
        </w:rPr>
        <w:t xml:space="preserve"> here </w:t>
      </w:r>
      <w:r w:rsidRPr="001A2528">
        <w:rPr>
          <w:rFonts w:asciiTheme="majorHAnsi" w:eastAsia="Times New Roman" w:hAnsiTheme="majorHAnsi" w:cstheme="majorHAnsi"/>
          <w:bCs/>
          <w:highlight w:val="cyan"/>
          <w:u w:val="single"/>
        </w:rPr>
        <w:t>is</w:t>
      </w:r>
      <w:r w:rsidRPr="001A2528">
        <w:rPr>
          <w:rFonts w:asciiTheme="majorHAnsi" w:eastAsia="Times New Roman" w:hAnsiTheme="majorHAnsi" w:cstheme="majorHAnsi"/>
          <w:sz w:val="16"/>
        </w:rPr>
        <w:t xml:space="preserve"> not authority, but rather a measure of </w:t>
      </w:r>
      <w:r w:rsidRPr="001A2528">
        <w:rPr>
          <w:rFonts w:asciiTheme="majorHAnsi" w:eastAsia="Times New Roman" w:hAnsiTheme="majorHAnsi" w:cstheme="majorHAnsi"/>
          <w:bCs/>
          <w:u w:val="single"/>
        </w:rPr>
        <w:t>humility in the light of one’s own finite nature</w:t>
      </w:r>
      <w:r w:rsidRPr="001A2528">
        <w:rPr>
          <w:rFonts w:asciiTheme="majorHAnsi" w:eastAsia="Times New Roman" w:hAnsiTheme="majorHAnsi" w:cstheme="majorHAnsi"/>
          <w:sz w:val="16"/>
        </w:rPr>
        <w:t>.</w:t>
      </w:r>
      <w:r w:rsidRPr="001A2528">
        <w:rPr>
          <w:rFonts w:asciiTheme="majorHAnsi" w:eastAsia="Times New Roman" w:hAnsiTheme="majorHAnsi" w:cstheme="majorHAnsi"/>
          <w:sz w:val="12"/>
        </w:rPr>
        <w:t>¶</w:t>
      </w:r>
      <w:r w:rsidRPr="001A2528">
        <w:rPr>
          <w:rFonts w:asciiTheme="majorHAnsi" w:eastAsia="Times New Roman" w:hAnsiTheme="majorHAnsi" w:cstheme="majorHAnsi"/>
          <w:sz w:val="16"/>
        </w:rPr>
        <w:t xml:space="preserve"> </w:t>
      </w:r>
      <w:r w:rsidRPr="001A2528">
        <w:rPr>
          <w:rFonts w:asciiTheme="majorHAnsi" w:eastAsia="Times New Roman" w:hAnsiTheme="majorHAnsi" w:cstheme="majorHAnsi"/>
          <w:bCs/>
          <w:u w:val="single"/>
        </w:rPr>
        <w:t xml:space="preserve">If we are to have a deliberative politics, </w:t>
      </w:r>
      <w:r w:rsidRPr="001A2528">
        <w:rPr>
          <w:rFonts w:asciiTheme="majorHAnsi" w:eastAsia="Times New Roman" w:hAnsiTheme="majorHAnsi" w:cstheme="majorHAnsi"/>
          <w:bCs/>
          <w:highlight w:val="cyan"/>
          <w:u w:val="single"/>
        </w:rPr>
        <w:t>we</w:t>
      </w:r>
      <w:r w:rsidRPr="001A2528">
        <w:rPr>
          <w:rFonts w:asciiTheme="majorHAnsi" w:eastAsia="Times New Roman" w:hAnsiTheme="majorHAnsi" w:cstheme="majorHAnsi"/>
          <w:bCs/>
          <w:u w:val="single"/>
        </w:rPr>
        <w:t xml:space="preserve"> shall </w:t>
      </w:r>
      <w:r w:rsidRPr="001A2528">
        <w:rPr>
          <w:rFonts w:asciiTheme="majorHAnsi" w:eastAsia="Times New Roman" w:hAnsiTheme="majorHAnsi" w:cstheme="majorHAnsi"/>
          <w:bCs/>
          <w:highlight w:val="cyan"/>
          <w:u w:val="single"/>
        </w:rPr>
        <w:t>have to surrender</w:t>
      </w:r>
      <w:r w:rsidRPr="001A2528">
        <w:rPr>
          <w:rFonts w:asciiTheme="majorHAnsi" w:eastAsia="Times New Roman" w:hAnsiTheme="majorHAnsi" w:cstheme="majorHAnsi"/>
          <w:sz w:val="16"/>
        </w:rPr>
        <w:t xml:space="preserve"> the idea of </w:t>
      </w:r>
      <w:r w:rsidRPr="001A2528">
        <w:rPr>
          <w:rFonts w:asciiTheme="majorHAnsi" w:eastAsia="Times New Roman" w:hAnsiTheme="majorHAnsi" w:cstheme="majorHAnsi"/>
          <w:bCs/>
          <w:highlight w:val="cyan"/>
          <w:u w:val="single"/>
        </w:rPr>
        <w:t>authoritative self-interpretation</w:t>
      </w:r>
      <w:r w:rsidRPr="001A2528">
        <w:rPr>
          <w:rFonts w:asciiTheme="majorHAnsi" w:eastAsia="Times New Roman" w:hAnsiTheme="majorHAnsi" w:cstheme="majorHAnsi"/>
          <w:sz w:val="16"/>
        </w:rPr>
        <w:t xml:space="preserve"> which must prevent genuine dialogue from taking place through removing my understanding of myself and my interests from the agenda. </w:t>
      </w:r>
      <w:r w:rsidRPr="001A2528">
        <w:rPr>
          <w:rFonts w:asciiTheme="majorHAnsi" w:eastAsia="Times New Roman" w:hAnsiTheme="majorHAnsi" w:cstheme="majorHAnsi"/>
          <w:bCs/>
          <w:highlight w:val="cyan"/>
          <w:u w:val="single"/>
        </w:rPr>
        <w:t xml:space="preserve">Surrendering </w:t>
      </w:r>
      <w:r w:rsidRPr="001A2528">
        <w:rPr>
          <w:rFonts w:asciiTheme="majorHAnsi" w:eastAsia="Times New Roman" w:hAnsiTheme="majorHAnsi" w:cstheme="majorHAnsi"/>
          <w:bCs/>
          <w:u w:val="single"/>
        </w:rPr>
        <w:t xml:space="preserve">this idea </w:t>
      </w:r>
      <w:r w:rsidRPr="001A2528">
        <w:rPr>
          <w:rFonts w:asciiTheme="majorHAnsi" w:eastAsia="Times New Roman" w:hAnsiTheme="majorHAnsi" w:cstheme="majorHAnsi"/>
          <w:bCs/>
          <w:highlight w:val="cyan"/>
          <w:u w:val="single"/>
        </w:rPr>
        <w:t>does not require us to surrender</w:t>
      </w:r>
      <w:r w:rsidRPr="001A2528">
        <w:rPr>
          <w:rFonts w:asciiTheme="majorHAnsi" w:eastAsia="Times New Roman" w:hAnsiTheme="majorHAnsi" w:cstheme="majorHAnsi"/>
          <w:bCs/>
          <w:u w:val="single"/>
        </w:rPr>
        <w:t xml:space="preserve"> the idea </w:t>
      </w:r>
      <w:r w:rsidRPr="001A2528">
        <w:rPr>
          <w:rFonts w:asciiTheme="majorHAnsi" w:eastAsia="Times New Roman" w:hAnsiTheme="majorHAnsi" w:cstheme="majorHAnsi"/>
          <w:bCs/>
          <w:highlight w:val="cyan"/>
          <w:u w:val="single"/>
        </w:rPr>
        <w:t>that we are situated beings</w:t>
      </w:r>
      <w:r w:rsidRPr="001A2528">
        <w:rPr>
          <w:rFonts w:asciiTheme="majorHAnsi" w:eastAsia="Times New Roman" w:hAnsiTheme="majorHAnsi" w:cstheme="majorHAnsi"/>
          <w:sz w:val="16"/>
        </w:rPr>
        <w:t xml:space="preserve">, who may view the world in different ways, depending on our particular situations. The pluralizing significance of situation and the demand for inclusive politics to which it gives rise can be retained, even if it must be re-conceptualized. In place of the idea that experience necessarily renders my situation transparent to me, we would do better to adopt the hermeneutic view that my situation and myself must be to some extent opaque to me, as deliberative politics cannot be made to cohere with the former view. The need to adopt such a view is not explained, of course, by the fact that such a view just happens to fit better with a preference for deliberative politics. </w:t>
      </w:r>
      <w:r w:rsidRPr="001A2528">
        <w:rPr>
          <w:rFonts w:asciiTheme="majorHAnsi" w:eastAsia="Times New Roman" w:hAnsiTheme="majorHAnsi" w:cstheme="majorHAnsi"/>
          <w:bCs/>
          <w:highlight w:val="cyan"/>
          <w:u w:val="single"/>
        </w:rPr>
        <w:t xml:space="preserve">Once we </w:t>
      </w:r>
      <w:r w:rsidRPr="001A2528">
        <w:rPr>
          <w:rFonts w:asciiTheme="majorHAnsi" w:eastAsia="Times New Roman" w:hAnsiTheme="majorHAnsi" w:cstheme="majorHAnsi"/>
          <w:bCs/>
          <w:u w:val="single"/>
        </w:rPr>
        <w:t xml:space="preserve">frankly </w:t>
      </w:r>
      <w:r w:rsidRPr="001A2528">
        <w:rPr>
          <w:rFonts w:asciiTheme="majorHAnsi" w:eastAsia="Times New Roman" w:hAnsiTheme="majorHAnsi" w:cstheme="majorHAnsi"/>
          <w:bCs/>
          <w:highlight w:val="cyan"/>
          <w:u w:val="single"/>
        </w:rPr>
        <w:t xml:space="preserve">acknowledge the </w:t>
      </w:r>
      <w:r w:rsidRPr="001A2528">
        <w:rPr>
          <w:rStyle w:val="Emphasis"/>
          <w:rFonts w:asciiTheme="majorHAnsi" w:hAnsiTheme="majorHAnsi" w:cstheme="majorHAnsi"/>
          <w:highlight w:val="cyan"/>
        </w:rPr>
        <w:t>imperfect nature</w:t>
      </w:r>
      <w:r w:rsidRPr="001A2528">
        <w:rPr>
          <w:rFonts w:asciiTheme="majorHAnsi" w:eastAsia="Times New Roman" w:hAnsiTheme="majorHAnsi" w:cstheme="majorHAnsi"/>
          <w:bCs/>
          <w:highlight w:val="cyan"/>
          <w:u w:val="single"/>
        </w:rPr>
        <w:t xml:space="preserve"> of our self-understandings</w:t>
      </w:r>
      <w:r w:rsidRPr="001A2528">
        <w:rPr>
          <w:rFonts w:asciiTheme="majorHAnsi" w:eastAsia="Times New Roman" w:hAnsiTheme="majorHAnsi" w:cstheme="majorHAnsi"/>
          <w:sz w:val="16"/>
        </w:rPr>
        <w:t xml:space="preserve">, </w:t>
      </w:r>
      <w:r w:rsidRPr="001A2528">
        <w:rPr>
          <w:rFonts w:asciiTheme="majorHAnsi" w:eastAsia="Times New Roman" w:hAnsiTheme="majorHAnsi" w:cstheme="majorHAnsi"/>
          <w:bCs/>
          <w:highlight w:val="cyan"/>
          <w:u w:val="single"/>
        </w:rPr>
        <w:t>then we will be sensitive</w:t>
      </w:r>
      <w:r w:rsidRPr="001A2528">
        <w:rPr>
          <w:rFonts w:asciiTheme="majorHAnsi" w:eastAsia="Times New Roman" w:hAnsiTheme="majorHAnsi" w:cstheme="majorHAnsi"/>
          <w:bCs/>
          <w:u w:val="single"/>
        </w:rPr>
        <w:t xml:space="preserve"> </w:t>
      </w:r>
      <w:r w:rsidRPr="001A2528">
        <w:rPr>
          <w:rFonts w:asciiTheme="majorHAnsi" w:eastAsia="Times New Roman" w:hAnsiTheme="majorHAnsi" w:cstheme="majorHAnsi"/>
          <w:bCs/>
          <w:highlight w:val="cyan"/>
          <w:u w:val="single"/>
        </w:rPr>
        <w:t xml:space="preserve">to the possibility that these </w:t>
      </w:r>
      <w:r w:rsidRPr="001A2528">
        <w:rPr>
          <w:rFonts w:asciiTheme="majorHAnsi" w:eastAsia="Times New Roman" w:hAnsiTheme="majorHAnsi" w:cstheme="majorHAnsi"/>
          <w:bCs/>
          <w:u w:val="single"/>
        </w:rPr>
        <w:t xml:space="preserve">understandings </w:t>
      </w:r>
      <w:r w:rsidRPr="001A2528">
        <w:rPr>
          <w:rFonts w:asciiTheme="majorHAnsi" w:eastAsia="Times New Roman" w:hAnsiTheme="majorHAnsi" w:cstheme="majorHAnsi"/>
          <w:bCs/>
          <w:highlight w:val="cyan"/>
          <w:u w:val="single"/>
        </w:rPr>
        <w:t xml:space="preserve">may be </w:t>
      </w:r>
      <w:r w:rsidRPr="001A2528">
        <w:rPr>
          <w:rFonts w:asciiTheme="majorHAnsi" w:eastAsia="Times New Roman" w:hAnsiTheme="majorHAnsi" w:cstheme="majorHAnsi"/>
          <w:bCs/>
          <w:u w:val="single"/>
        </w:rPr>
        <w:t xml:space="preserve">distorted or </w:t>
      </w:r>
      <w:r w:rsidRPr="001A2528">
        <w:rPr>
          <w:rFonts w:asciiTheme="majorHAnsi" w:eastAsia="Times New Roman" w:hAnsiTheme="majorHAnsi" w:cstheme="majorHAnsi"/>
          <w:bCs/>
          <w:highlight w:val="cyan"/>
          <w:u w:val="single"/>
        </w:rPr>
        <w:t>deficient</w:t>
      </w:r>
      <w:r w:rsidRPr="001A2528">
        <w:rPr>
          <w:rFonts w:asciiTheme="majorHAnsi" w:eastAsia="Times New Roman" w:hAnsiTheme="majorHAnsi" w:cstheme="majorHAnsi"/>
          <w:bCs/>
          <w:u w:val="single"/>
        </w:rPr>
        <w:t xml:space="preserve"> in significant ways</w:t>
      </w:r>
      <w:r w:rsidRPr="001A2528">
        <w:rPr>
          <w:rFonts w:asciiTheme="majorHAnsi" w:eastAsia="Times New Roman" w:hAnsiTheme="majorHAnsi" w:cstheme="majorHAnsi"/>
          <w:sz w:val="16"/>
        </w:rPr>
        <w:t>, and it is our interest in acting autonomously and escaping the influence of those aspects of our situation which threaten our autonomy which drives our concern</w:t>
      </w:r>
      <w:r w:rsidRPr="001A2528">
        <w:rPr>
          <w:rFonts w:asciiTheme="majorHAnsi" w:eastAsia="Times New Roman" w:hAnsiTheme="majorHAnsi" w:cstheme="majorHAnsi"/>
          <w:bCs/>
          <w:u w:val="single"/>
        </w:rPr>
        <w:t xml:space="preserve"> </w:t>
      </w:r>
      <w:r w:rsidRPr="001A2528">
        <w:rPr>
          <w:rFonts w:asciiTheme="majorHAnsi" w:eastAsia="Times New Roman" w:hAnsiTheme="majorHAnsi" w:cstheme="majorHAnsi"/>
          <w:bCs/>
          <w:highlight w:val="cyan"/>
          <w:u w:val="single"/>
        </w:rPr>
        <w:t>to engage in</w:t>
      </w:r>
      <w:r w:rsidRPr="001A2528">
        <w:rPr>
          <w:rFonts w:asciiTheme="majorHAnsi" w:eastAsia="Times New Roman" w:hAnsiTheme="majorHAnsi" w:cstheme="majorHAnsi"/>
          <w:bCs/>
          <w:u w:val="single"/>
        </w:rPr>
        <w:t xml:space="preserve"> potentially </w:t>
      </w:r>
      <w:r w:rsidRPr="001A2528">
        <w:rPr>
          <w:rStyle w:val="Emphasis"/>
          <w:rFonts w:asciiTheme="majorHAnsi" w:hAnsiTheme="majorHAnsi" w:cstheme="majorHAnsi"/>
        </w:rPr>
        <w:t xml:space="preserve">transformative </w:t>
      </w:r>
      <w:r w:rsidRPr="001A2528">
        <w:rPr>
          <w:rStyle w:val="Emphasis"/>
          <w:rFonts w:asciiTheme="majorHAnsi" w:hAnsiTheme="majorHAnsi" w:cstheme="majorHAnsi"/>
          <w:highlight w:val="cyan"/>
        </w:rPr>
        <w:t>dialogue</w:t>
      </w:r>
      <w:r w:rsidRPr="001A2528">
        <w:rPr>
          <w:rFonts w:asciiTheme="majorHAnsi" w:eastAsia="Times New Roman" w:hAnsiTheme="majorHAnsi" w:cstheme="majorHAnsi"/>
          <w:bCs/>
          <w:u w:val="single"/>
        </w:rPr>
        <w:t xml:space="preserve"> </w:t>
      </w:r>
      <w:r w:rsidRPr="001A2528">
        <w:rPr>
          <w:rFonts w:asciiTheme="majorHAnsi" w:eastAsia="Times New Roman" w:hAnsiTheme="majorHAnsi" w:cstheme="majorHAnsi"/>
          <w:bCs/>
          <w:highlight w:val="cyan"/>
          <w:u w:val="single"/>
        </w:rPr>
        <w:t>and</w:t>
      </w:r>
      <w:r w:rsidRPr="001A2528">
        <w:rPr>
          <w:rFonts w:asciiTheme="majorHAnsi" w:eastAsia="Times New Roman" w:hAnsiTheme="majorHAnsi" w:cstheme="majorHAnsi"/>
          <w:bCs/>
          <w:u w:val="single"/>
        </w:rPr>
        <w:t xml:space="preserve"> to </w:t>
      </w:r>
      <w:r w:rsidRPr="001A2528">
        <w:rPr>
          <w:rStyle w:val="Emphasis"/>
          <w:rFonts w:asciiTheme="majorHAnsi" w:hAnsiTheme="majorHAnsi" w:cstheme="majorHAnsi"/>
          <w:highlight w:val="cyan"/>
        </w:rPr>
        <w:t>participate in</w:t>
      </w:r>
      <w:r w:rsidRPr="001A2528">
        <w:rPr>
          <w:rFonts w:asciiTheme="majorHAnsi" w:eastAsia="MS Gothic" w:hAnsiTheme="majorHAnsi" w:cstheme="majorHAnsi"/>
          <w:b/>
          <w:u w:val="single"/>
        </w:rPr>
        <w:t xml:space="preserve"> </w:t>
      </w:r>
      <w:r w:rsidRPr="001A2528">
        <w:rPr>
          <w:rFonts w:asciiTheme="majorHAnsi" w:eastAsia="Times New Roman" w:hAnsiTheme="majorHAnsi" w:cstheme="majorHAnsi"/>
          <w:sz w:val="16"/>
        </w:rPr>
        <w:t>a</w:t>
      </w:r>
      <w:r w:rsidRPr="001A2528">
        <w:rPr>
          <w:rFonts w:asciiTheme="majorHAnsi" w:eastAsia="MS Gothic" w:hAnsiTheme="majorHAnsi" w:cstheme="majorHAnsi"/>
          <w:b/>
          <w:u w:val="single"/>
        </w:rPr>
        <w:t xml:space="preserve"> </w:t>
      </w:r>
      <w:r w:rsidRPr="001A2528">
        <w:rPr>
          <w:rStyle w:val="Emphasis"/>
          <w:rFonts w:asciiTheme="majorHAnsi" w:hAnsiTheme="majorHAnsi" w:cstheme="majorHAnsi"/>
          <w:highlight w:val="cyan"/>
        </w:rPr>
        <w:t>politics</w:t>
      </w:r>
      <w:r w:rsidRPr="001A2528">
        <w:rPr>
          <w:rFonts w:asciiTheme="majorHAnsi" w:eastAsia="Times New Roman" w:hAnsiTheme="majorHAnsi" w:cstheme="majorHAnsi"/>
          <w:bCs/>
          <w:u w:val="single"/>
        </w:rPr>
        <w:t xml:space="preserve"> </w:t>
      </w:r>
      <w:r w:rsidRPr="001A2528">
        <w:rPr>
          <w:rFonts w:asciiTheme="majorHAnsi" w:eastAsia="Times New Roman" w:hAnsiTheme="majorHAnsi" w:cstheme="majorHAnsi"/>
          <w:sz w:val="16"/>
        </w:rPr>
        <w:t>which</w:t>
      </w:r>
      <w:r w:rsidRPr="001A2528">
        <w:rPr>
          <w:rFonts w:asciiTheme="majorHAnsi" w:eastAsia="Times New Roman" w:hAnsiTheme="majorHAnsi" w:cstheme="majorHAnsi"/>
          <w:bCs/>
          <w:u w:val="single"/>
        </w:rPr>
        <w:t xml:space="preserve"> </w:t>
      </w:r>
      <w:r w:rsidRPr="001A2528">
        <w:rPr>
          <w:rStyle w:val="Emphasis"/>
          <w:rFonts w:asciiTheme="majorHAnsi" w:hAnsiTheme="majorHAnsi" w:cstheme="majorHAnsi"/>
          <w:highlight w:val="cyan"/>
        </w:rPr>
        <w:t>fosters such exchanges</w:t>
      </w:r>
      <w:r w:rsidRPr="001A2528">
        <w:rPr>
          <w:rStyle w:val="Emphasis"/>
          <w:rFonts w:asciiTheme="majorHAnsi" w:hAnsiTheme="majorHAnsi" w:cstheme="majorHAnsi"/>
        </w:rPr>
        <w:t>.</w:t>
      </w:r>
      <w:r w:rsidRPr="001A2528">
        <w:rPr>
          <w:rFonts w:asciiTheme="majorHAnsi" w:eastAsia="Times New Roman" w:hAnsiTheme="majorHAnsi" w:cstheme="majorHAnsi"/>
          <w:sz w:val="16"/>
        </w:rPr>
        <w:t xml:space="preserve">18 </w:t>
      </w:r>
    </w:p>
    <w:p w14:paraId="190F6C39" w14:textId="05D54465" w:rsidR="0091206F" w:rsidRDefault="0091206F" w:rsidP="0091206F">
      <w:pPr>
        <w:pStyle w:val="Heading2"/>
      </w:pPr>
      <w:r>
        <w:lastRenderedPageBreak/>
        <w:t xml:space="preserve">1NR Round 2 </w:t>
      </w:r>
    </w:p>
    <w:p w14:paraId="61AD9B40" w14:textId="20363EB8" w:rsidR="0091206F" w:rsidRPr="0091206F" w:rsidRDefault="0091206F" w:rsidP="0091206F">
      <w:pPr>
        <w:pStyle w:val="Heading3"/>
      </w:pPr>
      <w:r>
        <w:lastRenderedPageBreak/>
        <w:t>Links---1NR</w:t>
      </w:r>
    </w:p>
    <w:p w14:paraId="2B499DC4" w14:textId="77777777" w:rsidR="0091206F" w:rsidRPr="00352B11" w:rsidRDefault="0091206F" w:rsidP="0091206F">
      <w:pPr>
        <w:pStyle w:val="Heading4"/>
        <w:rPr>
          <w:u w:val="single"/>
        </w:rPr>
      </w:pPr>
      <w:r>
        <w:t xml:space="preserve">Debate about Debate Link – Impacts about </w:t>
      </w:r>
      <w:r>
        <w:rPr>
          <w:u w:val="single"/>
        </w:rPr>
        <w:t>debate</w:t>
      </w:r>
      <w:r>
        <w:t xml:space="preserve"> and the assumption that winning </w:t>
      </w:r>
      <w:r>
        <w:rPr>
          <w:u w:val="single"/>
        </w:rPr>
        <w:t>ballots</w:t>
      </w:r>
      <w:r>
        <w:t xml:space="preserve"> has political force to </w:t>
      </w:r>
      <w:r>
        <w:rPr>
          <w:u w:val="single"/>
        </w:rPr>
        <w:t>solve</w:t>
      </w:r>
      <w:r>
        <w:t xml:space="preserve"> </w:t>
      </w:r>
      <w:r>
        <w:softHyphen/>
      </w:r>
      <w:r>
        <w:softHyphen/>
      </w:r>
      <w:r>
        <w:softHyphen/>
      </w:r>
      <w:r>
        <w:softHyphen/>
        <w:t xml:space="preserve">rhetoric in debate is </w:t>
      </w:r>
      <w:r>
        <w:rPr>
          <w:u w:val="single"/>
        </w:rPr>
        <w:t>bourgeois</w:t>
      </w:r>
      <w:r>
        <w:t xml:space="preserve"> ideology – to think that ballots in Round 1 of the Kentucky tournamnet can change </w:t>
      </w:r>
      <w:r>
        <w:rPr>
          <w:u w:val="single"/>
        </w:rPr>
        <w:t>material</w:t>
      </w:r>
      <w:r>
        <w:t xml:space="preserve"> conditions is inseparable from </w:t>
      </w:r>
      <w:r>
        <w:rPr>
          <w:u w:val="single"/>
        </w:rPr>
        <w:t>magical voluntarism</w:t>
      </w:r>
      <w:r w:rsidRPr="00B25CD5">
        <w:t>.</w:t>
      </w:r>
    </w:p>
    <w:p w14:paraId="4236450A" w14:textId="77777777" w:rsidR="0091206F" w:rsidRPr="001F3779" w:rsidRDefault="0091206F" w:rsidP="0091206F">
      <w:pPr>
        <w:rPr>
          <w:sz w:val="16"/>
          <w:szCs w:val="16"/>
        </w:rPr>
      </w:pPr>
      <w:r w:rsidRPr="001F3779">
        <w:rPr>
          <w:rStyle w:val="Style13ptBold"/>
        </w:rPr>
        <w:t>Cloud and Gunn 10</w:t>
      </w:r>
      <w:r>
        <w:t xml:space="preserve"> </w:t>
      </w:r>
      <w:r w:rsidRPr="001F3779">
        <w:rPr>
          <w:sz w:val="16"/>
          <w:szCs w:val="16"/>
        </w:rPr>
        <w:t>(Joshua Gunn &amp; Dana L. Cloud, Department of Communication, University of Texas at Austin, "Agentic Orientation as Magical Voluntarism" Communication Theory 20 (2010) 50–78 © 2010 International Communication Association//shree)</w:t>
      </w:r>
    </w:p>
    <w:p w14:paraId="370377FF" w14:textId="77777777" w:rsidR="0091206F" w:rsidRPr="0014172D" w:rsidRDefault="0091206F" w:rsidP="0091206F">
      <w:r w:rsidRPr="001F3779">
        <w:rPr>
          <w:sz w:val="16"/>
          <w:szCs w:val="16"/>
        </w:rPr>
        <w:t>Over a decade ago anthropologists Jean</w:t>
      </w:r>
      <w:r w:rsidRPr="00C23235">
        <w:rPr>
          <w:sz w:val="16"/>
        </w:rPr>
        <w:t xml:space="preserve"> and John L. Comaroff (1999) advanced the provocative thesis that </w:t>
      </w:r>
      <w:r w:rsidRPr="009A5531">
        <w:rPr>
          <w:rStyle w:val="Emphasis"/>
          <w:highlight w:val="cyan"/>
        </w:rPr>
        <w:t>globalization in late capitalism</w:t>
      </w:r>
      <w:r w:rsidRPr="00C23235">
        <w:rPr>
          <w:sz w:val="16"/>
        </w:rPr>
        <w:t xml:space="preserve"> has </w:t>
      </w:r>
      <w:r w:rsidRPr="009A5531">
        <w:rPr>
          <w:rStyle w:val="StyleUnderline"/>
          <w:highlight w:val="cyan"/>
        </w:rPr>
        <w:t>led to</w:t>
      </w:r>
      <w:r w:rsidRPr="00C23235">
        <w:rPr>
          <w:sz w:val="16"/>
        </w:rPr>
        <w:t xml:space="preserve"> ‘‘a dramatic intensification . . . of </w:t>
      </w:r>
      <w:r w:rsidRPr="009A5531">
        <w:rPr>
          <w:rStyle w:val="StyleUnderline"/>
          <w:highlight w:val="cyan"/>
        </w:rPr>
        <w:t>appeals to enchantment</w:t>
      </w:r>
      <w:r w:rsidRPr="00C23235">
        <w:rPr>
          <w:sz w:val="16"/>
        </w:rPr>
        <w:t xml:space="preserve">,’’ often most discernable in industrializing countries such as South Africa (p. 282). </w:t>
      </w:r>
      <w:r w:rsidRPr="009A5531">
        <w:rPr>
          <w:rStyle w:val="StyleUnderline"/>
          <w:highlight w:val="cyan"/>
        </w:rPr>
        <w:t>From</w:t>
      </w:r>
      <w:r w:rsidRPr="00C23235">
        <w:rPr>
          <w:sz w:val="16"/>
        </w:rPr>
        <w:t xml:space="preserve"> </w:t>
      </w:r>
      <w:r w:rsidRPr="009A5531">
        <w:rPr>
          <w:rStyle w:val="StyleUnderline"/>
          <w:highlight w:val="cyan"/>
        </w:rPr>
        <w:t>‘‘get rich quick’’</w:t>
      </w:r>
      <w:r w:rsidRPr="00C23235">
        <w:rPr>
          <w:sz w:val="16"/>
        </w:rPr>
        <w:t xml:space="preserve"> pyramid </w:t>
      </w:r>
      <w:r w:rsidRPr="009A5531">
        <w:rPr>
          <w:rStyle w:val="StyleUnderline"/>
          <w:highlight w:val="cyan"/>
        </w:rPr>
        <w:t>schemes</w:t>
      </w:r>
      <w:r w:rsidRPr="00C23235">
        <w:rPr>
          <w:sz w:val="16"/>
        </w:rPr>
        <w:t xml:space="preserve"> to e-mail promises from millionaire widows in Nigeria, ‘‘</w:t>
      </w:r>
      <w:r w:rsidRPr="009A5531">
        <w:rPr>
          <w:rStyle w:val="StyleUnderline"/>
          <w:highlight w:val="cyan"/>
        </w:rPr>
        <w:t>capitalism has a</w:t>
      </w:r>
      <w:r w:rsidRPr="00C23235">
        <w:rPr>
          <w:sz w:val="16"/>
        </w:rPr>
        <w:t xml:space="preserve">n effervescent </w:t>
      </w:r>
      <w:r w:rsidRPr="009A5531">
        <w:rPr>
          <w:rStyle w:val="Emphasis"/>
          <w:highlight w:val="cyan"/>
        </w:rPr>
        <w:t>new</w:t>
      </w:r>
      <w:r w:rsidRPr="00C23235">
        <w:rPr>
          <w:sz w:val="16"/>
        </w:rPr>
        <w:t xml:space="preserve"> spirit—a </w:t>
      </w:r>
      <w:r w:rsidRPr="009A5531">
        <w:rPr>
          <w:rStyle w:val="StyleUnderline"/>
          <w:highlight w:val="cyan"/>
        </w:rPr>
        <w:t>magical</w:t>
      </w:r>
      <w:r w:rsidRPr="004F1E4D">
        <w:rPr>
          <w:rStyle w:val="StyleUnderline"/>
        </w:rPr>
        <w:t xml:space="preserve">, neo-Protestant </w:t>
      </w:r>
      <w:r w:rsidRPr="009A5531">
        <w:rPr>
          <w:rStyle w:val="StyleUnderline"/>
          <w:highlight w:val="cyan"/>
        </w:rPr>
        <w:t>zeitgeist</w:t>
      </w:r>
      <w:r w:rsidRPr="00C23235">
        <w:rPr>
          <w:sz w:val="16"/>
        </w:rPr>
        <w:t xml:space="preserve">—welling up </w:t>
      </w:r>
      <w:r w:rsidRPr="009A5531">
        <w:rPr>
          <w:rStyle w:val="StyleUnderline"/>
          <w:highlight w:val="cyan"/>
        </w:rPr>
        <w:t>close to its core</w:t>
      </w:r>
      <w:r w:rsidRPr="00C23235">
        <w:rPr>
          <w:sz w:val="16"/>
        </w:rPr>
        <w:t xml:space="preserve">’’ (p. 281). Of course, over a half-century ago Theodor </w:t>
      </w:r>
      <w:r w:rsidRPr="004F1E4D">
        <w:rPr>
          <w:rStyle w:val="StyleUnderline"/>
        </w:rPr>
        <w:t xml:space="preserve">Adorno </w:t>
      </w:r>
      <w:r w:rsidRPr="00C23235">
        <w:rPr>
          <w:sz w:val="16"/>
        </w:rPr>
        <w:t xml:space="preserve">(1994) </w:t>
      </w:r>
      <w:r w:rsidRPr="004F1E4D">
        <w:rPr>
          <w:rStyle w:val="StyleUnderline"/>
        </w:rPr>
        <w:t>inveighed against astrology</w:t>
      </w:r>
      <w:r w:rsidRPr="00C23235">
        <w:rPr>
          <w:sz w:val="16"/>
        </w:rPr>
        <w:t xml:space="preserve"> and soothsaying as indices of economic magic, </w:t>
      </w:r>
      <w:r w:rsidRPr="004F1E4D">
        <w:rPr>
          <w:rStyle w:val="StyleUnderline"/>
        </w:rPr>
        <w:t>underscoring the ability of capitalism to promote the ‘‘doctrine of the existence of spirit’’</w:t>
      </w:r>
      <w:r w:rsidRPr="00C23235">
        <w:rPr>
          <w:sz w:val="16"/>
        </w:rPr>
        <w:t xml:space="preserve"> so </w:t>
      </w:r>
      <w:r w:rsidRPr="004F1E4D">
        <w:rPr>
          <w:rStyle w:val="StyleUnderline"/>
        </w:rPr>
        <w:t>central to bourgeois consciousness</w:t>
      </w:r>
      <w:r w:rsidRPr="00C23235">
        <w:rPr>
          <w:sz w:val="16"/>
        </w:rPr>
        <w:t xml:space="preserve">. ‘‘In the concept of mind-in-itself,’’ argued Adorno, ‘‘consciousness has ontologically justified and perpetuated privilege by making it independent of the social principle by which it is constituted. Such ideology explodes in occultism: </w:t>
      </w:r>
      <w:r w:rsidRPr="009A5531">
        <w:rPr>
          <w:rStyle w:val="StyleUnderline"/>
          <w:highlight w:val="cyan"/>
        </w:rPr>
        <w:t>It is</w:t>
      </w:r>
      <w:r w:rsidRPr="00C23235">
        <w:rPr>
          <w:sz w:val="16"/>
        </w:rPr>
        <w:t xml:space="preserve"> Idealism come full circle’’ (p. 133).What the Comaroffs point to is not the arrival of a new form of magical thinking, then, but </w:t>
      </w:r>
      <w:r w:rsidRPr="009A5531">
        <w:rPr>
          <w:rStyle w:val="StyleUnderline"/>
          <w:highlight w:val="cyan"/>
        </w:rPr>
        <w:t xml:space="preserve">the intensification </w:t>
      </w:r>
      <w:r w:rsidRPr="00352B11">
        <w:rPr>
          <w:rStyle w:val="StyleUnderline"/>
        </w:rPr>
        <w:t xml:space="preserve">and proliferation of </w:t>
      </w:r>
      <w:r w:rsidRPr="009A5531">
        <w:rPr>
          <w:rStyle w:val="StyleUnderline"/>
          <w:highlight w:val="cyan"/>
        </w:rPr>
        <w:t>postenlightenment gullibility via globalization</w:t>
      </w:r>
      <w:r w:rsidRPr="00C23235">
        <w:rPr>
          <w:sz w:val="16"/>
        </w:rPr>
        <w:t xml:space="preserve">—ironically </w:t>
      </w:r>
      <w:r w:rsidRPr="009A5531">
        <w:rPr>
          <w:rStyle w:val="StyleUnderline"/>
          <w:highlight w:val="cyan"/>
        </w:rPr>
        <w:t>in</w:t>
      </w:r>
      <w:r w:rsidRPr="00C23235">
        <w:rPr>
          <w:sz w:val="16"/>
        </w:rPr>
        <w:t xml:space="preserve"> what is presumably </w:t>
      </w:r>
      <w:r w:rsidRPr="009A5531">
        <w:rPr>
          <w:rStyle w:val="StyleUnderline"/>
          <w:highlight w:val="cyan"/>
        </w:rPr>
        <w:t>the age of cynical reason</w:t>
      </w:r>
      <w:r w:rsidRPr="00C23235">
        <w:rPr>
          <w:sz w:val="16"/>
        </w:rPr>
        <w:t xml:space="preserve"> (e.g., Sloterdijk, 1987). As human beings, </w:t>
      </w:r>
      <w:r w:rsidRPr="004F1E4D">
        <w:rPr>
          <w:rStyle w:val="Emphasis"/>
        </w:rPr>
        <w:t>academics</w:t>
      </w:r>
      <w:r w:rsidRPr="004F1E4D">
        <w:rPr>
          <w:rStyle w:val="StyleUnderline"/>
        </w:rPr>
        <w:t xml:space="preserve"> are</w:t>
      </w:r>
      <w:r w:rsidRPr="00C23235">
        <w:rPr>
          <w:sz w:val="16"/>
        </w:rPr>
        <w:t xml:space="preserve"> just as </w:t>
      </w:r>
      <w:r w:rsidRPr="004F1E4D">
        <w:rPr>
          <w:rStyle w:val="StyleUnderline"/>
        </w:rPr>
        <w:t>susceptible to magical thinking and narcissistic fantasies of omnipotence</w:t>
      </w:r>
      <w:r w:rsidRPr="00C23235">
        <w:rPr>
          <w:sz w:val="16"/>
        </w:rPr>
        <w:t xml:space="preserve"> as everyone else. Perhaps because at some level of </w:t>
      </w:r>
      <w:r w:rsidRPr="009A5531">
        <w:rPr>
          <w:rStyle w:val="Emphasis"/>
          <w:highlight w:val="cyan"/>
        </w:rPr>
        <w:t>communication scholars</w:t>
      </w:r>
      <w:r w:rsidRPr="00C23235">
        <w:rPr>
          <w:sz w:val="16"/>
        </w:rPr>
        <w:t xml:space="preserve"> tend to </w:t>
      </w:r>
      <w:r w:rsidRPr="009A5531">
        <w:rPr>
          <w:rStyle w:val="Emphasis"/>
          <w:highlight w:val="cyan"/>
        </w:rPr>
        <w:t>entertain</w:t>
      </w:r>
      <w:r w:rsidRPr="00C23235">
        <w:rPr>
          <w:sz w:val="16"/>
        </w:rPr>
        <w:t xml:space="preserve"> a sense of the magical in the idea of communication (see Peters, 1999), we have been particularly prone to a philosophical belief in what we term ‘‘</w:t>
      </w:r>
      <w:r w:rsidRPr="009A5531">
        <w:rPr>
          <w:rStyle w:val="Emphasis"/>
          <w:highlight w:val="cyan"/>
        </w:rPr>
        <w:t>magical voluntarism</w:t>
      </w:r>
      <w:r w:rsidRPr="00C23235">
        <w:rPr>
          <w:sz w:val="16"/>
        </w:rPr>
        <w:t xml:space="preserve">,’’ </w:t>
      </w:r>
      <w:r w:rsidRPr="00553A8F">
        <w:rPr>
          <w:rStyle w:val="StyleUnderline"/>
        </w:rPr>
        <w:t>the notion that</w:t>
      </w:r>
      <w:r w:rsidRPr="00553A8F">
        <w:rPr>
          <w:sz w:val="16"/>
        </w:rPr>
        <w:t xml:space="preserve"> human </w:t>
      </w:r>
      <w:r w:rsidRPr="009A5531">
        <w:rPr>
          <w:rStyle w:val="StyleUnderline"/>
          <w:highlight w:val="cyan"/>
        </w:rPr>
        <w:t>agency is</w:t>
      </w:r>
      <w:r w:rsidRPr="00553A8F">
        <w:rPr>
          <w:sz w:val="16"/>
        </w:rPr>
        <w:t xml:space="preserve"> better </w:t>
      </w:r>
      <w:r w:rsidRPr="00553A8F">
        <w:rPr>
          <w:rStyle w:val="StyleUnderline"/>
        </w:rPr>
        <w:t xml:space="preserve">understood as </w:t>
      </w:r>
      <w:r w:rsidRPr="009A5531">
        <w:rPr>
          <w:rStyle w:val="StyleUnderline"/>
          <w:highlight w:val="cyan"/>
        </w:rPr>
        <w:t>the ability to control a</w:t>
      </w:r>
      <w:r w:rsidRPr="00C23235">
        <w:rPr>
          <w:sz w:val="16"/>
        </w:rPr>
        <w:t xml:space="preserve"> given </w:t>
      </w:r>
      <w:r w:rsidRPr="009A5531">
        <w:rPr>
          <w:rStyle w:val="StyleUnderline"/>
          <w:highlight w:val="cyan"/>
        </w:rPr>
        <w:t>phenomenon through</w:t>
      </w:r>
      <w:r w:rsidRPr="00C23235">
        <w:rPr>
          <w:sz w:val="16"/>
        </w:rPr>
        <w:t xml:space="preserve"> the proper </w:t>
      </w:r>
      <w:r w:rsidRPr="009A5531">
        <w:rPr>
          <w:rStyle w:val="Emphasis"/>
          <w:highlight w:val="cyan"/>
        </w:rPr>
        <w:t>manipulation of thoughts and</w:t>
      </w:r>
      <w:r w:rsidRPr="00C23235">
        <w:rPr>
          <w:sz w:val="16"/>
        </w:rPr>
        <w:t xml:space="preserve"> symbols (e.g., </w:t>
      </w:r>
      <w:r w:rsidRPr="009A5531">
        <w:rPr>
          <w:rStyle w:val="Emphasis"/>
          <w:highlight w:val="cyan"/>
        </w:rPr>
        <w:t>language</w:t>
      </w:r>
      <w:r w:rsidRPr="00C23235">
        <w:rPr>
          <w:sz w:val="16"/>
        </w:rPr>
        <w:t xml:space="preserve">). Going well beyond the straightforward idea that our thoughts necessarily influence our actions in transforming the world around us, what we are calling </w:t>
      </w:r>
      <w:r w:rsidRPr="009A5531">
        <w:rPr>
          <w:rStyle w:val="StyleUnderline"/>
          <w:highlight w:val="cyan"/>
        </w:rPr>
        <w:t>magical voluntarism fosters</w:t>
      </w:r>
      <w:r w:rsidRPr="00C23235">
        <w:rPr>
          <w:sz w:val="16"/>
        </w:rPr>
        <w:t xml:space="preserve"> a </w:t>
      </w:r>
      <w:r w:rsidRPr="009A5531">
        <w:rPr>
          <w:rStyle w:val="Emphasis"/>
          <w:highlight w:val="cyan"/>
        </w:rPr>
        <w:t>deliberate misrecognition of material recalcitrance</w:t>
      </w:r>
      <w:r w:rsidRPr="00C23235">
        <w:rPr>
          <w:sz w:val="16"/>
        </w:rPr>
        <w:t xml:space="preserve">, </w:t>
      </w:r>
      <w:r w:rsidRPr="009A5531">
        <w:rPr>
          <w:rStyle w:val="Emphasis"/>
          <w:highlight w:val="cyan"/>
        </w:rPr>
        <w:t>an inability to recognize the structural</w:t>
      </w:r>
      <w:r w:rsidRPr="00C23235">
        <w:rPr>
          <w:sz w:val="16"/>
        </w:rPr>
        <w:t xml:space="preserve">, political, </w:t>
      </w:r>
      <w:r w:rsidRPr="009A5531">
        <w:rPr>
          <w:rStyle w:val="Emphasis"/>
          <w:highlight w:val="cyan"/>
        </w:rPr>
        <w:t>economic</w:t>
      </w:r>
      <w:r w:rsidRPr="00C23235">
        <w:rPr>
          <w:sz w:val="16"/>
        </w:rPr>
        <w:t xml:space="preserve">, cultural, and psychical </w:t>
      </w:r>
      <w:r w:rsidRPr="009A5531">
        <w:rPr>
          <w:rStyle w:val="Emphasis"/>
          <w:highlight w:val="cyan"/>
        </w:rPr>
        <w:t>limits of an individual’s ability to act in her</w:t>
      </w:r>
      <w:r w:rsidRPr="00C23235">
        <w:rPr>
          <w:sz w:val="16"/>
        </w:rPr>
        <w:t xml:space="preserve"> own </w:t>
      </w:r>
      <w:r w:rsidRPr="009A5531">
        <w:rPr>
          <w:rStyle w:val="Emphasis"/>
          <w:highlight w:val="cyan"/>
        </w:rPr>
        <w:t>interests</w:t>
      </w:r>
      <w:r w:rsidRPr="00C23235">
        <w:rPr>
          <w:sz w:val="16"/>
        </w:rPr>
        <w:t xml:space="preserve">. Furthermore, </w:t>
      </w:r>
      <w:r w:rsidRPr="00C23235">
        <w:rPr>
          <w:rStyle w:val="StyleUnderline"/>
        </w:rPr>
        <w:t>magical voluntarism refuses to acknowledge</w:t>
      </w:r>
      <w:r w:rsidRPr="00C23235">
        <w:rPr>
          <w:sz w:val="16"/>
        </w:rPr>
        <w:t xml:space="preserve"> that </w:t>
      </w:r>
      <w:r w:rsidRPr="00C23235">
        <w:rPr>
          <w:rStyle w:val="StyleUnderline"/>
        </w:rPr>
        <w:t xml:space="preserve">there is a limit to the efficacy of symbolic action, </w:t>
      </w:r>
      <w:r w:rsidRPr="009A5531">
        <w:rPr>
          <w:rStyle w:val="StyleUnderline"/>
          <w:highlight w:val="cyan"/>
        </w:rPr>
        <w:t xml:space="preserve">beyond which </w:t>
      </w:r>
      <w:r w:rsidRPr="009A5531">
        <w:rPr>
          <w:rStyle w:val="Emphasis"/>
          <w:highlight w:val="cyan"/>
        </w:rPr>
        <w:t>persuasion</w:t>
      </w:r>
      <w:r w:rsidRPr="00C23235">
        <w:rPr>
          <w:sz w:val="16"/>
        </w:rPr>
        <w:t xml:space="preserve"> and thought alone </w:t>
      </w:r>
      <w:r w:rsidRPr="009A5531">
        <w:rPr>
          <w:rStyle w:val="StyleUnderline"/>
          <w:highlight w:val="cyan"/>
        </w:rPr>
        <w:t>fail to shift existing</w:t>
      </w:r>
      <w:r w:rsidRPr="00553A8F">
        <w:rPr>
          <w:sz w:val="16"/>
        </w:rPr>
        <w:t xml:space="preserve"> </w:t>
      </w:r>
      <w:r w:rsidRPr="00553A8F">
        <w:rPr>
          <w:rStyle w:val="StyleUnderline"/>
        </w:rPr>
        <w:t xml:space="preserve">social </w:t>
      </w:r>
      <w:r w:rsidRPr="009A5531">
        <w:rPr>
          <w:rStyle w:val="StyleUnderline"/>
          <w:highlight w:val="cyan"/>
        </w:rPr>
        <w:t>relations</w:t>
      </w:r>
      <w:r w:rsidRPr="00C23235">
        <w:rPr>
          <w:sz w:val="16"/>
        </w:rPr>
        <w:t xml:space="preserve">. In popular culture, </w:t>
      </w:r>
      <w:r w:rsidRPr="009A5531">
        <w:rPr>
          <w:rStyle w:val="StyleUnderline"/>
          <w:highlight w:val="cyan"/>
        </w:rPr>
        <w:t>magical voluntarism is typified by</w:t>
      </w:r>
      <w:r w:rsidRPr="00C23235">
        <w:rPr>
          <w:sz w:val="16"/>
        </w:rPr>
        <w:t xml:space="preserve"> </w:t>
      </w:r>
      <w:r w:rsidRPr="00C23235">
        <w:rPr>
          <w:rStyle w:val="StyleUnderline"/>
        </w:rPr>
        <w:t>the bestselling book and DVD</w:t>
      </w:r>
      <w:r w:rsidRPr="00C23235">
        <w:rPr>
          <w:sz w:val="16"/>
        </w:rPr>
        <w:t xml:space="preserve"> </w:t>
      </w:r>
      <w:r w:rsidRPr="009A5531">
        <w:rPr>
          <w:rStyle w:val="Emphasis"/>
          <w:highlight w:val="cyan"/>
        </w:rPr>
        <w:t>The Secret</w:t>
      </w:r>
      <w:r w:rsidRPr="00C23235">
        <w:rPr>
          <w:sz w:val="16"/>
        </w:rPr>
        <w:t xml:space="preserve"> (Byrne, 2006; Heriot, 2006), </w:t>
      </w:r>
      <w:r w:rsidRPr="009A5531">
        <w:rPr>
          <w:rStyle w:val="StyleUnderline"/>
          <w:highlight w:val="cyan"/>
        </w:rPr>
        <w:t>which teach the reader</w:t>
      </w:r>
      <w:r w:rsidRPr="00C23235">
        <w:rPr>
          <w:sz w:val="16"/>
        </w:rPr>
        <w:t xml:space="preserve">/viewer </w:t>
      </w:r>
      <w:r w:rsidRPr="009A5531">
        <w:rPr>
          <w:rStyle w:val="StyleUnderline"/>
          <w:highlight w:val="cyan"/>
        </w:rPr>
        <w:t>that</w:t>
      </w:r>
      <w:r w:rsidRPr="00C23235">
        <w:rPr>
          <w:sz w:val="16"/>
        </w:rPr>
        <w:t xml:space="preserve"> ‘‘</w:t>
      </w:r>
      <w:r w:rsidRPr="009A5531">
        <w:rPr>
          <w:rStyle w:val="StyleUnderline"/>
          <w:highlight w:val="cyan"/>
        </w:rPr>
        <w:t>[y]our life</w:t>
      </w:r>
      <w:r w:rsidRPr="00C23235">
        <w:rPr>
          <w:rStyle w:val="StyleUnderline"/>
        </w:rPr>
        <w:t xml:space="preserve"> </w:t>
      </w:r>
      <w:r w:rsidRPr="00C23235">
        <w:rPr>
          <w:sz w:val="16"/>
        </w:rPr>
        <w:t xml:space="preserve">right now </w:t>
      </w:r>
      <w:r w:rsidRPr="009A5531">
        <w:rPr>
          <w:rStyle w:val="StyleUnderline"/>
          <w:highlight w:val="cyan"/>
        </w:rPr>
        <w:t>is a reflection of your thoughts</w:t>
      </w:r>
      <w:r w:rsidRPr="00C23235">
        <w:rPr>
          <w:sz w:val="16"/>
        </w:rPr>
        <w:t xml:space="preserve">. That includes all great things, and all the things you consider not so great. Since you attract to you what you think about most, it is easy to see what your dominant thoughts have been on every subject of your life, because that is what you experienced’’ (Byrne, 2006, p. 9). </w:t>
      </w:r>
      <w:r w:rsidRPr="00C23235">
        <w:rPr>
          <w:rStyle w:val="StyleUnderline"/>
        </w:rPr>
        <w:t>The ‘‘magical, neo-Protestant zeitgeist’’ typified by the raging success of The Secret</w:t>
      </w:r>
      <w:r w:rsidRPr="00C23235">
        <w:rPr>
          <w:sz w:val="16"/>
        </w:rPr>
        <w:t xml:space="preserve"> (see McGee, 2007) </w:t>
      </w:r>
      <w:r w:rsidRPr="00C23235">
        <w:rPr>
          <w:rStyle w:val="StyleUnderline"/>
        </w:rPr>
        <w:t>indicates that enchantment</w:t>
      </w:r>
      <w:r w:rsidRPr="00C23235">
        <w:rPr>
          <w:sz w:val="16"/>
        </w:rPr>
        <w:t xml:space="preserve"> is not limited to developing countries, but </w:t>
      </w:r>
      <w:r w:rsidRPr="00C23235">
        <w:rPr>
          <w:rStyle w:val="StyleUnderline"/>
        </w:rPr>
        <w:t>is</w:t>
      </w:r>
      <w:r w:rsidRPr="00C23235">
        <w:rPr>
          <w:sz w:val="16"/>
        </w:rPr>
        <w:t xml:space="preserve"> also </w:t>
      </w:r>
      <w:r w:rsidRPr="00C23235">
        <w:rPr>
          <w:rStyle w:val="StyleUnderline"/>
        </w:rPr>
        <w:t>a crowning achievement of late capitalism in the postindustrial world</w:t>
      </w:r>
      <w:r w:rsidRPr="00C23235">
        <w:rPr>
          <w:sz w:val="16"/>
        </w:rPr>
        <w:t xml:space="preserve">. Nor is magical thinking limited to popular culture. As a recent essay in this journal by Sonja K. Foss, William J. Waters, and Bernard J. Armada (2007) demonstrates, </w:t>
      </w:r>
      <w:r w:rsidRPr="00C23235">
        <w:rPr>
          <w:rStyle w:val="StyleUnderline"/>
        </w:rPr>
        <w:t>magical thinking has</w:t>
      </w:r>
      <w:r w:rsidRPr="00C23235">
        <w:rPr>
          <w:sz w:val="16"/>
        </w:rPr>
        <w:t xml:space="preserve"> some </w:t>
      </w:r>
      <w:r w:rsidRPr="00C23235">
        <w:rPr>
          <w:rStyle w:val="StyleUnderline"/>
        </w:rPr>
        <w:t>purchase in</w:t>
      </w:r>
      <w:r w:rsidRPr="00C23235">
        <w:rPr>
          <w:sz w:val="16"/>
        </w:rPr>
        <w:t xml:space="preserve"> the field of </w:t>
      </w:r>
      <w:r w:rsidRPr="00C23235">
        <w:rPr>
          <w:rStyle w:val="StyleUnderline"/>
        </w:rPr>
        <w:t>communication studies</w:t>
      </w:r>
      <w:r w:rsidRPr="00C23235">
        <w:rPr>
          <w:sz w:val="16"/>
        </w:rPr>
        <w:t xml:space="preserve"> (see also Geisler, 2005; Villadsen, 2008).1 </w:t>
      </w:r>
      <w:r w:rsidRPr="00C23235">
        <w:rPr>
          <w:sz w:val="16"/>
        </w:rPr>
        <w:lastRenderedPageBreak/>
        <w:t xml:space="preserve">According to Foss, Waters, and Armada, </w:t>
      </w:r>
      <w:r w:rsidRPr="00C23235">
        <w:rPr>
          <w:rStyle w:val="StyleUnderline"/>
        </w:rPr>
        <w:t>human agency is simply a matter of consciously choosing among differing interpretations of reality</w:t>
      </w:r>
      <w:r w:rsidRPr="00C23235">
        <w:rPr>
          <w:sz w:val="16"/>
        </w:rPr>
        <w:t xml:space="preserve">. We argue that </w:t>
      </w:r>
      <w:r w:rsidRPr="00C23235">
        <w:rPr>
          <w:rStyle w:val="StyleUnderline"/>
        </w:rPr>
        <w:t>the understanding of agency advanced</w:t>
      </w:r>
      <w:r w:rsidRPr="00C23235">
        <w:rPr>
          <w:sz w:val="16"/>
        </w:rPr>
        <w:t xml:space="preserve"> by Foss, Waters, and Armada </w:t>
      </w:r>
      <w:r w:rsidRPr="00C23235">
        <w:rPr>
          <w:rStyle w:val="StyleUnderline"/>
        </w:rPr>
        <w:t xml:space="preserve">is informed by the same voluntarist ideology that </w:t>
      </w:r>
      <w:r w:rsidRPr="00C23235">
        <w:rPr>
          <w:sz w:val="16"/>
        </w:rPr>
        <w:t xml:space="preserve">has </w:t>
      </w:r>
      <w:r w:rsidRPr="00C23235">
        <w:rPr>
          <w:rStyle w:val="StyleUnderline"/>
        </w:rPr>
        <w:t>enchanted The Secret’s millions of readers</w:t>
      </w:r>
      <w:r w:rsidRPr="00C23235">
        <w:rPr>
          <w:sz w:val="16"/>
        </w:rPr>
        <w:t xml:space="preserve">. Below we advance a conception of agency as an open question in order to combat magical thinking in contemporary communication theory. Although we approach the concept of agency from different theoretical standpoints (one of us from the perspective of psychoanalysis, the other, classical Marxism), </w:t>
      </w:r>
      <w:r w:rsidRPr="00C23235">
        <w:rPr>
          <w:rStyle w:val="Emphasis"/>
        </w:rPr>
        <w:t>we are mutually opposed to the (bourgeois) idealism of magical voluntarism</w:t>
      </w:r>
      <w:r w:rsidRPr="00C23235">
        <w:rPr>
          <w:sz w:val="16"/>
        </w:rPr>
        <w:t xml:space="preserve"> in recent work in communication and rhetorical studies on agency.2 Our primary vehicle of argument is a critique of Foss, Waters, and Armada’s essay, ‘‘Toward a Theory of Agentic Orientation: Rhetoric and Agency in Run Lola Run,’’ which represents a magical-voluntaristic brand of practical reason (phronesis) that is increasingly discredited among a number rhetorical scholars. </w:t>
      </w:r>
      <w:r w:rsidRPr="009A5531">
        <w:rPr>
          <w:rStyle w:val="StyleUnderline"/>
          <w:highlight w:val="cyan"/>
        </w:rPr>
        <w:t>We are</w:t>
      </w:r>
      <w:r w:rsidRPr="00C23235">
        <w:rPr>
          <w:sz w:val="16"/>
        </w:rPr>
        <w:t xml:space="preserve"> particularly </w:t>
      </w:r>
      <w:r w:rsidRPr="009A5531">
        <w:rPr>
          <w:rStyle w:val="StyleUnderline"/>
          <w:highlight w:val="cyan"/>
        </w:rPr>
        <w:t>alarmed by the suggestion that even in ‘‘situations’’ such as</w:t>
      </w:r>
      <w:r w:rsidRPr="00C23235">
        <w:rPr>
          <w:sz w:val="16"/>
        </w:rPr>
        <w:t xml:space="preserve"> ‘‘</w:t>
      </w:r>
      <w:r w:rsidRPr="009A5531">
        <w:rPr>
          <w:rStyle w:val="Emphasis"/>
          <w:highlight w:val="cyan"/>
        </w:rPr>
        <w:t>imprisonment or genocide</w:t>
      </w:r>
      <w:r w:rsidRPr="00C23235">
        <w:rPr>
          <w:sz w:val="16"/>
        </w:rPr>
        <w:t xml:space="preserve"> . . . </w:t>
      </w:r>
      <w:r w:rsidRPr="009A5531">
        <w:rPr>
          <w:rStyle w:val="StyleUnderline"/>
          <w:highlight w:val="cyan"/>
        </w:rPr>
        <w:t>agents have choices about how to perceive</w:t>
      </w:r>
      <w:r w:rsidRPr="00C23235">
        <w:rPr>
          <w:sz w:val="16"/>
        </w:rPr>
        <w:t xml:space="preserve"> their conditions and </w:t>
      </w:r>
      <w:r w:rsidRPr="009A5531">
        <w:rPr>
          <w:rStyle w:val="StyleUnderline"/>
          <w:highlight w:val="cyan"/>
        </w:rPr>
        <w:t>their agency</w:t>
      </w:r>
      <w:r w:rsidRPr="00C23235">
        <w:rPr>
          <w:sz w:val="16"/>
        </w:rPr>
        <w:t xml:space="preserve"> . . . [</w:t>
      </w:r>
      <w:r w:rsidRPr="009A5531">
        <w:rPr>
          <w:rStyle w:val="StyleUnderline"/>
          <w:highlight w:val="cyan"/>
        </w:rPr>
        <w:t>which</w:t>
      </w:r>
      <w:r w:rsidRPr="00C23235">
        <w:rPr>
          <w:sz w:val="16"/>
        </w:rPr>
        <w:t xml:space="preserve">] </w:t>
      </w:r>
      <w:r w:rsidRPr="009A5531">
        <w:rPr>
          <w:rStyle w:val="StyleUnderline"/>
          <w:highlight w:val="cyan"/>
        </w:rPr>
        <w:t xml:space="preserve">opens up opportunities for </w:t>
      </w:r>
      <w:r w:rsidRPr="009A5531">
        <w:rPr>
          <w:rStyle w:val="Emphasis"/>
          <w:highlight w:val="cyan"/>
        </w:rPr>
        <w:t>innovating</w:t>
      </w:r>
      <w:r w:rsidRPr="00C23235">
        <w:rPr>
          <w:sz w:val="16"/>
        </w:rPr>
        <w:t xml:space="preserve"> . . . in ways unavailable to those who construct themselves as victims’’ (p. 33). </w:t>
      </w:r>
      <w:r w:rsidRPr="009A5531">
        <w:rPr>
          <w:rStyle w:val="StyleUnderline"/>
          <w:highlight w:val="cyan"/>
        </w:rPr>
        <w:t>The idea that one can choose an</w:t>
      </w:r>
      <w:r w:rsidRPr="00C23235">
        <w:rPr>
          <w:sz w:val="16"/>
        </w:rPr>
        <w:t xml:space="preserve"> ‘‘</w:t>
      </w:r>
      <w:r w:rsidRPr="009A5531">
        <w:rPr>
          <w:rStyle w:val="StyleUnderline"/>
          <w:highlight w:val="cyan"/>
        </w:rPr>
        <w:t>agentic orientation</w:t>
      </w:r>
      <w:r w:rsidRPr="00C23235">
        <w:rPr>
          <w:sz w:val="16"/>
        </w:rPr>
        <w:t xml:space="preserve">’’ regardless of context and </w:t>
      </w:r>
      <w:r w:rsidRPr="009A5531">
        <w:rPr>
          <w:rStyle w:val="Emphasis"/>
          <w:highlight w:val="cyan"/>
        </w:rPr>
        <w:t>despite material limitation</w:t>
      </w:r>
      <w:r w:rsidRPr="00C23235">
        <w:rPr>
          <w:sz w:val="16"/>
        </w:rPr>
        <w:t xml:space="preserve"> not only ignores two decades of research within the field of communication studies on agency and its limitations (and is thus ‘‘regressive’’ in more than one sense), but tacitly </w:t>
      </w:r>
      <w:r w:rsidRPr="009A5531">
        <w:rPr>
          <w:rStyle w:val="StyleUnderline"/>
          <w:highlight w:val="cyan"/>
        </w:rPr>
        <w:t>promotes a belief in wish-fulfillment through</w:t>
      </w:r>
      <w:r w:rsidRPr="00C23235">
        <w:rPr>
          <w:sz w:val="16"/>
        </w:rPr>
        <w:t xml:space="preserve"> visualization and the </w:t>
      </w:r>
      <w:r w:rsidRPr="009A5531">
        <w:rPr>
          <w:rStyle w:val="StyleUnderline"/>
          <w:highlight w:val="cyan"/>
        </w:rPr>
        <w:t>imagination</w:t>
      </w:r>
      <w:r w:rsidRPr="00C23235">
        <w:rPr>
          <w:sz w:val="16"/>
        </w:rPr>
        <w:t xml:space="preserve">, </w:t>
      </w:r>
      <w:r w:rsidRPr="009A5531">
        <w:rPr>
          <w:rStyle w:val="StyleUnderline"/>
          <w:highlight w:val="cyan"/>
        </w:rPr>
        <w:t>as well as</w:t>
      </w:r>
      <w:r w:rsidRPr="00C23235">
        <w:rPr>
          <w:sz w:val="16"/>
        </w:rPr>
        <w:t xml:space="preserve"> a </w:t>
      </w:r>
      <w:r w:rsidRPr="009A5531">
        <w:rPr>
          <w:rStyle w:val="StyleUnderline"/>
          <w:highlight w:val="cyan"/>
        </w:rPr>
        <w:t>commitment to</w:t>
      </w:r>
      <w:r w:rsidRPr="00C23235">
        <w:rPr>
          <w:sz w:val="16"/>
        </w:rPr>
        <w:t xml:space="preserve"> radical </w:t>
      </w:r>
      <w:r w:rsidRPr="009A5531">
        <w:rPr>
          <w:rStyle w:val="Emphasis"/>
          <w:highlight w:val="cyan"/>
        </w:rPr>
        <w:t>individualism and autonomy</w:t>
      </w:r>
      <w:r w:rsidRPr="00C23235">
        <w:rPr>
          <w:sz w:val="16"/>
        </w:rPr>
        <w:t xml:space="preserve">. As a consequence, embracing </w:t>
      </w:r>
      <w:r w:rsidRPr="00665A03">
        <w:rPr>
          <w:rStyle w:val="StyleUnderline"/>
        </w:rPr>
        <w:t>magical voluntarism leads to narcissistic complacency</w:t>
      </w:r>
      <w:r w:rsidRPr="00665A03">
        <w:rPr>
          <w:sz w:val="16"/>
        </w:rPr>
        <w:t>, regressive infantilism</w:t>
      </w:r>
      <w:r w:rsidRPr="00C23235">
        <w:rPr>
          <w:sz w:val="16"/>
        </w:rPr>
        <w:t>, and elitist arrogance.</w:t>
      </w:r>
      <w:r>
        <w:t xml:space="preserve"> </w:t>
      </w:r>
    </w:p>
    <w:p w14:paraId="1B1F4E40" w14:textId="77777777" w:rsidR="0091206F" w:rsidRPr="00FD6C49" w:rsidRDefault="0091206F" w:rsidP="0091206F">
      <w:pPr>
        <w:pStyle w:val="Heading4"/>
        <w:rPr>
          <w:rFonts w:asciiTheme="majorHAnsi" w:hAnsiTheme="majorHAnsi" w:cstheme="majorHAnsi"/>
        </w:rPr>
      </w:pPr>
      <w:r w:rsidRPr="00FD6C49">
        <w:rPr>
          <w:rFonts w:asciiTheme="majorHAnsi" w:hAnsiTheme="majorHAnsi" w:cstheme="majorHAnsi"/>
        </w:rPr>
        <w:t>Our alternative is to build solidarity around anti-capitalist demands to build a better future</w:t>
      </w:r>
      <w:r>
        <w:rPr>
          <w:rFonts w:asciiTheme="majorHAnsi" w:hAnsiTheme="majorHAnsi" w:cstheme="majorHAnsi"/>
        </w:rPr>
        <w:t xml:space="preserve">---solves all impacts. </w:t>
      </w:r>
    </w:p>
    <w:p w14:paraId="1B09B436" w14:textId="77777777" w:rsidR="0091206F" w:rsidRPr="00FD6C49" w:rsidRDefault="0091206F" w:rsidP="0091206F">
      <w:pPr>
        <w:rPr>
          <w:rFonts w:asciiTheme="majorHAnsi" w:hAnsiTheme="majorHAnsi" w:cstheme="majorHAnsi"/>
        </w:rPr>
      </w:pPr>
      <w:r w:rsidRPr="00FD6C49">
        <w:rPr>
          <w:rStyle w:val="Style13ptBold"/>
          <w:rFonts w:asciiTheme="majorHAnsi" w:hAnsiTheme="majorHAnsi" w:cstheme="majorHAnsi"/>
        </w:rPr>
        <w:t>Klein 17</w:t>
      </w:r>
      <w:r w:rsidRPr="00FD6C49">
        <w:rPr>
          <w:rFonts w:asciiTheme="majorHAnsi" w:hAnsiTheme="majorHAnsi" w:cstheme="majorHAnsi"/>
        </w:rPr>
        <w:t xml:space="preserve"> – Award-winning journalist for NYT, the Intercept, Le Monde, The Guardian, and The Nation; documentary filmmaker; and, author of several bestselling books [Naomi, </w:t>
      </w:r>
      <w:r w:rsidRPr="00FD6C49">
        <w:rPr>
          <w:rFonts w:asciiTheme="majorHAnsi" w:hAnsiTheme="majorHAnsi" w:cstheme="majorHAnsi"/>
          <w:i/>
        </w:rPr>
        <w:t>No Is Not Enough: Resisting Trump’s Shock Politics and Winning the World We Need</w:t>
      </w:r>
      <w:r w:rsidRPr="00FD6C49">
        <w:rPr>
          <w:rFonts w:asciiTheme="majorHAnsi" w:hAnsiTheme="majorHAnsi" w:cstheme="majorHAnsi"/>
        </w:rPr>
        <w:t xml:space="preserve">, Haymarket Books, pp. 251-6] </w:t>
      </w:r>
    </w:p>
    <w:p w14:paraId="5E532F9E" w14:textId="77777777" w:rsidR="0091206F" w:rsidRPr="00FD6C49" w:rsidRDefault="0091206F" w:rsidP="0091206F">
      <w:pPr>
        <w:rPr>
          <w:rFonts w:asciiTheme="majorHAnsi" w:hAnsiTheme="majorHAnsi" w:cstheme="majorHAnsi"/>
        </w:rPr>
      </w:pPr>
    </w:p>
    <w:p w14:paraId="38569C7C" w14:textId="77777777" w:rsidR="0091206F" w:rsidRPr="00FD6C49" w:rsidRDefault="0091206F" w:rsidP="0091206F">
      <w:pPr>
        <w:rPr>
          <w:rFonts w:asciiTheme="majorHAnsi" w:hAnsiTheme="majorHAnsi" w:cstheme="majorHAnsi"/>
        </w:rPr>
      </w:pPr>
      <w:r w:rsidRPr="00FD6C49">
        <w:rPr>
          <w:rFonts w:asciiTheme="majorHAnsi" w:hAnsiTheme="majorHAnsi" w:cstheme="majorHAnsi"/>
        </w:rPr>
        <w:t>Utopia-Back by Popular Demand</w:t>
      </w:r>
    </w:p>
    <w:p w14:paraId="6DBE23F3" w14:textId="77777777" w:rsidR="0091206F" w:rsidRPr="00FD6C49" w:rsidRDefault="0091206F" w:rsidP="0091206F">
      <w:pPr>
        <w:rPr>
          <w:rFonts w:asciiTheme="majorHAnsi" w:hAnsiTheme="majorHAnsi" w:cstheme="majorHAnsi"/>
        </w:rPr>
      </w:pPr>
      <w:r w:rsidRPr="00FD6C49">
        <w:rPr>
          <w:rFonts w:asciiTheme="majorHAnsi" w:hAnsiTheme="majorHAnsi" w:cstheme="majorHAnsi"/>
        </w:rPr>
        <w:t xml:space="preserve">The Leap is part of a shift in the political zeitgeist, as many are realizing that </w:t>
      </w:r>
      <w:r w:rsidRPr="00FD6C49">
        <w:rPr>
          <w:rStyle w:val="StyleUnderline"/>
          <w:rFonts w:asciiTheme="majorHAnsi" w:hAnsiTheme="majorHAnsi" w:cstheme="majorHAnsi"/>
          <w:highlight w:val="cyan"/>
        </w:rPr>
        <w:t xml:space="preserve">the </w:t>
      </w:r>
      <w:r w:rsidRPr="00FD6C49">
        <w:rPr>
          <w:rStyle w:val="Emphasis"/>
          <w:rFonts w:asciiTheme="majorHAnsi" w:hAnsiTheme="majorHAnsi" w:cstheme="majorHAnsi"/>
          <w:highlight w:val="cyan"/>
        </w:rPr>
        <w:t>future</w:t>
      </w:r>
      <w:r w:rsidRPr="00FD6C49">
        <w:rPr>
          <w:rStyle w:val="StyleUnderline"/>
          <w:rFonts w:asciiTheme="majorHAnsi" w:hAnsiTheme="majorHAnsi" w:cstheme="majorHAnsi"/>
          <w:highlight w:val="cyan"/>
        </w:rPr>
        <w:t xml:space="preserve"> depends on our ability to </w:t>
      </w:r>
      <w:r w:rsidRPr="00FD6C49">
        <w:rPr>
          <w:rStyle w:val="Emphasis"/>
          <w:rFonts w:asciiTheme="majorHAnsi" w:hAnsiTheme="majorHAnsi" w:cstheme="majorHAnsi"/>
          <w:highlight w:val="cyan"/>
        </w:rPr>
        <w:t>come together</w:t>
      </w:r>
      <w:r w:rsidRPr="00FD6C49">
        <w:rPr>
          <w:rFonts w:asciiTheme="majorHAnsi" w:hAnsiTheme="majorHAnsi" w:cstheme="majorHAnsi"/>
        </w:rPr>
        <w:t xml:space="preserve"> [END PAGE 252] </w:t>
      </w:r>
      <w:r w:rsidRPr="00FD6C49">
        <w:rPr>
          <w:rStyle w:val="StyleUnderline"/>
          <w:rFonts w:asciiTheme="majorHAnsi" w:hAnsiTheme="majorHAnsi" w:cstheme="majorHAnsi"/>
        </w:rPr>
        <w:t>across painful divides, and to take leadership from those who traditionally have been most excluded</w:t>
      </w:r>
      <w:r w:rsidRPr="00FD6C49">
        <w:rPr>
          <w:rFonts w:asciiTheme="majorHAnsi" w:hAnsiTheme="majorHAnsi" w:cstheme="majorHAnsi"/>
        </w:rPr>
        <w:t xml:space="preserve">. </w:t>
      </w:r>
      <w:r w:rsidRPr="00FD6C49">
        <w:rPr>
          <w:rStyle w:val="StyleUnderline"/>
          <w:rFonts w:asciiTheme="majorHAnsi" w:hAnsiTheme="majorHAnsi" w:cstheme="majorHAnsi"/>
          <w:highlight w:val="cyan"/>
        </w:rPr>
        <w:t xml:space="preserve">We have reached the </w:t>
      </w:r>
      <w:r w:rsidRPr="00FD6C49">
        <w:rPr>
          <w:rStyle w:val="Emphasis"/>
          <w:rFonts w:asciiTheme="majorHAnsi" w:hAnsiTheme="majorHAnsi" w:cstheme="majorHAnsi"/>
          <w:highlight w:val="cyan"/>
        </w:rPr>
        <w:t>limits</w:t>
      </w:r>
      <w:r w:rsidRPr="00FD6C49">
        <w:rPr>
          <w:rStyle w:val="StyleUnderline"/>
          <w:rFonts w:asciiTheme="majorHAnsi" w:hAnsiTheme="majorHAnsi" w:cstheme="majorHAnsi"/>
          <w:highlight w:val="cyan"/>
        </w:rPr>
        <w:t xml:space="preserve"> of </w:t>
      </w:r>
      <w:r w:rsidRPr="00FD6C49">
        <w:rPr>
          <w:rStyle w:val="Emphasis"/>
          <w:rFonts w:asciiTheme="majorHAnsi" w:hAnsiTheme="majorHAnsi" w:cstheme="majorHAnsi"/>
          <w:highlight w:val="cyan"/>
        </w:rPr>
        <w:t>siloed politics</w:t>
      </w:r>
      <w:r w:rsidRPr="00FD6C49">
        <w:rPr>
          <w:rStyle w:val="StyleUnderline"/>
          <w:rFonts w:asciiTheme="majorHAnsi" w:hAnsiTheme="majorHAnsi" w:cstheme="majorHAnsi"/>
          <w:highlight w:val="cyan"/>
        </w:rPr>
        <w:t>, where everyone fights</w:t>
      </w:r>
      <w:r w:rsidRPr="00FD6C49">
        <w:rPr>
          <w:rStyle w:val="StyleUnderline"/>
          <w:rFonts w:asciiTheme="majorHAnsi" w:hAnsiTheme="majorHAnsi" w:cstheme="majorHAnsi"/>
        </w:rPr>
        <w:t xml:space="preserve"> in their own corner </w:t>
      </w:r>
      <w:r w:rsidRPr="00FD6C49">
        <w:rPr>
          <w:rStyle w:val="StyleUnderline"/>
          <w:rFonts w:asciiTheme="majorHAnsi" w:hAnsiTheme="majorHAnsi" w:cstheme="majorHAnsi"/>
          <w:highlight w:val="cyan"/>
        </w:rPr>
        <w:t xml:space="preserve">without </w:t>
      </w:r>
      <w:r w:rsidRPr="00FD6C49">
        <w:rPr>
          <w:rStyle w:val="Emphasis"/>
          <w:rFonts w:asciiTheme="majorHAnsi" w:hAnsiTheme="majorHAnsi" w:cstheme="majorHAnsi"/>
          <w:highlight w:val="cyan"/>
        </w:rPr>
        <w:t>mapping the connections</w:t>
      </w:r>
      <w:r w:rsidRPr="00FD6C49">
        <w:rPr>
          <w:rStyle w:val="StyleUnderline"/>
          <w:rFonts w:asciiTheme="majorHAnsi" w:hAnsiTheme="majorHAnsi" w:cstheme="majorHAnsi"/>
          <w:highlight w:val="cyan"/>
        </w:rPr>
        <w:t xml:space="preserve"> between</w:t>
      </w:r>
      <w:r w:rsidRPr="00FD6C49">
        <w:rPr>
          <w:rStyle w:val="StyleUnderline"/>
          <w:rFonts w:asciiTheme="majorHAnsi" w:hAnsiTheme="majorHAnsi" w:cstheme="majorHAnsi"/>
        </w:rPr>
        <w:t xml:space="preserve"> various </w:t>
      </w:r>
      <w:r w:rsidRPr="00FD6C49">
        <w:rPr>
          <w:rStyle w:val="StyleUnderline"/>
          <w:rFonts w:asciiTheme="majorHAnsi" w:hAnsiTheme="majorHAnsi" w:cstheme="majorHAnsi"/>
          <w:highlight w:val="cyan"/>
        </w:rPr>
        <w:t>struggles</w:t>
      </w:r>
      <w:r w:rsidRPr="00FD6C49">
        <w:rPr>
          <w:rStyle w:val="StyleUnderline"/>
          <w:rFonts w:asciiTheme="majorHAnsi" w:hAnsiTheme="majorHAnsi" w:cstheme="majorHAnsi"/>
        </w:rPr>
        <w:t>, and without a clear idea of the concepts and values that must form the moral foundation of the future we need</w:t>
      </w:r>
      <w:r w:rsidRPr="00FD6C49">
        <w:rPr>
          <w:rFonts w:asciiTheme="majorHAnsi" w:hAnsiTheme="majorHAnsi" w:cstheme="majorHAnsi"/>
        </w:rPr>
        <w:t>.</w:t>
      </w:r>
    </w:p>
    <w:p w14:paraId="3276187D" w14:textId="77777777" w:rsidR="0091206F" w:rsidRPr="00FD6C49" w:rsidRDefault="0091206F" w:rsidP="0091206F">
      <w:pPr>
        <w:rPr>
          <w:rFonts w:asciiTheme="majorHAnsi" w:hAnsiTheme="majorHAnsi" w:cstheme="majorHAnsi"/>
        </w:rPr>
      </w:pPr>
      <w:r w:rsidRPr="00FD6C49">
        <w:rPr>
          <w:rFonts w:asciiTheme="majorHAnsi" w:hAnsiTheme="majorHAnsi" w:cstheme="majorHAnsi"/>
        </w:rPr>
        <w:t xml:space="preserve">That recognition doesn't mean that resisting the very specific attacks-on families, on people's bodies, on communities, on individual rights-is suddenly optional. </w:t>
      </w:r>
      <w:r w:rsidRPr="00FD6C49">
        <w:rPr>
          <w:rStyle w:val="StyleUnderline"/>
          <w:rFonts w:asciiTheme="majorHAnsi" w:hAnsiTheme="majorHAnsi" w:cstheme="majorHAnsi"/>
        </w:rPr>
        <w:t>There is no choice but to resist</w:t>
      </w:r>
      <w:r w:rsidRPr="00FD6C49">
        <w:rPr>
          <w:rFonts w:asciiTheme="majorHAnsi" w:hAnsiTheme="majorHAnsi" w:cstheme="majorHAnsi"/>
        </w:rPr>
        <w:t xml:space="preserve">, just as there is no choice but to run insurgent progressive candidates at every level of government, from federal down to the local school board. In the months and years to come, the various resistance tactics described in this book are going to be needed more than ever: the street protests, the strikes, the court challenges, the sanctuaries, the solidarity across divisions of race, gender, and sexual identity-all are going to be essential. And </w:t>
      </w:r>
      <w:r w:rsidRPr="00FD6C49">
        <w:rPr>
          <w:rStyle w:val="StyleUnderline"/>
          <w:rFonts w:asciiTheme="majorHAnsi" w:hAnsiTheme="majorHAnsi" w:cstheme="majorHAnsi"/>
        </w:rPr>
        <w:t xml:space="preserve">we will need to continue </w:t>
      </w:r>
      <w:r w:rsidRPr="00FD6C49">
        <w:rPr>
          <w:rStyle w:val="StyleUnderline"/>
          <w:rFonts w:asciiTheme="majorHAnsi" w:hAnsiTheme="majorHAnsi" w:cstheme="majorHAnsi"/>
          <w:bdr w:val="single" w:sz="4" w:space="0" w:color="auto"/>
        </w:rPr>
        <w:lastRenderedPageBreak/>
        <w:t>push</w:t>
      </w:r>
      <w:r w:rsidRPr="00FD6C49">
        <w:rPr>
          <w:rStyle w:val="StyleUnderline"/>
          <w:rFonts w:asciiTheme="majorHAnsi" w:hAnsiTheme="majorHAnsi" w:cstheme="majorHAnsi"/>
        </w:rPr>
        <w:t>ing institutions to divest</w:t>
      </w:r>
      <w:r w:rsidRPr="00FD6C49">
        <w:rPr>
          <w:rFonts w:asciiTheme="majorHAnsi" w:hAnsiTheme="majorHAnsi" w:cstheme="majorHAnsi"/>
        </w:rPr>
        <w:t xml:space="preserve"> from the industries that profit off various forms of dispossession, </w:t>
      </w:r>
      <w:r w:rsidRPr="00FD6C49">
        <w:rPr>
          <w:rStyle w:val="StyleUnderline"/>
          <w:rFonts w:asciiTheme="majorHAnsi" w:hAnsiTheme="majorHAnsi" w:cstheme="majorHAnsi"/>
        </w:rPr>
        <w:t>from fossil fuels to prisons to war and occupation</w:t>
      </w:r>
      <w:r w:rsidRPr="00FD6C49">
        <w:rPr>
          <w:rFonts w:asciiTheme="majorHAnsi" w:hAnsiTheme="majorHAnsi" w:cstheme="majorHAnsi"/>
        </w:rPr>
        <w:t xml:space="preserve">. And yet </w:t>
      </w:r>
      <w:r w:rsidRPr="00FD6C49">
        <w:rPr>
          <w:rStyle w:val="StyleUnderline"/>
          <w:rFonts w:asciiTheme="majorHAnsi" w:hAnsiTheme="majorHAnsi" w:cstheme="majorHAnsi"/>
        </w:rPr>
        <w:t>even if every one of these resistance fights is victorious-and we know that's not going to be possible-we would still be standing in the same place we were before the Far Right started surging, with no better chance of addressing the root causes of the systemic crises of which Trump is but one virulent symptom</w:t>
      </w:r>
      <w:r w:rsidRPr="00FD6C49">
        <w:rPr>
          <w:rFonts w:asciiTheme="majorHAnsi" w:hAnsiTheme="majorHAnsi" w:cstheme="majorHAnsi"/>
        </w:rPr>
        <w:t>.</w:t>
      </w:r>
    </w:p>
    <w:p w14:paraId="77964CF2" w14:textId="77777777" w:rsidR="0091206F" w:rsidRPr="00FD6C49" w:rsidRDefault="0091206F" w:rsidP="0091206F">
      <w:pPr>
        <w:rPr>
          <w:rFonts w:asciiTheme="majorHAnsi" w:hAnsiTheme="majorHAnsi" w:cstheme="majorHAnsi"/>
        </w:rPr>
      </w:pPr>
      <w:r w:rsidRPr="00FD6C49">
        <w:rPr>
          <w:rStyle w:val="StyleUnderline"/>
          <w:rFonts w:asciiTheme="majorHAnsi" w:hAnsiTheme="majorHAnsi" w:cstheme="majorHAnsi"/>
        </w:rPr>
        <w:t>A great many of today's movement leaders and key organizers understand this well, and are planning and acting accordingly</w:t>
      </w:r>
      <w:r w:rsidRPr="00FD6C49">
        <w:rPr>
          <w:rFonts w:asciiTheme="majorHAnsi" w:hAnsiTheme="majorHAnsi" w:cstheme="majorHAnsi"/>
        </w:rPr>
        <w:t>. Alicia Garza, one of the founders of Black Lives Matter, said on the eve of Trump's inauguration that after five years of swelling social movements,</w:t>
      </w:r>
    </w:p>
    <w:p w14:paraId="5C12E270" w14:textId="77777777" w:rsidR="0091206F" w:rsidRPr="00FD6C49" w:rsidRDefault="0091206F" w:rsidP="0091206F">
      <w:pPr>
        <w:ind w:left="720"/>
        <w:rPr>
          <w:rFonts w:asciiTheme="majorHAnsi" w:hAnsiTheme="majorHAnsi" w:cstheme="majorHAnsi"/>
        </w:rPr>
      </w:pPr>
      <w:r w:rsidRPr="00FD6C49">
        <w:rPr>
          <w:rStyle w:val="StyleUnderline"/>
          <w:rFonts w:asciiTheme="majorHAnsi" w:hAnsiTheme="majorHAnsi" w:cstheme="majorHAnsi"/>
          <w:highlight w:val="cyan"/>
        </w:rPr>
        <w:t>whether</w:t>
      </w:r>
      <w:r w:rsidRPr="00FD6C49">
        <w:rPr>
          <w:rStyle w:val="StyleUnderline"/>
          <w:rFonts w:asciiTheme="majorHAnsi" w:hAnsiTheme="majorHAnsi" w:cstheme="majorHAnsi"/>
        </w:rPr>
        <w:t xml:space="preserve"> it be </w:t>
      </w:r>
      <w:r w:rsidRPr="00FD6C49">
        <w:rPr>
          <w:rStyle w:val="StyleUnderline"/>
          <w:rFonts w:asciiTheme="majorHAnsi" w:hAnsiTheme="majorHAnsi" w:cstheme="majorHAnsi"/>
          <w:highlight w:val="cyan"/>
        </w:rPr>
        <w:t>Occupy</w:t>
      </w:r>
      <w:r w:rsidRPr="00FD6C49">
        <w:rPr>
          <w:rFonts w:asciiTheme="majorHAnsi" w:hAnsiTheme="majorHAnsi" w:cstheme="majorHAnsi"/>
        </w:rPr>
        <w:t xml:space="preserve"> Wall Street, whether it be the </w:t>
      </w:r>
      <w:r w:rsidRPr="00FD6C49">
        <w:rPr>
          <w:rStyle w:val="StyleUnderline"/>
          <w:rFonts w:asciiTheme="majorHAnsi" w:hAnsiTheme="majorHAnsi" w:cstheme="majorHAnsi"/>
          <w:highlight w:val="cyan"/>
        </w:rPr>
        <w:t>DREAMers</w:t>
      </w:r>
      <w:r w:rsidRPr="00FD6C49">
        <w:rPr>
          <w:rFonts w:asciiTheme="majorHAnsi" w:hAnsiTheme="majorHAnsi" w:cstheme="majorHAnsi"/>
        </w:rPr>
        <w:t xml:space="preserve"> movement </w:t>
      </w:r>
      <w:r w:rsidRPr="00FD6C49">
        <w:rPr>
          <w:rStyle w:val="StyleUnderline"/>
          <w:rFonts w:asciiTheme="majorHAnsi" w:hAnsiTheme="majorHAnsi" w:cstheme="majorHAnsi"/>
          <w:highlight w:val="cyan"/>
        </w:rPr>
        <w:t>or</w:t>
      </w:r>
      <w:r w:rsidRPr="00FD6C49">
        <w:rPr>
          <w:rFonts w:asciiTheme="majorHAnsi" w:hAnsiTheme="majorHAnsi" w:cstheme="majorHAnsi"/>
        </w:rPr>
        <w:t xml:space="preserve"> </w:t>
      </w:r>
      <w:r w:rsidRPr="00FD6C49">
        <w:rPr>
          <w:rStyle w:val="StyleUnderline"/>
          <w:rFonts w:asciiTheme="majorHAnsi" w:hAnsiTheme="majorHAnsi" w:cstheme="majorHAnsi"/>
          <w:highlight w:val="cyan"/>
          <w:bdr w:val="single" w:sz="4" w:space="0" w:color="auto"/>
        </w:rPr>
        <w:t>B</w:t>
      </w:r>
      <w:r w:rsidRPr="00FD6C49">
        <w:rPr>
          <w:rFonts w:asciiTheme="majorHAnsi" w:hAnsiTheme="majorHAnsi" w:cstheme="majorHAnsi"/>
        </w:rPr>
        <w:t xml:space="preserve">lack </w:t>
      </w:r>
      <w:r w:rsidRPr="00FD6C49">
        <w:rPr>
          <w:rStyle w:val="StyleUnderline"/>
          <w:rFonts w:asciiTheme="majorHAnsi" w:hAnsiTheme="majorHAnsi" w:cstheme="majorHAnsi"/>
          <w:highlight w:val="cyan"/>
          <w:bdr w:val="single" w:sz="4" w:space="0" w:color="auto"/>
        </w:rPr>
        <w:t>L</w:t>
      </w:r>
      <w:r w:rsidRPr="00FD6C49">
        <w:rPr>
          <w:rFonts w:asciiTheme="majorHAnsi" w:hAnsiTheme="majorHAnsi" w:cstheme="majorHAnsi"/>
        </w:rPr>
        <w:t xml:space="preserve">ives </w:t>
      </w:r>
      <w:r w:rsidRPr="00FD6C49">
        <w:rPr>
          <w:rStyle w:val="StyleUnderline"/>
          <w:rFonts w:asciiTheme="majorHAnsi" w:hAnsiTheme="majorHAnsi" w:cstheme="majorHAnsi"/>
          <w:highlight w:val="cyan"/>
          <w:bdr w:val="single" w:sz="4" w:space="0" w:color="auto"/>
        </w:rPr>
        <w:t>M</w:t>
      </w:r>
      <w:r w:rsidRPr="00FD6C49">
        <w:rPr>
          <w:rFonts w:asciiTheme="majorHAnsi" w:hAnsiTheme="majorHAnsi" w:cstheme="majorHAnsi"/>
        </w:rPr>
        <w:t xml:space="preserve">atter ... </w:t>
      </w:r>
      <w:r w:rsidRPr="00FD6C49">
        <w:rPr>
          <w:rStyle w:val="StyleUnderline"/>
          <w:rFonts w:asciiTheme="majorHAnsi" w:hAnsiTheme="majorHAnsi" w:cstheme="majorHAnsi"/>
          <w:highlight w:val="cyan"/>
        </w:rPr>
        <w:t>there's</w:t>
      </w:r>
      <w:r w:rsidRPr="00FD6C49">
        <w:rPr>
          <w:rStyle w:val="StyleUnderline"/>
          <w:rFonts w:asciiTheme="majorHAnsi" w:hAnsiTheme="majorHAnsi" w:cstheme="majorHAnsi"/>
        </w:rPr>
        <w:t xml:space="preserve"> a particular </w:t>
      </w:r>
      <w:r w:rsidRPr="00FD6C49">
        <w:rPr>
          <w:rStyle w:val="StyleUnderline"/>
          <w:rFonts w:asciiTheme="majorHAnsi" w:hAnsiTheme="majorHAnsi" w:cstheme="majorHAnsi"/>
          <w:highlight w:val="cyan"/>
        </w:rPr>
        <w:t>hope that</w:t>
      </w:r>
      <w:r w:rsidRPr="00FD6C49">
        <w:rPr>
          <w:rStyle w:val="StyleUnderline"/>
          <w:rFonts w:asciiTheme="majorHAnsi" w:hAnsiTheme="majorHAnsi" w:cstheme="majorHAnsi"/>
        </w:rPr>
        <w:t xml:space="preserve"> I have that </w:t>
      </w:r>
      <w:r w:rsidRPr="00FD6C49">
        <w:rPr>
          <w:rStyle w:val="StyleUnderline"/>
          <w:rFonts w:asciiTheme="majorHAnsi" w:hAnsiTheme="majorHAnsi" w:cstheme="majorHAnsi"/>
          <w:highlight w:val="cyan"/>
        </w:rPr>
        <w:t>all</w:t>
      </w:r>
      <w:r w:rsidRPr="00FD6C49">
        <w:rPr>
          <w:rStyle w:val="StyleUnderline"/>
          <w:rFonts w:asciiTheme="majorHAnsi" w:hAnsiTheme="majorHAnsi" w:cstheme="majorHAnsi"/>
        </w:rPr>
        <w:t xml:space="preserve"> of those movements </w:t>
      </w:r>
      <w:r w:rsidRPr="00FD6C49">
        <w:rPr>
          <w:rStyle w:val="StyleUnderline"/>
          <w:rFonts w:asciiTheme="majorHAnsi" w:hAnsiTheme="majorHAnsi" w:cstheme="majorHAnsi"/>
          <w:highlight w:val="cyan"/>
        </w:rPr>
        <w:t>will join</w:t>
      </w:r>
      <w:r w:rsidRPr="00FD6C49">
        <w:rPr>
          <w:rStyle w:val="StyleUnderline"/>
          <w:rFonts w:asciiTheme="majorHAnsi" w:hAnsiTheme="majorHAnsi" w:cstheme="majorHAnsi"/>
        </w:rPr>
        <w:t xml:space="preserve"> together </w:t>
      </w:r>
      <w:r w:rsidRPr="00FD6C49">
        <w:rPr>
          <w:rStyle w:val="StyleUnderline"/>
          <w:rFonts w:asciiTheme="majorHAnsi" w:hAnsiTheme="majorHAnsi" w:cstheme="majorHAnsi"/>
          <w:highlight w:val="cyan"/>
        </w:rPr>
        <w:t>to become</w:t>
      </w:r>
      <w:r w:rsidRPr="00FD6C49">
        <w:rPr>
          <w:rFonts w:asciiTheme="majorHAnsi" w:hAnsiTheme="majorHAnsi" w:cstheme="majorHAnsi"/>
        </w:rPr>
        <w:t xml:space="preserve"> [END PAGE 253] </w:t>
      </w:r>
      <w:r w:rsidRPr="00FD6C49">
        <w:rPr>
          <w:rStyle w:val="StyleUnderline"/>
          <w:rFonts w:asciiTheme="majorHAnsi" w:hAnsiTheme="majorHAnsi" w:cstheme="majorHAnsi"/>
          <w:highlight w:val="cyan"/>
        </w:rPr>
        <w:t xml:space="preserve">the </w:t>
      </w:r>
      <w:r w:rsidRPr="00FD6C49">
        <w:rPr>
          <w:rStyle w:val="Emphasis"/>
          <w:rFonts w:asciiTheme="majorHAnsi" w:hAnsiTheme="majorHAnsi" w:cstheme="majorHAnsi"/>
          <w:highlight w:val="cyan"/>
        </w:rPr>
        <w:t>powerful force</w:t>
      </w:r>
      <w:r w:rsidRPr="00FD6C49">
        <w:rPr>
          <w:rStyle w:val="StyleUnderline"/>
          <w:rFonts w:asciiTheme="majorHAnsi" w:hAnsiTheme="majorHAnsi" w:cstheme="majorHAnsi"/>
        </w:rPr>
        <w:t xml:space="preserve"> that we can be, </w:t>
      </w:r>
      <w:r w:rsidRPr="00FD6C49">
        <w:rPr>
          <w:rStyle w:val="StyleUnderline"/>
          <w:rFonts w:asciiTheme="majorHAnsi" w:hAnsiTheme="majorHAnsi" w:cstheme="majorHAnsi"/>
          <w:highlight w:val="cyan"/>
        </w:rPr>
        <w:t>that will</w:t>
      </w:r>
      <w:r w:rsidRPr="00FD6C49">
        <w:rPr>
          <w:rStyle w:val="StyleUnderline"/>
          <w:rFonts w:asciiTheme="majorHAnsi" w:hAnsiTheme="majorHAnsi" w:cstheme="majorHAnsi"/>
        </w:rPr>
        <w:t xml:space="preserve"> actually </w:t>
      </w:r>
      <w:r w:rsidRPr="00FD6C49">
        <w:rPr>
          <w:rStyle w:val="Emphasis"/>
          <w:rFonts w:asciiTheme="majorHAnsi" w:hAnsiTheme="majorHAnsi" w:cstheme="majorHAnsi"/>
          <w:highlight w:val="cyan"/>
        </w:rPr>
        <w:t>govern</w:t>
      </w:r>
      <w:r w:rsidRPr="00FD6C49">
        <w:rPr>
          <w:rStyle w:val="Emphasis"/>
          <w:rFonts w:asciiTheme="majorHAnsi" w:hAnsiTheme="majorHAnsi" w:cstheme="majorHAnsi"/>
        </w:rPr>
        <w:t xml:space="preserve"> this country</w:t>
      </w:r>
      <w:r w:rsidRPr="00FD6C49">
        <w:rPr>
          <w:rFonts w:asciiTheme="majorHAnsi" w:hAnsiTheme="majorHAnsi" w:cstheme="majorHAnsi"/>
        </w:rPr>
        <w:t>. So that's what I'm focused on, and I hope that everybody else is thinking about that too.</w:t>
      </w:r>
    </w:p>
    <w:p w14:paraId="5B85CCB6" w14:textId="77777777" w:rsidR="0091206F" w:rsidRPr="00FD6C49" w:rsidRDefault="0091206F" w:rsidP="0091206F">
      <w:pPr>
        <w:rPr>
          <w:rFonts w:asciiTheme="majorHAnsi" w:hAnsiTheme="majorHAnsi" w:cstheme="majorHAnsi"/>
        </w:rPr>
      </w:pPr>
      <w:r w:rsidRPr="00FD6C49">
        <w:rPr>
          <w:rFonts w:asciiTheme="majorHAnsi" w:hAnsiTheme="majorHAnsi" w:cstheme="majorHAnsi"/>
        </w:rPr>
        <w:t xml:space="preserve">Many people are, and as they do, </w:t>
      </w:r>
      <w:r w:rsidRPr="00FD6C49">
        <w:rPr>
          <w:rStyle w:val="StyleUnderline"/>
          <w:rFonts w:asciiTheme="majorHAnsi" w:hAnsiTheme="majorHAnsi" w:cstheme="majorHAnsi"/>
        </w:rPr>
        <w:t>we're seeing a rekindling of the</w:t>
      </w:r>
      <w:r w:rsidRPr="00FD6C49">
        <w:rPr>
          <w:rFonts w:asciiTheme="majorHAnsi" w:hAnsiTheme="majorHAnsi" w:cstheme="majorHAnsi"/>
        </w:rPr>
        <w:t xml:space="preserve"> kind of </w:t>
      </w:r>
      <w:r w:rsidRPr="00FD6C49">
        <w:rPr>
          <w:rStyle w:val="Emphasis"/>
          <w:rFonts w:asciiTheme="majorHAnsi" w:hAnsiTheme="majorHAnsi" w:cstheme="majorHAnsi"/>
          <w:highlight w:val="cyan"/>
        </w:rPr>
        <w:t>utopian dreaming</w:t>
      </w:r>
      <w:r w:rsidRPr="00FD6C49">
        <w:rPr>
          <w:rStyle w:val="StyleUnderline"/>
          <w:rFonts w:asciiTheme="majorHAnsi" w:hAnsiTheme="majorHAnsi" w:cstheme="majorHAnsi"/>
        </w:rPr>
        <w:t xml:space="preserve"> that </w:t>
      </w:r>
      <w:r w:rsidRPr="00FD6C49">
        <w:rPr>
          <w:rStyle w:val="StyleUnderline"/>
          <w:rFonts w:asciiTheme="majorHAnsi" w:hAnsiTheme="majorHAnsi" w:cstheme="majorHAnsi"/>
          <w:highlight w:val="cyan"/>
        </w:rPr>
        <w:t>has been sorely missing</w:t>
      </w:r>
      <w:r w:rsidRPr="00FD6C49">
        <w:rPr>
          <w:rStyle w:val="StyleUnderline"/>
          <w:rFonts w:asciiTheme="majorHAnsi" w:hAnsiTheme="majorHAnsi" w:cstheme="majorHAnsi"/>
        </w:rPr>
        <w:t xml:space="preserve"> from social movements</w:t>
      </w:r>
      <w:r w:rsidRPr="00FD6C49">
        <w:rPr>
          <w:rFonts w:asciiTheme="majorHAnsi" w:hAnsiTheme="majorHAnsi" w:cstheme="majorHAnsi"/>
        </w:rPr>
        <w:t xml:space="preserve"> in recent decades. </w:t>
      </w:r>
      <w:r w:rsidRPr="00FD6C49">
        <w:rPr>
          <w:rStyle w:val="StyleUnderline"/>
          <w:rFonts w:asciiTheme="majorHAnsi" w:hAnsiTheme="majorHAnsi" w:cstheme="majorHAnsi"/>
        </w:rPr>
        <w:t>More and more frequently, immediate, pressing demands-a $15-an-hour living wage, an end to police killings and deportations, a tax on carbon-are being paired with calls for a future that is not just better than a violent, untenable present, but ... wonderful</w:t>
      </w:r>
      <w:r w:rsidRPr="00FD6C49">
        <w:rPr>
          <w:rFonts w:asciiTheme="majorHAnsi" w:hAnsiTheme="majorHAnsi" w:cstheme="majorHAnsi"/>
        </w:rPr>
        <w:t>.</w:t>
      </w:r>
    </w:p>
    <w:p w14:paraId="370B3CC8" w14:textId="77777777" w:rsidR="0091206F" w:rsidRPr="00FD6C49" w:rsidRDefault="0091206F" w:rsidP="0091206F">
      <w:pPr>
        <w:rPr>
          <w:rFonts w:asciiTheme="majorHAnsi" w:hAnsiTheme="majorHAnsi" w:cstheme="majorHAnsi"/>
        </w:rPr>
      </w:pPr>
      <w:r w:rsidRPr="00FD6C49">
        <w:rPr>
          <w:rStyle w:val="StyleUnderline"/>
          <w:rFonts w:asciiTheme="majorHAnsi" w:hAnsiTheme="majorHAnsi" w:cstheme="majorHAnsi"/>
        </w:rPr>
        <w:t>In the</w:t>
      </w:r>
      <w:r w:rsidRPr="00FD6C49">
        <w:rPr>
          <w:rFonts w:asciiTheme="majorHAnsi" w:hAnsiTheme="majorHAnsi" w:cstheme="majorHAnsi"/>
        </w:rPr>
        <w:t xml:space="preserve"> </w:t>
      </w:r>
      <w:r w:rsidRPr="00FD6C49">
        <w:rPr>
          <w:rStyle w:val="StyleUnderline"/>
          <w:rFonts w:asciiTheme="majorHAnsi" w:hAnsiTheme="majorHAnsi" w:cstheme="majorHAnsi"/>
          <w:bdr w:val="single" w:sz="4" w:space="0" w:color="auto"/>
        </w:rPr>
        <w:t>U</w:t>
      </w:r>
      <w:r w:rsidRPr="00FD6C49">
        <w:rPr>
          <w:rFonts w:asciiTheme="majorHAnsi" w:hAnsiTheme="majorHAnsi" w:cstheme="majorHAnsi"/>
        </w:rPr>
        <w:t xml:space="preserve">nited </w:t>
      </w:r>
      <w:r w:rsidRPr="00FD6C49">
        <w:rPr>
          <w:rStyle w:val="StyleUnderline"/>
          <w:rFonts w:asciiTheme="majorHAnsi" w:hAnsiTheme="majorHAnsi" w:cstheme="majorHAnsi"/>
          <w:bdr w:val="single" w:sz="4" w:space="0" w:color="auto"/>
        </w:rPr>
        <w:t>S</w:t>
      </w:r>
      <w:r w:rsidRPr="00FD6C49">
        <w:rPr>
          <w:rFonts w:asciiTheme="majorHAnsi" w:hAnsiTheme="majorHAnsi" w:cstheme="majorHAnsi"/>
        </w:rPr>
        <w:t xml:space="preserve">tates, </w:t>
      </w:r>
      <w:r w:rsidRPr="00FD6C49">
        <w:rPr>
          <w:rStyle w:val="StyleUnderline"/>
          <w:rFonts w:asciiTheme="majorHAnsi" w:hAnsiTheme="majorHAnsi" w:cstheme="majorHAnsi"/>
          <w:highlight w:val="cyan"/>
        </w:rPr>
        <w:t>the boldest</w:t>
      </w:r>
      <w:r w:rsidRPr="00FD6C49">
        <w:rPr>
          <w:rStyle w:val="StyleUnderline"/>
          <w:rFonts w:asciiTheme="majorHAnsi" w:hAnsiTheme="majorHAnsi" w:cstheme="majorHAnsi"/>
        </w:rPr>
        <w:t xml:space="preserve"> and most inspiring </w:t>
      </w:r>
      <w:r w:rsidRPr="00FD6C49">
        <w:rPr>
          <w:rStyle w:val="StyleUnderline"/>
          <w:rFonts w:asciiTheme="majorHAnsi" w:hAnsiTheme="majorHAnsi" w:cstheme="majorHAnsi"/>
          <w:highlight w:val="cyan"/>
        </w:rPr>
        <w:t>example of</w:t>
      </w:r>
      <w:r w:rsidRPr="00FD6C49">
        <w:rPr>
          <w:rStyle w:val="StyleUnderline"/>
          <w:rFonts w:asciiTheme="majorHAnsi" w:hAnsiTheme="majorHAnsi" w:cstheme="majorHAnsi"/>
        </w:rPr>
        <w:t xml:space="preserve"> this </w:t>
      </w:r>
      <w:r w:rsidRPr="00FD6C49">
        <w:rPr>
          <w:rStyle w:val="StyleUnderline"/>
          <w:rFonts w:asciiTheme="majorHAnsi" w:hAnsiTheme="majorHAnsi" w:cstheme="majorHAnsi"/>
          <w:highlight w:val="cyan"/>
        </w:rPr>
        <w:t xml:space="preserve">new utopianism is the Vision for Black Lives, a </w:t>
      </w:r>
      <w:r w:rsidRPr="00FD6C49">
        <w:rPr>
          <w:rStyle w:val="Emphasis"/>
          <w:rFonts w:asciiTheme="majorHAnsi" w:hAnsiTheme="majorHAnsi" w:cstheme="majorHAnsi"/>
          <w:highlight w:val="cyan"/>
        </w:rPr>
        <w:t>sweeping policy platform</w:t>
      </w:r>
      <w:r w:rsidRPr="00FD6C49">
        <w:rPr>
          <w:rStyle w:val="StyleUnderline"/>
          <w:rFonts w:asciiTheme="majorHAnsi" w:hAnsiTheme="majorHAnsi" w:cstheme="majorHAnsi"/>
          <w:highlight w:val="cyan"/>
        </w:rPr>
        <w:t xml:space="preserve"> released</w:t>
      </w:r>
      <w:r w:rsidRPr="00FD6C49">
        <w:rPr>
          <w:rFonts w:asciiTheme="majorHAnsi" w:hAnsiTheme="majorHAnsi" w:cstheme="majorHAnsi"/>
        </w:rPr>
        <w:t xml:space="preserve"> in the summer of 2016 </w:t>
      </w:r>
      <w:r w:rsidRPr="00FD6C49">
        <w:rPr>
          <w:rStyle w:val="StyleUnderline"/>
          <w:rFonts w:asciiTheme="majorHAnsi" w:hAnsiTheme="majorHAnsi" w:cstheme="majorHAnsi"/>
          <w:highlight w:val="cyan"/>
        </w:rPr>
        <w:t>by</w:t>
      </w:r>
      <w:r w:rsidRPr="00FD6C49">
        <w:rPr>
          <w:rFonts w:asciiTheme="majorHAnsi" w:hAnsiTheme="majorHAnsi" w:cstheme="majorHAnsi"/>
        </w:rPr>
        <w:t xml:space="preserve"> the Movement for Black Lives. Born of </w:t>
      </w:r>
      <w:r w:rsidRPr="00FD6C49">
        <w:rPr>
          <w:rStyle w:val="StyleUnderline"/>
          <w:rFonts w:asciiTheme="majorHAnsi" w:hAnsiTheme="majorHAnsi" w:cstheme="majorHAnsi"/>
          <w:highlight w:val="cyan"/>
        </w:rPr>
        <w:t>a coalition of over fifty Black-led organizations</w:t>
      </w:r>
      <w:r w:rsidRPr="00FD6C49">
        <w:rPr>
          <w:rFonts w:asciiTheme="majorHAnsi" w:hAnsiTheme="majorHAnsi" w:cstheme="majorHAnsi"/>
        </w:rPr>
        <w:t xml:space="preserve">, the platform states, "We reject false solutions and believe we can achieve a complete transformation of the current systems, which place profit over people and make it impossible for many of us to breathe." </w:t>
      </w:r>
      <w:r w:rsidRPr="00FD6C49">
        <w:rPr>
          <w:rStyle w:val="StyleUnderline"/>
          <w:rFonts w:asciiTheme="majorHAnsi" w:hAnsiTheme="majorHAnsi" w:cstheme="majorHAnsi"/>
          <w:highlight w:val="cyan"/>
        </w:rPr>
        <w:t xml:space="preserve">It goes on to place police shootings and mass incarceration in the context of an </w:t>
      </w:r>
      <w:r w:rsidRPr="00FD6C49">
        <w:rPr>
          <w:rStyle w:val="Emphasis"/>
          <w:rFonts w:asciiTheme="majorHAnsi" w:hAnsiTheme="majorHAnsi" w:cstheme="majorHAnsi"/>
          <w:highlight w:val="cyan"/>
        </w:rPr>
        <w:t>economic system</w:t>
      </w:r>
      <w:r w:rsidRPr="00FD6C49">
        <w:rPr>
          <w:rStyle w:val="StyleUnderline"/>
          <w:rFonts w:asciiTheme="majorHAnsi" w:hAnsiTheme="majorHAnsi" w:cstheme="majorHAnsi"/>
          <w:highlight w:val="cyan"/>
        </w:rPr>
        <w:t xml:space="preserve"> that has waged war on Black and brown communities</w:t>
      </w:r>
      <w:r w:rsidRPr="00FD6C49">
        <w:rPr>
          <w:rStyle w:val="StyleUnderline"/>
          <w:rFonts w:asciiTheme="majorHAnsi" w:hAnsiTheme="majorHAnsi" w:cstheme="majorHAnsi"/>
        </w:rPr>
        <w:t>, putting them first in line for lost jobs, hacked-back social services, and environmental pollution</w:t>
      </w:r>
      <w:r w:rsidRPr="00FD6C49">
        <w:rPr>
          <w:rFonts w:asciiTheme="majorHAnsi" w:hAnsiTheme="majorHAnsi" w:cstheme="majorHAnsi"/>
        </w:rPr>
        <w:t xml:space="preserve">. </w:t>
      </w:r>
      <w:r w:rsidRPr="00FD6C49">
        <w:rPr>
          <w:rStyle w:val="StyleUnderline"/>
          <w:rFonts w:asciiTheme="majorHAnsi" w:hAnsiTheme="majorHAnsi" w:cstheme="majorHAnsi"/>
        </w:rPr>
        <w:t>The result has been huge numbers of people exiled from the formal economy, preyed upon by increasingly militarized police, and warehoused in overcrowded prisons</w:t>
      </w:r>
      <w:r w:rsidRPr="00FD6C49">
        <w:rPr>
          <w:rFonts w:asciiTheme="majorHAnsi" w:hAnsiTheme="majorHAnsi" w:cstheme="majorHAnsi"/>
        </w:rPr>
        <w:t xml:space="preserve">. And </w:t>
      </w:r>
      <w:r w:rsidRPr="00FD6C49">
        <w:rPr>
          <w:rStyle w:val="StyleUnderline"/>
          <w:rFonts w:asciiTheme="majorHAnsi" w:hAnsiTheme="majorHAnsi" w:cstheme="majorHAnsi"/>
          <w:highlight w:val="cyan"/>
        </w:rPr>
        <w:t>the platform makes</w:t>
      </w:r>
      <w:r w:rsidRPr="00FD6C49">
        <w:rPr>
          <w:rStyle w:val="StyleUnderline"/>
          <w:rFonts w:asciiTheme="majorHAnsi" w:hAnsiTheme="majorHAnsi" w:cstheme="majorHAnsi"/>
        </w:rPr>
        <w:t xml:space="preserve"> a series of </w:t>
      </w:r>
      <w:r w:rsidRPr="00FD6C49">
        <w:rPr>
          <w:rStyle w:val="Emphasis"/>
          <w:rFonts w:asciiTheme="majorHAnsi" w:hAnsiTheme="majorHAnsi" w:cstheme="majorHAnsi"/>
          <w:highlight w:val="cyan"/>
        </w:rPr>
        <w:t>concrete proposals</w:t>
      </w:r>
      <w:r w:rsidRPr="00FD6C49">
        <w:rPr>
          <w:rStyle w:val="StyleUnderline"/>
          <w:rFonts w:asciiTheme="majorHAnsi" w:hAnsiTheme="majorHAnsi" w:cstheme="majorHAnsi"/>
        </w:rPr>
        <w:t xml:space="preserve">, including </w:t>
      </w:r>
      <w:r w:rsidRPr="00FD6C49">
        <w:rPr>
          <w:rStyle w:val="StyleUnderline"/>
          <w:rFonts w:asciiTheme="majorHAnsi" w:hAnsiTheme="majorHAnsi" w:cstheme="majorHAnsi"/>
          <w:highlight w:val="cyan"/>
        </w:rPr>
        <w:t>defunding prisons, removing police from schools</w:t>
      </w:r>
      <w:r w:rsidRPr="00FD6C49">
        <w:rPr>
          <w:rStyle w:val="StyleUnderline"/>
          <w:rFonts w:asciiTheme="majorHAnsi" w:hAnsiTheme="majorHAnsi" w:cstheme="majorHAnsi"/>
        </w:rPr>
        <w:t xml:space="preserve">, and </w:t>
      </w:r>
      <w:r w:rsidRPr="00FD6C49">
        <w:rPr>
          <w:rStyle w:val="StyleUnderline"/>
          <w:rFonts w:asciiTheme="majorHAnsi" w:hAnsiTheme="majorHAnsi" w:cstheme="majorHAnsi"/>
          <w:highlight w:val="cyan"/>
        </w:rPr>
        <w:t>demilitarizing police</w:t>
      </w:r>
      <w:r w:rsidRPr="00FD6C49">
        <w:rPr>
          <w:rFonts w:asciiTheme="majorHAnsi" w:hAnsiTheme="majorHAnsi" w:cstheme="majorHAnsi"/>
        </w:rPr>
        <w:t xml:space="preserve">. </w:t>
      </w:r>
      <w:r w:rsidRPr="00FD6C49">
        <w:rPr>
          <w:rStyle w:val="StyleUnderline"/>
          <w:rFonts w:asciiTheme="majorHAnsi" w:hAnsiTheme="majorHAnsi" w:cstheme="majorHAnsi"/>
        </w:rPr>
        <w:t xml:space="preserve">It also lays out a program for </w:t>
      </w:r>
      <w:r w:rsidRPr="00FD6C49">
        <w:rPr>
          <w:rStyle w:val="StyleUnderline"/>
          <w:rFonts w:asciiTheme="majorHAnsi" w:hAnsiTheme="majorHAnsi" w:cstheme="majorHAnsi"/>
          <w:highlight w:val="cyan"/>
        </w:rPr>
        <w:t>reparations</w:t>
      </w:r>
      <w:r w:rsidRPr="00FD6C49">
        <w:rPr>
          <w:rStyle w:val="StyleUnderline"/>
          <w:rFonts w:asciiTheme="majorHAnsi" w:hAnsiTheme="majorHAnsi" w:cstheme="majorHAnsi"/>
        </w:rPr>
        <w:t xml:space="preserve"> for slavery </w:t>
      </w:r>
      <w:r w:rsidRPr="00FD6C49">
        <w:rPr>
          <w:rStyle w:val="StyleUnderline"/>
          <w:rFonts w:asciiTheme="majorHAnsi" w:hAnsiTheme="majorHAnsi" w:cstheme="majorHAnsi"/>
          <w:highlight w:val="cyan"/>
        </w:rPr>
        <w:t>and</w:t>
      </w:r>
      <w:r w:rsidRPr="00FD6C49">
        <w:rPr>
          <w:rStyle w:val="StyleUnderline"/>
          <w:rFonts w:asciiTheme="majorHAnsi" w:hAnsiTheme="majorHAnsi" w:cstheme="majorHAnsi"/>
        </w:rPr>
        <w:t xml:space="preserve"> systemic discrimination, one that includes free college education and forgiveness of student loans</w:t>
      </w:r>
      <w:r w:rsidRPr="00FD6C49">
        <w:rPr>
          <w:rFonts w:asciiTheme="majorHAnsi" w:hAnsiTheme="majorHAnsi" w:cstheme="majorHAnsi"/>
        </w:rPr>
        <w:t>. There is much more-</w:t>
      </w:r>
      <w:r w:rsidRPr="00FD6C49">
        <w:rPr>
          <w:rStyle w:val="StyleUnderline"/>
          <w:rFonts w:asciiTheme="majorHAnsi" w:hAnsiTheme="majorHAnsi" w:cstheme="majorHAnsi"/>
        </w:rPr>
        <w:t>nearly forty policy demands</w:t>
      </w:r>
      <w:r w:rsidRPr="00FD6C49">
        <w:rPr>
          <w:rFonts w:asciiTheme="majorHAnsi" w:hAnsiTheme="majorHAnsi" w:cstheme="majorHAnsi"/>
        </w:rPr>
        <w:t xml:space="preserve"> in all, </w:t>
      </w:r>
      <w:r w:rsidRPr="00FD6C49">
        <w:rPr>
          <w:rStyle w:val="StyleUnderline"/>
          <w:rFonts w:asciiTheme="majorHAnsi" w:hAnsiTheme="majorHAnsi" w:cstheme="majorHAnsi"/>
        </w:rPr>
        <w:t xml:space="preserve">spanning changes to the tax code to </w:t>
      </w:r>
      <w:r w:rsidRPr="00FD6C49">
        <w:rPr>
          <w:rStyle w:val="StyleUnderline"/>
          <w:rFonts w:asciiTheme="majorHAnsi" w:hAnsiTheme="majorHAnsi" w:cstheme="majorHAnsi"/>
          <w:highlight w:val="cyan"/>
        </w:rPr>
        <w:t>breaking up the banks</w:t>
      </w:r>
      <w:r w:rsidRPr="00FD6C49">
        <w:rPr>
          <w:rFonts w:asciiTheme="majorHAnsi" w:hAnsiTheme="majorHAnsi" w:cstheme="majorHAnsi"/>
        </w:rPr>
        <w:t>. The Atlantic magazine remarked that the platform -which was dropped smack in the middle of the [END PAGE 254] US presidential campaign- "rivals even political-party platforms in thoroughness."</w:t>
      </w:r>
    </w:p>
    <w:p w14:paraId="45279641" w14:textId="77777777" w:rsidR="0091206F" w:rsidRPr="00FD6C49" w:rsidRDefault="0091206F" w:rsidP="0091206F">
      <w:pPr>
        <w:rPr>
          <w:rFonts w:asciiTheme="majorHAnsi" w:hAnsiTheme="majorHAnsi" w:cstheme="majorHAnsi"/>
        </w:rPr>
      </w:pPr>
      <w:r w:rsidRPr="00FD6C49">
        <w:rPr>
          <w:rFonts w:asciiTheme="majorHAnsi" w:hAnsiTheme="majorHAnsi" w:cstheme="majorHAnsi"/>
        </w:rPr>
        <w:t xml:space="preserve">In the months after Trump's inauguration, the Movement for Black Lives played a central role in deepening connections with other movements, convening dozens of groups under the banner "The Majority." </w:t>
      </w:r>
      <w:r w:rsidRPr="00FD6C49">
        <w:rPr>
          <w:rStyle w:val="StyleUnderline"/>
          <w:rFonts w:asciiTheme="majorHAnsi" w:hAnsiTheme="majorHAnsi" w:cstheme="majorHAnsi"/>
        </w:rPr>
        <w:t>The new formation kicked off with a</w:t>
      </w:r>
      <w:r w:rsidRPr="00FD6C49">
        <w:rPr>
          <w:rFonts w:asciiTheme="majorHAnsi" w:hAnsiTheme="majorHAnsi" w:cstheme="majorHAnsi"/>
        </w:rPr>
        <w:t xml:space="preserve"> thrilling month-long slate of actions between April 4 (the anniversary of Dr. Martin Luther King's assassination) and May Day. </w:t>
      </w:r>
      <w:r w:rsidRPr="00FD6C49">
        <w:rPr>
          <w:rStyle w:val="StyleUnderline"/>
          <w:rFonts w:asciiTheme="majorHAnsi" w:hAnsiTheme="majorHAnsi" w:cstheme="majorHAnsi"/>
        </w:rPr>
        <w:t xml:space="preserve">Nationwide "Fight Racism, Raise Pay" protests linked racial justice to the fast-growing workers' </w:t>
      </w:r>
      <w:r w:rsidRPr="00FD6C49">
        <w:rPr>
          <w:rStyle w:val="StyleUnderline"/>
          <w:rFonts w:asciiTheme="majorHAnsi" w:hAnsiTheme="majorHAnsi" w:cstheme="majorHAnsi"/>
        </w:rPr>
        <w:lastRenderedPageBreak/>
        <w:t>campaign for a $15 minimum wage and the mounting attacks on immigrants</w:t>
      </w:r>
      <w:r w:rsidRPr="00FD6C49">
        <w:rPr>
          <w:rFonts w:asciiTheme="majorHAnsi" w:hAnsiTheme="majorHAnsi" w:cstheme="majorHAnsi"/>
        </w:rPr>
        <w:t>. "</w:t>
      </w:r>
      <w:r w:rsidRPr="00FD6C49">
        <w:rPr>
          <w:rStyle w:val="StyleUnderline"/>
          <w:rFonts w:asciiTheme="majorHAnsi" w:hAnsiTheme="majorHAnsi" w:cstheme="majorHAnsi"/>
        </w:rPr>
        <w:t>In the context of Trump's presidency</w:t>
      </w:r>
      <w:r w:rsidRPr="00FD6C49">
        <w:rPr>
          <w:rFonts w:asciiTheme="majorHAnsi" w:hAnsiTheme="majorHAnsi" w:cstheme="majorHAnsi"/>
        </w:rPr>
        <w:t>," the new coalition argues, "</w:t>
      </w:r>
      <w:r w:rsidRPr="00FD6C49">
        <w:rPr>
          <w:rStyle w:val="StyleUnderline"/>
          <w:rFonts w:asciiTheme="majorHAnsi" w:hAnsiTheme="majorHAnsi" w:cstheme="majorHAnsi"/>
          <w:highlight w:val="cyan"/>
        </w:rPr>
        <w:t>it is imperative that we put forth a</w:t>
      </w:r>
      <w:r w:rsidRPr="00FD6C49">
        <w:rPr>
          <w:rStyle w:val="StyleUnderline"/>
          <w:rFonts w:asciiTheme="majorHAnsi" w:hAnsiTheme="majorHAnsi" w:cstheme="majorHAnsi"/>
        </w:rPr>
        <w:t xml:space="preserve"> true, </w:t>
      </w:r>
      <w:r w:rsidRPr="00FD6C49">
        <w:rPr>
          <w:rStyle w:val="Emphasis"/>
          <w:rFonts w:asciiTheme="majorHAnsi" w:hAnsiTheme="majorHAnsi" w:cstheme="majorHAnsi"/>
          <w:highlight w:val="cyan"/>
        </w:rPr>
        <w:t>collective vision</w:t>
      </w:r>
      <w:r w:rsidRPr="00FD6C49">
        <w:rPr>
          <w:rStyle w:val="StyleUnderline"/>
          <w:rFonts w:asciiTheme="majorHAnsi" w:hAnsiTheme="majorHAnsi" w:cstheme="majorHAnsi"/>
        </w:rPr>
        <w:t xml:space="preserve"> </w:t>
      </w:r>
      <w:r w:rsidRPr="00FD6C49">
        <w:rPr>
          <w:rStyle w:val="StyleUnderline"/>
          <w:rFonts w:asciiTheme="majorHAnsi" w:hAnsiTheme="majorHAnsi" w:cstheme="majorHAnsi"/>
          <w:highlight w:val="cyan"/>
        </w:rPr>
        <w:t>of economic justice</w:t>
      </w:r>
      <w:r w:rsidRPr="00FD6C49">
        <w:rPr>
          <w:rStyle w:val="StyleUnderline"/>
          <w:rFonts w:asciiTheme="majorHAnsi" w:hAnsiTheme="majorHAnsi" w:cstheme="majorHAnsi"/>
        </w:rPr>
        <w:t xml:space="preserve"> and worker justice, </w:t>
      </w:r>
      <w:r w:rsidRPr="00FD6C49">
        <w:rPr>
          <w:rStyle w:val="StyleUnderline"/>
          <w:rFonts w:asciiTheme="majorHAnsi" w:hAnsiTheme="majorHAnsi" w:cstheme="majorHAnsi"/>
          <w:highlight w:val="cyan"/>
        </w:rPr>
        <w:t>for all</w:t>
      </w:r>
      <w:r w:rsidRPr="00FD6C49">
        <w:rPr>
          <w:rStyle w:val="StyleUnderline"/>
          <w:rFonts w:asciiTheme="majorHAnsi" w:hAnsiTheme="majorHAnsi" w:cstheme="majorHAnsi"/>
        </w:rPr>
        <w:t xml:space="preserve"> people</w:t>
      </w:r>
      <w:r w:rsidRPr="00FD6C49">
        <w:rPr>
          <w:rFonts w:asciiTheme="majorHAnsi" w:hAnsiTheme="majorHAnsi" w:cstheme="majorHAnsi"/>
        </w:rPr>
        <w:t>."</w:t>
      </w:r>
    </w:p>
    <w:p w14:paraId="1ABC0E09" w14:textId="77777777" w:rsidR="0091206F" w:rsidRPr="00FD6C49" w:rsidRDefault="0091206F" w:rsidP="0091206F">
      <w:pPr>
        <w:rPr>
          <w:rFonts w:asciiTheme="majorHAnsi" w:hAnsiTheme="majorHAnsi" w:cstheme="majorHAnsi"/>
        </w:rPr>
      </w:pPr>
      <w:r w:rsidRPr="00FD6C49">
        <w:rPr>
          <w:rFonts w:asciiTheme="majorHAnsi" w:hAnsiTheme="majorHAnsi" w:cstheme="majorHAnsi"/>
        </w:rPr>
        <w:t xml:space="preserve">And in June 2017, </w:t>
      </w:r>
      <w:r w:rsidRPr="00FD6C49">
        <w:rPr>
          <w:rStyle w:val="StyleUnderline"/>
          <w:rFonts w:asciiTheme="majorHAnsi" w:hAnsiTheme="majorHAnsi" w:cstheme="majorHAnsi"/>
        </w:rPr>
        <w:t>thousands of activists from diverse constituencies are descending</w:t>
      </w:r>
      <w:r w:rsidRPr="00FD6C49">
        <w:rPr>
          <w:rFonts w:asciiTheme="majorHAnsi" w:hAnsiTheme="majorHAnsi" w:cstheme="majorHAnsi"/>
        </w:rPr>
        <w:t xml:space="preserve"> on Chicago </w:t>
      </w:r>
      <w:r w:rsidRPr="00FD6C49">
        <w:rPr>
          <w:rStyle w:val="StyleUnderline"/>
          <w:rFonts w:asciiTheme="majorHAnsi" w:hAnsiTheme="majorHAnsi" w:cstheme="majorHAnsi"/>
        </w:rPr>
        <w:t>for the second annual People's Summit</w:t>
      </w:r>
      <w:r w:rsidRPr="00FD6C49">
        <w:rPr>
          <w:rFonts w:asciiTheme="majorHAnsi" w:hAnsiTheme="majorHAnsi" w:cstheme="majorHAnsi"/>
        </w:rPr>
        <w:t xml:space="preserve">, organized by National Nurses United, to continue hashing out a broad-based "People's Agenda." </w:t>
      </w:r>
      <w:r w:rsidRPr="00FD6C49">
        <w:rPr>
          <w:rStyle w:val="StyleUnderline"/>
          <w:rFonts w:asciiTheme="majorHAnsi" w:hAnsiTheme="majorHAnsi" w:cstheme="majorHAnsi"/>
        </w:rPr>
        <w:t>Several similar state-level convergences are also under way</w:t>
      </w:r>
      <w:r w:rsidRPr="00FD6C49">
        <w:rPr>
          <w:rFonts w:asciiTheme="majorHAnsi" w:hAnsiTheme="majorHAnsi" w:cstheme="majorHAnsi"/>
        </w:rPr>
        <w:t xml:space="preserve">, in Michigan as well as North Carolina, where "Moral Mondays" have been bringing movements together for several years. As one of its founders, Reverend William Barber, has said, "You have to build a movement, not a moment ... I believe </w:t>
      </w:r>
      <w:r w:rsidRPr="00FD6C49">
        <w:rPr>
          <w:rStyle w:val="StyleUnderline"/>
          <w:rFonts w:asciiTheme="majorHAnsi" w:hAnsiTheme="majorHAnsi" w:cstheme="majorHAnsi"/>
        </w:rPr>
        <w:t xml:space="preserve">all these movements--Moral Mondays, Fight for $15, </w:t>
      </w:r>
      <w:r w:rsidRPr="00FD6C49">
        <w:rPr>
          <w:rStyle w:val="Emphasis"/>
          <w:rFonts w:asciiTheme="majorHAnsi" w:hAnsiTheme="majorHAnsi" w:cstheme="majorHAnsi"/>
        </w:rPr>
        <w:t>B</w:t>
      </w:r>
      <w:r w:rsidRPr="00FD6C49">
        <w:rPr>
          <w:rFonts w:asciiTheme="majorHAnsi" w:hAnsiTheme="majorHAnsi" w:cstheme="majorHAnsi"/>
        </w:rPr>
        <w:t xml:space="preserve">lack </w:t>
      </w:r>
      <w:r w:rsidRPr="00FD6C49">
        <w:rPr>
          <w:rStyle w:val="Emphasis"/>
          <w:rFonts w:asciiTheme="majorHAnsi" w:hAnsiTheme="majorHAnsi" w:cstheme="majorHAnsi"/>
        </w:rPr>
        <w:t>L</w:t>
      </w:r>
      <w:r w:rsidRPr="00FD6C49">
        <w:rPr>
          <w:rFonts w:asciiTheme="majorHAnsi" w:hAnsiTheme="majorHAnsi" w:cstheme="majorHAnsi"/>
        </w:rPr>
        <w:t xml:space="preserve">ives </w:t>
      </w:r>
      <w:r w:rsidRPr="00FD6C49">
        <w:rPr>
          <w:rStyle w:val="Emphasis"/>
          <w:rFonts w:asciiTheme="majorHAnsi" w:hAnsiTheme="majorHAnsi" w:cstheme="majorHAnsi"/>
        </w:rPr>
        <w:t>M</w:t>
      </w:r>
      <w:r w:rsidRPr="00FD6C49">
        <w:rPr>
          <w:rFonts w:asciiTheme="majorHAnsi" w:hAnsiTheme="majorHAnsi" w:cstheme="majorHAnsi"/>
        </w:rPr>
        <w:t xml:space="preserve">atter </w:t>
      </w:r>
      <w:r w:rsidRPr="00FD6C49">
        <w:rPr>
          <w:rStyle w:val="StyleUnderline"/>
          <w:rFonts w:asciiTheme="majorHAnsi" w:hAnsiTheme="majorHAnsi" w:cstheme="majorHAnsi"/>
        </w:rPr>
        <w:t>are signs of hope that people are going to stand up and not stand down</w:t>
      </w:r>
      <w:r w:rsidRPr="00FD6C49">
        <w:rPr>
          <w:rFonts w:asciiTheme="majorHAnsi" w:hAnsiTheme="majorHAnsi" w:cstheme="majorHAnsi"/>
        </w:rPr>
        <w:t>."</w:t>
      </w:r>
    </w:p>
    <w:p w14:paraId="3B73419E" w14:textId="77777777" w:rsidR="0091206F" w:rsidRDefault="0091206F" w:rsidP="0091206F">
      <w:pPr>
        <w:rPr>
          <w:rFonts w:asciiTheme="majorHAnsi" w:hAnsiTheme="majorHAnsi" w:cstheme="majorHAnsi"/>
        </w:rPr>
      </w:pPr>
      <w:r w:rsidRPr="00FD6C49">
        <w:rPr>
          <w:rFonts w:asciiTheme="majorHAnsi" w:hAnsiTheme="majorHAnsi" w:cstheme="majorHAnsi"/>
        </w:rPr>
        <w:t xml:space="preserve">As it has in Canada, </w:t>
      </w:r>
      <w:r w:rsidRPr="00FD6C49">
        <w:rPr>
          <w:rStyle w:val="StyleUnderline"/>
          <w:rFonts w:asciiTheme="majorHAnsi" w:hAnsiTheme="majorHAnsi" w:cstheme="majorHAnsi"/>
          <w:highlight w:val="cyan"/>
        </w:rPr>
        <w:t xml:space="preserve">the </w:t>
      </w:r>
      <w:r w:rsidRPr="00FD6C49">
        <w:rPr>
          <w:rStyle w:val="Emphasis"/>
          <w:rFonts w:asciiTheme="majorHAnsi" w:hAnsiTheme="majorHAnsi" w:cstheme="majorHAnsi"/>
          <w:highlight w:val="cyan"/>
        </w:rPr>
        <w:t>climate crisis</w:t>
      </w:r>
      <w:r w:rsidRPr="00FD6C49">
        <w:rPr>
          <w:rStyle w:val="StyleUnderline"/>
          <w:rFonts w:asciiTheme="majorHAnsi" w:hAnsiTheme="majorHAnsi" w:cstheme="majorHAnsi"/>
        </w:rPr>
        <w:t xml:space="preserve"> is pushing us to </w:t>
      </w:r>
      <w:r w:rsidRPr="00FD6C49">
        <w:rPr>
          <w:rStyle w:val="StyleUnderline"/>
          <w:rFonts w:asciiTheme="majorHAnsi" w:hAnsiTheme="majorHAnsi" w:cstheme="majorHAnsi"/>
          <w:highlight w:val="cyan"/>
        </w:rPr>
        <w:t>put plans for</w:t>
      </w:r>
      <w:r w:rsidRPr="00FD6C49">
        <w:rPr>
          <w:rStyle w:val="StyleUnderline"/>
          <w:rFonts w:asciiTheme="majorHAnsi" w:hAnsiTheme="majorHAnsi" w:cstheme="majorHAnsi"/>
        </w:rPr>
        <w:t xml:space="preserve"> political </w:t>
      </w:r>
      <w:r w:rsidRPr="00FD6C49">
        <w:rPr>
          <w:rStyle w:val="StyleUnderline"/>
          <w:rFonts w:asciiTheme="majorHAnsi" w:hAnsiTheme="majorHAnsi" w:cstheme="majorHAnsi"/>
          <w:highlight w:val="cyan"/>
        </w:rPr>
        <w:t xml:space="preserve">transformation on a </w:t>
      </w:r>
      <w:r w:rsidRPr="00FD6C49">
        <w:rPr>
          <w:rStyle w:val="Emphasis"/>
          <w:rFonts w:asciiTheme="majorHAnsi" w:hAnsiTheme="majorHAnsi" w:cstheme="majorHAnsi"/>
          <w:highlight w:val="cyan"/>
        </w:rPr>
        <w:t>tight and unyielding deadline</w:t>
      </w:r>
      <w:r w:rsidRPr="00FD6C49">
        <w:rPr>
          <w:rStyle w:val="StyleUnderline"/>
          <w:rFonts w:asciiTheme="majorHAnsi" w:hAnsiTheme="majorHAnsi" w:cstheme="majorHAnsi"/>
          <w:highlight w:val="cyan"/>
        </w:rPr>
        <w:t>. A powerful and broad coalition</w:t>
      </w:r>
      <w:r w:rsidRPr="00FD6C49">
        <w:rPr>
          <w:rStyle w:val="StyleUnderline"/>
          <w:rFonts w:asciiTheme="majorHAnsi" w:hAnsiTheme="majorHAnsi" w:cstheme="majorHAnsi"/>
        </w:rPr>
        <w:t xml:space="preserve"> called New York Renews </w:t>
      </w:r>
      <w:r w:rsidRPr="00FD6C49">
        <w:rPr>
          <w:rStyle w:val="StyleUnderline"/>
          <w:rFonts w:asciiTheme="majorHAnsi" w:hAnsiTheme="majorHAnsi" w:cstheme="majorHAnsi"/>
          <w:highlight w:val="cyan"/>
        </w:rPr>
        <w:t>is pushing hard</w:t>
      </w:r>
      <w:r w:rsidRPr="00FD6C49">
        <w:rPr>
          <w:rStyle w:val="StyleUnderline"/>
          <w:rFonts w:asciiTheme="majorHAnsi" w:hAnsiTheme="majorHAnsi" w:cstheme="majorHAnsi"/>
        </w:rPr>
        <w:t xml:space="preserve"> for the state </w:t>
      </w:r>
      <w:r w:rsidRPr="00FD6C49">
        <w:rPr>
          <w:rStyle w:val="StyleUnderline"/>
          <w:rFonts w:asciiTheme="majorHAnsi" w:hAnsiTheme="majorHAnsi" w:cstheme="majorHAnsi"/>
          <w:highlight w:val="cyan"/>
        </w:rPr>
        <w:t>to transition</w:t>
      </w:r>
      <w:r w:rsidRPr="00FD6C49">
        <w:rPr>
          <w:rStyle w:val="StyleUnderline"/>
          <w:rFonts w:asciiTheme="majorHAnsi" w:hAnsiTheme="majorHAnsi" w:cstheme="majorHAnsi"/>
        </w:rPr>
        <w:t xml:space="preserve"> entirely </w:t>
      </w:r>
      <w:r w:rsidRPr="00FD6C49">
        <w:rPr>
          <w:rStyle w:val="StyleUnderline"/>
          <w:rFonts w:asciiTheme="majorHAnsi" w:hAnsiTheme="majorHAnsi" w:cstheme="majorHAnsi"/>
          <w:highlight w:val="cyan"/>
        </w:rPr>
        <w:t>to renewable energy</w:t>
      </w:r>
      <w:r w:rsidRPr="00FD6C49">
        <w:rPr>
          <w:rFonts w:asciiTheme="majorHAnsi" w:hAnsiTheme="majorHAnsi" w:cstheme="majorHAnsi"/>
        </w:rPr>
        <w:t xml:space="preserve"> </w:t>
      </w:r>
    </w:p>
    <w:p w14:paraId="4FA915C7" w14:textId="77777777" w:rsidR="0091206F" w:rsidRDefault="0091206F" w:rsidP="0091206F">
      <w:pPr>
        <w:rPr>
          <w:rFonts w:asciiTheme="majorHAnsi" w:hAnsiTheme="majorHAnsi" w:cstheme="majorHAnsi"/>
        </w:rPr>
      </w:pPr>
    </w:p>
    <w:p w14:paraId="24B542CB" w14:textId="77777777" w:rsidR="0091206F" w:rsidRPr="00FD6C49" w:rsidRDefault="0091206F" w:rsidP="0091206F">
      <w:pPr>
        <w:rPr>
          <w:rFonts w:asciiTheme="majorHAnsi" w:hAnsiTheme="majorHAnsi" w:cstheme="majorHAnsi"/>
        </w:rPr>
      </w:pPr>
      <w:r w:rsidRPr="00FD6C49">
        <w:rPr>
          <w:rFonts w:asciiTheme="majorHAnsi" w:hAnsiTheme="majorHAnsi" w:cstheme="majorHAnsi"/>
        </w:rPr>
        <w:t xml:space="preserve">by 2050. </w:t>
      </w:r>
      <w:r w:rsidRPr="00FD6C49">
        <w:rPr>
          <w:rStyle w:val="StyleUnderline"/>
          <w:rFonts w:asciiTheme="majorHAnsi" w:hAnsiTheme="majorHAnsi" w:cstheme="majorHAnsi"/>
          <w:highlight w:val="cyan"/>
        </w:rPr>
        <w:t>If more</w:t>
      </w:r>
      <w:r w:rsidRPr="00FD6C49">
        <w:rPr>
          <w:rStyle w:val="StyleUnderline"/>
          <w:rFonts w:asciiTheme="majorHAnsi" w:hAnsiTheme="majorHAnsi" w:cstheme="majorHAnsi"/>
        </w:rPr>
        <w:t xml:space="preserve"> US states </w:t>
      </w:r>
      <w:r w:rsidRPr="00FD6C49">
        <w:rPr>
          <w:rStyle w:val="StyleUnderline"/>
          <w:rFonts w:asciiTheme="majorHAnsi" w:hAnsiTheme="majorHAnsi" w:cstheme="majorHAnsi"/>
          <w:highlight w:val="cyan"/>
        </w:rPr>
        <w:t>adopt these</w:t>
      </w:r>
      <w:r w:rsidRPr="00FD6C49">
        <w:rPr>
          <w:rFonts w:asciiTheme="majorHAnsi" w:hAnsiTheme="majorHAnsi" w:cstheme="majorHAnsi"/>
        </w:rPr>
        <w:t xml:space="preserve"> kinds of ambitious </w:t>
      </w:r>
      <w:r w:rsidRPr="00FD6C49">
        <w:rPr>
          <w:rStyle w:val="StyleUnderline"/>
          <w:rFonts w:asciiTheme="majorHAnsi" w:hAnsiTheme="majorHAnsi" w:cstheme="majorHAnsi"/>
          <w:highlight w:val="cyan"/>
        </w:rPr>
        <w:t>targets</w:t>
      </w:r>
      <w:r w:rsidRPr="00FD6C49">
        <w:rPr>
          <w:rFonts w:asciiTheme="majorHAnsi" w:hAnsiTheme="majorHAnsi" w:cstheme="majorHAnsi"/>
        </w:rPr>
        <w:t xml:space="preserve">, and other countries do the same (Sweden, for instance, has a target of carbon neutrality by 2045), </w:t>
      </w:r>
      <w:r w:rsidRPr="00FD6C49">
        <w:rPr>
          <w:rStyle w:val="StyleUnderline"/>
          <w:rFonts w:asciiTheme="majorHAnsi" w:hAnsiTheme="majorHAnsi" w:cstheme="majorHAnsi"/>
        </w:rPr>
        <w:t>then</w:t>
      </w:r>
      <w:r w:rsidRPr="00FD6C49">
        <w:rPr>
          <w:rFonts w:asciiTheme="majorHAnsi" w:hAnsiTheme="majorHAnsi" w:cstheme="majorHAnsi"/>
        </w:rPr>
        <w:t xml:space="preserve"> [END PAGE 255] </w:t>
      </w:r>
      <w:r w:rsidRPr="00FD6C49">
        <w:rPr>
          <w:rStyle w:val="StyleUnderline"/>
          <w:rFonts w:asciiTheme="majorHAnsi" w:hAnsiTheme="majorHAnsi" w:cstheme="majorHAnsi"/>
          <w:highlight w:val="cyan"/>
        </w:rPr>
        <w:t>Trump</w:t>
      </w:r>
      <w:r w:rsidRPr="00FD6C49">
        <w:rPr>
          <w:rFonts w:asciiTheme="majorHAnsi" w:hAnsiTheme="majorHAnsi" w:cstheme="majorHAnsi"/>
        </w:rPr>
        <w:t xml:space="preserve"> and Tillerson</w:t>
      </w:r>
      <w:r w:rsidRPr="00FD6C49">
        <w:rPr>
          <w:rStyle w:val="StyleUnderline"/>
          <w:rFonts w:asciiTheme="majorHAnsi" w:hAnsiTheme="majorHAnsi" w:cstheme="majorHAnsi"/>
          <w:highlight w:val="cyan"/>
        </w:rPr>
        <w:t>'s</w:t>
      </w:r>
      <w:r w:rsidRPr="00FD6C49">
        <w:rPr>
          <w:rStyle w:val="StyleUnderline"/>
          <w:rFonts w:asciiTheme="majorHAnsi" w:hAnsiTheme="majorHAnsi" w:cstheme="majorHAnsi"/>
        </w:rPr>
        <w:t xml:space="preserve"> most nefarious </w:t>
      </w:r>
      <w:r w:rsidRPr="00FD6C49">
        <w:rPr>
          <w:rStyle w:val="StyleUnderline"/>
          <w:rFonts w:asciiTheme="majorHAnsi" w:hAnsiTheme="majorHAnsi" w:cstheme="majorHAnsi"/>
          <w:highlight w:val="cyan"/>
        </w:rPr>
        <w:t>efforts may be insufficient</w:t>
      </w:r>
      <w:r w:rsidRPr="00FD6C49">
        <w:rPr>
          <w:rStyle w:val="StyleUnderline"/>
          <w:rFonts w:asciiTheme="majorHAnsi" w:hAnsiTheme="majorHAnsi" w:cstheme="majorHAnsi"/>
        </w:rPr>
        <w:t xml:space="preserve"> to tip the planet into climate chaos</w:t>
      </w:r>
      <w:r w:rsidRPr="00FD6C49">
        <w:rPr>
          <w:rFonts w:asciiTheme="majorHAnsi" w:hAnsiTheme="majorHAnsi" w:cstheme="majorHAnsi"/>
        </w:rPr>
        <w:t>.</w:t>
      </w:r>
    </w:p>
    <w:p w14:paraId="58D034DF" w14:textId="77777777" w:rsidR="0091206F" w:rsidRPr="00FD6C49" w:rsidRDefault="0091206F" w:rsidP="0091206F">
      <w:pPr>
        <w:rPr>
          <w:rFonts w:asciiTheme="majorHAnsi" w:hAnsiTheme="majorHAnsi" w:cstheme="majorHAnsi"/>
        </w:rPr>
      </w:pPr>
      <w:r w:rsidRPr="00FD6C49">
        <w:rPr>
          <w:rStyle w:val="StyleUnderline"/>
          <w:rFonts w:asciiTheme="majorHAnsi" w:hAnsiTheme="majorHAnsi" w:cstheme="majorHAnsi"/>
          <w:highlight w:val="cyan"/>
        </w:rPr>
        <w:t>It's</w:t>
      </w:r>
      <w:r w:rsidRPr="00FD6C49">
        <w:rPr>
          <w:rStyle w:val="StyleUnderline"/>
          <w:rFonts w:asciiTheme="majorHAnsi" w:hAnsiTheme="majorHAnsi" w:cstheme="majorHAnsi"/>
        </w:rPr>
        <w:t xml:space="preserve"> becoming </w:t>
      </w:r>
      <w:r w:rsidRPr="00FD6C49">
        <w:rPr>
          <w:rStyle w:val="StyleUnderline"/>
          <w:rFonts w:asciiTheme="majorHAnsi" w:hAnsiTheme="majorHAnsi" w:cstheme="majorHAnsi"/>
          <w:highlight w:val="cyan"/>
        </w:rPr>
        <w:t xml:space="preserve">possible to see a </w:t>
      </w:r>
      <w:r w:rsidRPr="00FD6C49">
        <w:rPr>
          <w:rStyle w:val="Emphasis"/>
          <w:rFonts w:asciiTheme="majorHAnsi" w:hAnsiTheme="majorHAnsi" w:cstheme="majorHAnsi"/>
          <w:highlight w:val="cyan"/>
        </w:rPr>
        <w:t>genuine path</w:t>
      </w:r>
      <w:r w:rsidRPr="00FD6C49">
        <w:rPr>
          <w:rStyle w:val="StyleUnderline"/>
          <w:rFonts w:asciiTheme="majorHAnsi" w:hAnsiTheme="majorHAnsi" w:cstheme="majorHAnsi"/>
          <w:highlight w:val="cyan"/>
        </w:rPr>
        <w:t xml:space="preserve"> forward-</w:t>
      </w:r>
      <w:r w:rsidRPr="00FD6C49">
        <w:rPr>
          <w:rStyle w:val="Emphasis"/>
          <w:rFonts w:asciiTheme="majorHAnsi" w:hAnsiTheme="majorHAnsi" w:cstheme="majorHAnsi"/>
          <w:highlight w:val="cyan"/>
        </w:rPr>
        <w:t>new political formations</w:t>
      </w:r>
      <w:r w:rsidRPr="00FD6C49">
        <w:rPr>
          <w:rStyle w:val="StyleUnderline"/>
          <w:rFonts w:asciiTheme="majorHAnsi" w:hAnsiTheme="majorHAnsi" w:cstheme="majorHAnsi"/>
          <w:highlight w:val="cyan"/>
        </w:rPr>
        <w:t xml:space="preserve"> that</w:t>
      </w:r>
      <w:r w:rsidRPr="00FD6C49">
        <w:rPr>
          <w:rFonts w:asciiTheme="majorHAnsi" w:hAnsiTheme="majorHAnsi" w:cstheme="majorHAnsi"/>
          <w:highlight w:val="cyan"/>
        </w:rPr>
        <w:t>,</w:t>
      </w:r>
      <w:r w:rsidRPr="00FD6C49">
        <w:rPr>
          <w:rFonts w:asciiTheme="majorHAnsi" w:hAnsiTheme="majorHAnsi" w:cstheme="majorHAnsi"/>
        </w:rPr>
        <w:t xml:space="preserve"> from their inception, </w:t>
      </w:r>
      <w:r w:rsidRPr="00FD6C49">
        <w:rPr>
          <w:rStyle w:val="StyleUnderline"/>
          <w:rFonts w:asciiTheme="majorHAnsi" w:hAnsiTheme="majorHAnsi" w:cstheme="majorHAnsi"/>
        </w:rPr>
        <w:t xml:space="preserve">will </w:t>
      </w:r>
      <w:r w:rsidRPr="00FD6C49">
        <w:rPr>
          <w:rStyle w:val="StyleUnderline"/>
          <w:rFonts w:asciiTheme="majorHAnsi" w:hAnsiTheme="majorHAnsi" w:cstheme="majorHAnsi"/>
          <w:highlight w:val="cyan"/>
        </w:rPr>
        <w:t xml:space="preserve">marry the fight for economic fairness with a </w:t>
      </w:r>
      <w:r w:rsidRPr="00FD6C49">
        <w:rPr>
          <w:rStyle w:val="Emphasis"/>
          <w:rFonts w:asciiTheme="majorHAnsi" w:hAnsiTheme="majorHAnsi" w:cstheme="majorHAnsi"/>
          <w:highlight w:val="cyan"/>
        </w:rPr>
        <w:t>deep analysis</w:t>
      </w:r>
      <w:r w:rsidRPr="00FD6C49">
        <w:rPr>
          <w:rStyle w:val="StyleUnderline"/>
          <w:rFonts w:asciiTheme="majorHAnsi" w:hAnsiTheme="majorHAnsi" w:cstheme="majorHAnsi"/>
          <w:highlight w:val="cyan"/>
        </w:rPr>
        <w:t xml:space="preserve"> of</w:t>
      </w:r>
      <w:r w:rsidRPr="00FD6C49">
        <w:rPr>
          <w:rStyle w:val="StyleUnderline"/>
          <w:rFonts w:asciiTheme="majorHAnsi" w:hAnsiTheme="majorHAnsi" w:cstheme="majorHAnsi"/>
        </w:rPr>
        <w:t xml:space="preserve"> how </w:t>
      </w:r>
      <w:r w:rsidRPr="00FD6C49">
        <w:rPr>
          <w:rStyle w:val="StyleUnderline"/>
          <w:rFonts w:asciiTheme="majorHAnsi" w:hAnsiTheme="majorHAnsi" w:cstheme="majorHAnsi"/>
          <w:highlight w:val="cyan"/>
        </w:rPr>
        <w:t>racism and misogyny</w:t>
      </w:r>
      <w:r w:rsidRPr="00FD6C49">
        <w:rPr>
          <w:rStyle w:val="StyleUnderline"/>
          <w:rFonts w:asciiTheme="majorHAnsi" w:hAnsiTheme="majorHAnsi" w:cstheme="majorHAnsi"/>
        </w:rPr>
        <w:t xml:space="preserve"> are used as potent tools to enforce a system that further enriches the already obscenely wealthy on the backs of both people and the planet</w:t>
      </w:r>
      <w:r w:rsidRPr="00FD6C49">
        <w:rPr>
          <w:rFonts w:asciiTheme="majorHAnsi" w:hAnsiTheme="majorHAnsi" w:cstheme="majorHAnsi"/>
        </w:rPr>
        <w:t xml:space="preserve">. </w:t>
      </w:r>
      <w:r w:rsidRPr="00FD6C49">
        <w:rPr>
          <w:rStyle w:val="StyleUnderline"/>
          <w:rFonts w:asciiTheme="majorHAnsi" w:hAnsiTheme="majorHAnsi" w:cstheme="majorHAnsi"/>
          <w:highlight w:val="cyan"/>
        </w:rPr>
        <w:t>Formations</w:t>
      </w:r>
      <w:r w:rsidRPr="00FD6C49">
        <w:rPr>
          <w:rStyle w:val="StyleUnderline"/>
          <w:rFonts w:asciiTheme="majorHAnsi" w:hAnsiTheme="majorHAnsi" w:cstheme="majorHAnsi"/>
        </w:rPr>
        <w:t xml:space="preserve"> that </w:t>
      </w:r>
      <w:r w:rsidRPr="00FD6C49">
        <w:rPr>
          <w:rStyle w:val="StyleUnderline"/>
          <w:rFonts w:asciiTheme="majorHAnsi" w:hAnsiTheme="majorHAnsi" w:cstheme="majorHAnsi"/>
          <w:highlight w:val="cyan"/>
        </w:rPr>
        <w:t>could become home to</w:t>
      </w:r>
      <w:r w:rsidRPr="00FD6C49">
        <w:rPr>
          <w:rStyle w:val="StyleUnderline"/>
          <w:rFonts w:asciiTheme="majorHAnsi" w:hAnsiTheme="majorHAnsi" w:cstheme="majorHAnsi"/>
        </w:rPr>
        <w:t xml:space="preserve"> the </w:t>
      </w:r>
      <w:r w:rsidRPr="00FD6C49">
        <w:rPr>
          <w:rStyle w:val="StyleUnderline"/>
          <w:rFonts w:asciiTheme="majorHAnsi" w:hAnsiTheme="majorHAnsi" w:cstheme="majorHAnsi"/>
          <w:highlight w:val="cyan"/>
        </w:rPr>
        <w:t>millions</w:t>
      </w:r>
      <w:r w:rsidRPr="00FD6C49">
        <w:rPr>
          <w:rStyle w:val="StyleUnderline"/>
          <w:rFonts w:asciiTheme="majorHAnsi" w:hAnsiTheme="majorHAnsi" w:cstheme="majorHAnsi"/>
        </w:rPr>
        <w:t xml:space="preserve"> of people who are </w:t>
      </w:r>
      <w:r w:rsidRPr="00FD6C49">
        <w:rPr>
          <w:rStyle w:val="StyleUnderline"/>
          <w:rFonts w:asciiTheme="majorHAnsi" w:hAnsiTheme="majorHAnsi" w:cstheme="majorHAnsi"/>
          <w:highlight w:val="cyan"/>
        </w:rPr>
        <w:t>engaging in activism and organizing</w:t>
      </w:r>
      <w:r w:rsidRPr="00FD6C49">
        <w:rPr>
          <w:rStyle w:val="StyleUnderline"/>
          <w:rFonts w:asciiTheme="majorHAnsi" w:hAnsiTheme="majorHAnsi" w:cstheme="majorHAnsi"/>
        </w:rPr>
        <w:t xml:space="preserve"> for the first time, </w:t>
      </w:r>
      <w:r w:rsidRPr="00FD6C49">
        <w:rPr>
          <w:rStyle w:val="StyleUnderline"/>
          <w:rFonts w:asciiTheme="majorHAnsi" w:hAnsiTheme="majorHAnsi" w:cstheme="majorHAnsi"/>
          <w:highlight w:val="cyan"/>
        </w:rPr>
        <w:t xml:space="preserve">knitting together a multiracial and intergenerational coalition </w:t>
      </w:r>
      <w:r w:rsidRPr="00FD6C49">
        <w:rPr>
          <w:rStyle w:val="Emphasis"/>
          <w:rFonts w:asciiTheme="majorHAnsi" w:hAnsiTheme="majorHAnsi" w:cstheme="majorHAnsi"/>
          <w:highlight w:val="cyan"/>
        </w:rPr>
        <w:t>bound by a common transformational project</w:t>
      </w:r>
      <w:r w:rsidRPr="00FD6C49">
        <w:rPr>
          <w:rFonts w:asciiTheme="majorHAnsi" w:hAnsiTheme="majorHAnsi" w:cstheme="majorHAnsi"/>
        </w:rPr>
        <w:t>.</w:t>
      </w:r>
    </w:p>
    <w:p w14:paraId="468921A8" w14:textId="77777777" w:rsidR="0091206F" w:rsidRPr="00FD6C49" w:rsidRDefault="0091206F" w:rsidP="0091206F">
      <w:pPr>
        <w:rPr>
          <w:rFonts w:asciiTheme="majorHAnsi" w:hAnsiTheme="majorHAnsi" w:cstheme="majorHAnsi"/>
        </w:rPr>
      </w:pPr>
      <w:r w:rsidRPr="00FD6C49">
        <w:rPr>
          <w:rFonts w:asciiTheme="majorHAnsi" w:hAnsiTheme="majorHAnsi" w:cstheme="majorHAnsi"/>
        </w:rPr>
        <w:t xml:space="preserve">The plans that are taking shape for defeating Trumpism wherever we live go well beyond finding a progressive savior to run for office and then offering that person our blind support. Instead, </w:t>
      </w:r>
      <w:r w:rsidRPr="00FD6C49">
        <w:rPr>
          <w:rStyle w:val="StyleUnderline"/>
          <w:rFonts w:asciiTheme="majorHAnsi" w:hAnsiTheme="majorHAnsi" w:cstheme="majorHAnsi"/>
        </w:rPr>
        <w:t>communities and movements are uniting to lay out the core policies that politicians who want their support must endorse</w:t>
      </w:r>
      <w:r w:rsidRPr="00FD6C49">
        <w:rPr>
          <w:rFonts w:asciiTheme="majorHAnsi" w:hAnsiTheme="majorHAnsi" w:cstheme="majorHAnsi"/>
        </w:rPr>
        <w:t>.</w:t>
      </w:r>
    </w:p>
    <w:p w14:paraId="15DD1149" w14:textId="77777777" w:rsidR="0091206F" w:rsidRPr="00FE1832" w:rsidRDefault="0091206F" w:rsidP="0091206F">
      <w:pPr>
        <w:rPr>
          <w:rFonts w:asciiTheme="majorHAnsi" w:hAnsiTheme="majorHAnsi" w:cstheme="majorHAnsi"/>
        </w:rPr>
      </w:pPr>
      <w:r w:rsidRPr="00FD6C49">
        <w:rPr>
          <w:rStyle w:val="StyleUnderline"/>
          <w:rFonts w:asciiTheme="majorHAnsi" w:hAnsiTheme="majorHAnsi" w:cstheme="majorHAnsi"/>
          <w:highlight w:val="cyan"/>
        </w:rPr>
        <w:t>The people's platforms are starting to lead-and</w:t>
      </w:r>
      <w:r w:rsidRPr="00FD6C49">
        <w:rPr>
          <w:rStyle w:val="StyleUnderline"/>
          <w:rFonts w:asciiTheme="majorHAnsi" w:hAnsiTheme="majorHAnsi" w:cstheme="majorHAnsi"/>
        </w:rPr>
        <w:t xml:space="preserve"> the </w:t>
      </w:r>
      <w:r w:rsidRPr="00FD6C49">
        <w:rPr>
          <w:rStyle w:val="Emphasis"/>
          <w:rFonts w:asciiTheme="majorHAnsi" w:hAnsiTheme="majorHAnsi" w:cstheme="majorHAnsi"/>
          <w:highlight w:val="cyan"/>
        </w:rPr>
        <w:t>politicians will have to follow</w:t>
      </w:r>
      <w:r w:rsidRPr="00FD6C49">
        <w:rPr>
          <w:rFonts w:asciiTheme="majorHAnsi" w:hAnsiTheme="majorHAnsi" w:cstheme="majorHAnsi"/>
        </w:rPr>
        <w:t>.</w:t>
      </w:r>
    </w:p>
    <w:p w14:paraId="5CECDC88" w14:textId="77777777" w:rsidR="0091206F" w:rsidRPr="00F601E6" w:rsidRDefault="0091206F" w:rsidP="0091206F"/>
    <w:p w14:paraId="010155EA" w14:textId="77777777" w:rsidR="0091206F" w:rsidRPr="0091206F" w:rsidRDefault="0091206F" w:rsidP="0091206F"/>
    <w:p w14:paraId="62589335" w14:textId="77777777" w:rsidR="00572040" w:rsidRPr="001A2528" w:rsidRDefault="00572040" w:rsidP="00572040">
      <w:pPr>
        <w:rPr>
          <w:rFonts w:asciiTheme="majorHAnsi" w:hAnsiTheme="majorHAnsi" w:cstheme="majorHAnsi"/>
        </w:rPr>
      </w:pPr>
    </w:p>
    <w:p w14:paraId="7B1432FD" w14:textId="77777777" w:rsidR="00572040" w:rsidRPr="00F601E6" w:rsidRDefault="00572040" w:rsidP="00572040"/>
    <w:p w14:paraId="640C1D05"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572040"/>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1FE6"/>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2040"/>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D45"/>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1206F"/>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314"/>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16D2"/>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FCD312"/>
  <w14:defaultImageDpi w14:val="300"/>
  <w15:docId w15:val="{EA75CC16-9F16-6D45-92C9-2F79103E7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1206F"/>
    <w:pPr>
      <w:spacing w:after="160" w:line="259" w:lineRule="auto"/>
    </w:pPr>
    <w:rPr>
      <w:rFonts w:ascii="Arial" w:hAnsi="Arial" w:cs="Arial"/>
      <w:sz w:val="22"/>
    </w:rPr>
  </w:style>
  <w:style w:type="paragraph" w:styleId="Heading1">
    <w:name w:val="heading 1"/>
    <w:aliases w:val="Pocket"/>
    <w:basedOn w:val="Normal"/>
    <w:next w:val="Normal"/>
    <w:link w:val="Heading1Char"/>
    <w:uiPriority w:val="9"/>
    <w:qFormat/>
    <w:rsid w:val="0091206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1206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Block Writing,Citation,no,n"/>
    <w:basedOn w:val="Normal"/>
    <w:next w:val="Normal"/>
    <w:link w:val="Heading3Char"/>
    <w:uiPriority w:val="9"/>
    <w:unhideWhenUsed/>
    <w:qFormat/>
    <w:rsid w:val="0091206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Card,Ta"/>
    <w:basedOn w:val="Normal"/>
    <w:next w:val="Normal"/>
    <w:link w:val="Heading4Char"/>
    <w:uiPriority w:val="9"/>
    <w:unhideWhenUsed/>
    <w:qFormat/>
    <w:rsid w:val="0091206F"/>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9120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1206F"/>
  </w:style>
  <w:style w:type="character" w:customStyle="1" w:styleId="Heading1Char">
    <w:name w:val="Heading 1 Char"/>
    <w:aliases w:val="Pocket Char"/>
    <w:basedOn w:val="DefaultParagraphFont"/>
    <w:link w:val="Heading1"/>
    <w:uiPriority w:val="9"/>
    <w:rsid w:val="0091206F"/>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91206F"/>
    <w:rPr>
      <w:rFonts w:ascii="Arial" w:eastAsiaTheme="majorEastAsia" w:hAnsi="Arial"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1,Block Writing Char,no Char"/>
    <w:basedOn w:val="DefaultParagraphFont"/>
    <w:link w:val="Heading3"/>
    <w:uiPriority w:val="9"/>
    <w:rsid w:val="0091206F"/>
    <w:rPr>
      <w:rFonts w:ascii="Arial" w:eastAsiaTheme="majorEastAsia" w:hAnsi="Arial" w:cstheme="majorBidi"/>
      <w:b/>
      <w:bCs/>
      <w:sz w:val="32"/>
      <w:szCs w:val="32"/>
      <w:u w:val="singl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9"/>
    <w:rsid w:val="0091206F"/>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91206F"/>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1"/>
    <w:qFormat/>
    <w:rsid w:val="0091206F"/>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20"/>
    <w:qFormat/>
    <w:rsid w:val="0091206F"/>
    <w:rPr>
      <w:rFonts w:ascii="Arial" w:hAnsi="Arial" w:cs="Arial"/>
      <w:b/>
      <w:i w:val="0"/>
      <w:iCs/>
      <w:sz w:val="22"/>
      <w:u w:val="single"/>
      <w:bdr w:val="single" w:sz="12" w:space="0" w:color="auto"/>
    </w:rPr>
  </w:style>
  <w:style w:type="character" w:styleId="FollowedHyperlink">
    <w:name w:val="FollowedHyperlink"/>
    <w:basedOn w:val="DefaultParagraphFont"/>
    <w:uiPriority w:val="99"/>
    <w:semiHidden/>
    <w:unhideWhenUsed/>
    <w:rsid w:val="0091206F"/>
    <w:rPr>
      <w:color w:val="auto"/>
      <w:u w:val="none"/>
    </w:rPr>
  </w:style>
  <w:style w:type="character" w:styleId="Hyperlink">
    <w:name w:val="Hyperlink"/>
    <w:basedOn w:val="DefaultParagraphFont"/>
    <w:uiPriority w:val="99"/>
    <w:semiHidden/>
    <w:unhideWhenUsed/>
    <w:rsid w:val="0091206F"/>
    <w:rPr>
      <w:color w:val="auto"/>
      <w:u w:val="none"/>
    </w:rPr>
  </w:style>
  <w:style w:type="paragraph" w:styleId="DocumentMap">
    <w:name w:val="Document Map"/>
    <w:basedOn w:val="Normal"/>
    <w:link w:val="DocumentMapChar"/>
    <w:uiPriority w:val="99"/>
    <w:semiHidden/>
    <w:unhideWhenUsed/>
    <w:rsid w:val="0091206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1206F"/>
    <w:rPr>
      <w:rFonts w:ascii="Lucida Grande" w:hAnsi="Lucida Grande" w:cs="Lucida Grande"/>
    </w:rPr>
  </w:style>
  <w:style w:type="paragraph" w:customStyle="1" w:styleId="textbold">
    <w:name w:val="text bold"/>
    <w:basedOn w:val="Normal"/>
    <w:link w:val="Emphasis"/>
    <w:autoRedefine/>
    <w:uiPriority w:val="20"/>
    <w:qFormat/>
    <w:rsid w:val="00572040"/>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12" w:space="0" w:color="auto"/>
    </w:rPr>
  </w:style>
  <w:style w:type="paragraph" w:customStyle="1" w:styleId="card">
    <w:name w:val="card"/>
    <w:aliases w:val="Medium Grid 21"/>
    <w:basedOn w:val="Normal"/>
    <w:next w:val="Normal"/>
    <w:uiPriority w:val="1"/>
    <w:qFormat/>
    <w:rsid w:val="00572040"/>
    <w:pPr>
      <w:ind w:left="288" w:right="288"/>
    </w:pPr>
    <w:rPr>
      <w:rFonts w:asciiTheme="minorHAnsi" w:hAnsiTheme="minorHAnsi"/>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91206F"/>
    <w:rPr>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ugiampetruzz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38</Pages>
  <Words>18405</Words>
  <Characters>104910</Characters>
  <Application>Microsoft Office Word</Application>
  <DocSecurity>0</DocSecurity>
  <Lines>874</Lines>
  <Paragraphs>246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123069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Giampetruzzi, Eugenia</cp:lastModifiedBy>
  <cp:revision>2</cp:revision>
  <dcterms:created xsi:type="dcterms:W3CDTF">2021-10-02T18:45:00Z</dcterms:created>
  <dcterms:modified xsi:type="dcterms:W3CDTF">2021-10-02T18:45:00Z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