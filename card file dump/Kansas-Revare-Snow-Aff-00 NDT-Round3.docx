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72A9" w14:textId="77777777" w:rsidR="00C96995" w:rsidRDefault="00C96995" w:rsidP="00C96995">
      <w:pPr>
        <w:pStyle w:val="Heading2"/>
      </w:pPr>
      <w:r>
        <w:t>1AC</w:t>
      </w:r>
    </w:p>
    <w:p w14:paraId="26B38879" w14:textId="77777777" w:rsidR="00C96995" w:rsidRDefault="00C96995" w:rsidP="00C96995">
      <w:pPr>
        <w:pStyle w:val="Heading3"/>
      </w:pPr>
      <w:r>
        <w:t>1AC---Plan</w:t>
      </w:r>
    </w:p>
    <w:p w14:paraId="508763F2" w14:textId="77777777" w:rsidR="00C96995" w:rsidRPr="00A9107E" w:rsidRDefault="00C96995" w:rsidP="00C96995">
      <w:pPr>
        <w:pStyle w:val="Heading4"/>
      </w:pPr>
      <w:r>
        <w:t>Plan: The United States federal government should substantially increase internationally coordinated prohibitions on anticompetitive mergers by systemically important private sector financial institutions by expanding the scope of its core antitrust laws.</w:t>
      </w:r>
    </w:p>
    <w:p w14:paraId="75121A85" w14:textId="062C0377" w:rsidR="00C96995" w:rsidRDefault="00C96995" w:rsidP="00C96995">
      <w:pPr>
        <w:pStyle w:val="Heading3"/>
      </w:pPr>
      <w:r>
        <w:t>1AC---ADV</w:t>
      </w:r>
      <w:r w:rsidR="00BE6E7E">
        <w:t>---Too Big Too Fail</w:t>
      </w:r>
    </w:p>
    <w:p w14:paraId="0FE7436E" w14:textId="77777777" w:rsidR="004077F5" w:rsidRPr="00015126" w:rsidRDefault="004077F5" w:rsidP="004077F5">
      <w:pPr>
        <w:pStyle w:val="Heading4"/>
      </w:pPr>
      <w:r>
        <w:t xml:space="preserve">The </w:t>
      </w:r>
      <w:r w:rsidRPr="001D013E">
        <w:rPr>
          <w:u w:val="single"/>
        </w:rPr>
        <w:t>current scope</w:t>
      </w:r>
      <w:r>
        <w:t xml:space="preserve"> of antitrust law has </w:t>
      </w:r>
      <w:r>
        <w:rPr>
          <w:u w:val="single"/>
        </w:rPr>
        <w:t>exacerbated</w:t>
      </w:r>
      <w:r>
        <w:t xml:space="preserve"> the “too big to fail,” or, TBTF, subsidy---that jeopardizes the </w:t>
      </w:r>
      <w:r>
        <w:rPr>
          <w:u w:val="single"/>
        </w:rPr>
        <w:t>systemic stability</w:t>
      </w:r>
      <w:r>
        <w:t xml:space="preserve"> of the economy.</w:t>
      </w:r>
    </w:p>
    <w:p w14:paraId="361297AC" w14:textId="77777777" w:rsidR="004077F5" w:rsidRPr="00383E52" w:rsidRDefault="004077F5" w:rsidP="004077F5">
      <w:r w:rsidRPr="00AD733E">
        <w:rPr>
          <w:rStyle w:val="Style13ptBold"/>
        </w:rPr>
        <w:t>Kress 22</w:t>
      </w:r>
      <w:r w:rsidRPr="00AD733E">
        <w:t xml:space="preserve"> </w:t>
      </w:r>
      <w:r>
        <w:t>(Jeremy C., Assistant Professor of Business Law and Michael R. &amp; Mary Kay Hallman Fellow, University of Michigan Ross School of Business, “REVIVING BANK ANTITRUST,” Forthcoming, Duke Law Journal, volume 72, DOA: 2-28-2022) //Snowball //</w:t>
      </w:r>
      <w:r w:rsidRPr="0062276B">
        <w:rPr>
          <w:strike/>
        </w:rPr>
        <w:t>rhetoric</w:t>
      </w:r>
      <w:r>
        <w:t xml:space="preserve"> [modified]</w:t>
      </w:r>
    </w:p>
    <w:p w14:paraId="02516A9E" w14:textId="77777777" w:rsidR="004077F5" w:rsidRPr="00BD60A9" w:rsidRDefault="004077F5" w:rsidP="004077F5">
      <w:pPr>
        <w:rPr>
          <w:rStyle w:val="StyleUnderline"/>
        </w:rPr>
      </w:pPr>
      <w:r w:rsidRPr="00B14A6B">
        <w:rPr>
          <w:rStyle w:val="StyleUnderline"/>
        </w:rPr>
        <w:t xml:space="preserve">B. </w:t>
      </w:r>
      <w:r w:rsidRPr="00B14A6B">
        <w:rPr>
          <w:rStyle w:val="Emphasis"/>
        </w:rPr>
        <w:t>Expanding the Aperture</w:t>
      </w:r>
      <w:r w:rsidRPr="00B14A6B">
        <w:rPr>
          <w:rStyle w:val="StyleUnderline"/>
        </w:rPr>
        <w:t>: Co</w:t>
      </w:r>
      <w:r w:rsidRPr="007D43E7">
        <w:rPr>
          <w:rStyle w:val="StyleUnderline"/>
        </w:rPr>
        <w:t>nsideri</w:t>
      </w:r>
      <w:r w:rsidRPr="00BD60A9">
        <w:rPr>
          <w:rStyle w:val="StyleUnderline"/>
        </w:rPr>
        <w:t>ng Non-Price Competitive Harms</w:t>
      </w:r>
    </w:p>
    <w:p w14:paraId="0873EDAB" w14:textId="77777777" w:rsidR="004077F5" w:rsidRPr="00AB50AB" w:rsidRDefault="004077F5" w:rsidP="004077F5">
      <w:pPr>
        <w:rPr>
          <w:sz w:val="16"/>
        </w:rPr>
      </w:pPr>
      <w:r w:rsidRPr="00BD60A9">
        <w:rPr>
          <w:rStyle w:val="StyleUnderline"/>
        </w:rPr>
        <w:t>Even with stronger analytical tools</w:t>
      </w:r>
      <w:r w:rsidRPr="00BD60A9">
        <w:rPr>
          <w:sz w:val="16"/>
        </w:rPr>
        <w:t>, howe</w:t>
      </w:r>
      <w:r w:rsidRPr="00AB50AB">
        <w:rPr>
          <w:sz w:val="16"/>
        </w:rPr>
        <w:t>v</w:t>
      </w:r>
      <w:r w:rsidRPr="007D43E7">
        <w:rPr>
          <w:sz w:val="16"/>
        </w:rPr>
        <w:t>e</w:t>
      </w:r>
      <w:r w:rsidRPr="00352B0C">
        <w:rPr>
          <w:sz w:val="16"/>
        </w:rPr>
        <w:t xml:space="preserve">r, </w:t>
      </w:r>
      <w:r w:rsidRPr="00352B0C">
        <w:rPr>
          <w:rStyle w:val="StyleUnderline"/>
        </w:rPr>
        <w:t xml:space="preserve">a </w:t>
      </w:r>
      <w:r w:rsidRPr="00352B0C">
        <w:rPr>
          <w:rStyle w:val="Emphasis"/>
        </w:rPr>
        <w:t xml:space="preserve">purely </w:t>
      </w:r>
      <w:r w:rsidRPr="00187939">
        <w:rPr>
          <w:rStyle w:val="Emphasis"/>
          <w:highlight w:val="yellow"/>
        </w:rPr>
        <w:t>consumer welfare</w:t>
      </w:r>
      <w:r w:rsidRPr="00352B0C">
        <w:rPr>
          <w:rStyle w:val="Emphasis"/>
        </w:rPr>
        <w:t>-focused approach</w:t>
      </w:r>
      <w:r w:rsidRPr="00352B0C">
        <w:rPr>
          <w:rStyle w:val="StyleUnderline"/>
        </w:rPr>
        <w:t xml:space="preserve"> </w:t>
      </w:r>
      <w:r w:rsidRPr="00450A8F">
        <w:rPr>
          <w:rStyle w:val="StyleUnderline"/>
          <w:highlight w:val="yellow"/>
        </w:rPr>
        <w:t>will not prev</w:t>
      </w:r>
      <w:r w:rsidRPr="00187939">
        <w:rPr>
          <w:rStyle w:val="StyleUnderline"/>
          <w:highlight w:val="yellow"/>
        </w:rPr>
        <w:t xml:space="preserve">ent harmful bank </w:t>
      </w:r>
      <w:r w:rsidRPr="00450A8F">
        <w:rPr>
          <w:rStyle w:val="StyleUnderline"/>
          <w:highlight w:val="yellow"/>
        </w:rPr>
        <w:t>consolidation</w:t>
      </w:r>
      <w:r w:rsidRPr="007D43E7">
        <w:rPr>
          <w:rStyle w:val="StyleUnderline"/>
        </w:rPr>
        <w:t xml:space="preserve">. </w:t>
      </w:r>
      <w:r w:rsidRPr="00BD60A9">
        <w:rPr>
          <w:rStyle w:val="StyleUnderline"/>
        </w:rPr>
        <w:t>Tha</w:t>
      </w:r>
      <w:r w:rsidRPr="00B14A6B">
        <w:rPr>
          <w:rStyle w:val="StyleUnderline"/>
        </w:rPr>
        <w:t>t is because excessive bank concentration inflicts n</w:t>
      </w:r>
      <w:r w:rsidRPr="00BD60A9">
        <w:rPr>
          <w:rStyle w:val="StyleUnderline"/>
        </w:rPr>
        <w:t>u</w:t>
      </w:r>
      <w:r w:rsidRPr="00B14A6B">
        <w:rPr>
          <w:rStyle w:val="StyleUnderline"/>
        </w:rPr>
        <w:t xml:space="preserve">merous </w:t>
      </w:r>
      <w:r w:rsidRPr="00B14A6B">
        <w:rPr>
          <w:rStyle w:val="StyleUnderline"/>
          <w:highlight w:val="yellow"/>
        </w:rPr>
        <w:t>societal costs</w:t>
      </w:r>
      <w:r w:rsidRPr="00B14A6B">
        <w:rPr>
          <w:rStyle w:val="StyleUnderline"/>
        </w:rPr>
        <w:t xml:space="preserve"> that a consumer welfare-focused approach ignores</w:t>
      </w:r>
      <w:r w:rsidRPr="00B14A6B">
        <w:rPr>
          <w:sz w:val="16"/>
        </w:rPr>
        <w:t xml:space="preserve">. As documented above, </w:t>
      </w:r>
      <w:r w:rsidRPr="00B14A6B">
        <w:rPr>
          <w:rStyle w:val="StyleUnderline"/>
        </w:rPr>
        <w:t>bank consolidation dimini</w:t>
      </w:r>
      <w:r w:rsidRPr="00BD60A9">
        <w:rPr>
          <w:rStyle w:val="StyleUnderline"/>
        </w:rPr>
        <w:t>sh</w:t>
      </w:r>
      <w:r w:rsidRPr="00B14A6B">
        <w:rPr>
          <w:rStyle w:val="StyleUnderline"/>
        </w:rPr>
        <w:t xml:space="preserve">es product quality, increases entry barriers, </w:t>
      </w:r>
      <w:r w:rsidRPr="003B6D64">
        <w:rPr>
          <w:rStyle w:val="StyleUnderline"/>
          <w:highlight w:val="yellow"/>
        </w:rPr>
        <w:t>and</w:t>
      </w:r>
      <w:r w:rsidRPr="00BD60A9">
        <w:rPr>
          <w:rStyle w:val="StyleUnderline"/>
        </w:rPr>
        <w:t xml:space="preserve"> intensifies </w:t>
      </w:r>
      <w:r w:rsidRPr="00187939">
        <w:rPr>
          <w:rStyle w:val="Emphasis"/>
          <w:highlight w:val="yellow"/>
        </w:rPr>
        <w:t>macroeconomic fragility</w:t>
      </w:r>
      <w:r w:rsidRPr="00BD60A9">
        <w:rPr>
          <w:rStyle w:val="StyleUnderline"/>
        </w:rPr>
        <w:t>—yet an antitrust enforcement regime premised on limiting consumer prices and maximizing efficiency fails to grapple with these broader harms</w:t>
      </w:r>
      <w:r w:rsidRPr="00BD60A9">
        <w:rPr>
          <w:sz w:val="16"/>
        </w:rPr>
        <w:t xml:space="preserve">.376 </w:t>
      </w:r>
      <w:r w:rsidRPr="00BD60A9">
        <w:rPr>
          <w:rStyle w:val="StyleUnderline"/>
        </w:rPr>
        <w:t>To better protect the public</w:t>
      </w:r>
      <w:r w:rsidRPr="00BD60A9">
        <w:rPr>
          <w:sz w:val="16"/>
        </w:rPr>
        <w:t xml:space="preserve">, therefore, </w:t>
      </w:r>
      <w:r w:rsidRPr="00BD60A9">
        <w:rPr>
          <w:rStyle w:val="StyleUnderline"/>
        </w:rPr>
        <w:t>antitrust enforcers should renounce their narrow focus on consumer prices and efficiency in favor of a more complete analysis of the numerous nonprice harms that bank consolidation threatens to impose</w:t>
      </w:r>
      <w:r w:rsidRPr="00BD60A9">
        <w:rPr>
          <w:sz w:val="16"/>
        </w:rPr>
        <w:t xml:space="preserve">. This Section sketches out how </w:t>
      </w:r>
      <w:r w:rsidRPr="00BD60A9">
        <w:rPr>
          <w:rStyle w:val="StyleUnderline"/>
        </w:rPr>
        <w:t>antitrust enforcers could incorporate non-p</w:t>
      </w:r>
      <w:r w:rsidRPr="00AB50AB">
        <w:rPr>
          <w:rStyle w:val="StyleUnderline"/>
        </w:rPr>
        <w:t>rice considerations into their bank merger analyses and thereby shield the public from the broader costs of excessive financial sector concentration</w:t>
      </w:r>
      <w:r w:rsidRPr="00AB50AB">
        <w:rPr>
          <w:sz w:val="16"/>
        </w:rPr>
        <w:t>.</w:t>
      </w:r>
    </w:p>
    <w:p w14:paraId="62716A6D" w14:textId="77777777" w:rsidR="004077F5" w:rsidRPr="00CD0F8F" w:rsidRDefault="004077F5" w:rsidP="004077F5">
      <w:pPr>
        <w:rPr>
          <w:sz w:val="16"/>
        </w:rPr>
      </w:pPr>
      <w:r w:rsidRPr="00CD0F8F">
        <w:rPr>
          <w:sz w:val="16"/>
        </w:rPr>
        <w:t xml:space="preserve">As an initial matter, </w:t>
      </w:r>
      <w:r w:rsidRPr="00450A8F">
        <w:rPr>
          <w:rStyle w:val="StyleUnderline"/>
          <w:highlight w:val="yellow"/>
        </w:rPr>
        <w:t>preventing non-price</w:t>
      </w:r>
      <w:r w:rsidRPr="00B14A6B">
        <w:rPr>
          <w:rStyle w:val="StyleUnderline"/>
        </w:rPr>
        <w:t xml:space="preserve"> competitive </w:t>
      </w:r>
      <w:r w:rsidRPr="00450A8F">
        <w:rPr>
          <w:rStyle w:val="StyleUnderline"/>
          <w:highlight w:val="yellow"/>
        </w:rPr>
        <w:t>harms is firmly within</w:t>
      </w:r>
      <w:r w:rsidRPr="007D43E7">
        <w:rPr>
          <w:rStyle w:val="StyleUnderline"/>
        </w:rPr>
        <w:t xml:space="preserve"> bank </w:t>
      </w:r>
      <w:r w:rsidRPr="00450A8F">
        <w:rPr>
          <w:rStyle w:val="StyleUnderline"/>
          <w:highlight w:val="yellow"/>
        </w:rPr>
        <w:t>antitrust</w:t>
      </w:r>
      <w:r w:rsidRPr="007D43E7">
        <w:rPr>
          <w:rStyle w:val="StyleUnderline"/>
        </w:rPr>
        <w:t xml:space="preserve"> enforcers’ </w:t>
      </w:r>
      <w:r w:rsidRPr="00450A8F">
        <w:rPr>
          <w:rStyle w:val="StyleUnderline"/>
          <w:highlight w:val="yellow"/>
        </w:rPr>
        <w:t>statutory remit</w:t>
      </w:r>
      <w:r w:rsidRPr="00AB50AB">
        <w:rPr>
          <w:rStyle w:val="StyleUnderline"/>
        </w:rPr>
        <w:t xml:space="preserve">. As </w:t>
      </w:r>
      <w:r w:rsidRPr="00B14A6B">
        <w:rPr>
          <w:rStyle w:val="StyleUnderline"/>
        </w:rPr>
        <w:t>Professors Lina Khan and Tim Wu have documented, th</w:t>
      </w:r>
      <w:r w:rsidRPr="00AB50AB">
        <w:rPr>
          <w:rStyle w:val="StyleUnderline"/>
        </w:rPr>
        <w:t xml:space="preserve">e </w:t>
      </w:r>
      <w:r w:rsidRPr="00B14A6B">
        <w:rPr>
          <w:rStyle w:val="StyleUnderline"/>
        </w:rPr>
        <w:t xml:space="preserve">U.S. </w:t>
      </w:r>
      <w:r w:rsidRPr="00450A8F">
        <w:rPr>
          <w:rStyle w:val="StyleUnderline"/>
          <w:highlight w:val="yellow"/>
        </w:rPr>
        <w:t>antitrust</w:t>
      </w:r>
      <w:r w:rsidRPr="00B14A6B">
        <w:rPr>
          <w:rStyle w:val="StyleUnderline"/>
        </w:rPr>
        <w:t xml:space="preserve"> laws </w:t>
      </w:r>
      <w:r w:rsidRPr="00450A8F">
        <w:rPr>
          <w:rStyle w:val="StyleUnderline"/>
          <w:highlight w:val="yellow"/>
        </w:rPr>
        <w:t>were</w:t>
      </w:r>
      <w:r w:rsidRPr="00AB50AB">
        <w:rPr>
          <w:rStyle w:val="StyleUnderline"/>
        </w:rPr>
        <w:t xml:space="preserve"> originally </w:t>
      </w:r>
      <w:r w:rsidRPr="00450A8F">
        <w:rPr>
          <w:rStyle w:val="StyleUnderline"/>
          <w:highlight w:val="yellow"/>
        </w:rPr>
        <w:t>designed to protect</w:t>
      </w:r>
      <w:r w:rsidRPr="00BD60A9">
        <w:rPr>
          <w:rStyle w:val="StyleUnderline"/>
        </w:rPr>
        <w:t xml:space="preserve"> not only a broad array of consumer interests but als</w:t>
      </w:r>
      <w:r w:rsidRPr="00AB50AB">
        <w:rPr>
          <w:rStyle w:val="StyleUnderline"/>
        </w:rPr>
        <w:t xml:space="preserve">o </w:t>
      </w:r>
      <w:r w:rsidRPr="00450A8F">
        <w:rPr>
          <w:rStyle w:val="Emphasis"/>
          <w:highlight w:val="yellow"/>
        </w:rPr>
        <w:t>far-reaching societal priorities</w:t>
      </w:r>
      <w:r w:rsidRPr="00AB50AB">
        <w:rPr>
          <w:rStyle w:val="StyleUnderline"/>
        </w:rPr>
        <w:t xml:space="preserve"> including the p</w:t>
      </w:r>
      <w:r w:rsidRPr="00B14A6B">
        <w:rPr>
          <w:rStyle w:val="StyleUnderline"/>
        </w:rPr>
        <w:t>reservation of open markets and system stability</w:t>
      </w:r>
      <w:r w:rsidRPr="00B14A6B">
        <w:rPr>
          <w:sz w:val="16"/>
        </w:rPr>
        <w:t xml:space="preserve">.377 </w:t>
      </w:r>
      <w:r w:rsidRPr="00B14A6B">
        <w:rPr>
          <w:rStyle w:val="StyleUnderline"/>
        </w:rPr>
        <w:t xml:space="preserve">The antitrust laws, as initially understood, sought to prevent </w:t>
      </w:r>
      <w:r w:rsidRPr="003B6D64">
        <w:rPr>
          <w:rStyle w:val="StyleUnderline"/>
          <w:highlight w:val="yellow"/>
        </w:rPr>
        <w:t>extreme concentrations of</w:t>
      </w:r>
      <w:r w:rsidRPr="00B14A6B">
        <w:rPr>
          <w:rStyle w:val="StyleUnderline"/>
        </w:rPr>
        <w:t xml:space="preserve"> economic and political power that could distort not only free enterprise but also democracy itself</w:t>
      </w:r>
      <w:r w:rsidRPr="00B14A6B">
        <w:rPr>
          <w:sz w:val="16"/>
        </w:rPr>
        <w:t xml:space="preserve">.378 </w:t>
      </w:r>
      <w:r w:rsidRPr="00B14A6B">
        <w:rPr>
          <w:rStyle w:val="StyleUnderline"/>
        </w:rPr>
        <w:t>Although the Chicago School has narrowed antitrust’s focus to consumer prices and efficiency, this circumscribed approach is neither required nor supported by</w:t>
      </w:r>
      <w:r w:rsidRPr="00AB50AB">
        <w:rPr>
          <w:rStyle w:val="StyleUnderline"/>
        </w:rPr>
        <w:t xml:space="preserve"> statute</w:t>
      </w:r>
      <w:r w:rsidRPr="00CD0F8F">
        <w:rPr>
          <w:sz w:val="16"/>
        </w:rPr>
        <w:t xml:space="preserve">.379 To the contrary, </w:t>
      </w:r>
      <w:r w:rsidRPr="00AB50AB">
        <w:rPr>
          <w:rStyle w:val="StyleUnderline"/>
        </w:rPr>
        <w:t xml:space="preserve">history suggests that </w:t>
      </w:r>
      <w:r w:rsidRPr="00450A8F">
        <w:rPr>
          <w:rStyle w:val="StyleUnderline"/>
          <w:highlight w:val="yellow"/>
        </w:rPr>
        <w:t>Congress intended</w:t>
      </w:r>
      <w:r w:rsidRPr="007D43E7">
        <w:rPr>
          <w:rStyle w:val="StyleUnderline"/>
        </w:rPr>
        <w:t xml:space="preserve"> antitrust enforcers and courts to adopt </w:t>
      </w:r>
      <w:r w:rsidRPr="00187939">
        <w:rPr>
          <w:rStyle w:val="Emphasis"/>
          <w:highlight w:val="yellow"/>
        </w:rPr>
        <w:t>expansive interpretations</w:t>
      </w:r>
      <w:r w:rsidRPr="00AB50AB">
        <w:rPr>
          <w:rStyle w:val="StyleUnderline"/>
        </w:rPr>
        <w:t xml:space="preserve"> of the ways in which market concentration</w:t>
      </w:r>
      <w:r w:rsidRPr="00CD0F8F">
        <w:rPr>
          <w:strike/>
          <w:sz w:val="16"/>
        </w:rPr>
        <w:t xml:space="preserve"> impairs </w:t>
      </w:r>
      <w:r>
        <w:rPr>
          <w:rStyle w:val="StyleUnderline"/>
        </w:rPr>
        <w:t xml:space="preserve">[impedes] </w:t>
      </w:r>
      <w:r w:rsidRPr="00AB50AB">
        <w:rPr>
          <w:rStyle w:val="StyleUnderline"/>
        </w:rPr>
        <w:t>eco</w:t>
      </w:r>
      <w:r w:rsidRPr="007D43E7">
        <w:rPr>
          <w:rStyle w:val="StyleUnderline"/>
        </w:rPr>
        <w:t>nomic and political liberties</w:t>
      </w:r>
      <w:r w:rsidRPr="00CD0F8F">
        <w:rPr>
          <w:sz w:val="16"/>
        </w:rPr>
        <w:t>.380</w:t>
      </w:r>
    </w:p>
    <w:p w14:paraId="340CB600" w14:textId="77777777" w:rsidR="004077F5" w:rsidRPr="007D43E7" w:rsidRDefault="004077F5" w:rsidP="004077F5">
      <w:pPr>
        <w:rPr>
          <w:sz w:val="16"/>
        </w:rPr>
      </w:pPr>
      <w:r w:rsidRPr="007D43E7">
        <w:rPr>
          <w:rStyle w:val="StyleUnderline"/>
        </w:rPr>
        <w:t>To faithfully effectuate antitrust policy</w:t>
      </w:r>
      <w:r w:rsidRPr="007D43E7">
        <w:rPr>
          <w:sz w:val="16"/>
        </w:rPr>
        <w:t>, the</w:t>
      </w:r>
      <w:r w:rsidRPr="006C2741">
        <w:rPr>
          <w:sz w:val="16"/>
        </w:rPr>
        <w:t xml:space="preserve">refore, </w:t>
      </w:r>
      <w:r w:rsidRPr="00450A8F">
        <w:rPr>
          <w:rStyle w:val="StyleUnderline"/>
          <w:highlight w:val="yellow"/>
        </w:rPr>
        <w:t>bank antitrust enforcers must consider</w:t>
      </w:r>
      <w:r w:rsidRPr="007D43E7">
        <w:rPr>
          <w:rStyle w:val="StyleUnderline"/>
        </w:rPr>
        <w:t xml:space="preserve"> non-price competitive harms such as market </w:t>
      </w:r>
      <w:r w:rsidRPr="00450A8F">
        <w:rPr>
          <w:rStyle w:val="StyleUnderline"/>
          <w:highlight w:val="yellow"/>
        </w:rPr>
        <w:t>distortions created by</w:t>
      </w:r>
      <w:r w:rsidRPr="00352B0C">
        <w:rPr>
          <w:rStyle w:val="StyleUnderline"/>
        </w:rPr>
        <w:t xml:space="preserve"> the </w:t>
      </w:r>
      <w:r w:rsidRPr="00450A8F">
        <w:rPr>
          <w:rStyle w:val="StyleUnderline"/>
          <w:highlight w:val="yellow"/>
        </w:rPr>
        <w:t>“too-big-to-fail”</w:t>
      </w:r>
      <w:r w:rsidRPr="00352B0C">
        <w:rPr>
          <w:rStyle w:val="StyleUnderline"/>
        </w:rPr>
        <w:t xml:space="preserve"> subsidy</w:t>
      </w:r>
      <w:r w:rsidRPr="00352B0C">
        <w:rPr>
          <w:sz w:val="16"/>
        </w:rPr>
        <w:t>.</w:t>
      </w:r>
      <w:r w:rsidRPr="006C2741">
        <w:rPr>
          <w:sz w:val="16"/>
        </w:rPr>
        <w:t xml:space="preserve"> As discussed above, </w:t>
      </w:r>
      <w:r w:rsidRPr="00AB50AB">
        <w:rPr>
          <w:rStyle w:val="StyleUnderline"/>
        </w:rPr>
        <w:t>cer</w:t>
      </w:r>
      <w:r w:rsidRPr="00B14A6B">
        <w:rPr>
          <w:rStyle w:val="StyleUnderline"/>
        </w:rPr>
        <w:t>tain large banks benefit from a perception that the government would bail them out if they were to experience economic distress</w:t>
      </w:r>
      <w:r w:rsidRPr="00B14A6B">
        <w:rPr>
          <w:sz w:val="16"/>
        </w:rPr>
        <w:t xml:space="preserve">.381 </w:t>
      </w:r>
      <w:r w:rsidRPr="00B14A6B">
        <w:rPr>
          <w:rStyle w:val="StyleUnderline"/>
        </w:rPr>
        <w:t xml:space="preserve">This perception enables </w:t>
      </w:r>
      <w:r w:rsidRPr="003B6D64">
        <w:rPr>
          <w:rStyle w:val="StyleUnderline"/>
          <w:highlight w:val="yellow"/>
        </w:rPr>
        <w:t>“t</w:t>
      </w:r>
      <w:r w:rsidRPr="00450A8F">
        <w:rPr>
          <w:rStyle w:val="StyleUnderline"/>
          <w:highlight w:val="yellow"/>
        </w:rPr>
        <w:t>oo-big-to-fail” banks</w:t>
      </w:r>
      <w:r w:rsidRPr="007D43E7">
        <w:rPr>
          <w:rStyle w:val="StyleUnderline"/>
        </w:rPr>
        <w:t xml:space="preserve"> to </w:t>
      </w:r>
      <w:r w:rsidRPr="00450A8F">
        <w:rPr>
          <w:rStyle w:val="StyleUnderline"/>
          <w:highlight w:val="yellow"/>
        </w:rPr>
        <w:t>borrow at favorable rates relative to smaller competitors</w:t>
      </w:r>
      <w:r w:rsidRPr="007D43E7">
        <w:rPr>
          <w:rStyle w:val="StyleUnderline"/>
        </w:rPr>
        <w:t xml:space="preserve">, thereby </w:t>
      </w:r>
      <w:r w:rsidRPr="00450A8F">
        <w:rPr>
          <w:rStyle w:val="StyleUnderline"/>
          <w:highlight w:val="yellow"/>
        </w:rPr>
        <w:t>granting big banks a competitive advant</w:t>
      </w:r>
      <w:r w:rsidRPr="003B6D64">
        <w:rPr>
          <w:rStyle w:val="StyleUnderline"/>
          <w:highlight w:val="yellow"/>
        </w:rPr>
        <w:t>age and deterring new entrants</w:t>
      </w:r>
      <w:r w:rsidRPr="007D43E7">
        <w:rPr>
          <w:sz w:val="16"/>
        </w:rPr>
        <w:t xml:space="preserve">.382 </w:t>
      </w:r>
      <w:r w:rsidRPr="007D43E7">
        <w:rPr>
          <w:rStyle w:val="StyleUnderline"/>
        </w:rPr>
        <w:t>Despite evidence that large mergers exacerbate the “too-big-to</w:t>
      </w:r>
      <w:r w:rsidRPr="00B14A6B">
        <w:rPr>
          <w:rStyle w:val="StyleUnderline"/>
        </w:rPr>
        <w:t>-fail” subsidy</w:t>
      </w:r>
      <w:r w:rsidRPr="00B14A6B">
        <w:rPr>
          <w:sz w:val="16"/>
        </w:rPr>
        <w:t xml:space="preserve">, however, </w:t>
      </w:r>
      <w:r w:rsidRPr="00B14A6B">
        <w:rPr>
          <w:rStyle w:val="StyleUnderline"/>
        </w:rPr>
        <w:t>“antitrust enforcers and courts d[o] not account for … the competitive distortions in creating [too-big-to-fail] firm</w:t>
      </w:r>
      <w:r w:rsidRPr="003B6D64">
        <w:rPr>
          <w:rStyle w:val="StyleUnderline"/>
        </w:rPr>
        <w:t>s.”</w:t>
      </w:r>
      <w:r w:rsidRPr="003B6D64">
        <w:rPr>
          <w:sz w:val="16"/>
        </w:rPr>
        <w:t>383 Goi</w:t>
      </w:r>
      <w:r w:rsidRPr="006C2741">
        <w:rPr>
          <w:sz w:val="16"/>
        </w:rPr>
        <w:t xml:space="preserve">ng forward, </w:t>
      </w:r>
      <w:r w:rsidRPr="003B6D64">
        <w:rPr>
          <w:rStyle w:val="StyleUnderline"/>
          <w:highlight w:val="yellow"/>
        </w:rPr>
        <w:t>antitrust enforcers should</w:t>
      </w:r>
      <w:r w:rsidRPr="003B6D64">
        <w:rPr>
          <w:rStyle w:val="StyleUnderline"/>
        </w:rPr>
        <w:t xml:space="preserve"> routi</w:t>
      </w:r>
      <w:r w:rsidRPr="00352B0C">
        <w:rPr>
          <w:rStyle w:val="StyleUnderline"/>
        </w:rPr>
        <w:t xml:space="preserve">nely perform econometric analyses to </w:t>
      </w:r>
      <w:r w:rsidRPr="003B6D64">
        <w:rPr>
          <w:rStyle w:val="StyleUnderline"/>
          <w:highlight w:val="yellow"/>
        </w:rPr>
        <w:t>assess whether a bank would accrue a</w:t>
      </w:r>
      <w:r w:rsidRPr="003B6D64">
        <w:rPr>
          <w:rStyle w:val="StyleUnderline"/>
        </w:rPr>
        <w:t xml:space="preserve"> new or expanded </w:t>
      </w:r>
      <w:r w:rsidRPr="003B6D64">
        <w:rPr>
          <w:rStyle w:val="StyleUnderline"/>
          <w:highlight w:val="yellow"/>
        </w:rPr>
        <w:t>“too-big-to-fail” subsidy following a</w:t>
      </w:r>
      <w:r w:rsidRPr="00B14A6B">
        <w:rPr>
          <w:rStyle w:val="StyleUnderline"/>
        </w:rPr>
        <w:t xml:space="preserve"> proposed </w:t>
      </w:r>
      <w:r w:rsidRPr="003B6D64">
        <w:rPr>
          <w:rStyle w:val="StyleUnderline"/>
          <w:highlight w:val="yellow"/>
        </w:rPr>
        <w:t>merger</w:t>
      </w:r>
      <w:r w:rsidRPr="00B14A6B">
        <w:rPr>
          <w:rStyle w:val="StyleUnderline"/>
        </w:rPr>
        <w:t>. If models suggest that a merger such as BB&amp;T’s combination with SunTrust would enlarge the “too-big-to-fail” subsidy, antitrust enforcers should block the merger to preve</w:t>
      </w:r>
      <w:r w:rsidRPr="006B40B1">
        <w:rPr>
          <w:rStyle w:val="StyleUnderline"/>
        </w:rPr>
        <w:t>nt further competitive distortions</w:t>
      </w:r>
      <w:r w:rsidRPr="006B40B1">
        <w:rPr>
          <w:sz w:val="16"/>
        </w:rPr>
        <w:t>.</w:t>
      </w:r>
    </w:p>
    <w:p w14:paraId="66AEE375" w14:textId="77777777" w:rsidR="004077F5" w:rsidRPr="00CD0F8F" w:rsidRDefault="004077F5" w:rsidP="004077F5">
      <w:pPr>
        <w:rPr>
          <w:sz w:val="16"/>
        </w:rPr>
      </w:pPr>
      <w:r w:rsidRPr="007D43E7">
        <w:rPr>
          <w:rStyle w:val="StyleUnderline"/>
        </w:rPr>
        <w:t xml:space="preserve">Antitrust </w:t>
      </w:r>
      <w:r w:rsidRPr="00450A8F">
        <w:rPr>
          <w:rStyle w:val="StyleUnderline"/>
          <w:highlight w:val="yellow"/>
        </w:rPr>
        <w:t>enforcers could</w:t>
      </w:r>
      <w:r w:rsidRPr="007D43E7">
        <w:rPr>
          <w:rStyle w:val="StyleUnderline"/>
        </w:rPr>
        <w:t xml:space="preserve"> further </w:t>
      </w:r>
      <w:r w:rsidRPr="00450A8F">
        <w:rPr>
          <w:rStyle w:val="StyleUnderline"/>
          <w:highlight w:val="yellow"/>
        </w:rPr>
        <w:t>bolster</w:t>
      </w:r>
      <w:r w:rsidRPr="007D43E7">
        <w:rPr>
          <w:rStyle w:val="StyleUnderline"/>
        </w:rPr>
        <w:t xml:space="preserve"> their </w:t>
      </w:r>
      <w:r w:rsidRPr="00450A8F">
        <w:rPr>
          <w:rStyle w:val="StyleUnderline"/>
          <w:highlight w:val="yellow"/>
        </w:rPr>
        <w:t>analysis by considering</w:t>
      </w:r>
      <w:r w:rsidRPr="00CD0F8F">
        <w:rPr>
          <w:sz w:val="16"/>
        </w:rPr>
        <w:t xml:space="preserve"> </w:t>
      </w:r>
      <w:r w:rsidRPr="00CD0F8F">
        <w:rPr>
          <w:strike/>
          <w:sz w:val="16"/>
        </w:rPr>
        <w:t>impairments</w:t>
      </w:r>
      <w:r w:rsidRPr="00CD0F8F">
        <w:rPr>
          <w:sz w:val="16"/>
        </w:rPr>
        <w:t xml:space="preserve"> </w:t>
      </w:r>
      <w:r w:rsidRPr="00450A8F">
        <w:rPr>
          <w:rStyle w:val="StyleUnderline"/>
          <w:highlight w:val="yellow"/>
        </w:rPr>
        <w:t>[impediments] in product quality</w:t>
      </w:r>
      <w:r w:rsidRPr="007D43E7">
        <w:rPr>
          <w:rStyle w:val="StyleUnderline"/>
        </w:rPr>
        <w:t xml:space="preserve"> likely to </w:t>
      </w:r>
      <w:r w:rsidRPr="00B14A6B">
        <w:rPr>
          <w:rStyle w:val="StyleUnderline"/>
        </w:rPr>
        <w:t>stem from a bank merger, including branch closures</w:t>
      </w:r>
      <w:r w:rsidRPr="00B14A6B">
        <w:rPr>
          <w:sz w:val="16"/>
        </w:rPr>
        <w:t>. Recall</w:t>
      </w:r>
      <w:r w:rsidRPr="00CD0F8F">
        <w:rPr>
          <w:sz w:val="16"/>
        </w:rPr>
        <w:t xml:space="preserve"> that </w:t>
      </w:r>
      <w:r w:rsidRPr="006C2741">
        <w:rPr>
          <w:rStyle w:val="StyleUnderline"/>
        </w:rPr>
        <w:t>antitrust enforcers do not currently consider reductions in branch access as part of a bank merger evaluation, and the law prohibits the banking agencies from blocking a branch closure after consummation of a merger</w:t>
      </w:r>
      <w:r w:rsidRPr="00CD0F8F">
        <w:rPr>
          <w:sz w:val="16"/>
        </w:rPr>
        <w:t xml:space="preserve">.384 </w:t>
      </w:r>
      <w:r w:rsidRPr="006C2741">
        <w:rPr>
          <w:rStyle w:val="StyleUnderline"/>
        </w:rPr>
        <w:t>To evaluate potential deterioration in product quality, antitrust enforcers should require merging banks to disclose planned branch closures during the antitrust review process instead of waiting until after consummation of the merger, as is current practice</w:t>
      </w:r>
      <w:r w:rsidRPr="00CD0F8F">
        <w:rPr>
          <w:sz w:val="16"/>
        </w:rPr>
        <w:t xml:space="preserve">.385 </w:t>
      </w:r>
      <w:r w:rsidRPr="006C2741">
        <w:rPr>
          <w:rStyle w:val="StyleUnderline"/>
        </w:rPr>
        <w:t>Once disclosed, enforcers should assess the extent to which an applicant’s proposed branch closures would inconvenience consumers and deprive communities of financial services, with heightened scrutiny of planned branch closures in LMI areas. In addition to branch closures, antitrust enforcers should assess whether a proposed merger might</w:t>
      </w:r>
      <w:r w:rsidRPr="00CD0F8F">
        <w:rPr>
          <w:strike/>
          <w:sz w:val="16"/>
        </w:rPr>
        <w:t xml:space="preserve"> impair </w:t>
      </w:r>
      <w:r>
        <w:rPr>
          <w:rStyle w:val="StyleUnderline"/>
        </w:rPr>
        <w:t xml:space="preserve">[impede] </w:t>
      </w:r>
      <w:r w:rsidRPr="006C2741">
        <w:rPr>
          <w:rStyle w:val="StyleUnderline"/>
        </w:rPr>
        <w:t>customer service or threaten consumer privacy</w:t>
      </w:r>
      <w:r w:rsidRPr="00CD0F8F">
        <w:rPr>
          <w:sz w:val="16"/>
        </w:rPr>
        <w:t xml:space="preserve">.386 </w:t>
      </w:r>
      <w:r w:rsidRPr="006C2741">
        <w:rPr>
          <w:rStyle w:val="StyleUnderline"/>
        </w:rPr>
        <w:t>At a minimum, these potential diminishments in product quality should be weighed agai</w:t>
      </w:r>
      <w:r w:rsidRPr="007D43E7">
        <w:rPr>
          <w:rStyle w:val="StyleUnderline"/>
        </w:rPr>
        <w:t>nst any purported public benefits that might result from a proposed merger</w:t>
      </w:r>
      <w:r w:rsidRPr="00CD0F8F">
        <w:rPr>
          <w:sz w:val="16"/>
        </w:rPr>
        <w:t xml:space="preserve">.387 In addition, </w:t>
      </w:r>
      <w:r w:rsidRPr="007D43E7">
        <w:rPr>
          <w:rStyle w:val="StyleUnderline"/>
        </w:rPr>
        <w:t>as part of the antitrust re</w:t>
      </w:r>
      <w:r w:rsidRPr="00080697">
        <w:rPr>
          <w:rStyle w:val="StyleUnderline"/>
        </w:rPr>
        <w:t>view process, enforcers could seek commitments from a merging bank not to curtail certain services or sell consumers’ personal data</w:t>
      </w:r>
      <w:r w:rsidRPr="00080697">
        <w:rPr>
          <w:sz w:val="16"/>
        </w:rPr>
        <w:t>.</w:t>
      </w:r>
    </w:p>
    <w:p w14:paraId="5E58E7F4" w14:textId="77777777" w:rsidR="004077F5" w:rsidRDefault="004077F5" w:rsidP="004077F5">
      <w:pPr>
        <w:rPr>
          <w:sz w:val="16"/>
        </w:rPr>
      </w:pPr>
      <w:r w:rsidRPr="007D43E7">
        <w:rPr>
          <w:sz w:val="16"/>
        </w:rPr>
        <w:t xml:space="preserve">In addition to distortive subsidies and product quality, </w:t>
      </w:r>
      <w:r w:rsidRPr="007D43E7">
        <w:rPr>
          <w:rStyle w:val="StyleUnderline"/>
        </w:rPr>
        <w:t xml:space="preserve">bank antitrust </w:t>
      </w:r>
      <w:r w:rsidRPr="00450A8F">
        <w:rPr>
          <w:rStyle w:val="StyleUnderline"/>
          <w:highlight w:val="yellow"/>
        </w:rPr>
        <w:t>enforcers ought to consider macroeconomic resilience</w:t>
      </w:r>
      <w:r w:rsidRPr="007D43E7">
        <w:rPr>
          <w:rStyle w:val="StyleUnderline"/>
        </w:rPr>
        <w:t xml:space="preserve"> whe</w:t>
      </w:r>
      <w:r w:rsidRPr="00B14A6B">
        <w:rPr>
          <w:rStyle w:val="StyleUnderline"/>
        </w:rPr>
        <w:t>n reviewing a proposed merger</w:t>
      </w:r>
      <w:r w:rsidRPr="00B14A6B">
        <w:rPr>
          <w:sz w:val="16"/>
        </w:rPr>
        <w:t xml:space="preserve">. As discussed above, </w:t>
      </w:r>
      <w:r w:rsidRPr="00B14A6B">
        <w:rPr>
          <w:rStyle w:val="StyleUnderline"/>
        </w:rPr>
        <w:t>bank consolidation may threaten competition by intensifying risks to financial stability</w:t>
      </w:r>
      <w:r w:rsidRPr="00B14A6B">
        <w:rPr>
          <w:sz w:val="16"/>
        </w:rPr>
        <w:t xml:space="preserve">.388 </w:t>
      </w:r>
      <w:r w:rsidRPr="00B14A6B">
        <w:rPr>
          <w:rStyle w:val="StyleUnderline"/>
        </w:rPr>
        <w:t>After the 2008 financial crisis, Congress amended the bank merger statutes to instruct the federal banking agencies to assess</w:t>
      </w:r>
      <w:r w:rsidRPr="006C2741">
        <w:rPr>
          <w:rStyle w:val="StyleUnderline"/>
        </w:rPr>
        <w:t xml:space="preserve"> whether a proposed merger “would result in greater or more conce</w:t>
      </w:r>
      <w:r w:rsidRPr="007D43E7">
        <w:rPr>
          <w:rStyle w:val="StyleUnderline"/>
        </w:rPr>
        <w:t>ntrated risks to the stability of the United States banking or financial system.”</w:t>
      </w:r>
      <w:r w:rsidRPr="007D43E7">
        <w:rPr>
          <w:sz w:val="16"/>
        </w:rPr>
        <w:t xml:space="preserve">389 To date, however, </w:t>
      </w:r>
      <w:r w:rsidRPr="007D43E7">
        <w:rPr>
          <w:rStyle w:val="StyleUnderline"/>
        </w:rPr>
        <w:t xml:space="preserve">the banking agencies’ financial </w:t>
      </w:r>
      <w:r w:rsidRPr="00450A8F">
        <w:rPr>
          <w:rStyle w:val="StyleUnderline"/>
          <w:highlight w:val="yellow"/>
        </w:rPr>
        <w:t>stability analyses have been</w:t>
      </w:r>
      <w:r w:rsidRPr="007D43E7">
        <w:rPr>
          <w:rStyle w:val="StyleUnderline"/>
        </w:rPr>
        <w:t xml:space="preserve"> conceptually </w:t>
      </w:r>
      <w:r w:rsidRPr="00450A8F">
        <w:rPr>
          <w:rStyle w:val="StyleUnderline"/>
          <w:highlight w:val="yellow"/>
        </w:rPr>
        <w:t>rudimentary and permissive</w:t>
      </w:r>
      <w:r w:rsidRPr="007D43E7">
        <w:rPr>
          <w:rStyle w:val="StyleUnderline"/>
        </w:rPr>
        <w:t xml:space="preserve"> of large bank mergers</w:t>
      </w:r>
      <w:r w:rsidRPr="007D43E7">
        <w:rPr>
          <w:sz w:val="16"/>
        </w:rPr>
        <w:t>.</w:t>
      </w:r>
      <w:r w:rsidRPr="006C2741">
        <w:rPr>
          <w:sz w:val="16"/>
        </w:rPr>
        <w:t>39</w:t>
      </w:r>
      <w:r w:rsidRPr="007D43E7">
        <w:rPr>
          <w:sz w:val="16"/>
        </w:rPr>
        <w:t xml:space="preserve">0 </w:t>
      </w:r>
      <w:r w:rsidRPr="007D43E7">
        <w:rPr>
          <w:rStyle w:val="StyleUnderline"/>
        </w:rPr>
        <w:t xml:space="preserve">In the absence of effective financial stability analyses by the banking agencies, the </w:t>
      </w:r>
      <w:r w:rsidRPr="00450A8F">
        <w:rPr>
          <w:rStyle w:val="StyleUnderline"/>
          <w:highlight w:val="yellow"/>
        </w:rPr>
        <w:t>DOJ should</w:t>
      </w:r>
      <w:r w:rsidRPr="007D43E7">
        <w:rPr>
          <w:rStyle w:val="StyleUnderline"/>
        </w:rPr>
        <w:t xml:space="preserve"> incorporate financial stability into its antitrust reviews to </w:t>
      </w:r>
      <w:r w:rsidRPr="00450A8F">
        <w:rPr>
          <w:rStyle w:val="StyleUnderline"/>
          <w:highlight w:val="yellow"/>
        </w:rPr>
        <w:t xml:space="preserve">prevent </w:t>
      </w:r>
      <w:r w:rsidRPr="00450A8F">
        <w:rPr>
          <w:rStyle w:val="Emphasis"/>
          <w:highlight w:val="yellow"/>
        </w:rPr>
        <w:t>systemically risky mergers that could inflict severe economic damage</w:t>
      </w:r>
      <w:r w:rsidRPr="007D43E7">
        <w:rPr>
          <w:rStyle w:val="StyleUnderline"/>
        </w:rPr>
        <w:t xml:space="preserve"> and diminish competition throughout the economy</w:t>
      </w:r>
      <w:r w:rsidRPr="00B14A6B">
        <w:rPr>
          <w:sz w:val="16"/>
        </w:rPr>
        <w:t xml:space="preserve">.391 </w:t>
      </w:r>
      <w:r w:rsidRPr="00B14A6B">
        <w:rPr>
          <w:rStyle w:val="StyleUnderline"/>
        </w:rPr>
        <w:t xml:space="preserve">Numerous </w:t>
      </w:r>
      <w:r w:rsidRPr="00450A8F">
        <w:rPr>
          <w:rStyle w:val="StyleUnderline"/>
          <w:highlight w:val="yellow"/>
        </w:rPr>
        <w:t>empirical metrics</w:t>
      </w:r>
      <w:r w:rsidRPr="007D43E7">
        <w:rPr>
          <w:rStyle w:val="StyleUnderline"/>
        </w:rPr>
        <w:t xml:space="preserve"> for assessing systemic risk </w:t>
      </w:r>
      <w:r w:rsidRPr="00450A8F">
        <w:rPr>
          <w:rStyle w:val="StyleUnderline"/>
          <w:highlight w:val="yellow"/>
        </w:rPr>
        <w:t>already exist</w:t>
      </w:r>
      <w:r w:rsidRPr="006C2741">
        <w:rPr>
          <w:sz w:val="16"/>
        </w:rPr>
        <w:t>—such as the Basel Committee on Bank Supervision’s “global systemically important bank” score—</w:t>
      </w:r>
      <w:r w:rsidRPr="00450A8F">
        <w:rPr>
          <w:rStyle w:val="StyleUnderline"/>
          <w:highlight w:val="yellow"/>
        </w:rPr>
        <w:t>and could inform the DOJ</w:t>
      </w:r>
      <w:r w:rsidRPr="007D43E7">
        <w:rPr>
          <w:rStyle w:val="StyleUnderline"/>
        </w:rPr>
        <w:t>’s f</w:t>
      </w:r>
      <w:r w:rsidRPr="00080697">
        <w:rPr>
          <w:rStyle w:val="StyleUnderline"/>
        </w:rPr>
        <w:t>inancial stability assessments</w:t>
      </w:r>
      <w:r w:rsidRPr="00080697">
        <w:rPr>
          <w:sz w:val="16"/>
        </w:rPr>
        <w:t>. 392</w:t>
      </w:r>
    </w:p>
    <w:p w14:paraId="13C75D6D" w14:textId="77777777" w:rsidR="004077F5" w:rsidRDefault="004077F5" w:rsidP="004077F5">
      <w:pPr>
        <w:rPr>
          <w:sz w:val="16"/>
        </w:rPr>
      </w:pPr>
    </w:p>
    <w:p w14:paraId="618D9703" w14:textId="77777777" w:rsidR="004077F5" w:rsidRPr="004077F5" w:rsidRDefault="004077F5" w:rsidP="004077F5"/>
    <w:p w14:paraId="28BA665D" w14:textId="77777777" w:rsidR="00C96995" w:rsidRPr="000D03C0" w:rsidRDefault="00C96995" w:rsidP="00C96995">
      <w:pPr>
        <w:pStyle w:val="Heading4"/>
      </w:pPr>
      <w:r>
        <w:t xml:space="preserve">Under TBTF, banks experience a </w:t>
      </w:r>
      <w:r>
        <w:rPr>
          <w:u w:val="single"/>
        </w:rPr>
        <w:t>moral hazard</w:t>
      </w:r>
      <w:r>
        <w:t xml:space="preserve"> to undertake </w:t>
      </w:r>
      <w:r>
        <w:rPr>
          <w:u w:val="single"/>
        </w:rPr>
        <w:t>risky investments</w:t>
      </w:r>
      <w:r>
        <w:t>.</w:t>
      </w:r>
    </w:p>
    <w:p w14:paraId="11F5BFBA" w14:textId="77777777" w:rsidR="00C96995" w:rsidRDefault="00C96995" w:rsidP="00C96995">
      <w:r w:rsidRPr="00A57363">
        <w:rPr>
          <w:rStyle w:val="Style13ptBold"/>
        </w:rPr>
        <w:t>Lesche 21</w:t>
      </w:r>
      <w:r>
        <w:t xml:space="preserve"> (Tom Filip, Professor of Management and Economics at Witten/Herdecke University, “Too Big to Fail in Banking: Impact of G-SIB Designation and Regulation of Relative Equity Valuations,” 2021, Springer, https://link.springer.com/book/10.1007%2F978-3-658-34182-4) //G-SIB = globally, systemically important bank, IGG = implicit government guarantee, EGG = explicit government guarantee </w:t>
      </w:r>
    </w:p>
    <w:p w14:paraId="1BC8F00E" w14:textId="77777777" w:rsidR="00C96995" w:rsidRPr="00EF5B59" w:rsidRDefault="00C96995" w:rsidP="00C96995">
      <w:pPr>
        <w:rPr>
          <w:sz w:val="16"/>
          <w:szCs w:val="14"/>
        </w:rPr>
      </w:pPr>
      <w:r w:rsidRPr="00EF5B59">
        <w:rPr>
          <w:sz w:val="16"/>
          <w:szCs w:val="14"/>
        </w:rPr>
        <w:t>4.2 Implicit Government Guarantees (IGGs)</w:t>
      </w:r>
    </w:p>
    <w:p w14:paraId="06AE0662" w14:textId="77777777" w:rsidR="00C96995" w:rsidRPr="00EF5B59" w:rsidRDefault="00C96995" w:rsidP="00C96995">
      <w:pPr>
        <w:rPr>
          <w:sz w:val="16"/>
        </w:rPr>
      </w:pPr>
      <w:r w:rsidRPr="00EF5B59">
        <w:rPr>
          <w:sz w:val="16"/>
        </w:rPr>
        <w:t xml:space="preserve">An IGG extends deposit insurance to uninsured bank liabilities without payment of any insurance premium by the insured G-SIB. This is why the fundamental consequences of deposit insurance (see Sect. 2.5) are also applicable here, only more strongly. The first two subsections explain why (see Sect. 4.2.1) and how (see Sect. 4.2.2) banks receive IGGs and are able to shift the liability for their potential losses to the state. </w:t>
      </w:r>
      <w:r w:rsidRPr="001E7E43">
        <w:rPr>
          <w:rStyle w:val="StyleUnderline"/>
        </w:rPr>
        <w:t xml:space="preserve">This </w:t>
      </w:r>
      <w:r w:rsidRPr="00BE6E7E">
        <w:rPr>
          <w:rStyle w:val="Emphasis"/>
          <w:highlight w:val="yellow"/>
        </w:rPr>
        <w:t>expected government intervention</w:t>
      </w:r>
      <w:r w:rsidRPr="001E7E43">
        <w:rPr>
          <w:rStyle w:val="StyleUnderline"/>
        </w:rPr>
        <w:t xml:space="preserve"> on a selective basis in a free-market economy </w:t>
      </w:r>
      <w:r w:rsidRPr="00BE6E7E">
        <w:rPr>
          <w:rStyle w:val="StyleUnderline"/>
          <w:highlight w:val="yellow"/>
        </w:rPr>
        <w:t>results</w:t>
      </w:r>
      <w:r w:rsidRPr="001E7E43">
        <w:rPr>
          <w:rStyle w:val="StyleUnderline"/>
        </w:rPr>
        <w:t xml:space="preserve"> per defnitionem </w:t>
      </w:r>
      <w:r w:rsidRPr="00BE6E7E">
        <w:rPr>
          <w:rStyle w:val="StyleUnderline"/>
          <w:highlight w:val="yellow"/>
        </w:rPr>
        <w:t>in</w:t>
      </w:r>
      <w:r w:rsidRPr="001E7E43">
        <w:rPr>
          <w:rStyle w:val="StyleUnderline"/>
        </w:rPr>
        <w:t xml:space="preserve"> the distortion of market forces and incentives—more precisely, in </w:t>
      </w:r>
      <w:r w:rsidRPr="00BE6E7E">
        <w:rPr>
          <w:rStyle w:val="Emphasis"/>
          <w:highlight w:val="yellow"/>
        </w:rPr>
        <w:t>moral hazards</w:t>
      </w:r>
      <w:r w:rsidRPr="00EF5B59">
        <w:rPr>
          <w:sz w:val="16"/>
        </w:rPr>
        <w:t>. The subsequent sections discuss how the behaviour of various bank stakeholders changes—namely, that of the creditors (see Sect. 4.2.3), the bank (management) (see Sect. 4.2.4), and the shareholders (see Sect. 4.2.5). Empirical evidence, where available, complements the findings.</w:t>
      </w:r>
    </w:p>
    <w:p w14:paraId="5D37810B" w14:textId="77777777" w:rsidR="00C96995" w:rsidRPr="000D03C0" w:rsidRDefault="00C96995" w:rsidP="00C96995">
      <w:pPr>
        <w:rPr>
          <w:sz w:val="16"/>
          <w:szCs w:val="14"/>
          <w:u w:val="single"/>
        </w:rPr>
      </w:pPr>
      <w:r w:rsidRPr="00EF5B59">
        <w:rPr>
          <w:sz w:val="16"/>
          <w:szCs w:val="14"/>
        </w:rPr>
        <w:t>4.2.1 IGG Origin</w:t>
      </w:r>
    </w:p>
    <w:p w14:paraId="355E599D" w14:textId="77777777" w:rsidR="00C96995" w:rsidRPr="00EF5B59" w:rsidRDefault="00C96995" w:rsidP="00C96995">
      <w:pPr>
        <w:rPr>
          <w:sz w:val="16"/>
          <w:szCs w:val="14"/>
        </w:rPr>
      </w:pPr>
      <w:r w:rsidRPr="00EF5B59">
        <w:rPr>
          <w:sz w:val="16"/>
          <w:szCs w:val="14"/>
        </w:rPr>
        <w:t>An IGG has two possible origins:</w:t>
      </w:r>
    </w:p>
    <w:p w14:paraId="7FA0B4F9" w14:textId="77777777" w:rsidR="00C96995" w:rsidRPr="00EF5B59" w:rsidRDefault="00C96995" w:rsidP="00C96995">
      <w:pPr>
        <w:rPr>
          <w:sz w:val="16"/>
          <w:szCs w:val="14"/>
        </w:rPr>
      </w:pPr>
      <w:r w:rsidRPr="00EF5B59">
        <w:rPr>
          <w:sz w:val="16"/>
          <w:szCs w:val="14"/>
        </w:rPr>
        <w:t>1. An official government statement designates a bank TBTF for two possible reasons:</w:t>
      </w:r>
    </w:p>
    <w:p w14:paraId="534BA599" w14:textId="77777777" w:rsidR="00C96995" w:rsidRPr="00EF5B59" w:rsidRDefault="00C96995" w:rsidP="00C96995">
      <w:pPr>
        <w:rPr>
          <w:sz w:val="16"/>
          <w:szCs w:val="14"/>
        </w:rPr>
      </w:pPr>
      <w:r w:rsidRPr="00EF5B59">
        <w:rPr>
          <w:sz w:val="16"/>
          <w:szCs w:val="14"/>
        </w:rPr>
        <w:t>a. to pre-emptively give certainty to bank stakeholders and other market participants, and to stabilise the overall banking system, or</w:t>
      </w:r>
    </w:p>
    <w:p w14:paraId="181CC337" w14:textId="77777777" w:rsidR="00C96995" w:rsidRPr="00EF5B59" w:rsidRDefault="00C96995" w:rsidP="00C96995">
      <w:pPr>
        <w:rPr>
          <w:sz w:val="16"/>
          <w:szCs w:val="14"/>
        </w:rPr>
      </w:pPr>
      <w:r w:rsidRPr="00EF5B59">
        <w:rPr>
          <w:sz w:val="16"/>
          <w:szCs w:val="14"/>
        </w:rPr>
        <w:t>b. to impose special regulatory requirements on the bank.</w:t>
      </w:r>
    </w:p>
    <w:p w14:paraId="2279C649" w14:textId="77777777" w:rsidR="00C96995" w:rsidRPr="00EF5B59" w:rsidRDefault="00C96995" w:rsidP="00C96995">
      <w:pPr>
        <w:rPr>
          <w:sz w:val="16"/>
          <w:szCs w:val="14"/>
        </w:rPr>
      </w:pPr>
      <w:r w:rsidRPr="00EF5B59">
        <w:rPr>
          <w:sz w:val="16"/>
          <w:szCs w:val="14"/>
        </w:rPr>
        <w:t>2. The market perceives a bank to be TBTF. This, in contrast, is based on the expectation of potential public bailout measures. The market participants that would potentially benefit from an EGG know what motivates policymakers to opt for a bailout (Sect. 4.1.1). Hence, even if a bank is not officially designated as TBTF, market participants will treat a bank as such if they are aware of the systemic importance and react to it by reasonably anticipating the EGG.40</w:t>
      </w:r>
    </w:p>
    <w:p w14:paraId="34B8A5ED" w14:textId="77777777" w:rsidR="00C96995" w:rsidRPr="00EF5B59" w:rsidRDefault="00C96995" w:rsidP="00C96995">
      <w:pPr>
        <w:rPr>
          <w:sz w:val="16"/>
          <w:szCs w:val="14"/>
        </w:rPr>
      </w:pPr>
      <w:r w:rsidRPr="00EF5B59">
        <w:rPr>
          <w:sz w:val="16"/>
          <w:szCs w:val="14"/>
        </w:rPr>
        <w:t>4.2.2 IGG Strength</w:t>
      </w:r>
    </w:p>
    <w:p w14:paraId="2AC252E9" w14:textId="77777777" w:rsidR="00C96995" w:rsidRPr="00EF5B59" w:rsidRDefault="00C96995" w:rsidP="00C96995">
      <w:pPr>
        <w:rPr>
          <w:sz w:val="16"/>
        </w:rPr>
      </w:pPr>
      <w:r w:rsidRPr="00FD5EB1">
        <w:rPr>
          <w:rStyle w:val="StyleUnderline"/>
        </w:rPr>
        <w:t xml:space="preserve">Even if a bank has been officially designated TBTF, </w:t>
      </w:r>
      <w:r w:rsidRPr="00A57363">
        <w:rPr>
          <w:rStyle w:val="Emphasis"/>
        </w:rPr>
        <w:t xml:space="preserve">the scope of any </w:t>
      </w:r>
      <w:r w:rsidRPr="00BE6E7E">
        <w:rPr>
          <w:rStyle w:val="Emphasis"/>
          <w:highlight w:val="yellow"/>
        </w:rPr>
        <w:t>potential bailout will rarely be defined ex ante</w:t>
      </w:r>
      <w:r w:rsidRPr="00FD5EB1">
        <w:rPr>
          <w:rStyle w:val="StyleUnderline"/>
        </w:rPr>
        <w:t xml:space="preserve">. This said, the strength of the IGG—and so </w:t>
      </w:r>
      <w:r w:rsidRPr="00BE6E7E">
        <w:rPr>
          <w:rStyle w:val="Emphasis"/>
          <w:highlight w:val="yellow"/>
        </w:rPr>
        <w:t>the moral-hazard effect—depends</w:t>
      </w:r>
      <w:r w:rsidRPr="00A57363">
        <w:rPr>
          <w:rStyle w:val="Emphasis"/>
        </w:rPr>
        <w:t xml:space="preserve"> in general again on market expectations: i.e., </w:t>
      </w:r>
      <w:r w:rsidRPr="00BE6E7E">
        <w:rPr>
          <w:rStyle w:val="Emphasis"/>
          <w:highlight w:val="yellow"/>
        </w:rPr>
        <w:t>on the expected probability</w:t>
      </w:r>
      <w:r w:rsidRPr="00A57363">
        <w:rPr>
          <w:rStyle w:val="Emphasis"/>
        </w:rPr>
        <w:t xml:space="preserve"> and scope </w:t>
      </w:r>
      <w:r w:rsidRPr="00BE6E7E">
        <w:rPr>
          <w:rStyle w:val="Emphasis"/>
          <w:highlight w:val="yellow"/>
        </w:rPr>
        <w:t>of</w:t>
      </w:r>
      <w:r w:rsidRPr="00A57363">
        <w:rPr>
          <w:rStyle w:val="Emphasis"/>
        </w:rPr>
        <w:t xml:space="preserve"> EGGs</w:t>
      </w:r>
      <w:r w:rsidRPr="00EF5B59">
        <w:rPr>
          <w:sz w:val="16"/>
        </w:rPr>
        <w:t xml:space="preserve"> (see Sect. 4.1.2). </w:t>
      </w:r>
      <w:r w:rsidRPr="00FD5EB1">
        <w:rPr>
          <w:rStyle w:val="StyleUnderline"/>
        </w:rPr>
        <w:t xml:space="preserve">These expectations are usually derived from past public </w:t>
      </w:r>
      <w:r w:rsidRPr="00BE6E7E">
        <w:rPr>
          <w:rStyle w:val="StyleUnderline"/>
          <w:highlight w:val="yellow"/>
        </w:rPr>
        <w:t>interventions and bailout</w:t>
      </w:r>
      <w:r w:rsidRPr="00FD5EB1">
        <w:rPr>
          <w:rStyle w:val="StyleUnderline"/>
        </w:rPr>
        <w:t xml:space="preserve"> experiences</w:t>
      </w:r>
      <w:r w:rsidRPr="00EF5B59">
        <w:rPr>
          <w:sz w:val="16"/>
        </w:rPr>
        <w:t>.41</w:t>
      </w:r>
    </w:p>
    <w:p w14:paraId="7BF37800" w14:textId="77777777" w:rsidR="00C96995" w:rsidRPr="00EF5B59" w:rsidRDefault="00C96995" w:rsidP="00C96995">
      <w:pPr>
        <w:rPr>
          <w:sz w:val="16"/>
          <w:szCs w:val="14"/>
        </w:rPr>
      </w:pPr>
      <w:r w:rsidRPr="00EF5B59">
        <w:rPr>
          <w:sz w:val="16"/>
          <w:szCs w:val="14"/>
        </w:rPr>
        <w:t>The value of such an IGG for a bank and its counterparties is not only dependent on the strength of the expected bailout, but also on the condition of the financial system. The more uncertainty or volatility there is in a market (such as during a banking crisis), the higher the value of a potential protection. This free insurance works like a put option getting closer to the money.42</w:t>
      </w:r>
    </w:p>
    <w:p w14:paraId="464FA384" w14:textId="77777777" w:rsidR="00C96995" w:rsidRPr="00EF5B59" w:rsidRDefault="00C96995" w:rsidP="00C96995">
      <w:pPr>
        <w:rPr>
          <w:sz w:val="16"/>
          <w:szCs w:val="14"/>
        </w:rPr>
      </w:pPr>
      <w:r w:rsidRPr="00EF5B59">
        <w:rPr>
          <w:sz w:val="16"/>
          <w:szCs w:val="14"/>
        </w:rPr>
        <w:t>It is worthwhile to note several factors that mitigate the strength and value of IGGs:</w:t>
      </w:r>
    </w:p>
    <w:p w14:paraId="7840E12E" w14:textId="77777777" w:rsidR="00C96995" w:rsidRPr="00EF5B59" w:rsidRDefault="00C96995" w:rsidP="00C96995">
      <w:pPr>
        <w:rPr>
          <w:sz w:val="16"/>
          <w:szCs w:val="14"/>
        </w:rPr>
      </w:pPr>
      <w:r w:rsidRPr="00EF5B59">
        <w:rPr>
          <w:sz w:val="16"/>
          <w:szCs w:val="14"/>
        </w:rPr>
        <w:t>1. TBTF regulation: TBTF regulations constitute additional regulation and supervision of G-SIBs. These may include legislation concerning the contractual liability writeoffs during a bailout—a so-called bail-in (see Sect. 6.3).43</w:t>
      </w:r>
    </w:p>
    <w:p w14:paraId="6C0BA6EE" w14:textId="77777777" w:rsidR="00C96995" w:rsidRPr="00EF5B59" w:rsidRDefault="00C96995" w:rsidP="00C96995">
      <w:pPr>
        <w:rPr>
          <w:sz w:val="16"/>
          <w:szCs w:val="14"/>
        </w:rPr>
      </w:pPr>
      <w:r w:rsidRPr="00EF5B59">
        <w:rPr>
          <w:sz w:val="16"/>
          <w:szCs w:val="14"/>
        </w:rPr>
        <w:t>2. ‘Too-big-to-save’: The public finance capacity of some countries is insufficient to credibly protect G-SIBs. In such situations, banks may be called ‘too-big-to save’, which implies that TBTF failures can cause national insolvency.44</w:t>
      </w:r>
    </w:p>
    <w:p w14:paraId="160FF72B" w14:textId="77777777" w:rsidR="00C96995" w:rsidRPr="00EF5B59" w:rsidRDefault="00C96995" w:rsidP="00C96995">
      <w:pPr>
        <w:rPr>
          <w:sz w:val="16"/>
          <w:szCs w:val="14"/>
        </w:rPr>
      </w:pPr>
      <w:r w:rsidRPr="00EF5B59">
        <w:rPr>
          <w:sz w:val="16"/>
          <w:szCs w:val="14"/>
        </w:rPr>
        <w:t>3. ‘Too-many-to-fail’: This term names a general weakness of an entire banking sector that implies that a government is less likely to protect one bank because it cannot protect all similarly weak G-SIBs.45 This scenario is also known as a ‘too-many-to-fail’.46</w:t>
      </w:r>
    </w:p>
    <w:p w14:paraId="7D89E616" w14:textId="77777777" w:rsidR="00C96995" w:rsidRPr="00EF5B59" w:rsidRDefault="00C96995" w:rsidP="00C96995">
      <w:pPr>
        <w:rPr>
          <w:sz w:val="16"/>
          <w:szCs w:val="14"/>
        </w:rPr>
      </w:pPr>
      <w:r w:rsidRPr="00EF5B59">
        <w:rPr>
          <w:sz w:val="16"/>
          <w:szCs w:val="14"/>
        </w:rPr>
        <w:t>Due to the above-named complexities, the extent of IGGs differs across countries and across banks within one country.47</w:t>
      </w:r>
    </w:p>
    <w:p w14:paraId="2E4CE669" w14:textId="77777777" w:rsidR="00C96995" w:rsidRPr="00EF5B59" w:rsidRDefault="00C96995" w:rsidP="00C96995">
      <w:pPr>
        <w:rPr>
          <w:sz w:val="16"/>
          <w:szCs w:val="14"/>
        </w:rPr>
      </w:pPr>
      <w:r w:rsidRPr="00EF5B59">
        <w:rPr>
          <w:sz w:val="16"/>
          <w:szCs w:val="14"/>
        </w:rPr>
        <w:t>4.2.3 Creditor Moral Hazard</w:t>
      </w:r>
    </w:p>
    <w:p w14:paraId="57300CE8" w14:textId="77777777" w:rsidR="00C96995" w:rsidRPr="00EF5B59" w:rsidRDefault="00C96995" w:rsidP="00C96995">
      <w:pPr>
        <w:rPr>
          <w:sz w:val="16"/>
          <w:szCs w:val="14"/>
        </w:rPr>
      </w:pPr>
      <w:r w:rsidRPr="00EF5B59">
        <w:rPr>
          <w:sz w:val="16"/>
          <w:szCs w:val="14"/>
        </w:rPr>
        <w:t>The creditor moral hazard (see Sect. 2.5) extends simply from the depositors, who are already covered by the statutory deposit insurance, to all liability holders that are expected to be protected under a bailout of a G-SIB. Ultimately, creditor moral hazard leads to lower funding costs and larger counterparty positions for G-SIBs. This is the result of the lower return requirements of the creditors and is driven by the following:</w:t>
      </w:r>
    </w:p>
    <w:p w14:paraId="696BF40D" w14:textId="77777777" w:rsidR="00C96995" w:rsidRPr="00EF5B59" w:rsidRDefault="00C96995" w:rsidP="00C96995">
      <w:pPr>
        <w:rPr>
          <w:sz w:val="16"/>
          <w:szCs w:val="14"/>
        </w:rPr>
      </w:pPr>
      <w:r w:rsidRPr="00EF5B59">
        <w:rPr>
          <w:sz w:val="16"/>
          <w:szCs w:val="14"/>
        </w:rPr>
        <w:t>• Lower default probability of bank liabilities: In event of bank bankruptcy, liabilities are generally repaid out of the insolvency estate. For the creditors, the IGG works like a double bottom and results in a downward shift in the probability of the default of the respective liabilities, including counterparty risk of derivative contracts.48 Bank creditors not only lend at a lower rate according to the fundamental risk/return tradeoff, but bank counterparties are also willing to accept larger positions and to price in lower counterparty risk. Two main approaches are analysed in the literature to support the foundation of the lower default probability:49</w:t>
      </w:r>
    </w:p>
    <w:p w14:paraId="6D7E7368" w14:textId="77777777" w:rsidR="00C96995" w:rsidRPr="00EF5B59" w:rsidRDefault="00C96995" w:rsidP="00C96995">
      <w:pPr>
        <w:rPr>
          <w:sz w:val="16"/>
          <w:szCs w:val="14"/>
        </w:rPr>
      </w:pPr>
      <w:r w:rsidRPr="00EF5B59">
        <w:rPr>
          <w:sz w:val="16"/>
          <w:szCs w:val="14"/>
        </w:rPr>
        <w:t>– An ‘objective argument’, mostly measured by market CDS spreads, and</w:t>
      </w:r>
    </w:p>
    <w:p w14:paraId="271E5112" w14:textId="77777777" w:rsidR="00C96995" w:rsidRPr="00EF5B59" w:rsidRDefault="00C96995" w:rsidP="00C96995">
      <w:pPr>
        <w:rPr>
          <w:sz w:val="16"/>
          <w:szCs w:val="14"/>
        </w:rPr>
      </w:pPr>
      <w:r w:rsidRPr="00EF5B59">
        <w:rPr>
          <w:sz w:val="16"/>
          <w:szCs w:val="14"/>
        </w:rPr>
        <w:t>– A ‘subjective argument’, measured by credit rating differences.</w:t>
      </w:r>
    </w:p>
    <w:p w14:paraId="5118F5C8" w14:textId="77777777" w:rsidR="00C96995" w:rsidRPr="00EF5B59" w:rsidRDefault="00C96995" w:rsidP="00C96995">
      <w:pPr>
        <w:rPr>
          <w:sz w:val="16"/>
          <w:szCs w:val="14"/>
        </w:rPr>
      </w:pPr>
      <w:r w:rsidRPr="00EF5B59">
        <w:rPr>
          <w:sz w:val="16"/>
          <w:szCs w:val="14"/>
        </w:rPr>
        <w:t>• Lower bank monitoring costs: The IGG partly replaces the necessity of monitoring the counterparty bank, which results in a decrease in associated costs.</w:t>
      </w:r>
    </w:p>
    <w:p w14:paraId="4599D61E" w14:textId="77777777" w:rsidR="00C96995" w:rsidRPr="00EF5B59" w:rsidRDefault="00C96995" w:rsidP="00C96995">
      <w:pPr>
        <w:rPr>
          <w:sz w:val="16"/>
        </w:rPr>
      </w:pPr>
      <w:r w:rsidRPr="00BE6E7E">
        <w:rPr>
          <w:rStyle w:val="StyleUnderline"/>
          <w:highlight w:val="yellow"/>
        </w:rPr>
        <w:t>Economic costs</w:t>
      </w:r>
      <w:r w:rsidRPr="00FD5EB1">
        <w:rPr>
          <w:rStyle w:val="StyleUnderline"/>
        </w:rPr>
        <w:t xml:space="preserve">, or negative public economies, </w:t>
      </w:r>
      <w:r w:rsidRPr="00BE6E7E">
        <w:rPr>
          <w:rStyle w:val="StyleUnderline"/>
          <w:highlight w:val="yellow"/>
        </w:rPr>
        <w:t>accrue when investors</w:t>
      </w:r>
      <w:r w:rsidRPr="00FD5EB1">
        <w:rPr>
          <w:rStyle w:val="StyleUnderline"/>
        </w:rPr>
        <w:t xml:space="preserve"> come to </w:t>
      </w:r>
      <w:r w:rsidRPr="00BE6E7E">
        <w:rPr>
          <w:rStyle w:val="StyleUnderline"/>
          <w:highlight w:val="yellow"/>
        </w:rPr>
        <w:t>regard a bank as TBTF</w:t>
      </w:r>
      <w:r w:rsidRPr="00FD5EB1">
        <w:rPr>
          <w:rStyle w:val="StyleUnderline"/>
        </w:rPr>
        <w:t>. These equal the total costs the bank and its creditors save due to its TBTF status</w:t>
      </w:r>
      <w:r w:rsidRPr="00EF5B59">
        <w:rPr>
          <w:sz w:val="16"/>
        </w:rPr>
        <w:t>: viz., the asserted argument of lower funding costs and lower bank-monitoring costs. What follows are the empirical results of different studies and methods analysing the above theoretical assertions with regard to the lowered default probability measured by credit ratings and CDS spreads. The lower monitoring costs and the larger counterparty positions are not as well analysed empirically. It also seems unclear to what degree the creditors versus the banks benefit from creditor moral hazard. Studies of the overall funding cost advantage of G-SIBs dominate this research field. All studies, regardless of the method applied, find very large and significant funding cost advantages of G-SIBs.</w:t>
      </w:r>
    </w:p>
    <w:p w14:paraId="39B81C48" w14:textId="77777777" w:rsidR="00C96995" w:rsidRPr="00EF5B59" w:rsidRDefault="00C96995" w:rsidP="00C96995">
      <w:pPr>
        <w:rPr>
          <w:sz w:val="16"/>
          <w:szCs w:val="14"/>
        </w:rPr>
      </w:pPr>
      <w:r w:rsidRPr="00EF5B59">
        <w:rPr>
          <w:sz w:val="16"/>
          <w:szCs w:val="14"/>
        </w:rPr>
        <w:t>Stronger Credit Ratings</w:t>
      </w:r>
    </w:p>
    <w:p w14:paraId="6721D8C3" w14:textId="77777777" w:rsidR="00C96995" w:rsidRPr="00EF5B59" w:rsidRDefault="00C96995" w:rsidP="00C96995">
      <w:pPr>
        <w:rPr>
          <w:sz w:val="16"/>
        </w:rPr>
      </w:pPr>
      <w:r w:rsidRPr="00BE6E7E">
        <w:rPr>
          <w:rStyle w:val="StyleUnderline"/>
          <w:highlight w:val="yellow"/>
        </w:rPr>
        <w:t>Rating agencies publish</w:t>
      </w:r>
      <w:r w:rsidRPr="00FD5EB1">
        <w:rPr>
          <w:rStyle w:val="StyleUnderline"/>
        </w:rPr>
        <w:t xml:space="preserve"> a variety of credit ratings about </w:t>
      </w:r>
      <w:r w:rsidRPr="00BE6E7E">
        <w:rPr>
          <w:rStyle w:val="StyleUnderline"/>
          <w:highlight w:val="yellow"/>
        </w:rPr>
        <w:t>banks’ creditworthiness</w:t>
      </w:r>
      <w:r w:rsidRPr="00FD5EB1">
        <w:rPr>
          <w:rStyle w:val="StyleUnderline"/>
        </w:rPr>
        <w:t>, the issuer itself, and certain (classes of) financial obligations. Credit ratings represent the probability of default</w:t>
      </w:r>
      <w:r w:rsidRPr="00EF5B59">
        <w:rPr>
          <w:sz w:val="16"/>
        </w:rPr>
        <w:t xml:space="preserve"> on the rating agency’s own rating scale. Such credit ratings are a subjective assessment and do not always prove accurate. Nevertheless, to some degree, </w:t>
      </w:r>
      <w:r w:rsidRPr="00FD5EB1">
        <w:rPr>
          <w:rStyle w:val="StyleUnderline"/>
        </w:rPr>
        <w:t>the rating also reflects and influences the market view of a bank’s solvency because debt holders often base their investment and pricing decisions to a significant degree on such ratings</w:t>
      </w:r>
      <w:r w:rsidRPr="00EF5B59">
        <w:rPr>
          <w:sz w:val="16"/>
        </w:rPr>
        <w:t>. Hence, a better rating generally leads to cheaper funding conditions. Moreover, external ratings of bank debt are often a benchmark for central banks and wholesale operations and define minimum collateral requirements. This also means that better ratings indirectly result in better funding conditions in this case as well.</w:t>
      </w:r>
    </w:p>
    <w:p w14:paraId="18858C2E" w14:textId="77777777" w:rsidR="00C96995" w:rsidRPr="00EF5B59" w:rsidRDefault="00C96995" w:rsidP="00C96995">
      <w:pPr>
        <w:rPr>
          <w:sz w:val="16"/>
        </w:rPr>
      </w:pPr>
      <w:r w:rsidRPr="00FD5EB1">
        <w:rPr>
          <w:rStyle w:val="StyleUnderline"/>
        </w:rPr>
        <w:t>The three major credit-rating agencies—Standard &amp; Poor’s (S&amp;P), Moody’s, and Fitch—calculate and publish two (or more) separate issuer ratings</w:t>
      </w:r>
      <w:r w:rsidRPr="00EF5B59">
        <w:rPr>
          <w:sz w:val="16"/>
        </w:rPr>
        <w:t xml:space="preserve"> that are of particular interest for our purposes: (i) a stand-alone issuer rating,50 that reflects a bank’s intrinsic capacity to repay its obligations, and (ii) an overall issuer rating,51 that reflects a bank’s capacity to repay its obligations with potential external support.</w:t>
      </w:r>
    </w:p>
    <w:p w14:paraId="565F844C" w14:textId="77777777" w:rsidR="00C96995" w:rsidRPr="00EF5B59" w:rsidRDefault="00C96995" w:rsidP="00C96995">
      <w:pPr>
        <w:rPr>
          <w:sz w:val="16"/>
        </w:rPr>
      </w:pPr>
      <w:r w:rsidRPr="00EF5B59">
        <w:rPr>
          <w:sz w:val="16"/>
        </w:rPr>
        <w:t xml:space="preserve">In order to measure the TBTF effect, several studies simply compare both ratings.52 The difference reflects the impact or value of possible external support, primarily by the government. </w:t>
      </w:r>
      <w:r w:rsidRPr="00BE6E7E">
        <w:rPr>
          <w:rStyle w:val="StyleUnderline"/>
          <w:highlight w:val="yellow"/>
        </w:rPr>
        <w:t>All of the studies find</w:t>
      </w:r>
      <w:r w:rsidRPr="00FD5EB1">
        <w:rPr>
          <w:rStyle w:val="StyleUnderline"/>
        </w:rPr>
        <w:t xml:space="preserve"> that </w:t>
      </w:r>
      <w:r w:rsidRPr="00BE6E7E">
        <w:rPr>
          <w:rStyle w:val="StyleUnderline"/>
          <w:highlight w:val="yellow"/>
        </w:rPr>
        <w:t>banks considered TBTF receive</w:t>
      </w:r>
      <w:r w:rsidRPr="00FD5EB1">
        <w:rPr>
          <w:rStyle w:val="StyleUnderline"/>
        </w:rPr>
        <w:t xml:space="preserve"> overall rating uplifts—i.e. </w:t>
      </w:r>
      <w:r w:rsidRPr="00BE6E7E">
        <w:rPr>
          <w:rStyle w:val="Emphasis"/>
          <w:highlight w:val="yellow"/>
        </w:rPr>
        <w:t>credit rating upgrades</w:t>
      </w:r>
      <w:r w:rsidRPr="00FD5EB1">
        <w:rPr>
          <w:rStyle w:val="StyleUnderline"/>
        </w:rPr>
        <w:t>—compared with other banks</w:t>
      </w:r>
      <w:r w:rsidRPr="00EF5B59">
        <w:rPr>
          <w:sz w:val="16"/>
        </w:rPr>
        <w:t xml:space="preserve">.53 </w:t>
      </w:r>
      <w:r w:rsidRPr="00EF5B59">
        <w:rPr>
          <w:rStyle w:val="StyleUnderline"/>
        </w:rPr>
        <w:t xml:space="preserve">This rating “bonus” varies: it is </w:t>
      </w:r>
      <w:r w:rsidRPr="00BE6E7E">
        <w:rPr>
          <w:rStyle w:val="Emphasis"/>
          <w:highlight w:val="yellow"/>
        </w:rPr>
        <w:t>stronger after government interventions</w:t>
      </w:r>
      <w:r w:rsidRPr="00EF5B59">
        <w:rPr>
          <w:sz w:val="16"/>
        </w:rPr>
        <w:t>54 and ranges from one to four notches. Furthermore, it is found that, higher IGGs are driven by a lower stand-alone rating of a bank,55 a larger domestic market share of the bank, and greater solvency of the bank’s sovereign.56</w:t>
      </w:r>
    </w:p>
    <w:p w14:paraId="29632B4E" w14:textId="77777777" w:rsidR="00C96995" w:rsidRPr="00EF5B59" w:rsidRDefault="00C96995" w:rsidP="00C96995">
      <w:pPr>
        <w:rPr>
          <w:sz w:val="16"/>
          <w:szCs w:val="14"/>
        </w:rPr>
      </w:pPr>
      <w:r w:rsidRPr="00EF5B59">
        <w:rPr>
          <w:sz w:val="16"/>
          <w:szCs w:val="14"/>
        </w:rPr>
        <w:t>Lower CDS Spreads</w:t>
      </w:r>
    </w:p>
    <w:p w14:paraId="5C81250D" w14:textId="77777777" w:rsidR="00C96995" w:rsidRPr="00EF5B59" w:rsidRDefault="00C96995" w:rsidP="00C96995">
      <w:pPr>
        <w:rPr>
          <w:sz w:val="16"/>
          <w:szCs w:val="14"/>
        </w:rPr>
      </w:pPr>
      <w:r w:rsidRPr="00EF5B59">
        <w:rPr>
          <w:sz w:val="16"/>
          <w:szCs w:val="14"/>
        </w:rPr>
        <w:t>Credit default swaps (CDSs) are credit derivatives used to insure against default of debt instruments. That means that CDSs securitise and reflect the default risk, while debt instruments also comprise interest rate risks in their market prices. Because IGGs only affect default risk, CDS are an intuitive measure for teasing out the insurance costs of an IGG. CDS investors might also rely on credit ratings; however, CDS markets are dominated by institutional investors that are potentially able to independently and accurately assess a bank’s probability of default.57 Moreover, market discipline in the CDS market is usually strong.</w:t>
      </w:r>
    </w:p>
    <w:p w14:paraId="61775C21" w14:textId="77777777" w:rsidR="00C96995" w:rsidRPr="00EF5B59" w:rsidRDefault="00C96995" w:rsidP="00C96995">
      <w:pPr>
        <w:rPr>
          <w:sz w:val="16"/>
          <w:szCs w:val="14"/>
        </w:rPr>
      </w:pPr>
      <w:r w:rsidRPr="00EF5B59">
        <w:rPr>
          <w:sz w:val="16"/>
          <w:szCs w:val="14"/>
        </w:rPr>
        <w:t>Many studies have illustrated that TBTF status affects CDS prices.58 One study using regression analyses finds that ‘a one percentage point increase in size reduces the CDS spread of a bank by about two basis points’. However, scholars agree that IGGs have a threshold, above which some banks are considered ‘too-big-to-be rescued’59. Event studies identify widening CDS spreads prior to government interventions at other banks that are followed by narrowing CDS spreads around and after events.60</w:t>
      </w:r>
    </w:p>
    <w:p w14:paraId="3B165A38" w14:textId="77777777" w:rsidR="00C96995" w:rsidRPr="00EF5B59" w:rsidRDefault="00C96995" w:rsidP="00C96995">
      <w:pPr>
        <w:rPr>
          <w:sz w:val="16"/>
          <w:szCs w:val="14"/>
        </w:rPr>
      </w:pPr>
      <w:r w:rsidRPr="00EF5B59">
        <w:rPr>
          <w:sz w:val="16"/>
          <w:szCs w:val="14"/>
        </w:rPr>
        <w:t>Lower Funding Costs</w:t>
      </w:r>
    </w:p>
    <w:p w14:paraId="638FF653" w14:textId="77777777" w:rsidR="00C96995" w:rsidRPr="00EF5B59" w:rsidRDefault="00C96995" w:rsidP="00C96995">
      <w:pPr>
        <w:rPr>
          <w:sz w:val="16"/>
          <w:szCs w:val="14"/>
        </w:rPr>
      </w:pPr>
      <w:r w:rsidRPr="00EF5B59">
        <w:rPr>
          <w:sz w:val="16"/>
          <w:szCs w:val="14"/>
        </w:rPr>
        <w:t>Funding costs reflect investors’ assessment of risk levels. Risk is measured in terms of spreads above the risk-free rate, which is normally defined as the rate on bonds fully guaranteed by the government, such as government bonds. This is why spreads are generally aligned with credit ratings and CDS spreads. However, systemic market factors and issue-specific factors (such as liquidity) also affect bond prices and yields.61</w:t>
      </w:r>
    </w:p>
    <w:p w14:paraId="24E9C225" w14:textId="77777777" w:rsidR="00C96995" w:rsidRPr="00EF5B59" w:rsidRDefault="00C96995" w:rsidP="00C96995">
      <w:pPr>
        <w:rPr>
          <w:sz w:val="16"/>
        </w:rPr>
      </w:pPr>
      <w:r w:rsidRPr="00BE6E7E">
        <w:rPr>
          <w:rStyle w:val="StyleUnderline"/>
          <w:highlight w:val="yellow"/>
        </w:rPr>
        <w:t>When investors perceive a bank as TBTF, the risk is</w:t>
      </w:r>
      <w:r w:rsidRPr="00327B2E">
        <w:rPr>
          <w:rStyle w:val="StyleUnderline"/>
        </w:rPr>
        <w:t xml:space="preserve"> primarily in </w:t>
      </w:r>
      <w:r w:rsidRPr="00BE6E7E">
        <w:rPr>
          <w:rStyle w:val="StyleUnderline"/>
          <w:highlight w:val="yellow"/>
        </w:rPr>
        <w:t>the probability</w:t>
      </w:r>
      <w:r w:rsidRPr="00327B2E">
        <w:rPr>
          <w:rStyle w:val="StyleUnderline"/>
        </w:rPr>
        <w:t xml:space="preserve"> that </w:t>
      </w:r>
      <w:r w:rsidRPr="00BE6E7E">
        <w:rPr>
          <w:rStyle w:val="StyleUnderline"/>
          <w:highlight w:val="yellow"/>
        </w:rPr>
        <w:t>the government will</w:t>
      </w:r>
      <w:r w:rsidRPr="00327B2E">
        <w:rPr>
          <w:rStyle w:val="StyleUnderline"/>
        </w:rPr>
        <w:t xml:space="preserve"> unexpectedly </w:t>
      </w:r>
      <w:r w:rsidRPr="00BE6E7E">
        <w:rPr>
          <w:rStyle w:val="StyleUnderline"/>
          <w:highlight w:val="yellow"/>
        </w:rPr>
        <w:t>not rescue the bank</w:t>
      </w:r>
      <w:r w:rsidRPr="00FD5EB1">
        <w:rPr>
          <w:rStyle w:val="StyleUnderline"/>
        </w:rPr>
        <w:t xml:space="preserve"> weighted by the likelihood of a threatening default</w:t>
      </w:r>
      <w:r w:rsidRPr="00EF5B59">
        <w:rPr>
          <w:sz w:val="16"/>
        </w:rPr>
        <w:t>. The funding-cost advantage is calculated by translating the rating62 or CDS63 uplift associated to TBTF into the yields paid on banks’ liabilities. Alternatively, some authors apply econometric models64 and control for factors other than TBTF. Other event studies that observe sudden credit-spread changes such after merger-related events65 or government interventions66. Regardless of the research methodology, the observed yield difference—also called the spread—is an estimate of the monetary measure of IGGs. It is denoted in relative terms as a credit spread or in absolute terms as a monetary amount67 and it represents the reduction of funding costs. This funding-cost advantage comprises both the structural strength of the IGG and the time-varying market valuation of the IGG.68 A wide range of studies illustrate robust and very large funding benefits for banks considered TBTF of up to 600 basis points or several-hundred billion US$ per year per bank.69 The relative and absolute funding advantages change materially over time and across banks and jurisdictions.70 Only explicit guarantees to (partially) government-owned banks are stronger than IGG.71 In other words,</w:t>
      </w:r>
      <w:r w:rsidRPr="00A57363">
        <w:t xml:space="preserve"> </w:t>
      </w:r>
      <w:r w:rsidRPr="00EF5B59">
        <w:rPr>
          <w:rStyle w:val="StyleUnderline"/>
        </w:rPr>
        <w:t>empirical studies, as a whole, suggest that even the uninsured liabilities of G-SIBs exhibit little sensitivity to banks’ risk-taking</w:t>
      </w:r>
      <w:r w:rsidRPr="00EF5B59">
        <w:rPr>
          <w:sz w:val="16"/>
        </w:rPr>
        <w:t>.72 It is noteworthy that G-SIBs are also more flexible in their funding strategies and more readily change their funding mix compared to non-G-SIBs.73 This is why the full funding advantage extends beyond a simple comparison of the yields of the same debt instruments.</w:t>
      </w:r>
    </w:p>
    <w:p w14:paraId="36C9BFD0" w14:textId="77777777" w:rsidR="00C96995" w:rsidRPr="00EF5B59" w:rsidRDefault="00C96995" w:rsidP="00C96995">
      <w:pPr>
        <w:rPr>
          <w:sz w:val="16"/>
          <w:szCs w:val="14"/>
        </w:rPr>
      </w:pPr>
      <w:r w:rsidRPr="00EF5B59">
        <w:rPr>
          <w:sz w:val="16"/>
          <w:szCs w:val="14"/>
        </w:rPr>
        <w:t>4.2.4 Bank Moral Hazard</w:t>
      </w:r>
    </w:p>
    <w:p w14:paraId="74D05524" w14:textId="77777777" w:rsidR="00C96995" w:rsidRPr="00EF5B59" w:rsidRDefault="00C96995" w:rsidP="00C96995">
      <w:pPr>
        <w:rPr>
          <w:sz w:val="16"/>
        </w:rPr>
      </w:pPr>
      <w:r w:rsidRPr="00BE6E7E">
        <w:rPr>
          <w:rStyle w:val="StyleUnderline"/>
          <w:highlight w:val="yellow"/>
        </w:rPr>
        <w:t>The</w:t>
      </w:r>
      <w:r w:rsidRPr="001E7E43">
        <w:rPr>
          <w:rStyle w:val="StyleUnderline"/>
        </w:rPr>
        <w:t xml:space="preserve"> increased </w:t>
      </w:r>
      <w:r w:rsidRPr="00BE6E7E">
        <w:rPr>
          <w:rStyle w:val="StyleUnderline"/>
          <w:highlight w:val="yellow"/>
        </w:rPr>
        <w:t>creditor moral hazard</w:t>
      </w:r>
      <w:r w:rsidRPr="001E7E43">
        <w:rPr>
          <w:rStyle w:val="StyleUnderline"/>
        </w:rPr>
        <w:t xml:space="preserve"> caused by the extension of guarantees of the retail depositors</w:t>
      </w:r>
      <w:r w:rsidRPr="00EF5B59">
        <w:rPr>
          <w:sz w:val="16"/>
        </w:rPr>
        <w:t xml:space="preserve"> (see Sect. 4.2.3) </w:t>
      </w:r>
      <w:r w:rsidRPr="001E7E43">
        <w:rPr>
          <w:rStyle w:val="StyleUnderline"/>
        </w:rPr>
        <w:t xml:space="preserve">to quasi all creditors of G-SIBs—even if only implicit—also </w:t>
      </w:r>
      <w:r w:rsidRPr="00BE6E7E">
        <w:rPr>
          <w:rStyle w:val="StyleUnderline"/>
          <w:highlight w:val="yellow"/>
        </w:rPr>
        <w:t>exacerbates bank moral hazards</w:t>
      </w:r>
      <w:r w:rsidRPr="00EF5B59">
        <w:rPr>
          <w:sz w:val="16"/>
        </w:rPr>
        <w:t xml:space="preserve">.74 </w:t>
      </w:r>
      <w:r w:rsidRPr="001E7E43">
        <w:rPr>
          <w:rStyle w:val="StyleUnderline"/>
        </w:rPr>
        <w:t xml:space="preserve">Banks </w:t>
      </w:r>
      <w:r w:rsidRPr="00A57363">
        <w:rPr>
          <w:rStyle w:val="Emphasis"/>
        </w:rPr>
        <w:t>exploit IGGs</w:t>
      </w:r>
      <w:r w:rsidRPr="001E7E43">
        <w:rPr>
          <w:rStyle w:val="StyleUnderline"/>
        </w:rPr>
        <w:t xml:space="preserve"> in terms of</w:t>
      </w:r>
      <w:r w:rsidRPr="00EF5B59">
        <w:rPr>
          <w:sz w:val="16"/>
        </w:rPr>
        <w:t xml:space="preserve"> (i) </w:t>
      </w:r>
      <w:r w:rsidRPr="00A57363">
        <w:rPr>
          <w:rStyle w:val="Emphasis"/>
        </w:rPr>
        <w:t>increased risk-taking</w:t>
      </w:r>
      <w:r w:rsidRPr="001E7E43">
        <w:rPr>
          <w:rStyle w:val="StyleUnderline"/>
        </w:rPr>
        <w:t xml:space="preserve"> and</w:t>
      </w:r>
      <w:r w:rsidRPr="00EF5B59">
        <w:rPr>
          <w:sz w:val="16"/>
        </w:rPr>
        <w:t xml:space="preserve"> (ii) </w:t>
      </w:r>
      <w:r w:rsidRPr="001E7E43">
        <w:rPr>
          <w:rStyle w:val="StyleUnderline"/>
        </w:rPr>
        <w:t>increased growth</w:t>
      </w:r>
      <w:r w:rsidRPr="00EF5B59">
        <w:rPr>
          <w:sz w:val="16"/>
        </w:rPr>
        <w:t>.75</w:t>
      </w:r>
    </w:p>
    <w:p w14:paraId="775F4A53" w14:textId="77777777" w:rsidR="00C96995" w:rsidRPr="001E7E43" w:rsidRDefault="00C96995" w:rsidP="00C96995">
      <w:pPr>
        <w:rPr>
          <w:rStyle w:val="StyleUnderline"/>
        </w:rPr>
      </w:pPr>
      <w:r w:rsidRPr="001E7E43">
        <w:rPr>
          <w:rStyle w:val="StyleUnderline"/>
        </w:rPr>
        <w:t>Increased Risk-Taking</w:t>
      </w:r>
    </w:p>
    <w:p w14:paraId="1DB342EC" w14:textId="77777777" w:rsidR="00C96995" w:rsidRPr="001E7E43" w:rsidRDefault="00C96995" w:rsidP="00C96995">
      <w:pPr>
        <w:rPr>
          <w:rStyle w:val="StyleUnderline"/>
        </w:rPr>
      </w:pPr>
      <w:r w:rsidRPr="001E7E43">
        <w:rPr>
          <w:rStyle w:val="StyleUnderline"/>
        </w:rPr>
        <w:t>There are two reasons increased risk-taking is caused by creditor moral hazard stemming from the TBTF doctrine:</w:t>
      </w:r>
    </w:p>
    <w:p w14:paraId="011B1973" w14:textId="77777777" w:rsidR="00C96995" w:rsidRPr="00EF5B59" w:rsidRDefault="00C96995" w:rsidP="00C96995">
      <w:pPr>
        <w:rPr>
          <w:sz w:val="16"/>
        </w:rPr>
      </w:pPr>
      <w:r w:rsidRPr="00EF5B59">
        <w:rPr>
          <w:sz w:val="16"/>
        </w:rPr>
        <w:t xml:space="preserve">• </w:t>
      </w:r>
      <w:r w:rsidRPr="001E7E43">
        <w:rPr>
          <w:rStyle w:val="StyleUnderline"/>
        </w:rPr>
        <w:t>Less monitoring:</w:t>
      </w:r>
      <w:r w:rsidRPr="00EF5B59">
        <w:rPr>
          <w:sz w:val="16"/>
        </w:rPr>
        <w:t xml:space="preserve"> The typically well-informed and fast-moving institutional market participants are the driving forces behind a bank’s market discipline. </w:t>
      </w:r>
      <w:r w:rsidRPr="00BE6E7E">
        <w:rPr>
          <w:rStyle w:val="Emphasis"/>
          <w:highlight w:val="yellow"/>
        </w:rPr>
        <w:t>Without sufficient monitoring</w:t>
      </w:r>
      <w:r w:rsidRPr="001E7E43">
        <w:rPr>
          <w:rStyle w:val="StyleUnderline"/>
        </w:rPr>
        <w:t xml:space="preserve">, engagement and signalling from creditors, bank </w:t>
      </w:r>
      <w:r w:rsidRPr="00BE6E7E">
        <w:rPr>
          <w:rStyle w:val="StyleUnderline"/>
          <w:highlight w:val="yellow"/>
        </w:rPr>
        <w:t>management</w:t>
      </w:r>
      <w:r w:rsidRPr="001E7E43">
        <w:rPr>
          <w:rStyle w:val="StyleUnderline"/>
        </w:rPr>
        <w:t xml:space="preserve"> increasingly </w:t>
      </w:r>
      <w:r w:rsidRPr="00BE6E7E">
        <w:rPr>
          <w:rStyle w:val="StyleUnderline"/>
          <w:highlight w:val="yellow"/>
        </w:rPr>
        <w:t>works to</w:t>
      </w:r>
      <w:r w:rsidRPr="001E7E43">
        <w:rPr>
          <w:rStyle w:val="StyleUnderline"/>
        </w:rPr>
        <w:t xml:space="preserve"> </w:t>
      </w:r>
      <w:r w:rsidRPr="00A57363">
        <w:rPr>
          <w:rStyle w:val="Emphasis"/>
        </w:rPr>
        <w:t xml:space="preserve">benefit shareholders and </w:t>
      </w:r>
      <w:r w:rsidRPr="00BE6E7E">
        <w:rPr>
          <w:rStyle w:val="Emphasis"/>
          <w:highlight w:val="yellow"/>
        </w:rPr>
        <w:t>increase profitability by increasing risk</w:t>
      </w:r>
      <w:r w:rsidRPr="001E7E43">
        <w:rPr>
          <w:rStyle w:val="StyleUnderline"/>
        </w:rPr>
        <w:t>, according to the risk-return principle</w:t>
      </w:r>
      <w:r w:rsidRPr="00EF5B59">
        <w:rPr>
          <w:sz w:val="16"/>
        </w:rPr>
        <w:t>.</w:t>
      </w:r>
    </w:p>
    <w:p w14:paraId="07AC0FB9" w14:textId="77777777" w:rsidR="00C96995" w:rsidRPr="00EF5B59" w:rsidRDefault="00C96995" w:rsidP="00C96995">
      <w:pPr>
        <w:rPr>
          <w:sz w:val="16"/>
        </w:rPr>
      </w:pPr>
      <w:r w:rsidRPr="00EF5B59">
        <w:rPr>
          <w:sz w:val="16"/>
        </w:rPr>
        <w:t xml:space="preserve">• </w:t>
      </w:r>
      <w:r w:rsidRPr="001E7E43">
        <w:rPr>
          <w:rStyle w:val="StyleUnderline"/>
        </w:rPr>
        <w:t xml:space="preserve">Lower funding costs: </w:t>
      </w:r>
      <w:r w:rsidRPr="00BE6E7E">
        <w:rPr>
          <w:rStyle w:val="Emphasis"/>
          <w:highlight w:val="yellow"/>
        </w:rPr>
        <w:t>G-SIBs pay lower funding costs for</w:t>
      </w:r>
      <w:r w:rsidRPr="00A57363">
        <w:rPr>
          <w:rStyle w:val="Emphasis"/>
        </w:rPr>
        <w:t xml:space="preserve"> a given level of </w:t>
      </w:r>
      <w:r w:rsidRPr="00BE6E7E">
        <w:rPr>
          <w:rStyle w:val="Emphasis"/>
          <w:highlight w:val="yellow"/>
        </w:rPr>
        <w:t>risk and capital</w:t>
      </w:r>
      <w:r w:rsidRPr="001E7E43">
        <w:rPr>
          <w:rStyle w:val="StyleUnderline"/>
        </w:rPr>
        <w:t>. This makes investment projects profitable at a lower return level: i.e., the relationship of risk and return worsens</w:t>
      </w:r>
      <w:r w:rsidRPr="00EF5B59">
        <w:rPr>
          <w:sz w:val="16"/>
        </w:rPr>
        <w:t>.</w:t>
      </w:r>
    </w:p>
    <w:p w14:paraId="6EE3CF7F" w14:textId="77777777" w:rsidR="00C96995" w:rsidRPr="001E7E43" w:rsidRDefault="00C96995" w:rsidP="00C96995">
      <w:pPr>
        <w:rPr>
          <w:rStyle w:val="StyleUnderline"/>
        </w:rPr>
      </w:pPr>
      <w:r w:rsidRPr="001E7E43">
        <w:rPr>
          <w:rStyle w:val="StyleUnderline"/>
        </w:rPr>
        <w:t>Concerning the increase in risk-taking, ample empirical studies exhibit several different forms of risk-taking:</w:t>
      </w:r>
    </w:p>
    <w:p w14:paraId="349C35AF" w14:textId="77777777" w:rsidR="00C96995" w:rsidRPr="00EF5B59" w:rsidRDefault="00C96995" w:rsidP="00C96995">
      <w:pPr>
        <w:rPr>
          <w:sz w:val="16"/>
        </w:rPr>
      </w:pPr>
      <w:r w:rsidRPr="00EF5B59">
        <w:rPr>
          <w:sz w:val="16"/>
        </w:rPr>
        <w:t xml:space="preserve">• </w:t>
      </w:r>
      <w:r w:rsidRPr="001E7E43">
        <w:rPr>
          <w:rStyle w:val="StyleUnderline"/>
        </w:rPr>
        <w:t>Higher leverage:</w:t>
      </w:r>
      <w:r w:rsidRPr="00EF5B59">
        <w:rPr>
          <w:sz w:val="16"/>
        </w:rPr>
        <w:t xml:space="preserve"> Holding less equity in relation to total assets or liabilities incurs greater risk.76</w:t>
      </w:r>
    </w:p>
    <w:p w14:paraId="67C44414" w14:textId="77777777" w:rsidR="00C96995" w:rsidRPr="00EF5B59" w:rsidRDefault="00C96995" w:rsidP="00C96995">
      <w:pPr>
        <w:rPr>
          <w:sz w:val="16"/>
        </w:rPr>
      </w:pPr>
      <w:r w:rsidRPr="00EF5B59">
        <w:rPr>
          <w:sz w:val="16"/>
        </w:rPr>
        <w:t xml:space="preserve">• </w:t>
      </w:r>
      <w:r w:rsidRPr="001E7E43">
        <w:rPr>
          <w:rStyle w:val="StyleUnderline"/>
        </w:rPr>
        <w:t>Higher asset risk:</w:t>
      </w:r>
      <w:r w:rsidRPr="00EF5B59">
        <w:rPr>
          <w:sz w:val="16"/>
        </w:rPr>
        <w:t xml:space="preserve"> Engaging in high-risk investments with higher default rates77 and tail risk results in higher asset risk.78</w:t>
      </w:r>
    </w:p>
    <w:p w14:paraId="6F74945F" w14:textId="77777777" w:rsidR="00C96995" w:rsidRPr="00EF5B59" w:rsidRDefault="00C96995" w:rsidP="00C96995">
      <w:pPr>
        <w:rPr>
          <w:sz w:val="16"/>
        </w:rPr>
      </w:pPr>
      <w:r w:rsidRPr="00EF5B59">
        <w:rPr>
          <w:sz w:val="16"/>
        </w:rPr>
        <w:t xml:space="preserve">• </w:t>
      </w:r>
      <w:r w:rsidRPr="001E7E43">
        <w:rPr>
          <w:rStyle w:val="StyleUnderline"/>
        </w:rPr>
        <w:t>Higher liquidity risk:</w:t>
      </w:r>
      <w:r w:rsidRPr="00EF5B59">
        <w:rPr>
          <w:sz w:val="16"/>
        </w:rPr>
        <w:t xml:space="preserve"> G-SIBs take on liquidity risk by pursuing a higher risk funding strategy and holding less stable funding.79</w:t>
      </w:r>
    </w:p>
    <w:p w14:paraId="666CE9EF" w14:textId="77777777" w:rsidR="00C96995" w:rsidRPr="00EF5B59" w:rsidRDefault="00C96995" w:rsidP="00C96995">
      <w:pPr>
        <w:rPr>
          <w:sz w:val="16"/>
        </w:rPr>
      </w:pPr>
      <w:r w:rsidRPr="00EF5B59">
        <w:rPr>
          <w:sz w:val="16"/>
        </w:rPr>
        <w:t xml:space="preserve">• </w:t>
      </w:r>
      <w:r w:rsidRPr="001E7E43">
        <w:rPr>
          <w:rStyle w:val="StyleUnderline"/>
        </w:rPr>
        <w:t>Higher operational risk:</w:t>
      </w:r>
      <w:r w:rsidRPr="00EF5B59">
        <w:rPr>
          <w:sz w:val="16"/>
        </w:rPr>
        <w:t xml:space="preserve"> Poor management of all other operational risk categories results in operational risk.80</w:t>
      </w:r>
    </w:p>
    <w:p w14:paraId="7B57658A" w14:textId="77777777" w:rsidR="00C96995" w:rsidRPr="00EF5B59" w:rsidRDefault="00C96995" w:rsidP="00C96995">
      <w:pPr>
        <w:rPr>
          <w:sz w:val="16"/>
        </w:rPr>
      </w:pPr>
      <w:r w:rsidRPr="001E7E43">
        <w:rPr>
          <w:rStyle w:val="StyleUnderline"/>
        </w:rPr>
        <w:t>Higher riskiness of a bank’s overall activities leads to a higher variance in returns</w:t>
      </w:r>
      <w:r w:rsidRPr="00EF5B59">
        <w:rPr>
          <w:sz w:val="16"/>
        </w:rPr>
        <w:t xml:space="preserve">.81 </w:t>
      </w:r>
      <w:r w:rsidRPr="001E7E43">
        <w:rPr>
          <w:rStyle w:val="StyleUnderline"/>
        </w:rPr>
        <w:t>This, in turn, results in higher potential losses</w:t>
      </w:r>
      <w:r w:rsidRPr="00EF5B59">
        <w:rPr>
          <w:sz w:val="16"/>
        </w:rPr>
        <w:t xml:space="preserve">82 </w:t>
      </w:r>
      <w:r w:rsidRPr="001E7E43">
        <w:rPr>
          <w:rStyle w:val="StyleUnderline"/>
        </w:rPr>
        <w:t xml:space="preserve">and higher stress to the economy. This suggests that </w:t>
      </w:r>
      <w:r w:rsidRPr="00BE6E7E">
        <w:rPr>
          <w:rStyle w:val="Emphasis"/>
          <w:highlight w:val="yellow"/>
        </w:rPr>
        <w:t>G-SIBs ‘may have a distinct</w:t>
      </w:r>
      <w:r w:rsidRPr="00A57363">
        <w:rPr>
          <w:rStyle w:val="Emphasis"/>
        </w:rPr>
        <w:t xml:space="preserve">, possibly more </w:t>
      </w:r>
      <w:r w:rsidRPr="00BE6E7E">
        <w:rPr>
          <w:rStyle w:val="Emphasis"/>
          <w:highlight w:val="yellow"/>
        </w:rPr>
        <w:t>fragile, business model’</w:t>
      </w:r>
      <w:r w:rsidRPr="00EF5B59">
        <w:rPr>
          <w:sz w:val="16"/>
        </w:rPr>
        <w:t xml:space="preserve">.83 In addition, </w:t>
      </w:r>
      <w:r w:rsidRPr="00BE6E7E">
        <w:rPr>
          <w:rStyle w:val="Emphasis"/>
          <w:highlight w:val="yellow"/>
        </w:rPr>
        <w:t>non-G-SIB competitor banks are</w:t>
      </w:r>
      <w:r w:rsidRPr="00A57363">
        <w:rPr>
          <w:rStyle w:val="Emphasis"/>
        </w:rPr>
        <w:t xml:space="preserve"> also indirectly </w:t>
      </w:r>
      <w:r w:rsidRPr="00BE6E7E">
        <w:rPr>
          <w:rStyle w:val="Emphasis"/>
          <w:highlight w:val="yellow"/>
        </w:rPr>
        <w:t>encouraged to keep the pace with</w:t>
      </w:r>
      <w:r w:rsidRPr="00A57363">
        <w:rPr>
          <w:rStyle w:val="Emphasis"/>
        </w:rPr>
        <w:t xml:space="preserve"> regard to profitability and increased </w:t>
      </w:r>
      <w:r w:rsidRPr="00BE6E7E">
        <w:rPr>
          <w:rStyle w:val="Emphasis"/>
          <w:highlight w:val="yellow"/>
        </w:rPr>
        <w:t>risk</w:t>
      </w:r>
      <w:r w:rsidRPr="00EF5B59">
        <w:rPr>
          <w:sz w:val="16"/>
        </w:rPr>
        <w:t>.84</w:t>
      </w:r>
    </w:p>
    <w:p w14:paraId="62DF58AA" w14:textId="77777777" w:rsidR="00C96995" w:rsidRPr="00EF5B59" w:rsidRDefault="00C96995" w:rsidP="00C96995">
      <w:pPr>
        <w:rPr>
          <w:sz w:val="16"/>
          <w:szCs w:val="14"/>
        </w:rPr>
      </w:pPr>
      <w:r w:rsidRPr="00EF5B59">
        <w:rPr>
          <w:sz w:val="16"/>
          <w:szCs w:val="14"/>
        </w:rPr>
        <w:t>Market Discipline and Charter Value</w:t>
      </w:r>
    </w:p>
    <w:p w14:paraId="2D596393" w14:textId="77777777" w:rsidR="00C96995" w:rsidRPr="00EF5B59" w:rsidRDefault="00C96995" w:rsidP="00C96995">
      <w:pPr>
        <w:rPr>
          <w:sz w:val="16"/>
          <w:szCs w:val="14"/>
        </w:rPr>
      </w:pPr>
      <w:r w:rsidRPr="00EF5B59">
        <w:rPr>
          <w:sz w:val="16"/>
          <w:szCs w:val="14"/>
        </w:rPr>
        <w:t>A bank is endogenously incentivised by its creditors and shareholders to exercise market discipline—i.e., to implement prudent risk management. Creditors want to ensure the repayment of their borrowings at par. Shareholders want to ensure that the bank maximises the profits after (re)paying the creditors, but without breaching regulatory requirements—i.e., without losing the banking license.85 This charter value is the shareholders’ value generated by the ownership of the banking license, which is foregone after a bank bankruptcy. Hence, the charter value has an importance for G-SIBs depending on the expected EGG. When creditor monitoring is weak, charter value is the intrinsic motivation to exercise market discipline that most reduces the moral hazard of risk-taking by G-SIBs. There is a trade-off between preserving a bank’s charter value, which decreases as bank risk increases, and maximising the put option value from the IGG, which increases as bank risk increases.86 This implies that the optimal risk management strategy is to increase risk either when the bank’s charter value declines87 or when the risk of losing it declines, and vice versa88. That means the cross-sectional distribution of bank risk-taking is non-uniform. Empirical studies confirm that higher capital levels are associated with higher charter value and lower risk, and vice-versa.89 However, it seems that charter value and risk only exhibit a strong, inverse relationship during economic expansion; the opposite holds during economic contradictions.90 Furthermore, due to higher regulatory capital requirements, the disciplining effect of charter value diminishes.91 Findings92 suggest that charter value has been declining over time, contributing to the increase in risk-taking in the years before the GFC.93</w:t>
      </w:r>
    </w:p>
    <w:p w14:paraId="594DD4DE" w14:textId="77777777" w:rsidR="00C96995" w:rsidRPr="00EF5B59" w:rsidRDefault="00C96995" w:rsidP="00C96995">
      <w:pPr>
        <w:rPr>
          <w:sz w:val="16"/>
          <w:szCs w:val="14"/>
        </w:rPr>
      </w:pPr>
      <w:r w:rsidRPr="00EF5B59">
        <w:rPr>
          <w:sz w:val="16"/>
          <w:szCs w:val="14"/>
        </w:rPr>
        <w:t>Increase of Size</w:t>
      </w:r>
    </w:p>
    <w:p w14:paraId="19EC3A05" w14:textId="77777777" w:rsidR="00C96995" w:rsidRPr="00EF5B59" w:rsidRDefault="00C96995" w:rsidP="00C96995">
      <w:pPr>
        <w:rPr>
          <w:sz w:val="16"/>
          <w:szCs w:val="14"/>
        </w:rPr>
      </w:pPr>
      <w:r w:rsidRPr="00EF5B59">
        <w:rPr>
          <w:sz w:val="16"/>
          <w:szCs w:val="14"/>
        </w:rPr>
        <w:t>There are basically two reasons why banks increase in size because of the TBTF doctrine:</w:t>
      </w:r>
    </w:p>
    <w:p w14:paraId="167A7E7A" w14:textId="77777777" w:rsidR="00C96995" w:rsidRPr="00EF5B59" w:rsidRDefault="00C96995" w:rsidP="00C96995">
      <w:pPr>
        <w:rPr>
          <w:sz w:val="16"/>
        </w:rPr>
      </w:pPr>
      <w:r w:rsidRPr="00EF5B59">
        <w:rPr>
          <w:sz w:val="16"/>
        </w:rPr>
        <w:t xml:space="preserve">• </w:t>
      </w:r>
      <w:r w:rsidRPr="00EF5B59">
        <w:rPr>
          <w:rStyle w:val="StyleUnderline"/>
        </w:rPr>
        <w:t xml:space="preserve">Increasing systemic importance: </w:t>
      </w:r>
      <w:r w:rsidRPr="001E7E43">
        <w:rPr>
          <w:rStyle w:val="StyleUnderline"/>
        </w:rPr>
        <w:t xml:space="preserve">Several studies show that </w:t>
      </w:r>
      <w:r w:rsidRPr="00BE6E7E">
        <w:rPr>
          <w:rStyle w:val="StyleUnderline"/>
          <w:highlight w:val="yellow"/>
        </w:rPr>
        <w:t>banks</w:t>
      </w:r>
      <w:r w:rsidRPr="001E7E43">
        <w:rPr>
          <w:rStyle w:val="StyleUnderline"/>
        </w:rPr>
        <w:t xml:space="preserve"> sometimes </w:t>
      </w:r>
      <w:r w:rsidRPr="00BE6E7E">
        <w:rPr>
          <w:rStyle w:val="StyleUnderline"/>
          <w:highlight w:val="yellow"/>
        </w:rPr>
        <w:t xml:space="preserve">grow </w:t>
      </w:r>
      <w:r w:rsidRPr="00BE6E7E">
        <w:rPr>
          <w:rStyle w:val="Emphasis"/>
          <w:highlight w:val="yellow"/>
        </w:rPr>
        <w:t>larger</w:t>
      </w:r>
      <w:r w:rsidRPr="00A57363">
        <w:rPr>
          <w:rStyle w:val="Emphasis"/>
        </w:rPr>
        <w:t xml:space="preserve"> than the size providing the greatest scale and scope economies</w:t>
      </w:r>
      <w:r w:rsidRPr="001E7E43">
        <w:rPr>
          <w:rStyle w:val="StyleUnderline"/>
        </w:rPr>
        <w:t xml:space="preserve"> (social optimum), </w:t>
      </w:r>
      <w:r w:rsidRPr="00A57363">
        <w:rPr>
          <w:rStyle w:val="Emphasis"/>
        </w:rPr>
        <w:t xml:space="preserve">especially </w:t>
      </w:r>
      <w:r w:rsidRPr="00BE6E7E">
        <w:rPr>
          <w:rStyle w:val="Emphasis"/>
          <w:highlight w:val="yellow"/>
        </w:rPr>
        <w:t>to achieve or extend TBTF status and</w:t>
      </w:r>
      <w:r w:rsidRPr="00A57363">
        <w:rPr>
          <w:rStyle w:val="Emphasis"/>
        </w:rPr>
        <w:t xml:space="preserve"> thereby </w:t>
      </w:r>
      <w:r w:rsidRPr="00BE6E7E">
        <w:rPr>
          <w:rStyle w:val="Emphasis"/>
          <w:highlight w:val="yellow"/>
        </w:rPr>
        <w:t>exploit IGGs</w:t>
      </w:r>
      <w:r w:rsidRPr="00EF5B59">
        <w:rPr>
          <w:sz w:val="16"/>
        </w:rPr>
        <w:t xml:space="preserve">. Deposit insurance only incentivises extending the magnitude of insured deposits to benefit from cheaper deposits, as deposit insurance is generally underpriced. The relatively stable retail deposits are, per se, beneficial to the stability of the financial system. The TBTF doctrine, however, not only incentivises increasing the ratio of liabilities to insured deposits but also incentivises increasing the entire balance sheet to thereby increase IGGs. </w:t>
      </w:r>
      <w:r w:rsidRPr="001E7E43">
        <w:rPr>
          <w:rStyle w:val="StyleUnderline"/>
        </w:rPr>
        <w:t>There are also other categories of achieving systemic importance</w:t>
      </w:r>
      <w:r w:rsidRPr="00EF5B59">
        <w:rPr>
          <w:sz w:val="16"/>
        </w:rPr>
        <w:t xml:space="preserve"> (Sect. 3.3), </w:t>
      </w:r>
      <w:r w:rsidRPr="001E7E43">
        <w:rPr>
          <w:rStyle w:val="StyleUnderline"/>
        </w:rPr>
        <w:t xml:space="preserve">but size remains the most prominent. Also, </w:t>
      </w:r>
      <w:r w:rsidRPr="00BE6E7E">
        <w:rPr>
          <w:rStyle w:val="StyleUnderline"/>
          <w:highlight w:val="yellow"/>
        </w:rPr>
        <w:t>regarding motivations for M&amp;A activities</w:t>
      </w:r>
      <w:r w:rsidRPr="001E7E43">
        <w:rPr>
          <w:rStyle w:val="StyleUnderline"/>
        </w:rPr>
        <w:t xml:space="preserve"> (i.e., </w:t>
      </w:r>
      <w:r w:rsidRPr="00BE6E7E">
        <w:rPr>
          <w:rStyle w:val="StyleUnderline"/>
          <w:highlight w:val="yellow"/>
        </w:rPr>
        <w:t>to grow inorganically), TBTF is among the most relevant</w:t>
      </w:r>
      <w:r w:rsidRPr="00EF5B59">
        <w:rPr>
          <w:sz w:val="16"/>
        </w:rPr>
        <w:t>.94</w:t>
      </w:r>
    </w:p>
    <w:p w14:paraId="7452CBAF" w14:textId="77777777" w:rsidR="00C96995" w:rsidRDefault="00C96995" w:rsidP="00C96995">
      <w:pPr>
        <w:rPr>
          <w:sz w:val="16"/>
        </w:rPr>
      </w:pPr>
      <w:r w:rsidRPr="00EF5B59">
        <w:rPr>
          <w:sz w:val="16"/>
        </w:rPr>
        <w:t xml:space="preserve">• </w:t>
      </w:r>
      <w:r w:rsidRPr="001E7E43">
        <w:rPr>
          <w:rStyle w:val="StyleUnderline"/>
        </w:rPr>
        <w:t xml:space="preserve">Increase of risk-taking: </w:t>
      </w:r>
      <w:r w:rsidRPr="00BE6E7E">
        <w:rPr>
          <w:rStyle w:val="Emphasis"/>
          <w:highlight w:val="yellow"/>
        </w:rPr>
        <w:t>Firm size and risk-taking among banks are highly positively correlated</w:t>
      </w:r>
      <w:r w:rsidRPr="00EF5B59">
        <w:rPr>
          <w:sz w:val="16"/>
        </w:rPr>
        <w:t xml:space="preserve">.95 </w:t>
      </w:r>
      <w:r w:rsidRPr="00FD5EB1">
        <w:rPr>
          <w:rStyle w:val="StyleUnderline"/>
        </w:rPr>
        <w:t>Banks manage risk increase mostly through increased leverage, which means balance-sheet expansion. Moreover, more risky and more profitable banks are also able to grow faster</w:t>
      </w:r>
      <w:r w:rsidRPr="00EF5B59">
        <w:rPr>
          <w:sz w:val="16"/>
        </w:rPr>
        <w:t>.</w:t>
      </w:r>
    </w:p>
    <w:p w14:paraId="275CEFB6" w14:textId="77777777" w:rsidR="00C96995" w:rsidRDefault="00C96995" w:rsidP="00C96995">
      <w:pPr>
        <w:rPr>
          <w:sz w:val="16"/>
        </w:rPr>
      </w:pPr>
    </w:p>
    <w:p w14:paraId="3364EBC4" w14:textId="77777777" w:rsidR="00C96995" w:rsidRPr="000618A3" w:rsidRDefault="00C96995" w:rsidP="00C96995">
      <w:pPr>
        <w:pStyle w:val="Heading4"/>
      </w:pPr>
      <w:r>
        <w:t xml:space="preserve">Furthermore, merger-based consolidation short-circuits </w:t>
      </w:r>
      <w:r>
        <w:rPr>
          <w:u w:val="single"/>
        </w:rPr>
        <w:t>monetary policy</w:t>
      </w:r>
      <w:r>
        <w:t xml:space="preserve">, which makes the economy </w:t>
      </w:r>
      <w:r>
        <w:rPr>
          <w:u w:val="single"/>
        </w:rPr>
        <w:t>highly vulnerable</w:t>
      </w:r>
      <w:r>
        <w:t>.</w:t>
      </w:r>
    </w:p>
    <w:p w14:paraId="41B57F17" w14:textId="77777777" w:rsidR="00C96995" w:rsidRPr="00177EBE" w:rsidRDefault="00C96995" w:rsidP="00C96995">
      <w:r w:rsidRPr="00177EBE">
        <w:rPr>
          <w:rStyle w:val="Style13ptBold"/>
        </w:rPr>
        <w:t>Kress 22</w:t>
      </w:r>
      <w:r>
        <w:t xml:space="preserve"> (Jeremy C., Assistant Professor of Business Law and Michael R. &amp; Mary Kay Hallman Fellow, University of Michigan Ross School of Business, “Re: Comment letter on ‘Banking Guidelines Review,’” 15 February 2022, https://www.justice.gov/atr/page/file/1474311/download, DOA: 2-28-2022) //Snowball //rhetoric [modified]</w:t>
      </w:r>
    </w:p>
    <w:p w14:paraId="6AD97ABB" w14:textId="77777777" w:rsidR="00C96995" w:rsidRPr="00177EBE" w:rsidRDefault="00C96995" w:rsidP="00C96995">
      <w:pPr>
        <w:rPr>
          <w:rStyle w:val="StyleUnderline"/>
        </w:rPr>
      </w:pPr>
      <w:r w:rsidRPr="00177EBE">
        <w:rPr>
          <w:sz w:val="16"/>
        </w:rPr>
        <w:t xml:space="preserve">3. </w:t>
      </w:r>
      <w:r w:rsidRPr="00177EBE">
        <w:rPr>
          <w:rStyle w:val="StyleUnderline"/>
        </w:rPr>
        <w:t>Bank Mergers Intensify Macroeconomic Threats</w:t>
      </w:r>
    </w:p>
    <w:p w14:paraId="34464EEC" w14:textId="77777777" w:rsidR="00C96995" w:rsidRPr="00177EBE" w:rsidRDefault="00C96995" w:rsidP="00C96995">
      <w:pPr>
        <w:rPr>
          <w:sz w:val="16"/>
        </w:rPr>
      </w:pPr>
      <w:r w:rsidRPr="00177EBE">
        <w:rPr>
          <w:sz w:val="16"/>
        </w:rPr>
        <w:t xml:space="preserve">The Bank Merger Guidelines also overlook the ways in which </w:t>
      </w:r>
      <w:r w:rsidRPr="00BE6E7E">
        <w:rPr>
          <w:rStyle w:val="Emphasis"/>
          <w:highlight w:val="yellow"/>
        </w:rPr>
        <w:t>bank consolidation threatens the macroeconomy</w:t>
      </w:r>
      <w:r w:rsidRPr="00177EBE">
        <w:rPr>
          <w:rStyle w:val="StyleUnderline"/>
        </w:rPr>
        <w:t>. A strong economy promotes competition by encouraging new start-ups, fostering foreign investment, and boosting consumer demand</w:t>
      </w:r>
      <w:r w:rsidRPr="00177EBE">
        <w:rPr>
          <w:sz w:val="16"/>
        </w:rPr>
        <w:t xml:space="preserve">.71 </w:t>
      </w:r>
      <w:r w:rsidRPr="00177EBE">
        <w:rPr>
          <w:rStyle w:val="StyleUnderline"/>
        </w:rPr>
        <w:t>Bank consolidation, however, imperils the macroeconomy—and thereby lessens competition—by impeding monetary policy transmission and intensifying systemic risks</w:t>
      </w:r>
      <w:r w:rsidRPr="00177EBE">
        <w:rPr>
          <w:sz w:val="16"/>
        </w:rPr>
        <w:t>.</w:t>
      </w:r>
    </w:p>
    <w:p w14:paraId="084E784C" w14:textId="77777777" w:rsidR="00C96995" w:rsidRPr="00177EBE" w:rsidRDefault="00C96995" w:rsidP="00C96995">
      <w:pPr>
        <w:rPr>
          <w:sz w:val="16"/>
        </w:rPr>
      </w:pPr>
      <w:r w:rsidRPr="00177EBE">
        <w:rPr>
          <w:sz w:val="16"/>
        </w:rPr>
        <w:t xml:space="preserve">a. </w:t>
      </w:r>
      <w:r w:rsidRPr="00177EBE">
        <w:rPr>
          <w:strike/>
          <w:sz w:val="16"/>
        </w:rPr>
        <w:t>Impaired</w:t>
      </w:r>
      <w:r w:rsidRPr="00177EBE">
        <w:rPr>
          <w:sz w:val="16"/>
        </w:rPr>
        <w:t xml:space="preserve"> </w:t>
      </w:r>
      <w:r w:rsidRPr="00177EBE">
        <w:rPr>
          <w:rStyle w:val="StyleUnderline"/>
        </w:rPr>
        <w:t>[Impeded] Monetary Policy Transmission</w:t>
      </w:r>
    </w:p>
    <w:p w14:paraId="4569B6CD" w14:textId="77777777" w:rsidR="00C96995" w:rsidRPr="00177EBE" w:rsidRDefault="00C96995" w:rsidP="00C96995">
      <w:pPr>
        <w:rPr>
          <w:sz w:val="16"/>
        </w:rPr>
      </w:pPr>
      <w:r w:rsidRPr="00177EBE">
        <w:rPr>
          <w:rStyle w:val="StyleUnderline"/>
        </w:rPr>
        <w:t xml:space="preserve">In order </w:t>
      </w:r>
      <w:r w:rsidRPr="00BE6E7E">
        <w:rPr>
          <w:rStyle w:val="StyleUnderline"/>
          <w:highlight w:val="yellow"/>
        </w:rPr>
        <w:t>to achieve sustainable economic growth, the Fed</w:t>
      </w:r>
      <w:r w:rsidRPr="00177EBE">
        <w:rPr>
          <w:sz w:val="16"/>
        </w:rPr>
        <w:t xml:space="preserve">eral Reserve </w:t>
      </w:r>
      <w:r w:rsidRPr="00BE6E7E">
        <w:rPr>
          <w:rStyle w:val="StyleUnderline"/>
          <w:highlight w:val="yellow"/>
        </w:rPr>
        <w:t xml:space="preserve">sets monetary policy to </w:t>
      </w:r>
      <w:r w:rsidRPr="00BE6E7E">
        <w:rPr>
          <w:rStyle w:val="Emphasis"/>
          <w:highlight w:val="yellow"/>
        </w:rPr>
        <w:t>stimulate</w:t>
      </w:r>
      <w:r w:rsidRPr="00177EBE">
        <w:rPr>
          <w:rStyle w:val="Emphasis"/>
        </w:rPr>
        <w:t xml:space="preserve"> economic activity </w:t>
      </w:r>
      <w:r w:rsidRPr="00BE6E7E">
        <w:rPr>
          <w:rStyle w:val="Emphasis"/>
          <w:highlight w:val="yellow"/>
        </w:rPr>
        <w:t>during downturns and prevent overheating</w:t>
      </w:r>
      <w:r w:rsidRPr="00177EBE">
        <w:rPr>
          <w:rStyle w:val="Emphasis"/>
        </w:rPr>
        <w:t xml:space="preserve"> during expansions</w:t>
      </w:r>
      <w:r w:rsidRPr="00177EBE">
        <w:rPr>
          <w:rStyle w:val="StyleUnderline"/>
        </w:rPr>
        <w:t xml:space="preserve">. Escalating concentration in the banking sector, however, disrupts the transmission of monetary policy. </w:t>
      </w:r>
      <w:r w:rsidRPr="00BE6E7E">
        <w:rPr>
          <w:rStyle w:val="StyleUnderline"/>
          <w:highlight w:val="yellow"/>
        </w:rPr>
        <w:t>In uncompetitive markets, banks do not reliably alter their behavior</w:t>
      </w:r>
      <w:r w:rsidRPr="00177EBE">
        <w:rPr>
          <w:rStyle w:val="StyleUnderline"/>
        </w:rPr>
        <w:t xml:space="preserve"> in response to Fed</w:t>
      </w:r>
      <w:r w:rsidRPr="00177EBE">
        <w:rPr>
          <w:sz w:val="16"/>
        </w:rPr>
        <w:t xml:space="preserve">eral Reserve </w:t>
      </w:r>
      <w:r w:rsidRPr="00177EBE">
        <w:rPr>
          <w:rStyle w:val="StyleUnderline"/>
        </w:rPr>
        <w:t>policy changes and, as a result, monetary policy does not have its desired effect</w:t>
      </w:r>
      <w:r w:rsidRPr="00177EBE">
        <w:rPr>
          <w:sz w:val="16"/>
        </w:rPr>
        <w:t xml:space="preserve">.72 </w:t>
      </w:r>
      <w:r w:rsidRPr="00177EBE">
        <w:rPr>
          <w:rStyle w:val="StyleUnderline"/>
        </w:rPr>
        <w:t xml:space="preserve">For example, </w:t>
      </w:r>
      <w:r w:rsidRPr="00BE6E7E">
        <w:rPr>
          <w:rStyle w:val="StyleUnderline"/>
          <w:highlight w:val="yellow"/>
        </w:rPr>
        <w:t>when the Fed</w:t>
      </w:r>
      <w:r w:rsidRPr="00177EBE">
        <w:rPr>
          <w:sz w:val="16"/>
        </w:rPr>
        <w:t xml:space="preserve">eral Reserve </w:t>
      </w:r>
      <w:r w:rsidRPr="00BE6E7E">
        <w:rPr>
          <w:rStyle w:val="StyleUnderline"/>
          <w:highlight w:val="yellow"/>
        </w:rPr>
        <w:t>loosens monetary policy</w:t>
      </w:r>
      <w:r w:rsidRPr="00177EBE">
        <w:rPr>
          <w:rStyle w:val="StyleUnderline"/>
        </w:rPr>
        <w:t xml:space="preserve"> to encourage economic activity, </w:t>
      </w:r>
      <w:r w:rsidRPr="00BE6E7E">
        <w:rPr>
          <w:rStyle w:val="StyleUnderline"/>
          <w:highlight w:val="yellow"/>
        </w:rPr>
        <w:t xml:space="preserve">lenders in concentrated areas </w:t>
      </w:r>
      <w:r w:rsidRPr="00BE6E7E">
        <w:rPr>
          <w:rStyle w:val="Emphasis"/>
          <w:highlight w:val="yellow"/>
        </w:rPr>
        <w:t>exploit their market power by maintaining high interest rates instead of passing on cheaper rates to borrowers</w:t>
      </w:r>
      <w:r w:rsidRPr="00177EBE">
        <w:rPr>
          <w:sz w:val="16"/>
        </w:rPr>
        <w:t xml:space="preserve">.73 </w:t>
      </w:r>
      <w:r w:rsidRPr="00177EBE">
        <w:rPr>
          <w:rStyle w:val="StyleUnderline"/>
        </w:rPr>
        <w:t>Thus, banks capture bigger profits but, in the process, they thwart the Fed</w:t>
      </w:r>
      <w:r w:rsidRPr="00177EBE">
        <w:rPr>
          <w:sz w:val="16"/>
        </w:rPr>
        <w:t xml:space="preserve">eral Reserve’s </w:t>
      </w:r>
      <w:r w:rsidRPr="00177EBE">
        <w:rPr>
          <w:rStyle w:val="StyleUnderline"/>
        </w:rPr>
        <w:t>goal of spurring borrowing and economic activity</w:t>
      </w:r>
      <w:r w:rsidRPr="00177EBE">
        <w:rPr>
          <w:sz w:val="16"/>
        </w:rPr>
        <w:t xml:space="preserve">. In one estimate, Professors David </w:t>
      </w:r>
      <w:r w:rsidRPr="00177EBE">
        <w:rPr>
          <w:rStyle w:val="StyleUnderline"/>
        </w:rPr>
        <w:t>Scharfstein and</w:t>
      </w:r>
      <w:r w:rsidRPr="00177EBE">
        <w:rPr>
          <w:sz w:val="16"/>
        </w:rPr>
        <w:t xml:space="preserve"> Adi </w:t>
      </w:r>
      <w:r w:rsidRPr="00177EBE">
        <w:rPr>
          <w:rStyle w:val="StyleUnderline"/>
        </w:rPr>
        <w:t xml:space="preserve">Sunderam calculate that </w:t>
      </w:r>
      <w:r w:rsidRPr="00BE6E7E">
        <w:rPr>
          <w:rStyle w:val="Emphasis"/>
          <w:highlight w:val="yellow"/>
        </w:rPr>
        <w:t>a one-standard deviation increase in county-level lender concentration reduces total monetary policy transmission by almost thirty percent</w:t>
      </w:r>
      <w:r w:rsidRPr="00177EBE">
        <w:rPr>
          <w:sz w:val="16"/>
        </w:rPr>
        <w:t xml:space="preserve">.74 </w:t>
      </w:r>
      <w:r w:rsidRPr="00BE6E7E">
        <w:rPr>
          <w:rStyle w:val="StyleUnderline"/>
          <w:highlight w:val="yellow"/>
        </w:rPr>
        <w:t>By blunting</w:t>
      </w:r>
      <w:r w:rsidRPr="00177EBE">
        <w:rPr>
          <w:rStyle w:val="StyleUnderline"/>
        </w:rPr>
        <w:t xml:space="preserve"> the effect of </w:t>
      </w:r>
      <w:r w:rsidRPr="00BE6E7E">
        <w:rPr>
          <w:rStyle w:val="StyleUnderline"/>
          <w:highlight w:val="yellow"/>
        </w:rPr>
        <w:t>monetary policy</w:t>
      </w:r>
      <w:r w:rsidRPr="00177EBE">
        <w:rPr>
          <w:rStyle w:val="StyleUnderline"/>
        </w:rPr>
        <w:t xml:space="preserve">, therefore, </w:t>
      </w:r>
      <w:r w:rsidRPr="00BE6E7E">
        <w:rPr>
          <w:rStyle w:val="StyleUnderline"/>
          <w:highlight w:val="yellow"/>
        </w:rPr>
        <w:t>bank concentration weakens the U</w:t>
      </w:r>
      <w:r w:rsidRPr="00177EBE">
        <w:rPr>
          <w:rStyle w:val="StyleUnderline"/>
        </w:rPr>
        <w:t xml:space="preserve">nited </w:t>
      </w:r>
      <w:r w:rsidRPr="00BE6E7E">
        <w:rPr>
          <w:rStyle w:val="StyleUnderline"/>
          <w:highlight w:val="yellow"/>
        </w:rPr>
        <w:t>S</w:t>
      </w:r>
      <w:r w:rsidRPr="00177EBE">
        <w:rPr>
          <w:rStyle w:val="StyleUnderline"/>
        </w:rPr>
        <w:t xml:space="preserve">tates’ </w:t>
      </w:r>
      <w:r w:rsidRPr="00BE6E7E">
        <w:rPr>
          <w:rStyle w:val="StyleUnderline"/>
          <w:highlight w:val="yellow"/>
        </w:rPr>
        <w:t>resilience to macroeconomic shocks like the 2008 financial crisis and the Covid19 pandemic</w:t>
      </w:r>
      <w:r w:rsidRPr="00177EBE">
        <w:rPr>
          <w:sz w:val="16"/>
        </w:rPr>
        <w:t xml:space="preserve">. </w:t>
      </w:r>
    </w:p>
    <w:p w14:paraId="0396C359" w14:textId="77777777" w:rsidR="00C96995" w:rsidRPr="00177EBE" w:rsidRDefault="00C96995" w:rsidP="00C96995">
      <w:pPr>
        <w:rPr>
          <w:rStyle w:val="StyleUnderline"/>
        </w:rPr>
      </w:pPr>
      <w:r w:rsidRPr="00177EBE">
        <w:rPr>
          <w:sz w:val="16"/>
        </w:rPr>
        <w:t xml:space="preserve">b. </w:t>
      </w:r>
      <w:r w:rsidRPr="00177EBE">
        <w:rPr>
          <w:rStyle w:val="StyleUnderline"/>
        </w:rPr>
        <w:t>Increased Systemic Risks</w:t>
      </w:r>
    </w:p>
    <w:p w14:paraId="49D0DDE3" w14:textId="77777777" w:rsidR="00C96995" w:rsidRPr="00EF5B59" w:rsidRDefault="00C96995" w:rsidP="00C96995">
      <w:pPr>
        <w:rPr>
          <w:sz w:val="16"/>
        </w:rPr>
      </w:pPr>
      <w:r w:rsidRPr="00177EBE">
        <w:rPr>
          <w:rStyle w:val="StyleUnderline"/>
        </w:rPr>
        <w:t xml:space="preserve">In addition to impeding monetary policy, </w:t>
      </w:r>
      <w:r w:rsidRPr="00BE6E7E">
        <w:rPr>
          <w:rStyle w:val="StyleUnderline"/>
          <w:highlight w:val="yellow"/>
        </w:rPr>
        <w:t>bank consolidation</w:t>
      </w:r>
      <w:r w:rsidRPr="00352B0C">
        <w:rPr>
          <w:rStyle w:val="StyleUnderline"/>
        </w:rPr>
        <w:t xml:space="preserve"> also </w:t>
      </w:r>
      <w:r w:rsidRPr="00BE6E7E">
        <w:rPr>
          <w:rStyle w:val="StyleUnderline"/>
          <w:highlight w:val="yellow"/>
        </w:rPr>
        <w:t>threatens</w:t>
      </w:r>
      <w:r w:rsidRPr="00352B0C">
        <w:rPr>
          <w:rStyle w:val="StyleUnderline"/>
        </w:rPr>
        <w:t xml:space="preserve"> competition by intensifying risks to </w:t>
      </w:r>
      <w:r w:rsidRPr="00BE6E7E">
        <w:rPr>
          <w:rStyle w:val="StyleUnderline"/>
          <w:highlight w:val="yellow"/>
        </w:rPr>
        <w:t>financial stability. In the lead-up to</w:t>
      </w:r>
      <w:r w:rsidRPr="00352B0C">
        <w:rPr>
          <w:rStyle w:val="StyleUnderline"/>
        </w:rPr>
        <w:t xml:space="preserve"> the </w:t>
      </w:r>
      <w:r w:rsidRPr="00BE6E7E">
        <w:rPr>
          <w:rStyle w:val="StyleUnderline"/>
          <w:highlight w:val="yellow"/>
        </w:rPr>
        <w:t>2008</w:t>
      </w:r>
      <w:r w:rsidRPr="00352B0C">
        <w:rPr>
          <w:rStyle w:val="StyleUnderline"/>
        </w:rPr>
        <w:t xml:space="preserve"> financial crisis, </w:t>
      </w:r>
      <w:r w:rsidRPr="00BE6E7E">
        <w:rPr>
          <w:rStyle w:val="Emphasis"/>
          <w:highlight w:val="yellow"/>
        </w:rPr>
        <w:t>antitrust enforcers authorized</w:t>
      </w:r>
      <w:r w:rsidRPr="00352B0C">
        <w:rPr>
          <w:rStyle w:val="Emphasis"/>
        </w:rPr>
        <w:t xml:space="preserve"> a series of </w:t>
      </w:r>
      <w:r w:rsidRPr="00BE6E7E">
        <w:rPr>
          <w:rStyle w:val="Emphasis"/>
          <w:highlight w:val="yellow"/>
        </w:rPr>
        <w:t>megamergers that created “too big to fail” conglomerates</w:t>
      </w:r>
      <w:r w:rsidRPr="00177EBE">
        <w:rPr>
          <w:sz w:val="16"/>
        </w:rPr>
        <w:t xml:space="preserve">.75 </w:t>
      </w:r>
      <w:r w:rsidRPr="00BE6E7E">
        <w:rPr>
          <w:rStyle w:val="StyleUnderline"/>
          <w:highlight w:val="yellow"/>
        </w:rPr>
        <w:t>When</w:t>
      </w:r>
      <w:r w:rsidRPr="00352B0C">
        <w:rPr>
          <w:rStyle w:val="StyleUnderline"/>
        </w:rPr>
        <w:t xml:space="preserve"> some of </w:t>
      </w:r>
      <w:r w:rsidRPr="00BE6E7E">
        <w:rPr>
          <w:rStyle w:val="StyleUnderline"/>
          <w:highlight w:val="yellow"/>
        </w:rPr>
        <w:t>these firms collapsed, they inflicted severe economic damage</w:t>
      </w:r>
      <w:r w:rsidRPr="00177EBE">
        <w:rPr>
          <w:rStyle w:val="StyleUnderline"/>
        </w:rPr>
        <w:t xml:space="preserve"> that diminished competition throughout the economy</w:t>
      </w:r>
      <w:r w:rsidRPr="00177EBE">
        <w:rPr>
          <w:sz w:val="16"/>
        </w:rPr>
        <w:t xml:space="preserve">.76 Indeed, </w:t>
      </w:r>
      <w:r w:rsidRPr="00177EBE">
        <w:rPr>
          <w:rStyle w:val="StyleUnderline"/>
        </w:rPr>
        <w:t>the ensuing financial crisis wiped out nearly one in four insured depository institutions, substantially reducing competition in the banking sector</w:t>
      </w:r>
      <w:r w:rsidRPr="00177EBE">
        <w:rPr>
          <w:sz w:val="16"/>
        </w:rPr>
        <w:t xml:space="preserve">.77 </w:t>
      </w:r>
      <w:r w:rsidRPr="00177EBE">
        <w:rPr>
          <w:rStyle w:val="StyleUnderline"/>
        </w:rPr>
        <w:t>The crisis also triggered a torrent of corporate bankruptcies, eliminating competitors in numerous industries</w:t>
      </w:r>
      <w:r w:rsidRPr="00177EBE">
        <w:rPr>
          <w:sz w:val="16"/>
        </w:rPr>
        <w:t xml:space="preserve">.78 </w:t>
      </w:r>
      <w:r w:rsidRPr="00177EBE">
        <w:rPr>
          <w:rStyle w:val="StyleUnderline"/>
        </w:rPr>
        <w:t xml:space="preserve">This economic meltdown was a predictable consequence of excessive consolidation in the banking sector. In fact, </w:t>
      </w:r>
      <w:r w:rsidRPr="00BE6E7E">
        <w:rPr>
          <w:rStyle w:val="Emphasis"/>
          <w:highlight w:val="yellow"/>
        </w:rPr>
        <w:t>numerous empirical studies have demonstrated that large bank mergers increase financial instability</w:t>
      </w:r>
      <w:r w:rsidRPr="00177EBE">
        <w:rPr>
          <w:sz w:val="16"/>
        </w:rPr>
        <w:t xml:space="preserve">.79 </w:t>
      </w:r>
      <w:r w:rsidRPr="00177EBE">
        <w:rPr>
          <w:rStyle w:val="StyleUnderline"/>
        </w:rPr>
        <w:t>The Bank Merger Guidelines unwisely ignore systemic risks despite the threat that financial crises pose to competition</w:t>
      </w:r>
      <w:r w:rsidRPr="00177EBE">
        <w:rPr>
          <w:sz w:val="16"/>
        </w:rPr>
        <w:t xml:space="preserve">. </w:t>
      </w:r>
    </w:p>
    <w:p w14:paraId="6CDD1BEA" w14:textId="2FA3A87B" w:rsidR="00C96995" w:rsidRDefault="00C96995" w:rsidP="00C96995">
      <w:pPr>
        <w:rPr>
          <w:sz w:val="16"/>
        </w:rPr>
      </w:pPr>
    </w:p>
    <w:p w14:paraId="2D0B3279" w14:textId="77777777" w:rsidR="004077F5" w:rsidRDefault="004077F5" w:rsidP="004077F5">
      <w:pPr>
        <w:pStyle w:val="Heading4"/>
      </w:pPr>
      <w:r>
        <w:t xml:space="preserve">A </w:t>
      </w:r>
      <w:r>
        <w:rPr>
          <w:u w:val="single"/>
        </w:rPr>
        <w:t>convergence of factors</w:t>
      </w:r>
      <w:r>
        <w:t xml:space="preserve"> is setting the stage for </w:t>
      </w:r>
      <w:r>
        <w:rPr>
          <w:u w:val="single"/>
        </w:rPr>
        <w:t>World War III</w:t>
      </w:r>
      <w:r>
        <w:t>---structural financial reform solves.</w:t>
      </w:r>
    </w:p>
    <w:p w14:paraId="219C1CCF" w14:textId="77777777" w:rsidR="004077F5" w:rsidRPr="00415373" w:rsidRDefault="004077F5" w:rsidP="004077F5">
      <w:r w:rsidRPr="002B7945">
        <w:rPr>
          <w:rStyle w:val="Style13ptBold"/>
        </w:rPr>
        <w:t>Liu 18</w:t>
      </w:r>
      <w:r>
        <w:t xml:space="preserve"> (Qian, Managing Director, Greater China, The Economist Group, “The next economic crisis could cause a global conflict. Here's why,” 13 November 2018, </w:t>
      </w:r>
      <w:hyperlink r:id="rId6" w:history="1">
        <w:r w:rsidRPr="00415373">
          <w:rPr>
            <w:rStyle w:val="Hyperlink"/>
          </w:rPr>
          <w:t>https://www.weforum.org/agenda/2018/11/the-next-economic-crisis-could-cause-a-global-conflict-heres-why</w:t>
        </w:r>
      </w:hyperlink>
      <w:r w:rsidRPr="00415373">
        <w:t>, DOA: 3-31-2022)</w:t>
      </w:r>
    </w:p>
    <w:p w14:paraId="7D09E44C" w14:textId="77777777" w:rsidR="004077F5" w:rsidRPr="00D521BB" w:rsidRDefault="004077F5" w:rsidP="004077F5">
      <w:pPr>
        <w:rPr>
          <w:sz w:val="16"/>
        </w:rPr>
      </w:pPr>
      <w:r w:rsidRPr="00B14A6B">
        <w:rPr>
          <w:rStyle w:val="StyleUnderline"/>
        </w:rPr>
        <w:t>The response to the 2008 economic crisis has relied far too much on monetary stimulus, in the form of quantitative easing and near-zero (or even negative) interest rates, and included far too little structural reform</w:t>
      </w:r>
      <w:r w:rsidRPr="00B14A6B">
        <w:rPr>
          <w:sz w:val="16"/>
        </w:rPr>
        <w:t>. T</w:t>
      </w:r>
      <w:r w:rsidRPr="00D521BB">
        <w:rPr>
          <w:sz w:val="16"/>
        </w:rPr>
        <w:t xml:space="preserve">his means that </w:t>
      </w:r>
      <w:r w:rsidRPr="00450A8F">
        <w:rPr>
          <w:rStyle w:val="StyleUnderline"/>
          <w:highlight w:val="yellow"/>
        </w:rPr>
        <w:t xml:space="preserve">the next crisis could </w:t>
      </w:r>
      <w:r w:rsidRPr="00352B0C">
        <w:rPr>
          <w:rStyle w:val="Emphasis"/>
          <w:highlight w:val="yellow"/>
        </w:rPr>
        <w:t>come soon</w:t>
      </w:r>
      <w:r w:rsidRPr="00450A8F">
        <w:rPr>
          <w:rStyle w:val="StyleUnderline"/>
          <w:highlight w:val="yellow"/>
        </w:rPr>
        <w:t xml:space="preserve"> – and pave the way for</w:t>
      </w:r>
      <w:r w:rsidRPr="00415373">
        <w:rPr>
          <w:rStyle w:val="StyleUnderline"/>
        </w:rPr>
        <w:t xml:space="preserve"> a </w:t>
      </w:r>
      <w:r w:rsidRPr="00352B0C">
        <w:rPr>
          <w:rStyle w:val="Emphasis"/>
          <w:highlight w:val="yellow"/>
        </w:rPr>
        <w:t>large-scale military conflict</w:t>
      </w:r>
      <w:r w:rsidRPr="00D521BB">
        <w:rPr>
          <w:sz w:val="16"/>
        </w:rPr>
        <w:t>.</w:t>
      </w:r>
    </w:p>
    <w:p w14:paraId="7F88332A" w14:textId="77777777" w:rsidR="004077F5" w:rsidRPr="00D521BB" w:rsidRDefault="004077F5" w:rsidP="004077F5">
      <w:pPr>
        <w:rPr>
          <w:sz w:val="16"/>
        </w:rPr>
      </w:pPr>
      <w:r w:rsidRPr="001C4C1C">
        <w:rPr>
          <w:rStyle w:val="StyleUnderline"/>
        </w:rPr>
        <w:t>The next economic crisis is closer than you think. But what you should really worry about is what comes after: in the current social, political, and technological landscape</w:t>
      </w:r>
      <w:r w:rsidRPr="00415373">
        <w:rPr>
          <w:rStyle w:val="StyleUnderline"/>
        </w:rPr>
        <w:t xml:space="preserve">, a </w:t>
      </w:r>
      <w:r w:rsidRPr="00450A8F">
        <w:rPr>
          <w:rStyle w:val="StyleUnderline"/>
          <w:highlight w:val="yellow"/>
        </w:rPr>
        <w:t>prolonged economic crisis, combined with</w:t>
      </w:r>
      <w:r w:rsidRPr="00415373">
        <w:rPr>
          <w:rStyle w:val="StyleUnderline"/>
        </w:rPr>
        <w:t xml:space="preserve"> rising income </w:t>
      </w:r>
      <w:r w:rsidRPr="00450A8F">
        <w:rPr>
          <w:rStyle w:val="StyleUnderline"/>
          <w:highlight w:val="yellow"/>
        </w:rPr>
        <w:t>inequality, could</w:t>
      </w:r>
      <w:r w:rsidRPr="00415373">
        <w:rPr>
          <w:rStyle w:val="StyleUnderline"/>
        </w:rPr>
        <w:t xml:space="preserve"> well </w:t>
      </w:r>
      <w:r w:rsidRPr="00450A8F">
        <w:rPr>
          <w:rStyle w:val="StyleUnderline"/>
          <w:highlight w:val="yellow"/>
        </w:rPr>
        <w:t>escalate</w:t>
      </w:r>
      <w:r w:rsidRPr="00352B0C">
        <w:rPr>
          <w:rStyle w:val="StyleUnderline"/>
        </w:rPr>
        <w:t xml:space="preserve"> into a major global military conflict</w:t>
      </w:r>
      <w:r w:rsidRPr="00352B0C">
        <w:rPr>
          <w:sz w:val="16"/>
        </w:rPr>
        <w:t>.</w:t>
      </w:r>
    </w:p>
    <w:p w14:paraId="271FC054" w14:textId="77777777" w:rsidR="004077F5" w:rsidRPr="00D521BB" w:rsidRDefault="004077F5" w:rsidP="004077F5">
      <w:pPr>
        <w:rPr>
          <w:sz w:val="16"/>
        </w:rPr>
      </w:pPr>
      <w:r w:rsidRPr="00415373">
        <w:rPr>
          <w:sz w:val="16"/>
        </w:rPr>
        <w:t xml:space="preserve">The </w:t>
      </w:r>
      <w:r w:rsidRPr="00415373">
        <w:rPr>
          <w:rStyle w:val="StyleUnderline"/>
        </w:rPr>
        <w:t>2008</w:t>
      </w:r>
      <w:r w:rsidRPr="00415373">
        <w:rPr>
          <w:sz w:val="16"/>
        </w:rPr>
        <w:t xml:space="preserve">-09 global financial crisis </w:t>
      </w:r>
      <w:r w:rsidRPr="00415373">
        <w:rPr>
          <w:rStyle w:val="StyleUnderline"/>
        </w:rPr>
        <w:t>almost bankrupted governments and caused systemic collapse. Policymakers managed to pull the global economy back from the brink, using massive monetary stimulus, inclu</w:t>
      </w:r>
      <w:r w:rsidRPr="001C4C1C">
        <w:rPr>
          <w:rStyle w:val="StyleUnderline"/>
        </w:rPr>
        <w:t>ding quantitative easing and near-zero (or even negative) interest rates</w:t>
      </w:r>
      <w:r w:rsidRPr="00D521BB">
        <w:rPr>
          <w:sz w:val="16"/>
        </w:rPr>
        <w:t>.</w:t>
      </w:r>
    </w:p>
    <w:p w14:paraId="082229EA" w14:textId="77777777" w:rsidR="004077F5" w:rsidRPr="00D521BB" w:rsidRDefault="004077F5" w:rsidP="004077F5">
      <w:pPr>
        <w:rPr>
          <w:sz w:val="16"/>
        </w:rPr>
      </w:pPr>
      <w:r w:rsidRPr="00D521BB">
        <w:rPr>
          <w:sz w:val="16"/>
        </w:rPr>
        <w:t xml:space="preserve">But </w:t>
      </w:r>
      <w:r w:rsidRPr="00450A8F">
        <w:rPr>
          <w:rStyle w:val="StyleUnderline"/>
          <w:highlight w:val="yellow"/>
        </w:rPr>
        <w:t>monetary stimulus</w:t>
      </w:r>
      <w:r w:rsidRPr="00D521BB">
        <w:rPr>
          <w:sz w:val="16"/>
        </w:rPr>
        <w:t xml:space="preserve"> is like an adrenaline shot to jump-start an arrested heart; it </w:t>
      </w:r>
      <w:r w:rsidRPr="00450A8F">
        <w:rPr>
          <w:rStyle w:val="StyleUnderline"/>
          <w:highlight w:val="yellow"/>
        </w:rPr>
        <w:t xml:space="preserve">can revive the patient, but it does nothing to </w:t>
      </w:r>
      <w:r w:rsidRPr="00352B0C">
        <w:rPr>
          <w:rStyle w:val="Emphasis"/>
          <w:highlight w:val="yellow"/>
        </w:rPr>
        <w:t>cure the disease</w:t>
      </w:r>
      <w:r w:rsidRPr="00B14A6B">
        <w:rPr>
          <w:rStyle w:val="StyleUnderline"/>
        </w:rPr>
        <w:t>. Treating a sick economy requires structural reforms</w:t>
      </w:r>
      <w:r w:rsidRPr="00B14A6B">
        <w:rPr>
          <w:sz w:val="16"/>
        </w:rPr>
        <w:t>, w</w:t>
      </w:r>
      <w:r w:rsidRPr="00D521BB">
        <w:rPr>
          <w:sz w:val="16"/>
        </w:rPr>
        <w:t>hich can cover everything from financial and labor markets to tax systems, fertility patterns, and education policies.</w:t>
      </w:r>
    </w:p>
    <w:p w14:paraId="21AEAFDB" w14:textId="77777777" w:rsidR="004077F5" w:rsidRPr="00D521BB" w:rsidRDefault="004077F5" w:rsidP="004077F5">
      <w:pPr>
        <w:rPr>
          <w:sz w:val="16"/>
          <w:szCs w:val="14"/>
        </w:rPr>
      </w:pPr>
      <w:r w:rsidRPr="00D521BB">
        <w:rPr>
          <w:sz w:val="16"/>
          <w:szCs w:val="14"/>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459D20BA" w14:textId="77777777" w:rsidR="004077F5" w:rsidRPr="00415373" w:rsidRDefault="004077F5" w:rsidP="004077F5">
      <w:pPr>
        <w:rPr>
          <w:sz w:val="16"/>
        </w:rPr>
      </w:pPr>
      <w:r w:rsidRPr="005F2B25">
        <w:rPr>
          <w:rStyle w:val="StyleUnderline"/>
        </w:rPr>
        <w:t xml:space="preserve">The </w:t>
      </w:r>
      <w:r w:rsidRPr="00450A8F">
        <w:rPr>
          <w:rStyle w:val="StyleUnderline"/>
          <w:highlight w:val="yellow"/>
        </w:rPr>
        <w:t>lack of structural reform</w:t>
      </w:r>
      <w:r w:rsidRPr="005F2B25">
        <w:rPr>
          <w:rStyle w:val="StyleUnderline"/>
        </w:rPr>
        <w:t xml:space="preserve"> has </w:t>
      </w:r>
      <w:r w:rsidRPr="00450A8F">
        <w:rPr>
          <w:rStyle w:val="StyleUnderline"/>
          <w:highlight w:val="yellow"/>
        </w:rPr>
        <w:t>meant</w:t>
      </w:r>
      <w:r w:rsidRPr="005F2B25">
        <w:rPr>
          <w:rStyle w:val="StyleUnderline"/>
        </w:rPr>
        <w:t xml:space="preserve"> that the unprecedented </w:t>
      </w:r>
      <w:r w:rsidRPr="00450A8F">
        <w:rPr>
          <w:rStyle w:val="StyleUnderline"/>
          <w:highlight w:val="yellow"/>
        </w:rPr>
        <w:t>excess liquidity</w:t>
      </w:r>
      <w:r w:rsidRPr="005F2B25">
        <w:rPr>
          <w:rStyle w:val="StyleUnderline"/>
        </w:rPr>
        <w:t xml:space="preserve"> that central banks injected into their economies was not allocated to its most efficient uses. Instead, it </w:t>
      </w:r>
      <w:r w:rsidRPr="00415373">
        <w:rPr>
          <w:rStyle w:val="StyleUnderline"/>
          <w:highlight w:val="yellow"/>
        </w:rPr>
        <w:t xml:space="preserve">raised </w:t>
      </w:r>
      <w:r w:rsidRPr="00450A8F">
        <w:rPr>
          <w:rStyle w:val="StyleUnderline"/>
          <w:highlight w:val="yellow"/>
        </w:rPr>
        <w:t>global asset prices</w:t>
      </w:r>
      <w:r w:rsidRPr="005F2B25">
        <w:rPr>
          <w:rStyle w:val="StyleUnderline"/>
        </w:rPr>
        <w:t xml:space="preserve"> to levels even higher than </w:t>
      </w:r>
      <w:r w:rsidRPr="00415373">
        <w:rPr>
          <w:rStyle w:val="StyleUnderline"/>
        </w:rPr>
        <w:t>those prevailing before 2008</w:t>
      </w:r>
      <w:r w:rsidRPr="00415373">
        <w:rPr>
          <w:sz w:val="16"/>
        </w:rPr>
        <w:t>.</w:t>
      </w:r>
    </w:p>
    <w:p w14:paraId="37FD53F1" w14:textId="77777777" w:rsidR="004077F5" w:rsidRPr="00D521BB" w:rsidRDefault="004077F5" w:rsidP="004077F5">
      <w:pPr>
        <w:rPr>
          <w:sz w:val="16"/>
        </w:rPr>
      </w:pPr>
      <w:r w:rsidRPr="00415373">
        <w:rPr>
          <w:rStyle w:val="StyleUnderline"/>
        </w:rPr>
        <w:t>In the U</w:t>
      </w:r>
      <w:r w:rsidRPr="00415373">
        <w:rPr>
          <w:sz w:val="16"/>
        </w:rPr>
        <w:t xml:space="preserve">nited </w:t>
      </w:r>
      <w:r w:rsidRPr="00415373">
        <w:rPr>
          <w:rStyle w:val="StyleUnderline"/>
        </w:rPr>
        <w:t>S</w:t>
      </w:r>
      <w:r w:rsidRPr="00415373">
        <w:rPr>
          <w:sz w:val="16"/>
        </w:rPr>
        <w:t xml:space="preserve">tates, </w:t>
      </w:r>
      <w:r w:rsidRPr="00415373">
        <w:rPr>
          <w:rStyle w:val="StyleUnderline"/>
        </w:rPr>
        <w:t>housing prices are now 8% higher than they were at the peak of the property bubble in 2006</w:t>
      </w:r>
      <w:r w:rsidRPr="00415373">
        <w:rPr>
          <w:sz w:val="16"/>
        </w:rPr>
        <w:t>, a</w:t>
      </w:r>
      <w:r w:rsidRPr="00D521BB">
        <w:rPr>
          <w:sz w:val="16"/>
        </w:rPr>
        <w:t xml:space="preserve">ccording to the property website Zillow. </w:t>
      </w:r>
      <w:r w:rsidRPr="005F2B25">
        <w:rPr>
          <w:rStyle w:val="StyleUnderline"/>
        </w:rPr>
        <w:t>The price-to-earnings (CAPE) ratio, which measures whether stock-market prices are within a reasonable range, is now higher than it was both in 2008 and at the start of the Great Depression in 1929</w:t>
      </w:r>
      <w:r w:rsidRPr="00D521BB">
        <w:rPr>
          <w:sz w:val="16"/>
        </w:rPr>
        <w:t>.</w:t>
      </w:r>
    </w:p>
    <w:p w14:paraId="0C8A0C43" w14:textId="77777777" w:rsidR="004077F5" w:rsidRPr="00D521BB" w:rsidRDefault="004077F5" w:rsidP="004077F5">
      <w:pPr>
        <w:rPr>
          <w:sz w:val="16"/>
        </w:rPr>
      </w:pPr>
      <w:r w:rsidRPr="00450A8F">
        <w:rPr>
          <w:rStyle w:val="StyleUnderline"/>
          <w:highlight w:val="yellow"/>
        </w:rPr>
        <w:t>As monetary tightening reveals the vulnerabilities in the real economy</w:t>
      </w:r>
      <w:r w:rsidRPr="00415373">
        <w:rPr>
          <w:rStyle w:val="StyleUnderline"/>
        </w:rPr>
        <w:t xml:space="preserve">, the </w:t>
      </w:r>
      <w:r w:rsidRPr="00450A8F">
        <w:rPr>
          <w:rStyle w:val="StyleUnderline"/>
          <w:highlight w:val="yellow"/>
        </w:rPr>
        <w:t xml:space="preserve">collapse of </w:t>
      </w:r>
      <w:r w:rsidRPr="00352B0C">
        <w:rPr>
          <w:rStyle w:val="Emphasis"/>
          <w:highlight w:val="yellow"/>
        </w:rPr>
        <w:t>asset-price bubbles</w:t>
      </w:r>
      <w:r w:rsidRPr="00450A8F">
        <w:rPr>
          <w:rStyle w:val="StyleUnderline"/>
          <w:highlight w:val="yellow"/>
        </w:rPr>
        <w:t xml:space="preserve"> will trigger another economic crisis</w:t>
      </w:r>
      <w:r w:rsidRPr="005F2B25">
        <w:rPr>
          <w:rStyle w:val="StyleUnderline"/>
        </w:rPr>
        <w:t xml:space="preserve"> – one that coul</w:t>
      </w:r>
      <w:r w:rsidRPr="00415373">
        <w:rPr>
          <w:rStyle w:val="StyleUnderline"/>
        </w:rPr>
        <w:t xml:space="preserve">d be even </w:t>
      </w:r>
      <w:r w:rsidRPr="00450A8F">
        <w:rPr>
          <w:rStyle w:val="StyleUnderline"/>
          <w:highlight w:val="yellow"/>
        </w:rPr>
        <w:t>more severe than the last</w:t>
      </w:r>
      <w:r w:rsidRPr="005F2B25">
        <w:rPr>
          <w:rStyle w:val="StyleUnderline"/>
        </w:rPr>
        <w:t>, because we have built up a tolerance to our strongest macroeconomic medications</w:t>
      </w:r>
      <w:r w:rsidRPr="00D521BB">
        <w:rPr>
          <w:sz w:val="16"/>
        </w:rPr>
        <w:t>. A decade of regular adrenaline shots, in the form of ultra-low interest rates and unconventional monetary policies, has severely depleted their power to stabilize and stimulate the economy.</w:t>
      </w:r>
    </w:p>
    <w:p w14:paraId="2705134C" w14:textId="77777777" w:rsidR="004077F5" w:rsidRPr="00D521BB" w:rsidRDefault="004077F5" w:rsidP="004077F5">
      <w:pPr>
        <w:rPr>
          <w:sz w:val="16"/>
        </w:rPr>
      </w:pPr>
      <w:r w:rsidRPr="00450A8F">
        <w:rPr>
          <w:rStyle w:val="StyleUnderline"/>
          <w:highlight w:val="yellow"/>
        </w:rPr>
        <w:t>If history is any guide</w:t>
      </w:r>
      <w:r w:rsidRPr="00415373">
        <w:rPr>
          <w:rStyle w:val="StyleUnderline"/>
        </w:rPr>
        <w:t>, the consequences of this mistake could extend far beyond the economy. According to</w:t>
      </w:r>
      <w:r w:rsidRPr="00415373">
        <w:rPr>
          <w:sz w:val="16"/>
        </w:rPr>
        <w:t xml:space="preserve"> Harvard’s Benjamin </w:t>
      </w:r>
      <w:r w:rsidRPr="00415373">
        <w:rPr>
          <w:rStyle w:val="StyleUnderline"/>
        </w:rPr>
        <w:t>Friedman</w:t>
      </w:r>
      <w:r w:rsidRPr="005F2B25">
        <w:rPr>
          <w:rStyle w:val="StyleUnderline"/>
        </w:rPr>
        <w:t xml:space="preserve">, </w:t>
      </w:r>
      <w:r w:rsidRPr="00450A8F">
        <w:rPr>
          <w:rStyle w:val="StyleUnderline"/>
          <w:highlight w:val="yellow"/>
        </w:rPr>
        <w:t>prolonged periods of economic distress have been characterized also by</w:t>
      </w:r>
      <w:r w:rsidRPr="00B14A6B">
        <w:rPr>
          <w:rStyle w:val="StyleUnderline"/>
        </w:rPr>
        <w:t xml:space="preserve"> public </w:t>
      </w:r>
      <w:r w:rsidRPr="00B14A6B">
        <w:rPr>
          <w:rStyle w:val="StyleUnderline"/>
          <w:highlight w:val="yellow"/>
        </w:rPr>
        <w:t>antipathy toward minority groups or foreign countries</w:t>
      </w:r>
      <w:r w:rsidRPr="00B14A6B">
        <w:rPr>
          <w:rStyle w:val="StyleUnderline"/>
        </w:rPr>
        <w:t xml:space="preserve"> – attitudes </w:t>
      </w:r>
      <w:r w:rsidRPr="00B14A6B">
        <w:rPr>
          <w:rStyle w:val="StyleUnderline"/>
          <w:highlight w:val="yellow"/>
        </w:rPr>
        <w:t>that</w:t>
      </w:r>
      <w:r w:rsidRPr="00B14A6B">
        <w:rPr>
          <w:rStyle w:val="StyleUnderline"/>
        </w:rPr>
        <w:t xml:space="preserve"> can help to </w:t>
      </w:r>
      <w:r w:rsidRPr="00B14A6B">
        <w:rPr>
          <w:rStyle w:val="StyleUnderline"/>
          <w:highlight w:val="yellow"/>
        </w:rPr>
        <w:t xml:space="preserve">fuel </w:t>
      </w:r>
      <w:r w:rsidRPr="00B14A6B">
        <w:rPr>
          <w:rStyle w:val="Emphasis"/>
          <w:highlight w:val="yellow"/>
        </w:rPr>
        <w:t>u</w:t>
      </w:r>
      <w:r w:rsidRPr="00352B0C">
        <w:rPr>
          <w:rStyle w:val="Emphasis"/>
          <w:highlight w:val="yellow"/>
        </w:rPr>
        <w:t>nrest, terrorism, or even war</w:t>
      </w:r>
      <w:r w:rsidRPr="00D521BB">
        <w:rPr>
          <w:sz w:val="16"/>
        </w:rPr>
        <w:t>.</w:t>
      </w:r>
    </w:p>
    <w:p w14:paraId="08C223DA" w14:textId="77777777" w:rsidR="004077F5" w:rsidRPr="00D521BB" w:rsidRDefault="004077F5" w:rsidP="004077F5">
      <w:pPr>
        <w:rPr>
          <w:sz w:val="16"/>
        </w:rPr>
      </w:pPr>
      <w:r w:rsidRPr="00B3023A">
        <w:rPr>
          <w:sz w:val="16"/>
        </w:rPr>
        <w:t xml:space="preserve">For example, </w:t>
      </w:r>
      <w:r w:rsidRPr="00B3023A">
        <w:rPr>
          <w:rStyle w:val="StyleUnderline"/>
        </w:rPr>
        <w:t>during the Great Depression</w:t>
      </w:r>
      <w:r w:rsidRPr="00B3023A">
        <w:rPr>
          <w:sz w:val="16"/>
        </w:rPr>
        <w:t xml:space="preserve">, US President Herbert </w:t>
      </w:r>
      <w:r w:rsidRPr="00B3023A">
        <w:rPr>
          <w:rStyle w:val="StyleUnderline"/>
        </w:rPr>
        <w:t>Hoover signed the 1930 Smoot-Hawley Tariff Act</w:t>
      </w:r>
      <w:r w:rsidRPr="00B3023A">
        <w:rPr>
          <w:sz w:val="16"/>
        </w:rPr>
        <w:t xml:space="preserve">, intended to protect American workers and farmers from foreign competition. </w:t>
      </w:r>
      <w:r w:rsidRPr="00B3023A">
        <w:rPr>
          <w:rStyle w:val="StyleUnderline"/>
        </w:rPr>
        <w:t>In the subsequent five years, global trade shrank by two-thirds. Within a decade, World War II had begun</w:t>
      </w:r>
      <w:r w:rsidRPr="00B3023A">
        <w:rPr>
          <w:sz w:val="16"/>
        </w:rPr>
        <w:t>.</w:t>
      </w:r>
    </w:p>
    <w:p w14:paraId="1AE6227D" w14:textId="77777777" w:rsidR="004077F5" w:rsidRPr="00D521BB" w:rsidRDefault="004077F5" w:rsidP="004077F5">
      <w:pPr>
        <w:rPr>
          <w:sz w:val="16"/>
        </w:rPr>
      </w:pPr>
      <w:r w:rsidRPr="005F2B25">
        <w:rPr>
          <w:rStyle w:val="StyleUnderline"/>
        </w:rPr>
        <w:t>To be sure, WWII, like World War I, was caused by a multitude of fac</w:t>
      </w:r>
      <w:r w:rsidRPr="00415373">
        <w:rPr>
          <w:rStyle w:val="StyleUnderline"/>
        </w:rPr>
        <w:t>tors; there is no standard path to war. But there is reason to believe that high</w:t>
      </w:r>
      <w:r w:rsidRPr="00D521BB">
        <w:rPr>
          <w:sz w:val="16"/>
        </w:rPr>
        <w:t xml:space="preserve"> levels of </w:t>
      </w:r>
      <w:r w:rsidRPr="00450A8F">
        <w:rPr>
          <w:rStyle w:val="StyleUnderline"/>
          <w:highlight w:val="yellow"/>
        </w:rPr>
        <w:t>inequality can play a significant role</w:t>
      </w:r>
      <w:r w:rsidRPr="00415373">
        <w:rPr>
          <w:rStyle w:val="StyleUnderline"/>
        </w:rPr>
        <w:t xml:space="preserve"> in stoking conflict</w:t>
      </w:r>
      <w:r w:rsidRPr="00415373">
        <w:rPr>
          <w:sz w:val="16"/>
        </w:rPr>
        <w:t>.</w:t>
      </w:r>
    </w:p>
    <w:p w14:paraId="09C5C30C" w14:textId="77777777" w:rsidR="004077F5" w:rsidRPr="00415373" w:rsidRDefault="004077F5" w:rsidP="004077F5">
      <w:pPr>
        <w:rPr>
          <w:sz w:val="16"/>
        </w:rPr>
      </w:pPr>
      <w:r w:rsidRPr="005F2B25">
        <w:rPr>
          <w:rStyle w:val="StyleUnderline"/>
        </w:rPr>
        <w:t>According to</w:t>
      </w:r>
      <w:r w:rsidRPr="00D521BB">
        <w:rPr>
          <w:sz w:val="16"/>
        </w:rPr>
        <w:t xml:space="preserve"> research by the economist Thomas </w:t>
      </w:r>
      <w:r w:rsidRPr="005F2B25">
        <w:rPr>
          <w:rStyle w:val="StyleUnderline"/>
        </w:rPr>
        <w:t xml:space="preserve">Piketty, </w:t>
      </w:r>
      <w:r w:rsidRPr="00415373">
        <w:rPr>
          <w:rStyle w:val="StyleUnderline"/>
        </w:rPr>
        <w:t>a spike in inco</w:t>
      </w:r>
      <w:r w:rsidRPr="00B3023A">
        <w:rPr>
          <w:rStyle w:val="StyleUnderline"/>
        </w:rPr>
        <w:t>me inequality is often followed by a great crisis</w:t>
      </w:r>
      <w:r w:rsidRPr="00B3023A">
        <w:rPr>
          <w:sz w:val="16"/>
        </w:rPr>
        <w:t>. Income inequality then declines for a while, before rising again, until a new peak – and a new disaster. Though causality has yet to b</w:t>
      </w:r>
      <w:r w:rsidRPr="00D521BB">
        <w:rPr>
          <w:sz w:val="16"/>
        </w:rPr>
        <w:t>e proven, given the limited number of data points</w:t>
      </w:r>
      <w:r w:rsidRPr="00415373">
        <w:rPr>
          <w:sz w:val="16"/>
        </w:rPr>
        <w:t xml:space="preserve">, </w:t>
      </w:r>
      <w:r w:rsidRPr="00415373">
        <w:rPr>
          <w:rStyle w:val="StyleUnderline"/>
        </w:rPr>
        <w:t>this correlation should not be taken lightly, especially with wealth and income inequality at historically high levels</w:t>
      </w:r>
      <w:r w:rsidRPr="00415373">
        <w:rPr>
          <w:sz w:val="16"/>
        </w:rPr>
        <w:t>.</w:t>
      </w:r>
    </w:p>
    <w:p w14:paraId="02D8483A" w14:textId="77777777" w:rsidR="004077F5" w:rsidRPr="00D521BB" w:rsidRDefault="004077F5" w:rsidP="004077F5">
      <w:pPr>
        <w:rPr>
          <w:sz w:val="16"/>
        </w:rPr>
      </w:pPr>
      <w:r w:rsidRPr="00415373">
        <w:rPr>
          <w:rStyle w:val="StyleUnderline"/>
        </w:rPr>
        <w:t xml:space="preserve">This is </w:t>
      </w:r>
      <w:r w:rsidRPr="00450A8F">
        <w:rPr>
          <w:rStyle w:val="StyleUnderline"/>
          <w:highlight w:val="yellow"/>
        </w:rPr>
        <w:t>all the more worrying in view of</w:t>
      </w:r>
      <w:r w:rsidRPr="00415373">
        <w:rPr>
          <w:rStyle w:val="StyleUnderline"/>
        </w:rPr>
        <w:t xml:space="preserve"> the nu</w:t>
      </w:r>
      <w:r w:rsidRPr="00B3023A">
        <w:rPr>
          <w:rStyle w:val="StyleUnderline"/>
        </w:rPr>
        <w:t xml:space="preserve">merous other factors stoking social unrest and diplomatic tension, including </w:t>
      </w:r>
      <w:r w:rsidRPr="00450A8F">
        <w:rPr>
          <w:rStyle w:val="StyleUnderline"/>
          <w:highlight w:val="yellow"/>
        </w:rPr>
        <w:t>tech</w:t>
      </w:r>
      <w:r w:rsidRPr="00415373">
        <w:rPr>
          <w:rStyle w:val="StyleUnderline"/>
        </w:rPr>
        <w:t xml:space="preserve">nological disruption, a record-breaking </w:t>
      </w:r>
      <w:r w:rsidRPr="00450A8F">
        <w:rPr>
          <w:rStyle w:val="StyleUnderline"/>
          <w:highlight w:val="yellow"/>
        </w:rPr>
        <w:t>migration</w:t>
      </w:r>
      <w:r w:rsidRPr="00415373">
        <w:rPr>
          <w:rStyle w:val="StyleUnderline"/>
        </w:rPr>
        <w:t xml:space="preserve"> crisis, </w:t>
      </w:r>
      <w:r w:rsidRPr="00450A8F">
        <w:rPr>
          <w:rStyle w:val="StyleUnderline"/>
          <w:highlight w:val="yellow"/>
        </w:rPr>
        <w:t>anxiety over globalization</w:t>
      </w:r>
      <w:r w:rsidRPr="00415373">
        <w:rPr>
          <w:rStyle w:val="StyleUnderline"/>
        </w:rPr>
        <w:t xml:space="preserve">, political </w:t>
      </w:r>
      <w:r w:rsidRPr="00450A8F">
        <w:rPr>
          <w:rStyle w:val="StyleUnderline"/>
          <w:highlight w:val="yellow"/>
        </w:rPr>
        <w:t>polarization, and</w:t>
      </w:r>
      <w:r w:rsidRPr="00415373">
        <w:rPr>
          <w:rStyle w:val="StyleUnderline"/>
        </w:rPr>
        <w:t xml:space="preserve"> rising </w:t>
      </w:r>
      <w:r w:rsidRPr="00450A8F">
        <w:rPr>
          <w:rStyle w:val="StyleUnderline"/>
          <w:highlight w:val="yellow"/>
        </w:rPr>
        <w:t>nationalism. All</w:t>
      </w:r>
      <w:r w:rsidRPr="00415373">
        <w:rPr>
          <w:rStyle w:val="StyleUnderline"/>
        </w:rPr>
        <w:t xml:space="preserve"> ar</w:t>
      </w:r>
      <w:r w:rsidRPr="00B3023A">
        <w:rPr>
          <w:rStyle w:val="StyleUnderline"/>
        </w:rPr>
        <w:t xml:space="preserve">e symptoms of failed policies that </w:t>
      </w:r>
      <w:r w:rsidRPr="00450A8F">
        <w:rPr>
          <w:rStyle w:val="StyleUnderline"/>
          <w:highlight w:val="yellow"/>
        </w:rPr>
        <w:t>could</w:t>
      </w:r>
      <w:r w:rsidRPr="00415373">
        <w:rPr>
          <w:rStyle w:val="StyleUnderline"/>
        </w:rPr>
        <w:t xml:space="preserve"> turn out to </w:t>
      </w:r>
      <w:r w:rsidRPr="00450A8F">
        <w:rPr>
          <w:rStyle w:val="StyleUnderline"/>
          <w:highlight w:val="yellow"/>
        </w:rPr>
        <w:t xml:space="preserve">be </w:t>
      </w:r>
      <w:r w:rsidRPr="00A330E7">
        <w:rPr>
          <w:rStyle w:val="Emphasis"/>
          <w:highlight w:val="yellow"/>
        </w:rPr>
        <w:t>trigger points</w:t>
      </w:r>
      <w:r w:rsidRPr="00450A8F">
        <w:rPr>
          <w:rStyle w:val="StyleUnderline"/>
          <w:highlight w:val="yellow"/>
        </w:rPr>
        <w:t xml:space="preserve"> for a future crisis</w:t>
      </w:r>
      <w:r w:rsidRPr="00D521BB">
        <w:rPr>
          <w:sz w:val="16"/>
        </w:rPr>
        <w:t>.</w:t>
      </w:r>
    </w:p>
    <w:p w14:paraId="3E579AA2" w14:textId="77777777" w:rsidR="004077F5" w:rsidRPr="00D521BB" w:rsidRDefault="004077F5" w:rsidP="004077F5">
      <w:pPr>
        <w:rPr>
          <w:sz w:val="16"/>
        </w:rPr>
      </w:pPr>
      <w:r w:rsidRPr="00D521BB">
        <w:rPr>
          <w:sz w:val="16"/>
        </w:rPr>
        <w:t xml:space="preserve">Voters have good reason to be frustrated, but the emotionally appealing populists to whom they are increasingly giving their support are offering ill-advised solutions that will only make matters worse. For example, despite the world’s unprecedented interconnectedness, multilateralism is increasingly being eschewed, as countries – most notably, Donald Trump’s US – pursue unilateral, isolationist policies. Meanwhile, </w:t>
      </w:r>
      <w:r w:rsidRPr="00A330E7">
        <w:rPr>
          <w:rStyle w:val="Emphasis"/>
          <w:highlight w:val="yellow"/>
        </w:rPr>
        <w:t>proxy wars</w:t>
      </w:r>
      <w:r w:rsidRPr="00450A8F">
        <w:rPr>
          <w:rStyle w:val="StyleUnderline"/>
          <w:highlight w:val="yellow"/>
        </w:rPr>
        <w:t xml:space="preserve"> are raging in Syria and Yemen</w:t>
      </w:r>
      <w:r w:rsidRPr="00D521BB">
        <w:rPr>
          <w:sz w:val="16"/>
        </w:rPr>
        <w:t>.</w:t>
      </w:r>
    </w:p>
    <w:p w14:paraId="41D41038" w14:textId="77777777" w:rsidR="004077F5" w:rsidRPr="00D521BB" w:rsidRDefault="004077F5" w:rsidP="004077F5">
      <w:pPr>
        <w:rPr>
          <w:sz w:val="16"/>
        </w:rPr>
      </w:pPr>
      <w:r w:rsidRPr="00415373">
        <w:rPr>
          <w:sz w:val="16"/>
        </w:rPr>
        <w:t xml:space="preserve">Against this background, </w:t>
      </w:r>
      <w:r w:rsidRPr="00415373">
        <w:rPr>
          <w:rStyle w:val="StyleUnderline"/>
        </w:rPr>
        <w:t>we must take seriously the possibil</w:t>
      </w:r>
      <w:r w:rsidRPr="00B3023A">
        <w:rPr>
          <w:rStyle w:val="StyleUnderline"/>
        </w:rPr>
        <w:t>ity that the next economic crisis could lead to a large-scale military confrontation</w:t>
      </w:r>
      <w:r w:rsidRPr="00B3023A">
        <w:rPr>
          <w:sz w:val="16"/>
        </w:rPr>
        <w:t xml:space="preserve">. By the logic of the political scientist Samuel Huntington, </w:t>
      </w:r>
      <w:r w:rsidRPr="00B3023A">
        <w:rPr>
          <w:rStyle w:val="StyleUnderline"/>
        </w:rPr>
        <w:t>c</w:t>
      </w:r>
      <w:r w:rsidRPr="00F36414">
        <w:rPr>
          <w:rStyle w:val="StyleUnderline"/>
        </w:rPr>
        <w:t xml:space="preserve">onsidering such a scenario could help us avoid it, because it would force us to take action. In this case, </w:t>
      </w:r>
      <w:r w:rsidRPr="00450A8F">
        <w:rPr>
          <w:rStyle w:val="StyleUnderline"/>
          <w:highlight w:val="yellow"/>
        </w:rPr>
        <w:t>the key will be</w:t>
      </w:r>
      <w:r w:rsidRPr="00415373">
        <w:rPr>
          <w:rStyle w:val="StyleUnderline"/>
        </w:rPr>
        <w:t xml:space="preserve"> for policymakers to pursue the </w:t>
      </w:r>
      <w:r w:rsidRPr="00A330E7">
        <w:rPr>
          <w:rStyle w:val="Emphasis"/>
          <w:highlight w:val="yellow"/>
        </w:rPr>
        <w:t>structural reforms</w:t>
      </w:r>
      <w:r w:rsidRPr="00415373">
        <w:rPr>
          <w:rStyle w:val="StyleUnderline"/>
        </w:rPr>
        <w:t xml:space="preserve"> that they have long promised, while replacing finger-pointing and antagonism with a sensible and respectful global dialogue. </w:t>
      </w:r>
      <w:r w:rsidRPr="00450A8F">
        <w:rPr>
          <w:rStyle w:val="StyleUnderline"/>
          <w:highlight w:val="yellow"/>
        </w:rPr>
        <w:t>The alternative may</w:t>
      </w:r>
      <w:r w:rsidRPr="00415373">
        <w:rPr>
          <w:rStyle w:val="StyleUnderline"/>
        </w:rPr>
        <w:t xml:space="preserve"> well </w:t>
      </w:r>
      <w:r w:rsidRPr="00450A8F">
        <w:rPr>
          <w:rStyle w:val="StyleUnderline"/>
          <w:highlight w:val="yellow"/>
        </w:rPr>
        <w:t xml:space="preserve">be </w:t>
      </w:r>
      <w:r w:rsidRPr="00A330E7">
        <w:rPr>
          <w:rStyle w:val="Emphasis"/>
          <w:highlight w:val="yellow"/>
        </w:rPr>
        <w:t>global conflagration</w:t>
      </w:r>
      <w:r w:rsidRPr="00D521BB">
        <w:rPr>
          <w:sz w:val="16"/>
        </w:rPr>
        <w:t>.</w:t>
      </w:r>
    </w:p>
    <w:p w14:paraId="7F7F1D3D" w14:textId="77777777" w:rsidR="004077F5" w:rsidRDefault="004077F5" w:rsidP="004077F5"/>
    <w:p w14:paraId="4A91B8C0" w14:textId="77777777" w:rsidR="004077F5" w:rsidRPr="00CB5F85" w:rsidRDefault="004077F5" w:rsidP="004077F5">
      <w:pPr>
        <w:pStyle w:val="Heading4"/>
      </w:pPr>
      <w:r>
        <w:t xml:space="preserve">Inequality-driven collapse causes </w:t>
      </w:r>
      <w:r>
        <w:rPr>
          <w:u w:val="single"/>
        </w:rPr>
        <w:t>extinction</w:t>
      </w:r>
      <w:r>
        <w:t xml:space="preserve"> from </w:t>
      </w:r>
      <w:r>
        <w:rPr>
          <w:u w:val="single"/>
        </w:rPr>
        <w:t>nuclear war</w:t>
      </w:r>
      <w:r>
        <w:t xml:space="preserve"> and </w:t>
      </w:r>
      <w:r>
        <w:rPr>
          <w:u w:val="single"/>
        </w:rPr>
        <w:t>environmental devastation</w:t>
      </w:r>
      <w:r>
        <w:t>.</w:t>
      </w:r>
    </w:p>
    <w:p w14:paraId="536986E0" w14:textId="77777777" w:rsidR="004077F5" w:rsidRDefault="004077F5" w:rsidP="004077F5">
      <w:r w:rsidRPr="007F0D2F">
        <w:rPr>
          <w:rStyle w:val="Style13ptBold"/>
        </w:rPr>
        <w:t>M</w:t>
      </w:r>
      <w:r>
        <w:rPr>
          <w:rStyle w:val="Style13ptBold"/>
        </w:rPr>
        <w:t>a</w:t>
      </w:r>
      <w:r w:rsidRPr="007F0D2F">
        <w:rPr>
          <w:rStyle w:val="Style13ptBold"/>
        </w:rPr>
        <w:t>avak 21</w:t>
      </w:r>
      <w:r>
        <w:t xml:space="preserve"> (Mathew, PhD in Policy Studies from the Universiti Teknologi Malaysia, “Horizon 2030: Will Emerging Risks Unravel Our Global Systems?,” 2021, </w:t>
      </w:r>
      <w:hyperlink r:id="rId7" w:history="1">
        <w:r w:rsidRPr="00B403E7">
          <w:rPr>
            <w:rStyle w:val="Hyperlink"/>
          </w:rPr>
          <w:t>https://salusjournal.com/wp-content/uploads/2021/04/Maavak_Salus_Journal_Volume_9_Number_1_2021_pp_2_17.pdf</w:t>
        </w:r>
      </w:hyperlink>
      <w:r>
        <w:t>, DOA: 3-31-2022) //</w:t>
      </w:r>
      <w:r w:rsidRPr="007F0D2F">
        <w:rPr>
          <w:strike/>
        </w:rPr>
        <w:t>rhetoric</w:t>
      </w:r>
      <w:r>
        <w:t xml:space="preserve"> [modified]</w:t>
      </w:r>
    </w:p>
    <w:p w14:paraId="12681326" w14:textId="77777777" w:rsidR="004077F5" w:rsidRPr="00150CC2" w:rsidRDefault="004077F5" w:rsidP="004077F5">
      <w:pPr>
        <w:rPr>
          <w:sz w:val="16"/>
        </w:rPr>
      </w:pPr>
      <w:r w:rsidRPr="007D3617">
        <w:rPr>
          <w:rStyle w:val="StyleUnderline"/>
        </w:rPr>
        <w:t>According to</w:t>
      </w:r>
      <w:r w:rsidRPr="00150CC2">
        <w:rPr>
          <w:sz w:val="16"/>
        </w:rPr>
        <w:t xml:space="preserve"> Professor Stanislaw </w:t>
      </w:r>
      <w:r w:rsidRPr="007D3617">
        <w:rPr>
          <w:rStyle w:val="StyleUnderline"/>
        </w:rPr>
        <w:t>Drozdz</w:t>
      </w:r>
      <w:r w:rsidRPr="00150CC2">
        <w:rPr>
          <w:sz w:val="16"/>
        </w:rPr>
        <w:t xml:space="preserve"> (2018) of the Polish Academy of Sciences, </w:t>
      </w:r>
      <w:r w:rsidRPr="00415373">
        <w:rPr>
          <w:rStyle w:val="StyleUnderline"/>
        </w:rPr>
        <w:t xml:space="preserve">“a </w:t>
      </w:r>
      <w:r w:rsidRPr="00CB5F85">
        <w:rPr>
          <w:rStyle w:val="StyleUnderline"/>
          <w:highlight w:val="yellow"/>
        </w:rPr>
        <w:t>global financial crash</w:t>
      </w:r>
      <w:r w:rsidRPr="007D3617">
        <w:rPr>
          <w:rStyle w:val="StyleUnderline"/>
        </w:rPr>
        <w:t xml:space="preserve"> of a previously unprecedented scale </w:t>
      </w:r>
      <w:r w:rsidRPr="00CB5F85">
        <w:rPr>
          <w:rStyle w:val="StyleUnderline"/>
          <w:highlight w:val="yellow"/>
        </w:rPr>
        <w:t xml:space="preserve">is </w:t>
      </w:r>
      <w:r w:rsidRPr="00A330E7">
        <w:rPr>
          <w:rStyle w:val="Emphasis"/>
          <w:highlight w:val="yellow"/>
        </w:rPr>
        <w:t>highly probable</w:t>
      </w:r>
      <w:r w:rsidRPr="00CB5F85">
        <w:rPr>
          <w:rStyle w:val="StyleUnderline"/>
          <w:highlight w:val="yellow"/>
        </w:rPr>
        <w:t>” by the mid-2020s</w:t>
      </w:r>
      <w:r w:rsidRPr="007D3617">
        <w:rPr>
          <w:rStyle w:val="StyleUnderline"/>
        </w:rPr>
        <w:t>. This will lead to a trickle-down meltdown, impacting all areas of human activity</w:t>
      </w:r>
      <w:r w:rsidRPr="00150CC2">
        <w:rPr>
          <w:sz w:val="16"/>
        </w:rPr>
        <w:t>.</w:t>
      </w:r>
    </w:p>
    <w:p w14:paraId="3DB34F21" w14:textId="77777777" w:rsidR="004077F5" w:rsidRPr="00150CC2" w:rsidRDefault="004077F5" w:rsidP="004077F5">
      <w:pPr>
        <w:rPr>
          <w:sz w:val="16"/>
          <w:szCs w:val="14"/>
        </w:rPr>
      </w:pPr>
      <w:r w:rsidRPr="00150CC2">
        <w:rPr>
          <w:sz w:val="16"/>
          <w:szCs w:val="14"/>
        </w:rPr>
        <w:t>[graph omitted]</w:t>
      </w:r>
    </w:p>
    <w:p w14:paraId="22EF72EA" w14:textId="77777777" w:rsidR="004077F5" w:rsidRPr="00150CC2" w:rsidRDefault="004077F5" w:rsidP="004077F5">
      <w:pPr>
        <w:rPr>
          <w:sz w:val="16"/>
        </w:rPr>
      </w:pPr>
      <w:r w:rsidRPr="00150CC2">
        <w:rPr>
          <w:sz w:val="16"/>
        </w:rPr>
        <w:t xml:space="preserve">The economist John </w:t>
      </w:r>
      <w:r w:rsidRPr="007D3617">
        <w:rPr>
          <w:rStyle w:val="StyleUnderline"/>
        </w:rPr>
        <w:t>Mauldin</w:t>
      </w:r>
      <w:r w:rsidRPr="00150CC2">
        <w:rPr>
          <w:sz w:val="16"/>
        </w:rPr>
        <w:t xml:space="preserve"> (2018) </w:t>
      </w:r>
      <w:r w:rsidRPr="007D3617">
        <w:rPr>
          <w:rStyle w:val="StyleUnderline"/>
        </w:rPr>
        <w:t xml:space="preserve">similarly warns </w:t>
      </w:r>
      <w:r w:rsidRPr="00B3023A">
        <w:rPr>
          <w:rStyle w:val="StyleUnderline"/>
        </w:rPr>
        <w:t>that the “2020s might be the worst decade in US history” and may lead to a Second Great Depression. Other forecasts are equally alar</w:t>
      </w:r>
      <w:r w:rsidRPr="007D3617">
        <w:rPr>
          <w:rStyle w:val="StyleUnderline"/>
        </w:rPr>
        <w:t>ming. According to the International Institute of Finance, global debt may have surpassed $255 trillion by 2020</w:t>
      </w:r>
      <w:r w:rsidRPr="00150CC2">
        <w:rPr>
          <w:sz w:val="16"/>
        </w:rPr>
        <w:t xml:space="preserve"> (IIF, 2019). Yet </w:t>
      </w:r>
      <w:r w:rsidRPr="007D3617">
        <w:rPr>
          <w:rStyle w:val="StyleUnderline"/>
        </w:rPr>
        <w:t xml:space="preserve">another study revealed that </w:t>
      </w:r>
      <w:r w:rsidRPr="00CB5F85">
        <w:rPr>
          <w:rStyle w:val="StyleUnderline"/>
          <w:highlight w:val="yellow"/>
        </w:rPr>
        <w:t>global debts</w:t>
      </w:r>
      <w:r w:rsidRPr="007D3617">
        <w:rPr>
          <w:rStyle w:val="StyleUnderline"/>
        </w:rPr>
        <w:t xml:space="preserve"> and liabilities </w:t>
      </w:r>
      <w:r w:rsidRPr="00CB5F85">
        <w:rPr>
          <w:rStyle w:val="StyleUnderline"/>
          <w:highlight w:val="yellow"/>
        </w:rPr>
        <w:t>amounted to</w:t>
      </w:r>
      <w:r w:rsidRPr="00B3023A">
        <w:rPr>
          <w:rStyle w:val="StyleUnderline"/>
        </w:rPr>
        <w:t xml:space="preserve"> a staggering </w:t>
      </w:r>
      <w:r w:rsidRPr="00CB5F85">
        <w:rPr>
          <w:rStyle w:val="StyleUnderline"/>
          <w:highlight w:val="yellow"/>
        </w:rPr>
        <w:t>$2.5 quadrillion</w:t>
      </w:r>
      <w:r w:rsidRPr="00150CC2">
        <w:rPr>
          <w:sz w:val="16"/>
        </w:rPr>
        <w:t xml:space="preserve"> (Ausman, 2018). The reader should note that these figures were </w:t>
      </w:r>
      <w:r w:rsidRPr="007D3617">
        <w:rPr>
          <w:rStyle w:val="StyleUnderline"/>
        </w:rPr>
        <w:t xml:space="preserve">tabulated </w:t>
      </w:r>
      <w:r w:rsidRPr="00B3023A">
        <w:rPr>
          <w:rStyle w:val="StyleUnderline"/>
        </w:rPr>
        <w:t>before</w:t>
      </w:r>
      <w:r w:rsidRPr="00B3023A">
        <w:rPr>
          <w:sz w:val="16"/>
        </w:rPr>
        <w:t xml:space="preserve"> the </w:t>
      </w:r>
      <w:r w:rsidRPr="00B3023A">
        <w:rPr>
          <w:rStyle w:val="StyleUnderline"/>
        </w:rPr>
        <w:t>COVID-19</w:t>
      </w:r>
      <w:r w:rsidRPr="00150CC2">
        <w:rPr>
          <w:sz w:val="16"/>
        </w:rPr>
        <w:t xml:space="preserve"> outbreak.</w:t>
      </w:r>
    </w:p>
    <w:p w14:paraId="57185140" w14:textId="77777777" w:rsidR="004077F5" w:rsidRPr="00150CC2" w:rsidRDefault="004077F5" w:rsidP="004077F5">
      <w:pPr>
        <w:rPr>
          <w:sz w:val="16"/>
        </w:rPr>
      </w:pPr>
      <w:r w:rsidRPr="007D3617">
        <w:rPr>
          <w:rStyle w:val="StyleUnderline"/>
        </w:rPr>
        <w:t xml:space="preserve">The </w:t>
      </w:r>
      <w:r w:rsidRPr="00CB5F85">
        <w:rPr>
          <w:rStyle w:val="StyleUnderline"/>
          <w:highlight w:val="yellow"/>
        </w:rPr>
        <w:t>IMF singles out</w:t>
      </w:r>
      <w:r w:rsidRPr="007D3617">
        <w:rPr>
          <w:rStyle w:val="StyleUnderline"/>
        </w:rPr>
        <w:t xml:space="preserve"> wide</w:t>
      </w:r>
      <w:r w:rsidRPr="00682854">
        <w:rPr>
          <w:rStyle w:val="StyleUnderline"/>
        </w:rPr>
        <w:t xml:space="preserve">ning income </w:t>
      </w:r>
      <w:r w:rsidRPr="00CB5F85">
        <w:rPr>
          <w:rStyle w:val="StyleUnderline"/>
          <w:highlight w:val="yellow"/>
        </w:rPr>
        <w:t>inequality as the trigg</w:t>
      </w:r>
      <w:r w:rsidRPr="0009277A">
        <w:rPr>
          <w:rStyle w:val="StyleUnderline"/>
          <w:highlight w:val="yellow"/>
        </w:rPr>
        <w:t>er for the next Great Depression</w:t>
      </w:r>
      <w:r w:rsidRPr="00150CC2">
        <w:rPr>
          <w:sz w:val="16"/>
        </w:rPr>
        <w:t xml:space="preserve"> (Georgieva, 2020). </w:t>
      </w:r>
      <w:r w:rsidRPr="007D3617">
        <w:rPr>
          <w:rStyle w:val="StyleUnderline"/>
        </w:rPr>
        <w:t>The wealthiest 1% now own more than twice as much wealth as 6.9 billion people</w:t>
      </w:r>
      <w:r w:rsidRPr="00150CC2">
        <w:rPr>
          <w:sz w:val="16"/>
        </w:rPr>
        <w:t xml:space="preserve"> (Coffey et al, 2020) </w:t>
      </w:r>
      <w:r w:rsidRPr="007D3617">
        <w:rPr>
          <w:rStyle w:val="StyleUnderline"/>
        </w:rPr>
        <w:t xml:space="preserve">and this </w:t>
      </w:r>
      <w:r w:rsidRPr="00B3023A">
        <w:rPr>
          <w:rStyle w:val="StyleUnderline"/>
        </w:rPr>
        <w:t>chasm is widening with each passing month. COVID-19 had, in fact, boosted global billionaire wealth to an unprecedented $1</w:t>
      </w:r>
      <w:r w:rsidRPr="00682854">
        <w:rPr>
          <w:rStyle w:val="StyleUnderline"/>
        </w:rPr>
        <w:t>0.2 trillion by July 2020</w:t>
      </w:r>
      <w:r w:rsidRPr="00682854">
        <w:rPr>
          <w:sz w:val="16"/>
        </w:rPr>
        <w:t xml:space="preserve"> (UBS-PWC, 2020). </w:t>
      </w:r>
      <w:r w:rsidRPr="00682854">
        <w:rPr>
          <w:rStyle w:val="StyleUnderline"/>
        </w:rPr>
        <w:t>Globa</w:t>
      </w:r>
      <w:r w:rsidRPr="007D3617">
        <w:rPr>
          <w:rStyle w:val="StyleUnderline"/>
        </w:rPr>
        <w:t>l GDP, worth $88 trillion in 2019, may have contracted by 5.2% in 2020</w:t>
      </w:r>
      <w:r w:rsidRPr="00150CC2">
        <w:rPr>
          <w:sz w:val="16"/>
        </w:rPr>
        <w:t xml:space="preserve"> (World Bank, 2020).</w:t>
      </w:r>
    </w:p>
    <w:p w14:paraId="5AF1E0B6" w14:textId="77777777" w:rsidR="004077F5" w:rsidRPr="00150CC2" w:rsidRDefault="004077F5" w:rsidP="004077F5">
      <w:pPr>
        <w:rPr>
          <w:sz w:val="16"/>
        </w:rPr>
      </w:pPr>
      <w:r w:rsidRPr="00150CC2">
        <w:rPr>
          <w:sz w:val="16"/>
        </w:rPr>
        <w:t xml:space="preserve">As the Greek historian </w:t>
      </w:r>
      <w:r w:rsidRPr="007D3617">
        <w:rPr>
          <w:rStyle w:val="StyleUnderline"/>
        </w:rPr>
        <w:t>Plutarch warned</w:t>
      </w:r>
      <w:r w:rsidRPr="00150CC2">
        <w:rPr>
          <w:sz w:val="16"/>
        </w:rPr>
        <w:t xml:space="preserve"> in the 1st century AD: </w:t>
      </w:r>
      <w:r w:rsidRPr="007D3617">
        <w:rPr>
          <w:rStyle w:val="StyleUnderline"/>
        </w:rPr>
        <w:t>“An imbalance between rich and poor is the oldest and most fatal ailment of all republics”</w:t>
      </w:r>
      <w:r w:rsidRPr="00150CC2">
        <w:rPr>
          <w:sz w:val="16"/>
        </w:rPr>
        <w:t xml:space="preserve"> (Mauldin, 2014). </w:t>
      </w:r>
      <w:r w:rsidRPr="0056341E">
        <w:rPr>
          <w:rStyle w:val="StyleUnderline"/>
        </w:rPr>
        <w:t>The stability of a society</w:t>
      </w:r>
      <w:r w:rsidRPr="00150CC2">
        <w:rPr>
          <w:sz w:val="16"/>
        </w:rPr>
        <w:t xml:space="preserve">, as Aristotle argued even earlier, </w:t>
      </w:r>
      <w:r w:rsidRPr="0056341E">
        <w:rPr>
          <w:rStyle w:val="StyleUnderline"/>
        </w:rPr>
        <w:t>depends on a ro</w:t>
      </w:r>
      <w:r w:rsidRPr="00B3023A">
        <w:rPr>
          <w:rStyle w:val="StyleUnderline"/>
        </w:rPr>
        <w:t>bust</w:t>
      </w:r>
      <w:r w:rsidRPr="00B3023A">
        <w:rPr>
          <w:sz w:val="16"/>
        </w:rPr>
        <w:t xml:space="preserve"> middle element or </w:t>
      </w:r>
      <w:r w:rsidRPr="00B3023A">
        <w:rPr>
          <w:rStyle w:val="StyleUnderline"/>
        </w:rPr>
        <w:t xml:space="preserve">middle class. At the rate the global middle class is facing catastrophic debt and unemployment levels, widespread </w:t>
      </w:r>
      <w:r w:rsidRPr="0009277A">
        <w:rPr>
          <w:rStyle w:val="StyleUnderline"/>
          <w:highlight w:val="yellow"/>
        </w:rPr>
        <w:t xml:space="preserve">social disaffection may morph into </w:t>
      </w:r>
      <w:r w:rsidRPr="00A330E7">
        <w:rPr>
          <w:rStyle w:val="Emphasis"/>
          <w:highlight w:val="yellow"/>
        </w:rPr>
        <w:t>outright anarchy</w:t>
      </w:r>
      <w:r w:rsidRPr="00150CC2">
        <w:rPr>
          <w:sz w:val="16"/>
        </w:rPr>
        <w:t xml:space="preserve"> (Maavak, 2012; DCDC, 2007).</w:t>
      </w:r>
    </w:p>
    <w:p w14:paraId="0C468581" w14:textId="77777777" w:rsidR="004077F5" w:rsidRPr="00150CC2" w:rsidRDefault="004077F5" w:rsidP="004077F5">
      <w:pPr>
        <w:rPr>
          <w:sz w:val="16"/>
        </w:rPr>
      </w:pPr>
      <w:r w:rsidRPr="0009277A">
        <w:rPr>
          <w:rStyle w:val="StyleUnderline"/>
          <w:highlight w:val="yellow"/>
        </w:rPr>
        <w:t>Economic stressors</w:t>
      </w:r>
      <w:r w:rsidRPr="00150CC2">
        <w:rPr>
          <w:sz w:val="16"/>
        </w:rPr>
        <w:t xml:space="preserve">, in transcendent VUCA fashion, </w:t>
      </w:r>
      <w:r w:rsidRPr="0009277A">
        <w:rPr>
          <w:rStyle w:val="StyleUnderline"/>
          <w:highlight w:val="yellow"/>
        </w:rPr>
        <w:t>may</w:t>
      </w:r>
      <w:r w:rsidRPr="0056341E">
        <w:rPr>
          <w:rStyle w:val="StyleUnderline"/>
        </w:rPr>
        <w:t xml:space="preserve"> also </w:t>
      </w:r>
      <w:r w:rsidRPr="0009277A">
        <w:rPr>
          <w:rStyle w:val="StyleUnderline"/>
          <w:highlight w:val="yellow"/>
        </w:rPr>
        <w:t>induce</w:t>
      </w:r>
      <w:r w:rsidRPr="00682854">
        <w:rPr>
          <w:rStyle w:val="StyleUnderline"/>
        </w:rPr>
        <w:t xml:space="preserve"> radical </w:t>
      </w:r>
      <w:r w:rsidRPr="00A330E7">
        <w:rPr>
          <w:rStyle w:val="Emphasis"/>
          <w:highlight w:val="yellow"/>
        </w:rPr>
        <w:t>geopolitical realignments</w:t>
      </w:r>
      <w:r w:rsidRPr="0056341E">
        <w:rPr>
          <w:rStyle w:val="StyleUnderline"/>
        </w:rPr>
        <w:t>. Bullions now carry more weight than NATO’s security guarantees in Eastern Europe</w:t>
      </w:r>
      <w:r w:rsidRPr="00150CC2">
        <w:rPr>
          <w:sz w:val="16"/>
        </w:rPr>
        <w:t>. After Poland repatriated 100 tons of gold from the Bank of England in 2019, Slovakia, Serbia and Hungary quickly followed suit.</w:t>
      </w:r>
    </w:p>
    <w:p w14:paraId="087C621C" w14:textId="77777777" w:rsidR="004077F5" w:rsidRPr="00150CC2" w:rsidRDefault="004077F5" w:rsidP="004077F5">
      <w:pPr>
        <w:rPr>
          <w:sz w:val="16"/>
          <w:szCs w:val="14"/>
        </w:rPr>
      </w:pPr>
      <w:r w:rsidRPr="00150CC2">
        <w:rPr>
          <w:sz w:val="16"/>
          <w:szCs w:val="14"/>
        </w:rPr>
        <w:t>According to former Slovak Premier Robert Fico, this erosion in regional trust was based on historical precedents – in particular the 1938 Munich Agreement which ceded Czechoslovakia’s Sudetenland to Nazi Germany. As Fico reiterated (Dudik &amp; Tomek, 2019):</w:t>
      </w:r>
    </w:p>
    <w:p w14:paraId="26CC8126" w14:textId="77777777" w:rsidR="004077F5" w:rsidRPr="00150CC2" w:rsidRDefault="004077F5" w:rsidP="004077F5">
      <w:pPr>
        <w:ind w:left="720"/>
        <w:rPr>
          <w:sz w:val="16"/>
          <w:szCs w:val="14"/>
        </w:rPr>
      </w:pPr>
      <w:r w:rsidRPr="00150CC2">
        <w:rPr>
          <w:sz w:val="16"/>
          <w:szCs w:val="14"/>
        </w:rPr>
        <w:t>“You can hardly trust even the closest allies after the Munich Agreement… I guarantee that if something happens, we won’t see a single gram of this (offshore-held) gold. Let’s do it (repatriation) as quickly as possible.” (Parenthesis added by author).</w:t>
      </w:r>
    </w:p>
    <w:p w14:paraId="0E835265" w14:textId="77777777" w:rsidR="004077F5" w:rsidRPr="00150CC2" w:rsidRDefault="004077F5" w:rsidP="004077F5">
      <w:pPr>
        <w:rPr>
          <w:sz w:val="16"/>
        </w:rPr>
      </w:pPr>
      <w:r w:rsidRPr="00150CC2">
        <w:rPr>
          <w:sz w:val="16"/>
        </w:rPr>
        <w:t>President Aleksandar Vucic of Serbia (a non-NATO nation) justified his central bank’s go</w:t>
      </w:r>
      <w:r w:rsidRPr="00B3023A">
        <w:rPr>
          <w:sz w:val="16"/>
        </w:rPr>
        <w:t xml:space="preserve">ld-repatriation program by hinting at economic headwinds ahead: </w:t>
      </w:r>
      <w:r w:rsidRPr="00B3023A">
        <w:rPr>
          <w:rStyle w:val="StyleUnderline"/>
        </w:rPr>
        <w:t>“We see in which direction the crisis in the world is moving”</w:t>
      </w:r>
      <w:r w:rsidRPr="00B3023A">
        <w:rPr>
          <w:sz w:val="16"/>
        </w:rPr>
        <w:t xml:space="preserve"> (Dudik &amp; Tomek, 2019). Indeed, </w:t>
      </w:r>
      <w:r w:rsidRPr="00B3023A">
        <w:rPr>
          <w:rStyle w:val="StyleUnderline"/>
          <w:highlight w:val="yellow"/>
        </w:rPr>
        <w:t xml:space="preserve">with two </w:t>
      </w:r>
      <w:r w:rsidRPr="00A330E7">
        <w:rPr>
          <w:rStyle w:val="Emphasis"/>
          <w:highlight w:val="yellow"/>
        </w:rPr>
        <w:t>global Titanics</w:t>
      </w:r>
      <w:r w:rsidRPr="0009277A">
        <w:rPr>
          <w:rStyle w:val="StyleUnderline"/>
          <w:highlight w:val="yellow"/>
        </w:rPr>
        <w:t xml:space="preserve"> – the U</w:t>
      </w:r>
      <w:r w:rsidRPr="0056341E">
        <w:rPr>
          <w:rStyle w:val="StyleUnderline"/>
        </w:rPr>
        <w:t xml:space="preserve">nited </w:t>
      </w:r>
      <w:r w:rsidRPr="0009277A">
        <w:rPr>
          <w:rStyle w:val="StyleUnderline"/>
          <w:highlight w:val="yellow"/>
        </w:rPr>
        <w:t>S</w:t>
      </w:r>
      <w:r w:rsidRPr="0056341E">
        <w:rPr>
          <w:rStyle w:val="StyleUnderline"/>
        </w:rPr>
        <w:t xml:space="preserve">tates </w:t>
      </w:r>
      <w:r w:rsidRPr="0009277A">
        <w:rPr>
          <w:rStyle w:val="StyleUnderline"/>
          <w:highlight w:val="yellow"/>
        </w:rPr>
        <w:t>and China</w:t>
      </w:r>
      <w:r w:rsidRPr="0056341E">
        <w:rPr>
          <w:rStyle w:val="StyleUnderline"/>
        </w:rPr>
        <w:t xml:space="preserve"> – set </w:t>
      </w:r>
      <w:r w:rsidRPr="0009277A">
        <w:rPr>
          <w:rStyle w:val="StyleUnderline"/>
          <w:highlight w:val="yellow"/>
        </w:rPr>
        <w:t xml:space="preserve">on a </w:t>
      </w:r>
      <w:r w:rsidRPr="00A330E7">
        <w:rPr>
          <w:rStyle w:val="Emphasis"/>
          <w:highlight w:val="yellow"/>
        </w:rPr>
        <w:t>collision course</w:t>
      </w:r>
      <w:r w:rsidRPr="00682854">
        <w:rPr>
          <w:rStyle w:val="StyleUnderline"/>
        </w:rPr>
        <w:t xml:space="preserve"> with a quadrillions-denominated iceberg in the middle, and a viral outbreak on its tip, the seismi</w:t>
      </w:r>
      <w:r w:rsidRPr="00B3023A">
        <w:rPr>
          <w:rStyle w:val="StyleUnderline"/>
        </w:rPr>
        <w:t>c ripples will be felt far</w:t>
      </w:r>
      <w:r w:rsidRPr="0056341E">
        <w:rPr>
          <w:rStyle w:val="StyleUnderline"/>
        </w:rPr>
        <w:t>, wide and for a considerable period</w:t>
      </w:r>
      <w:r w:rsidRPr="00150CC2">
        <w:rPr>
          <w:sz w:val="16"/>
        </w:rPr>
        <w:t>.</w:t>
      </w:r>
    </w:p>
    <w:p w14:paraId="5EFC9A05" w14:textId="77777777" w:rsidR="004077F5" w:rsidRPr="00150CC2" w:rsidRDefault="004077F5" w:rsidP="004077F5">
      <w:pPr>
        <w:rPr>
          <w:sz w:val="16"/>
        </w:rPr>
      </w:pPr>
      <w:r w:rsidRPr="00150CC2">
        <w:rPr>
          <w:sz w:val="16"/>
        </w:rPr>
        <w:t>A reality check is nonetheless needed here: Can additional bullions realistically circumvallate the economies of 80 million plus peoples in these Eastern European nations, worth a collective $1.8 trillion by purchasing power parit</w:t>
      </w:r>
      <w:r w:rsidRPr="00B3023A">
        <w:rPr>
          <w:sz w:val="16"/>
        </w:rPr>
        <w:t xml:space="preserve">y? Gold however is a potent psychological symbol as it represents national sovereignty and economic reassurance in a potentially hyperinflationary world. The portents are clear: </w:t>
      </w:r>
      <w:r w:rsidRPr="00B3023A">
        <w:rPr>
          <w:rStyle w:val="StyleUnderline"/>
        </w:rPr>
        <w:t>The curre</w:t>
      </w:r>
      <w:r w:rsidRPr="00682854">
        <w:rPr>
          <w:rStyle w:val="StyleUnderline"/>
        </w:rPr>
        <w:t xml:space="preserve">nt </w:t>
      </w:r>
      <w:r w:rsidRPr="0009277A">
        <w:rPr>
          <w:rStyle w:val="StyleUnderline"/>
          <w:highlight w:val="yellow"/>
        </w:rPr>
        <w:t>global economic system will be weakened by</w:t>
      </w:r>
      <w:r w:rsidRPr="00682854">
        <w:rPr>
          <w:rStyle w:val="StyleUnderline"/>
        </w:rPr>
        <w:t xml:space="preserve"> rising </w:t>
      </w:r>
      <w:r w:rsidRPr="0009277A">
        <w:rPr>
          <w:rStyle w:val="StyleUnderline"/>
          <w:highlight w:val="yellow"/>
        </w:rPr>
        <w:t>nationalism</w:t>
      </w:r>
      <w:r w:rsidRPr="00682854">
        <w:rPr>
          <w:rStyle w:val="StyleUnderline"/>
        </w:rPr>
        <w:t xml:space="preserve"> and autarkic demands. Much </w:t>
      </w:r>
      <w:r w:rsidRPr="0009277A">
        <w:rPr>
          <w:rStyle w:val="StyleUnderline"/>
          <w:highlight w:val="yellow"/>
        </w:rPr>
        <w:t>uncertainty remains</w:t>
      </w:r>
      <w:r w:rsidRPr="00682854">
        <w:rPr>
          <w:rStyle w:val="StyleUnderline"/>
        </w:rPr>
        <w:t xml:space="preserve"> ahead</w:t>
      </w:r>
      <w:r w:rsidRPr="00150CC2">
        <w:rPr>
          <w:sz w:val="16"/>
        </w:rPr>
        <w:t>.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BADADE6" w14:textId="77777777" w:rsidR="004077F5" w:rsidRPr="00150CC2" w:rsidRDefault="004077F5" w:rsidP="004077F5">
      <w:pPr>
        <w:rPr>
          <w:sz w:val="16"/>
        </w:rPr>
      </w:pPr>
      <w:r w:rsidRPr="0056341E">
        <w:rPr>
          <w:rStyle w:val="StyleUnderline"/>
        </w:rPr>
        <w:t xml:space="preserve">In the final analysis, </w:t>
      </w:r>
      <w:r w:rsidRPr="00A330E7">
        <w:rPr>
          <w:rStyle w:val="Emphasis"/>
          <w:highlight w:val="yellow"/>
        </w:rPr>
        <w:t>COVID-19 is not the root cause</w:t>
      </w:r>
      <w:r w:rsidRPr="00B3023A">
        <w:rPr>
          <w:rStyle w:val="StyleUnderline"/>
        </w:rPr>
        <w:t xml:space="preserve"> of the current global economic turmoil; it is </w:t>
      </w:r>
      <w:r w:rsidRPr="0009277A">
        <w:rPr>
          <w:rStyle w:val="StyleUnderline"/>
          <w:highlight w:val="yellow"/>
        </w:rPr>
        <w:t>merely an accelerant</w:t>
      </w:r>
      <w:r w:rsidRPr="00B3023A">
        <w:rPr>
          <w:rStyle w:val="StyleUnderline"/>
        </w:rPr>
        <w:t xml:space="preserve"> to a burning house of cards that was left smouldering since the 2008 G</w:t>
      </w:r>
      <w:r w:rsidRPr="00682854">
        <w:rPr>
          <w:rStyle w:val="StyleUnderline"/>
        </w:rPr>
        <w:t>reat Recession</w:t>
      </w:r>
      <w:r w:rsidRPr="00682854">
        <w:rPr>
          <w:sz w:val="16"/>
        </w:rPr>
        <w:t xml:space="preserve"> (Maav</w:t>
      </w:r>
      <w:r w:rsidRPr="00150CC2">
        <w:rPr>
          <w:sz w:val="16"/>
        </w:rPr>
        <w:t>ak, 2020a). We also see how the four main pillars of systems thinking (diversity, interconnectivity, interactivity and “adaptivity”) form the mise en scene in a VUCA decade.</w:t>
      </w:r>
    </w:p>
    <w:p w14:paraId="70F52299" w14:textId="77777777" w:rsidR="004077F5" w:rsidRPr="00150CC2" w:rsidRDefault="004077F5" w:rsidP="004077F5">
      <w:pPr>
        <w:rPr>
          <w:sz w:val="16"/>
          <w:szCs w:val="14"/>
        </w:rPr>
      </w:pPr>
      <w:r w:rsidRPr="00150CC2">
        <w:rPr>
          <w:sz w:val="16"/>
          <w:szCs w:val="14"/>
        </w:rPr>
        <w:t>ENVIRONMENTAL</w:t>
      </w:r>
    </w:p>
    <w:p w14:paraId="073D43D1" w14:textId="77777777" w:rsidR="004077F5" w:rsidRPr="00150CC2" w:rsidRDefault="004077F5" w:rsidP="004077F5">
      <w:pPr>
        <w:rPr>
          <w:sz w:val="16"/>
        </w:rPr>
      </w:pPr>
      <w:r w:rsidRPr="0009277A">
        <w:rPr>
          <w:rStyle w:val="StyleUnderline"/>
          <w:highlight w:val="yellow"/>
        </w:rPr>
        <w:t>What happens to the environment when our economies implode?</w:t>
      </w:r>
      <w:r w:rsidRPr="00B3023A">
        <w:rPr>
          <w:rStyle w:val="StyleUnderline"/>
        </w:rPr>
        <w:t xml:space="preserve"> Think of a debt-laden workforce at sensitive </w:t>
      </w:r>
      <w:r w:rsidRPr="00B3023A">
        <w:rPr>
          <w:rStyle w:val="Emphasis"/>
        </w:rPr>
        <w:t>nuclear and chemical plants</w:t>
      </w:r>
      <w:r w:rsidRPr="00B3023A">
        <w:rPr>
          <w:sz w:val="16"/>
        </w:rPr>
        <w:t>, along with a concomitant surge in industrial accidents?</w:t>
      </w:r>
      <w:r w:rsidRPr="0009277A">
        <w:rPr>
          <w:sz w:val="16"/>
        </w:rPr>
        <w:t xml:space="preserve"> </w:t>
      </w:r>
      <w:r w:rsidRPr="0009277A">
        <w:rPr>
          <w:rStyle w:val="StyleUnderline"/>
          <w:highlight w:val="yellow"/>
        </w:rPr>
        <w:t>Economic stressors</w:t>
      </w:r>
      <w:r w:rsidRPr="00B3023A">
        <w:rPr>
          <w:rStyle w:val="StyleUnderline"/>
        </w:rPr>
        <w:t xml:space="preserve">, workforce demoralization and rampant profiteering – </w:t>
      </w:r>
      <w:r w:rsidRPr="00A330E7">
        <w:rPr>
          <w:rStyle w:val="Emphasis"/>
          <w:highlight w:val="yellow"/>
        </w:rPr>
        <w:t>rather than</w:t>
      </w:r>
      <w:r w:rsidRPr="00A330E7">
        <w:rPr>
          <w:rStyle w:val="Emphasis"/>
        </w:rPr>
        <w:t xml:space="preserve"> [hu]manmade </w:t>
      </w:r>
      <w:r w:rsidRPr="00A330E7">
        <w:rPr>
          <w:rStyle w:val="Emphasis"/>
          <w:highlight w:val="yellow"/>
        </w:rPr>
        <w:t>climate change</w:t>
      </w:r>
      <w:r w:rsidRPr="00682854">
        <w:rPr>
          <w:rStyle w:val="StyleUnderline"/>
        </w:rPr>
        <w:t xml:space="preserve"> – arguably </w:t>
      </w:r>
      <w:r w:rsidRPr="0009277A">
        <w:rPr>
          <w:rStyle w:val="StyleUnderline"/>
          <w:highlight w:val="yellow"/>
        </w:rPr>
        <w:t>pose the biggest threats to the environment</w:t>
      </w:r>
      <w:r w:rsidRPr="00150CC2">
        <w:rPr>
          <w:sz w:val="16"/>
        </w:rPr>
        <w:t>. In a WEF report, Buehler et al (2017) made the following pre-COVID-19 observation:</w:t>
      </w:r>
    </w:p>
    <w:p w14:paraId="545F62B2" w14:textId="77777777" w:rsidR="004077F5" w:rsidRPr="00150CC2" w:rsidRDefault="004077F5" w:rsidP="004077F5">
      <w:pPr>
        <w:ind w:left="720"/>
        <w:rPr>
          <w:sz w:val="16"/>
          <w:szCs w:val="14"/>
        </w:rPr>
      </w:pPr>
      <w:r w:rsidRPr="00150CC2">
        <w:rPr>
          <w:sz w:val="16"/>
          <w:szCs w:val="14"/>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6A5A2239" w14:textId="77777777" w:rsidR="004077F5" w:rsidRPr="00150CC2" w:rsidRDefault="004077F5" w:rsidP="004077F5">
      <w:pPr>
        <w:rPr>
          <w:sz w:val="16"/>
        </w:rPr>
      </w:pPr>
      <w:r w:rsidRPr="00150CC2">
        <w:rPr>
          <w:sz w:val="16"/>
        </w:rPr>
        <w:t xml:space="preserve">Shouldn’t this phenomenon be better categorized as a societal or economic risk rather than an environmental one? In line with the systems thinking approach, however, global risks can no longer be boxed into a taxonomical silo. </w:t>
      </w:r>
      <w:r w:rsidRPr="0056341E">
        <w:rPr>
          <w:rStyle w:val="StyleUnderline"/>
        </w:rPr>
        <w:t>Frazzled workforces may precipitate another Bhopal</w:t>
      </w:r>
      <w:r w:rsidRPr="00150CC2">
        <w:rPr>
          <w:sz w:val="16"/>
        </w:rPr>
        <w:t xml:space="preserve"> (1984), </w:t>
      </w:r>
      <w:r w:rsidRPr="0056341E">
        <w:rPr>
          <w:rStyle w:val="StyleUnderline"/>
        </w:rPr>
        <w:t>Chernobyl</w:t>
      </w:r>
      <w:r w:rsidRPr="00150CC2">
        <w:rPr>
          <w:sz w:val="16"/>
        </w:rPr>
        <w:t xml:space="preserve"> (1986), </w:t>
      </w:r>
      <w:r w:rsidRPr="0056341E">
        <w:rPr>
          <w:rStyle w:val="StyleUnderline"/>
        </w:rPr>
        <w:t>Deepwater Horizon</w:t>
      </w:r>
      <w:r w:rsidRPr="00150CC2">
        <w:rPr>
          <w:sz w:val="16"/>
        </w:rPr>
        <w:t xml:space="preserve"> (2010) </w:t>
      </w:r>
      <w:r w:rsidRPr="0056341E">
        <w:rPr>
          <w:rStyle w:val="StyleUnderline"/>
        </w:rPr>
        <w:t>or Flint water crisis</w:t>
      </w:r>
      <w:r w:rsidRPr="00150CC2">
        <w:rPr>
          <w:sz w:val="16"/>
        </w:rPr>
        <w:t xml:space="preserve"> (2014). </w:t>
      </w:r>
      <w:r w:rsidRPr="0056341E">
        <w:rPr>
          <w:rStyle w:val="StyleUnderline"/>
        </w:rPr>
        <w:t>These disasters were notably not the result of [hu]manmade climate change. Neither was the Fukushima nuclear disaster</w:t>
      </w:r>
      <w:r w:rsidRPr="00150CC2">
        <w:rPr>
          <w:sz w:val="16"/>
        </w:rPr>
        <w:t xml:space="preserve"> (2011) </w:t>
      </w:r>
      <w:r w:rsidRPr="0056341E">
        <w:rPr>
          <w:rStyle w:val="StyleUnderline"/>
        </w:rPr>
        <w:t>nor the Indian Ocean tsunami</w:t>
      </w:r>
      <w:r w:rsidRPr="00150CC2">
        <w:rPr>
          <w:sz w:val="16"/>
        </w:rPr>
        <w:t xml:space="preserve">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1EDFE390" w14:textId="77777777" w:rsidR="004077F5" w:rsidRPr="00150CC2" w:rsidRDefault="004077F5" w:rsidP="004077F5">
      <w:pPr>
        <w:rPr>
          <w:sz w:val="16"/>
        </w:rPr>
      </w:pPr>
      <w:r w:rsidRPr="0009277A">
        <w:rPr>
          <w:rStyle w:val="StyleUnderline"/>
          <w:highlight w:val="yellow"/>
        </w:rPr>
        <w:t>Environmental disasters are</w:t>
      </w:r>
      <w:r w:rsidRPr="00682854">
        <w:rPr>
          <w:rStyle w:val="StyleUnderline"/>
        </w:rPr>
        <w:t xml:space="preserve"> more </w:t>
      </w:r>
      <w:r w:rsidRPr="0009277A">
        <w:rPr>
          <w:rStyle w:val="StyleUnderline"/>
          <w:highlight w:val="yellow"/>
        </w:rPr>
        <w:t>attributable to</w:t>
      </w:r>
      <w:r w:rsidRPr="00B3023A">
        <w:rPr>
          <w:rStyle w:val="StyleUnderline"/>
        </w:rPr>
        <w:t xml:space="preserve"> Black Swan events, systems breakdowns and </w:t>
      </w:r>
      <w:r w:rsidRPr="00A330E7">
        <w:rPr>
          <w:rStyle w:val="Emphasis"/>
          <w:highlight w:val="yellow"/>
        </w:rPr>
        <w:t>corporate greed</w:t>
      </w:r>
      <w:r w:rsidRPr="0056341E">
        <w:rPr>
          <w:rStyle w:val="StyleUnderline"/>
        </w:rPr>
        <w:t xml:space="preserve"> rather than to mundane human activity</w:t>
      </w:r>
      <w:r w:rsidRPr="00150CC2">
        <w:rPr>
          <w:sz w:val="16"/>
        </w:rPr>
        <w:t>.</w:t>
      </w:r>
    </w:p>
    <w:p w14:paraId="0E29D2A6" w14:textId="77777777" w:rsidR="004077F5" w:rsidRPr="00150CC2" w:rsidRDefault="004077F5" w:rsidP="004077F5">
      <w:pPr>
        <w:rPr>
          <w:sz w:val="16"/>
        </w:rPr>
      </w:pPr>
      <w:r w:rsidRPr="00150CC2">
        <w:rPr>
          <w:sz w:val="16"/>
        </w:rPr>
        <w:t xml:space="preserve">Our JIT world aggravates the cascading potential of risks (Korowicz, 2012). Production and delivery delays, caused by the COVID-19 outbreak, will eventually require industrial overcompensation. This will further stress senior executives, workers, machines and a variety </w:t>
      </w:r>
      <w:r w:rsidRPr="00682854">
        <w:rPr>
          <w:sz w:val="16"/>
        </w:rPr>
        <w:t xml:space="preserve">of computerized systems. The trickle-down effects will likely include substandard products, contaminated food and a general lowering in health and safety standards (Maavak, 2019a). </w:t>
      </w:r>
      <w:r w:rsidRPr="00682854">
        <w:rPr>
          <w:rStyle w:val="StyleUnderline"/>
        </w:rPr>
        <w:t>Unpaid o</w:t>
      </w:r>
      <w:r w:rsidRPr="00B3023A">
        <w:rPr>
          <w:rStyle w:val="StyleUnderline"/>
        </w:rPr>
        <w:t>r demoralized sanitation workers may also resort to indiscriminate waste dumping. Many cities across the United States (and elsewhere in the world) are no longer recycling wastes due to prohibitive costs in the global corona-economy</w:t>
      </w:r>
      <w:r w:rsidRPr="00B3023A">
        <w:rPr>
          <w:sz w:val="16"/>
        </w:rPr>
        <w:t xml:space="preserve"> (Liacko, 2021).</w:t>
      </w:r>
    </w:p>
    <w:p w14:paraId="7582DAC8" w14:textId="77777777" w:rsidR="004077F5" w:rsidRPr="00150CC2" w:rsidRDefault="004077F5" w:rsidP="004077F5">
      <w:pPr>
        <w:rPr>
          <w:sz w:val="16"/>
          <w:szCs w:val="14"/>
        </w:rPr>
      </w:pPr>
      <w:r w:rsidRPr="00150CC2">
        <w:rPr>
          <w:sz w:val="16"/>
          <w:szCs w:val="14"/>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38101880" w14:textId="77777777" w:rsidR="004077F5" w:rsidRPr="00150CC2" w:rsidRDefault="004077F5" w:rsidP="004077F5">
      <w:pPr>
        <w:rPr>
          <w:sz w:val="16"/>
        </w:rPr>
      </w:pPr>
      <w:r w:rsidRPr="00150CC2">
        <w:rPr>
          <w:sz w:val="16"/>
        </w:rPr>
        <w:t xml:space="preserve">On an equally alarming note, </w:t>
      </w:r>
      <w:r w:rsidRPr="0056341E">
        <w:rPr>
          <w:rStyle w:val="StyleUnderline"/>
        </w:rPr>
        <w:t>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w:t>
      </w:r>
      <w:r w:rsidRPr="00150CC2">
        <w:rPr>
          <w:sz w:val="16"/>
        </w:rPr>
        <w:t xml:space="preserve"> (Knaup, 2008).</w:t>
      </w:r>
    </w:p>
    <w:p w14:paraId="5C88CB6D" w14:textId="77777777" w:rsidR="004077F5" w:rsidRPr="00682854" w:rsidRDefault="004077F5" w:rsidP="004077F5">
      <w:pPr>
        <w:rPr>
          <w:sz w:val="16"/>
        </w:rPr>
      </w:pPr>
      <w:r w:rsidRPr="0056341E">
        <w:rPr>
          <w:rStyle w:val="StyleUnderline"/>
        </w:rPr>
        <w:t>The coast of Somalia is now a maritime hotspot, and exemplifies an entwined form of economic-environmental-geopolitical-societal emergence</w:t>
      </w:r>
      <w:r w:rsidRPr="00150CC2">
        <w:rPr>
          <w:sz w:val="16"/>
        </w:rPr>
        <w:t>. In a VUCA world, indiscriminate waste dumping can unexpectedly morph into a Black Hawk Down incident. The laws of unintended consequences are governed by actors, interconnections, interactions a</w:t>
      </w:r>
      <w:r w:rsidRPr="00682854">
        <w:rPr>
          <w:sz w:val="16"/>
        </w:rPr>
        <w:t>nd adaptations in a system under study – as outlined in the methodology section.</w:t>
      </w:r>
    </w:p>
    <w:p w14:paraId="06F10824" w14:textId="77777777" w:rsidR="004077F5" w:rsidRPr="00150CC2" w:rsidRDefault="004077F5" w:rsidP="004077F5">
      <w:pPr>
        <w:rPr>
          <w:sz w:val="16"/>
        </w:rPr>
      </w:pPr>
      <w:r w:rsidRPr="00682854">
        <w:rPr>
          <w:rStyle w:val="StyleUnderline"/>
        </w:rPr>
        <w:t>Environmentally-devastating industrial sabotages</w:t>
      </w:r>
      <w:r w:rsidRPr="00682854">
        <w:rPr>
          <w:sz w:val="16"/>
        </w:rPr>
        <w:t xml:space="preserve"> – whether by disgruntled workers, industrial competitors, ideological </w:t>
      </w:r>
      <w:r w:rsidRPr="00682854">
        <w:rPr>
          <w:strike/>
          <w:sz w:val="16"/>
        </w:rPr>
        <w:t>maniacs</w:t>
      </w:r>
      <w:r w:rsidRPr="00682854">
        <w:rPr>
          <w:sz w:val="16"/>
        </w:rPr>
        <w:t xml:space="preserve"> or terrorist groups – </w:t>
      </w:r>
      <w:r w:rsidRPr="00682854">
        <w:rPr>
          <w:rStyle w:val="StyleUnderline"/>
        </w:rPr>
        <w:t>cannot be discounted</w:t>
      </w:r>
      <w:r w:rsidRPr="00682854">
        <w:rPr>
          <w:sz w:val="16"/>
        </w:rPr>
        <w:t xml:space="preserve"> in a VUCA worl</w:t>
      </w:r>
      <w:r w:rsidRPr="00150CC2">
        <w:rPr>
          <w:sz w:val="16"/>
        </w:rPr>
        <w:t xml:space="preserve">d. </w:t>
      </w:r>
      <w:r w:rsidRPr="00A330E7">
        <w:rPr>
          <w:rStyle w:val="Emphasis"/>
          <w:highlight w:val="yellow"/>
        </w:rPr>
        <w:t>Immiserated societies</w:t>
      </w:r>
      <w:r w:rsidRPr="00682854">
        <w:rPr>
          <w:rStyle w:val="StyleUnderline"/>
        </w:rPr>
        <w:t>, in stark defiance of climate change diktats</w:t>
      </w:r>
      <w:r w:rsidRPr="00B3023A">
        <w:rPr>
          <w:rStyle w:val="StyleUnderline"/>
        </w:rPr>
        <w:t xml:space="preserve">, may </w:t>
      </w:r>
      <w:r w:rsidRPr="0009277A">
        <w:rPr>
          <w:rStyle w:val="StyleUnderline"/>
          <w:highlight w:val="yellow"/>
        </w:rPr>
        <w:t>resort to</w:t>
      </w:r>
      <w:r w:rsidRPr="00682854">
        <w:rPr>
          <w:rStyle w:val="StyleUnderline"/>
        </w:rPr>
        <w:t xml:space="preserve"> dirty </w:t>
      </w:r>
      <w:r w:rsidRPr="00A330E7">
        <w:rPr>
          <w:rStyle w:val="StyleUnderline"/>
          <w:highlight w:val="yellow"/>
        </w:rPr>
        <w:t>c</w:t>
      </w:r>
      <w:r w:rsidRPr="0009277A">
        <w:rPr>
          <w:rStyle w:val="StyleUnderline"/>
          <w:highlight w:val="yellow"/>
        </w:rPr>
        <w:t>oal plants and wood stoves</w:t>
      </w:r>
      <w:r w:rsidRPr="00682854">
        <w:rPr>
          <w:rStyle w:val="StyleUnderline"/>
        </w:rPr>
        <w:t xml:space="preserve"> for survival.</w:t>
      </w:r>
      <w:r w:rsidRPr="0009277A">
        <w:rPr>
          <w:rStyle w:val="StyleUnderline"/>
        </w:rPr>
        <w:t xml:space="preserve"> Interlinked ecosystems, particularly water resources, may be hijacked by</w:t>
      </w:r>
      <w:r w:rsidRPr="00150CC2">
        <w:rPr>
          <w:rStyle w:val="StyleUnderline"/>
        </w:rPr>
        <w:t xml:space="preserve"> nationalist sentiments. The environmental fallouts of critical infrastructure (CI) breakdowns loom like a Sword of Damocles over this decade</w:t>
      </w:r>
      <w:r w:rsidRPr="00150CC2">
        <w:rPr>
          <w:sz w:val="16"/>
        </w:rPr>
        <w:t>.</w:t>
      </w:r>
    </w:p>
    <w:p w14:paraId="67D20400" w14:textId="77777777" w:rsidR="004077F5" w:rsidRPr="00150CC2" w:rsidRDefault="004077F5" w:rsidP="004077F5">
      <w:pPr>
        <w:rPr>
          <w:sz w:val="16"/>
          <w:szCs w:val="14"/>
        </w:rPr>
      </w:pPr>
      <w:r w:rsidRPr="00150CC2">
        <w:rPr>
          <w:sz w:val="16"/>
          <w:szCs w:val="14"/>
        </w:rPr>
        <w:t>GEOPOLITICAL</w:t>
      </w:r>
    </w:p>
    <w:p w14:paraId="7EF0534E" w14:textId="77777777" w:rsidR="004077F5" w:rsidRPr="00150CC2" w:rsidRDefault="004077F5" w:rsidP="004077F5">
      <w:pPr>
        <w:rPr>
          <w:sz w:val="16"/>
        </w:rPr>
      </w:pPr>
      <w:r w:rsidRPr="0009277A">
        <w:rPr>
          <w:rStyle w:val="StyleUnderline"/>
          <w:highlight w:val="yellow"/>
        </w:rPr>
        <w:t>The primary catalyst behind WWII was the Great Depression</w:t>
      </w:r>
      <w:r w:rsidRPr="00150CC2">
        <w:rPr>
          <w:sz w:val="16"/>
        </w:rPr>
        <w:t xml:space="preserve">. Since </w:t>
      </w:r>
      <w:r w:rsidRPr="00A330E7">
        <w:rPr>
          <w:rStyle w:val="Emphasis"/>
          <w:highlight w:val="yellow"/>
        </w:rPr>
        <w:t>history often repeats itself</w:t>
      </w:r>
      <w:r w:rsidRPr="00B3023A">
        <w:rPr>
          <w:sz w:val="16"/>
        </w:rPr>
        <w:t xml:space="preserve">, expect familiar </w:t>
      </w:r>
      <w:r w:rsidRPr="00B3023A">
        <w:rPr>
          <w:strike/>
          <w:sz w:val="16"/>
        </w:rPr>
        <w:t>bogeymen</w:t>
      </w:r>
      <w:r w:rsidRPr="00B3023A">
        <w:rPr>
          <w:sz w:val="16"/>
        </w:rPr>
        <w:t xml:space="preserve"> to reappear in societies roiling with impoverishment and ideological clefts. </w:t>
      </w:r>
      <w:r w:rsidRPr="00B3023A">
        <w:rPr>
          <w:rStyle w:val="StyleUnderline"/>
        </w:rPr>
        <w:t>Anti-Semitism – a societal risk on its own – may reach alarming proportions in</w:t>
      </w:r>
      <w:r w:rsidRPr="00150CC2">
        <w:rPr>
          <w:rStyle w:val="StyleUnderline"/>
        </w:rPr>
        <w:t xml:space="preserve"> the West</w:t>
      </w:r>
      <w:r w:rsidRPr="00150CC2">
        <w:rPr>
          <w:sz w:val="16"/>
        </w:rPr>
        <w:t xml:space="preserve"> (Reuters, 2019), possibly forcing Israel to undertake reprisal operations inside allied nations. If that happens, how will affected nations react? Will security resources be reallocated to protect certain minorities (or the Top 1%) while larger segments of society are exposed to restive forces? Balloon effects like these present a classic VUCA problematic.</w:t>
      </w:r>
    </w:p>
    <w:p w14:paraId="64B8D956" w14:textId="77777777" w:rsidR="004077F5" w:rsidRPr="00150CC2" w:rsidRDefault="004077F5" w:rsidP="004077F5">
      <w:pPr>
        <w:rPr>
          <w:sz w:val="16"/>
        </w:rPr>
      </w:pPr>
      <w:r w:rsidRPr="00150CC2">
        <w:rPr>
          <w:rStyle w:val="StyleUnderline"/>
        </w:rPr>
        <w:t xml:space="preserve">Contemporary </w:t>
      </w:r>
      <w:r w:rsidRPr="0009277A">
        <w:rPr>
          <w:rStyle w:val="StyleUnderline"/>
          <w:highlight w:val="yellow"/>
        </w:rPr>
        <w:t>geopolitical risks include</w:t>
      </w:r>
      <w:r w:rsidRPr="00150CC2">
        <w:rPr>
          <w:rStyle w:val="StyleUnderline"/>
        </w:rPr>
        <w:t xml:space="preserve"> a possible </w:t>
      </w:r>
      <w:r w:rsidRPr="00A330E7">
        <w:rPr>
          <w:rStyle w:val="Emphasis"/>
          <w:highlight w:val="yellow"/>
        </w:rPr>
        <w:t>Iran-Israel war; US-China</w:t>
      </w:r>
      <w:r w:rsidRPr="00150CC2">
        <w:rPr>
          <w:rStyle w:val="StyleUnderline"/>
        </w:rPr>
        <w:t xml:space="preserve"> military </w:t>
      </w:r>
      <w:r w:rsidRPr="0009277A">
        <w:rPr>
          <w:rStyle w:val="StyleUnderline"/>
          <w:highlight w:val="yellow"/>
        </w:rPr>
        <w:t xml:space="preserve">confrontation over </w:t>
      </w:r>
      <w:r w:rsidRPr="00A330E7">
        <w:rPr>
          <w:rStyle w:val="Emphasis"/>
          <w:highlight w:val="yellow"/>
        </w:rPr>
        <w:t>Taiwan or the S</w:t>
      </w:r>
      <w:r w:rsidRPr="00150CC2">
        <w:rPr>
          <w:rStyle w:val="StyleUnderline"/>
        </w:rPr>
        <w:t xml:space="preserve">outh </w:t>
      </w:r>
      <w:r w:rsidRPr="00A330E7">
        <w:rPr>
          <w:rStyle w:val="Emphasis"/>
          <w:highlight w:val="yellow"/>
        </w:rPr>
        <w:t>C</w:t>
      </w:r>
      <w:r w:rsidRPr="00150CC2">
        <w:rPr>
          <w:rStyle w:val="StyleUnderline"/>
        </w:rPr>
        <w:t xml:space="preserve">hina </w:t>
      </w:r>
      <w:r w:rsidRPr="00A330E7">
        <w:rPr>
          <w:rStyle w:val="Emphasis"/>
          <w:highlight w:val="yellow"/>
        </w:rPr>
        <w:t>S</w:t>
      </w:r>
      <w:r w:rsidRPr="00150CC2">
        <w:rPr>
          <w:rStyle w:val="StyleUnderline"/>
        </w:rPr>
        <w:t xml:space="preserve">ea; </w:t>
      </w:r>
      <w:r w:rsidRPr="00A330E7">
        <w:rPr>
          <w:rStyle w:val="Emphasis"/>
          <w:highlight w:val="yellow"/>
        </w:rPr>
        <w:t>North Korean proliferation</w:t>
      </w:r>
      <w:r w:rsidRPr="00150CC2">
        <w:rPr>
          <w:rStyle w:val="StyleUnderline"/>
        </w:rPr>
        <w:t xml:space="preserve"> of nuclear and missile technologies; an </w:t>
      </w:r>
      <w:r w:rsidRPr="00A330E7">
        <w:rPr>
          <w:rStyle w:val="Emphasis"/>
          <w:highlight w:val="yellow"/>
        </w:rPr>
        <w:t>India-Pakistan nuclear war</w:t>
      </w:r>
      <w:r w:rsidRPr="0009277A">
        <w:rPr>
          <w:rStyle w:val="StyleUnderline"/>
        </w:rPr>
        <w:t>;</w:t>
      </w:r>
      <w:r w:rsidRPr="00150CC2">
        <w:rPr>
          <w:rStyle w:val="StyleUnderline"/>
        </w:rPr>
        <w:t xml:space="preserve"> an Iranian closure of the Straits of Hormuz</w:t>
      </w:r>
      <w:r w:rsidRPr="00150CC2">
        <w:rPr>
          <w:sz w:val="16"/>
        </w:rPr>
        <w:t xml:space="preserve">; </w:t>
      </w:r>
      <w:r w:rsidRPr="00150CC2">
        <w:rPr>
          <w:strike/>
          <w:sz w:val="16"/>
        </w:rPr>
        <w:t>fundamentalist-driven implosion in the Islamic world</w:t>
      </w:r>
      <w:r w:rsidRPr="00150CC2">
        <w:rPr>
          <w:sz w:val="16"/>
        </w:rPr>
        <w:t xml:space="preserve">; </w:t>
      </w:r>
      <w:r w:rsidRPr="0009277A">
        <w:rPr>
          <w:rStyle w:val="StyleUnderline"/>
          <w:highlight w:val="yellow"/>
        </w:rPr>
        <w:t xml:space="preserve">or a </w:t>
      </w:r>
      <w:r w:rsidRPr="00A330E7">
        <w:rPr>
          <w:rStyle w:val="Emphasis"/>
          <w:highlight w:val="yellow"/>
        </w:rPr>
        <w:t>nuclear confrontation between NATO and Russia</w:t>
      </w:r>
      <w:r w:rsidRPr="00150CC2">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0AB3840A" w14:textId="4C4D6FC7" w:rsidR="00C96995" w:rsidRDefault="00C96995" w:rsidP="00C96995">
      <w:pPr>
        <w:pStyle w:val="Heading3"/>
      </w:pPr>
      <w:r>
        <w:t>1AC---ADV</w:t>
      </w:r>
      <w:r w:rsidR="00BE6E7E">
        <w:t>---Regulatory Capture</w:t>
      </w:r>
    </w:p>
    <w:p w14:paraId="23DD18B9" w14:textId="77777777" w:rsidR="00C96995" w:rsidRPr="0031249C" w:rsidRDefault="00C96995" w:rsidP="00C96995">
      <w:pPr>
        <w:pStyle w:val="Heading4"/>
      </w:pPr>
      <w:r>
        <w:t xml:space="preserve">Bank consolidation is the </w:t>
      </w:r>
      <w:r>
        <w:rPr>
          <w:u w:val="single"/>
        </w:rPr>
        <w:t>root cause</w:t>
      </w:r>
      <w:r>
        <w:t xml:space="preserve"> of broader economic concentration---it locks in </w:t>
      </w:r>
      <w:r>
        <w:rPr>
          <w:u w:val="single"/>
        </w:rPr>
        <w:t>regulatory capture</w:t>
      </w:r>
      <w:r>
        <w:t xml:space="preserve"> and undermines </w:t>
      </w:r>
      <w:r>
        <w:rPr>
          <w:u w:val="single"/>
        </w:rPr>
        <w:t>democracy</w:t>
      </w:r>
      <w:r>
        <w:t xml:space="preserve">---only </w:t>
      </w:r>
      <w:r>
        <w:rPr>
          <w:u w:val="single"/>
        </w:rPr>
        <w:t>expanding the scope</w:t>
      </w:r>
      <w:r>
        <w:t xml:space="preserve"> of bank antitrust can solve.</w:t>
      </w:r>
    </w:p>
    <w:p w14:paraId="740A47AC" w14:textId="77777777" w:rsidR="00C96995" w:rsidRPr="00177EBE" w:rsidRDefault="00C96995" w:rsidP="00C96995">
      <w:r w:rsidRPr="00AD733E">
        <w:rPr>
          <w:rStyle w:val="Style13ptBold"/>
        </w:rPr>
        <w:t>Kress 22</w:t>
      </w:r>
      <w:r w:rsidRPr="00AD733E">
        <w:t xml:space="preserve"> </w:t>
      </w:r>
      <w:r>
        <w:t>(Jeremy C., Assistant Professor of Business Law and Michael R. &amp; Mary Kay Hallman Fellow, University of Michigan Ross School of Business, “REVIVING BANK ANTITRUST,” Forthcoming, Duke Law Journal, volume 72, DOA: 2-28-2022) //Snowball //</w:t>
      </w:r>
      <w:r w:rsidRPr="0062276B">
        <w:rPr>
          <w:strike/>
        </w:rPr>
        <w:t>rhetoric</w:t>
      </w:r>
      <w:r>
        <w:t xml:space="preserve"> [modified]</w:t>
      </w:r>
    </w:p>
    <w:p w14:paraId="496C82DA" w14:textId="77777777" w:rsidR="00C96995" w:rsidRPr="00CD0F8F" w:rsidRDefault="00C96995" w:rsidP="00C96995">
      <w:pPr>
        <w:rPr>
          <w:sz w:val="16"/>
        </w:rPr>
      </w:pPr>
      <w:r w:rsidRPr="00080697">
        <w:rPr>
          <w:sz w:val="16"/>
        </w:rPr>
        <w:t xml:space="preserve">More broadly, </w:t>
      </w:r>
      <w:r w:rsidRPr="00080697">
        <w:rPr>
          <w:rStyle w:val="StyleUnderline"/>
        </w:rPr>
        <w:t>the banking agencies and the DOJ should take into account the full macroeconomic consequences of bank consolidation when making antitrust enforcement decisions</w:t>
      </w:r>
      <w:r w:rsidRPr="00080697">
        <w:rPr>
          <w:sz w:val="16"/>
        </w:rPr>
        <w:t>. As dis</w:t>
      </w:r>
      <w:r w:rsidRPr="00CD0F8F">
        <w:rPr>
          <w:sz w:val="16"/>
        </w:rPr>
        <w:t xml:space="preserve">cussed above, </w:t>
      </w:r>
      <w:r w:rsidRPr="00BE6E7E">
        <w:rPr>
          <w:rStyle w:val="StyleUnderline"/>
          <w:highlight w:val="yellow"/>
        </w:rPr>
        <w:t>consolidation in</w:t>
      </w:r>
      <w:r w:rsidRPr="005808E4">
        <w:rPr>
          <w:rStyle w:val="StyleUnderline"/>
        </w:rPr>
        <w:t xml:space="preserve"> the </w:t>
      </w:r>
      <w:r w:rsidRPr="00BE6E7E">
        <w:rPr>
          <w:rStyle w:val="StyleUnderline"/>
          <w:highlight w:val="yellow"/>
        </w:rPr>
        <w:t>banking</w:t>
      </w:r>
      <w:r w:rsidRPr="005808E4">
        <w:rPr>
          <w:rStyle w:val="StyleUnderline"/>
        </w:rPr>
        <w:t xml:space="preserve"> sector </w:t>
      </w:r>
      <w:r w:rsidRPr="00BE6E7E">
        <w:rPr>
          <w:rStyle w:val="StyleUnderline"/>
          <w:highlight w:val="yellow"/>
        </w:rPr>
        <w:t xml:space="preserve">hastens consolidation </w:t>
      </w:r>
      <w:r w:rsidRPr="00BE6E7E">
        <w:rPr>
          <w:rStyle w:val="Emphasis"/>
          <w:highlight w:val="yellow"/>
        </w:rPr>
        <w:t>throughout the economy</w:t>
      </w:r>
      <w:r w:rsidRPr="00CD0F8F">
        <w:rPr>
          <w:sz w:val="16"/>
        </w:rPr>
        <w:t xml:space="preserve">.393 </w:t>
      </w:r>
      <w:r w:rsidRPr="00BE6E7E">
        <w:rPr>
          <w:rStyle w:val="StyleUnderline"/>
          <w:highlight w:val="yellow"/>
        </w:rPr>
        <w:t xml:space="preserve">Larger banks lend to larger businesses, thereby </w:t>
      </w:r>
      <w:r w:rsidRPr="00BE6E7E">
        <w:rPr>
          <w:rStyle w:val="Emphasis"/>
          <w:highlight w:val="yellow"/>
        </w:rPr>
        <w:t>favoring incumbent firms</w:t>
      </w:r>
      <w:r w:rsidRPr="00BE6E7E">
        <w:rPr>
          <w:rStyle w:val="StyleUnderline"/>
          <w:highlight w:val="yellow"/>
        </w:rPr>
        <w:t>, cutting off</w:t>
      </w:r>
      <w:r w:rsidRPr="007D43E7">
        <w:rPr>
          <w:rStyle w:val="StyleUnderline"/>
        </w:rPr>
        <w:t xml:space="preserve"> funding for </w:t>
      </w:r>
      <w:r w:rsidRPr="00BE6E7E">
        <w:rPr>
          <w:rStyle w:val="StyleUnderline"/>
          <w:highlight w:val="yellow"/>
        </w:rPr>
        <w:t>new entrants, and</w:t>
      </w:r>
      <w:r w:rsidRPr="00CD0F8F">
        <w:rPr>
          <w:strike/>
          <w:sz w:val="16"/>
        </w:rPr>
        <w:t xml:space="preserve"> impairing </w:t>
      </w:r>
      <w:r w:rsidRPr="00BE6E7E">
        <w:rPr>
          <w:rStyle w:val="StyleUnderline"/>
          <w:highlight w:val="yellow"/>
        </w:rPr>
        <w:t>[impeding] competition</w:t>
      </w:r>
      <w:r w:rsidRPr="00CD0F8F">
        <w:rPr>
          <w:sz w:val="16"/>
        </w:rPr>
        <w:t xml:space="preserve">.394 </w:t>
      </w:r>
      <w:r w:rsidRPr="005808E4">
        <w:rPr>
          <w:rStyle w:val="StyleUnderline"/>
        </w:rPr>
        <w:t>Bank mergers, in turn, are associated with less competitive labor markets throughout the economy</w:t>
      </w:r>
      <w:r w:rsidRPr="005808E4">
        <w:rPr>
          <w:sz w:val="16"/>
        </w:rPr>
        <w:t xml:space="preserve">.395 </w:t>
      </w:r>
      <w:r w:rsidRPr="005808E4">
        <w:rPr>
          <w:rStyle w:val="StyleUnderline"/>
        </w:rPr>
        <w:t>Accelerating bank concentration also impedes monetary policy tra</w:t>
      </w:r>
      <w:r w:rsidRPr="00080697">
        <w:rPr>
          <w:rStyle w:val="StyleUnderline"/>
        </w:rPr>
        <w:t>nsmission and limits the Federal Reserve’s ability to stimulate economic activity when conditions warrant</w:t>
      </w:r>
      <w:r w:rsidRPr="00080697">
        <w:rPr>
          <w:sz w:val="16"/>
        </w:rPr>
        <w:t xml:space="preserve">.396 Moreover, </w:t>
      </w:r>
      <w:r w:rsidRPr="00BE6E7E">
        <w:rPr>
          <w:rStyle w:val="StyleUnderline"/>
          <w:highlight w:val="yellow"/>
        </w:rPr>
        <w:t>“financialization”</w:t>
      </w:r>
      <w:r w:rsidRPr="00307A05">
        <w:rPr>
          <w:rStyle w:val="StyleUnderline"/>
        </w:rPr>
        <w:t xml:space="preserve">—when finance constitutes an increasingly large proportion </w:t>
      </w:r>
      <w:r w:rsidRPr="00BE6E7E">
        <w:rPr>
          <w:rStyle w:val="StyleUnderline"/>
          <w:highlight w:val="yellow"/>
        </w:rPr>
        <w:t>of a country’s economy—is associated with</w:t>
      </w:r>
      <w:r w:rsidRPr="00080697">
        <w:rPr>
          <w:rStyle w:val="StyleUnderline"/>
        </w:rPr>
        <w:t xml:space="preserve"> declining productivity an</w:t>
      </w:r>
      <w:r w:rsidRPr="005808E4">
        <w:rPr>
          <w:rStyle w:val="StyleUnderline"/>
        </w:rPr>
        <w:t xml:space="preserve">d increased </w:t>
      </w:r>
      <w:r w:rsidRPr="00BE6E7E">
        <w:rPr>
          <w:rStyle w:val="Emphasis"/>
          <w:highlight w:val="yellow"/>
        </w:rPr>
        <w:t>economic inequality</w:t>
      </w:r>
      <w:r w:rsidRPr="00080697">
        <w:rPr>
          <w:sz w:val="16"/>
        </w:rPr>
        <w:t xml:space="preserve">.397 Going forward, therefore, </w:t>
      </w:r>
      <w:r w:rsidRPr="00BE6E7E">
        <w:rPr>
          <w:rStyle w:val="StyleUnderline"/>
          <w:highlight w:val="yellow"/>
        </w:rPr>
        <w:t xml:space="preserve">bank consolidation’s </w:t>
      </w:r>
      <w:r w:rsidRPr="00BE6E7E">
        <w:rPr>
          <w:rStyle w:val="Emphasis"/>
          <w:highlight w:val="yellow"/>
        </w:rPr>
        <w:t>far-reaching</w:t>
      </w:r>
      <w:r w:rsidRPr="00BE6E7E">
        <w:rPr>
          <w:rStyle w:val="StyleUnderline"/>
          <w:highlight w:val="yellow"/>
        </w:rPr>
        <w:t xml:space="preserve"> anticompetitive consequences should inform the intensity of bank antitrust enforcement, and preventing excessive bank concentration ought to be a </w:t>
      </w:r>
      <w:r w:rsidRPr="00BE6E7E">
        <w:rPr>
          <w:rStyle w:val="Emphasis"/>
          <w:highlight w:val="yellow"/>
        </w:rPr>
        <w:t>top priority</w:t>
      </w:r>
      <w:r w:rsidRPr="00BE6E7E">
        <w:rPr>
          <w:rStyle w:val="StyleUnderline"/>
          <w:highlight w:val="yellow"/>
        </w:rPr>
        <w:t xml:space="preserve"> of the broader antimonopoly agenda</w:t>
      </w:r>
      <w:r w:rsidRPr="00CD0F8F">
        <w:rPr>
          <w:sz w:val="16"/>
        </w:rPr>
        <w:t>.</w:t>
      </w:r>
    </w:p>
    <w:p w14:paraId="62E4B84A" w14:textId="77777777" w:rsidR="00C96995" w:rsidRPr="00CD0F8F" w:rsidRDefault="00C96995" w:rsidP="00C96995">
      <w:pPr>
        <w:rPr>
          <w:sz w:val="16"/>
        </w:rPr>
      </w:pPr>
      <w:r w:rsidRPr="00CD0F8F">
        <w:rPr>
          <w:sz w:val="16"/>
        </w:rPr>
        <w:t xml:space="preserve">Finally, </w:t>
      </w:r>
      <w:r w:rsidRPr="006C2741">
        <w:rPr>
          <w:rStyle w:val="StyleUnderline"/>
        </w:rPr>
        <w:t>beyond the direct economic consequences of bank consolidatio</w:t>
      </w:r>
      <w:r w:rsidRPr="00080697">
        <w:rPr>
          <w:rStyle w:val="StyleUnderline"/>
        </w:rPr>
        <w:t xml:space="preserve">n, </w:t>
      </w:r>
      <w:r w:rsidRPr="00BE6E7E">
        <w:rPr>
          <w:rStyle w:val="StyleUnderline"/>
          <w:highlight w:val="yellow"/>
        </w:rPr>
        <w:t>policymakers should remain cognizant of political economy</w:t>
      </w:r>
      <w:r w:rsidRPr="005808E4">
        <w:rPr>
          <w:rStyle w:val="StyleUnderline"/>
        </w:rPr>
        <w:t xml:space="preserve"> when making antitrust enforcement decisions. </w:t>
      </w:r>
      <w:r w:rsidRPr="00BE6E7E">
        <w:rPr>
          <w:rStyle w:val="StyleUnderline"/>
          <w:highlight w:val="yellow"/>
        </w:rPr>
        <w:t>Bank consolidation threatens to distort the democratic process through</w:t>
      </w:r>
      <w:r w:rsidRPr="005808E4">
        <w:rPr>
          <w:rStyle w:val="StyleUnderline"/>
        </w:rPr>
        <w:t xml:space="preserve"> large banks’ </w:t>
      </w:r>
      <w:r w:rsidRPr="00BE6E7E">
        <w:rPr>
          <w:rStyle w:val="StyleUnderline"/>
          <w:highlight w:val="yellow"/>
        </w:rPr>
        <w:t xml:space="preserve">legislative and regulatory </w:t>
      </w:r>
      <w:r w:rsidRPr="00BE6E7E">
        <w:rPr>
          <w:rStyle w:val="Emphasis"/>
          <w:highlight w:val="yellow"/>
        </w:rPr>
        <w:t>lobbying, “revolving door”</w:t>
      </w:r>
      <w:r w:rsidRPr="00BE6E7E">
        <w:rPr>
          <w:rStyle w:val="StyleUnderline"/>
          <w:highlight w:val="yellow"/>
        </w:rPr>
        <w:t xml:space="preserve"> hiring practices, and</w:t>
      </w:r>
      <w:r w:rsidRPr="007D43E7">
        <w:rPr>
          <w:rStyle w:val="StyleUnderline"/>
        </w:rPr>
        <w:t xml:space="preserve"> sizeable </w:t>
      </w:r>
      <w:r w:rsidRPr="00BE6E7E">
        <w:rPr>
          <w:rStyle w:val="Emphasis"/>
          <w:highlight w:val="yellow"/>
        </w:rPr>
        <w:t>political donations</w:t>
      </w:r>
      <w:r w:rsidRPr="00CD0F8F">
        <w:rPr>
          <w:sz w:val="16"/>
        </w:rPr>
        <w:t xml:space="preserve">.398 As Professor Art Wilmarth has documented, </w:t>
      </w:r>
      <w:r w:rsidRPr="00BE6E7E">
        <w:rPr>
          <w:rStyle w:val="StyleUnderline"/>
          <w:highlight w:val="yellow"/>
        </w:rPr>
        <w:t>big banks’ “political influence</w:t>
      </w:r>
      <w:r w:rsidRPr="005808E4">
        <w:rPr>
          <w:rStyle w:val="StyleUnderline"/>
        </w:rPr>
        <w:t xml:space="preserve"> has </w:t>
      </w:r>
      <w:r w:rsidRPr="00BE6E7E">
        <w:rPr>
          <w:rStyle w:val="StyleUnderline"/>
          <w:highlight w:val="yellow"/>
        </w:rPr>
        <w:t>expanded along with</w:t>
      </w:r>
      <w:r w:rsidRPr="005808E4">
        <w:rPr>
          <w:rStyle w:val="StyleUnderline"/>
        </w:rPr>
        <w:t xml:space="preserve"> the growing significance of </w:t>
      </w:r>
      <w:r w:rsidRPr="00BE6E7E">
        <w:rPr>
          <w:rStyle w:val="StyleUnderline"/>
          <w:highlight w:val="yellow"/>
        </w:rPr>
        <w:t>the financial sector</w:t>
      </w:r>
      <w:r w:rsidRPr="005808E4">
        <w:rPr>
          <w:rStyle w:val="StyleUnderline"/>
        </w:rPr>
        <w:t xml:space="preserve"> in the U.S. economy.”</w:t>
      </w:r>
      <w:r w:rsidRPr="005808E4">
        <w:rPr>
          <w:sz w:val="16"/>
        </w:rPr>
        <w:t>399</w:t>
      </w:r>
      <w:r w:rsidRPr="00CD0F8F">
        <w:rPr>
          <w:sz w:val="16"/>
        </w:rPr>
        <w:t xml:space="preserve"> </w:t>
      </w:r>
      <w:r w:rsidRPr="00BE6E7E">
        <w:rPr>
          <w:rStyle w:val="StyleUnderline"/>
          <w:highlight w:val="yellow"/>
        </w:rPr>
        <w:t>Concentrating</w:t>
      </w:r>
      <w:r w:rsidRPr="005808E4">
        <w:rPr>
          <w:rStyle w:val="StyleUnderline"/>
        </w:rPr>
        <w:t xml:space="preserve"> additional </w:t>
      </w:r>
      <w:r w:rsidRPr="00BE6E7E">
        <w:rPr>
          <w:rStyle w:val="StyleUnderline"/>
          <w:highlight w:val="yellow"/>
        </w:rPr>
        <w:t>economic and political power in large banks may</w:t>
      </w:r>
      <w:r w:rsidRPr="005808E4">
        <w:rPr>
          <w:rStyle w:val="StyleUnderline"/>
        </w:rPr>
        <w:t xml:space="preserve"> therefore </w:t>
      </w:r>
      <w:r w:rsidRPr="00BE6E7E">
        <w:rPr>
          <w:rStyle w:val="StyleUnderline"/>
          <w:highlight w:val="yellow"/>
        </w:rPr>
        <w:t>lead to</w:t>
      </w:r>
      <w:r w:rsidRPr="005808E4">
        <w:rPr>
          <w:rStyle w:val="StyleUnderline"/>
        </w:rPr>
        <w:t xml:space="preserve"> further </w:t>
      </w:r>
      <w:r w:rsidRPr="00BE6E7E">
        <w:rPr>
          <w:rStyle w:val="StyleUnderline"/>
          <w:highlight w:val="yellow"/>
        </w:rPr>
        <w:t>distortions of public policy that facilitate</w:t>
      </w:r>
      <w:r w:rsidRPr="005808E4">
        <w:rPr>
          <w:rStyle w:val="StyleUnderline"/>
        </w:rPr>
        <w:t xml:space="preserve"> banks’ </w:t>
      </w:r>
      <w:r w:rsidRPr="00BE6E7E">
        <w:rPr>
          <w:rStyle w:val="StyleUnderline"/>
          <w:highlight w:val="yellow"/>
        </w:rPr>
        <w:t>rent-seeking and</w:t>
      </w:r>
      <w:r w:rsidRPr="00CD0F8F">
        <w:rPr>
          <w:strike/>
          <w:sz w:val="16"/>
        </w:rPr>
        <w:t xml:space="preserve"> impair </w:t>
      </w:r>
      <w:r w:rsidRPr="00BE6E7E">
        <w:rPr>
          <w:rStyle w:val="StyleUnderline"/>
          <w:highlight w:val="yellow"/>
        </w:rPr>
        <w:t>[impede]</w:t>
      </w:r>
      <w:r w:rsidRPr="005808E4">
        <w:rPr>
          <w:rStyle w:val="StyleUnderline"/>
        </w:rPr>
        <w:t xml:space="preserve"> broader </w:t>
      </w:r>
      <w:r w:rsidRPr="00BE6E7E">
        <w:rPr>
          <w:rStyle w:val="StyleUnderline"/>
          <w:highlight w:val="yellow"/>
        </w:rPr>
        <w:t>societal interests. Preventing this</w:t>
      </w:r>
      <w:r w:rsidRPr="007D43E7">
        <w:rPr>
          <w:rStyle w:val="StyleUnderline"/>
        </w:rPr>
        <w:t xml:space="preserve"> type of </w:t>
      </w:r>
      <w:r w:rsidRPr="00BE6E7E">
        <w:rPr>
          <w:rStyle w:val="StyleUnderline"/>
          <w:highlight w:val="yellow"/>
        </w:rPr>
        <w:t xml:space="preserve">distortion in the democratic process is a </w:t>
      </w:r>
      <w:r w:rsidRPr="00BE6E7E">
        <w:rPr>
          <w:rStyle w:val="Emphasis"/>
          <w:highlight w:val="yellow"/>
        </w:rPr>
        <w:t>foundational tenet</w:t>
      </w:r>
      <w:r w:rsidRPr="00BE6E7E">
        <w:rPr>
          <w:rStyle w:val="StyleUnderline"/>
          <w:highlight w:val="yellow"/>
        </w:rPr>
        <w:t xml:space="preserve"> of U.S. antitrust law</w:t>
      </w:r>
      <w:r w:rsidRPr="00080697">
        <w:rPr>
          <w:rStyle w:val="StyleUnderline"/>
        </w:rPr>
        <w:t xml:space="preserve"> an</w:t>
      </w:r>
      <w:r w:rsidRPr="007D43E7">
        <w:rPr>
          <w:rStyle w:val="StyleUnderline"/>
        </w:rPr>
        <w:t>d should therefore guide bank antitrust enforcement in the future</w:t>
      </w:r>
      <w:r w:rsidRPr="00CD0F8F">
        <w:rPr>
          <w:sz w:val="16"/>
        </w:rPr>
        <w:t>.400</w:t>
      </w:r>
    </w:p>
    <w:p w14:paraId="7B7ED994" w14:textId="77777777" w:rsidR="00C96995" w:rsidRPr="006C2741" w:rsidRDefault="00C96995" w:rsidP="00C96995">
      <w:pPr>
        <w:rPr>
          <w:sz w:val="16"/>
        </w:rPr>
      </w:pPr>
      <w:r w:rsidRPr="00080697">
        <w:rPr>
          <w:sz w:val="16"/>
        </w:rPr>
        <w:t xml:space="preserve">In sum, </w:t>
      </w:r>
      <w:r w:rsidRPr="00080697">
        <w:rPr>
          <w:rStyle w:val="StyleUnderline"/>
        </w:rPr>
        <w:t xml:space="preserve">to faithfully effectuate bank antitrust policy, </w:t>
      </w:r>
      <w:r w:rsidRPr="00BE6E7E">
        <w:rPr>
          <w:rStyle w:val="StyleUnderline"/>
          <w:highlight w:val="yellow"/>
        </w:rPr>
        <w:t>enforcers must consider not only consumer welfare and efficiency but also</w:t>
      </w:r>
      <w:r w:rsidRPr="005808E4">
        <w:rPr>
          <w:rStyle w:val="StyleUnderline"/>
        </w:rPr>
        <w:t xml:space="preserve"> a much broader range of </w:t>
      </w:r>
      <w:r w:rsidRPr="00BE6E7E">
        <w:rPr>
          <w:rStyle w:val="StyleUnderline"/>
          <w:highlight w:val="yellow"/>
        </w:rPr>
        <w:t>non-price competitive harms</w:t>
      </w:r>
      <w:r w:rsidRPr="0031249C">
        <w:rPr>
          <w:rStyle w:val="StyleUnderline"/>
        </w:rPr>
        <w:t xml:space="preserve"> associated with excessive bank consolidation</w:t>
      </w:r>
      <w:r w:rsidRPr="007D43E7">
        <w:rPr>
          <w:rStyle w:val="StyleUnderline"/>
        </w:rPr>
        <w:t>. The consumer welfare approach can play a role in effective bank antitrust enforcement if appropriately strengthened</w:t>
      </w:r>
      <w:r w:rsidRPr="007D43E7">
        <w:rPr>
          <w:sz w:val="16"/>
        </w:rPr>
        <w:t xml:space="preserve"> using the strategies proposed in Section IV.A. </w:t>
      </w:r>
      <w:r w:rsidRPr="007D43E7">
        <w:rPr>
          <w:rStyle w:val="StyleUnderline"/>
        </w:rPr>
        <w:t>Because of the consumer welfare standard’s narrow focus, however, bank ant</w:t>
      </w:r>
      <w:r w:rsidRPr="00080697">
        <w:rPr>
          <w:rStyle w:val="StyleUnderline"/>
        </w:rPr>
        <w:t>itrust enforcers must augment their analysis with a more expansive evaluation of potential non-price harms. This dual approach—</w:t>
      </w:r>
      <w:r w:rsidRPr="00BE6E7E">
        <w:rPr>
          <w:rStyle w:val="StyleUnderline"/>
          <w:highlight w:val="yellow"/>
        </w:rPr>
        <w:t>encompassing both price- and non-price considerations—is necessary to protect the public from</w:t>
      </w:r>
      <w:r w:rsidRPr="007D43E7">
        <w:rPr>
          <w:rStyle w:val="StyleUnderline"/>
        </w:rPr>
        <w:t xml:space="preserve"> the full range of </w:t>
      </w:r>
      <w:r w:rsidRPr="00BE6E7E">
        <w:rPr>
          <w:rStyle w:val="StyleUnderline"/>
          <w:highlight w:val="yellow"/>
        </w:rPr>
        <w:t>anticompetitive consequences</w:t>
      </w:r>
      <w:r w:rsidRPr="007D43E7">
        <w:rPr>
          <w:rStyle w:val="StyleUnderline"/>
        </w:rPr>
        <w:t xml:space="preserve"> of excessive bank consolidation</w:t>
      </w:r>
      <w:r w:rsidRPr="007D43E7">
        <w:rPr>
          <w:sz w:val="16"/>
        </w:rPr>
        <w:t>.</w:t>
      </w:r>
    </w:p>
    <w:p w14:paraId="4C6DF5C8" w14:textId="77777777" w:rsidR="00C96995" w:rsidRPr="006C2741" w:rsidRDefault="00C96995" w:rsidP="00C96995">
      <w:pPr>
        <w:rPr>
          <w:rStyle w:val="StyleUnderline"/>
        </w:rPr>
      </w:pPr>
      <w:r w:rsidRPr="006C2741">
        <w:rPr>
          <w:rStyle w:val="StyleUnderline"/>
        </w:rPr>
        <w:t>CONCLUSION</w:t>
      </w:r>
    </w:p>
    <w:p w14:paraId="317ACC9A" w14:textId="77777777" w:rsidR="00C96995" w:rsidRDefault="00C96995" w:rsidP="00C96995">
      <w:pPr>
        <w:rPr>
          <w:sz w:val="16"/>
        </w:rPr>
      </w:pPr>
      <w:r w:rsidRPr="005F383C">
        <w:rPr>
          <w:rStyle w:val="StyleUnderline"/>
        </w:rPr>
        <w:t>Bank antitrust has lost its way</w:t>
      </w:r>
      <w:r w:rsidRPr="00CD0F8F">
        <w:rPr>
          <w:sz w:val="16"/>
        </w:rPr>
        <w:t xml:space="preserve">. For much of the twentieth century, Thomas </w:t>
      </w:r>
      <w:r w:rsidRPr="005F383C">
        <w:rPr>
          <w:rStyle w:val="StyleUnderline"/>
        </w:rPr>
        <w:t>Jefferson’s vision for diffused, localized banks prevailed over</w:t>
      </w:r>
      <w:r w:rsidRPr="00CD0F8F">
        <w:rPr>
          <w:sz w:val="16"/>
        </w:rPr>
        <w:t xml:space="preserve"> Alexander </w:t>
      </w:r>
      <w:r w:rsidRPr="005F383C">
        <w:rPr>
          <w:rStyle w:val="StyleUnderline"/>
        </w:rPr>
        <w:t xml:space="preserve">Hamilton’s preference for a centralized financial system. </w:t>
      </w:r>
      <w:r w:rsidRPr="00BE6E7E">
        <w:rPr>
          <w:rStyle w:val="StyleUnderline"/>
          <w:highlight w:val="yellow"/>
        </w:rPr>
        <w:t>Over the past forty years</w:t>
      </w:r>
      <w:r w:rsidRPr="007D43E7">
        <w:rPr>
          <w:rStyle w:val="StyleUnderline"/>
        </w:rPr>
        <w:t xml:space="preserve">, however, </w:t>
      </w:r>
      <w:r w:rsidRPr="00BE6E7E">
        <w:rPr>
          <w:rStyle w:val="StyleUnderline"/>
          <w:highlight w:val="yellow"/>
        </w:rPr>
        <w:t>the Chicago School’s emergence</w:t>
      </w:r>
      <w:r w:rsidRPr="0031249C">
        <w:rPr>
          <w:rStyle w:val="StyleUnderline"/>
        </w:rPr>
        <w:t xml:space="preserve"> has </w:t>
      </w:r>
      <w:r w:rsidRPr="00BE6E7E">
        <w:rPr>
          <w:rStyle w:val="StyleUnderline"/>
          <w:highlight w:val="yellow"/>
        </w:rPr>
        <w:t>produced rapid consolidation within the financial sector. Escalating bank concentration</w:t>
      </w:r>
      <w:r w:rsidRPr="005F383C">
        <w:rPr>
          <w:rStyle w:val="StyleUnderline"/>
        </w:rPr>
        <w:t>, i</w:t>
      </w:r>
      <w:r w:rsidRPr="0031249C">
        <w:rPr>
          <w:rStyle w:val="StyleUnderline"/>
        </w:rPr>
        <w:t xml:space="preserve">n turn, has hurt consumers and small businesses, </w:t>
      </w:r>
      <w:r w:rsidRPr="0031249C">
        <w:rPr>
          <w:strike/>
          <w:sz w:val="16"/>
        </w:rPr>
        <w:t>impaired</w:t>
      </w:r>
      <w:r w:rsidRPr="0031249C">
        <w:rPr>
          <w:rStyle w:val="StyleUnderline"/>
        </w:rPr>
        <w:t xml:space="preserve"> [impeded] macroeconomic resilience, and </w:t>
      </w:r>
      <w:r w:rsidRPr="00BE6E7E">
        <w:rPr>
          <w:rStyle w:val="StyleUnderline"/>
          <w:highlight w:val="yellow"/>
        </w:rPr>
        <w:t xml:space="preserve">spurred conglomeration </w:t>
      </w:r>
      <w:r w:rsidRPr="00BE6E7E">
        <w:rPr>
          <w:rStyle w:val="Emphasis"/>
          <w:highlight w:val="yellow"/>
        </w:rPr>
        <w:t>throughout the economy</w:t>
      </w:r>
      <w:r w:rsidRPr="007D43E7">
        <w:rPr>
          <w:rStyle w:val="StyleUnderline"/>
        </w:rPr>
        <w:t xml:space="preserve">. Bank antitrust enforcers have failed to prevent these harmful consequences because </w:t>
      </w:r>
      <w:r w:rsidRPr="00BE6E7E">
        <w:rPr>
          <w:rStyle w:val="StyleUnderline"/>
          <w:highlight w:val="yellow"/>
        </w:rPr>
        <w:t>the prevailing</w:t>
      </w:r>
      <w:r w:rsidRPr="0031249C">
        <w:rPr>
          <w:rStyle w:val="StyleUnderline"/>
        </w:rPr>
        <w:t xml:space="preserve"> antitrust framework—guided by the </w:t>
      </w:r>
      <w:r w:rsidRPr="00BE6E7E">
        <w:rPr>
          <w:rStyle w:val="StyleUnderline"/>
          <w:highlight w:val="yellow"/>
        </w:rPr>
        <w:t>consumer welfare standard—is</w:t>
      </w:r>
      <w:r w:rsidRPr="0031249C">
        <w:rPr>
          <w:rStyle w:val="StyleUnderline"/>
        </w:rPr>
        <w:t xml:space="preserve"> narrowly focused on consumer prices and efficiency, with a </w:t>
      </w:r>
      <w:r w:rsidRPr="00BE6E7E">
        <w:rPr>
          <w:rStyle w:val="StyleUnderline"/>
          <w:highlight w:val="yellow"/>
        </w:rPr>
        <w:t>misguided</w:t>
      </w:r>
      <w:r w:rsidRPr="0031249C">
        <w:rPr>
          <w:rStyle w:val="StyleUnderline"/>
        </w:rPr>
        <w:t xml:space="preserve"> belief </w:t>
      </w:r>
      <w:r w:rsidRPr="00BE6E7E">
        <w:rPr>
          <w:rStyle w:val="StyleUnderline"/>
          <w:highlight w:val="yellow"/>
        </w:rPr>
        <w:t>that markets are self-correcting and</w:t>
      </w:r>
      <w:r w:rsidRPr="0031249C">
        <w:rPr>
          <w:rStyle w:val="StyleUnderline"/>
        </w:rPr>
        <w:t xml:space="preserve"> that </w:t>
      </w:r>
      <w:r w:rsidRPr="00BE6E7E">
        <w:rPr>
          <w:rStyle w:val="StyleUnderline"/>
          <w:highlight w:val="yellow"/>
        </w:rPr>
        <w:t>antitrust</w:t>
      </w:r>
      <w:r w:rsidRPr="0031249C">
        <w:rPr>
          <w:rStyle w:val="StyleUnderline"/>
        </w:rPr>
        <w:t xml:space="preserve"> intervention </w:t>
      </w:r>
      <w:r w:rsidRPr="00BE6E7E">
        <w:rPr>
          <w:rStyle w:val="StyleUnderline"/>
          <w:highlight w:val="yellow"/>
        </w:rPr>
        <w:t>is</w:t>
      </w:r>
      <w:r w:rsidRPr="0031249C">
        <w:rPr>
          <w:rStyle w:val="StyleUnderline"/>
        </w:rPr>
        <w:t xml:space="preserve"> typically </w:t>
      </w:r>
      <w:r w:rsidRPr="00BE6E7E">
        <w:rPr>
          <w:rStyle w:val="StyleUnderline"/>
          <w:highlight w:val="yellow"/>
        </w:rPr>
        <w:t>unnecessary</w:t>
      </w:r>
      <w:r w:rsidRPr="0031249C">
        <w:rPr>
          <w:rStyle w:val="StyleUnderline"/>
        </w:rPr>
        <w:t>. A new approach is therefore needed to enha</w:t>
      </w:r>
      <w:r w:rsidRPr="00CD0F8F">
        <w:rPr>
          <w:rStyle w:val="StyleUnderline"/>
        </w:rPr>
        <w:t xml:space="preserve">nce bank competition. </w:t>
      </w:r>
      <w:r w:rsidRPr="00BE6E7E">
        <w:rPr>
          <w:rStyle w:val="StyleUnderline"/>
          <w:highlight w:val="yellow"/>
        </w:rPr>
        <w:t>By</w:t>
      </w:r>
      <w:r w:rsidRPr="00CD0F8F">
        <w:rPr>
          <w:rStyle w:val="StyleUnderline"/>
        </w:rPr>
        <w:t xml:space="preserve"> strengthening analytical tools used to detect anticompetitive bank mergers and </w:t>
      </w:r>
      <w:r w:rsidRPr="00BE6E7E">
        <w:rPr>
          <w:rStyle w:val="Emphasis"/>
          <w:highlight w:val="yellow"/>
        </w:rPr>
        <w:t>expanding the scope of bank antitrust</w:t>
      </w:r>
      <w:r w:rsidRPr="00BE6E7E">
        <w:rPr>
          <w:rStyle w:val="StyleUnderline"/>
          <w:highlight w:val="yellow"/>
        </w:rPr>
        <w:t xml:space="preserve"> to encompass non-price harms, policymakers can better protect society</w:t>
      </w:r>
      <w:r w:rsidRPr="0031249C">
        <w:rPr>
          <w:rStyle w:val="StyleUnderline"/>
        </w:rPr>
        <w:t xml:space="preserve"> from the economic and social costs of excessive bank consolidation</w:t>
      </w:r>
      <w:r w:rsidRPr="0031249C">
        <w:rPr>
          <w:sz w:val="16"/>
        </w:rPr>
        <w:t xml:space="preserve">. As this Article has demonstrated, </w:t>
      </w:r>
      <w:r w:rsidRPr="0031249C">
        <w:rPr>
          <w:rStyle w:val="StyleUnderline"/>
        </w:rPr>
        <w:t>robust bank competition is esse</w:t>
      </w:r>
      <w:r w:rsidRPr="005F383C">
        <w:rPr>
          <w:rStyle w:val="StyleUnderline"/>
        </w:rPr>
        <w:t xml:space="preserve">ntial to thriving and fair commercial markets. </w:t>
      </w:r>
      <w:r w:rsidRPr="00BE6E7E">
        <w:rPr>
          <w:rStyle w:val="StyleUnderline"/>
          <w:highlight w:val="yellow"/>
        </w:rPr>
        <w:t>Reviving bank antitrust should</w:t>
      </w:r>
      <w:r w:rsidRPr="00CD0F8F">
        <w:rPr>
          <w:rStyle w:val="StyleUnderline"/>
        </w:rPr>
        <w:t xml:space="preserve"> therefore </w:t>
      </w:r>
      <w:r w:rsidRPr="00BE6E7E">
        <w:rPr>
          <w:rStyle w:val="StyleUnderline"/>
          <w:highlight w:val="yellow"/>
        </w:rPr>
        <w:t xml:space="preserve">be an </w:t>
      </w:r>
      <w:r w:rsidRPr="00BE6E7E">
        <w:rPr>
          <w:rStyle w:val="Emphasis"/>
          <w:highlight w:val="yellow"/>
        </w:rPr>
        <w:t>essential cornerstone</w:t>
      </w:r>
      <w:r w:rsidRPr="00BE6E7E">
        <w:rPr>
          <w:rStyle w:val="StyleUnderline"/>
          <w:highlight w:val="yellow"/>
        </w:rPr>
        <w:t xml:space="preserve"> of a</w:t>
      </w:r>
      <w:r w:rsidRPr="00CD0F8F">
        <w:rPr>
          <w:rStyle w:val="StyleUnderline"/>
        </w:rPr>
        <w:t xml:space="preserve"> comprehensive </w:t>
      </w:r>
      <w:r w:rsidRPr="00BE6E7E">
        <w:rPr>
          <w:rStyle w:val="StyleUnderline"/>
          <w:highlight w:val="yellow"/>
        </w:rPr>
        <w:t>pro-competition agenda</w:t>
      </w:r>
      <w:r w:rsidRPr="0031249C">
        <w:rPr>
          <w:rStyle w:val="StyleUnderline"/>
        </w:rPr>
        <w:t xml:space="preserve"> for the U.S. economy</w:t>
      </w:r>
      <w:r w:rsidRPr="0031249C">
        <w:rPr>
          <w:sz w:val="16"/>
        </w:rPr>
        <w:t>.</w:t>
      </w:r>
    </w:p>
    <w:p w14:paraId="4F080CB5" w14:textId="77777777" w:rsidR="00C96995" w:rsidRDefault="00C96995" w:rsidP="00C96995">
      <w:pPr>
        <w:rPr>
          <w:sz w:val="16"/>
        </w:rPr>
      </w:pPr>
    </w:p>
    <w:p w14:paraId="02DC50A7" w14:textId="77777777" w:rsidR="00C96995" w:rsidRPr="008D07D4" w:rsidRDefault="00C96995" w:rsidP="00C96995">
      <w:pPr>
        <w:pStyle w:val="Heading4"/>
      </w:pPr>
      <w:r>
        <w:t xml:space="preserve">The financial sector is </w:t>
      </w:r>
      <w:r>
        <w:rPr>
          <w:u w:val="single"/>
        </w:rPr>
        <w:t>key</w:t>
      </w:r>
      <w:r>
        <w:t xml:space="preserve">---it wields </w:t>
      </w:r>
      <w:r>
        <w:rPr>
          <w:u w:val="single"/>
        </w:rPr>
        <w:t>dramatically more influence</w:t>
      </w:r>
      <w:r>
        <w:t xml:space="preserve"> than any other.</w:t>
      </w:r>
    </w:p>
    <w:p w14:paraId="590EC26D" w14:textId="77777777" w:rsidR="00C96995" w:rsidRPr="00293201" w:rsidRDefault="00C96995" w:rsidP="00C96995">
      <w:r w:rsidRPr="00293201">
        <w:rPr>
          <w:rStyle w:val="Style13ptBold"/>
        </w:rPr>
        <w:t>Foroohar 16</w:t>
      </w:r>
      <w:r>
        <w:t xml:space="preserve"> (Rana, American business columnist and an associate editor at the Financial Times, “Makers and Takers: The Rise of Finance and the Fall of American Business,” May 17, 2016, Crown Business, DOA: 3-31-2022) //</w:t>
      </w:r>
      <w:r w:rsidRPr="008D07D4">
        <w:rPr>
          <w:strike/>
        </w:rPr>
        <w:t>rhetoric</w:t>
      </w:r>
    </w:p>
    <w:p w14:paraId="2645AC70" w14:textId="77777777" w:rsidR="00C96995" w:rsidRPr="00383E52" w:rsidRDefault="00C96995" w:rsidP="00C96995">
      <w:pPr>
        <w:rPr>
          <w:sz w:val="16"/>
        </w:rPr>
      </w:pPr>
      <w:r w:rsidRPr="008D07D4">
        <w:rPr>
          <w:sz w:val="16"/>
        </w:rPr>
        <w:t xml:space="preserve">Part of this adverse impact stems from the decrease in entrepreneurship and economic vibrancy that has gone hand in hand with the growth of finance. Another part is about </w:t>
      </w:r>
      <w:r w:rsidRPr="008D07D4">
        <w:rPr>
          <w:rStyle w:val="StyleUnderline"/>
        </w:rPr>
        <w:t xml:space="preserve">the mounting </w:t>
      </w:r>
      <w:r w:rsidRPr="00BE6E7E">
        <w:rPr>
          <w:rStyle w:val="StyleUnderline"/>
          <w:highlight w:val="yellow"/>
        </w:rPr>
        <w:t>monopoly power of large banks</w:t>
      </w:r>
      <w:r w:rsidRPr="00293201">
        <w:rPr>
          <w:rStyle w:val="StyleUnderline"/>
        </w:rPr>
        <w:t xml:space="preserve">, whose share of all banking assets has </w:t>
      </w:r>
      <w:r w:rsidRPr="00BE6E7E">
        <w:rPr>
          <w:rStyle w:val="Emphasis"/>
          <w:highlight w:val="yellow"/>
        </w:rPr>
        <w:t>more than tripled</w:t>
      </w:r>
      <w:r w:rsidRPr="008D07D4">
        <w:rPr>
          <w:rStyle w:val="StyleUnderline"/>
        </w:rPr>
        <w:t xml:space="preserve"> since the early 1970s. (</w:t>
      </w:r>
      <w:r w:rsidRPr="00BE6E7E">
        <w:rPr>
          <w:rStyle w:val="StyleUnderline"/>
          <w:highlight w:val="yellow"/>
        </w:rPr>
        <w:t>America’s five largest banks now make up half its commercial banking industry</w:t>
      </w:r>
      <w:r w:rsidRPr="008D07D4">
        <w:rPr>
          <w:sz w:val="16"/>
        </w:rPr>
        <w:t xml:space="preserve">.)45 </w:t>
      </w:r>
      <w:r w:rsidRPr="00BE6E7E">
        <w:rPr>
          <w:rStyle w:val="StyleUnderline"/>
          <w:highlight w:val="yellow"/>
        </w:rPr>
        <w:t>That growing dominance means that financial institutions</w:t>
      </w:r>
      <w:r w:rsidRPr="008D07D4">
        <w:rPr>
          <w:rStyle w:val="StyleUnderline"/>
        </w:rPr>
        <w:t xml:space="preserve"> can increasingly </w:t>
      </w:r>
      <w:r w:rsidRPr="00BE6E7E">
        <w:rPr>
          <w:rStyle w:val="StyleUnderline"/>
          <w:highlight w:val="yellow"/>
        </w:rPr>
        <w:t>funnel money where they like</w:t>
      </w:r>
      <w:r w:rsidRPr="008D07D4">
        <w:rPr>
          <w:rStyle w:val="StyleUnderline"/>
        </w:rPr>
        <w:t>, which tends to be toward debt and speculation, rather than productive investment</w:t>
      </w:r>
      <w:r w:rsidRPr="008D07D4">
        <w:rPr>
          <w:sz w:val="16"/>
        </w:rPr>
        <w:t xml:space="preserve"> on which it takes longer to reap a profit. </w:t>
      </w:r>
      <w:r w:rsidRPr="00BE6E7E">
        <w:rPr>
          <w:rStyle w:val="StyleUnderline"/>
          <w:highlight w:val="yellow"/>
        </w:rPr>
        <w:t xml:space="preserve">Power—in terms of both </w:t>
      </w:r>
      <w:r w:rsidRPr="00BE6E7E">
        <w:rPr>
          <w:rStyle w:val="Emphasis"/>
          <w:highlight w:val="yellow"/>
        </w:rPr>
        <w:t>size and influence</w:t>
      </w:r>
      <w:r w:rsidRPr="00BE6E7E">
        <w:rPr>
          <w:rStyle w:val="StyleUnderline"/>
          <w:highlight w:val="yellow"/>
        </w:rPr>
        <w:t>—is</w:t>
      </w:r>
      <w:r w:rsidRPr="008D07D4">
        <w:rPr>
          <w:rStyle w:val="StyleUnderline"/>
        </w:rPr>
        <w:t xml:space="preserve"> also </w:t>
      </w:r>
      <w:r w:rsidRPr="00BE6E7E">
        <w:rPr>
          <w:rStyle w:val="StyleUnderline"/>
          <w:highlight w:val="yellow"/>
        </w:rPr>
        <w:t xml:space="preserve">the reason the financial sector’s lobby is so effective. Finance regularly </w:t>
      </w:r>
      <w:r w:rsidRPr="00BE6E7E">
        <w:rPr>
          <w:rStyle w:val="Emphasis"/>
          <w:highlight w:val="yellow"/>
        </w:rPr>
        <w:t>outspends every other industry</w:t>
      </w:r>
      <w:r w:rsidRPr="00BE6E7E">
        <w:rPr>
          <w:rStyle w:val="StyleUnderline"/>
          <w:highlight w:val="yellow"/>
        </w:rPr>
        <w:t xml:space="preserve"> on lobbying</w:t>
      </w:r>
      <w:r w:rsidRPr="008D07D4">
        <w:rPr>
          <w:rStyle w:val="StyleUnderline"/>
        </w:rPr>
        <w:t xml:space="preserve"> efforts </w:t>
      </w:r>
      <w:r w:rsidRPr="00BE6E7E">
        <w:rPr>
          <w:rStyle w:val="StyleUnderline"/>
          <w:highlight w:val="yellow"/>
        </w:rPr>
        <w:t>in</w:t>
      </w:r>
      <w:r w:rsidRPr="008D07D4">
        <w:rPr>
          <w:rStyle w:val="StyleUnderline"/>
        </w:rPr>
        <w:t xml:space="preserve"> Washington, </w:t>
      </w:r>
      <w:r w:rsidRPr="00BE6E7E">
        <w:rPr>
          <w:rStyle w:val="StyleUnderline"/>
          <w:highlight w:val="yellow"/>
        </w:rPr>
        <w:t>D.C.</w:t>
      </w:r>
      <w:r w:rsidRPr="008D07D4">
        <w:rPr>
          <w:sz w:val="16"/>
        </w:rPr>
        <w:t xml:space="preserve">,46 </w:t>
      </w:r>
      <w:r w:rsidRPr="00BE6E7E">
        <w:rPr>
          <w:rStyle w:val="StyleUnderline"/>
          <w:highlight w:val="yellow"/>
        </w:rPr>
        <w:t>which</w:t>
      </w:r>
      <w:r w:rsidRPr="008D07D4">
        <w:rPr>
          <w:rStyle w:val="StyleUnderline"/>
        </w:rPr>
        <w:t xml:space="preserve"> has </w:t>
      </w:r>
      <w:r w:rsidRPr="00BE6E7E">
        <w:rPr>
          <w:rStyle w:val="StyleUnderline"/>
          <w:highlight w:val="yellow"/>
        </w:rPr>
        <w:t>enabled it to</w:t>
      </w:r>
      <w:r w:rsidRPr="008D07D4">
        <w:rPr>
          <w:rStyle w:val="StyleUnderline"/>
        </w:rPr>
        <w:t xml:space="preserve"> turn back key areas of regulation (remember the trading loopholes pushed into the federal spending bill by the banking industry in 2014?) and </w:t>
      </w:r>
      <w:r w:rsidRPr="00BE6E7E">
        <w:rPr>
          <w:rStyle w:val="StyleUnderline"/>
          <w:highlight w:val="yellow"/>
        </w:rPr>
        <w:t>change our tax and legal codes at will</w:t>
      </w:r>
      <w:r w:rsidRPr="008D07D4">
        <w:rPr>
          <w:sz w:val="16"/>
        </w:rPr>
        <w:t xml:space="preserve">. Increasingly, </w:t>
      </w:r>
      <w:r w:rsidRPr="008D07D4">
        <w:rPr>
          <w:rStyle w:val="StyleUnderline"/>
        </w:rPr>
        <w:t>the power of these large, oligopolistic interests is remaking our unique brand of American capitalism into a crony capitalism</w:t>
      </w:r>
      <w:r w:rsidRPr="008D07D4">
        <w:rPr>
          <w:sz w:val="16"/>
        </w:rPr>
        <w:t xml:space="preserve"> more suited to a </w:t>
      </w:r>
      <w:r w:rsidRPr="008D07D4">
        <w:rPr>
          <w:strike/>
          <w:sz w:val="16"/>
        </w:rPr>
        <w:t>third-world</w:t>
      </w:r>
      <w:r w:rsidRPr="008D07D4">
        <w:rPr>
          <w:sz w:val="16"/>
        </w:rPr>
        <w:t xml:space="preserve"> autocracy than a supposedly free-market democracy. 47 Thanks to these changes, our economy is gradually becoming “a zero-sum game between financial wealth-holders and the rest of America,” says former Goldman Sachs banker Wallace Turbeville, who runs a multiyear project on financialization at the nonprofit think tank Demos.48</w:t>
      </w:r>
    </w:p>
    <w:p w14:paraId="59F51130" w14:textId="77777777" w:rsidR="00C96995" w:rsidRPr="005808E4" w:rsidRDefault="00C96995" w:rsidP="00C96995"/>
    <w:p w14:paraId="0D160F7F" w14:textId="77777777" w:rsidR="00C96995" w:rsidRDefault="00C96995" w:rsidP="00C96995">
      <w:pPr>
        <w:pStyle w:val="Heading4"/>
      </w:pPr>
      <w:r>
        <w:t>Increased prohibitions of anticompetitive mergers under antitrust law is necessary to remediate consolidation.</w:t>
      </w:r>
    </w:p>
    <w:p w14:paraId="225D21F4" w14:textId="77777777" w:rsidR="00C96995" w:rsidRPr="00AD733E" w:rsidRDefault="00C96995" w:rsidP="00C96995">
      <w:r w:rsidRPr="00AD733E">
        <w:rPr>
          <w:rStyle w:val="Style13ptBold"/>
        </w:rPr>
        <w:t>Kress 22</w:t>
      </w:r>
      <w:r w:rsidRPr="00AD733E">
        <w:t xml:space="preserve"> </w:t>
      </w:r>
      <w:r>
        <w:t>(Jeremy C., Assistant Professor of Business Law and Michael R. &amp; Mary Kay Hallman Fellow, University of Michigan Ross School of Business, “REVIVING BANK ANTITRUST,” Forthcoming, Duke Law Journal, volume 72, DOA: 2-28-2022) //Snowball //</w:t>
      </w:r>
      <w:r w:rsidRPr="0062276B">
        <w:rPr>
          <w:strike/>
        </w:rPr>
        <w:t>rhetoric</w:t>
      </w:r>
      <w:r>
        <w:t xml:space="preserve"> [modified]</w:t>
      </w:r>
    </w:p>
    <w:p w14:paraId="69EC4490" w14:textId="77777777" w:rsidR="00C96995" w:rsidRPr="00CB2F6B" w:rsidRDefault="00C96995" w:rsidP="00C96995">
      <w:pPr>
        <w:rPr>
          <w:rStyle w:val="StyleUnderline"/>
        </w:rPr>
      </w:pPr>
      <w:r w:rsidRPr="00CB2F6B">
        <w:rPr>
          <w:rStyle w:val="StyleUnderline"/>
        </w:rPr>
        <w:t>IV. REVIVING BANK ANTITRUST</w:t>
      </w:r>
    </w:p>
    <w:p w14:paraId="280F27A0" w14:textId="77777777" w:rsidR="00C96995" w:rsidRPr="00BD60A9" w:rsidRDefault="00C96995" w:rsidP="00C96995">
      <w:pPr>
        <w:rPr>
          <w:sz w:val="16"/>
        </w:rPr>
      </w:pPr>
      <w:r w:rsidRPr="00877AB6">
        <w:rPr>
          <w:sz w:val="16"/>
        </w:rPr>
        <w:t>As this Article has demon</w:t>
      </w:r>
      <w:r w:rsidRPr="006C2741">
        <w:rPr>
          <w:sz w:val="16"/>
        </w:rPr>
        <w:t>str</w:t>
      </w:r>
      <w:r w:rsidRPr="00761469">
        <w:rPr>
          <w:sz w:val="16"/>
        </w:rPr>
        <w:t xml:space="preserve">ated, </w:t>
      </w:r>
      <w:r w:rsidRPr="00761469">
        <w:rPr>
          <w:rStyle w:val="StyleUnderline"/>
        </w:rPr>
        <w:t xml:space="preserve">the </w:t>
      </w:r>
      <w:r w:rsidRPr="00BE6E7E">
        <w:rPr>
          <w:rStyle w:val="Emphasis"/>
          <w:highlight w:val="yellow"/>
        </w:rPr>
        <w:t>erosion of</w:t>
      </w:r>
      <w:r w:rsidRPr="003D2BE0">
        <w:rPr>
          <w:rStyle w:val="Emphasis"/>
        </w:rPr>
        <w:t xml:space="preserve"> foundational </w:t>
      </w:r>
      <w:r w:rsidRPr="00BE6E7E">
        <w:rPr>
          <w:rStyle w:val="Emphasis"/>
          <w:highlight w:val="yellow"/>
        </w:rPr>
        <w:t>antitrust</w:t>
      </w:r>
      <w:r w:rsidRPr="006C2741">
        <w:rPr>
          <w:rStyle w:val="StyleUnderline"/>
        </w:rPr>
        <w:t xml:space="preserve"> principles over the past forty years has </w:t>
      </w:r>
      <w:r w:rsidRPr="00BE6E7E">
        <w:rPr>
          <w:rStyle w:val="StyleUnderline"/>
          <w:highlight w:val="yellow"/>
        </w:rPr>
        <w:t>led to</w:t>
      </w:r>
      <w:r w:rsidRPr="006C2741">
        <w:rPr>
          <w:rStyle w:val="StyleUnderline"/>
        </w:rPr>
        <w:t xml:space="preserve"> unprecedented </w:t>
      </w:r>
      <w:r w:rsidRPr="00BE6E7E">
        <w:rPr>
          <w:rStyle w:val="StyleUnderline"/>
          <w:highlight w:val="yellow"/>
        </w:rPr>
        <w:t>concentration</w:t>
      </w:r>
      <w:r w:rsidRPr="006C2741">
        <w:rPr>
          <w:rStyle w:val="StyleUnderline"/>
        </w:rPr>
        <w:t xml:space="preserve"> in the U.S. financial sector. Widespread bank consolidation</w:t>
      </w:r>
      <w:r w:rsidRPr="006C2741">
        <w:rPr>
          <w:sz w:val="16"/>
        </w:rPr>
        <w:t xml:space="preserve">, in turn, has </w:t>
      </w:r>
      <w:r w:rsidRPr="00BE6E7E">
        <w:rPr>
          <w:rStyle w:val="StyleUnderline"/>
          <w:highlight w:val="yellow"/>
        </w:rPr>
        <w:t>harmed</w:t>
      </w:r>
      <w:r w:rsidRPr="00BD60A9">
        <w:rPr>
          <w:rStyle w:val="StyleUnderline"/>
        </w:rPr>
        <w:t xml:space="preserve"> customers, small businesses, and </w:t>
      </w:r>
      <w:r w:rsidRPr="00BE6E7E">
        <w:rPr>
          <w:rStyle w:val="StyleUnderline"/>
          <w:highlight w:val="yellow"/>
        </w:rPr>
        <w:t>the</w:t>
      </w:r>
      <w:r w:rsidRPr="006C2741">
        <w:rPr>
          <w:rStyle w:val="StyleUnderline"/>
        </w:rPr>
        <w:t xml:space="preserve"> broader </w:t>
      </w:r>
      <w:r w:rsidRPr="00BE6E7E">
        <w:rPr>
          <w:rStyle w:val="StyleUnderline"/>
          <w:highlight w:val="yellow"/>
        </w:rPr>
        <w:t>economy</w:t>
      </w:r>
      <w:r w:rsidRPr="006C2741">
        <w:rPr>
          <w:sz w:val="16"/>
        </w:rPr>
        <w:t xml:space="preserve">. Accordingly, </w:t>
      </w:r>
      <w:r w:rsidRPr="006C2741">
        <w:rPr>
          <w:rStyle w:val="StyleUnderline"/>
        </w:rPr>
        <w:t>this Part proposes a two-pronged roadma</w:t>
      </w:r>
      <w:r w:rsidRPr="00761469">
        <w:rPr>
          <w:rStyle w:val="StyleUnderline"/>
        </w:rPr>
        <w:t xml:space="preserve">p to revive </w:t>
      </w:r>
      <w:r w:rsidRPr="00BE6E7E">
        <w:rPr>
          <w:rStyle w:val="StyleUnderline"/>
          <w:highlight w:val="yellow"/>
        </w:rPr>
        <w:t>bank antitrust</w:t>
      </w:r>
      <w:r w:rsidRPr="006C2741">
        <w:rPr>
          <w:sz w:val="16"/>
        </w:rPr>
        <w:t xml:space="preserve">. First, </w:t>
      </w:r>
      <w:r w:rsidRPr="006C2741">
        <w:rPr>
          <w:rStyle w:val="StyleUnderline"/>
        </w:rPr>
        <w:t>Section A recommends strategies to enhance the prevailing antitrust framework by strengthening and expanding existing analytical tools. Section B</w:t>
      </w:r>
      <w:r w:rsidRPr="006C2741">
        <w:rPr>
          <w:sz w:val="16"/>
        </w:rPr>
        <w:t xml:space="preserve"> then </w:t>
      </w:r>
      <w:r w:rsidRPr="006C2741">
        <w:rPr>
          <w:rStyle w:val="StyleUnderline"/>
        </w:rPr>
        <w:t>urges antitrust enforcers to broaden their focus beyond the narrow consumer welfare approach by conducting more comprehensive analyses of the competitive harms</w:t>
      </w:r>
      <w:r w:rsidRPr="006C2741">
        <w:rPr>
          <w:sz w:val="16"/>
        </w:rPr>
        <w:t xml:space="preserve"> that bank consolidation imposes on society. Collectively, </w:t>
      </w:r>
      <w:r w:rsidRPr="006C2741">
        <w:rPr>
          <w:rStyle w:val="StyleUnderline"/>
        </w:rPr>
        <w:t xml:space="preserve">these reforms </w:t>
      </w:r>
      <w:r w:rsidRPr="00BE6E7E">
        <w:rPr>
          <w:rStyle w:val="Emphasis"/>
          <w:highlight w:val="yellow"/>
        </w:rPr>
        <w:t>would</w:t>
      </w:r>
      <w:r w:rsidRPr="003D2BE0">
        <w:rPr>
          <w:rStyle w:val="Emphasis"/>
        </w:rPr>
        <w:t xml:space="preserve"> help </w:t>
      </w:r>
      <w:r w:rsidRPr="00BE6E7E">
        <w:rPr>
          <w:rStyle w:val="Emphasis"/>
          <w:highlight w:val="yellow"/>
        </w:rPr>
        <w:t>alleviate concentration</w:t>
      </w:r>
      <w:r w:rsidRPr="006C2741">
        <w:rPr>
          <w:rStyle w:val="StyleUnderline"/>
        </w:rPr>
        <w:t xml:space="preserve"> in the financial sector </w:t>
      </w:r>
      <w:r w:rsidRPr="00BE6E7E">
        <w:rPr>
          <w:rStyle w:val="StyleUnderline"/>
          <w:highlight w:val="yellow"/>
        </w:rPr>
        <w:t>and</w:t>
      </w:r>
      <w:r w:rsidRPr="006C2741">
        <w:rPr>
          <w:rStyle w:val="StyleUnderline"/>
        </w:rPr>
        <w:t xml:space="preserve"> thereby </w:t>
      </w:r>
      <w:r w:rsidRPr="00BE6E7E">
        <w:rPr>
          <w:rStyle w:val="StyleUnderline"/>
          <w:highlight w:val="yellow"/>
        </w:rPr>
        <w:t>mitigate harms</w:t>
      </w:r>
      <w:r w:rsidRPr="006C2741">
        <w:rPr>
          <w:rStyle w:val="StyleUnderline"/>
        </w:rPr>
        <w:t xml:space="preserve"> fro</w:t>
      </w:r>
      <w:r w:rsidRPr="00BD60A9">
        <w:rPr>
          <w:rStyle w:val="StyleUnderline"/>
        </w:rPr>
        <w:t>m consolidation throughout the U.S. economy</w:t>
      </w:r>
      <w:r w:rsidRPr="00BD60A9">
        <w:rPr>
          <w:sz w:val="16"/>
        </w:rPr>
        <w:t>.</w:t>
      </w:r>
    </w:p>
    <w:p w14:paraId="686FDA66" w14:textId="77777777" w:rsidR="00C96995" w:rsidRPr="00EB6166" w:rsidRDefault="00C96995" w:rsidP="00C96995">
      <w:pPr>
        <w:rPr>
          <w:rStyle w:val="StyleUnderline"/>
        </w:rPr>
      </w:pPr>
      <w:r w:rsidRPr="00BD60A9">
        <w:rPr>
          <w:rStyle w:val="StyleUnderline"/>
        </w:rPr>
        <w:t xml:space="preserve">A. Strengthening </w:t>
      </w:r>
      <w:r w:rsidRPr="00BE6E7E">
        <w:rPr>
          <w:rStyle w:val="StyleUnderline"/>
          <w:highlight w:val="yellow"/>
        </w:rPr>
        <w:t>Analytical Tools</w:t>
      </w:r>
    </w:p>
    <w:p w14:paraId="261A5A84" w14:textId="77777777" w:rsidR="00C96995" w:rsidRPr="00EB6166" w:rsidRDefault="00C96995" w:rsidP="00C96995">
      <w:pPr>
        <w:rPr>
          <w:sz w:val="16"/>
        </w:rPr>
      </w:pPr>
      <w:r w:rsidRPr="00EB6166">
        <w:rPr>
          <w:rStyle w:val="StyleUnderline"/>
        </w:rPr>
        <w:t xml:space="preserve">As a first step toward revitalizing bank antitrust, </w:t>
      </w:r>
      <w:r w:rsidRPr="006C2741">
        <w:rPr>
          <w:rStyle w:val="StyleUnderline"/>
        </w:rPr>
        <w:t>policymakers should strengthen and expand the analytical tools</w:t>
      </w:r>
      <w:r w:rsidRPr="00EB6166">
        <w:rPr>
          <w:rStyle w:val="StyleUnderline"/>
        </w:rPr>
        <w:t xml:space="preserve"> used to identify anticompetitive bank consolidation</w:t>
      </w:r>
      <w:r w:rsidRPr="00EB6166">
        <w:rPr>
          <w:sz w:val="16"/>
        </w:rPr>
        <w:t xml:space="preserve">. This Section proposes four specific enhancements: (1) reducing the HHI threshold in the Bank Merger Guidelines, (2) deemphasizing mitigating factors in bank merger reviews, (3) evaluating the mix of large and small institutions in markets experiencing mergers, and (4) considering the effects of common ownership of competing banks. Each of these reforms is broadly consistent with the consumer welfare approach’s emphasis on restraining consumer prices. </w:t>
      </w:r>
      <w:r w:rsidRPr="00EB6166">
        <w:rPr>
          <w:rStyle w:val="StyleUnderline"/>
        </w:rPr>
        <w:t>By better calibrating the analytical toolkit</w:t>
      </w:r>
      <w:r w:rsidRPr="00EB6166">
        <w:rPr>
          <w:sz w:val="16"/>
        </w:rPr>
        <w:t xml:space="preserve">, however, </w:t>
      </w:r>
      <w:r w:rsidRPr="006C2741">
        <w:rPr>
          <w:rStyle w:val="StyleUnderline"/>
        </w:rPr>
        <w:t>these</w:t>
      </w:r>
      <w:r w:rsidRPr="00EB6166">
        <w:rPr>
          <w:rStyle w:val="StyleUnderline"/>
        </w:rPr>
        <w:t xml:space="preserve"> strategies </w:t>
      </w:r>
      <w:r w:rsidRPr="00BE6E7E">
        <w:rPr>
          <w:rStyle w:val="StyleUnderline"/>
          <w:highlight w:val="yellow"/>
        </w:rPr>
        <w:t>would</w:t>
      </w:r>
      <w:r w:rsidRPr="00EB6166">
        <w:rPr>
          <w:rStyle w:val="StyleUnderline"/>
        </w:rPr>
        <w:t xml:space="preserve"> increase the likelihood that antitrust enforcers actually </w:t>
      </w:r>
      <w:r w:rsidRPr="00BE6E7E">
        <w:rPr>
          <w:rStyle w:val="StyleUnderline"/>
          <w:highlight w:val="yellow"/>
        </w:rPr>
        <w:t>protect consumers</w:t>
      </w:r>
      <w:r w:rsidRPr="00EB6166">
        <w:rPr>
          <w:rStyle w:val="StyleUnderline"/>
        </w:rPr>
        <w:t xml:space="preserve"> an</w:t>
      </w:r>
      <w:r w:rsidRPr="00BD60A9">
        <w:rPr>
          <w:rStyle w:val="StyleUnderline"/>
        </w:rPr>
        <w:t>d small businesses from anticompetitive mergers</w:t>
      </w:r>
      <w:r w:rsidRPr="00BD60A9">
        <w:rPr>
          <w:sz w:val="16"/>
        </w:rPr>
        <w:t>.</w:t>
      </w:r>
    </w:p>
    <w:p w14:paraId="5C0F3D2A" w14:textId="77777777" w:rsidR="00C96995" w:rsidRPr="00EB6166" w:rsidRDefault="00C96995" w:rsidP="00C96995">
      <w:pPr>
        <w:rPr>
          <w:rStyle w:val="StyleUnderline"/>
        </w:rPr>
      </w:pPr>
      <w:r w:rsidRPr="005B66CB">
        <w:rPr>
          <w:rStyle w:val="StyleUnderline"/>
        </w:rPr>
        <w:t xml:space="preserve">1. </w:t>
      </w:r>
      <w:r w:rsidRPr="00761469">
        <w:rPr>
          <w:rStyle w:val="StyleUnderline"/>
        </w:rPr>
        <w:t>Lower the HHI Threshold</w:t>
      </w:r>
    </w:p>
    <w:p w14:paraId="4FAA4B79" w14:textId="77777777" w:rsidR="00C96995" w:rsidRPr="00BD60A9" w:rsidRDefault="00C96995" w:rsidP="00C96995">
      <w:pPr>
        <w:rPr>
          <w:sz w:val="16"/>
        </w:rPr>
      </w:pPr>
      <w:r w:rsidRPr="0090514E">
        <w:rPr>
          <w:rStyle w:val="StyleUnderline"/>
        </w:rPr>
        <w:t xml:space="preserve">To mitigate competitive harms from bank consolidation, </w:t>
      </w:r>
      <w:r w:rsidRPr="00BE6E7E">
        <w:rPr>
          <w:rStyle w:val="StyleUnderline"/>
          <w:highlight w:val="yellow"/>
        </w:rPr>
        <w:t>policymakers should reduce the HHI threshold that triggers enhanced scrutiny</w:t>
      </w:r>
      <w:r w:rsidRPr="0090514E">
        <w:rPr>
          <w:rStyle w:val="StyleUnderline"/>
        </w:rPr>
        <w:t xml:space="preserve"> of bank mergers</w:t>
      </w:r>
      <w:r w:rsidRPr="005F383C">
        <w:rPr>
          <w:sz w:val="16"/>
        </w:rPr>
        <w:t xml:space="preserve">. Recall that under the 1995 Bank Merger Guidelines the enforcement agencies are unlikely to challenge a proposed merger if the post-merger HHI would be below 1,800 or the merger would cause the HHI to increase by less than 200 points.330 </w:t>
      </w:r>
      <w:r w:rsidRPr="0090514E">
        <w:rPr>
          <w:rStyle w:val="StyleUnderline"/>
        </w:rPr>
        <w:t>This 1800/200 threshold has proven insufficient to prevent anticompetitive harms</w:t>
      </w:r>
      <w:r w:rsidRPr="005F383C">
        <w:rPr>
          <w:sz w:val="16"/>
        </w:rPr>
        <w:t xml:space="preserve">. 331 Indeed, </w:t>
      </w:r>
      <w:r w:rsidRPr="0090514E">
        <w:rPr>
          <w:rStyle w:val="StyleUnderline"/>
        </w:rPr>
        <w:t>even bank mergers that comply with the 1800/200 threshold are associated with higher cost and lower availability of financial products</w:t>
      </w:r>
      <w:r w:rsidRPr="005F383C">
        <w:rPr>
          <w:sz w:val="16"/>
        </w:rPr>
        <w:t xml:space="preserve">.332 Accordingly, </w:t>
      </w:r>
      <w:r w:rsidRPr="0090514E">
        <w:rPr>
          <w:rStyle w:val="StyleUnderline"/>
        </w:rPr>
        <w:t>t</w:t>
      </w:r>
      <w:r w:rsidRPr="00BD60A9">
        <w:rPr>
          <w:rStyle w:val="StyleUnderline"/>
        </w:rPr>
        <w:t>he DOJ and the banking agencies should reduce the HHI threshold for enhanced screening of bank mergers</w:t>
      </w:r>
      <w:r w:rsidRPr="00BD60A9">
        <w:rPr>
          <w:sz w:val="16"/>
        </w:rPr>
        <w:t xml:space="preserve">. As one possibility, </w:t>
      </w:r>
      <w:r w:rsidRPr="00BD60A9">
        <w:rPr>
          <w:rStyle w:val="StyleUnderline"/>
        </w:rPr>
        <w:t>the agencies could commit to heightened scrutiny of a bank merger that would increase a market’s HHI by more than 100 points to a level above 1,500—th</w:t>
      </w:r>
      <w:r w:rsidRPr="0090514E">
        <w:rPr>
          <w:rStyle w:val="StyleUnderline"/>
        </w:rPr>
        <w:t>e same HHI t</w:t>
      </w:r>
      <w:r w:rsidRPr="00BD60A9">
        <w:rPr>
          <w:rStyle w:val="StyleUnderline"/>
        </w:rPr>
        <w:t>hreshold at which nonbanking mergers “potentially raise[s] competitive concerns,” according to the DOJ’s general merger guidelines</w:t>
      </w:r>
      <w:r w:rsidRPr="00BD60A9">
        <w:rPr>
          <w:sz w:val="16"/>
        </w:rPr>
        <w:t>.333</w:t>
      </w:r>
    </w:p>
    <w:p w14:paraId="531E4B48" w14:textId="77777777" w:rsidR="00C96995" w:rsidRPr="005F383C" w:rsidRDefault="00C96995" w:rsidP="00C96995">
      <w:pPr>
        <w:rPr>
          <w:sz w:val="16"/>
        </w:rPr>
      </w:pPr>
      <w:r w:rsidRPr="00BD60A9">
        <w:rPr>
          <w:rStyle w:val="StyleUnderline"/>
        </w:rPr>
        <w:t>Reducing the HHI threshold would reinforce a bank’s obligation to demonstrate that a proposed merger’s public benefits outweigh its anticompetitive effects</w:t>
      </w:r>
      <w:r w:rsidRPr="00BD60A9">
        <w:rPr>
          <w:sz w:val="16"/>
        </w:rPr>
        <w:t xml:space="preserve">. In contrast to mergers in other industries, </w:t>
      </w:r>
      <w:r w:rsidRPr="00BD60A9">
        <w:rPr>
          <w:rStyle w:val="StyleUnderline"/>
        </w:rPr>
        <w:t>a bank merger that would “substantially lessen competition” is not necessarily unlawful</w:t>
      </w:r>
      <w:r w:rsidRPr="00BD60A9">
        <w:rPr>
          <w:sz w:val="16"/>
        </w:rPr>
        <w:t xml:space="preserve">.334 </w:t>
      </w:r>
      <w:r w:rsidRPr="00BD60A9">
        <w:rPr>
          <w:rStyle w:val="StyleUnderline"/>
        </w:rPr>
        <w:t>Unique to banking, an otherwise anticompetitive merger is permissible if the me</w:t>
      </w:r>
      <w:r w:rsidRPr="00761469">
        <w:rPr>
          <w:rStyle w:val="StyleUnderline"/>
        </w:rPr>
        <w:t>rging banks “establish that the merger’s benefits to the community outweigh its anticompetitive disadvantages.”</w:t>
      </w:r>
      <w:r w:rsidRPr="00761469">
        <w:rPr>
          <w:sz w:val="16"/>
        </w:rPr>
        <w:t xml:space="preserve">335 </w:t>
      </w:r>
      <w:r w:rsidRPr="00761469">
        <w:rPr>
          <w:rStyle w:val="StyleUnderline"/>
        </w:rPr>
        <w:t>The banks could show, for example, that the proposed merger would enable the combined firm to offer new products, better service, or greater convenience for customers</w:t>
      </w:r>
      <w:r w:rsidRPr="00761469">
        <w:rPr>
          <w:sz w:val="16"/>
        </w:rPr>
        <w:t xml:space="preserve">.336 </w:t>
      </w:r>
      <w:r w:rsidRPr="00761469">
        <w:rPr>
          <w:rStyle w:val="StyleUnderline"/>
        </w:rPr>
        <w:t>As the Supreme Cou</w:t>
      </w:r>
      <w:r w:rsidRPr="0090514E">
        <w:rPr>
          <w:rStyle w:val="StyleUnderline"/>
        </w:rPr>
        <w:t>rt has emphasized</w:t>
      </w:r>
      <w:r w:rsidRPr="005F383C">
        <w:rPr>
          <w:sz w:val="16"/>
        </w:rPr>
        <w:t xml:space="preserve">, however, </w:t>
      </w:r>
      <w:r w:rsidRPr="0090514E">
        <w:rPr>
          <w:rStyle w:val="StyleUnderline"/>
        </w:rPr>
        <w:t>in order to offset anticompetitive effects, purported public benefits must be specific, and the banks must demonstrate that they would not be achie</w:t>
      </w:r>
      <w:r w:rsidRPr="00BD60A9">
        <w:rPr>
          <w:rStyle w:val="StyleUnderline"/>
        </w:rPr>
        <w:t>vable absent the proposed merger</w:t>
      </w:r>
      <w:r w:rsidRPr="00BD60A9">
        <w:rPr>
          <w:sz w:val="16"/>
        </w:rPr>
        <w:t xml:space="preserve">.337 Thus, </w:t>
      </w:r>
      <w:r w:rsidRPr="00BD60A9">
        <w:rPr>
          <w:rStyle w:val="StyleUnderline"/>
        </w:rPr>
        <w:t xml:space="preserve">lowering the HHI threshold would not necessarily result in more bank merger denials, but </w:t>
      </w:r>
      <w:r w:rsidRPr="00BE6E7E">
        <w:rPr>
          <w:rStyle w:val="StyleUnderline"/>
          <w:highlight w:val="yellow"/>
        </w:rPr>
        <w:t>it would intensify banks’ burden to demonstrate</w:t>
      </w:r>
      <w:r w:rsidRPr="00761469">
        <w:rPr>
          <w:rStyle w:val="StyleUnderline"/>
        </w:rPr>
        <w:t xml:space="preserve"> the </w:t>
      </w:r>
      <w:r w:rsidRPr="00BE6E7E">
        <w:rPr>
          <w:rStyle w:val="StyleUnderline"/>
          <w:highlight w:val="yellow"/>
        </w:rPr>
        <w:t>public benefits</w:t>
      </w:r>
      <w:r w:rsidRPr="00761469">
        <w:rPr>
          <w:rStyle w:val="StyleUnderline"/>
        </w:rPr>
        <w:t xml:space="preserve"> of potentially anticompetitive combinations</w:t>
      </w:r>
      <w:r w:rsidRPr="00761469">
        <w:rPr>
          <w:sz w:val="16"/>
        </w:rPr>
        <w:t>.</w:t>
      </w:r>
    </w:p>
    <w:p w14:paraId="4C3AD954" w14:textId="77777777" w:rsidR="00C96995" w:rsidRPr="005F383C" w:rsidRDefault="00C96995" w:rsidP="00C96995">
      <w:pPr>
        <w:rPr>
          <w:sz w:val="16"/>
        </w:rPr>
      </w:pPr>
      <w:r w:rsidRPr="005F383C">
        <w:rPr>
          <w:sz w:val="16"/>
        </w:rPr>
        <w:t xml:space="preserve">To </w:t>
      </w:r>
      <w:r w:rsidRPr="00BD60A9">
        <w:rPr>
          <w:sz w:val="16"/>
        </w:rPr>
        <w:t xml:space="preserve">be sure, </w:t>
      </w:r>
      <w:r w:rsidRPr="00BD60A9">
        <w:rPr>
          <w:rStyle w:val="StyleUnderline"/>
        </w:rPr>
        <w:t>reducing the HHI threshold would elicit objections from the banking sector, which has argued that the 1800/200 threshold is alre</w:t>
      </w:r>
      <w:r w:rsidRPr="0090514E">
        <w:rPr>
          <w:rStyle w:val="StyleUnderline"/>
        </w:rPr>
        <w:t>ady too stringent compared to the 2500/200 threshold that triggers a presumption of anti-competitiveness in other industries</w:t>
      </w:r>
      <w:r w:rsidRPr="005F383C">
        <w:rPr>
          <w:sz w:val="16"/>
        </w:rPr>
        <w:t xml:space="preserve">.338 </w:t>
      </w:r>
      <w:r w:rsidRPr="0090514E">
        <w:rPr>
          <w:rStyle w:val="StyleUnderline"/>
        </w:rPr>
        <w:t>The comparison</w:t>
      </w:r>
      <w:r w:rsidRPr="005F383C">
        <w:rPr>
          <w:sz w:val="16"/>
        </w:rPr>
        <w:t xml:space="preserve"> to the 2010 Guidelines’ 2500/200 threshold, however, </w:t>
      </w:r>
      <w:r w:rsidRPr="0090514E">
        <w:rPr>
          <w:rStyle w:val="StyleUnderline"/>
        </w:rPr>
        <w:t>is inapposite. First, a proposed bank merger that exceeds the Bank Merger Guidelines’ HHI threshold merely receives enhanced scrutiny rather than a presumption of anticompetitiveness, as is the case for nonbank mergers that exceed the 2500/200 threshold</w:t>
      </w:r>
      <w:r w:rsidRPr="005F383C">
        <w:rPr>
          <w:sz w:val="16"/>
        </w:rPr>
        <w:t xml:space="preserve">. 339 In this way, </w:t>
      </w:r>
      <w:r w:rsidRPr="0090514E">
        <w:rPr>
          <w:rStyle w:val="StyleUnderline"/>
        </w:rPr>
        <w:t>the Bank Merger Guidelines’ HHI screen is more akin to the 1500/100 threshold in the 2010 Guidelines for potentially anticom</w:t>
      </w:r>
      <w:r w:rsidRPr="00BD60A9">
        <w:rPr>
          <w:rStyle w:val="StyleUnderline"/>
        </w:rPr>
        <w:t>petitive mergers that “warrant scrutiny.”</w:t>
      </w:r>
      <w:r w:rsidRPr="00BD60A9">
        <w:rPr>
          <w:sz w:val="16"/>
        </w:rPr>
        <w:t xml:space="preserve">340 </w:t>
      </w:r>
      <w:r w:rsidRPr="00BD60A9">
        <w:rPr>
          <w:rStyle w:val="StyleUnderline"/>
        </w:rPr>
        <w:t>Second, the costs of “false negatives”—or misguided decisions to allow anticompetitive mergers—are higher in banking than in other industries</w:t>
      </w:r>
      <w:r w:rsidRPr="00BD60A9">
        <w:rPr>
          <w:sz w:val="16"/>
        </w:rPr>
        <w:t xml:space="preserve">.341 </w:t>
      </w:r>
      <w:r w:rsidRPr="00BD60A9">
        <w:rPr>
          <w:rStyle w:val="StyleUnderline"/>
        </w:rPr>
        <w:t>Compared to other industries with lower entry barriers, regulation and</w:t>
      </w:r>
      <w:r w:rsidRPr="00761469">
        <w:rPr>
          <w:rStyle w:val="StyleUnderline"/>
        </w:rPr>
        <w:t xml:space="preserve"> competitive disad</w:t>
      </w:r>
      <w:r w:rsidRPr="0090514E">
        <w:rPr>
          <w:rStyle w:val="StyleUnderline"/>
        </w:rPr>
        <w:t>vantages deter de novo banks from forming to counteract the harmful effects of an anticompetitive merger</w:t>
      </w:r>
      <w:r w:rsidRPr="005F383C">
        <w:rPr>
          <w:sz w:val="16"/>
        </w:rPr>
        <w:t xml:space="preserve">.342 Moreover, </w:t>
      </w:r>
      <w:r w:rsidRPr="00BE6E7E">
        <w:rPr>
          <w:rStyle w:val="StyleUnderline"/>
          <w:highlight w:val="yellow"/>
        </w:rPr>
        <w:t>in light of banking’s unique</w:t>
      </w:r>
      <w:r w:rsidRPr="00761469">
        <w:rPr>
          <w:rStyle w:val="StyleUnderline"/>
        </w:rPr>
        <w:t xml:space="preserve"> and essential </w:t>
      </w:r>
      <w:r w:rsidRPr="00BE6E7E">
        <w:rPr>
          <w:rStyle w:val="StyleUnderline"/>
          <w:highlight w:val="yellow"/>
        </w:rPr>
        <w:t>role</w:t>
      </w:r>
      <w:r w:rsidRPr="00761469">
        <w:rPr>
          <w:rStyle w:val="StyleUnderline"/>
        </w:rPr>
        <w:t xml:space="preserve"> in the economy, </w:t>
      </w:r>
      <w:r w:rsidRPr="00BE6E7E">
        <w:rPr>
          <w:rStyle w:val="StyleUnderline"/>
          <w:highlight w:val="yellow"/>
        </w:rPr>
        <w:t>anticompetitive bank mergers inflict more</w:t>
      </w:r>
      <w:r w:rsidRPr="00761469">
        <w:rPr>
          <w:rStyle w:val="StyleUnderline"/>
        </w:rPr>
        <w:t xml:space="preserve"> extensive and longer-lasting societal </w:t>
      </w:r>
      <w:r w:rsidRPr="00BE6E7E">
        <w:rPr>
          <w:rStyle w:val="StyleUnderline"/>
          <w:highlight w:val="yellow"/>
        </w:rPr>
        <w:t>harms than</w:t>
      </w:r>
      <w:r w:rsidRPr="00761469">
        <w:rPr>
          <w:rStyle w:val="StyleUnderline"/>
        </w:rPr>
        <w:t xml:space="preserve"> anticompetitive mergers </w:t>
      </w:r>
      <w:r w:rsidRPr="00BE6E7E">
        <w:rPr>
          <w:rStyle w:val="StyleUnderline"/>
          <w:highlight w:val="yellow"/>
        </w:rPr>
        <w:t>in other industries</w:t>
      </w:r>
      <w:r w:rsidRPr="005F383C">
        <w:rPr>
          <w:sz w:val="16"/>
        </w:rPr>
        <w:t xml:space="preserve">.343 Thus, </w:t>
      </w:r>
      <w:r w:rsidRPr="00BE6E7E">
        <w:rPr>
          <w:rStyle w:val="StyleUnderline"/>
          <w:highlight w:val="yellow"/>
        </w:rPr>
        <w:t>policymakers should strengthen the</w:t>
      </w:r>
      <w:r w:rsidRPr="0090514E">
        <w:rPr>
          <w:rStyle w:val="StyleUnderline"/>
        </w:rPr>
        <w:t xml:space="preserve"> Bank Merger Guidelines’ HHI </w:t>
      </w:r>
      <w:r w:rsidRPr="00BE6E7E">
        <w:rPr>
          <w:rStyle w:val="StyleUnderline"/>
          <w:highlight w:val="yellow"/>
        </w:rPr>
        <w:t xml:space="preserve">threshold </w:t>
      </w:r>
      <w:r w:rsidRPr="00BE6E7E">
        <w:rPr>
          <w:rStyle w:val="Emphasis"/>
          <w:highlight w:val="yellow"/>
        </w:rPr>
        <w:t>despite the</w:t>
      </w:r>
      <w:r w:rsidRPr="003D2BE0">
        <w:rPr>
          <w:rStyle w:val="Emphasis"/>
        </w:rPr>
        <w:t xml:space="preserve"> banking </w:t>
      </w:r>
      <w:r w:rsidRPr="00BE6E7E">
        <w:rPr>
          <w:rStyle w:val="Emphasis"/>
          <w:highlight w:val="yellow"/>
        </w:rPr>
        <w:t>sectors’ objections</w:t>
      </w:r>
      <w:r w:rsidRPr="005F383C">
        <w:rPr>
          <w:sz w:val="16"/>
        </w:rPr>
        <w:t>.</w:t>
      </w:r>
    </w:p>
    <w:p w14:paraId="08B052FF" w14:textId="77777777" w:rsidR="00C96995" w:rsidRPr="00761469" w:rsidRDefault="00C96995" w:rsidP="00C96995">
      <w:pPr>
        <w:rPr>
          <w:sz w:val="16"/>
        </w:rPr>
      </w:pPr>
      <w:r w:rsidRPr="0090514E">
        <w:rPr>
          <w:rStyle w:val="StyleUnderline"/>
        </w:rPr>
        <w:t xml:space="preserve">As an alternative, or in addition, to lowering the HHI threshold, the </w:t>
      </w:r>
      <w:r w:rsidRPr="00761469">
        <w:rPr>
          <w:rStyle w:val="StyleUnderline"/>
        </w:rPr>
        <w:t xml:space="preserve">enforcement </w:t>
      </w:r>
      <w:r w:rsidRPr="00BE6E7E">
        <w:rPr>
          <w:rStyle w:val="StyleUnderline"/>
          <w:highlight w:val="yellow"/>
        </w:rPr>
        <w:t>agencies could supplement</w:t>
      </w:r>
      <w:r w:rsidRPr="00761469">
        <w:rPr>
          <w:rStyle w:val="StyleUnderline"/>
        </w:rPr>
        <w:t xml:space="preserve"> their </w:t>
      </w:r>
      <w:r w:rsidRPr="00BE6E7E">
        <w:rPr>
          <w:rStyle w:val="StyleUnderline"/>
          <w:highlight w:val="yellow"/>
        </w:rPr>
        <w:t>analyses with other concentration metrics</w:t>
      </w:r>
      <w:r w:rsidRPr="005F383C">
        <w:rPr>
          <w:sz w:val="16"/>
        </w:rPr>
        <w:t>. While w</w:t>
      </w:r>
      <w:r w:rsidRPr="00BD60A9">
        <w:rPr>
          <w:sz w:val="16"/>
        </w:rPr>
        <w:t xml:space="preserve">idely considered to be a conceptual advancement over the four-firm concentration ratio previously used in bank antitrust, the HHI has nonetheless been subject to criticism. 344 Skeptics contend, for example, that the HHI undervalues smaller firms’ competitive significance and is insufficiently sensitive to inequality in firms’ market shares. 345 To mitigate the HHI’s shortcomings, </w:t>
      </w:r>
      <w:r w:rsidRPr="00BD60A9">
        <w:rPr>
          <w:rStyle w:val="StyleUnderline"/>
        </w:rPr>
        <w:t>the DOJ and banking agencies could use other m</w:t>
      </w:r>
      <w:r w:rsidRPr="00761469">
        <w:rPr>
          <w:rStyle w:val="StyleUnderline"/>
        </w:rPr>
        <w:t>easures of concentration, such as t</w:t>
      </w:r>
      <w:r w:rsidRPr="0090514E">
        <w:rPr>
          <w:rStyle w:val="StyleUnderline"/>
        </w:rPr>
        <w:t xml:space="preserve">he Hall-Tideman Index </w:t>
      </w:r>
      <w:r w:rsidRPr="00BE6E7E">
        <w:rPr>
          <w:rStyle w:val="StyleUnderline"/>
          <w:highlight w:val="yellow"/>
        </w:rPr>
        <w:t>(HTI) or</w:t>
      </w:r>
      <w:r w:rsidRPr="0090514E">
        <w:rPr>
          <w:rStyle w:val="StyleUnderline"/>
        </w:rPr>
        <w:t xml:space="preserve"> comprehensive industrial concentration index </w:t>
      </w:r>
      <w:r w:rsidRPr="00BE6E7E">
        <w:rPr>
          <w:rStyle w:val="StyleUnderline"/>
          <w:highlight w:val="yellow"/>
        </w:rPr>
        <w:t>(CCI), in addition to</w:t>
      </w:r>
      <w:r w:rsidRPr="0090514E">
        <w:rPr>
          <w:rStyle w:val="StyleUnderline"/>
        </w:rPr>
        <w:t xml:space="preserve"> the </w:t>
      </w:r>
      <w:r w:rsidRPr="00BE6E7E">
        <w:rPr>
          <w:rStyle w:val="StyleUnderline"/>
          <w:highlight w:val="yellow"/>
        </w:rPr>
        <w:t>HHI</w:t>
      </w:r>
      <w:r w:rsidRPr="005F383C">
        <w:rPr>
          <w:sz w:val="16"/>
        </w:rPr>
        <w:t xml:space="preserve">.346 </w:t>
      </w:r>
      <w:r w:rsidRPr="0090514E">
        <w:rPr>
          <w:rStyle w:val="StyleUnderline"/>
        </w:rPr>
        <w:t>If appropriately calibrated, these alternative metrics could augment the traditional HHI analysis and thereby help antitrust enforcers identify anticompetitive consolidation in t</w:t>
      </w:r>
      <w:r w:rsidRPr="00761469">
        <w:rPr>
          <w:rStyle w:val="StyleUnderline"/>
        </w:rPr>
        <w:t>he banking sector</w:t>
      </w:r>
      <w:r w:rsidRPr="00761469">
        <w:rPr>
          <w:sz w:val="16"/>
        </w:rPr>
        <w:t>.</w:t>
      </w:r>
    </w:p>
    <w:p w14:paraId="6F6CAE31" w14:textId="77777777" w:rsidR="00C96995" w:rsidRPr="0090514E" w:rsidRDefault="00C96995" w:rsidP="00C96995">
      <w:pPr>
        <w:rPr>
          <w:rStyle w:val="StyleUnderline"/>
        </w:rPr>
      </w:pPr>
      <w:r w:rsidRPr="00761469">
        <w:rPr>
          <w:rStyle w:val="StyleUnderline"/>
        </w:rPr>
        <w:t>2. Deemphasize Mitigating Factors</w:t>
      </w:r>
    </w:p>
    <w:p w14:paraId="3763786D" w14:textId="77777777" w:rsidR="00C96995" w:rsidRPr="005F383C" w:rsidRDefault="00C96995" w:rsidP="00C96995">
      <w:pPr>
        <w:rPr>
          <w:sz w:val="16"/>
        </w:rPr>
      </w:pPr>
      <w:r w:rsidRPr="005F383C">
        <w:rPr>
          <w:rStyle w:val="StyleUnderline"/>
        </w:rPr>
        <w:t xml:space="preserve">In addition to reducing the HHI threshold, </w:t>
      </w:r>
      <w:r w:rsidRPr="00BE6E7E">
        <w:rPr>
          <w:rStyle w:val="Emphasis"/>
          <w:highlight w:val="yellow"/>
        </w:rPr>
        <w:t>policymakers should stop relying on mitigating factors</w:t>
      </w:r>
      <w:r w:rsidRPr="005F383C">
        <w:rPr>
          <w:rStyle w:val="StyleUnderline"/>
        </w:rPr>
        <w:t xml:space="preserve"> in bank antitrust analysis</w:t>
      </w:r>
      <w:r w:rsidRPr="005F383C">
        <w:rPr>
          <w:sz w:val="16"/>
        </w:rPr>
        <w:t xml:space="preserve">. Recall that </w:t>
      </w:r>
      <w:r w:rsidRPr="005F383C">
        <w:rPr>
          <w:rStyle w:val="StyleUnderline"/>
        </w:rPr>
        <w:t>under the Chicago School’s influence, the banking agencies and the DOJ have frequently cited factors—</w:t>
      </w:r>
      <w:r w:rsidRPr="00BE6E7E">
        <w:rPr>
          <w:rStyle w:val="StyleUnderline"/>
          <w:highlight w:val="yellow"/>
        </w:rPr>
        <w:t xml:space="preserve">including branch divestitures and potential market entry—as mitigating </w:t>
      </w:r>
      <w:r w:rsidRPr="00761469">
        <w:rPr>
          <w:rStyle w:val="StyleUnderline"/>
        </w:rPr>
        <w:t xml:space="preserve">the potential </w:t>
      </w:r>
      <w:r w:rsidRPr="00BE6E7E">
        <w:rPr>
          <w:rStyle w:val="StyleUnderline"/>
          <w:highlight w:val="yellow"/>
        </w:rPr>
        <w:t>anticompetitive effects</w:t>
      </w:r>
      <w:r w:rsidRPr="00761469">
        <w:rPr>
          <w:rStyle w:val="StyleUnderline"/>
        </w:rPr>
        <w:t xml:space="preserve"> of a bank merger</w:t>
      </w:r>
      <w:r w:rsidRPr="00761469">
        <w:rPr>
          <w:sz w:val="16"/>
        </w:rPr>
        <w:t xml:space="preserve">. 347 </w:t>
      </w:r>
      <w:r w:rsidRPr="00761469">
        <w:rPr>
          <w:rStyle w:val="StyleUnderline"/>
        </w:rPr>
        <w:t>In practice, however, these purported mitigants do not significantly alleviate the harmful consequence</w:t>
      </w:r>
      <w:r w:rsidRPr="005F383C">
        <w:rPr>
          <w:rStyle w:val="StyleUnderline"/>
        </w:rPr>
        <w:t>s of bank consolidation. Accordingly, antitrust enforcers should place little weight on mitigating factors in future bank merger evaluations</w:t>
      </w:r>
      <w:r w:rsidRPr="005F383C">
        <w:rPr>
          <w:sz w:val="16"/>
        </w:rPr>
        <w:t>.</w:t>
      </w:r>
    </w:p>
    <w:p w14:paraId="7E0FB35A" w14:textId="77777777" w:rsidR="00C96995" w:rsidRPr="00BD60A9" w:rsidRDefault="00C96995" w:rsidP="00C96995">
      <w:pPr>
        <w:rPr>
          <w:sz w:val="16"/>
        </w:rPr>
      </w:pPr>
      <w:r w:rsidRPr="005F383C">
        <w:rPr>
          <w:rStyle w:val="StyleUnderline"/>
        </w:rPr>
        <w:t>One of the most common mitigating factors cited in bank antit</w:t>
      </w:r>
      <w:r w:rsidRPr="00BD60A9">
        <w:rPr>
          <w:rStyle w:val="StyleUnderline"/>
        </w:rPr>
        <w:t>rust— branch divestitures—appears to be of dubious societal value</w:t>
      </w:r>
      <w:r w:rsidRPr="00BD60A9">
        <w:rPr>
          <w:sz w:val="16"/>
        </w:rPr>
        <w:t xml:space="preserve">. When a proposed merger exceeds the 1800/200 HHI threshold, the banking agencies and the DOJ often require the merging banks to sell certain branches and their associated deposits as a condition of approval.348 </w:t>
      </w:r>
      <w:r w:rsidRPr="00BD60A9">
        <w:rPr>
          <w:rStyle w:val="StyleUnderline"/>
        </w:rPr>
        <w:t>In theory, branch divestitures mitigate anticompetitive harms because they reduce the merged banks’ presence in the market</w:t>
      </w:r>
      <w:r w:rsidRPr="00BD60A9">
        <w:rPr>
          <w:sz w:val="16"/>
        </w:rPr>
        <w:t xml:space="preserve"> and bolster the acquirer’s competitive position.349 </w:t>
      </w:r>
      <w:r w:rsidRPr="00BD60A9">
        <w:rPr>
          <w:rStyle w:val="StyleUnderline"/>
        </w:rPr>
        <w:t>In reality</w:t>
      </w:r>
      <w:r w:rsidRPr="00BD60A9">
        <w:rPr>
          <w:sz w:val="16"/>
        </w:rPr>
        <w:t xml:space="preserve">, however, </w:t>
      </w:r>
      <w:r w:rsidRPr="00BD60A9">
        <w:rPr>
          <w:rStyle w:val="StyleUnderline"/>
        </w:rPr>
        <w:t>divestitures have proven ineffective in maintaining the competitiveness of local banking markets</w:t>
      </w:r>
      <w:r w:rsidRPr="00BD60A9">
        <w:rPr>
          <w:sz w:val="16"/>
        </w:rPr>
        <w:t xml:space="preserve">.350 Despite having their accounts transferred to a new bank as part of a divestiture agreement, </w:t>
      </w:r>
      <w:r w:rsidRPr="00BD60A9">
        <w:rPr>
          <w:rStyle w:val="StyleUnderline"/>
        </w:rPr>
        <w:t>many customers</w:t>
      </w:r>
      <w:r w:rsidRPr="00BD60A9">
        <w:rPr>
          <w:sz w:val="16"/>
        </w:rPr>
        <w:t>—especially small businesses—</w:t>
      </w:r>
      <w:r w:rsidRPr="00BD60A9">
        <w:rPr>
          <w:rStyle w:val="StyleUnderline"/>
        </w:rPr>
        <w:t>voluntarily choose to remain with their original bank because of existing relationships</w:t>
      </w:r>
      <w:r w:rsidRPr="00BD60A9">
        <w:rPr>
          <w:sz w:val="16"/>
        </w:rPr>
        <w:t xml:space="preserve"> with loan officers and other bank personnel.351 As a result, </w:t>
      </w:r>
      <w:r w:rsidRPr="00BD60A9">
        <w:rPr>
          <w:rStyle w:val="StyleUnderline"/>
        </w:rPr>
        <w:t>merging banks often maintain their market shares notwithstanding branch divestitures, leading to anticompetitive outcomes</w:t>
      </w:r>
      <w:r w:rsidRPr="00BD60A9">
        <w:rPr>
          <w:sz w:val="16"/>
        </w:rPr>
        <w:t xml:space="preserve">.352 Thus, although policymakers previously assumed that branch divestitures would neutralize the potential anticompetitive effects of a proposed bank merger, </w:t>
      </w:r>
      <w:r w:rsidRPr="00BD60A9">
        <w:rPr>
          <w:rStyle w:val="StyleUnderline"/>
        </w:rPr>
        <w:t>divestitures have proven to be an ineffective remedy, and antitrust enforcers should therefore deemphasize them as a mitigating factor</w:t>
      </w:r>
      <w:r w:rsidRPr="00BD60A9">
        <w:rPr>
          <w:sz w:val="16"/>
        </w:rPr>
        <w:t>.</w:t>
      </w:r>
    </w:p>
    <w:p w14:paraId="3B608805" w14:textId="77777777" w:rsidR="00C96995" w:rsidRPr="00761469" w:rsidRDefault="00C96995" w:rsidP="00C96995">
      <w:pPr>
        <w:rPr>
          <w:sz w:val="16"/>
        </w:rPr>
      </w:pPr>
      <w:r w:rsidRPr="00BD60A9">
        <w:rPr>
          <w:rStyle w:val="StyleUnderline"/>
        </w:rPr>
        <w:t>Another commonly-cited mitigating factor—a market’s attractiveness for new entry—is equally unproven in alleviating the harms of bank consolidation</w:t>
      </w:r>
      <w:r w:rsidRPr="00BD60A9">
        <w:rPr>
          <w:sz w:val="16"/>
        </w:rPr>
        <w:t>. Under the Bank Merger Guidelines, the agencies may approve a merger that exceeds the 1800/200 HHI threshold based on “expect</w:t>
      </w:r>
      <w:r w:rsidRPr="005F383C">
        <w:rPr>
          <w:sz w:val="16"/>
        </w:rPr>
        <w:t xml:space="preserve">ations about potential entry by institutions not now in the market.”353 To evaluate a market’s attractiveness for entry, the agencies consider recent de novo entry by out-of-market banks and demographic factors such as population growth rate and per capita income.354 </w:t>
      </w:r>
      <w:r w:rsidRPr="005F383C">
        <w:rPr>
          <w:rStyle w:val="StyleUnderline"/>
        </w:rPr>
        <w:t>Attractiveness for entry is now “the most prominent mitigating factor cited when potentially anticompetitive consolidations are allowed</w:t>
      </w:r>
      <w:r w:rsidRPr="005F383C">
        <w:rPr>
          <w:sz w:val="16"/>
        </w:rPr>
        <w:t xml:space="preserve">.”355 However, </w:t>
      </w:r>
      <w:r w:rsidRPr="005F383C">
        <w:rPr>
          <w:rStyle w:val="StyleUnderline"/>
        </w:rPr>
        <w:t>the Federal Reserve’s own research has cast doubt on the extent to which attractiveness for entry actually mitigates anticompetitive harms</w:t>
      </w:r>
      <w:r w:rsidRPr="005F383C">
        <w:rPr>
          <w:sz w:val="16"/>
        </w:rPr>
        <w:t xml:space="preserve">. Indeed, Federal Reserve economists have found that </w:t>
      </w:r>
      <w:r w:rsidRPr="005F383C">
        <w:rPr>
          <w:rStyle w:val="StyleUnderline"/>
        </w:rPr>
        <w:t>past entry and demographic variables are generally not correlated with—and thus not predictive of—future entry</w:t>
      </w:r>
      <w:r w:rsidRPr="005F383C">
        <w:rPr>
          <w:sz w:val="16"/>
        </w:rPr>
        <w:t xml:space="preserve">.356 </w:t>
      </w:r>
      <w:r w:rsidRPr="005F383C">
        <w:rPr>
          <w:rStyle w:val="StyleUnderline"/>
        </w:rPr>
        <w:t>Even bank lobbyists acknowledge that attractiveness for entry is unproven as a mitigating factor</w:t>
      </w:r>
      <w:r w:rsidRPr="005F383C">
        <w:rPr>
          <w:sz w:val="16"/>
        </w:rPr>
        <w:t xml:space="preserve">.357 </w:t>
      </w:r>
      <w:r w:rsidRPr="005F383C">
        <w:rPr>
          <w:rStyle w:val="StyleUnderline"/>
        </w:rPr>
        <w:t>In the future, therefore, antitrust enforcers should discount a market’s attractiveness for entry when evalua</w:t>
      </w:r>
      <w:r w:rsidRPr="00761469">
        <w:rPr>
          <w:rStyle w:val="StyleUnderline"/>
        </w:rPr>
        <w:t>ting a proposed merger’s potential anticompetitive effects</w:t>
      </w:r>
      <w:r w:rsidRPr="00761469">
        <w:rPr>
          <w:sz w:val="16"/>
        </w:rPr>
        <w:t>.</w:t>
      </w:r>
    </w:p>
    <w:p w14:paraId="014EF945" w14:textId="77777777" w:rsidR="00C96995" w:rsidRPr="0090514E" w:rsidRDefault="00C96995" w:rsidP="00C96995">
      <w:pPr>
        <w:rPr>
          <w:rStyle w:val="StyleUnderline"/>
        </w:rPr>
      </w:pPr>
      <w:r w:rsidRPr="00761469">
        <w:rPr>
          <w:rStyle w:val="StyleUnderline"/>
        </w:rPr>
        <w:t>3. Evaluate Mix of Large and Small Institutions in a Market</w:t>
      </w:r>
    </w:p>
    <w:p w14:paraId="4DBD6A30" w14:textId="77777777" w:rsidR="00C96995" w:rsidRPr="00CD0F8F" w:rsidRDefault="00C96995" w:rsidP="00C96995">
      <w:pPr>
        <w:rPr>
          <w:sz w:val="16"/>
        </w:rPr>
      </w:pPr>
      <w:r w:rsidRPr="005F383C">
        <w:rPr>
          <w:rStyle w:val="StyleUnderline"/>
        </w:rPr>
        <w:t xml:space="preserve">As a supplement to the traditional HHI analysis, </w:t>
      </w:r>
      <w:r w:rsidRPr="00BE6E7E">
        <w:rPr>
          <w:rStyle w:val="StyleUnderline"/>
          <w:highlight w:val="yellow"/>
        </w:rPr>
        <w:t>bank antitrust enforcers should</w:t>
      </w:r>
      <w:r w:rsidRPr="005F383C">
        <w:rPr>
          <w:rStyle w:val="StyleUnderline"/>
        </w:rPr>
        <w:t xml:space="preserve"> expressly </w:t>
      </w:r>
      <w:r w:rsidRPr="00BE6E7E">
        <w:rPr>
          <w:rStyle w:val="StyleUnderline"/>
          <w:highlight w:val="yellow"/>
        </w:rPr>
        <w:t>consider the mix of large and small institutions that would remain</w:t>
      </w:r>
      <w:r w:rsidRPr="005F383C">
        <w:rPr>
          <w:rStyle w:val="StyleUnderline"/>
        </w:rPr>
        <w:t xml:space="preserve"> in a market following a merger. The Bank Merger Guidelines’ narrow focus on deposit-based HHIs obscures an important determinant of a market’s competitive dynamics: the size of the competing banks. </w:t>
      </w:r>
      <w:r w:rsidRPr="00BE6E7E">
        <w:rPr>
          <w:rStyle w:val="StyleUnderline"/>
          <w:highlight w:val="yellow"/>
        </w:rPr>
        <w:t>Small</w:t>
      </w:r>
      <w:r w:rsidRPr="00761469">
        <w:rPr>
          <w:rStyle w:val="StyleUnderline"/>
        </w:rPr>
        <w:t xml:space="preserve">, locally-rooted community </w:t>
      </w:r>
      <w:r w:rsidRPr="00BE6E7E">
        <w:rPr>
          <w:rStyle w:val="StyleUnderline"/>
          <w:highlight w:val="yellow"/>
        </w:rPr>
        <w:t>banks and</w:t>
      </w:r>
      <w:r w:rsidRPr="00761469">
        <w:rPr>
          <w:rStyle w:val="StyleUnderline"/>
        </w:rPr>
        <w:t xml:space="preserve"> large, multinational </w:t>
      </w:r>
      <w:r w:rsidRPr="00BE6E7E">
        <w:rPr>
          <w:rStyle w:val="StyleUnderline"/>
          <w:highlight w:val="yellow"/>
        </w:rPr>
        <w:t>megabanks</w:t>
      </w:r>
      <w:r w:rsidRPr="00761469">
        <w:rPr>
          <w:rStyle w:val="StyleUnderline"/>
        </w:rPr>
        <w:t xml:space="preserve"> typically </w:t>
      </w:r>
      <w:r w:rsidRPr="00BE6E7E">
        <w:rPr>
          <w:rStyle w:val="StyleUnderline"/>
          <w:highlight w:val="yellow"/>
        </w:rPr>
        <w:t>serve different customers</w:t>
      </w:r>
      <w:r w:rsidRPr="00BD60A9">
        <w:rPr>
          <w:rStyle w:val="StyleUnderline"/>
        </w:rPr>
        <w:t>, specialize in different products, and use different underwriting techniques</w:t>
      </w:r>
      <w:r w:rsidRPr="00BD60A9">
        <w:rPr>
          <w:sz w:val="16"/>
        </w:rPr>
        <w:t xml:space="preserve">. 358 Thus, </w:t>
      </w:r>
      <w:r w:rsidRPr="00BD60A9">
        <w:rPr>
          <w:rStyle w:val="StyleUnderline"/>
        </w:rPr>
        <w:t>two markets with identical deposit concentration metrics may nonetheless perform differently if one market is dominated by large banks and the other by small banks</w:t>
      </w:r>
      <w:r w:rsidRPr="00BD60A9">
        <w:rPr>
          <w:sz w:val="16"/>
        </w:rPr>
        <w:t xml:space="preserve">. 359 </w:t>
      </w:r>
      <w:r w:rsidRPr="00BD60A9">
        <w:rPr>
          <w:rStyle w:val="StyleUnderline"/>
        </w:rPr>
        <w:t>The HHI’s</w:t>
      </w:r>
      <w:r w:rsidRPr="00BD60A9">
        <w:rPr>
          <w:strike/>
          <w:sz w:val="16"/>
        </w:rPr>
        <w:t xml:space="preserve"> blindness </w:t>
      </w:r>
      <w:r w:rsidRPr="00BD60A9">
        <w:rPr>
          <w:rStyle w:val="StyleUnderline"/>
        </w:rPr>
        <w:t>[ignorance] to competitors’ size is part of the reason why large bank acquisitions of small firms often harm customers even when the HHI does not suggest the merger would be anticompetitive</w:t>
      </w:r>
      <w:r w:rsidRPr="00BD60A9">
        <w:rPr>
          <w:sz w:val="16"/>
        </w:rPr>
        <w:t>. 360 As former Federal Reserve Governor Jeremy Stein and coauthors have</w:t>
      </w:r>
      <w:r w:rsidRPr="00CD0F8F">
        <w:rPr>
          <w:sz w:val="16"/>
        </w:rPr>
        <w:t xml:space="preserve"> asserted, </w:t>
      </w:r>
      <w:r w:rsidRPr="00BE6E7E">
        <w:rPr>
          <w:rStyle w:val="StyleUnderline"/>
          <w:highlight w:val="yellow"/>
        </w:rPr>
        <w:t>“The key issue might be</w:t>
      </w:r>
      <w:r w:rsidRPr="005F383C">
        <w:rPr>
          <w:rStyle w:val="StyleUnderline"/>
        </w:rPr>
        <w:t xml:space="preserve"> not </w:t>
      </w:r>
      <w:r w:rsidRPr="00BD60A9">
        <w:rPr>
          <w:rStyle w:val="StyleUnderline"/>
        </w:rPr>
        <w:t>so much about banks having market power in the traditional Herfindahl-index sense but rather, the degree to which [customers] h</w:t>
      </w:r>
      <w:r w:rsidRPr="00761469">
        <w:rPr>
          <w:rStyle w:val="StyleUnderline"/>
        </w:rPr>
        <w:t xml:space="preserve">ave </w:t>
      </w:r>
      <w:r w:rsidRPr="00BE6E7E">
        <w:rPr>
          <w:rStyle w:val="StyleUnderline"/>
          <w:highlight w:val="yellow"/>
        </w:rPr>
        <w:t>choice over the size of the bank</w:t>
      </w:r>
      <w:r w:rsidRPr="00761469">
        <w:rPr>
          <w:rStyle w:val="StyleUnderline"/>
        </w:rPr>
        <w:t xml:space="preserve"> they do business with.”</w:t>
      </w:r>
      <w:r w:rsidRPr="00CD0F8F">
        <w:rPr>
          <w:sz w:val="16"/>
        </w:rPr>
        <w:t>361</w:t>
      </w:r>
    </w:p>
    <w:p w14:paraId="769F8E06" w14:textId="77777777" w:rsidR="00C96995" w:rsidRPr="00BD60A9" w:rsidRDefault="00C96995" w:rsidP="00C96995">
      <w:pPr>
        <w:rPr>
          <w:sz w:val="16"/>
        </w:rPr>
      </w:pPr>
      <w:r w:rsidRPr="00761469">
        <w:rPr>
          <w:rStyle w:val="StyleUnderline"/>
        </w:rPr>
        <w:t>To address this issue, the banking agencies and the DOJ should affirmatively consider the mix of megabanks, regional banks, and community banks in a market in addi</w:t>
      </w:r>
      <w:r w:rsidRPr="005F383C">
        <w:rPr>
          <w:rStyle w:val="StyleUnderline"/>
        </w:rPr>
        <w:t xml:space="preserve">tion to the HHI and other concentration metrics. </w:t>
      </w:r>
      <w:r w:rsidRPr="00BE6E7E">
        <w:rPr>
          <w:rStyle w:val="StyleUnderline"/>
          <w:highlight w:val="yellow"/>
        </w:rPr>
        <w:t>The OCC’s</w:t>
      </w:r>
      <w:r w:rsidRPr="00761469">
        <w:rPr>
          <w:rStyle w:val="StyleUnderline"/>
        </w:rPr>
        <w:t xml:space="preserve"> bank merger </w:t>
      </w:r>
      <w:r w:rsidRPr="00BE6E7E">
        <w:rPr>
          <w:rStyle w:val="StyleUnderline"/>
          <w:highlight w:val="yellow"/>
        </w:rPr>
        <w:t>framework from the</w:t>
      </w:r>
      <w:r w:rsidRPr="00761469">
        <w:rPr>
          <w:rStyle w:val="StyleUnderline"/>
        </w:rPr>
        <w:t xml:space="preserve"> 19</w:t>
      </w:r>
      <w:r w:rsidRPr="00BE6E7E">
        <w:rPr>
          <w:rStyle w:val="StyleUnderline"/>
          <w:highlight w:val="yellow"/>
        </w:rPr>
        <w:t>60s provides a good model</w:t>
      </w:r>
      <w:r w:rsidRPr="00CD0F8F">
        <w:rPr>
          <w:sz w:val="16"/>
        </w:rPr>
        <w:t xml:space="preserve">. After Congress adopted the Bank Merger Act, </w:t>
      </w:r>
      <w:r w:rsidRPr="005F383C">
        <w:rPr>
          <w:rStyle w:val="StyleUnderline"/>
        </w:rPr>
        <w:t>the OCC implemented a “balanced banking structure” approach to bank merger analysis</w:t>
      </w:r>
      <w:r w:rsidRPr="00CD0F8F">
        <w:rPr>
          <w:sz w:val="16"/>
        </w:rPr>
        <w:t xml:space="preserve">.362 </w:t>
      </w:r>
      <w:r w:rsidRPr="005F383C">
        <w:rPr>
          <w:rStyle w:val="StyleUnderline"/>
        </w:rPr>
        <w:t xml:space="preserve">This approach “stressed the range of bank size,” and the OCC sought to ensure that “each market [w]ould have a range of small, medium </w:t>
      </w:r>
      <w:r w:rsidRPr="00761469">
        <w:rPr>
          <w:rStyle w:val="StyleUnderline"/>
        </w:rPr>
        <w:t>and large banks.”</w:t>
      </w:r>
      <w:r w:rsidRPr="00CD0F8F">
        <w:rPr>
          <w:sz w:val="16"/>
        </w:rPr>
        <w:t xml:space="preserve">363 </w:t>
      </w:r>
      <w:r w:rsidRPr="00761469">
        <w:rPr>
          <w:rStyle w:val="StyleUnderline"/>
        </w:rPr>
        <w:t>Contemporary antitrust enforcers should implement a similar approach, striving to avoid mergers</w:t>
      </w:r>
      <w:r w:rsidRPr="00AB50AB">
        <w:rPr>
          <w:rStyle w:val="StyleUnderline"/>
        </w:rPr>
        <w:t xml:space="preserve"> that would deprive a market of competition among banks of a certain size. </w:t>
      </w:r>
      <w:r w:rsidRPr="00BE6E7E">
        <w:rPr>
          <w:rStyle w:val="StyleUnderline"/>
          <w:highlight w:val="yellow"/>
        </w:rPr>
        <w:t>This</w:t>
      </w:r>
      <w:r w:rsidRPr="00BD60A9">
        <w:rPr>
          <w:rStyle w:val="StyleUnderline"/>
        </w:rPr>
        <w:t xml:space="preserve"> approach </w:t>
      </w:r>
      <w:r w:rsidRPr="00BE6E7E">
        <w:rPr>
          <w:rStyle w:val="StyleUnderline"/>
          <w:highlight w:val="yellow"/>
        </w:rPr>
        <w:t>would subject transactions like</w:t>
      </w:r>
      <w:r w:rsidRPr="00761469">
        <w:rPr>
          <w:rStyle w:val="StyleUnderline"/>
        </w:rPr>
        <w:t xml:space="preserve"> First Citizens </w:t>
      </w:r>
      <w:r w:rsidRPr="00BE6E7E">
        <w:rPr>
          <w:rStyle w:val="StyleUnderline"/>
          <w:highlight w:val="yellow"/>
        </w:rPr>
        <w:t>BancShares’ 2020 acquisition of Entegra</w:t>
      </w:r>
      <w:r w:rsidRPr="00761469">
        <w:rPr>
          <w:rStyle w:val="StyleUnderline"/>
        </w:rPr>
        <w:t xml:space="preserve"> Bank </w:t>
      </w:r>
      <w:r w:rsidRPr="00BE6E7E">
        <w:rPr>
          <w:rStyle w:val="StyleUnderline"/>
          <w:highlight w:val="yellow"/>
        </w:rPr>
        <w:t>to heightened scrutiny</w:t>
      </w:r>
      <w:r w:rsidRPr="00CD0F8F">
        <w:rPr>
          <w:sz w:val="16"/>
        </w:rPr>
        <w:t>.364 That deal eliminated Entegra—a small, $1.7 billion bank in southwest North Carolina—and left more than ninety-five percent of the deposits in one market controlled by medium and large ban</w:t>
      </w:r>
      <w:r w:rsidRPr="00BD60A9">
        <w:rPr>
          <w:sz w:val="16"/>
        </w:rPr>
        <w:t xml:space="preserve">ks. 365 Even though the relevant market’s post-merger HHI was consistent with the 1800/200 threshold when accounting for mitigating factors, </w:t>
      </w:r>
      <w:r w:rsidRPr="00BD60A9">
        <w:rPr>
          <w:rStyle w:val="StyleUnderline"/>
        </w:rPr>
        <w:t>the lack of size diversity among the remaining banks threatens to</w:t>
      </w:r>
      <w:r w:rsidRPr="00BD60A9">
        <w:rPr>
          <w:sz w:val="16"/>
        </w:rPr>
        <w:t xml:space="preserve"> </w:t>
      </w:r>
      <w:r w:rsidRPr="00BD60A9">
        <w:rPr>
          <w:strike/>
          <w:sz w:val="16"/>
        </w:rPr>
        <w:t>impair</w:t>
      </w:r>
      <w:r w:rsidRPr="00BD60A9">
        <w:rPr>
          <w:sz w:val="16"/>
        </w:rPr>
        <w:t xml:space="preserve"> </w:t>
      </w:r>
      <w:r w:rsidRPr="00BD60A9">
        <w:rPr>
          <w:rStyle w:val="StyleUnderline"/>
        </w:rPr>
        <w:t>[impede] competition, particularly for small business loans</w:t>
      </w:r>
      <w:r w:rsidRPr="00BD60A9">
        <w:rPr>
          <w:sz w:val="16"/>
        </w:rPr>
        <w:t xml:space="preserve">.366 Accordingly, </w:t>
      </w:r>
      <w:r w:rsidRPr="00BD60A9">
        <w:rPr>
          <w:rStyle w:val="StyleUnderline"/>
        </w:rPr>
        <w:t>a more effective bank antitrust framework would evaluate the mix of large and small institutions in a market in addition to the HHI</w:t>
      </w:r>
      <w:r w:rsidRPr="00BD60A9">
        <w:rPr>
          <w:sz w:val="16"/>
        </w:rPr>
        <w:t>.</w:t>
      </w:r>
    </w:p>
    <w:p w14:paraId="621878A2" w14:textId="77777777" w:rsidR="00C96995" w:rsidRPr="00BD60A9" w:rsidRDefault="00C96995" w:rsidP="00C96995">
      <w:pPr>
        <w:rPr>
          <w:rStyle w:val="StyleUnderline"/>
        </w:rPr>
      </w:pPr>
      <w:r w:rsidRPr="00BD60A9">
        <w:rPr>
          <w:rStyle w:val="StyleUnderline"/>
        </w:rPr>
        <w:t>4. Consider Effects of Common Ownership</w:t>
      </w:r>
    </w:p>
    <w:p w14:paraId="5FD8D3D0" w14:textId="77777777" w:rsidR="00C96995" w:rsidRPr="00AB50AB" w:rsidRDefault="00C96995" w:rsidP="00C96995">
      <w:pPr>
        <w:rPr>
          <w:sz w:val="16"/>
        </w:rPr>
      </w:pPr>
      <w:r w:rsidRPr="00BD60A9">
        <w:rPr>
          <w:rStyle w:val="StyleUnderline"/>
        </w:rPr>
        <w:t>As a further enhancement to the bank antitrust fram</w:t>
      </w:r>
      <w:r w:rsidRPr="00AB50AB">
        <w:rPr>
          <w:rStyle w:val="StyleUnderline"/>
        </w:rPr>
        <w:t xml:space="preserve">ework, </w:t>
      </w:r>
      <w:r w:rsidRPr="00BE6E7E">
        <w:rPr>
          <w:rStyle w:val="StyleUnderline"/>
          <w:highlight w:val="yellow"/>
        </w:rPr>
        <w:t>authorities should consider</w:t>
      </w:r>
      <w:r w:rsidRPr="00BD60A9">
        <w:rPr>
          <w:rStyle w:val="StyleUnderline"/>
        </w:rPr>
        <w:t xml:space="preserve"> how </w:t>
      </w:r>
      <w:r w:rsidRPr="00BE6E7E">
        <w:rPr>
          <w:rStyle w:val="StyleUnderline"/>
          <w:highlight w:val="yellow"/>
        </w:rPr>
        <w:t>common ownership</w:t>
      </w:r>
      <w:r w:rsidRPr="00761469">
        <w:rPr>
          <w:rStyle w:val="StyleUnderline"/>
        </w:rPr>
        <w:t xml:space="preserve"> of b</w:t>
      </w:r>
      <w:r w:rsidRPr="00BD60A9">
        <w:rPr>
          <w:rStyle w:val="StyleUnderline"/>
        </w:rPr>
        <w:t>anks by institutional investors could affect post-merger competition</w:t>
      </w:r>
      <w:r w:rsidRPr="00BD60A9">
        <w:rPr>
          <w:sz w:val="16"/>
        </w:rPr>
        <w:t xml:space="preserve"> in ways that are unobservable by the traditio</w:t>
      </w:r>
      <w:r w:rsidRPr="00AB50AB">
        <w:rPr>
          <w:sz w:val="16"/>
        </w:rPr>
        <w:t xml:space="preserve">nal HHI analysis. </w:t>
      </w:r>
      <w:r w:rsidRPr="00AB50AB">
        <w:rPr>
          <w:rStyle w:val="StyleUnderline"/>
        </w:rPr>
        <w:t xml:space="preserve">A growing body of literature has demonstrated that </w:t>
      </w:r>
      <w:r w:rsidRPr="00BE6E7E">
        <w:rPr>
          <w:rStyle w:val="StyleUnderline"/>
          <w:highlight w:val="yellow"/>
        </w:rPr>
        <w:t>markets behave less competitively when</w:t>
      </w:r>
      <w:r w:rsidRPr="00761469">
        <w:rPr>
          <w:rStyle w:val="StyleUnderline"/>
        </w:rPr>
        <w:t xml:space="preserve"> institutional </w:t>
      </w:r>
      <w:r w:rsidRPr="00BE6E7E">
        <w:rPr>
          <w:rStyle w:val="StyleUnderline"/>
          <w:highlight w:val="yellow"/>
        </w:rPr>
        <w:t>investors own</w:t>
      </w:r>
      <w:r w:rsidRPr="00761469">
        <w:rPr>
          <w:rStyle w:val="StyleUnderline"/>
        </w:rPr>
        <w:t xml:space="preserve"> sizeable </w:t>
      </w:r>
      <w:r w:rsidRPr="00BE6E7E">
        <w:rPr>
          <w:rStyle w:val="StyleUnderline"/>
          <w:highlight w:val="yellow"/>
        </w:rPr>
        <w:t>stakes in competing firms</w:t>
      </w:r>
      <w:r w:rsidRPr="00AB50AB">
        <w:rPr>
          <w:sz w:val="16"/>
        </w:rPr>
        <w:t xml:space="preserve">.367 </w:t>
      </w:r>
      <w:r w:rsidRPr="00AB50AB">
        <w:rPr>
          <w:rStyle w:val="StyleUnderline"/>
        </w:rPr>
        <w:t>Researchers have documented the anticompetitive consequences of common ownership in several industries, including banking</w:t>
      </w:r>
      <w:r w:rsidRPr="00AB50AB">
        <w:rPr>
          <w:sz w:val="16"/>
        </w:rPr>
        <w:t xml:space="preserve">.368 A </w:t>
      </w:r>
      <w:r w:rsidRPr="00AB50AB">
        <w:rPr>
          <w:rStyle w:val="StyleUnderline"/>
        </w:rPr>
        <w:t>greater</w:t>
      </w:r>
      <w:r w:rsidRPr="00AB50AB">
        <w:rPr>
          <w:sz w:val="16"/>
        </w:rPr>
        <w:t xml:space="preserve"> level of </w:t>
      </w:r>
      <w:r w:rsidRPr="00AB50AB">
        <w:rPr>
          <w:rStyle w:val="StyleUnderline"/>
        </w:rPr>
        <w:t>horizontal shareholding among banks in a local market is associated with higher prices for deposit product</w:t>
      </w:r>
      <w:r w:rsidRPr="00761469">
        <w:rPr>
          <w:rStyle w:val="StyleUnderline"/>
        </w:rPr>
        <w:t>s, independent of the market’s HHI</w:t>
      </w:r>
      <w:r w:rsidRPr="00761469">
        <w:rPr>
          <w:sz w:val="16"/>
        </w:rPr>
        <w:t xml:space="preserve">.369 </w:t>
      </w:r>
      <w:r w:rsidRPr="00761469">
        <w:rPr>
          <w:rStyle w:val="StyleUnderline"/>
        </w:rPr>
        <w:t xml:space="preserve">That is, when competing banks are owned by the same institutional investors, the </w:t>
      </w:r>
      <w:r w:rsidRPr="00BE6E7E">
        <w:rPr>
          <w:rStyle w:val="StyleUnderline"/>
          <w:highlight w:val="yellow"/>
        </w:rPr>
        <w:t>banks</w:t>
      </w:r>
      <w:r w:rsidRPr="00BD60A9">
        <w:rPr>
          <w:rStyle w:val="StyleUnderline"/>
        </w:rPr>
        <w:t xml:space="preserve"> are more likely to </w:t>
      </w:r>
      <w:r w:rsidRPr="00BE6E7E">
        <w:rPr>
          <w:rStyle w:val="StyleUnderline"/>
          <w:highlight w:val="yellow"/>
        </w:rPr>
        <w:t>raise their prices</w:t>
      </w:r>
      <w:r w:rsidRPr="00AB50AB">
        <w:rPr>
          <w:rStyle w:val="StyleUnderline"/>
        </w:rPr>
        <w:t xml:space="preserve">. As Professors José Azar, Sahil Raina, and Martin Schmalz put it, </w:t>
      </w:r>
      <w:r w:rsidRPr="00761469">
        <w:rPr>
          <w:rStyle w:val="StyleUnderline"/>
        </w:rPr>
        <w:t>“[W]ho owns the banks matters for how the banks compete.”</w:t>
      </w:r>
      <w:r w:rsidRPr="00761469">
        <w:rPr>
          <w:sz w:val="16"/>
        </w:rPr>
        <w:t>370</w:t>
      </w:r>
    </w:p>
    <w:p w14:paraId="1C42C129" w14:textId="77777777" w:rsidR="00C96995" w:rsidRPr="00AB50AB" w:rsidRDefault="00C96995" w:rsidP="00C96995">
      <w:pPr>
        <w:rPr>
          <w:sz w:val="16"/>
        </w:rPr>
      </w:pPr>
      <w:r w:rsidRPr="00AB50AB">
        <w:rPr>
          <w:rStyle w:val="StyleUnderline"/>
        </w:rPr>
        <w:t>As currently implemented, however, the Bank Merger Guidelines ignore the role of common ownership in dictating a market’s competitive dynamics</w:t>
      </w:r>
      <w:r w:rsidRPr="00AB50AB">
        <w:rPr>
          <w:sz w:val="16"/>
        </w:rPr>
        <w:t xml:space="preserve">. </w:t>
      </w:r>
      <w:r w:rsidRPr="00BD60A9">
        <w:rPr>
          <w:sz w:val="16"/>
        </w:rPr>
        <w:t xml:space="preserve">Thus, </w:t>
      </w:r>
      <w:r w:rsidRPr="00BD60A9">
        <w:rPr>
          <w:rStyle w:val="StyleUnderline"/>
        </w:rPr>
        <w:t>the prevailing approach to bank antitrust “greatly understate[s] the threat to competition when common ownership exists.”</w:t>
      </w:r>
      <w:r w:rsidRPr="00BD60A9">
        <w:rPr>
          <w:sz w:val="16"/>
        </w:rPr>
        <w:t xml:space="preserve">371 As Professor Einer Elhauge commented, </w:t>
      </w:r>
      <w:r w:rsidRPr="00BD60A9">
        <w:rPr>
          <w:rStyle w:val="StyleUnderline"/>
        </w:rPr>
        <w:t>“the failure to consider horizontal shareholding levels in past merger analysis may help explain why merger</w:t>
      </w:r>
      <w:r w:rsidRPr="00AB50AB">
        <w:rPr>
          <w:rStyle w:val="StyleUnderline"/>
        </w:rPr>
        <w:t xml:space="preserve"> retrospectives have repeatedly found that agencies and courts, despite their best efforts, have approved many mergers that (contrary to agency or court predictions) actually raised prices.”</w:t>
      </w:r>
      <w:r w:rsidRPr="00AB50AB">
        <w:rPr>
          <w:sz w:val="16"/>
        </w:rPr>
        <w:t>372</w:t>
      </w:r>
    </w:p>
    <w:p w14:paraId="47F8F944" w14:textId="77777777" w:rsidR="00C96995" w:rsidRPr="00AB50AB" w:rsidRDefault="00C96995" w:rsidP="00C96995">
      <w:pPr>
        <w:rPr>
          <w:sz w:val="16"/>
        </w:rPr>
      </w:pPr>
      <w:r w:rsidRPr="00AB50AB">
        <w:rPr>
          <w:rStyle w:val="StyleUnderline"/>
        </w:rPr>
        <w:t xml:space="preserve">To prevent anticompetitive outcomes, antitrust enforcers should consider the extent of common ownership in a banking market when evaluating a proposed merger. </w:t>
      </w:r>
      <w:r w:rsidRPr="00BE6E7E">
        <w:rPr>
          <w:rStyle w:val="StyleUnderline"/>
          <w:highlight w:val="yellow"/>
        </w:rPr>
        <w:t>Authorities should</w:t>
      </w:r>
      <w:r w:rsidRPr="00761469">
        <w:rPr>
          <w:rStyle w:val="StyleUnderline"/>
        </w:rPr>
        <w:t xml:space="preserve"> cl</w:t>
      </w:r>
      <w:r w:rsidRPr="00BD60A9">
        <w:rPr>
          <w:rStyle w:val="StyleUnderline"/>
        </w:rPr>
        <w:t>os</w:t>
      </w:r>
      <w:r w:rsidRPr="00761469">
        <w:rPr>
          <w:rStyle w:val="StyleUnderline"/>
        </w:rPr>
        <w:t xml:space="preserve">ely </w:t>
      </w:r>
      <w:r w:rsidRPr="00BD60A9">
        <w:rPr>
          <w:rStyle w:val="StyleUnderline"/>
        </w:rPr>
        <w:t xml:space="preserve">scrutinize—and </w:t>
      </w:r>
      <w:r w:rsidRPr="00BE6E7E">
        <w:rPr>
          <w:rStyle w:val="StyleUnderline"/>
          <w:highlight w:val="yellow"/>
        </w:rPr>
        <w:t>potentially deny—mergers where the remaining competitors would have</w:t>
      </w:r>
      <w:r w:rsidRPr="007D43E7">
        <w:rPr>
          <w:rStyle w:val="StyleUnderline"/>
        </w:rPr>
        <w:t xml:space="preserve"> a </w:t>
      </w:r>
      <w:r w:rsidRPr="00BE6E7E">
        <w:rPr>
          <w:rStyle w:val="StyleUnderline"/>
          <w:highlight w:val="yellow"/>
        </w:rPr>
        <w:t>high</w:t>
      </w:r>
      <w:r w:rsidRPr="007D43E7">
        <w:rPr>
          <w:rStyle w:val="StyleUnderline"/>
        </w:rPr>
        <w:t xml:space="preserve"> degree of </w:t>
      </w:r>
      <w:r w:rsidRPr="00BE6E7E">
        <w:rPr>
          <w:rStyle w:val="StyleUnderline"/>
          <w:highlight w:val="yellow"/>
        </w:rPr>
        <w:t>horizontal shareholding</w:t>
      </w:r>
      <w:r w:rsidRPr="00AB50AB">
        <w:rPr>
          <w:sz w:val="16"/>
        </w:rPr>
        <w:t xml:space="preserve">. 373 </w:t>
      </w:r>
      <w:r w:rsidRPr="00BE6E7E">
        <w:rPr>
          <w:rStyle w:val="StyleUnderline"/>
          <w:highlight w:val="yellow"/>
        </w:rPr>
        <w:t>This</w:t>
      </w:r>
      <w:r w:rsidRPr="007D43E7">
        <w:rPr>
          <w:rStyle w:val="StyleUnderline"/>
        </w:rPr>
        <w:t xml:space="preserve"> approach </w:t>
      </w:r>
      <w:r w:rsidRPr="00BE6E7E">
        <w:rPr>
          <w:rStyle w:val="StyleUnderline"/>
          <w:highlight w:val="yellow"/>
        </w:rPr>
        <w:t>would subject transactions like BB&amp;T’s 2019 merger with SunTrust to closer investigation</w:t>
      </w:r>
      <w:r w:rsidRPr="00AB50AB">
        <w:rPr>
          <w:rStyle w:val="StyleUnderline"/>
        </w:rPr>
        <w:t>. The Federal Reserve calculated that the BB&amp;T–SunTrust merger would increase the Atlanta, Georgia banking market’s HHI</w:t>
      </w:r>
      <w:r w:rsidRPr="00AB50AB">
        <w:rPr>
          <w:sz w:val="16"/>
        </w:rPr>
        <w:t xml:space="preserve"> by 270 points to 1743—</w:t>
      </w:r>
      <w:r w:rsidRPr="00AB50AB">
        <w:rPr>
          <w:rStyle w:val="StyleUnderline"/>
        </w:rPr>
        <w:t>just below the</w:t>
      </w:r>
      <w:r w:rsidRPr="00AB50AB">
        <w:rPr>
          <w:sz w:val="16"/>
        </w:rPr>
        <w:t xml:space="preserve"> 1800/200 </w:t>
      </w:r>
      <w:r w:rsidRPr="00AB50AB">
        <w:rPr>
          <w:rStyle w:val="StyleUnderline"/>
        </w:rPr>
        <w:t>threshold for enhanced scrutiny</w:t>
      </w:r>
      <w:r w:rsidRPr="00AB50AB">
        <w:rPr>
          <w:sz w:val="16"/>
        </w:rPr>
        <w:t xml:space="preserve">.374 </w:t>
      </w:r>
      <w:r w:rsidRPr="00AB50AB">
        <w:rPr>
          <w:rStyle w:val="StyleUnderline"/>
        </w:rPr>
        <w:t>However, the antitrust authorities overlooked that the four largest banks in Atlanta following the merger—controlling almost three-quarters of the market’s deposits—would have a high degree of common ownership</w:t>
      </w:r>
      <w:r w:rsidRPr="00AB50AB">
        <w:rPr>
          <w:sz w:val="16"/>
        </w:rPr>
        <w:t xml:space="preserve">.375 Thus, </w:t>
      </w:r>
      <w:r w:rsidRPr="00AB50AB">
        <w:rPr>
          <w:rStyle w:val="StyleUnderline"/>
        </w:rPr>
        <w:t>while the traditional HHI analysis indicated that the Atlanta market would remain competitive, a more probing analysis of the competitors’ common ownership may have revealed the potential for anticompetitive conduct. To alleviate common ownership’s anticompetitive consequences in the future, therefore, bank antitrust enforcers should evaluate the extent of horizontal shareholding as part of their merger analyses</w:t>
      </w:r>
      <w:r w:rsidRPr="00AB50AB">
        <w:rPr>
          <w:sz w:val="16"/>
        </w:rPr>
        <w:t>.</w:t>
      </w:r>
    </w:p>
    <w:p w14:paraId="357F8876" w14:textId="77777777" w:rsidR="00C96995" w:rsidRPr="006C2741" w:rsidRDefault="00C96995" w:rsidP="00C96995">
      <w:pPr>
        <w:rPr>
          <w:sz w:val="16"/>
          <w:szCs w:val="14"/>
        </w:rPr>
      </w:pPr>
      <w:r w:rsidRPr="006C2741">
        <w:rPr>
          <w:sz w:val="16"/>
          <w:szCs w:val="14"/>
        </w:rPr>
        <w:t>***</w:t>
      </w:r>
    </w:p>
    <w:p w14:paraId="78A2D9C6" w14:textId="77777777" w:rsidR="00C96995" w:rsidRDefault="00C96995" w:rsidP="00C96995">
      <w:pPr>
        <w:rPr>
          <w:sz w:val="16"/>
        </w:rPr>
      </w:pPr>
      <w:r w:rsidRPr="00AB50AB">
        <w:rPr>
          <w:sz w:val="16"/>
        </w:rPr>
        <w:t xml:space="preserve">In sum, </w:t>
      </w:r>
      <w:r w:rsidRPr="00AB50AB">
        <w:rPr>
          <w:rStyle w:val="StyleUnderline"/>
        </w:rPr>
        <w:t xml:space="preserve">the </w:t>
      </w:r>
      <w:r w:rsidRPr="007D43E7">
        <w:rPr>
          <w:rStyle w:val="StyleUnderline"/>
        </w:rPr>
        <w:t>traditio</w:t>
      </w:r>
      <w:r w:rsidRPr="00BD60A9">
        <w:rPr>
          <w:rStyle w:val="StyleUnderline"/>
        </w:rPr>
        <w:t>nal HHI analysis, as currently implemented, is not well suited to detect and prevent anticompetitive bank consolidation. To bolster th</w:t>
      </w:r>
      <w:r w:rsidRPr="00AB50AB">
        <w:rPr>
          <w:rStyle w:val="StyleUnderline"/>
        </w:rPr>
        <w:t>e prevailing antitrust framewo</w:t>
      </w:r>
      <w:r w:rsidRPr="007D43E7">
        <w:rPr>
          <w:rStyle w:val="StyleUnderline"/>
        </w:rPr>
        <w:t xml:space="preserve">rk, policymakers should lower the Bank Merger Guidelines’ HHI threshold, deemphasize mitigating factors in bank merger reviews, consider the size of the banks remaining in a market, and evaluate the competitive effects of horizontal shareholding. To the extent that antitrust enforcers retain a consumer welfare orientation, </w:t>
      </w:r>
      <w:r w:rsidRPr="00BE6E7E">
        <w:rPr>
          <w:rStyle w:val="Emphasis"/>
          <w:highlight w:val="yellow"/>
        </w:rPr>
        <w:t>strengthening the existing antitrust toolkit</w:t>
      </w:r>
      <w:r w:rsidRPr="007D43E7">
        <w:rPr>
          <w:rStyle w:val="StyleUnderline"/>
        </w:rPr>
        <w:t xml:space="preserve"> in this way </w:t>
      </w:r>
      <w:r w:rsidRPr="00BE6E7E">
        <w:rPr>
          <w:rStyle w:val="StyleUnderline"/>
          <w:highlight w:val="yellow"/>
        </w:rPr>
        <w:t>is necessary to protect</w:t>
      </w:r>
      <w:r w:rsidRPr="007D43E7">
        <w:rPr>
          <w:rStyle w:val="StyleUnderline"/>
        </w:rPr>
        <w:t xml:space="preserve"> consumers and businesses </w:t>
      </w:r>
      <w:r w:rsidRPr="00BE6E7E">
        <w:rPr>
          <w:rStyle w:val="StyleUnderline"/>
          <w:highlight w:val="yellow"/>
        </w:rPr>
        <w:t>from</w:t>
      </w:r>
      <w:r w:rsidRPr="007D43E7">
        <w:rPr>
          <w:rStyle w:val="StyleUnderline"/>
        </w:rPr>
        <w:t xml:space="preserve"> higher prices caused by </w:t>
      </w:r>
      <w:r w:rsidRPr="00BE6E7E">
        <w:rPr>
          <w:rStyle w:val="StyleUnderline"/>
          <w:highlight w:val="yellow"/>
        </w:rPr>
        <w:t>anticompetitive bank mergers</w:t>
      </w:r>
      <w:r w:rsidRPr="00AB50AB">
        <w:rPr>
          <w:sz w:val="16"/>
        </w:rPr>
        <w:t>.</w:t>
      </w:r>
    </w:p>
    <w:p w14:paraId="1A898901" w14:textId="77777777" w:rsidR="00C96995" w:rsidRDefault="00C96995" w:rsidP="00C96995"/>
    <w:p w14:paraId="29599972" w14:textId="77777777" w:rsidR="00C96995" w:rsidRDefault="00C96995" w:rsidP="00C96995">
      <w:pPr>
        <w:pStyle w:val="Heading4"/>
      </w:pPr>
      <w:r>
        <w:t xml:space="preserve">Regulatory capture undermines </w:t>
      </w:r>
      <w:r>
        <w:rPr>
          <w:u w:val="single"/>
        </w:rPr>
        <w:t>catastrophic risk management</w:t>
      </w:r>
      <w:r>
        <w:t>.</w:t>
      </w:r>
    </w:p>
    <w:p w14:paraId="6D607916" w14:textId="77777777" w:rsidR="00C96995" w:rsidRPr="00E312FF" w:rsidRDefault="00C96995" w:rsidP="00C96995">
      <w:r w:rsidRPr="00C3211D">
        <w:rPr>
          <w:rStyle w:val="Style13ptBold"/>
        </w:rPr>
        <w:t>Treich and Rheinberger 16</w:t>
      </w:r>
      <w:r>
        <w:t xml:space="preserve"> (Nicolas, leads the thematic group on Environmental Economics and Natural Resources at the Toulouse School of Economics, and Christoph, was a post-doctoral researcher at the Toulouse School of Economics, “Catastrophe aversion: Social attitudes towards common fates,” June 2016, </w:t>
      </w:r>
      <w:hyperlink r:id="rId8" w:history="1">
        <w:r w:rsidRPr="00554E2D">
          <w:rPr>
            <w:rStyle w:val="Hyperlink"/>
          </w:rPr>
          <w:t>https://www.foncsi.org/en/publications/collections/industrial-safety-cahiers/catastrophe-aversion/CSI-catastrophe-aversion.pdf</w:t>
        </w:r>
      </w:hyperlink>
      <w:r>
        <w:t>, DOA: 3-29-2022) //Snowball //rhetoric [modified]</w:t>
      </w:r>
    </w:p>
    <w:p w14:paraId="2912368E" w14:textId="77777777" w:rsidR="00C96995" w:rsidRPr="004C39A7" w:rsidRDefault="00C96995" w:rsidP="00C96995">
      <w:pPr>
        <w:rPr>
          <w:sz w:val="16"/>
        </w:rPr>
      </w:pPr>
      <w:r w:rsidRPr="004C39A7">
        <w:rPr>
          <w:sz w:val="16"/>
        </w:rPr>
        <w:t xml:space="preserve">Responsibility. Another crucial factor for understanding the regulation of risks is the question of responsibility. </w:t>
      </w:r>
      <w:r w:rsidRPr="00BE6E7E">
        <w:rPr>
          <w:rStyle w:val="StyleUnderline"/>
          <w:highlight w:val="yellow"/>
        </w:rPr>
        <w:t xml:space="preserve">In a world that encounters </w:t>
      </w:r>
      <w:r w:rsidRPr="00BE6E7E">
        <w:rPr>
          <w:rStyle w:val="Emphasis"/>
          <w:highlight w:val="yellow"/>
        </w:rPr>
        <w:t>ever more [hu]man-made risks</w:t>
      </w:r>
      <w:r w:rsidRPr="008D045F">
        <w:rPr>
          <w:rStyle w:val="StyleUnderline"/>
        </w:rPr>
        <w:t>, we forge our own destiny</w:t>
      </w:r>
      <w:r w:rsidRPr="004C39A7">
        <w:rPr>
          <w:sz w:val="16"/>
        </w:rPr>
        <w:t xml:space="preserve"> [Giddens 1999]. Two questions come to the fore: Who is to determine which risks society accepts and which ones it does not? And who is to blame in the event of a catastrophe? </w:t>
      </w:r>
      <w:r w:rsidRPr="008D045F">
        <w:rPr>
          <w:rStyle w:val="StyleUnderline"/>
        </w:rPr>
        <w:t xml:space="preserve">It seems natural that </w:t>
      </w:r>
      <w:r w:rsidRPr="00BE6E7E">
        <w:rPr>
          <w:rStyle w:val="StyleUnderline"/>
          <w:highlight w:val="yellow"/>
        </w:rPr>
        <w:t>government has a</w:t>
      </w:r>
      <w:r w:rsidRPr="008D045F">
        <w:rPr>
          <w:rStyle w:val="StyleUnderline"/>
        </w:rPr>
        <w:t xml:space="preserve"> particular </w:t>
      </w:r>
      <w:r w:rsidRPr="00BE6E7E">
        <w:rPr>
          <w:rStyle w:val="StyleUnderline"/>
          <w:highlight w:val="yellow"/>
        </w:rPr>
        <w:t>responsibility in overseeing activities</w:t>
      </w:r>
      <w:r w:rsidRPr="008D045F">
        <w:rPr>
          <w:rStyle w:val="StyleUnderline"/>
        </w:rPr>
        <w:t xml:space="preserve"> that involve the risk of possibly many fatalities</w:t>
      </w:r>
      <w:r w:rsidRPr="004C39A7">
        <w:rPr>
          <w:sz w:val="16"/>
        </w:rPr>
        <w:t xml:space="preserve">. It does so by enforcing safety standards and by intervening if those standards are not complied with. Yet it often does so in a seemingly arbitrary way, so that society ends up spending hundreds of millions of euros on avoiding a statistical fatality from one cause, and barely fifty-thousand euros on avoiding a statistical fatality from another cause [Tengs et al. 1995; Ramsberg and Sjöberg 1997]. While this might be puzzling at first sight, it demonstrates that </w:t>
      </w:r>
      <w:r w:rsidRPr="00BE6E7E">
        <w:rPr>
          <w:rStyle w:val="StyleUnderline"/>
          <w:highlight w:val="yellow"/>
        </w:rPr>
        <w:t>government does not exercise</w:t>
      </w:r>
      <w:r w:rsidRPr="008D045F">
        <w:rPr>
          <w:rStyle w:val="StyleUnderline"/>
        </w:rPr>
        <w:t xml:space="preserve"> its </w:t>
      </w:r>
      <w:r w:rsidRPr="00BE6E7E">
        <w:rPr>
          <w:rStyle w:val="StyleUnderline"/>
          <w:highlight w:val="yellow"/>
        </w:rPr>
        <w:t xml:space="preserve">regulatory responsibility in a </w:t>
      </w:r>
      <w:r w:rsidRPr="00BE6E7E">
        <w:rPr>
          <w:rStyle w:val="Emphasis"/>
          <w:highlight w:val="yellow"/>
        </w:rPr>
        <w:t>social vacuum</w:t>
      </w:r>
      <w:r w:rsidRPr="004C39A7">
        <w:rPr>
          <w:sz w:val="16"/>
        </w:rPr>
        <w:t>.</w:t>
      </w:r>
    </w:p>
    <w:p w14:paraId="3AC3BF47" w14:textId="77777777" w:rsidR="00C96995" w:rsidRPr="00260667" w:rsidRDefault="00C96995" w:rsidP="00C96995">
      <w:pPr>
        <w:rPr>
          <w:sz w:val="16"/>
        </w:rPr>
      </w:pPr>
      <w:r w:rsidRPr="00BE6E7E">
        <w:rPr>
          <w:rStyle w:val="StyleUnderline"/>
          <w:highlight w:val="yellow"/>
        </w:rPr>
        <w:t>Firms engaged in hazardous activities are</w:t>
      </w:r>
      <w:r w:rsidRPr="008D045F">
        <w:rPr>
          <w:rStyle w:val="StyleUnderline"/>
        </w:rPr>
        <w:t xml:space="preserve"> another social entity </w:t>
      </w:r>
      <w:r w:rsidRPr="00BE6E7E">
        <w:rPr>
          <w:rStyle w:val="StyleUnderline"/>
          <w:highlight w:val="yellow"/>
        </w:rPr>
        <w:t>involved in</w:t>
      </w:r>
      <w:r w:rsidRPr="008D045F">
        <w:rPr>
          <w:rStyle w:val="StyleUnderline"/>
        </w:rPr>
        <w:t xml:space="preserve"> the </w:t>
      </w:r>
      <w:r w:rsidRPr="00BE6E7E">
        <w:rPr>
          <w:rStyle w:val="StyleUnderline"/>
          <w:highlight w:val="yellow"/>
        </w:rPr>
        <w:t>regulation</w:t>
      </w:r>
      <w:r w:rsidRPr="008D045F">
        <w:rPr>
          <w:rStyle w:val="StyleUnderline"/>
        </w:rPr>
        <w:t xml:space="preserve"> of risks</w:t>
      </w:r>
      <w:r w:rsidRPr="00260667">
        <w:rPr>
          <w:sz w:val="16"/>
        </w:rPr>
        <w:t xml:space="preserve">. Their responsibility is to operate in the safest way possible or, at least, so that the residual risk is as low as reasonably practicable [Paté-Cornell 2002]. While firms are generally liable for their activities, and may be required to outlay large sums to compensate victims of their activities, they may not be sufficiently capitalized to pay off the litigation cost associated with a big accident. </w:t>
      </w:r>
      <w:r w:rsidRPr="004C39A7">
        <w:rPr>
          <w:rStyle w:val="StyleUnderline"/>
        </w:rPr>
        <w:t>A very big accident may even destroy the legal system and its institutions</w:t>
      </w:r>
      <w:r w:rsidRPr="00260667">
        <w:rPr>
          <w:sz w:val="16"/>
        </w:rPr>
        <w:t xml:space="preserve"> [Wiener 2016]. </w:t>
      </w:r>
      <w:r w:rsidRPr="004C39A7">
        <w:rPr>
          <w:rStyle w:val="StyleUnderline"/>
        </w:rPr>
        <w:t xml:space="preserve">Hence, </w:t>
      </w:r>
      <w:r w:rsidRPr="00BE6E7E">
        <w:rPr>
          <w:rStyle w:val="StyleUnderline"/>
          <w:highlight w:val="yellow"/>
        </w:rPr>
        <w:t>there is a rationale in favor of regulatory actions that intend to prevent catastrophic events</w:t>
      </w:r>
      <w:r w:rsidRPr="00260667">
        <w:rPr>
          <w:sz w:val="16"/>
        </w:rPr>
        <w:t>. Yet there are also reverse effects. Think of climate change: impacts are on a global scale and span wide into the future. Thus, there is little incentive for a local regulator to act unilaterally.</w:t>
      </w:r>
    </w:p>
    <w:p w14:paraId="028DCA88" w14:textId="77777777" w:rsidR="00C96995" w:rsidRPr="004C39A7" w:rsidRDefault="00C96995" w:rsidP="00C96995">
      <w:pPr>
        <w:rPr>
          <w:sz w:val="16"/>
          <w:szCs w:val="14"/>
        </w:rPr>
      </w:pPr>
      <w:r w:rsidRPr="004C39A7">
        <w:rPr>
          <w:sz w:val="16"/>
          <w:szCs w:val="14"/>
        </w:rPr>
        <w:t>In democratic countries, citizens themselves take a share of responsibility in that they either tolerate a risky activity in exchange for its social benefits or oppose it exactly because of the risk involved: think of nuclear power in France vs Germany. The difficulty is, of course, that public preferences are often erratic and change over time. Moreover, as safety preferences are often catalyzed by big accidents [Kasperson et al. 1988], citizens tend to emphasize immediate risks that have a clear cause. Consequently, they are often more concerned with ubiquitous or timely threats than with rare but disastrous events that may happen sometime in the future. This highlights the close connection between responsibility and perception of risks.</w:t>
      </w:r>
    </w:p>
    <w:p w14:paraId="149F7EAD" w14:textId="77777777" w:rsidR="00C96995" w:rsidRPr="004C39A7" w:rsidRDefault="00C96995" w:rsidP="00C96995">
      <w:pPr>
        <w:rPr>
          <w:sz w:val="16"/>
          <w:szCs w:val="14"/>
        </w:rPr>
      </w:pPr>
      <w:r w:rsidRPr="004C39A7">
        <w:rPr>
          <w:sz w:val="16"/>
          <w:szCs w:val="14"/>
        </w:rPr>
        <w:t>Group interest. We have already alluded to various interest groups that have a stake in risk regulation and may now ask what role they play in regulating catastrophic risks? The answer seems to largely depend on the characteristics of the risk. One key criterion for regulators’ response to catastrophic threats is how regulatory costs and benefits are shared. Consider a policy intervention that seeks to make road tunnels safer. The corresponding cost is borne by all taxpayers, while the benefits go primarily to road users in regions where there are a lot of tunnels. The possibility of a catastrophic accident affects the number of road users. It is not clear, however, whether their group size affects policy-making: if the user group is larger, the policy enjoys more political support; at the same time, there are stronger incentives to free-ride [Olson 1971].</w:t>
      </w:r>
    </w:p>
    <w:p w14:paraId="45CB8053" w14:textId="77777777" w:rsidR="00C96995" w:rsidRPr="004C39A7" w:rsidRDefault="00C96995" w:rsidP="00C96995">
      <w:pPr>
        <w:rPr>
          <w:sz w:val="16"/>
        </w:rPr>
      </w:pPr>
      <w:r w:rsidRPr="004C39A7">
        <w:rPr>
          <w:rStyle w:val="StyleUnderline"/>
        </w:rPr>
        <w:t xml:space="preserve">The regulatory cost might be borne by a specific industry that contributes to generating the potentially catastrophic risk in the first place, as is the case with greenhouse gas emissions. It is well known that the polluter-pays principle triggers strong political opposition and the influence and visibility of various lobby groups matters a lot for “pricing” catastrophe avoidance. </w:t>
      </w:r>
      <w:r w:rsidRPr="00BE6E7E">
        <w:rPr>
          <w:rStyle w:val="Emphasis"/>
          <w:highlight w:val="yellow"/>
        </w:rPr>
        <w:t>Regulatory capture</w:t>
      </w:r>
      <w:r w:rsidRPr="004C39A7">
        <w:rPr>
          <w:rStyle w:val="StyleUnderline"/>
        </w:rPr>
        <w:t xml:space="preserve"> — the fact that a firm or industry may gain control over the agency meant to regulate it — </w:t>
      </w:r>
      <w:r w:rsidRPr="00BE6E7E">
        <w:rPr>
          <w:rStyle w:val="StyleUnderline"/>
          <w:highlight w:val="yellow"/>
        </w:rPr>
        <w:t>can be a problem in government decision-making</w:t>
      </w:r>
      <w:r w:rsidRPr="004C39A7">
        <w:rPr>
          <w:sz w:val="16"/>
        </w:rPr>
        <w:t xml:space="preserve"> [Laffont and Tirole 1991], </w:t>
      </w:r>
      <w:r w:rsidRPr="004C39A7">
        <w:rPr>
          <w:rStyle w:val="StyleUnderline"/>
        </w:rPr>
        <w:t>which has been identified as a contributing factor in a number of major industrial accidents</w:t>
      </w:r>
      <w:r w:rsidRPr="004C39A7">
        <w:rPr>
          <w:sz w:val="16"/>
        </w:rPr>
        <w:t xml:space="preserve">10. </w:t>
      </w:r>
      <w:r w:rsidRPr="004C39A7">
        <w:rPr>
          <w:rStyle w:val="StyleUnderline"/>
        </w:rPr>
        <w:t>Interest groups exert pressure on politicians and/or policymakers who are concerned with their reputation</w:t>
      </w:r>
      <w:r w:rsidRPr="004C39A7">
        <w:rPr>
          <w:sz w:val="16"/>
        </w:rPr>
        <w:t xml:space="preserve"> [Kuran and Sunstein 1999]. They typically do so with the help of the media, which have an important role in shaping the public’s perception of risks that may (or may not) have the potential for a catastrophe. This explains why not all catastrophes receive the same level of public attention.</w:t>
      </w:r>
    </w:p>
    <w:p w14:paraId="2B06D9F4" w14:textId="77777777" w:rsidR="00C96995" w:rsidRPr="004C39A7" w:rsidRDefault="00C96995" w:rsidP="00C96995">
      <w:pPr>
        <w:rPr>
          <w:sz w:val="16"/>
          <w:szCs w:val="14"/>
        </w:rPr>
      </w:pPr>
      <w:r w:rsidRPr="004C39A7">
        <w:rPr>
          <w:sz w:val="16"/>
          <w:szCs w:val="14"/>
        </w:rPr>
        <w:t>5 Conclusions</w:t>
      </w:r>
    </w:p>
    <w:p w14:paraId="40E42B66" w14:textId="77777777" w:rsidR="00C96995" w:rsidRPr="004C39A7" w:rsidRDefault="00C96995" w:rsidP="00C96995">
      <w:pPr>
        <w:rPr>
          <w:sz w:val="16"/>
        </w:rPr>
      </w:pPr>
      <w:r w:rsidRPr="004C39A7">
        <w:rPr>
          <w:rStyle w:val="StyleUnderline"/>
        </w:rPr>
        <w:t xml:space="preserve">We have presented a framework to think systematically about </w:t>
      </w:r>
      <w:r w:rsidRPr="00BE6E7E">
        <w:rPr>
          <w:rStyle w:val="StyleUnderline"/>
          <w:highlight w:val="yellow"/>
        </w:rPr>
        <w:t>catastrophes</w:t>
      </w:r>
      <w:r w:rsidRPr="004C39A7">
        <w:rPr>
          <w:rStyle w:val="StyleUnderline"/>
        </w:rPr>
        <w:t xml:space="preserve">: the big ones that </w:t>
      </w:r>
      <w:r w:rsidRPr="00BE6E7E">
        <w:rPr>
          <w:rStyle w:val="StyleUnderline"/>
          <w:highlight w:val="yellow"/>
        </w:rPr>
        <w:t>are going to increase</w:t>
      </w:r>
      <w:r w:rsidRPr="004C39A7">
        <w:rPr>
          <w:rStyle w:val="StyleUnderline"/>
        </w:rPr>
        <w:t xml:space="preserve"> both in frequency and size as ever more people are at risk, and the </w:t>
      </w:r>
      <w:r w:rsidRPr="00BE6E7E">
        <w:rPr>
          <w:rStyle w:val="StyleUnderline"/>
          <w:highlight w:val="yellow"/>
        </w:rPr>
        <w:t>very big ones</w:t>
      </w:r>
      <w:r w:rsidRPr="00260667">
        <w:rPr>
          <w:rStyle w:val="StyleUnderline"/>
        </w:rPr>
        <w:t xml:space="preserve"> that </w:t>
      </w:r>
      <w:r w:rsidRPr="00BE6E7E">
        <w:rPr>
          <w:rStyle w:val="Emphasis"/>
          <w:highlight w:val="yellow"/>
        </w:rPr>
        <w:t>threaten our existence on Earth</w:t>
      </w:r>
      <w:r w:rsidRPr="004C39A7">
        <w:rPr>
          <w:sz w:val="16"/>
        </w:rPr>
        <w:t>. We have argued that standard economic approaches to assess health and safety risks do not account for important dimensions such as the sheer size of a catastrophe or the disutility of bereavement. Other approaches are conceivable, though. We have formally defined the notions of catastrophe aversion and acceptance as preferences for a mean-preserving contraction and spread in the distribution of fatalities, respectively. Evaluations based on these notions capture different ex post attitudes toward social risk. Our review of existing empirical choice studies suggests that, in many contexts, people tend to be catastrophe-accepting. This means that they prefer a gamble that offers the chance to escape the catastrophe over a certain loss, even if the expected loss is equal or smaller in the latter situation.</w:t>
      </w:r>
    </w:p>
    <w:p w14:paraId="0C61C605" w14:textId="77777777" w:rsidR="00C96995" w:rsidRPr="004C39A7" w:rsidRDefault="00C96995" w:rsidP="00C96995">
      <w:pPr>
        <w:rPr>
          <w:sz w:val="16"/>
          <w:szCs w:val="14"/>
        </w:rPr>
      </w:pPr>
      <w:r w:rsidRPr="004C39A7">
        <w:rPr>
          <w:sz w:val="16"/>
          <w:szCs w:val="14"/>
        </w:rPr>
        <w:t>It is hard to tell which motives drive catastrophe-accepting attitudes. We have discussed several behavioral phenomena that may explain the observed empirical patterns. Perhaps the most important one is inequity aversion. Since a more catastrophic situation is generally also more equitable ex post, there is a clear link between catastrophe and equity. In the limit, maximal ex post equity is attained: either nobody or everybody dies. Framing is another factor that matters in choices over life or death prospects. People care about whether lives can be saved or must be sacrificed. We speculate that this emphasis on saving lives is hardwired to our moral instinct.</w:t>
      </w:r>
    </w:p>
    <w:p w14:paraId="1DF658C1" w14:textId="77777777" w:rsidR="00C96995" w:rsidRDefault="00C96995" w:rsidP="00C96995">
      <w:pPr>
        <w:rPr>
          <w:sz w:val="16"/>
        </w:rPr>
      </w:pPr>
      <w:r w:rsidRPr="004C39A7">
        <w:rPr>
          <w:sz w:val="16"/>
        </w:rPr>
        <w:t xml:space="preserve">We end with a somewhat unsatisfactory reply to the two questions posed in the introduction. It is neither clear whether we are, nor whether we should be </w:t>
      </w:r>
      <w:r w:rsidRPr="00CA3318">
        <w:rPr>
          <w:sz w:val="16"/>
        </w:rPr>
        <w:t xml:space="preserve">catastrophe averse. In future research, it may be interesting to study how the context systematically shapes our attitudes toward catastrophic risk. </w:t>
      </w:r>
      <w:r w:rsidRPr="00CA3318">
        <w:rPr>
          <w:rStyle w:val="StyleUnderline"/>
        </w:rPr>
        <w:t xml:space="preserve">It may also be useful to identify the </w:t>
      </w:r>
      <w:r w:rsidRPr="00BE6E7E">
        <w:rPr>
          <w:rStyle w:val="StyleUnderline"/>
          <w:highlight w:val="yellow"/>
        </w:rPr>
        <w:t>political forces (e.g. populism</w:t>
      </w:r>
      <w:r w:rsidRPr="00CA3318">
        <w:rPr>
          <w:rStyle w:val="StyleUnderline"/>
        </w:rPr>
        <w:t xml:space="preserve">, responsibility, </w:t>
      </w:r>
      <w:r w:rsidRPr="00BE6E7E">
        <w:rPr>
          <w:rStyle w:val="StyleUnderline"/>
          <w:highlight w:val="yellow"/>
        </w:rPr>
        <w:t>lobbying</w:t>
      </w:r>
      <w:r w:rsidRPr="00CA3318">
        <w:rPr>
          <w:rStyle w:val="StyleUnderline"/>
        </w:rPr>
        <w:t xml:space="preserve">) that </w:t>
      </w:r>
      <w:r w:rsidRPr="00BE6E7E">
        <w:rPr>
          <w:rStyle w:val="StyleUnderline"/>
          <w:highlight w:val="yellow"/>
        </w:rPr>
        <w:t>may</w:t>
      </w:r>
      <w:r w:rsidRPr="00CA3318">
        <w:rPr>
          <w:rStyle w:val="StyleUnderline"/>
        </w:rPr>
        <w:t xml:space="preserve"> induce or </w:t>
      </w:r>
      <w:r w:rsidRPr="00BE6E7E">
        <w:rPr>
          <w:rStyle w:val="Emphasis"/>
          <w:highlight w:val="yellow"/>
        </w:rPr>
        <w:t>hinder regulatory action</w:t>
      </w:r>
      <w:r w:rsidRPr="00BE6E7E">
        <w:rPr>
          <w:rStyle w:val="StyleUnderline"/>
          <w:highlight w:val="yellow"/>
        </w:rPr>
        <w:t xml:space="preserve"> in face of a looming catastrophe</w:t>
      </w:r>
      <w:r w:rsidRPr="004C39A7">
        <w:rPr>
          <w:sz w:val="16"/>
        </w:rPr>
        <w:t>. On the normative side, we see a need to characterize optimal risk policies in economic models under catastrophe-sensitive preferences. As our discussion has revealed, different disciplines including decision theory, behavioral economics, psychology, social choice and risk management have different perspectives on those issues. This calls for more integrated research on the management of catastrophic risks.</w:t>
      </w:r>
    </w:p>
    <w:p w14:paraId="0EB79AAA" w14:textId="46ED02FA" w:rsidR="00C96995" w:rsidRDefault="00C96995" w:rsidP="00C96995">
      <w:pPr>
        <w:rPr>
          <w:sz w:val="16"/>
        </w:rPr>
      </w:pPr>
    </w:p>
    <w:p w14:paraId="1ED4D070" w14:textId="77777777" w:rsidR="00C96995" w:rsidRDefault="00C96995" w:rsidP="00C96995">
      <w:pPr>
        <w:pStyle w:val="Heading4"/>
      </w:pPr>
      <w:r>
        <w:t xml:space="preserve">That guarantees </w:t>
      </w:r>
      <w:r>
        <w:rPr>
          <w:u w:val="single"/>
        </w:rPr>
        <w:t>extinction</w:t>
      </w:r>
      <w:r>
        <w:t>.</w:t>
      </w:r>
    </w:p>
    <w:p w14:paraId="654D136E" w14:textId="77777777" w:rsidR="00C96995" w:rsidRPr="00C3211D" w:rsidRDefault="00C96995" w:rsidP="00C96995">
      <w:r w:rsidRPr="00231E07">
        <w:rPr>
          <w:rStyle w:val="Style13ptBold"/>
        </w:rPr>
        <w:t>Avin et al. 18</w:t>
      </w:r>
      <w:r>
        <w:t xml:space="preserve"> (Shahar, senior researcher associate at the Centre for the Study of Existential Risk, et al. “Classifying global catastrophic risks,” 23 February 2018, </w:t>
      </w:r>
      <w:hyperlink r:id="rId9" w:history="1">
        <w:r w:rsidRPr="00554E2D">
          <w:rPr>
            <w:rStyle w:val="Hyperlink"/>
          </w:rPr>
          <w:t>https://doi.org/10.1016/j.futures.2018.02.001</w:t>
        </w:r>
      </w:hyperlink>
      <w:r>
        <w:t>, DOA: 3-29-2022) //Snowball</w:t>
      </w:r>
    </w:p>
    <w:p w14:paraId="58EF4C62" w14:textId="77777777" w:rsidR="00C96995" w:rsidRPr="00440280" w:rsidRDefault="00C96995" w:rsidP="00C96995">
      <w:pPr>
        <w:rPr>
          <w:rStyle w:val="StyleUnderline"/>
        </w:rPr>
      </w:pPr>
      <w:r w:rsidRPr="00440280">
        <w:rPr>
          <w:rStyle w:val="StyleUnderline"/>
        </w:rPr>
        <w:t>1. Introduction</w:t>
      </w:r>
    </w:p>
    <w:p w14:paraId="6F523B3E" w14:textId="77777777" w:rsidR="00C96995" w:rsidRPr="00440280" w:rsidRDefault="00C96995" w:rsidP="00C96995">
      <w:pPr>
        <w:rPr>
          <w:sz w:val="16"/>
        </w:rPr>
      </w:pPr>
      <w:r w:rsidRPr="00CA3318">
        <w:rPr>
          <w:rStyle w:val="StyleUnderline"/>
        </w:rPr>
        <w:t xml:space="preserve">In our uncertain times it is good to have something </w:t>
      </w:r>
      <w:r w:rsidRPr="00BE6E7E">
        <w:rPr>
          <w:rStyle w:val="StyleUnderline"/>
          <w:highlight w:val="yellow"/>
        </w:rPr>
        <w:t xml:space="preserve">we can </w:t>
      </w:r>
      <w:r w:rsidRPr="00BE6E7E">
        <w:rPr>
          <w:rStyle w:val="Emphasis"/>
          <w:highlight w:val="yellow"/>
        </w:rPr>
        <w:t>all agree</w:t>
      </w:r>
      <w:r w:rsidRPr="00CA3318">
        <w:rPr>
          <w:rStyle w:val="StyleUnderline"/>
        </w:rPr>
        <w:t xml:space="preserve"> on: </w:t>
      </w:r>
      <w:r w:rsidRPr="00BE6E7E">
        <w:rPr>
          <w:rStyle w:val="StyleUnderline"/>
          <w:highlight w:val="yellow"/>
        </w:rPr>
        <w:t xml:space="preserve">global catastrophes are </w:t>
      </w:r>
      <w:r w:rsidRPr="00BE6E7E">
        <w:rPr>
          <w:rStyle w:val="Emphasis"/>
          <w:highlight w:val="yellow"/>
        </w:rPr>
        <w:t>undesirable</w:t>
      </w:r>
      <w:r w:rsidRPr="00CA3318">
        <w:rPr>
          <w:rStyle w:val="StyleUnderline"/>
        </w:rPr>
        <w:t>. As our science advances we gain a better understanding of a broad class of global catastrophic risk (GCR) scenarios that could, in severe cases, take the lives of a significant portion of the human population, and may leave survivors at enhanced risk by undermining global resilience systems</w:t>
      </w:r>
      <w:r w:rsidRPr="00440280">
        <w:rPr>
          <w:sz w:val="16"/>
        </w:rPr>
        <w:t xml:space="preserve"> (Baum &amp; Tonn, 2015; Bostrom, 2002; Bostrom &amp; Ćirković, 2008; Posner, 2004; Rees, 2003; Tonn &amp; MacGregor, 2009). Much progress has been made in identifying individual GCR scenarios, and in compiling lists of the scenarios of greatest concern, but there is currently no known methodology for compiling a comprehensive, interdisciplinary view of severe global catastrophic risks. While a fully complete list of GCRs may remain beyond reach, we present here a classification framework designed specifically to draw on as broad a knowledge base as possible, to highlight commonalities between risk scenarios and identify gaps in our collective knowledge regarding global catastrophic risks.</w:t>
      </w:r>
    </w:p>
    <w:p w14:paraId="40B7AC17" w14:textId="77777777" w:rsidR="00C96995" w:rsidRPr="001B468B" w:rsidRDefault="00C96995" w:rsidP="00C96995">
      <w:pPr>
        <w:rPr>
          <w:sz w:val="16"/>
        </w:rPr>
      </w:pPr>
      <w:r w:rsidRPr="00440280">
        <w:rPr>
          <w:sz w:val="16"/>
        </w:rPr>
        <w:t xml:space="preserve">To date, research on global catastrophic risk scenarios has focused mainly on tracing a causal pathway from a catastrophic event to global catastrophic loss of life (Asimov, 1981; Bostrom &amp; Ćirković, 2008; Coburn et al., 2014; Cotton-Barratt, Farquhar, Halstead, Schubert, &amp; Snyder-Beattie, 2016; Turchin, 2015). Such research has been fruitful in identifying and assessing a range of such GCR scenarios. </w:t>
      </w:r>
      <w:r w:rsidRPr="00CA3318">
        <w:rPr>
          <w:rStyle w:val="StyleUnderline"/>
        </w:rPr>
        <w:t xml:space="preserve">Some severe </w:t>
      </w:r>
      <w:r w:rsidRPr="00BE6E7E">
        <w:rPr>
          <w:rStyle w:val="StyleUnderline"/>
          <w:highlight w:val="yellow"/>
        </w:rPr>
        <w:t>GCR scenarios</w:t>
      </w:r>
      <w:r w:rsidRPr="00CA3318">
        <w:rPr>
          <w:rStyle w:val="StyleUnderline"/>
        </w:rPr>
        <w:t xml:space="preserve"> have </w:t>
      </w:r>
      <w:r w:rsidRPr="00BE6E7E">
        <w:rPr>
          <w:rStyle w:val="StyleUnderline"/>
          <w:highlight w:val="yellow"/>
        </w:rPr>
        <w:t xml:space="preserve">posed a persistent </w:t>
      </w:r>
      <w:r w:rsidRPr="00BE6E7E">
        <w:rPr>
          <w:rStyle w:val="Emphasis"/>
          <w:highlight w:val="yellow"/>
        </w:rPr>
        <w:t>threat to humanity</w:t>
      </w:r>
      <w:r w:rsidRPr="00CA3318">
        <w:rPr>
          <w:rStyle w:val="StyleUnderline"/>
        </w:rPr>
        <w:t xml:space="preserve"> since </w:t>
      </w:r>
      <w:r w:rsidRPr="001B468B">
        <w:rPr>
          <w:rStyle w:val="StyleUnderline"/>
        </w:rPr>
        <w:t>our emergence as Homo sapiens (e.g. impact by a 10 km</w:t>
      </w:r>
      <w:r w:rsidRPr="00CA3318">
        <w:rPr>
          <w:rStyle w:val="StyleUnderline"/>
        </w:rPr>
        <w:t xml:space="preserve"> </w:t>
      </w:r>
      <w:r w:rsidRPr="00BE6E7E">
        <w:rPr>
          <w:rStyle w:val="Emphasis"/>
          <w:highlight w:val="yellow"/>
        </w:rPr>
        <w:t>astronomical object</w:t>
      </w:r>
      <w:r w:rsidRPr="001B468B">
        <w:rPr>
          <w:rStyle w:val="StyleUnderline"/>
        </w:rPr>
        <w:t>, or</w:t>
      </w:r>
      <w:r w:rsidRPr="00CA3318">
        <w:rPr>
          <w:rStyle w:val="StyleUnderline"/>
        </w:rPr>
        <w:t xml:space="preserve"> a </w:t>
      </w:r>
      <w:r w:rsidRPr="00BE6E7E">
        <w:rPr>
          <w:rStyle w:val="Emphasis"/>
          <w:highlight w:val="yellow"/>
        </w:rPr>
        <w:t>volcanic super-eruption</w:t>
      </w:r>
      <w:r w:rsidRPr="00CA3318">
        <w:rPr>
          <w:rStyle w:val="StyleUnderline"/>
        </w:rPr>
        <w:t xml:space="preserve"> of 1</w:t>
      </w:r>
      <w:r w:rsidRPr="001B468B">
        <w:rPr>
          <w:rStyle w:val="StyleUnderline"/>
        </w:rPr>
        <w:t>000 km3 of tephra). Other scenarios have increased in likelihood following human population expansion and the accompanying increase in resource demands (e.g. natura</w:t>
      </w:r>
      <w:r w:rsidRPr="00CA3318">
        <w:rPr>
          <w:rStyle w:val="StyleUnderline"/>
        </w:rPr>
        <w:t>l</w:t>
      </w:r>
      <w:r w:rsidRPr="00307A05">
        <w:rPr>
          <w:rStyle w:val="Emphasis"/>
          <w:bdr w:val="none" w:sz="0" w:space="0" w:color="auto"/>
        </w:rPr>
        <w:t xml:space="preserve"> </w:t>
      </w:r>
      <w:r w:rsidRPr="00BE6E7E">
        <w:rPr>
          <w:rStyle w:val="Emphasis"/>
          <w:highlight w:val="yellow"/>
        </w:rPr>
        <w:t>pandemics or ecosystem collapse</w:t>
      </w:r>
      <w:r w:rsidRPr="001B468B">
        <w:rPr>
          <w:rStyle w:val="StyleUnderline"/>
        </w:rPr>
        <w:t>)</w:t>
      </w:r>
      <w:r w:rsidRPr="00440280">
        <w:rPr>
          <w:sz w:val="16"/>
        </w:rPr>
        <w:t>. In addit</w:t>
      </w:r>
      <w:r w:rsidRPr="001B468B">
        <w:rPr>
          <w:sz w:val="16"/>
        </w:rPr>
        <w:t xml:space="preserve">ion, </w:t>
      </w:r>
      <w:r w:rsidRPr="001B468B">
        <w:rPr>
          <w:rStyle w:val="StyleUnderline"/>
        </w:rPr>
        <w:t xml:space="preserve">novel GCR scenarios can accompany new technologies: some of these are relatively well established (e.g. </w:t>
      </w:r>
      <w:r w:rsidRPr="00BE6E7E">
        <w:rPr>
          <w:rStyle w:val="Emphasis"/>
          <w:highlight w:val="yellow"/>
        </w:rPr>
        <w:t>“nuclear winter”</w:t>
      </w:r>
      <w:r w:rsidRPr="001B468B">
        <w:rPr>
          <w:rStyle w:val="StyleUnderline"/>
        </w:rPr>
        <w:t xml:space="preserve"> or an engineered pandemic); others are more speculative (e.g. accidents in or </w:t>
      </w:r>
      <w:r w:rsidRPr="00BE6E7E">
        <w:rPr>
          <w:rStyle w:val="StyleUnderline"/>
          <w:highlight w:val="yellow"/>
        </w:rPr>
        <w:t>weaponisation of</w:t>
      </w:r>
      <w:r w:rsidRPr="001B468B">
        <w:rPr>
          <w:rStyle w:val="StyleUnderline"/>
        </w:rPr>
        <w:t xml:space="preserve"> advanced </w:t>
      </w:r>
      <w:r w:rsidRPr="00BE6E7E">
        <w:rPr>
          <w:rStyle w:val="Emphasis"/>
          <w:highlight w:val="yellow"/>
        </w:rPr>
        <w:t>artificial intelligence</w:t>
      </w:r>
      <w:r w:rsidRPr="00BE6E7E">
        <w:rPr>
          <w:rStyle w:val="StyleUnderline"/>
          <w:highlight w:val="yellow"/>
        </w:rPr>
        <w:t>, or</w:t>
      </w:r>
      <w:r w:rsidRPr="001B468B">
        <w:rPr>
          <w:rStyle w:val="StyleUnderline"/>
        </w:rPr>
        <w:t xml:space="preserve"> environmental shocks from ill-judged </w:t>
      </w:r>
      <w:r w:rsidRPr="00BE6E7E">
        <w:rPr>
          <w:rStyle w:val="Emphasis"/>
          <w:highlight w:val="yellow"/>
        </w:rPr>
        <w:t>geoengineering</w:t>
      </w:r>
      <w:r w:rsidRPr="001B468B">
        <w:rPr>
          <w:rStyle w:val="StyleUnderline"/>
        </w:rPr>
        <w:t xml:space="preserve"> efforts aimed at mitigating climate change)</w:t>
      </w:r>
      <w:r w:rsidRPr="001B468B">
        <w:rPr>
          <w:sz w:val="16"/>
        </w:rPr>
        <w:t>.</w:t>
      </w:r>
    </w:p>
    <w:p w14:paraId="6151BDDA" w14:textId="77777777" w:rsidR="00C96995" w:rsidRPr="00440280" w:rsidRDefault="00C96995" w:rsidP="00C96995">
      <w:pPr>
        <w:rPr>
          <w:sz w:val="16"/>
          <w:szCs w:val="14"/>
        </w:rPr>
      </w:pPr>
      <w:r w:rsidRPr="001B468B">
        <w:rPr>
          <w:sz w:val="16"/>
          <w:szCs w:val="14"/>
        </w:rPr>
        <w:t>However, compiling a comprehensive list of plausible GCR scenarios requires exploring the interplay be</w:t>
      </w:r>
      <w:r w:rsidRPr="00440280">
        <w:rPr>
          <w:sz w:val="16"/>
          <w:szCs w:val="14"/>
        </w:rPr>
        <w:t>tween many interacting critical systems and threats, beyond the narrow study of individual scenarios that are typically addressed by single disciplines. The classification framework presented here breaks down the analysis of GCR scenarios into three key components: (i) a critical system (or systems) whose safety boundaries are breached by a potential threat, (ii) the mechanisms by which this threat might spread globally and affect the majority of the human population, and (iii) the manner in which we might fail to prevent or mitigate both (i) and (ii). For example, a major astronomical impact may lead to a global catastrophe if we lack the technology to deflect it (mitigation failure), and it raises a cloud of dust that spreads around the world (global spread mechanism), and that cloud of dust blocks sunlight for a sufficient length of time to undermine the global food system in a manner that we cannot overcome (critical system affected). Other scenarios will have different combinations of one or more mitigation failures, one or more global spread mechanisms, and one or more critical system breaches.</w:t>
      </w:r>
    </w:p>
    <w:p w14:paraId="17ED49B0" w14:textId="77777777" w:rsidR="00C96995" w:rsidRPr="00440280" w:rsidRDefault="00C96995" w:rsidP="00C96995">
      <w:pPr>
        <w:rPr>
          <w:sz w:val="16"/>
          <w:szCs w:val="14"/>
        </w:rPr>
      </w:pPr>
      <w:r w:rsidRPr="00440280">
        <w:rPr>
          <w:sz w:val="16"/>
          <w:szCs w:val="14"/>
        </w:rPr>
        <w:t>In order to gain a holistic picture of potential global catastrophes, knowledge about each of the three system components needs to be explored and shared. By first constructing a classification from the broad range of known critical systems, global spread mechanisms, and prevention and mitigation failures, and then by classifying known GCR scenarios according to these dimensions, we aim to: (i) showcase the GCR relevance of a variety of scientific disciplines, (ii) highlight how commonalities between threat scenarios have research and policy implications, and (iii) highlight areas where there are potential gaps in our knowledge of global catastrophic risks. We also propose concrete steps for coordinating the broad-based, interdisciplinary research required to meet the challenges highlighted by the framework.</w:t>
      </w:r>
    </w:p>
    <w:p w14:paraId="05309139" w14:textId="77777777" w:rsidR="00C96995" w:rsidRPr="00440280" w:rsidRDefault="00C96995" w:rsidP="00C96995">
      <w:pPr>
        <w:rPr>
          <w:sz w:val="16"/>
          <w:szCs w:val="14"/>
        </w:rPr>
      </w:pPr>
      <w:r w:rsidRPr="00440280">
        <w:rPr>
          <w:sz w:val="16"/>
          <w:szCs w:val="14"/>
        </w:rPr>
        <w:t>2. Critical systems</w:t>
      </w:r>
    </w:p>
    <w:p w14:paraId="333FF899" w14:textId="77777777" w:rsidR="00C96995" w:rsidRPr="00440280" w:rsidRDefault="00C96995" w:rsidP="00C96995">
      <w:pPr>
        <w:rPr>
          <w:sz w:val="16"/>
        </w:rPr>
      </w:pPr>
      <w:r w:rsidRPr="008D20E1">
        <w:rPr>
          <w:rStyle w:val="StyleUnderline"/>
        </w:rPr>
        <w:t xml:space="preserve">We define </w:t>
      </w:r>
      <w:r w:rsidRPr="00BE6E7E">
        <w:rPr>
          <w:rStyle w:val="StyleUnderline"/>
          <w:highlight w:val="yellow"/>
        </w:rPr>
        <w:t>a “critical system”</w:t>
      </w:r>
      <w:r w:rsidRPr="008D20E1">
        <w:rPr>
          <w:rStyle w:val="StyleUnderline"/>
        </w:rPr>
        <w:t xml:space="preserve"> as any system or process that, </w:t>
      </w:r>
      <w:r w:rsidRPr="00BE6E7E">
        <w:rPr>
          <w:rStyle w:val="StyleUnderline"/>
          <w:highlight w:val="yellow"/>
        </w:rPr>
        <w:t>if disturbed</w:t>
      </w:r>
      <w:r w:rsidRPr="008D20E1">
        <w:rPr>
          <w:rStyle w:val="StyleUnderline"/>
        </w:rPr>
        <w:t xml:space="preserve"> beyond a certain limit or scale, </w:t>
      </w:r>
      <w:r w:rsidRPr="00BE6E7E">
        <w:rPr>
          <w:rStyle w:val="StyleUnderline"/>
          <w:highlight w:val="yellow"/>
        </w:rPr>
        <w:t xml:space="preserve">could trigger a </w:t>
      </w:r>
      <w:r w:rsidRPr="00BE6E7E">
        <w:rPr>
          <w:rStyle w:val="Emphasis"/>
          <w:highlight w:val="yellow"/>
        </w:rPr>
        <w:t>significant reduction in humanity’s ability to survive</w:t>
      </w:r>
      <w:r w:rsidRPr="00440280">
        <w:rPr>
          <w:sz w:val="16"/>
        </w:rPr>
        <w:t xml:space="preserve"> in its current form (see Fig. 1).</w:t>
      </w:r>
    </w:p>
    <w:p w14:paraId="3830C499" w14:textId="77777777" w:rsidR="00C96995" w:rsidRPr="00440280" w:rsidRDefault="00C96995" w:rsidP="00C96995">
      <w:pPr>
        <w:rPr>
          <w:sz w:val="16"/>
          <w:szCs w:val="14"/>
        </w:rPr>
      </w:pPr>
      <w:r w:rsidRPr="00440280">
        <w:rPr>
          <w:sz w:val="16"/>
          <w:szCs w:val="14"/>
        </w:rPr>
        <w:t>Building on the “life support systems” outlined in the research on so-called planetary boundaries (Rockström et al., 2009; Steffen et al., 2015) (many of which appear in our biogeochemical group), and their potential links to GCRs (Baum &amp; Handoh, 2014), we identify critical systems and processes that, if disrupted, would affect human ability to survive. While we aim for comprehensiveness and minimal overlap, we acknowledge that different systems overlap. For example, while the processes affecting ocean acidity have direct effects on ecosystem stability and thus human life, there is significant overlap (causally, structurally and academically) with the global water cycle, carbon cycle and sulphur cycle systems.</w:t>
      </w:r>
    </w:p>
    <w:p w14:paraId="41F2F235" w14:textId="77777777" w:rsidR="00C96995" w:rsidRPr="00440280" w:rsidRDefault="00C96995" w:rsidP="00C96995">
      <w:pPr>
        <w:rPr>
          <w:sz w:val="16"/>
        </w:rPr>
      </w:pPr>
      <w:r w:rsidRPr="00440280">
        <w:rPr>
          <w:sz w:val="16"/>
        </w:rPr>
        <w:t xml:space="preserve">In our classification framework, critical systems are grouped at different levels in a hierarchy, such that “higher-level” systems rely on the functioning of those at a “lower-level”. Thus, the framework builds up from the stability of life-supporting physical systems, through cellular and other systems, right up to species-wide ecological and sociotechnological systems. </w:t>
      </w:r>
      <w:r w:rsidRPr="008D20E1">
        <w:rPr>
          <w:rStyle w:val="StyleUnderline"/>
        </w:rPr>
        <w:t xml:space="preserve">“Lower-level” systems are directly linked to human survival (which relies on functioning anatomical systems, which in turn relies on cellular systems, etc.). “Higher-level” systems, especially technology-enabled ones such as the </w:t>
      </w:r>
      <w:r w:rsidRPr="00BE6E7E">
        <w:rPr>
          <w:rStyle w:val="Emphasis"/>
          <w:highlight w:val="yellow"/>
        </w:rPr>
        <w:t>food and health systems</w:t>
      </w:r>
      <w:r w:rsidRPr="001B468B">
        <w:rPr>
          <w:rStyle w:val="StyleUnderline"/>
        </w:rPr>
        <w:t xml:space="preserve">, help </w:t>
      </w:r>
      <w:r w:rsidRPr="00BE6E7E">
        <w:rPr>
          <w:rStyle w:val="StyleUnderline"/>
          <w:highlight w:val="yellow"/>
        </w:rPr>
        <w:t>maintain the human population at its current size, and provide resilience</w:t>
      </w:r>
      <w:r w:rsidRPr="008D20E1">
        <w:rPr>
          <w:rStyle w:val="StyleUnderline"/>
        </w:rPr>
        <w:t>. If these “higher-level” systems were to be disturbed significantly in some scenario, e.g. through a severe and prolonged disruption to utilities networks (such as water and electricity), or through shock effects (such as social unrest), these could cause more harm than the system disturbance itself</w:t>
      </w:r>
      <w:r w:rsidRPr="00440280">
        <w:rPr>
          <w:sz w:val="16"/>
        </w:rPr>
        <w:t>.</w:t>
      </w:r>
    </w:p>
    <w:p w14:paraId="20429FD1" w14:textId="77777777" w:rsidR="00C96995" w:rsidRPr="00440280" w:rsidRDefault="00C96995" w:rsidP="00C96995">
      <w:pPr>
        <w:rPr>
          <w:sz w:val="16"/>
          <w:szCs w:val="14"/>
        </w:rPr>
      </w:pPr>
      <w:r w:rsidRPr="00440280">
        <w:rPr>
          <w:sz w:val="16"/>
          <w:szCs w:val="14"/>
        </w:rPr>
        <w:t>Identification of critical systems, and their cross-links, could also come from historical and archaeological study of more limited instances of human population collapse. For instance, the collapse of the Easter Island civilisation shows how excessive resource extraction (of palms for the making of canoes) led to ecological degradation, undermining primary production and food chains, which in turn led to failure of the Easter Island society’s food system (Morrison, 2006). Further study of each critical system requires specialised expertise, often in more than one domain, as there is no one-to-one mapping from scientific disciplines to critical systems. Future work, conducted with collaboration with the wider scientific community, could lead to the demarcation of safe operating bounds for each critical system, following the example of Rockström et al. (2009).</w:t>
      </w:r>
    </w:p>
    <w:p w14:paraId="36F9D01F" w14:textId="77777777" w:rsidR="00C96995" w:rsidRPr="00440280" w:rsidRDefault="00C96995" w:rsidP="00C96995">
      <w:pPr>
        <w:rPr>
          <w:sz w:val="16"/>
          <w:szCs w:val="14"/>
        </w:rPr>
      </w:pPr>
      <w:r w:rsidRPr="00440280">
        <w:rPr>
          <w:sz w:val="16"/>
          <w:szCs w:val="14"/>
        </w:rPr>
        <w:t>3. Global spread mechanisms</w:t>
      </w:r>
    </w:p>
    <w:p w14:paraId="28B1FBC5" w14:textId="77777777" w:rsidR="00C96995" w:rsidRPr="00440280" w:rsidRDefault="00C96995" w:rsidP="00C96995">
      <w:pPr>
        <w:rPr>
          <w:sz w:val="16"/>
          <w:szCs w:val="14"/>
        </w:rPr>
      </w:pPr>
      <w:r w:rsidRPr="00440280">
        <w:rPr>
          <w:sz w:val="16"/>
          <w:szCs w:val="14"/>
        </w:rPr>
        <w:t>For many critical systems, a failure of some instances of the system, e.g., regional crop failure, would fall far short of posing a GCR. In severe GCR scenarios, the failure of critical systems is coupled with some mechanism by which this failure spreads globally, thus potentially threatening the majority of the human population. In the framework, we separate the analysis of global spread mechanisms from the analysis of critical systems (Fig. 2). This separate focus on global spread allows us to identify relevant mechanisms (and means to manage or control them) as targets of study meriting further attention, and highlights interesting commonalities.</w:t>
      </w:r>
    </w:p>
    <w:p w14:paraId="4F148B7C" w14:textId="77777777" w:rsidR="00C96995" w:rsidRPr="00440280" w:rsidRDefault="00C96995" w:rsidP="00C96995">
      <w:pPr>
        <w:rPr>
          <w:sz w:val="16"/>
          <w:szCs w:val="14"/>
        </w:rPr>
      </w:pPr>
      <w:r w:rsidRPr="00440280">
        <w:rPr>
          <w:sz w:val="16"/>
          <w:szCs w:val="14"/>
        </w:rPr>
        <w:t>A critical system failure can spread globally without human intervention: some astronomical objects or events are sufficiently massive to have direct global effect, while other threats can spread through the dynamic systems of the natural environment, such as the air- and water-based dispersal systems. Dust and toxins could be spread naturally even if they do not replicate, though of course a self-replicating threat (e.g. a virus that affects multiple species of fish) could couple with a dynamic system (e.g. ocean currents) to achieve much faster spread.</w:t>
      </w:r>
    </w:p>
    <w:p w14:paraId="6237E27F" w14:textId="77777777" w:rsidR="00C96995" w:rsidRPr="001B468B" w:rsidRDefault="00C96995" w:rsidP="00C96995">
      <w:pPr>
        <w:rPr>
          <w:sz w:val="16"/>
        </w:rPr>
      </w:pPr>
      <w:r w:rsidRPr="00440280">
        <w:rPr>
          <w:sz w:val="16"/>
        </w:rPr>
        <w:t>In addition to natural spread, many risk scenar</w:t>
      </w:r>
      <w:r w:rsidRPr="00C3211D">
        <w:rPr>
          <w:sz w:val="16"/>
        </w:rPr>
        <w:t xml:space="preserve">ios, and especially emergent risk scenarios, rely on the highly connected nature of our species, both materially and conceptually. </w:t>
      </w:r>
      <w:r w:rsidRPr="00C3211D">
        <w:rPr>
          <w:rStyle w:val="StyleUnderline"/>
        </w:rPr>
        <w:t>A modern pandemic can spread through a</w:t>
      </w:r>
      <w:r w:rsidRPr="008D20E1">
        <w:rPr>
          <w:rStyle w:val="StyleUnderline"/>
        </w:rPr>
        <w:t>irports and other mass-transit hubs of the globe-encompassing transit network, thus coupling a biological replicator</w:t>
      </w:r>
      <w:r w:rsidRPr="00440280">
        <w:rPr>
          <w:sz w:val="16"/>
        </w:rPr>
        <w:t xml:space="preserve"> (this might be, e.g., a bacterium itself, or a biological vector, e.g. a mosquito) to a highly connected anthropogenic network. </w:t>
      </w:r>
      <w:r w:rsidRPr="00BE6E7E">
        <w:rPr>
          <w:rStyle w:val="StyleUnderline"/>
          <w:highlight w:val="yellow"/>
        </w:rPr>
        <w:t xml:space="preserve">A </w:t>
      </w:r>
      <w:r w:rsidRPr="00BE6E7E">
        <w:rPr>
          <w:rStyle w:val="Emphasis"/>
          <w:highlight w:val="yellow"/>
        </w:rPr>
        <w:t>cyber attack</w:t>
      </w:r>
      <w:r w:rsidRPr="00BE6E7E">
        <w:rPr>
          <w:rStyle w:val="StyleUnderline"/>
          <w:highlight w:val="yellow"/>
        </w:rPr>
        <w:t xml:space="preserve"> can cascade through</w:t>
      </w:r>
      <w:r w:rsidRPr="008D20E1">
        <w:rPr>
          <w:rStyle w:val="StyleUnderline"/>
        </w:rPr>
        <w:t xml:space="preserve"> global </w:t>
      </w:r>
      <w:r w:rsidRPr="00BE6E7E">
        <w:rPr>
          <w:rStyle w:val="StyleUnderline"/>
          <w:highlight w:val="yellow"/>
        </w:rPr>
        <w:t>critical systems</w:t>
      </w:r>
      <w:r w:rsidRPr="008D20E1">
        <w:rPr>
          <w:rStyle w:val="StyleUnderline"/>
        </w:rPr>
        <w:t xml:space="preserve"> at the speed of digital communication, shutting down health and security systems, and undermining resource extraction</w:t>
      </w:r>
      <w:r w:rsidRPr="00440280">
        <w:rPr>
          <w:sz w:val="16"/>
        </w:rPr>
        <w:t xml:space="preserve"> and utilities by disrupting mines and powe</w:t>
      </w:r>
      <w:r w:rsidRPr="001B468B">
        <w:rPr>
          <w:sz w:val="16"/>
        </w:rPr>
        <w:t>r plants (a digital replicator, such as a computer worm, could speed up the spread rate and reach).</w:t>
      </w:r>
    </w:p>
    <w:p w14:paraId="14F902CC" w14:textId="77777777" w:rsidR="00C96995" w:rsidRPr="001B468B" w:rsidRDefault="00C96995" w:rsidP="00C96995">
      <w:pPr>
        <w:rPr>
          <w:sz w:val="16"/>
        </w:rPr>
      </w:pPr>
      <w:r w:rsidRPr="001B468B">
        <w:rPr>
          <w:rStyle w:val="StyleUnderline"/>
        </w:rPr>
        <w:t>Access to information can play a</w:t>
      </w:r>
      <w:r w:rsidRPr="001B468B">
        <w:rPr>
          <w:sz w:val="16"/>
        </w:rPr>
        <w:t xml:space="preserve"> more abstract, but no less important, </w:t>
      </w:r>
      <w:r w:rsidRPr="001B468B">
        <w:rPr>
          <w:rStyle w:val="StyleUnderline"/>
        </w:rPr>
        <w:t>role in the spread of critical system failure</w:t>
      </w:r>
      <w:r w:rsidRPr="001B468B">
        <w:rPr>
          <w:sz w:val="16"/>
        </w:rPr>
        <w:t>. The widespread, and growing, access of individuals and groups across the globe to ideas, schematics, and manufacturing capabilities (</w:t>
      </w:r>
      <w:r w:rsidRPr="001B468B">
        <w:rPr>
          <w:rStyle w:val="StyleUnderline"/>
        </w:rPr>
        <w:t>e.g.</w:t>
      </w:r>
      <w:r w:rsidRPr="001B468B">
        <w:rPr>
          <w:sz w:val="16"/>
        </w:rPr>
        <w:t xml:space="preserve"> Do-ItYourself, or DIY, biology) through digital and cultural exchanges (e.g. online fora), enables novel hypothetical GCR scenarios. Such a scenario could start with, say, the accidental or malicious release of </w:t>
      </w:r>
      <w:r w:rsidRPr="001B468B">
        <w:rPr>
          <w:rStyle w:val="StyleUnderline"/>
        </w:rPr>
        <w:t>a home-grown pathogen, or the one-sided deployment of geoengineering efforts in an attempt to mitigate climate change</w:t>
      </w:r>
      <w:r w:rsidRPr="001B468B">
        <w:rPr>
          <w:sz w:val="16"/>
        </w:rPr>
        <w:t>. Some ideas encourage their own spread, e.g. schematics for communication devices, or ideas that encourage further sharing of those ideas (e.g. ideologies or viral videos), coupling cultural replicators with human interaction networks.</w:t>
      </w:r>
    </w:p>
    <w:p w14:paraId="2FED0BBA" w14:textId="77777777" w:rsidR="00C96995" w:rsidRPr="00440280" w:rsidRDefault="00C96995" w:rsidP="00C96995">
      <w:pPr>
        <w:rPr>
          <w:sz w:val="16"/>
          <w:szCs w:val="14"/>
        </w:rPr>
      </w:pPr>
      <w:r w:rsidRPr="001B468B">
        <w:rPr>
          <w:sz w:val="16"/>
          <w:szCs w:val="14"/>
        </w:rPr>
        <w:t>Table 1 illustrates how analysis of critical systems and analysis of global spread mechanisms might be combined into a single classification framework. The table presents a mapping from eight hypothetical GCR scenarios to the critical systems that are most likely to be under</w:t>
      </w:r>
      <w:r w:rsidRPr="00440280">
        <w:rPr>
          <w:sz w:val="16"/>
          <w:szCs w:val="14"/>
        </w:rPr>
        <w:t>mined in each scenario, for each type of global spread mechanism. We have chosen a selection of severe GCR scenarios that are (i) familiar, (ii) considered plausible, and (iii) cover both natural and anthropogenic threats. This is far from a comprehensive list of scenarios, as the very framework presented here aims to help explore possible scenarios.</w:t>
      </w:r>
    </w:p>
    <w:p w14:paraId="33E79A37" w14:textId="77777777" w:rsidR="00C96995" w:rsidRPr="008D20E1" w:rsidRDefault="00C96995" w:rsidP="00C96995">
      <w:pPr>
        <w:rPr>
          <w:rStyle w:val="StyleUnderline"/>
        </w:rPr>
      </w:pPr>
      <w:r>
        <w:t xml:space="preserve">4. </w:t>
      </w:r>
      <w:r w:rsidRPr="008D20E1">
        <w:rPr>
          <w:rStyle w:val="StyleUnderline"/>
        </w:rPr>
        <w:t>Prevention and mitigation failures</w:t>
      </w:r>
    </w:p>
    <w:p w14:paraId="5713F9EF" w14:textId="77777777" w:rsidR="00C96995" w:rsidRPr="00440280" w:rsidRDefault="00C96995" w:rsidP="00C96995">
      <w:pPr>
        <w:rPr>
          <w:sz w:val="16"/>
          <w:szCs w:val="14"/>
        </w:rPr>
      </w:pPr>
      <w:r w:rsidRPr="00440280">
        <w:rPr>
          <w:sz w:val="16"/>
          <w:szCs w:val="14"/>
        </w:rPr>
        <w:t>Analysing GCR scenarios along the dimensions of critical systems and spread mechanisms draws significantly on our understanding of the natural world and technical systems, and complements existing endeavours to classify risks of a smaller scale (IRDR, 2014). Holistic risk management, however, must take into account the human elements that moderate GCR through prevention and mitigation efforts, and how these efforts might fail. The challenge of preventing global catastrophes thus requires integration of the work and expertise in and between the natural and the social sciences, on a global scale.</w:t>
      </w:r>
    </w:p>
    <w:p w14:paraId="34682A61" w14:textId="77777777" w:rsidR="00C96995" w:rsidRPr="00440280" w:rsidRDefault="00C96995" w:rsidP="00C96995">
      <w:pPr>
        <w:rPr>
          <w:sz w:val="16"/>
          <w:szCs w:val="14"/>
        </w:rPr>
      </w:pPr>
      <w:r w:rsidRPr="00440280">
        <w:rPr>
          <w:sz w:val="16"/>
          <w:szCs w:val="14"/>
        </w:rPr>
        <w:t>A particularly comprehensive existing risk management framework with such integrative characteristics and international scope is the Sendai Framework for Disaster Risk Reduction (SFDRR), adopted by 187 UN member states in 2015 (UNISDR, 2015). Although developed for natural rather than technological disasters, it considers many of the potential human factors that influence resilience and vulnerability to an unfolding disaster. We take a similar approach here, and identify potentially fragile areas in the global risk prevention and mitigation system (Fig. 3). Rather than aiming for comprehensiveness or exclusivity, it highlights that understanding these interdependent and complex human factors requires input from a wide range of disciplines beyond the natural sciences.</w:t>
      </w:r>
    </w:p>
    <w:p w14:paraId="1B2E9BF0" w14:textId="77777777" w:rsidR="00C96995" w:rsidRPr="00440280" w:rsidRDefault="00C96995" w:rsidP="00C96995">
      <w:pPr>
        <w:rPr>
          <w:sz w:val="16"/>
          <w:szCs w:val="14"/>
        </w:rPr>
      </w:pPr>
      <w:r w:rsidRPr="00440280">
        <w:rPr>
          <w:sz w:val="16"/>
          <w:szCs w:val="14"/>
        </w:rPr>
        <w:t>For instance, short-term thinking and a limited focus constitute cognitive biases affecting risk perception and management on the individual and institutional level (as studied in psychology and behavioural economics); unresolved political conflicts and competing ethical notions of justice undermine international cooperation and burden-sharing on the institutional and supra-institutional level (as studied in e.g. law, philosophy and political science).</w:t>
      </w:r>
    </w:p>
    <w:p w14:paraId="662111B7" w14:textId="77777777" w:rsidR="00C96995" w:rsidRPr="00440280" w:rsidRDefault="00C96995" w:rsidP="00C96995">
      <w:pPr>
        <w:rPr>
          <w:sz w:val="16"/>
        </w:rPr>
      </w:pPr>
      <w:r w:rsidRPr="00440280">
        <w:rPr>
          <w:sz w:val="16"/>
        </w:rPr>
        <w:t xml:space="preserve">Some risks (e.g. natural pandemics) are already the focus of well-developed institutional systems (e.g. the World Health Organization), robust research activity and technical know-how. </w:t>
      </w:r>
      <w:r w:rsidRPr="00BE6E7E">
        <w:rPr>
          <w:rStyle w:val="StyleUnderline"/>
          <w:highlight w:val="yellow"/>
        </w:rPr>
        <w:t>For</w:t>
      </w:r>
      <w:r w:rsidRPr="001B468B">
        <w:rPr>
          <w:rStyle w:val="StyleUnderline"/>
        </w:rPr>
        <w:t xml:space="preserve"> GCRs from </w:t>
      </w:r>
      <w:r w:rsidRPr="00BE6E7E">
        <w:rPr>
          <w:rStyle w:val="StyleUnderline"/>
          <w:highlight w:val="yellow"/>
        </w:rPr>
        <w:t>emerging technologies</w:t>
      </w:r>
      <w:r w:rsidRPr="00440280">
        <w:rPr>
          <w:sz w:val="16"/>
        </w:rPr>
        <w:t xml:space="preserve">, however, </w:t>
      </w:r>
      <w:r w:rsidRPr="00BE6E7E">
        <w:rPr>
          <w:rStyle w:val="StyleUnderline"/>
          <w:highlight w:val="yellow"/>
        </w:rPr>
        <w:t>the institutional mix</w:t>
      </w:r>
      <w:r w:rsidRPr="008D20E1">
        <w:rPr>
          <w:rStyle w:val="StyleUnderline"/>
        </w:rPr>
        <w:t xml:space="preserve"> and a research agenda </w:t>
      </w:r>
      <w:r w:rsidRPr="00BE6E7E">
        <w:rPr>
          <w:rStyle w:val="StyleUnderline"/>
          <w:highlight w:val="yellow"/>
        </w:rPr>
        <w:t>are only just becoming established</w:t>
      </w:r>
      <w:r w:rsidRPr="00440280">
        <w:rPr>
          <w:sz w:val="16"/>
        </w:rPr>
        <w:t xml:space="preserve">. Conventional disaster response (e.g. recovery and compensation), and even newer, comprehensive strategies (e.g. the “build back better” principle adopted in some countries post-disaster) are inadequate for addressing threat scenarios where there is limited reaction time and no second chance. For these cases, we need a novel framework that is at least as interdisciplinary as the SFDRR, but moves away from uni-dimensional, natural hazards and instead addresses complex, anthropogenic </w:t>
      </w:r>
      <w:r w:rsidRPr="00C3211D">
        <w:rPr>
          <w:sz w:val="16"/>
        </w:rPr>
        <w:t xml:space="preserve">risks, which are far more likely to cause a severe global catastrophe (Rees, 2003). In particular, </w:t>
      </w:r>
      <w:r w:rsidRPr="00C3211D">
        <w:rPr>
          <w:rStyle w:val="StyleUnderline"/>
        </w:rPr>
        <w:t>we have to focus on the prevention and mitigation of multidimensional risk scenarios that involve cascades of socio-technological, natural-technological (“natech”) and technological-natural disasters</w:t>
      </w:r>
      <w:r w:rsidRPr="00C3211D">
        <w:rPr>
          <w:sz w:val="16"/>
        </w:rPr>
        <w:t>.</w:t>
      </w:r>
    </w:p>
    <w:p w14:paraId="1DB176EB" w14:textId="4DE5E340" w:rsidR="00C96995" w:rsidRDefault="00C96995" w:rsidP="00C96995">
      <w:pPr>
        <w:rPr>
          <w:sz w:val="16"/>
        </w:rPr>
      </w:pPr>
      <w:r w:rsidRPr="00BE6E7E">
        <w:rPr>
          <w:rStyle w:val="StyleUnderline"/>
          <w:highlight w:val="yellow"/>
        </w:rPr>
        <w:t>As we confront</w:t>
      </w:r>
      <w:r w:rsidRPr="00C3211D">
        <w:rPr>
          <w:rStyle w:val="StyleUnderline"/>
        </w:rPr>
        <w:t xml:space="preserve"> emergent technological </w:t>
      </w:r>
      <w:r w:rsidRPr="00BE6E7E">
        <w:rPr>
          <w:rStyle w:val="StyleUnderline"/>
          <w:highlight w:val="yellow"/>
        </w:rPr>
        <w:t>GCR</w:t>
      </w:r>
      <w:r w:rsidRPr="00C3211D">
        <w:rPr>
          <w:rStyle w:val="StyleUnderline"/>
        </w:rPr>
        <w:t xml:space="preserve"> scenarios, </w:t>
      </w:r>
      <w:r w:rsidRPr="00BE6E7E">
        <w:rPr>
          <w:rStyle w:val="StyleUnderline"/>
          <w:highlight w:val="yellow"/>
        </w:rPr>
        <w:t>lessons can be learnt from</w:t>
      </w:r>
      <w:r w:rsidRPr="00440280">
        <w:rPr>
          <w:sz w:val="16"/>
        </w:rPr>
        <w:t xml:space="preserve"> previous smaller disasters. An instructive recent case of a multi-dimensional disaster scenario, albeit of local scope, is </w:t>
      </w:r>
      <w:r w:rsidRPr="00BE6E7E">
        <w:rPr>
          <w:rStyle w:val="StyleUnderline"/>
          <w:highlight w:val="yellow"/>
        </w:rPr>
        <w:t>the Fukushima</w:t>
      </w:r>
      <w:r w:rsidRPr="00440280">
        <w:rPr>
          <w:sz w:val="16"/>
        </w:rPr>
        <w:t xml:space="preserve"> Dai’ichi </w:t>
      </w:r>
      <w:r w:rsidRPr="00BE6E7E">
        <w:rPr>
          <w:rStyle w:val="StyleUnderline"/>
          <w:highlight w:val="yellow"/>
        </w:rPr>
        <w:t>nuclear accident, which laid bare</w:t>
      </w:r>
      <w:r w:rsidRPr="008D20E1">
        <w:rPr>
          <w:rStyle w:val="StyleUnderline"/>
        </w:rPr>
        <w:t xml:space="preserve"> failures at the interface of</w:t>
      </w:r>
      <w:r w:rsidRPr="00440280">
        <w:rPr>
          <w:sz w:val="16"/>
        </w:rPr>
        <w:t xml:space="preserve"> natural, scientific, technological, socioeconomic, legal and </w:t>
      </w:r>
      <w:r w:rsidRPr="008D20E1">
        <w:rPr>
          <w:rStyle w:val="StyleUnderline"/>
        </w:rPr>
        <w:t xml:space="preserve">political realms. One such failure was the </w:t>
      </w:r>
      <w:r w:rsidRPr="00BE6E7E">
        <w:rPr>
          <w:rStyle w:val="StyleUnderline"/>
          <w:highlight w:val="yellow"/>
        </w:rPr>
        <w:t>supervision</w:t>
      </w:r>
      <w:r w:rsidRPr="008D20E1">
        <w:rPr>
          <w:rStyle w:val="StyleUnderline"/>
        </w:rPr>
        <w:t xml:space="preserve"> of Japan’s nuclear industry </w:t>
      </w:r>
      <w:r w:rsidRPr="00BE6E7E">
        <w:rPr>
          <w:rStyle w:val="StyleUnderline"/>
          <w:highlight w:val="yellow"/>
        </w:rPr>
        <w:t>by the very same authorities that were to promote nuclear technology</w:t>
      </w:r>
      <w:r w:rsidRPr="001B468B">
        <w:rPr>
          <w:rStyle w:val="StyleUnderline"/>
        </w:rPr>
        <w:t xml:space="preserve">. Such an institutional setup, aggravated by cognitive biases (e.g. </w:t>
      </w:r>
      <w:r w:rsidRPr="00BE6E7E">
        <w:rPr>
          <w:rStyle w:val="Emphasis"/>
          <w:highlight w:val="yellow"/>
        </w:rPr>
        <w:t>groupthink) in a sector with revolving doors</w:t>
      </w:r>
      <w:r w:rsidRPr="001B468B">
        <w:rPr>
          <w:rStyle w:val="StyleUnderline"/>
        </w:rPr>
        <w:t xml:space="preserve"> to the regulator, was lacking adequate incentive structures, and </w:t>
      </w:r>
      <w:r w:rsidRPr="00BE6E7E">
        <w:rPr>
          <w:rStyle w:val="StyleUnderline"/>
          <w:highlight w:val="yellow"/>
        </w:rPr>
        <w:t xml:space="preserve">was destined to result in </w:t>
      </w:r>
      <w:r w:rsidRPr="00BE6E7E">
        <w:rPr>
          <w:rStyle w:val="Emphasis"/>
          <w:highlight w:val="yellow"/>
        </w:rPr>
        <w:t>conflicts of interest and regulatory capture</w:t>
      </w:r>
      <w:r w:rsidRPr="00BE6E7E">
        <w:rPr>
          <w:rStyle w:val="StyleUnderline"/>
          <w:highlight w:val="yellow"/>
        </w:rPr>
        <w:t>. The</w:t>
      </w:r>
      <w:r w:rsidRPr="001B468B">
        <w:rPr>
          <w:rStyle w:val="StyleUnderline"/>
        </w:rPr>
        <w:t xml:space="preserve"> international science and </w:t>
      </w:r>
      <w:r w:rsidRPr="00BE6E7E">
        <w:rPr>
          <w:rStyle w:val="StyleUnderline"/>
          <w:highlight w:val="yellow"/>
        </w:rPr>
        <w:t>policy community therefore has the</w:t>
      </w:r>
      <w:r w:rsidRPr="001B468B">
        <w:rPr>
          <w:rStyle w:val="StyleUnderline"/>
        </w:rPr>
        <w:t xml:space="preserve"> opportunity and the </w:t>
      </w:r>
      <w:r w:rsidRPr="00BE6E7E">
        <w:rPr>
          <w:rStyle w:val="StyleUnderline"/>
          <w:highlight w:val="yellow"/>
        </w:rPr>
        <w:t>responsibility to co-create better risk prevention and mitigation systems</w:t>
      </w:r>
      <w:r w:rsidRPr="00440280">
        <w:rPr>
          <w:sz w:val="16"/>
        </w:rPr>
        <w:t>, by engaging with researchers in the social sciences and humanities.</w:t>
      </w:r>
    </w:p>
    <w:p w14:paraId="074BFB80" w14:textId="08FC0A89" w:rsidR="004077F5" w:rsidRDefault="004077F5" w:rsidP="00C96995">
      <w:pPr>
        <w:rPr>
          <w:sz w:val="16"/>
        </w:rPr>
      </w:pPr>
    </w:p>
    <w:p w14:paraId="7D24E090" w14:textId="77777777" w:rsidR="004077F5" w:rsidRDefault="004077F5" w:rsidP="004077F5">
      <w:pPr>
        <w:pStyle w:val="Heading4"/>
      </w:pPr>
      <w:r>
        <w:t xml:space="preserve">Corporate consolidation is </w:t>
      </w:r>
      <w:r>
        <w:rPr>
          <w:u w:val="single"/>
        </w:rPr>
        <w:t>eroding</w:t>
      </w:r>
      <w:r w:rsidRPr="006B544E">
        <w:rPr>
          <w:u w:val="single"/>
        </w:rPr>
        <w:t xml:space="preserve"> democracy</w:t>
      </w:r>
      <w:r>
        <w:t xml:space="preserve">. </w:t>
      </w:r>
    </w:p>
    <w:p w14:paraId="0AC7EF0C" w14:textId="77777777" w:rsidR="004077F5" w:rsidRPr="00F36414" w:rsidRDefault="004077F5" w:rsidP="004077F5">
      <w:r w:rsidRPr="000D7BE3">
        <w:rPr>
          <w:rStyle w:val="Style13ptBold"/>
        </w:rPr>
        <w:t>Wu 18,</w:t>
      </w:r>
      <w:r>
        <w:t xml:space="preserve"> an American attorney, legal scholar, political figure, and government official who served as a professor of law at Columbia University and was a contributing opinion writer for The New York Times. (Tim, “The Curse of Bigness: Antitrust in the New Gilded Age,” https://scholarship.law.columbia.edu/books/63)</w:t>
      </w:r>
    </w:p>
    <w:p w14:paraId="332A6737" w14:textId="77777777" w:rsidR="004077F5" w:rsidRPr="00F36414" w:rsidRDefault="004077F5" w:rsidP="004077F5">
      <w:pPr>
        <w:rPr>
          <w:sz w:val="16"/>
        </w:rPr>
      </w:pPr>
      <w:r w:rsidRPr="00F36414">
        <w:rPr>
          <w:rStyle w:val="StyleUnderline"/>
        </w:rPr>
        <w:t>We are three decades into a major global experiment. What happens when the nations of the world weaken their controls on the size and power of industrial giants?</w:t>
      </w:r>
      <w:r w:rsidRPr="00F36414">
        <w:rPr>
          <w:sz w:val="16"/>
        </w:rPr>
        <w:t xml:space="preserve"> What happens when countries, in the name of globalism, grandly subsidize their wealthiest and most powerful firms?</w:t>
      </w:r>
    </w:p>
    <w:p w14:paraId="7CC68A3C" w14:textId="77777777" w:rsidR="004077F5" w:rsidRPr="00837EB5" w:rsidRDefault="004077F5" w:rsidP="004077F5">
      <w:pPr>
        <w:rPr>
          <w:sz w:val="16"/>
        </w:rPr>
      </w:pPr>
      <w:r w:rsidRPr="00F36414">
        <w:rPr>
          <w:rStyle w:val="StyleUnderline"/>
        </w:rPr>
        <w:t>The answers</w:t>
      </w:r>
      <w:r w:rsidRPr="00F36414">
        <w:rPr>
          <w:sz w:val="16"/>
        </w:rPr>
        <w:t xml:space="preserve">, I think, </w:t>
      </w:r>
      <w:r w:rsidRPr="00F36414">
        <w:rPr>
          <w:rStyle w:val="StyleUnderline"/>
        </w:rPr>
        <w:t>are clear. Look at the</w:t>
      </w:r>
      <w:r w:rsidRPr="00837EB5">
        <w:rPr>
          <w:rStyle w:val="StyleUnderline"/>
        </w:rPr>
        <w:t xml:space="preserve"> global economy and </w:t>
      </w:r>
      <w:r w:rsidRPr="00450A8F">
        <w:rPr>
          <w:rStyle w:val="StyleUnderline"/>
          <w:highlight w:val="yellow"/>
        </w:rPr>
        <w:t>witness the rule of</w:t>
      </w:r>
      <w:r w:rsidRPr="00F36414">
        <w:rPr>
          <w:rStyle w:val="StyleUnderline"/>
        </w:rPr>
        <w:t xml:space="preserve"> concentrated </w:t>
      </w:r>
      <w:r w:rsidRPr="00450A8F">
        <w:rPr>
          <w:rStyle w:val="StyleUnderline"/>
          <w:highlight w:val="yellow"/>
        </w:rPr>
        <w:t>monopolies</w:t>
      </w:r>
      <w:r w:rsidRPr="00837EB5">
        <w:rPr>
          <w:rStyle w:val="StyleUnderline"/>
        </w:rPr>
        <w:t xml:space="preserve"> and oligopolies, </w:t>
      </w:r>
      <w:r w:rsidRPr="00450A8F">
        <w:rPr>
          <w:rStyle w:val="StyleUnderline"/>
          <w:highlight w:val="yellow"/>
        </w:rPr>
        <w:t xml:space="preserve">the by-product of </w:t>
      </w:r>
      <w:r w:rsidRPr="00450A8F">
        <w:rPr>
          <w:rStyle w:val="Emphasis"/>
          <w:highlight w:val="yellow"/>
        </w:rPr>
        <w:t>decades of consolidation</w:t>
      </w:r>
      <w:r w:rsidRPr="00450A8F">
        <w:rPr>
          <w:rStyle w:val="StyleUnderline"/>
          <w:highlight w:val="yellow"/>
        </w:rPr>
        <w:t xml:space="preserve"> across industries like</w:t>
      </w:r>
      <w:r w:rsidRPr="006B544E">
        <w:rPr>
          <w:rStyle w:val="StyleUnderline"/>
        </w:rPr>
        <w:t xml:space="preserve"> agriculture, </w:t>
      </w:r>
      <w:r w:rsidRPr="00450A8F">
        <w:rPr>
          <w:rStyle w:val="Emphasis"/>
          <w:highlight w:val="yellow"/>
        </w:rPr>
        <w:t>finance</w:t>
      </w:r>
      <w:r w:rsidRPr="006B544E">
        <w:rPr>
          <w:rStyle w:val="StyleUnderline"/>
        </w:rPr>
        <w:t xml:space="preserve"> and pharmaceuticals</w:t>
      </w:r>
      <w:r w:rsidRPr="00837EB5">
        <w:rPr>
          <w:sz w:val="16"/>
        </w:rPr>
        <w:t xml:space="preserve">. Witness the power of the great tech platforms, like Google and Facebook, which have gained an extraordinary power over our lives and collectively know more about everyone than anyone. And </w:t>
      </w:r>
      <w:r w:rsidRPr="00450A8F">
        <w:rPr>
          <w:rStyle w:val="StyleUnderline"/>
          <w:highlight w:val="yellow"/>
        </w:rPr>
        <w:t>behold the unconscionable concentration of global wealth</w:t>
      </w:r>
      <w:r w:rsidRPr="00837EB5">
        <w:rPr>
          <w:rStyle w:val="StyleUnderline"/>
        </w:rPr>
        <w:t>, the yaw</w:t>
      </w:r>
      <w:r w:rsidRPr="00F36414">
        <w:rPr>
          <w:rStyle w:val="StyleUnderline"/>
        </w:rPr>
        <w:t xml:space="preserve">ning gap </w:t>
      </w:r>
      <w:r w:rsidRPr="00450A8F">
        <w:rPr>
          <w:rStyle w:val="StyleUnderline"/>
          <w:highlight w:val="yellow"/>
        </w:rPr>
        <w:t>between</w:t>
      </w:r>
      <w:r w:rsidRPr="00F36414">
        <w:rPr>
          <w:rStyle w:val="StyleUnderline"/>
        </w:rPr>
        <w:t xml:space="preserve"> the </w:t>
      </w:r>
      <w:r w:rsidRPr="00450A8F">
        <w:rPr>
          <w:rStyle w:val="StyleUnderline"/>
          <w:highlight w:val="yellow"/>
        </w:rPr>
        <w:t>rich and poor</w:t>
      </w:r>
      <w:r w:rsidRPr="00F36414">
        <w:rPr>
          <w:rStyle w:val="StyleUnderline"/>
        </w:rPr>
        <w:t>, most clearly manifest in the international class of billionaires who inhabit their own sovereignty</w:t>
      </w:r>
      <w:r w:rsidRPr="00F36414">
        <w:rPr>
          <w:sz w:val="16"/>
        </w:rPr>
        <w:t>.</w:t>
      </w:r>
    </w:p>
    <w:p w14:paraId="67B21728" w14:textId="77777777" w:rsidR="004077F5" w:rsidRPr="00837EB5" w:rsidRDefault="004077F5" w:rsidP="004077F5">
      <w:pPr>
        <w:rPr>
          <w:sz w:val="16"/>
        </w:rPr>
      </w:pPr>
      <w:r w:rsidRPr="00837EB5">
        <w:rPr>
          <w:sz w:val="16"/>
        </w:rPr>
        <w:t xml:space="preserve">Back in the 1990s, the promise of globalization was that the elimination of trade barriers and the rise of global supply chains would yield a broad spreading of wealth to everyone. There was, to be sure, debate over who would benefit from such competition, and worries about displaced workers and environmental impact. But in retrospect, the </w:t>
      </w:r>
      <w:r w:rsidRPr="00837EB5">
        <w:rPr>
          <w:rStyle w:val="StyleUnderline"/>
        </w:rPr>
        <w:t>advocates of globalization – and even some of its critics – forgot something more fundamental about how capitalism works. They failed to realize that globalization might breed a new class of monopoly that would drain wealth from everyone: workers, suppliers and producers</w:t>
      </w:r>
      <w:r w:rsidRPr="00837EB5">
        <w:rPr>
          <w:sz w:val="16"/>
        </w:rPr>
        <w:t>. They also forgot that some nations would seek precisely that outcome in the name of progress.</w:t>
      </w:r>
    </w:p>
    <w:p w14:paraId="362F4102" w14:textId="77777777" w:rsidR="004077F5" w:rsidRPr="00F36414" w:rsidRDefault="004077F5" w:rsidP="004077F5">
      <w:pPr>
        <w:rPr>
          <w:sz w:val="16"/>
        </w:rPr>
      </w:pPr>
      <w:r w:rsidRPr="00837EB5">
        <w:rPr>
          <w:rStyle w:val="StyleUnderline"/>
        </w:rPr>
        <w:t>T</w:t>
      </w:r>
      <w:r w:rsidRPr="00F36414">
        <w:rPr>
          <w:rStyle w:val="StyleUnderline"/>
        </w:rPr>
        <w:t xml:space="preserve">he result is that a great concentration of wealth and private power has now transformed and radicalized politics around the globe, as </w:t>
      </w:r>
      <w:r w:rsidRPr="00450A8F">
        <w:rPr>
          <w:rStyle w:val="StyleUnderline"/>
          <w:highlight w:val="yellow"/>
        </w:rPr>
        <w:t>a disaffected</w:t>
      </w:r>
      <w:r w:rsidRPr="00F36414">
        <w:rPr>
          <w:rStyle w:val="StyleUnderline"/>
        </w:rPr>
        <w:t xml:space="preserve"> and declining </w:t>
      </w:r>
      <w:r w:rsidRPr="00450A8F">
        <w:rPr>
          <w:rStyle w:val="StyleUnderline"/>
          <w:highlight w:val="yellow"/>
        </w:rPr>
        <w:t>middle class</w:t>
      </w:r>
      <w:r w:rsidRPr="00F36414">
        <w:rPr>
          <w:rStyle w:val="StyleUnderline"/>
        </w:rPr>
        <w:t xml:space="preserve">, those who feel left behind, have come to </w:t>
      </w:r>
      <w:r w:rsidRPr="00450A8F">
        <w:rPr>
          <w:rStyle w:val="StyleUnderline"/>
          <w:highlight w:val="yellow"/>
        </w:rPr>
        <w:t xml:space="preserve">support increasingly </w:t>
      </w:r>
      <w:r w:rsidRPr="00450A8F">
        <w:rPr>
          <w:rStyle w:val="Emphasis"/>
          <w:highlight w:val="yellow"/>
        </w:rPr>
        <w:t>radical solutions</w:t>
      </w:r>
      <w:r w:rsidRPr="00450A8F">
        <w:rPr>
          <w:rStyle w:val="StyleUnderline"/>
          <w:highlight w:val="yellow"/>
        </w:rPr>
        <w:t>. In</w:t>
      </w:r>
      <w:r w:rsidRPr="00F36414">
        <w:rPr>
          <w:rStyle w:val="StyleUnderline"/>
        </w:rPr>
        <w:t xml:space="preserve"> nations around the world – </w:t>
      </w:r>
      <w:r w:rsidRPr="00450A8F">
        <w:rPr>
          <w:rStyle w:val="StyleUnderline"/>
          <w:highlight w:val="yellow"/>
        </w:rPr>
        <w:t>Brazil, Britain, Hungary, the U</w:t>
      </w:r>
      <w:r w:rsidRPr="00F36414">
        <w:rPr>
          <w:rStyle w:val="StyleUnderline"/>
        </w:rPr>
        <w:t xml:space="preserve">nited </w:t>
      </w:r>
      <w:r w:rsidRPr="00450A8F">
        <w:rPr>
          <w:rStyle w:val="StyleUnderline"/>
          <w:highlight w:val="yellow"/>
        </w:rPr>
        <w:t>S</w:t>
      </w:r>
      <w:r w:rsidRPr="00F36414">
        <w:rPr>
          <w:rStyle w:val="StyleUnderline"/>
        </w:rPr>
        <w:t xml:space="preserve">tates </w:t>
      </w:r>
      <w:r w:rsidRPr="00450A8F">
        <w:rPr>
          <w:rStyle w:val="StyleUnderline"/>
          <w:highlight w:val="yellow"/>
        </w:rPr>
        <w:t xml:space="preserve">and others – have emerged </w:t>
      </w:r>
      <w:r w:rsidRPr="00450A8F">
        <w:rPr>
          <w:rStyle w:val="Emphasis"/>
          <w:highlight w:val="yellow"/>
        </w:rPr>
        <w:t>nationalist movements</w:t>
      </w:r>
      <w:r w:rsidRPr="00450A8F">
        <w:rPr>
          <w:rStyle w:val="StyleUnderline"/>
          <w:highlight w:val="yellow"/>
        </w:rPr>
        <w:t xml:space="preserve"> that</w:t>
      </w:r>
      <w:r w:rsidRPr="00837EB5">
        <w:rPr>
          <w:rStyle w:val="StyleUnderline"/>
        </w:rPr>
        <w:t xml:space="preserve">, in their more extreme forms, </w:t>
      </w:r>
      <w:r w:rsidRPr="00450A8F">
        <w:rPr>
          <w:rStyle w:val="StyleUnderline"/>
          <w:highlight w:val="yellow"/>
        </w:rPr>
        <w:t>resemble</w:t>
      </w:r>
      <w:r w:rsidRPr="00837EB5">
        <w:rPr>
          <w:rStyle w:val="StyleUnderline"/>
        </w:rPr>
        <w:t xml:space="preserve"> the most dangerous movements of </w:t>
      </w:r>
      <w:r w:rsidRPr="00450A8F">
        <w:rPr>
          <w:rStyle w:val="StyleUnderline"/>
          <w:highlight w:val="yellow"/>
        </w:rPr>
        <w:t>the 1930s</w:t>
      </w:r>
      <w:r w:rsidRPr="00F36414">
        <w:rPr>
          <w:rStyle w:val="StyleUnderline"/>
        </w:rPr>
        <w:t>. They blame the same scapegoats – immigrant workers, foreigners, gays or elite conspiracies – for the diminishment of the middle</w:t>
      </w:r>
      <w:r w:rsidRPr="00837EB5">
        <w:rPr>
          <w:rStyle w:val="StyleUnderline"/>
        </w:rPr>
        <w:t xml:space="preserve"> class, while calling for an enlargement of state powe</w:t>
      </w:r>
      <w:r w:rsidRPr="00F36414">
        <w:rPr>
          <w:rStyle w:val="StyleUnderline"/>
        </w:rPr>
        <w:t>r in a manner that can only be described as terrifying</w:t>
      </w:r>
      <w:r w:rsidRPr="00F36414">
        <w:rPr>
          <w:sz w:val="16"/>
        </w:rPr>
        <w:t>.</w:t>
      </w:r>
    </w:p>
    <w:p w14:paraId="4DDDBDA5" w14:textId="77777777" w:rsidR="004077F5" w:rsidRPr="00837EB5" w:rsidRDefault="004077F5" w:rsidP="004077F5">
      <w:pPr>
        <w:rPr>
          <w:sz w:val="16"/>
        </w:rPr>
      </w:pPr>
      <w:r w:rsidRPr="00F36414">
        <w:rPr>
          <w:rStyle w:val="StyleUnderline"/>
        </w:rPr>
        <w:t xml:space="preserve">What </w:t>
      </w:r>
      <w:r w:rsidRPr="00450A8F">
        <w:rPr>
          <w:rStyle w:val="StyleUnderline"/>
          <w:highlight w:val="yellow"/>
        </w:rPr>
        <w:t>we are facing</w:t>
      </w:r>
      <w:r w:rsidRPr="00F36414">
        <w:rPr>
          <w:rStyle w:val="StyleUnderline"/>
        </w:rPr>
        <w:t xml:space="preserve"> is </w:t>
      </w:r>
      <w:r w:rsidRPr="00450A8F">
        <w:rPr>
          <w:rStyle w:val="StyleUnderline"/>
          <w:highlight w:val="yellow"/>
        </w:rPr>
        <w:t xml:space="preserve">a global </w:t>
      </w:r>
      <w:r w:rsidRPr="00450A8F">
        <w:rPr>
          <w:rStyle w:val="Emphasis"/>
          <w:highlight w:val="yellow"/>
        </w:rPr>
        <w:t>‘Curse of Bigness’</w:t>
      </w:r>
      <w:r w:rsidRPr="00450A8F">
        <w:rPr>
          <w:rStyle w:val="StyleUnderline"/>
          <w:highlight w:val="yellow"/>
        </w:rPr>
        <w:t xml:space="preserve"> that represents a profound</w:t>
      </w:r>
      <w:r w:rsidRPr="00F36414">
        <w:rPr>
          <w:rStyle w:val="StyleUnderline"/>
        </w:rPr>
        <w:t xml:space="preserve"> and dangerous </w:t>
      </w:r>
      <w:r w:rsidRPr="00450A8F">
        <w:rPr>
          <w:rStyle w:val="StyleUnderline"/>
          <w:highlight w:val="yellow"/>
        </w:rPr>
        <w:t>threat to</w:t>
      </w:r>
      <w:r w:rsidRPr="00837EB5">
        <w:rPr>
          <w:rStyle w:val="StyleUnderline"/>
        </w:rPr>
        <w:t xml:space="preserve"> economic thriving for the broader public, but also to </w:t>
      </w:r>
      <w:r w:rsidRPr="00450A8F">
        <w:rPr>
          <w:rStyle w:val="Emphasis"/>
          <w:highlight w:val="yellow"/>
        </w:rPr>
        <w:t>liberal democracy</w:t>
      </w:r>
      <w:r w:rsidRPr="00837EB5">
        <w:rPr>
          <w:rStyle w:val="StyleUnderline"/>
        </w:rPr>
        <w:t xml:space="preserve"> itself</w:t>
      </w:r>
      <w:r w:rsidRPr="00837EB5">
        <w:rPr>
          <w:sz w:val="16"/>
        </w:rPr>
        <w:t xml:space="preserve">. For </w:t>
      </w:r>
      <w:r w:rsidRPr="00837EB5">
        <w:rPr>
          <w:rStyle w:val="StyleUnderline"/>
        </w:rPr>
        <w:t>we have, incautiously, given up on the ideal of economic democracy, while forgetting that economic dictatorship tends to beget political dictatorship. The operating premise of a democracy is that it makes the people of a nation sovereign over their affairs. Yet around the world, in so many nations, people do not feel that way</w:t>
      </w:r>
      <w:r w:rsidRPr="00837EB5">
        <w:rPr>
          <w:sz w:val="16"/>
        </w:rPr>
        <w:t>.</w:t>
      </w:r>
    </w:p>
    <w:p w14:paraId="4EC14D90" w14:textId="77777777" w:rsidR="004077F5" w:rsidRPr="00837EB5" w:rsidRDefault="004077F5" w:rsidP="004077F5">
      <w:pPr>
        <w:rPr>
          <w:sz w:val="16"/>
        </w:rPr>
      </w:pPr>
      <w:r w:rsidRPr="00837EB5">
        <w:rPr>
          <w:rStyle w:val="StyleUnderline"/>
        </w:rPr>
        <w:t xml:space="preserve">The patterns we are seeing should be familiar to any student of twentieth-century history. If we learned one thing from the last century, it should have been this: </w:t>
      </w:r>
      <w:r w:rsidRPr="00450A8F">
        <w:rPr>
          <w:rStyle w:val="StyleUnderline"/>
          <w:highlight w:val="yellow"/>
        </w:rPr>
        <w:t>the road to fascism</w:t>
      </w:r>
      <w:r w:rsidRPr="00F36414">
        <w:rPr>
          <w:rStyle w:val="StyleUnderline"/>
        </w:rPr>
        <w:t xml:space="preserve"> and dictatorship </w:t>
      </w:r>
      <w:r w:rsidRPr="00450A8F">
        <w:rPr>
          <w:rStyle w:val="StyleUnderline"/>
          <w:highlight w:val="yellow"/>
        </w:rPr>
        <w:t>is paved with failures of economic policy</w:t>
      </w:r>
      <w:r w:rsidRPr="00F36414">
        <w:rPr>
          <w:rStyle w:val="StyleUnderline"/>
        </w:rPr>
        <w:t xml:space="preserve"> to serve the needs of the broader public.</w:t>
      </w:r>
      <w:r w:rsidRPr="00837EB5">
        <w:rPr>
          <w:rStyle w:val="StyleUnderline"/>
        </w:rPr>
        <w:t xml:space="preserve"> Gross </w:t>
      </w:r>
      <w:r w:rsidRPr="00450A8F">
        <w:rPr>
          <w:rStyle w:val="StyleUnderline"/>
          <w:highlight w:val="yellow"/>
        </w:rPr>
        <w:t>inequality and</w:t>
      </w:r>
      <w:r w:rsidRPr="00837EB5">
        <w:rPr>
          <w:rStyle w:val="StyleUnderline"/>
        </w:rPr>
        <w:t xml:space="preserve"> material </w:t>
      </w:r>
      <w:r w:rsidRPr="00450A8F">
        <w:rPr>
          <w:rStyle w:val="StyleUnderline"/>
          <w:highlight w:val="yellow"/>
        </w:rPr>
        <w:t>suffering feed</w:t>
      </w:r>
      <w:r w:rsidRPr="00F36414">
        <w:rPr>
          <w:rStyle w:val="StyleUnderline"/>
        </w:rPr>
        <w:t xml:space="preserve"> a dangerous appetite for </w:t>
      </w:r>
      <w:r w:rsidRPr="00450A8F">
        <w:rPr>
          <w:rStyle w:val="Emphasis"/>
          <w:highlight w:val="yellow"/>
        </w:rPr>
        <w:t>nationalistic and extremist leadership</w:t>
      </w:r>
      <w:r w:rsidRPr="00837EB5">
        <w:rPr>
          <w:sz w:val="16"/>
        </w:rPr>
        <w:t xml:space="preserve">. Yet, as if </w:t>
      </w:r>
      <w:r w:rsidRPr="00837EB5">
        <w:rPr>
          <w:strike/>
          <w:sz w:val="16"/>
        </w:rPr>
        <w:t>blind</w:t>
      </w:r>
      <w:r w:rsidRPr="00837EB5">
        <w:rPr>
          <w:sz w:val="16"/>
        </w:rPr>
        <w:t xml:space="preserve"> to these lessons, </w:t>
      </w:r>
      <w:r w:rsidRPr="00450A8F">
        <w:rPr>
          <w:rStyle w:val="Emphasis"/>
          <w:highlight w:val="yellow"/>
        </w:rPr>
        <w:t>we are going down the same path</w:t>
      </w:r>
      <w:r w:rsidRPr="00837EB5">
        <w:rPr>
          <w:sz w:val="16"/>
        </w:rPr>
        <w:t>.</w:t>
      </w:r>
    </w:p>
    <w:p w14:paraId="68C9795B" w14:textId="77777777" w:rsidR="004077F5" w:rsidRPr="00837EB5" w:rsidRDefault="004077F5" w:rsidP="004077F5">
      <w:pPr>
        <w:rPr>
          <w:sz w:val="16"/>
        </w:rPr>
      </w:pPr>
      <w:r w:rsidRPr="00837EB5">
        <w:rPr>
          <w:rStyle w:val="StyleUnderline"/>
        </w:rPr>
        <w:t>The questions we need to face a</w:t>
      </w:r>
      <w:r w:rsidRPr="00F36414">
        <w:rPr>
          <w:rStyle w:val="StyleUnderline"/>
        </w:rPr>
        <w:t>re these: Is tolerance of global monopoly and oligopoly actually compatible with the premise of basic equality among citizens, industrial freedom, or democracy itself? Can we create broad-based wealth in many regions, not just a few, and also a real sense of opportunity in economies dominated by monopolists? Is there just too much concentrated private power in too few hands, which has too much influence over government? The questions, I think, answer themselves</w:t>
      </w:r>
      <w:r w:rsidRPr="00F36414">
        <w:rPr>
          <w:sz w:val="16"/>
        </w:rPr>
        <w:t>.</w:t>
      </w:r>
    </w:p>
    <w:p w14:paraId="1441956B" w14:textId="77777777" w:rsidR="004077F5" w:rsidRPr="00837EB5" w:rsidRDefault="004077F5" w:rsidP="004077F5">
      <w:pPr>
        <w:rPr>
          <w:sz w:val="16"/>
        </w:rPr>
      </w:pPr>
      <w:r w:rsidRPr="00837EB5">
        <w:rPr>
          <w:sz w:val="16"/>
        </w:rPr>
        <w:t xml:space="preserve">But </w:t>
      </w:r>
      <w:r w:rsidRPr="00837EB5">
        <w:rPr>
          <w:rStyle w:val="StyleUnderline"/>
        </w:rPr>
        <w:t xml:space="preserve">it is not enough to diagnose the problem. </w:t>
      </w:r>
      <w:r w:rsidRPr="00450A8F">
        <w:rPr>
          <w:rStyle w:val="StyleUnderline"/>
          <w:highlight w:val="yellow"/>
        </w:rPr>
        <w:t>The goal</w:t>
      </w:r>
      <w:r w:rsidRPr="00837EB5">
        <w:rPr>
          <w:sz w:val="16"/>
        </w:rPr>
        <w:t xml:space="preserve"> of this book </w:t>
      </w:r>
      <w:r w:rsidRPr="00450A8F">
        <w:rPr>
          <w:rStyle w:val="StyleUnderline"/>
          <w:highlight w:val="yellow"/>
        </w:rPr>
        <w:t>is to rediscover a classic answer</w:t>
      </w:r>
      <w:r w:rsidRPr="00837EB5">
        <w:rPr>
          <w:rStyle w:val="StyleUnderline"/>
        </w:rPr>
        <w:t xml:space="preserve"> to the problem of bigness: </w:t>
      </w:r>
      <w:r w:rsidRPr="00450A8F">
        <w:rPr>
          <w:rStyle w:val="StyleUnderline"/>
          <w:highlight w:val="yellow"/>
        </w:rPr>
        <w:t xml:space="preserve">a </w:t>
      </w:r>
      <w:r w:rsidRPr="00450A8F">
        <w:rPr>
          <w:rStyle w:val="Emphasis"/>
          <w:highlight w:val="yellow"/>
        </w:rPr>
        <w:t>programme of antimonopoly</w:t>
      </w:r>
      <w:r w:rsidRPr="00837EB5">
        <w:rPr>
          <w:rStyle w:val="StyleUnderline"/>
        </w:rPr>
        <w:t xml:space="preserve"> and the redistribution of monopoly profit</w:t>
      </w:r>
      <w:r w:rsidRPr="00837EB5">
        <w:rPr>
          <w:sz w:val="16"/>
        </w:rPr>
        <w:t>. To do this we need to relearn the lessons taught by two groups of important thinkers: the European Ordoliberals and those of the Anglo-American anti-monopoly tradition. These are thinkers whose influence was paramount after the catastrophe of the Second World War.</w:t>
      </w:r>
    </w:p>
    <w:p w14:paraId="330DD8ED" w14:textId="77777777" w:rsidR="004077F5" w:rsidRPr="00F36414" w:rsidRDefault="004077F5" w:rsidP="004077F5">
      <w:pPr>
        <w:rPr>
          <w:sz w:val="16"/>
        </w:rPr>
      </w:pPr>
      <w:r w:rsidRPr="00837EB5">
        <w:rPr>
          <w:sz w:val="16"/>
        </w:rPr>
        <w:t xml:space="preserve">Unfortunately, </w:t>
      </w:r>
      <w:r w:rsidRPr="00450A8F">
        <w:rPr>
          <w:rStyle w:val="StyleUnderline"/>
          <w:highlight w:val="yellow"/>
        </w:rPr>
        <w:t>over the last thirty years, beginning in the U</w:t>
      </w:r>
      <w:r w:rsidRPr="00837EB5">
        <w:rPr>
          <w:rStyle w:val="StyleUnderline"/>
        </w:rPr>
        <w:t xml:space="preserve">nited </w:t>
      </w:r>
      <w:r w:rsidRPr="00450A8F">
        <w:rPr>
          <w:rStyle w:val="StyleUnderline"/>
          <w:highlight w:val="yellow"/>
        </w:rPr>
        <w:t>S</w:t>
      </w:r>
      <w:r w:rsidRPr="00837EB5">
        <w:rPr>
          <w:rStyle w:val="StyleUnderline"/>
        </w:rPr>
        <w:t xml:space="preserve">tates, </w:t>
      </w:r>
      <w:r w:rsidRPr="00450A8F">
        <w:rPr>
          <w:rStyle w:val="StyleUnderline"/>
          <w:highlight w:val="yellow"/>
        </w:rPr>
        <w:t>the anti-monopoly tradition has begun to shrink</w:t>
      </w:r>
      <w:r w:rsidRPr="00837EB5">
        <w:rPr>
          <w:rStyle w:val="StyleUnderline"/>
        </w:rPr>
        <w:t>, and in some instances, nearly disappear</w:t>
      </w:r>
      <w:r w:rsidRPr="00837EB5">
        <w:rPr>
          <w:sz w:val="16"/>
        </w:rPr>
        <w:t xml:space="preserve">. The problem is an overindulgence in the extreme ideas first advocated by American conservatives in the 1960s that have been repackaged and globalized. </w:t>
      </w:r>
      <w:r w:rsidRPr="00837EB5">
        <w:rPr>
          <w:rStyle w:val="StyleUnderline"/>
        </w:rPr>
        <w:t>Stated succinctly, an embrace of technocratic neoliberalism has transmuted into the tolerance or even an embrace of monopoly, whil</w:t>
      </w:r>
      <w:r w:rsidRPr="00F36414">
        <w:rPr>
          <w:rStyle w:val="StyleUnderline"/>
        </w:rPr>
        <w:t>e shedding the historic concerns over excessive political power and political influence</w:t>
      </w:r>
      <w:r w:rsidRPr="00F36414">
        <w:rPr>
          <w:sz w:val="16"/>
        </w:rPr>
        <w:t>.</w:t>
      </w:r>
    </w:p>
    <w:p w14:paraId="3547D8A3" w14:textId="77777777" w:rsidR="004077F5" w:rsidRPr="00837EB5" w:rsidRDefault="004077F5" w:rsidP="004077F5">
      <w:pPr>
        <w:rPr>
          <w:sz w:val="16"/>
        </w:rPr>
      </w:pPr>
      <w:r w:rsidRPr="00F36414">
        <w:rPr>
          <w:rStyle w:val="StyleUnderline"/>
        </w:rPr>
        <w:t xml:space="preserve">The </w:t>
      </w:r>
      <w:r w:rsidRPr="00450A8F">
        <w:rPr>
          <w:rStyle w:val="StyleUnderline"/>
          <w:highlight w:val="yellow"/>
        </w:rPr>
        <w:t>ideas that originated with the American right</w:t>
      </w:r>
      <w:r w:rsidRPr="00837EB5">
        <w:rPr>
          <w:rStyle w:val="StyleUnderline"/>
        </w:rPr>
        <w:t xml:space="preserve">, and severely weakened the anti-monopoly tradition in its home country, </w:t>
      </w:r>
      <w:r w:rsidRPr="00450A8F">
        <w:rPr>
          <w:rStyle w:val="StyleUnderline"/>
          <w:highlight w:val="yellow"/>
        </w:rPr>
        <w:t>have spread to the centre and around the world</w:t>
      </w:r>
      <w:r w:rsidRPr="00837EB5">
        <w:rPr>
          <w:rStyle w:val="StyleUnderline"/>
        </w:rPr>
        <w:t>. In Europe</w:t>
      </w:r>
      <w:r w:rsidRPr="00837EB5">
        <w:rPr>
          <w:sz w:val="16"/>
        </w:rPr>
        <w:t xml:space="preserve">, the home of the Ordoliberal tradition, </w:t>
      </w:r>
      <w:r w:rsidRPr="00837EB5">
        <w:rPr>
          <w:rStyle w:val="StyleUnderline"/>
        </w:rPr>
        <w:t>competition officials, while superficially very active, have nonetheless too often accepted and approved the consolidation campaigns of global industries</w:t>
      </w:r>
      <w:r w:rsidRPr="00837EB5">
        <w:rPr>
          <w:sz w:val="16"/>
        </w:rPr>
        <w:t xml:space="preserve">. While well intentioned, in the pursuit of technocratic rigour, </w:t>
      </w:r>
      <w:r w:rsidRPr="00450A8F">
        <w:rPr>
          <w:rStyle w:val="StyleUnderline"/>
          <w:highlight w:val="yellow"/>
        </w:rPr>
        <w:t>Europeans</w:t>
      </w:r>
      <w:r w:rsidRPr="00F36414">
        <w:rPr>
          <w:rStyle w:val="StyleUnderline"/>
        </w:rPr>
        <w:t xml:space="preserve"> have too easily </w:t>
      </w:r>
      <w:r w:rsidRPr="00450A8F">
        <w:rPr>
          <w:rStyle w:val="StyleUnderline"/>
          <w:highlight w:val="yellow"/>
        </w:rPr>
        <w:t>accepted a narrow view of their powers</w:t>
      </w:r>
      <w:r w:rsidRPr="00837EB5">
        <w:rPr>
          <w:rStyle w:val="StyleUnderline"/>
        </w:rPr>
        <w:t xml:space="preserve">, sensitive only to questions of efficiency and </w:t>
      </w:r>
      <w:r w:rsidRPr="00450A8F">
        <w:rPr>
          <w:rStyle w:val="StyleUnderline"/>
          <w:highlight w:val="yellow"/>
        </w:rPr>
        <w:t>with greater indifference to</w:t>
      </w:r>
      <w:r w:rsidRPr="00F36414">
        <w:rPr>
          <w:rStyle w:val="StyleUnderline"/>
        </w:rPr>
        <w:t xml:space="preserve"> the growth of private power or the potential </w:t>
      </w:r>
      <w:r w:rsidRPr="00450A8F">
        <w:rPr>
          <w:rStyle w:val="StyleUnderline"/>
          <w:highlight w:val="yellow"/>
        </w:rPr>
        <w:t>corruption of democracy</w:t>
      </w:r>
      <w:r w:rsidRPr="00837EB5">
        <w:rPr>
          <w:sz w:val="16"/>
        </w:rPr>
        <w:t>.</w:t>
      </w:r>
    </w:p>
    <w:p w14:paraId="204EA535" w14:textId="77777777" w:rsidR="004077F5" w:rsidRPr="00837EB5" w:rsidRDefault="004077F5" w:rsidP="004077F5">
      <w:pPr>
        <w:rPr>
          <w:sz w:val="16"/>
        </w:rPr>
      </w:pPr>
      <w:r w:rsidRPr="00837EB5">
        <w:rPr>
          <w:sz w:val="16"/>
        </w:rPr>
        <w:t xml:space="preserve">Finally, </w:t>
      </w:r>
      <w:r w:rsidRPr="00837EB5">
        <w:rPr>
          <w:rStyle w:val="StyleUnderline"/>
        </w:rPr>
        <w:t>most of the major Asian economies have been too willing to accept close ties between private industry and government, sometimes embracing state-directed capitalism</w:t>
      </w:r>
      <w:r w:rsidRPr="00837EB5">
        <w:rPr>
          <w:sz w:val="16"/>
        </w:rPr>
        <w:t xml:space="preserve">. This variety of capitalism can be very effective over the short term; but </w:t>
      </w:r>
      <w:r w:rsidRPr="00837EB5">
        <w:rPr>
          <w:rStyle w:val="StyleUnderline"/>
        </w:rPr>
        <w:t>its longer historical record is troubling for not just economic but political reasons. Japan, both before and after the Second World War, is the most recent nation to demonstrate both the political and economic dangers, and China has begun to make clear the alarming possibilities that come from the potent mixture of private and public power</w:t>
      </w:r>
      <w:r w:rsidRPr="00837EB5">
        <w:rPr>
          <w:sz w:val="16"/>
        </w:rPr>
        <w:t>.</w:t>
      </w:r>
    </w:p>
    <w:p w14:paraId="04249A61" w14:textId="77777777" w:rsidR="004077F5" w:rsidRPr="00837EB5" w:rsidRDefault="004077F5" w:rsidP="004077F5">
      <w:pPr>
        <w:rPr>
          <w:sz w:val="16"/>
        </w:rPr>
      </w:pPr>
      <w:r w:rsidRPr="00450A8F">
        <w:rPr>
          <w:rStyle w:val="StyleUnderline"/>
          <w:highlight w:val="yellow"/>
        </w:rPr>
        <w:t>The democratic nations desperately need to do something about concentrated private power and wealth and their effect on politics</w:t>
      </w:r>
      <w:r w:rsidRPr="00F36414">
        <w:rPr>
          <w:rStyle w:val="StyleUnderline"/>
        </w:rPr>
        <w:t xml:space="preserve">. It is striking that documents like the Magna Carta, the US Constitution, the Treaty of Lisbon and the UN Charter were written to restrain the exercise of unaccountable public power, yet we have nothing that really does the same for unchecked private power. If we do not act, the alternative is not appealing. The old cliché is that </w:t>
      </w:r>
      <w:r w:rsidRPr="00450A8F">
        <w:rPr>
          <w:rStyle w:val="Emphasis"/>
          <w:highlight w:val="yellow"/>
        </w:rPr>
        <w:t>those who fail to learn from history are doomed to repeat it</w:t>
      </w:r>
      <w:r w:rsidRPr="00450A8F">
        <w:rPr>
          <w:rStyle w:val="StyleUnderline"/>
          <w:highlight w:val="yellow"/>
        </w:rPr>
        <w:t>. We have returned to the struggle between democratic and authoritarian systems, and if democracy does not provide some answer to</w:t>
      </w:r>
      <w:r w:rsidRPr="00F36414">
        <w:rPr>
          <w:rStyle w:val="StyleUnderline"/>
        </w:rPr>
        <w:t xml:space="preserve"> the problems caused by </w:t>
      </w:r>
      <w:r w:rsidRPr="00450A8F">
        <w:rPr>
          <w:rStyle w:val="StyleUnderline"/>
          <w:highlight w:val="yellow"/>
        </w:rPr>
        <w:t>unrestrained capitalism, it may not win</w:t>
      </w:r>
      <w:r w:rsidRPr="00837EB5">
        <w:rPr>
          <w:sz w:val="16"/>
        </w:rPr>
        <w:t>.</w:t>
      </w:r>
    </w:p>
    <w:p w14:paraId="0B433097" w14:textId="77777777" w:rsidR="004077F5" w:rsidRDefault="004077F5" w:rsidP="004077F5">
      <w:pPr>
        <w:rPr>
          <w:sz w:val="16"/>
        </w:rPr>
      </w:pPr>
      <w:r w:rsidRPr="00837EB5">
        <w:rPr>
          <w:sz w:val="16"/>
        </w:rPr>
        <w:t>This book, in structure, is a simple story of there and back again. After detailing our current economic state, it returns to history to focus on the twentieth century’s struggle with bigness, and its political consequences, with a focus on Germany and Japan before the Second World War. The book introduces the principles that underlie the anti-monopoly tradition, through an examination of the Anglo-American anti-monopoly tradition, as well as the ideas of Louis Brandeis and of the European Ordoliberals. And it shows these ideals at the height of their influence in the post-war era, a time of great prosperity and increasing equality. Finally, this book includes a programme for fighting the curse of bigness in our time, based on the premise t</w:t>
      </w:r>
      <w:r w:rsidRPr="00F36414">
        <w:rPr>
          <w:sz w:val="16"/>
        </w:rPr>
        <w:t xml:space="preserve">hat </w:t>
      </w:r>
      <w:r w:rsidRPr="00F36414">
        <w:rPr>
          <w:rStyle w:val="StyleUnderline"/>
        </w:rPr>
        <w:t xml:space="preserve">the </w:t>
      </w:r>
      <w:r w:rsidRPr="00450A8F">
        <w:rPr>
          <w:rStyle w:val="StyleUnderline"/>
          <w:highlight w:val="yellow"/>
        </w:rPr>
        <w:t xml:space="preserve">democracies of the world need to provide better answers to their populations or </w:t>
      </w:r>
      <w:r w:rsidRPr="00450A8F">
        <w:rPr>
          <w:rStyle w:val="Emphasis"/>
          <w:highlight w:val="yellow"/>
        </w:rPr>
        <w:t>face their own extinction</w:t>
      </w:r>
      <w:r w:rsidRPr="00837EB5">
        <w:rPr>
          <w:sz w:val="16"/>
        </w:rPr>
        <w:t>.</w:t>
      </w:r>
    </w:p>
    <w:p w14:paraId="2BABD0EC" w14:textId="77777777" w:rsidR="004077F5" w:rsidRDefault="004077F5" w:rsidP="004077F5">
      <w:pPr>
        <w:rPr>
          <w:sz w:val="16"/>
        </w:rPr>
      </w:pPr>
    </w:p>
    <w:p w14:paraId="797AACD2" w14:textId="77777777" w:rsidR="004077F5" w:rsidRPr="004711AE" w:rsidRDefault="004077F5" w:rsidP="004077F5">
      <w:pPr>
        <w:pStyle w:val="Heading4"/>
        <w:rPr>
          <w:rFonts w:cs="Arial"/>
        </w:rPr>
      </w:pPr>
      <w:r w:rsidRPr="004711AE">
        <w:rPr>
          <w:rFonts w:cs="Arial"/>
        </w:rPr>
        <w:t xml:space="preserve">Democratic model </w:t>
      </w:r>
      <w:r w:rsidRPr="004711AE">
        <w:rPr>
          <w:rFonts w:cs="Arial"/>
          <w:u w:val="single"/>
        </w:rPr>
        <w:t>cascades</w:t>
      </w:r>
      <w:r w:rsidRPr="004711AE">
        <w:rPr>
          <w:rFonts w:cs="Arial"/>
        </w:rPr>
        <w:t xml:space="preserve"> and prevents a </w:t>
      </w:r>
      <w:r w:rsidRPr="004711AE">
        <w:rPr>
          <w:rFonts w:cs="Arial"/>
          <w:u w:val="single"/>
        </w:rPr>
        <w:t>global</w:t>
      </w:r>
      <w:r w:rsidRPr="004711AE">
        <w:rPr>
          <w:rFonts w:cs="Arial"/>
        </w:rPr>
        <w:t xml:space="preserve"> erosion to authoritarianism that causes </w:t>
      </w:r>
      <w:r w:rsidRPr="004711AE">
        <w:rPr>
          <w:rFonts w:cs="Arial"/>
          <w:u w:val="single"/>
        </w:rPr>
        <w:t>nuclear war</w:t>
      </w:r>
      <w:r>
        <w:rPr>
          <w:rFonts w:cs="Arial"/>
          <w:u w:val="single"/>
        </w:rPr>
        <w:t>.</w:t>
      </w:r>
    </w:p>
    <w:p w14:paraId="7244F23E" w14:textId="77777777" w:rsidR="004077F5" w:rsidRPr="004711AE" w:rsidRDefault="004077F5" w:rsidP="004077F5">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5A0E1B66" w14:textId="77777777" w:rsidR="004077F5" w:rsidRPr="009379AB" w:rsidRDefault="004077F5" w:rsidP="004077F5">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9379AB">
        <w:t xml:space="preserve">. The </w:t>
      </w:r>
      <w:r w:rsidRPr="009379AB">
        <w:rPr>
          <w:rStyle w:val="StyleUnderline"/>
        </w:rPr>
        <w:t>democracies</w:t>
      </w:r>
      <w:r w:rsidRPr="009379AB">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9379AB">
        <w:t>.</w:t>
      </w:r>
      <w:r>
        <w:t xml:space="preserve"> </w:t>
      </w:r>
      <w:r w:rsidRPr="009379AB">
        <w:rPr>
          <w:rStyle w:val="StyleUnderline"/>
        </w:rPr>
        <w:t>This is truer now than ever</w:t>
      </w:r>
      <w:r w:rsidRPr="009379AB">
        <w:t xml:space="preserve">, for several reasons. </w:t>
      </w:r>
      <w:r w:rsidRPr="009379AB">
        <w:rPr>
          <w:rStyle w:val="StyleUnderline"/>
        </w:rPr>
        <w:t xml:space="preserve">We live </w:t>
      </w:r>
      <w:r w:rsidRPr="00450A8F">
        <w:rPr>
          <w:rStyle w:val="StyleUnderline"/>
          <w:highlight w:val="yellow"/>
        </w:rPr>
        <w:t>in a globalized world</w:t>
      </w:r>
      <w:r w:rsidRPr="009379AB">
        <w:rPr>
          <w:rStyle w:val="StyleUnderline"/>
        </w:rPr>
        <w:t xml:space="preserve">, one in which </w:t>
      </w:r>
      <w:r w:rsidRPr="00450A8F">
        <w:rPr>
          <w:rStyle w:val="Emphasis"/>
          <w:highlight w:val="yellow"/>
        </w:rPr>
        <w:t>models</w:t>
      </w:r>
      <w:r w:rsidRPr="009379AB">
        <w:t xml:space="preserve">, trends, and ideas </w:t>
      </w:r>
      <w:r w:rsidRPr="00450A8F">
        <w:rPr>
          <w:rStyle w:val="Emphasis"/>
          <w:highlight w:val="yellow"/>
        </w:rPr>
        <w:t>cascade across borders</w:t>
      </w:r>
      <w:r w:rsidRPr="009379AB">
        <w:rPr>
          <w:rStyle w:val="StyleUnderline"/>
        </w:rPr>
        <w:t xml:space="preserve">. </w:t>
      </w:r>
      <w:r w:rsidRPr="00450A8F">
        <w:rPr>
          <w:rStyle w:val="StyleUnderline"/>
          <w:highlight w:val="yellow"/>
        </w:rPr>
        <w:t xml:space="preserve">Any wind of change may gather </w:t>
      </w:r>
      <w:r w:rsidRPr="00450A8F">
        <w:rPr>
          <w:rStyle w:val="Emphasis"/>
          <w:highlight w:val="yellow"/>
        </w:rPr>
        <w:t>quickly</w:t>
      </w:r>
      <w:r w:rsidRPr="00450A8F">
        <w:rPr>
          <w:rStyle w:val="StyleUnderline"/>
          <w:highlight w:val="yellow"/>
        </w:rPr>
        <w:t xml:space="preserve"> and blow with </w:t>
      </w:r>
      <w:r w:rsidRPr="00450A8F">
        <w:rPr>
          <w:rStyle w:val="Emphasis"/>
          <w:highlight w:val="yellow"/>
        </w:rPr>
        <w:t>gale force</w:t>
      </w:r>
      <w:r w:rsidRPr="00450A8F">
        <w:rPr>
          <w:rStyle w:val="StyleUnderline"/>
          <w:highlight w:val="yellow"/>
        </w:rPr>
        <w:t>. People</w:t>
      </w:r>
      <w:r w:rsidRPr="009379AB">
        <w:rPr>
          <w:rStyle w:val="StyleUnderline"/>
        </w:rPr>
        <w:t xml:space="preserve"> everywhere </w:t>
      </w:r>
      <w:r w:rsidRPr="00450A8F">
        <w:rPr>
          <w:rStyle w:val="Emphasis"/>
          <w:highlight w:val="yellow"/>
        </w:rPr>
        <w:t>form ideas</w:t>
      </w:r>
      <w:r w:rsidRPr="009379AB">
        <w:rPr>
          <w:rStyle w:val="StyleUnderline"/>
        </w:rPr>
        <w:t xml:space="preserve"> about how to govern</w:t>
      </w:r>
      <w:r w:rsidRPr="009379AB">
        <w:t>—or simply about which forms of government and sources of power may be irresistible—</w:t>
      </w:r>
      <w:r w:rsidRPr="009379AB">
        <w:rPr>
          <w:rStyle w:val="StyleUnderline"/>
        </w:rPr>
        <w:t xml:space="preserve">based </w:t>
      </w:r>
      <w:r w:rsidRPr="00450A8F">
        <w:rPr>
          <w:rStyle w:val="StyleUnderline"/>
          <w:highlight w:val="yellow"/>
        </w:rPr>
        <w:t xml:space="preserve">on what they </w:t>
      </w:r>
      <w:r w:rsidRPr="00450A8F">
        <w:rPr>
          <w:rStyle w:val="Emphasis"/>
          <w:highlight w:val="yellow"/>
        </w:rPr>
        <w:t>see</w:t>
      </w:r>
      <w:r w:rsidRPr="009379AB">
        <w:rPr>
          <w:rStyle w:val="Emphasis"/>
        </w:rPr>
        <w:t xml:space="preserve"> happening </w:t>
      </w:r>
      <w:r w:rsidRPr="00450A8F">
        <w:rPr>
          <w:rStyle w:val="Emphasis"/>
          <w:highlight w:val="yellow"/>
        </w:rPr>
        <w:t>elsewhere</w:t>
      </w:r>
      <w:r w:rsidRPr="00450A8F">
        <w:rPr>
          <w:rStyle w:val="StyleUnderline"/>
          <w:highlight w:val="yellow"/>
        </w:rPr>
        <w:t>. We are</w:t>
      </w:r>
      <w:r w:rsidRPr="009379AB">
        <w:rPr>
          <w:rStyle w:val="StyleUnderline"/>
        </w:rPr>
        <w:t xml:space="preserve"> now immersed </w:t>
      </w:r>
      <w:r w:rsidRPr="00450A8F">
        <w:rPr>
          <w:rStyle w:val="StyleUnderline"/>
          <w:highlight w:val="yellow"/>
        </w:rPr>
        <w:t>in a</w:t>
      </w:r>
      <w:r w:rsidRPr="009379AB">
        <w:rPr>
          <w:rStyle w:val="StyleUnderline"/>
        </w:rPr>
        <w:t xml:space="preserve"> fierce </w:t>
      </w:r>
      <w:r w:rsidRPr="00450A8F">
        <w:rPr>
          <w:rStyle w:val="Emphasis"/>
          <w:highlight w:val="yellow"/>
        </w:rPr>
        <w:t>global contest of ideas</w:t>
      </w:r>
      <w:r w:rsidRPr="009379AB">
        <w:rPr>
          <w:rStyle w:val="StyleUnderline"/>
        </w:rPr>
        <w:t>, information, and norms</w:t>
      </w:r>
      <w:r w:rsidRPr="009379AB">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9379AB">
        <w:t>.</w:t>
      </w:r>
      <w:r>
        <w:t xml:space="preserve"> </w:t>
      </w:r>
      <w:r w:rsidRPr="009379AB">
        <w:t>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w:t>
      </w:r>
      <w:r>
        <w:t xml:space="preserve"> </w:t>
      </w:r>
      <w:r w:rsidRPr="009379AB">
        <w:t>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w:t>
      </w:r>
      <w:r>
        <w:t xml:space="preserve"> </w:t>
      </w:r>
      <w:r w:rsidRPr="009379AB">
        <w:t>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w:t>
      </w:r>
      <w:r>
        <w:t xml:space="preserve"> </w:t>
      </w:r>
      <w:r w:rsidRPr="009379AB">
        <w:t xml:space="preserve">In our networked age, both idealism and </w:t>
      </w:r>
      <w:r w:rsidRPr="009379AB">
        <w:rPr>
          <w:rStyle w:val="StyleUnderline"/>
        </w:rPr>
        <w:t xml:space="preserve">the harder imperatives of </w:t>
      </w:r>
      <w:r w:rsidRPr="009379AB">
        <w:rPr>
          <w:rStyle w:val="Emphasis"/>
        </w:rPr>
        <w:t>global</w:t>
      </w:r>
      <w:r w:rsidRPr="009379AB">
        <w:t xml:space="preserve"> power and </w:t>
      </w:r>
      <w:r w:rsidRPr="009379AB">
        <w:rPr>
          <w:rStyle w:val="Emphasis"/>
        </w:rPr>
        <w:t>security</w:t>
      </w:r>
      <w:r w:rsidRPr="009379AB">
        <w:rPr>
          <w:rStyle w:val="StyleUnderline"/>
        </w:rPr>
        <w:t xml:space="preserve"> argue for more democracy, not less</w:t>
      </w:r>
      <w:r w:rsidRPr="009379AB">
        <w:t xml:space="preserve">. For one thing, </w:t>
      </w:r>
      <w:r w:rsidRPr="009379AB">
        <w:rPr>
          <w:rStyle w:val="StyleUnderline"/>
        </w:rPr>
        <w:t>if we do not worry about</w:t>
      </w:r>
      <w:r w:rsidRPr="009379AB">
        <w:t xml:space="preserve"> the </w:t>
      </w:r>
      <w:r w:rsidRPr="009379AB">
        <w:rPr>
          <w:rStyle w:val="StyleUnderline"/>
        </w:rPr>
        <w:t>quality of governance</w:t>
      </w:r>
      <w:r w:rsidRPr="009379AB">
        <w:t xml:space="preserve"> in lower-income countries, </w:t>
      </w:r>
      <w:r w:rsidRPr="00450A8F">
        <w:rPr>
          <w:rStyle w:val="StyleUnderline"/>
          <w:highlight w:val="yellow"/>
        </w:rPr>
        <w:t>we will face</w:t>
      </w:r>
      <w:r w:rsidRPr="009379AB">
        <w:rPr>
          <w:rStyle w:val="StyleUnderline"/>
        </w:rPr>
        <w:t xml:space="preserve"> more and more </w:t>
      </w:r>
      <w:r w:rsidRPr="009379AB">
        <w:rPr>
          <w:rStyle w:val="Emphasis"/>
        </w:rPr>
        <w:t xml:space="preserve">troubled and </w:t>
      </w:r>
      <w:r w:rsidRPr="00450A8F">
        <w:rPr>
          <w:rStyle w:val="Emphasis"/>
          <w:highlight w:val="yellow"/>
        </w:rPr>
        <w:t>failing states</w:t>
      </w:r>
      <w:r w:rsidRPr="00450A8F">
        <w:rPr>
          <w:rStyle w:val="StyleUnderline"/>
          <w:highlight w:val="yellow"/>
        </w:rPr>
        <w:t xml:space="preserve">. </w:t>
      </w:r>
      <w:r w:rsidRPr="00450A8F">
        <w:rPr>
          <w:rStyle w:val="Emphasis"/>
          <w:highlight w:val="yellow"/>
        </w:rPr>
        <w:t>Famine</w:t>
      </w:r>
      <w:r w:rsidRPr="00450A8F">
        <w:rPr>
          <w:rStyle w:val="StyleUnderline"/>
          <w:highlight w:val="yellow"/>
        </w:rPr>
        <w:t xml:space="preserve"> and </w:t>
      </w:r>
      <w:r w:rsidRPr="00450A8F">
        <w:rPr>
          <w:rStyle w:val="Emphasis"/>
          <w:highlight w:val="yellow"/>
        </w:rPr>
        <w:t>genocide</w:t>
      </w:r>
      <w:r w:rsidRPr="009379AB">
        <w:rPr>
          <w:rStyle w:val="StyleUnderline"/>
        </w:rPr>
        <w:t xml:space="preserve"> are the curse of authoritarian states, not democratic ones. Outright </w:t>
      </w:r>
      <w:r w:rsidRPr="00450A8F">
        <w:rPr>
          <w:rStyle w:val="Emphasis"/>
          <w:highlight w:val="yellow"/>
        </w:rPr>
        <w:t>state collapse</w:t>
      </w:r>
      <w:r w:rsidRPr="009379AB">
        <w:rPr>
          <w:rStyle w:val="StyleUnderline"/>
        </w:rPr>
        <w:t xml:space="preserve"> is the ultimate, bitter fruit of tyranny. When countries like </w:t>
      </w:r>
      <w:r w:rsidRPr="00450A8F">
        <w:rPr>
          <w:rStyle w:val="Emphasis"/>
          <w:highlight w:val="yellow"/>
        </w:rPr>
        <w:t>Syria</w:t>
      </w:r>
      <w:r w:rsidRPr="00450A8F">
        <w:rPr>
          <w:rStyle w:val="StyleUnderline"/>
          <w:highlight w:val="yellow"/>
        </w:rPr>
        <w:t xml:space="preserve">, </w:t>
      </w:r>
      <w:r w:rsidRPr="00450A8F">
        <w:rPr>
          <w:rStyle w:val="Emphasis"/>
          <w:highlight w:val="yellow"/>
        </w:rPr>
        <w:t>Libya</w:t>
      </w:r>
      <w:r w:rsidRPr="00450A8F">
        <w:rPr>
          <w:rStyle w:val="StyleUnderline"/>
          <w:highlight w:val="yellow"/>
        </w:rPr>
        <w:t xml:space="preserve">, and </w:t>
      </w:r>
      <w:r w:rsidRPr="00450A8F">
        <w:rPr>
          <w:rStyle w:val="Emphasis"/>
          <w:highlight w:val="yellow"/>
        </w:rPr>
        <w:t>Afghanistan</w:t>
      </w:r>
      <w:r w:rsidRPr="009379AB">
        <w:rPr>
          <w:rStyle w:val="StyleUnderline"/>
        </w:rPr>
        <w:t xml:space="preserve"> descend </w:t>
      </w:r>
      <w:r w:rsidRPr="00450A8F">
        <w:rPr>
          <w:rStyle w:val="StyleUnderline"/>
          <w:highlight w:val="yellow"/>
        </w:rPr>
        <w:t xml:space="preserve">into </w:t>
      </w:r>
      <w:r w:rsidRPr="00450A8F">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9379AB">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9379AB">
        <w:t xml:space="preserve"> simply </w:t>
      </w:r>
      <w:r w:rsidRPr="009379AB">
        <w:rPr>
          <w:rStyle w:val="StyleUnderline"/>
        </w:rPr>
        <w:t>grown too small</w:t>
      </w:r>
      <w:r w:rsidRPr="009379AB">
        <w:t xml:space="preserve">, too flat, and too fast </w:t>
      </w:r>
      <w:r w:rsidRPr="009379AB">
        <w:rPr>
          <w:rStyle w:val="StyleUnderline"/>
        </w:rPr>
        <w:t xml:space="preserve">to </w:t>
      </w:r>
      <w:r w:rsidRPr="009379AB">
        <w:rPr>
          <w:rStyle w:val="Emphasis"/>
        </w:rPr>
        <w:t>wall off</w:t>
      </w:r>
      <w:r w:rsidRPr="009379AB">
        <w:t xml:space="preserve"> rotten </w:t>
      </w:r>
      <w:r w:rsidRPr="009379AB">
        <w:rPr>
          <w:rStyle w:val="StyleUnderline"/>
        </w:rPr>
        <w:t>states</w:t>
      </w:r>
      <w:r w:rsidRPr="009379AB">
        <w:t xml:space="preserve"> and pretend they are on some other planet.</w:t>
      </w:r>
      <w:r>
        <w:t xml:space="preserve"> </w:t>
      </w:r>
      <w:r w:rsidRPr="009379AB">
        <w:rPr>
          <w:rStyle w:val="Emphasis"/>
        </w:rPr>
        <w:t>Hard security interests</w:t>
      </w:r>
      <w:r w:rsidRPr="009379AB">
        <w:rPr>
          <w:rStyle w:val="StyleUnderline"/>
        </w:rPr>
        <w:t xml:space="preserve"> are at stake</w:t>
      </w:r>
      <w:r w:rsidRPr="009379AB">
        <w:t xml:space="preserve">. As even the Trump administration’s 2017 National Security Strategy makes clear, </w:t>
      </w:r>
      <w:r w:rsidRPr="009379AB">
        <w:rPr>
          <w:rStyle w:val="StyleUnderline"/>
        </w:rPr>
        <w:t xml:space="preserve">the </w:t>
      </w:r>
      <w:r w:rsidRPr="00450A8F">
        <w:rPr>
          <w:rStyle w:val="Emphasis"/>
          <w:highlight w:val="yellow"/>
        </w:rPr>
        <w:t>main threats</w:t>
      </w:r>
      <w:r w:rsidRPr="009379AB">
        <w:t xml:space="preserve"> to U.S. national security </w:t>
      </w:r>
      <w:r w:rsidRPr="009379AB">
        <w:rPr>
          <w:rStyle w:val="StyleUnderline"/>
        </w:rPr>
        <w:t xml:space="preserve">all </w:t>
      </w:r>
      <w:r w:rsidRPr="00450A8F">
        <w:rPr>
          <w:rStyle w:val="StyleUnderline"/>
          <w:highlight w:val="yellow"/>
        </w:rPr>
        <w:t xml:space="preserve">stem from </w:t>
      </w:r>
      <w:r w:rsidRPr="00450A8F">
        <w:rPr>
          <w:rStyle w:val="Emphasis"/>
          <w:highlight w:val="yellow"/>
        </w:rPr>
        <w:t>authoritarianism</w:t>
      </w:r>
      <w:r w:rsidRPr="009379AB">
        <w:rPr>
          <w:rStyle w:val="StyleUnderline"/>
        </w:rPr>
        <w:t xml:space="preserve">, whether in the form of tyrannies </w:t>
      </w:r>
      <w:r w:rsidRPr="00450A8F">
        <w:rPr>
          <w:rStyle w:val="StyleUnderline"/>
          <w:highlight w:val="yellow"/>
        </w:rPr>
        <w:t xml:space="preserve">from </w:t>
      </w:r>
      <w:r w:rsidRPr="00450A8F">
        <w:rPr>
          <w:rStyle w:val="Emphasis"/>
          <w:highlight w:val="yellow"/>
        </w:rPr>
        <w:t>Russia</w:t>
      </w:r>
      <w:r w:rsidRPr="009379AB">
        <w:rPr>
          <w:rStyle w:val="StyleUnderline"/>
        </w:rPr>
        <w:t xml:space="preserve"> and </w:t>
      </w:r>
      <w:r w:rsidRPr="00450A8F">
        <w:rPr>
          <w:rStyle w:val="Emphasis"/>
          <w:highlight w:val="yellow"/>
        </w:rPr>
        <w:t>China</w:t>
      </w:r>
      <w:r w:rsidRPr="009379AB">
        <w:rPr>
          <w:rStyle w:val="StyleUnderline"/>
        </w:rPr>
        <w:t xml:space="preserve"> to </w:t>
      </w:r>
      <w:r w:rsidRPr="00450A8F">
        <w:rPr>
          <w:rStyle w:val="Emphasis"/>
          <w:highlight w:val="yellow"/>
        </w:rPr>
        <w:t>Iran</w:t>
      </w:r>
      <w:r w:rsidRPr="00450A8F">
        <w:rPr>
          <w:rStyle w:val="StyleUnderline"/>
          <w:highlight w:val="yellow"/>
        </w:rPr>
        <w:t xml:space="preserve"> and </w:t>
      </w:r>
      <w:r w:rsidRPr="00450A8F">
        <w:rPr>
          <w:rStyle w:val="Emphasis"/>
          <w:highlight w:val="yellow"/>
        </w:rPr>
        <w:t>North Korea</w:t>
      </w:r>
      <w:r w:rsidRPr="00450A8F">
        <w:rPr>
          <w:rStyle w:val="StyleUnderline"/>
          <w:highlight w:val="yellow"/>
        </w:rPr>
        <w:t xml:space="preserve"> or</w:t>
      </w:r>
      <w:r w:rsidRPr="009379AB">
        <w:rPr>
          <w:rStyle w:val="StyleUnderline"/>
        </w:rPr>
        <w:t xml:space="preserve"> in the guise of antidemocratic terrorist movements such as </w:t>
      </w:r>
      <w:r w:rsidRPr="00450A8F">
        <w:rPr>
          <w:rStyle w:val="Emphasis"/>
          <w:highlight w:val="yellow"/>
        </w:rPr>
        <w:t>ISIS</w:t>
      </w:r>
      <w:r w:rsidRPr="009379AB">
        <w:t xml:space="preserve">.1 </w:t>
      </w:r>
      <w:r w:rsidRPr="00450A8F">
        <w:rPr>
          <w:rStyle w:val="StyleUnderline"/>
          <w:highlight w:val="yellow"/>
        </w:rPr>
        <w:t>By supporting</w:t>
      </w:r>
      <w:r w:rsidRPr="009379AB">
        <w:rPr>
          <w:rStyle w:val="StyleUnderline"/>
        </w:rPr>
        <w:t xml:space="preserve"> the development of </w:t>
      </w:r>
      <w:r w:rsidRPr="00450A8F">
        <w:rPr>
          <w:rStyle w:val="StyleUnderline"/>
          <w:highlight w:val="yellow"/>
        </w:rPr>
        <w:t>democracy</w:t>
      </w:r>
      <w:r w:rsidRPr="009379AB">
        <w:rPr>
          <w:rStyle w:val="StyleUnderline"/>
        </w:rPr>
        <w:t xml:space="preserve"> around the world, </w:t>
      </w:r>
      <w:r w:rsidRPr="00450A8F">
        <w:rPr>
          <w:rStyle w:val="StyleUnderline"/>
          <w:highlight w:val="yellow"/>
        </w:rPr>
        <w:t>we can deny these</w:t>
      </w:r>
      <w:r w:rsidRPr="009379AB">
        <w:rPr>
          <w:rStyle w:val="StyleUnderline"/>
        </w:rPr>
        <w:t xml:space="preserve"> authoritarian adversaries the </w:t>
      </w:r>
      <w:r w:rsidRPr="00450A8F">
        <w:rPr>
          <w:rStyle w:val="Emphasis"/>
          <w:highlight w:val="yellow"/>
        </w:rPr>
        <w:t>geopolitical running room</w:t>
      </w:r>
      <w:r w:rsidRPr="009379AB">
        <w:rPr>
          <w:rStyle w:val="StyleUnderline"/>
        </w:rPr>
        <w:t xml:space="preserve"> they seek</w:t>
      </w:r>
      <w:r w:rsidRPr="009379AB">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9379AB">
        <w:t xml:space="preserve"> these </w:t>
      </w:r>
      <w:r w:rsidRPr="009379AB">
        <w:rPr>
          <w:rStyle w:val="StyleUnderline"/>
        </w:rPr>
        <w:t>autocrats’ ambitions by helping</w:t>
      </w:r>
      <w:r w:rsidRPr="009379AB">
        <w:t xml:space="preserve"> other countries </w:t>
      </w:r>
      <w:r w:rsidRPr="009379AB">
        <w:rPr>
          <w:rStyle w:val="StyleUnderline"/>
        </w:rPr>
        <w:t>build effective</w:t>
      </w:r>
      <w:r w:rsidRPr="009379AB">
        <w:t xml:space="preserve">, resilient </w:t>
      </w:r>
      <w:r w:rsidRPr="009379AB">
        <w:rPr>
          <w:rStyle w:val="StyleUnderline"/>
        </w:rPr>
        <w:t>democracies</w:t>
      </w:r>
      <w:r w:rsidRPr="009379AB">
        <w:t xml:space="preserve"> that can withstand the dictators’ malevolence.</w:t>
      </w:r>
      <w:r>
        <w:t xml:space="preserve"> </w:t>
      </w:r>
      <w:r w:rsidRPr="009379AB">
        <w:t>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w:t>
      </w:r>
      <w:r>
        <w:t xml:space="preserve"> </w:t>
      </w:r>
      <w:r w:rsidRPr="009379AB">
        <w:t xml:space="preserve">If you look back over our history to see who has posed a threat to the United States and our allies, it has always been authoritarian regimes and empires. As political scientists have long noted, </w:t>
      </w:r>
      <w:r w:rsidRPr="00450A8F">
        <w:rPr>
          <w:rStyle w:val="Emphasis"/>
          <w:highlight w:val="yellow"/>
        </w:rPr>
        <w:t>no two democracies</w:t>
      </w:r>
      <w:r w:rsidRPr="00450A8F">
        <w:rPr>
          <w:rStyle w:val="StyleUnderline"/>
          <w:highlight w:val="yellow"/>
        </w:rPr>
        <w:t xml:space="preserve"> have </w:t>
      </w:r>
      <w:r w:rsidRPr="00450A8F">
        <w:rPr>
          <w:rStyle w:val="Emphasis"/>
          <w:highlight w:val="yellow"/>
        </w:rPr>
        <w:t>ever gone to war</w:t>
      </w:r>
      <w:r w:rsidRPr="009379AB">
        <w:rPr>
          <w:rStyle w:val="StyleUnderline"/>
        </w:rPr>
        <w:t xml:space="preserve"> with each other—</w:t>
      </w:r>
      <w:r w:rsidRPr="00450A8F">
        <w:rPr>
          <w:rStyle w:val="Emphasis"/>
          <w:highlight w:val="yellow"/>
        </w:rPr>
        <w:t>ever</w:t>
      </w:r>
      <w:r w:rsidRPr="00450A8F">
        <w:rPr>
          <w:rStyle w:val="StyleUnderline"/>
          <w:highlight w:val="yellow"/>
        </w:rPr>
        <w:t>. It is not</w:t>
      </w:r>
      <w:r w:rsidRPr="009379AB">
        <w:rPr>
          <w:rStyle w:val="StyleUnderline"/>
        </w:rPr>
        <w:t xml:space="preserve"> the </w:t>
      </w:r>
      <w:r w:rsidRPr="00450A8F">
        <w:rPr>
          <w:rStyle w:val="StyleUnderline"/>
          <w:highlight w:val="yellow"/>
        </w:rPr>
        <w:t>democracies</w:t>
      </w:r>
      <w:r w:rsidRPr="009379AB">
        <w:rPr>
          <w:rStyle w:val="StyleUnderline"/>
        </w:rPr>
        <w:t xml:space="preserve"> of the world that are </w:t>
      </w:r>
      <w:r w:rsidRPr="00450A8F">
        <w:rPr>
          <w:rStyle w:val="StyleUnderline"/>
          <w:highlight w:val="yellow"/>
        </w:rPr>
        <w:t>supporting</w:t>
      </w:r>
      <w:r w:rsidRPr="009379AB">
        <w:rPr>
          <w:rStyle w:val="StyleUnderline"/>
        </w:rPr>
        <w:t xml:space="preserve"> international </w:t>
      </w:r>
      <w:r w:rsidRPr="00450A8F">
        <w:rPr>
          <w:rStyle w:val="Emphasis"/>
          <w:highlight w:val="yellow"/>
        </w:rPr>
        <w:t>terrorism</w:t>
      </w:r>
      <w:r w:rsidRPr="00450A8F">
        <w:rPr>
          <w:rStyle w:val="StyleUnderline"/>
          <w:highlight w:val="yellow"/>
        </w:rPr>
        <w:t xml:space="preserve">, proliferating </w:t>
      </w:r>
      <w:r w:rsidRPr="00450A8F">
        <w:rPr>
          <w:rStyle w:val="Emphasis"/>
          <w:highlight w:val="yellow"/>
        </w:rPr>
        <w:t>w</w:t>
      </w:r>
      <w:r w:rsidRPr="009379AB">
        <w:t xml:space="preserve">eapons of </w:t>
      </w:r>
      <w:r w:rsidRPr="00450A8F">
        <w:rPr>
          <w:rStyle w:val="Emphasis"/>
          <w:highlight w:val="yellow"/>
        </w:rPr>
        <w:t>m</w:t>
      </w:r>
      <w:r w:rsidRPr="009379AB">
        <w:t xml:space="preserve">ass </w:t>
      </w:r>
      <w:r w:rsidRPr="00450A8F">
        <w:rPr>
          <w:rStyle w:val="Emphasis"/>
          <w:highlight w:val="yellow"/>
        </w:rPr>
        <w:t>d</w:t>
      </w:r>
      <w:r w:rsidRPr="009379AB">
        <w:t xml:space="preserve">estruction, </w:t>
      </w:r>
      <w:r w:rsidRPr="009379AB">
        <w:rPr>
          <w:rStyle w:val="StyleUnderline"/>
        </w:rPr>
        <w:t>or threatening the territory of their neighbors</w:t>
      </w:r>
      <w:r w:rsidRPr="009379AB">
        <w:t>.</w:t>
      </w:r>
    </w:p>
    <w:p w14:paraId="6A3E0107" w14:textId="77777777" w:rsidR="004077F5" w:rsidRDefault="004077F5" w:rsidP="004077F5"/>
    <w:p w14:paraId="67BA55BD" w14:textId="77777777" w:rsidR="004077F5" w:rsidRPr="00B24D8E" w:rsidRDefault="004077F5" w:rsidP="004077F5">
      <w:pPr>
        <w:pStyle w:val="Heading4"/>
      </w:pPr>
      <w:r>
        <w:t xml:space="preserve">Backsliding leads to </w:t>
      </w:r>
      <w:r w:rsidRPr="00146FD9">
        <w:rPr>
          <w:u w:val="single"/>
        </w:rPr>
        <w:t>global conflicts</w:t>
      </w:r>
      <w:r>
        <w:rPr>
          <w:u w:val="single"/>
        </w:rPr>
        <w:t>.</w:t>
      </w:r>
    </w:p>
    <w:p w14:paraId="72781896" w14:textId="77777777" w:rsidR="004077F5" w:rsidRPr="00B24D8E" w:rsidRDefault="004077F5" w:rsidP="004077F5">
      <w:pPr>
        <w:rPr>
          <w:rStyle w:val="Style13ptBold"/>
          <w:b w:val="0"/>
          <w:bCs w:val="0"/>
          <w:sz w:val="20"/>
        </w:rPr>
      </w:pPr>
      <w:r>
        <w:rPr>
          <w:rStyle w:val="Style13ptBold"/>
        </w:rPr>
        <w:t xml:space="preserve">Kendall-Taylor 19, </w:t>
      </w:r>
      <w:r w:rsidRPr="009A09C8">
        <w:t>is a Senior Fellow and Director of the Transatlantic Security Program at the Center for a New American Security (CNAS)</w:t>
      </w:r>
      <w:r>
        <w:t>.</w:t>
      </w:r>
      <w:r w:rsidRPr="009A09C8">
        <w:t xml:space="preserve"> (Andrea</w:t>
      </w:r>
      <w:r>
        <w:t xml:space="preserve">, </w:t>
      </w:r>
      <w:r w:rsidRPr="009A09C8">
        <w:t>February 26</w:t>
      </w:r>
      <w:r w:rsidRPr="00146FD9">
        <w:rPr>
          <w:vertAlign w:val="superscript"/>
        </w:rPr>
        <w:t>th</w:t>
      </w:r>
      <w:r>
        <w:t>,</w:t>
      </w:r>
      <w:r w:rsidRPr="009A09C8">
        <w:t xml:space="preserve"> “Autocracy’s Advance and Democracy’s Decline: National Security Implications of the Rise of Authoritarianism Around the World</w:t>
      </w:r>
      <w:r>
        <w:t xml:space="preserve">,” </w:t>
      </w:r>
      <w:hyperlink r:id="rId10" w:history="1">
        <w:r w:rsidRPr="00DC64EA">
          <w:rPr>
            <w:rStyle w:val="Hyperlink"/>
          </w:rPr>
          <w:t>https://www.cnas.org/publications/congressional-testimony/testimony-before-the-house-permanent-select-committee-on-intelligence-1</w:t>
        </w:r>
      </w:hyperlink>
      <w:r>
        <w:t>)</w:t>
      </w:r>
    </w:p>
    <w:p w14:paraId="04542609" w14:textId="77777777" w:rsidR="004077F5" w:rsidRPr="00CA558A" w:rsidRDefault="004077F5" w:rsidP="004077F5">
      <w:r w:rsidRPr="00F12738">
        <w:t>The growing prevalence of personalized</w:t>
      </w:r>
      <w:r w:rsidRPr="00351820">
        <w:rPr>
          <w:rStyle w:val="StyleUnderline"/>
        </w:rPr>
        <w:t xml:space="preserve"> </w:t>
      </w:r>
      <w:r w:rsidRPr="00450A8F">
        <w:rPr>
          <w:rStyle w:val="StyleUnderline"/>
          <w:highlight w:val="yellow"/>
        </w:rPr>
        <w:t>autocracies</w:t>
      </w:r>
      <w:r w:rsidRPr="00F12738">
        <w:t xml:space="preserve"> is cause for concern because they tend </w:t>
      </w:r>
      <w:r w:rsidRPr="00BF46C7">
        <w:t>to</w:t>
      </w:r>
      <w:r w:rsidRPr="00351820">
        <w:rPr>
          <w:rStyle w:val="StyleUnderline"/>
        </w:rPr>
        <w:t xml:space="preserve"> </w:t>
      </w:r>
      <w:r w:rsidRPr="00F12738">
        <w:rPr>
          <w:rStyle w:val="StyleUnderline"/>
        </w:rPr>
        <w:t xml:space="preserve">produce the worst outcomes of any type of political regime: they tend to </w:t>
      </w:r>
      <w:r w:rsidRPr="00450A8F">
        <w:rPr>
          <w:rStyle w:val="StyleUnderline"/>
          <w:highlight w:val="yellow"/>
        </w:rPr>
        <w:t>produce</w:t>
      </w:r>
      <w:r w:rsidRPr="00F12738">
        <w:rPr>
          <w:rStyle w:val="StyleUnderline"/>
        </w:rPr>
        <w:t xml:space="preserve"> the most </w:t>
      </w:r>
      <w:r w:rsidRPr="00450A8F">
        <w:rPr>
          <w:rStyle w:val="StyleUnderline"/>
          <w:highlight w:val="yellow"/>
        </w:rPr>
        <w:t>risky</w:t>
      </w:r>
      <w:r w:rsidRPr="00F12738">
        <w:rPr>
          <w:rStyle w:val="StyleUnderline"/>
        </w:rPr>
        <w:t xml:space="preserve"> and aggressive </w:t>
      </w:r>
      <w:r w:rsidRPr="00450A8F">
        <w:rPr>
          <w:rStyle w:val="StyleUnderline"/>
          <w:highlight w:val="yellow"/>
        </w:rPr>
        <w:t>foreign policies</w:t>
      </w:r>
      <w:r w:rsidRPr="00F12738">
        <w:rPr>
          <w:rStyle w:val="StyleUnderline"/>
        </w:rPr>
        <w:t xml:space="preserve">; the most likely to </w:t>
      </w:r>
      <w:r w:rsidRPr="00450A8F">
        <w:rPr>
          <w:rStyle w:val="StyleUnderline"/>
          <w:highlight w:val="yellow"/>
        </w:rPr>
        <w:t>invest in nuclear weapons</w:t>
      </w:r>
      <w:r>
        <w:t xml:space="preserve">;7 </w:t>
      </w:r>
      <w:r w:rsidRPr="00351820">
        <w:rPr>
          <w:rStyle w:val="StyleUnderline"/>
        </w:rPr>
        <w:t xml:space="preserve">the </w:t>
      </w:r>
      <w:r w:rsidRPr="00351820">
        <w:rPr>
          <w:rStyle w:val="Emphasis"/>
        </w:rPr>
        <w:t xml:space="preserve">most likely to </w:t>
      </w:r>
      <w:r w:rsidRPr="00450A8F">
        <w:rPr>
          <w:rStyle w:val="Emphasis"/>
          <w:highlight w:val="yellow"/>
        </w:rPr>
        <w:t>fight wars</w:t>
      </w:r>
      <w:r w:rsidRPr="00351820">
        <w:t xml:space="preserve"> </w:t>
      </w:r>
      <w:r w:rsidRPr="00351820">
        <w:rPr>
          <w:rStyle w:val="StyleUnderline"/>
        </w:rPr>
        <w:t>against democracies</w:t>
      </w:r>
      <w:r>
        <w:t xml:space="preserve">;8 </w:t>
      </w:r>
      <w:r w:rsidRPr="00351820">
        <w:rPr>
          <w:rStyle w:val="StyleUnderline"/>
        </w:rPr>
        <w:t xml:space="preserve">and the </w:t>
      </w:r>
      <w:r w:rsidRPr="00351820">
        <w:rPr>
          <w:rStyle w:val="Emphasis"/>
        </w:rPr>
        <w:t xml:space="preserve">most likely to </w:t>
      </w:r>
      <w:r w:rsidRPr="00B24D8E">
        <w:rPr>
          <w:rStyle w:val="Emphasis"/>
        </w:rPr>
        <w:t>initiate interstate conflicts</w:t>
      </w:r>
      <w:r>
        <w:t xml:space="preserve">.9 </w:t>
      </w:r>
      <w:r w:rsidRPr="00351820">
        <w:rPr>
          <w:rStyle w:val="StyleUnderline"/>
        </w:rPr>
        <w:t xml:space="preserve">As the </w:t>
      </w:r>
      <w:r w:rsidRPr="00351820">
        <w:rPr>
          <w:rStyle w:val="Emphasis"/>
        </w:rPr>
        <w:t>adventurism</w:t>
      </w:r>
      <w:r>
        <w:t xml:space="preserve"> </w:t>
      </w:r>
      <w:r w:rsidRPr="00351820">
        <w:rPr>
          <w:rStyle w:val="StyleUnderline"/>
        </w:rPr>
        <w:t xml:space="preserve">of Iraq’s Saddam Hussein, Uganda’s Idi Amin, and North Korea’s Kim Jong-un suggests, </w:t>
      </w:r>
      <w:r w:rsidRPr="00450A8F">
        <w:rPr>
          <w:rStyle w:val="StyleUnderline"/>
          <w:highlight w:val="yellow"/>
        </w:rPr>
        <w:t>a lack of accountability often translates into an ability to take risks</w:t>
      </w:r>
      <w:r w:rsidRPr="000D7BE3">
        <w:rPr>
          <w:rStyle w:val="StyleUnderline"/>
        </w:rPr>
        <w:t xml:space="preserve"> </w:t>
      </w:r>
      <w:r w:rsidRPr="00351820">
        <w:rPr>
          <w:rStyle w:val="StyleUnderline"/>
        </w:rPr>
        <w:t>that other dictatorial systems simply cannot afford</w:t>
      </w:r>
      <w:r>
        <w:t xml:space="preserve">. </w:t>
      </w:r>
      <w:r w:rsidRPr="00450A8F">
        <w:rPr>
          <w:rStyle w:val="StyleUnderline"/>
          <w:highlight w:val="yellow"/>
        </w:rPr>
        <w:t xml:space="preserve">Russia underscores the link between rising personalism and </w:t>
      </w:r>
      <w:r w:rsidRPr="00450A8F">
        <w:rPr>
          <w:rStyle w:val="Emphasis"/>
          <w:highlight w:val="yellow"/>
        </w:rPr>
        <w:t>aggression</w:t>
      </w:r>
      <w:r>
        <w:t xml:space="preserve">. </w:t>
      </w:r>
      <w:r w:rsidRPr="008348AB">
        <w:rPr>
          <w:rStyle w:val="StyleUnderline"/>
        </w:rPr>
        <w:t xml:space="preserve">Although Putin’s actions in Crimea and Syria were designed to advance a number of key Russian goals, it is also likely that </w:t>
      </w:r>
      <w:r w:rsidRPr="00F12738">
        <w:rPr>
          <w:rStyle w:val="StyleUnderline"/>
        </w:rPr>
        <w:t>Putin’s lack of domestic constraints increased the level of risk he was willing to accept in pursuit of those goals</w:t>
      </w:r>
      <w:r>
        <w:t xml:space="preserve">. </w:t>
      </w:r>
      <w:r w:rsidRPr="00E143C2">
        <w:t>Putin’s tight control over the media ensures that the public receives only the official narrative of foreign events. Limited access to outside information makes it difficult for Russians to access unbiased accounts of the goings-on in the rest of the world and gauge Putin’s success in the foreign policy arena. Putin’s elimination of competing voices within his regime further ensures that he faces minimal accountability for his foreign policy actions.</w:t>
      </w:r>
      <w:r>
        <w:t xml:space="preserve"> </w:t>
      </w:r>
      <w:r w:rsidRPr="008348AB">
        <w:rPr>
          <w:rStyle w:val="StyleUnderline"/>
        </w:rPr>
        <w:t xml:space="preserve">Politics in </w:t>
      </w:r>
      <w:r w:rsidRPr="008348AB">
        <w:rPr>
          <w:rStyle w:val="Emphasis"/>
        </w:rPr>
        <w:t>China</w:t>
      </w:r>
      <w:r w:rsidRPr="008348AB">
        <w:rPr>
          <w:rStyle w:val="StyleUnderline"/>
        </w:rPr>
        <w:t xml:space="preserve"> show many of these same trends. </w:t>
      </w:r>
      <w:r w:rsidRPr="00450A8F">
        <w:rPr>
          <w:rStyle w:val="StyleUnderline"/>
          <w:highlight w:val="yellow"/>
        </w:rPr>
        <w:t xml:space="preserve">Xi’s </w:t>
      </w:r>
      <w:r w:rsidRPr="00450A8F">
        <w:rPr>
          <w:rStyle w:val="Emphasis"/>
          <w:highlight w:val="yellow"/>
        </w:rPr>
        <w:t>increasingly aggressive posture in the S</w:t>
      </w:r>
      <w:r w:rsidRPr="000D7BE3">
        <w:t xml:space="preserve">outh </w:t>
      </w:r>
      <w:r w:rsidRPr="00450A8F">
        <w:rPr>
          <w:rStyle w:val="Emphasis"/>
          <w:highlight w:val="yellow"/>
        </w:rPr>
        <w:t>C</w:t>
      </w:r>
      <w:r w:rsidRPr="000D7BE3">
        <w:t xml:space="preserve">hina </w:t>
      </w:r>
      <w:r w:rsidRPr="00450A8F">
        <w:rPr>
          <w:rStyle w:val="Emphasis"/>
          <w:highlight w:val="yellow"/>
        </w:rPr>
        <w:t>S</w:t>
      </w:r>
      <w:r w:rsidRPr="000D7BE3">
        <w:t>ea</w:t>
      </w:r>
      <w:r>
        <w:t xml:space="preserve"> </w:t>
      </w:r>
      <w:r w:rsidRPr="008348AB">
        <w:rPr>
          <w:rStyle w:val="StyleUnderline"/>
        </w:rPr>
        <w:t xml:space="preserve">has occurred alongside the rising personalization of the political system. Xi has amassed substantial personal power since coming to office in 2012 and continues to roll back the norms of the post-Mao collective leadership system. If Xi further consolidates control and limits accountability—particularly over military and foreign policy bodies—research suggests that he, too, </w:t>
      </w:r>
      <w:r w:rsidRPr="00450A8F">
        <w:rPr>
          <w:rStyle w:val="StyleUnderline"/>
          <w:highlight w:val="yellow"/>
        </w:rPr>
        <w:t>could</w:t>
      </w:r>
      <w:r w:rsidRPr="008348AB">
        <w:rPr>
          <w:rStyle w:val="StyleUnderline"/>
        </w:rPr>
        <w:t xml:space="preserve"> feel free to </w:t>
      </w:r>
      <w:r w:rsidRPr="00450A8F">
        <w:rPr>
          <w:rStyle w:val="Emphasis"/>
          <w:highlight w:val="yellow"/>
        </w:rPr>
        <w:t xml:space="preserve">further escalate </w:t>
      </w:r>
      <w:r w:rsidRPr="000D7BE3">
        <w:t>his</w:t>
      </w:r>
      <w:r w:rsidRPr="00450A8F">
        <w:rPr>
          <w:rStyle w:val="Emphasis"/>
          <w:highlight w:val="yellow"/>
        </w:rPr>
        <w:t xml:space="preserve"> aggressive rhetoric and actions</w:t>
      </w:r>
      <w:r w:rsidRPr="008348AB">
        <w:rPr>
          <w:rStyle w:val="Emphasis"/>
        </w:rPr>
        <w:t xml:space="preserve"> in the South China Sea</w:t>
      </w:r>
      <w:r>
        <w:t xml:space="preserve">. </w:t>
      </w:r>
      <w:r w:rsidRPr="008348AB">
        <w:rPr>
          <w:rStyle w:val="StyleUnderline"/>
        </w:rPr>
        <w:t>Not only do personalist dictatorships pursue aggressive foreign policies—</w:t>
      </w:r>
      <w:r w:rsidRPr="00450A8F">
        <w:rPr>
          <w:rStyle w:val="StyleUnderline"/>
          <w:highlight w:val="yellow"/>
        </w:rPr>
        <w:t xml:space="preserve">they are </w:t>
      </w:r>
      <w:r w:rsidRPr="000D7BE3">
        <w:rPr>
          <w:rStyle w:val="StyleUnderline"/>
        </w:rPr>
        <w:t xml:space="preserve">also often </w:t>
      </w:r>
      <w:r w:rsidRPr="00450A8F">
        <w:rPr>
          <w:rStyle w:val="Emphasis"/>
          <w:highlight w:val="yellow"/>
        </w:rPr>
        <w:t>difficult and unpredictable partners</w:t>
      </w:r>
      <w:r>
        <w:t xml:space="preserve">. </w:t>
      </w:r>
      <w:r w:rsidRPr="008348AB">
        <w:rPr>
          <w:rStyle w:val="StyleUnderline"/>
        </w:rPr>
        <w:t xml:space="preserve">Research underscores that, thanks to limited constraints on decisionmaking, </w:t>
      </w:r>
      <w:r w:rsidRPr="00450A8F">
        <w:rPr>
          <w:rStyle w:val="StyleUnderline"/>
          <w:highlight w:val="yellow"/>
        </w:rPr>
        <w:t xml:space="preserve">personalist leaders </w:t>
      </w:r>
      <w:r w:rsidRPr="000D7BE3">
        <w:t>generally</w:t>
      </w:r>
      <w:r w:rsidRPr="000D7BE3">
        <w:rPr>
          <w:rStyle w:val="StyleUnderline"/>
        </w:rPr>
        <w:t xml:space="preserve"> </w:t>
      </w:r>
      <w:r w:rsidRPr="00450A8F">
        <w:rPr>
          <w:rStyle w:val="StyleUnderline"/>
          <w:highlight w:val="yellow"/>
        </w:rPr>
        <w:t xml:space="preserve">have the </w:t>
      </w:r>
      <w:r w:rsidRPr="00450A8F">
        <w:rPr>
          <w:rStyle w:val="Emphasis"/>
          <w:highlight w:val="yellow"/>
        </w:rPr>
        <w:t>latitude to change their minds on a whim</w:t>
      </w:r>
      <w:r w:rsidRPr="00450A8F">
        <w:rPr>
          <w:highlight w:val="yellow"/>
        </w:rPr>
        <w:t xml:space="preserve">, </w:t>
      </w:r>
      <w:r w:rsidRPr="00450A8F">
        <w:rPr>
          <w:rStyle w:val="StyleUnderline"/>
          <w:highlight w:val="yellow"/>
        </w:rPr>
        <w:t xml:space="preserve">producing </w:t>
      </w:r>
      <w:r w:rsidRPr="00450A8F">
        <w:rPr>
          <w:rStyle w:val="Emphasis"/>
          <w:highlight w:val="yellow"/>
        </w:rPr>
        <w:t>volatile</w:t>
      </w:r>
      <w:r w:rsidRPr="00450A8F">
        <w:rPr>
          <w:rStyle w:val="StyleUnderline"/>
          <w:highlight w:val="yellow"/>
        </w:rPr>
        <w:t xml:space="preserve"> and erratic policies</w:t>
      </w:r>
      <w:r>
        <w:t xml:space="preserve">.10 </w:t>
      </w:r>
      <w:r w:rsidRPr="008348AB">
        <w:rPr>
          <w:rStyle w:val="StyleUnderline"/>
        </w:rPr>
        <w:t xml:space="preserve">Moreover, personalist leaders—think Putin, Bolivian President Evo Morales, and Venezuelan President Nicolás Maduro—are among those </w:t>
      </w:r>
      <w:r w:rsidRPr="00450A8F">
        <w:rPr>
          <w:rStyle w:val="StyleUnderline"/>
          <w:highlight w:val="yellow"/>
        </w:rPr>
        <w:t>autocrats</w:t>
      </w:r>
      <w:r w:rsidRPr="00B24D8E">
        <w:rPr>
          <w:rStyle w:val="StyleUnderline"/>
        </w:rPr>
        <w:t xml:space="preserve"> who </w:t>
      </w:r>
      <w:r w:rsidRPr="00450A8F">
        <w:rPr>
          <w:rStyle w:val="StyleUnderline"/>
          <w:highlight w:val="yellow"/>
        </w:rPr>
        <w:t xml:space="preserve">are </w:t>
      </w:r>
      <w:r w:rsidRPr="000D7BE3">
        <w:t>most</w:t>
      </w:r>
      <w:r w:rsidRPr="00450A8F">
        <w:rPr>
          <w:rStyle w:val="StyleUnderline"/>
          <w:highlight w:val="yellow"/>
        </w:rPr>
        <w:t xml:space="preserve"> </w:t>
      </w:r>
      <w:r w:rsidRPr="00450A8F">
        <w:rPr>
          <w:rStyle w:val="Emphasis"/>
          <w:highlight w:val="yellow"/>
        </w:rPr>
        <w:t>suspicious of U.S. intentions</w:t>
      </w:r>
      <w:r w:rsidRPr="00450A8F">
        <w:rPr>
          <w:highlight w:val="yellow"/>
        </w:rPr>
        <w:t xml:space="preserve"> </w:t>
      </w:r>
      <w:r w:rsidRPr="00450A8F">
        <w:rPr>
          <w:rStyle w:val="StyleUnderline"/>
          <w:highlight w:val="yellow"/>
        </w:rPr>
        <w:t xml:space="preserve">and </w:t>
      </w:r>
      <w:r w:rsidRPr="000D7BE3">
        <w:t>who</w:t>
      </w:r>
      <w:r w:rsidRPr="00450A8F">
        <w:rPr>
          <w:rStyle w:val="StyleUnderline"/>
          <w:highlight w:val="yellow"/>
        </w:rPr>
        <w:t xml:space="preserve"> see the </w:t>
      </w:r>
      <w:r w:rsidRPr="00450A8F">
        <w:rPr>
          <w:rStyle w:val="Emphasis"/>
          <w:highlight w:val="yellow"/>
        </w:rPr>
        <w:t>creation of an external enemy</w:t>
      </w:r>
      <w:r w:rsidRPr="00450A8F">
        <w:rPr>
          <w:rStyle w:val="StyleUnderline"/>
          <w:highlight w:val="yellow"/>
        </w:rPr>
        <w:t xml:space="preserve"> as an effective means of boosting public support</w:t>
      </w:r>
      <w:r>
        <w:t>. Anti-U.S. rhetoric, therefore, is most pronounced in personalist settings.</w:t>
      </w:r>
    </w:p>
    <w:p w14:paraId="482CE39D" w14:textId="77777777" w:rsidR="004077F5" w:rsidRPr="00186E5F" w:rsidRDefault="004077F5" w:rsidP="00C96995">
      <w:pPr>
        <w:rPr>
          <w:sz w:val="16"/>
        </w:rPr>
      </w:pPr>
    </w:p>
    <w:sectPr w:rsidR="004077F5" w:rsidRPr="0018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int Clearly OT">
    <w:altName w:val="Calibri"/>
    <w:panose1 w:val="00000000000000000000"/>
    <w:charset w:val="00"/>
    <w:family w:val="moder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80"/>
    <w:family w:val="auto"/>
    <w:pitch w:val="variable"/>
    <w:sig w:usb0="00000000" w:usb1="00000000" w:usb2="07040001"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Gill Sans">
    <w:altName w:val="Arial"/>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Baskerville">
    <w:altName w:val="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altName w:val="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Minion Pro">
    <w:altName w:val="Cambria"/>
    <w:panose1 w:val="00000000000000000000"/>
    <w:charset w:val="00"/>
    <w:family w:val="roman"/>
    <w:notTrueType/>
    <w:pitch w:val="variable"/>
    <w:sig w:usb0="60000287" w:usb1="00000001" w:usb2="00000000" w:usb3="00000000" w:csb0="0000019F" w:csb1="00000000"/>
  </w:font>
  <w:font w:name="Courier">
    <w:panose1 w:val="02070409020205020404"/>
    <w:charset w:val="00"/>
    <w:family w:val="auto"/>
    <w:notTrueType/>
    <w:pitch w:val="variable"/>
    <w:sig w:usb0="00000003" w:usb1="00000000" w:usb2="00000000" w:usb3="00000000" w:csb0="00000003" w:csb1="00000000"/>
  </w:font>
  <w:font w:name="PMingLiU">
    <w:altName w:val="新細明體"/>
    <w:panose1 w:val="02010601000101010101"/>
    <w:charset w:val="88"/>
    <w:family w:val="roman"/>
    <w:pitch w:val="variable"/>
    <w:sig w:usb0="A00002FF" w:usb1="28CFFCFA" w:usb2="00000016" w:usb3="00000000" w:csb0="00100001"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534088"/>
    <w:multiLevelType w:val="hybridMultilevel"/>
    <w:tmpl w:val="E84EAEBE"/>
    <w:lvl w:ilvl="0" w:tplc="0409000F">
      <w:start w:val="1"/>
      <w:numFmt w:val="decimal"/>
      <w:pStyle w:val="IndentedLett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ED5798B"/>
    <w:multiLevelType w:val="hybridMultilevel"/>
    <w:tmpl w:val="33F808E0"/>
    <w:lvl w:ilvl="0" w:tplc="04090001">
      <w:start w:val="1"/>
      <w:numFmt w:val="bullet"/>
      <w:pStyle w:val="H1numbered"/>
      <w:lvlText w:val=""/>
      <w:lvlJc w:val="left"/>
      <w:pPr>
        <w:ind w:left="720" w:hanging="360"/>
      </w:pPr>
      <w:rPr>
        <w:rFonts w:ascii="Symbol" w:hAnsi="Symbol" w:hint="default"/>
      </w:rPr>
    </w:lvl>
    <w:lvl w:ilvl="1" w:tplc="04090003" w:tentative="1">
      <w:start w:val="1"/>
      <w:numFmt w:val="bullet"/>
      <w:pStyle w:val="Numberedpara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2"/>
  </w:num>
  <w:num w:numId="4">
    <w:abstractNumId w:val="13"/>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96995"/>
    <w:rsid w:val="000139A3"/>
    <w:rsid w:val="00100833"/>
    <w:rsid w:val="00104529"/>
    <w:rsid w:val="00105942"/>
    <w:rsid w:val="00107396"/>
    <w:rsid w:val="00144A4C"/>
    <w:rsid w:val="00176AB0"/>
    <w:rsid w:val="00177B7D"/>
    <w:rsid w:val="0018322D"/>
    <w:rsid w:val="001B01CB"/>
    <w:rsid w:val="001B5776"/>
    <w:rsid w:val="001E527A"/>
    <w:rsid w:val="001F78CE"/>
    <w:rsid w:val="00251FC7"/>
    <w:rsid w:val="0028383F"/>
    <w:rsid w:val="002855A7"/>
    <w:rsid w:val="002B146A"/>
    <w:rsid w:val="002B5E17"/>
    <w:rsid w:val="00315690"/>
    <w:rsid w:val="00316B75"/>
    <w:rsid w:val="00325646"/>
    <w:rsid w:val="003460F2"/>
    <w:rsid w:val="0038158C"/>
    <w:rsid w:val="003902BA"/>
    <w:rsid w:val="003A09E2"/>
    <w:rsid w:val="00407037"/>
    <w:rsid w:val="004077F5"/>
    <w:rsid w:val="004605D6"/>
    <w:rsid w:val="004C60E8"/>
    <w:rsid w:val="004E3579"/>
    <w:rsid w:val="004E728B"/>
    <w:rsid w:val="004F39E0"/>
    <w:rsid w:val="00537BD5"/>
    <w:rsid w:val="0057268A"/>
    <w:rsid w:val="005D2912"/>
    <w:rsid w:val="006065BD"/>
    <w:rsid w:val="00630C0D"/>
    <w:rsid w:val="00645FA9"/>
    <w:rsid w:val="00647866"/>
    <w:rsid w:val="00665003"/>
    <w:rsid w:val="006A2AD0"/>
    <w:rsid w:val="006C2375"/>
    <w:rsid w:val="006D4ECC"/>
    <w:rsid w:val="00722258"/>
    <w:rsid w:val="007243E5"/>
    <w:rsid w:val="00766EA0"/>
    <w:rsid w:val="00767DE5"/>
    <w:rsid w:val="0079522B"/>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B2AF3"/>
    <w:rsid w:val="00AC0AB8"/>
    <w:rsid w:val="00AE3A6F"/>
    <w:rsid w:val="00B33C6D"/>
    <w:rsid w:val="00B4508F"/>
    <w:rsid w:val="00B55AD5"/>
    <w:rsid w:val="00B8057C"/>
    <w:rsid w:val="00BD6238"/>
    <w:rsid w:val="00BE6E7E"/>
    <w:rsid w:val="00BF593B"/>
    <w:rsid w:val="00BF773A"/>
    <w:rsid w:val="00BF7E81"/>
    <w:rsid w:val="00C13773"/>
    <w:rsid w:val="00C17CC8"/>
    <w:rsid w:val="00C83417"/>
    <w:rsid w:val="00C9604F"/>
    <w:rsid w:val="00C96995"/>
    <w:rsid w:val="00CA19AA"/>
    <w:rsid w:val="00CC5298"/>
    <w:rsid w:val="00CD736E"/>
    <w:rsid w:val="00CD798D"/>
    <w:rsid w:val="00CE161E"/>
    <w:rsid w:val="00CF59A8"/>
    <w:rsid w:val="00D325A9"/>
    <w:rsid w:val="00D36A8A"/>
    <w:rsid w:val="00D61409"/>
    <w:rsid w:val="00D6691E"/>
    <w:rsid w:val="00D71170"/>
    <w:rsid w:val="00D83A8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4BF5"/>
  <w15:chartTrackingRefBased/>
  <w15:docId w15:val="{D3CF9CE5-BB91-4F2D-B4B9-740396F3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83A80"/>
    <w:rPr>
      <w:rFonts w:ascii="Times New Roman" w:hAnsi="Times New Roman" w:cs="Times New Roman"/>
      <w:sz w:val="24"/>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D83A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D83A8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D83A8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 Ch,TAG,Ch,no read,No Spacing211,No Spacing12,No Spacing2111,No Spacing4,No Spacing11111,No Spacing5,No Spacing21,Tags,tags,No Spacing1111,ta,t,T,small space,tag,CD - Cite"/>
    <w:basedOn w:val="Normal"/>
    <w:next w:val="Normal"/>
    <w:link w:val="Heading4Char"/>
    <w:uiPriority w:val="3"/>
    <w:unhideWhenUsed/>
    <w:qFormat/>
    <w:rsid w:val="00D83A80"/>
    <w:pPr>
      <w:keepNext/>
      <w:keepLines/>
      <w:spacing w:before="40" w:after="0"/>
      <w:outlineLvl w:val="3"/>
    </w:pPr>
    <w:rPr>
      <w:rFonts w:eastAsiaTheme="majorEastAsia" w:cstheme="majorBidi"/>
      <w:b/>
      <w:iCs/>
      <w:sz w:val="26"/>
    </w:rPr>
  </w:style>
  <w:style w:type="paragraph" w:styleId="Heading5">
    <w:name w:val="heading 5"/>
    <w:aliases w:val="Text,Blocks"/>
    <w:basedOn w:val="Normal"/>
    <w:next w:val="Normal"/>
    <w:link w:val="Heading5Char"/>
    <w:unhideWhenUsed/>
    <w:qFormat/>
    <w:rsid w:val="00C9699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qFormat/>
    <w:rsid w:val="00C96995"/>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C96995"/>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C96995"/>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C96995"/>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D83A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3A80"/>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D83A80"/>
    <w:rPr>
      <w:rFonts w:ascii="Times New Roman" w:eastAsiaTheme="majorEastAsia" w:hAnsi="Times New Roman"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D83A80"/>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
    <w:basedOn w:val="DefaultParagraphFont"/>
    <w:link w:val="Heading3"/>
    <w:uiPriority w:val="2"/>
    <w:rsid w:val="00D83A80"/>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Heading 2 Char2 Char Char, Ch Char,TAG Char,Ch Char,no read Char,No Spacing211 Char,No Spacing12 Char,No Spacing2111 Char,No Spacing4 Char,No Spacing5 Char"/>
    <w:basedOn w:val="DefaultParagraphFont"/>
    <w:link w:val="Heading4"/>
    <w:uiPriority w:val="3"/>
    <w:rsid w:val="00D83A80"/>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D83A80"/>
    <w:rPr>
      <w:rFonts w:ascii="Times New Roman" w:hAnsi="Times New Roman" w:cs="Times New Roman"/>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83A80"/>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8"/>
    <w:basedOn w:val="DefaultParagraphFont"/>
    <w:uiPriority w:val="6"/>
    <w:qFormat/>
    <w:rsid w:val="00D83A80"/>
    <w:rPr>
      <w:b w:val="0"/>
      <w:sz w:val="24"/>
      <w:u w:val="singl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D83A80"/>
    <w:rPr>
      <w:color w:val="auto"/>
      <w:u w:val="none"/>
    </w:rPr>
  </w:style>
  <w:style w:type="character" w:styleId="FollowedHyperlink">
    <w:name w:val="FollowedHyperlink"/>
    <w:basedOn w:val="DefaultParagraphFont"/>
    <w:uiPriority w:val="99"/>
    <w:unhideWhenUsed/>
    <w:rsid w:val="00D83A80"/>
    <w:rPr>
      <w:color w:val="auto"/>
      <w:u w:val="none"/>
    </w:rPr>
  </w:style>
  <w:style w:type="character" w:customStyle="1" w:styleId="Heading5Char">
    <w:name w:val="Heading 5 Char"/>
    <w:aliases w:val="Text Char,Blocks Char"/>
    <w:basedOn w:val="DefaultParagraphFont"/>
    <w:link w:val="Heading5"/>
    <w:rsid w:val="00C96995"/>
    <w:rPr>
      <w:rFonts w:asciiTheme="majorHAnsi" w:eastAsiaTheme="majorEastAsia" w:hAnsiTheme="majorHAnsi" w:cstheme="majorBidi"/>
      <w:color w:val="2E74B5" w:themeColor="accent1" w:themeShade="BF"/>
      <w:sz w:val="24"/>
    </w:rPr>
  </w:style>
  <w:style w:type="character" w:customStyle="1" w:styleId="Heading6Char">
    <w:name w:val="Heading 6 Char"/>
    <w:aliases w:val="Title (no index) Char"/>
    <w:basedOn w:val="DefaultParagraphFont"/>
    <w:link w:val="Heading6"/>
    <w:uiPriority w:val="9"/>
    <w:rsid w:val="00C96995"/>
    <w:rPr>
      <w:rFonts w:ascii="Cambria" w:eastAsia="Times New Roman" w:hAnsi="Cambria" w:cs="Times New Roman"/>
      <w:b/>
      <w:bCs/>
      <w:i/>
      <w:iCs/>
      <w:sz w:val="24"/>
      <w:lang w:bidi="en-US"/>
    </w:rPr>
  </w:style>
  <w:style w:type="character" w:customStyle="1" w:styleId="Heading7Char">
    <w:name w:val="Heading 7 Char"/>
    <w:basedOn w:val="DefaultParagraphFont"/>
    <w:link w:val="Heading7"/>
    <w:rsid w:val="00C96995"/>
    <w:rPr>
      <w:rFonts w:ascii="Cambria" w:eastAsia="Times New Roman" w:hAnsi="Cambria" w:cs="Times New Roman"/>
      <w:b/>
      <w:bCs/>
      <w:i/>
      <w:iCs/>
      <w:sz w:val="24"/>
      <w:szCs w:val="20"/>
      <w:lang w:bidi="en-US"/>
    </w:rPr>
  </w:style>
  <w:style w:type="character" w:customStyle="1" w:styleId="Heading8Char">
    <w:name w:val="Heading 8 Char"/>
    <w:basedOn w:val="DefaultParagraphFont"/>
    <w:link w:val="Heading8"/>
    <w:rsid w:val="00C96995"/>
    <w:rPr>
      <w:rFonts w:ascii="Cambria" w:eastAsia="Times New Roman" w:hAnsi="Cambria" w:cs="Times New Roman"/>
      <w:b/>
      <w:bCs/>
      <w:i/>
      <w:iCs/>
      <w:sz w:val="18"/>
      <w:szCs w:val="18"/>
      <w:lang w:bidi="en-US"/>
    </w:rPr>
  </w:style>
  <w:style w:type="character" w:customStyle="1" w:styleId="Heading9Char">
    <w:name w:val="Heading 9 Char"/>
    <w:basedOn w:val="DefaultParagraphFont"/>
    <w:link w:val="Heading9"/>
    <w:rsid w:val="00C96995"/>
    <w:rPr>
      <w:rFonts w:ascii="Cambria" w:eastAsia="Times New Roman" w:hAnsi="Cambria" w:cs="Times New Roman"/>
      <w:i/>
      <w:iCs/>
      <w:sz w:val="18"/>
      <w:szCs w:val="18"/>
      <w:lang w:bidi="en-US"/>
    </w:rPr>
  </w:style>
  <w:style w:type="character" w:styleId="UnresolvedMention">
    <w:name w:val="Unresolved Mention"/>
    <w:basedOn w:val="DefaultParagraphFont"/>
    <w:uiPriority w:val="99"/>
    <w:unhideWhenUsed/>
    <w:rsid w:val="00C96995"/>
    <w:rPr>
      <w:color w:val="605E5C"/>
      <w:shd w:val="clear" w:color="auto" w:fill="E1DFDD"/>
    </w:rPr>
  </w:style>
  <w:style w:type="paragraph" w:customStyle="1" w:styleId="textbold">
    <w:name w:val="text bold"/>
    <w:basedOn w:val="Normal"/>
    <w:link w:val="Emphasis"/>
    <w:uiPriority w:val="7"/>
    <w:qFormat/>
    <w:rsid w:val="00C96995"/>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ListParagraph">
    <w:name w:val="List Paragraph"/>
    <w:aliases w:val="6 font,List Paragraph1,List Paragraph2"/>
    <w:basedOn w:val="Normal"/>
    <w:uiPriority w:val="99"/>
    <w:unhideWhenUsed/>
    <w:qFormat/>
    <w:rsid w:val="00C96995"/>
    <w:pPr>
      <w:ind w:left="720"/>
      <w:contextualSpacing/>
    </w:pPr>
  </w:style>
  <w:style w:type="paragraph" w:customStyle="1" w:styleId="Emphasis1">
    <w:name w:val="Emphasis1"/>
    <w:basedOn w:val="Normal"/>
    <w:autoRedefine/>
    <w:uiPriority w:val="7"/>
    <w:qFormat/>
    <w:rsid w:val="00C9699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Analytics">
    <w:name w:val="Analytics"/>
    <w:basedOn w:val="Heading4"/>
    <w:link w:val="AnalyticsChar"/>
    <w:uiPriority w:val="4"/>
    <w:qFormat/>
    <w:rsid w:val="00C96995"/>
    <w:pPr>
      <w:spacing w:before="120"/>
    </w:pPr>
    <w:rPr>
      <w:color w:val="C00000"/>
      <w:szCs w:val="28"/>
    </w:rPr>
  </w:style>
  <w:style w:type="character" w:customStyle="1" w:styleId="AnalyticsChar">
    <w:name w:val="Analytics Char"/>
    <w:basedOn w:val="DefaultParagraphFont"/>
    <w:link w:val="Analytics"/>
    <w:uiPriority w:val="4"/>
    <w:rsid w:val="00C96995"/>
    <w:rPr>
      <w:rFonts w:ascii="Times New Roman" w:eastAsiaTheme="majorEastAsia" w:hAnsi="Times New Roman" w:cstheme="majorBidi"/>
      <w:b/>
      <w:iCs/>
      <w:color w:val="C00000"/>
      <w:sz w:val="26"/>
      <w:szCs w:val="28"/>
    </w:rPr>
  </w:style>
  <w:style w:type="character" w:customStyle="1" w:styleId="underline">
    <w:name w:val="underline"/>
    <w:qFormat/>
    <w:rsid w:val="00C96995"/>
    <w:rPr>
      <w:rFonts w:ascii="Times New Roman" w:hAnsi="Times New Roman"/>
      <w:u w:val="single"/>
    </w:rPr>
  </w:style>
  <w:style w:type="paragraph" w:customStyle="1" w:styleId="Emphasize">
    <w:name w:val="Emphasize"/>
    <w:basedOn w:val="Normal"/>
    <w:uiPriority w:val="7"/>
    <w:qFormat/>
    <w:rsid w:val="00C9699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Clear,DDI Tag,Tag Title,No Spacing51,No Spacing6,No Spacing tnr,Hidden Block Title,No Spacing311,No Spacing8,Dont u,No Spacing1111111,Note Level 21,No Spacing7,ca,Heading 41,Small Text,Very Small Text,Card,Dont use"/>
    <w:basedOn w:val="Heading1"/>
    <w:link w:val="Hyperlink"/>
    <w:autoRedefine/>
    <w:uiPriority w:val="99"/>
    <w:qFormat/>
    <w:rsid w:val="00C96995"/>
    <w:pPr>
      <w:keepNext w:val="0"/>
      <w:keepLines w:val="0"/>
      <w:spacing w:before="0" w:line="254" w:lineRule="auto"/>
      <w:outlineLvl w:val="9"/>
    </w:pPr>
    <w:rPr>
      <w:rFonts w:asciiTheme="minorHAnsi" w:eastAsiaTheme="minorHAnsi" w:hAnsiTheme="minorHAnsi" w:cstheme="minorBidi"/>
      <w:b w:val="0"/>
      <w:sz w:val="22"/>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96995"/>
    <w:pPr>
      <w:spacing w:before="100" w:beforeAutospacing="1" w:after="100" w:afterAutospacing="1"/>
    </w:pPr>
    <w:rPr>
      <w:rFonts w:eastAsia="Times New Roman"/>
      <w:szCs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C96995"/>
    <w:rPr>
      <w:rFonts w:ascii="Times New Roman" w:eastAsia="Times New Roman" w:hAnsi="Times New Roman" w:cs="Times New Roman"/>
      <w:sz w:val="24"/>
      <w:szCs w:val="24"/>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6"/>
    <w:qFormat/>
    <w:rsid w:val="00C96995"/>
    <w:rPr>
      <w:u w:val="single"/>
    </w:rPr>
  </w:style>
  <w:style w:type="paragraph" w:styleId="Title">
    <w:name w:val="Title"/>
    <w:aliases w:val="UNDERLINE,Bold Underlined,Cites and Cards,title,Block Heading,Read This,Non Read Text,Debate Normal"/>
    <w:basedOn w:val="Normal"/>
    <w:next w:val="Normal"/>
    <w:link w:val="TitleChar"/>
    <w:uiPriority w:val="6"/>
    <w:qFormat/>
    <w:rsid w:val="00C96995"/>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aliases w:val="Debate Normal Char1"/>
    <w:basedOn w:val="DefaultParagraphFont"/>
    <w:uiPriority w:val="6"/>
    <w:qFormat/>
    <w:rsid w:val="00C96995"/>
    <w:rPr>
      <w:rFonts w:asciiTheme="majorHAnsi" w:eastAsiaTheme="majorEastAsia" w:hAnsiTheme="majorHAnsi" w:cstheme="majorBidi"/>
      <w:spacing w:val="-10"/>
      <w:kern w:val="28"/>
      <w:sz w:val="56"/>
      <w:szCs w:val="56"/>
    </w:rPr>
  </w:style>
  <w:style w:type="paragraph" w:customStyle="1" w:styleId="UnderlinePara">
    <w:name w:val="Underline Para"/>
    <w:basedOn w:val="Normal"/>
    <w:autoRedefine/>
    <w:uiPriority w:val="6"/>
    <w:qFormat/>
    <w:rsid w:val="00C96995"/>
    <w:pPr>
      <w:widowControl w:val="0"/>
      <w:suppressAutoHyphens/>
      <w:spacing w:after="200" w:line="256" w:lineRule="auto"/>
      <w:contextualSpacing/>
    </w:pPr>
    <w:rPr>
      <w:rFonts w:asciiTheme="minorHAnsi" w:eastAsiaTheme="minorEastAsia" w:hAnsiTheme="minorHAnsi" w:cstheme="minorBidi"/>
      <w:szCs w:val="24"/>
      <w:u w:val="single"/>
    </w:rPr>
  </w:style>
  <w:style w:type="paragraph" w:customStyle="1" w:styleId="AuthorQuals">
    <w:name w:val="Author Quals"/>
    <w:basedOn w:val="Normal"/>
    <w:link w:val="AuthorQualsChar"/>
    <w:autoRedefine/>
    <w:uiPriority w:val="4"/>
    <w:qFormat/>
    <w:rsid w:val="00C96995"/>
    <w:rPr>
      <w:sz w:val="16"/>
      <w:szCs w:val="10"/>
    </w:rPr>
  </w:style>
  <w:style w:type="character" w:customStyle="1" w:styleId="AuthorQualsChar">
    <w:name w:val="Author Quals Char"/>
    <w:basedOn w:val="DefaultParagraphFont"/>
    <w:link w:val="AuthorQuals"/>
    <w:uiPriority w:val="4"/>
    <w:rsid w:val="00C96995"/>
    <w:rPr>
      <w:rFonts w:ascii="Times New Roman" w:hAnsi="Times New Roman" w:cs="Times New Roman"/>
      <w:sz w:val="16"/>
      <w:szCs w:val="10"/>
    </w:rPr>
  </w:style>
  <w:style w:type="paragraph" w:customStyle="1" w:styleId="texttext3evx1j">
    <w:name w:val="text__text___3evx1j"/>
    <w:basedOn w:val="Normal"/>
    <w:rsid w:val="00C96995"/>
    <w:pPr>
      <w:spacing w:before="100" w:beforeAutospacing="1" w:after="100" w:afterAutospacing="1" w:line="240" w:lineRule="auto"/>
    </w:pPr>
    <w:rPr>
      <w:rFonts w:eastAsia="Times New Roman"/>
      <w:szCs w:val="24"/>
    </w:rPr>
  </w:style>
  <w:style w:type="paragraph" w:customStyle="1" w:styleId="css-axufdj">
    <w:name w:val="css-axufdj"/>
    <w:basedOn w:val="Normal"/>
    <w:rsid w:val="00C96995"/>
    <w:pPr>
      <w:spacing w:before="100" w:beforeAutospacing="1" w:after="100" w:afterAutospacing="1" w:line="240" w:lineRule="auto"/>
    </w:pPr>
    <w:rPr>
      <w:rFonts w:eastAsia="Times New Roman"/>
      <w:szCs w:val="24"/>
    </w:rPr>
  </w:style>
  <w:style w:type="character" w:styleId="Strong">
    <w:name w:val="Strong"/>
    <w:aliases w:val="8 pt font,Citation Char Char1 Char Char Char Char Char,Cut,Small 1"/>
    <w:basedOn w:val="DefaultParagraphFont"/>
    <w:uiPriority w:val="22"/>
    <w:qFormat/>
    <w:rsid w:val="00C96995"/>
    <w:rPr>
      <w:b/>
      <w:bCs/>
    </w:rPr>
  </w:style>
  <w:style w:type="character" w:customStyle="1" w:styleId="css-4w91ra">
    <w:name w:val="css-4w91ra"/>
    <w:basedOn w:val="DefaultParagraphFont"/>
    <w:rsid w:val="00C96995"/>
  </w:style>
  <w:style w:type="character" w:customStyle="1" w:styleId="css-0">
    <w:name w:val="css-0"/>
    <w:basedOn w:val="DefaultParagraphFont"/>
    <w:rsid w:val="00C96995"/>
  </w:style>
  <w:style w:type="character" w:customStyle="1" w:styleId="css-19ln2d8">
    <w:name w:val="css-19ln2d8"/>
    <w:basedOn w:val="DefaultParagraphFont"/>
    <w:rsid w:val="00C96995"/>
  </w:style>
  <w:style w:type="character" w:customStyle="1" w:styleId="hscoswrapper">
    <w:name w:val="hs_cos_wrapper"/>
    <w:basedOn w:val="DefaultParagraphFont"/>
    <w:rsid w:val="00C96995"/>
  </w:style>
  <w:style w:type="paragraph" w:customStyle="1" w:styleId="p1">
    <w:name w:val="p1"/>
    <w:basedOn w:val="Normal"/>
    <w:qFormat/>
    <w:rsid w:val="00C96995"/>
    <w:pPr>
      <w:spacing w:before="100" w:beforeAutospacing="1" w:after="100" w:afterAutospacing="1" w:line="240" w:lineRule="auto"/>
    </w:pPr>
    <w:rPr>
      <w:rFonts w:eastAsia="Times New Roman"/>
      <w:szCs w:val="24"/>
    </w:rPr>
  </w:style>
  <w:style w:type="character" w:customStyle="1" w:styleId="s1">
    <w:name w:val="s1"/>
    <w:basedOn w:val="DefaultParagraphFont"/>
    <w:rsid w:val="00C96995"/>
  </w:style>
  <w:style w:type="character" w:customStyle="1" w:styleId="sc-fzoyav">
    <w:name w:val="sc-fzoyav"/>
    <w:basedOn w:val="DefaultParagraphFont"/>
    <w:rsid w:val="00C96995"/>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C96995"/>
    <w:pPr>
      <w:spacing w:after="0" w:line="240" w:lineRule="auto"/>
    </w:pPr>
    <w:rPr>
      <w:sz w:val="24"/>
      <w:u w:val="single"/>
    </w:rPr>
  </w:style>
  <w:style w:type="paragraph" w:customStyle="1" w:styleId="RainwithanA">
    <w:name w:val="Rain with an A"/>
    <w:basedOn w:val="Normal"/>
    <w:link w:val="RainwithanAChar"/>
    <w:uiPriority w:val="4"/>
    <w:qFormat/>
    <w:rsid w:val="00C96995"/>
    <w:pPr>
      <w:outlineLvl w:val="3"/>
    </w:pPr>
    <w:rPr>
      <w:b/>
      <w:sz w:val="26"/>
    </w:rPr>
  </w:style>
  <w:style w:type="character" w:customStyle="1" w:styleId="RainwithanAChar">
    <w:name w:val="Rain with an A Char"/>
    <w:basedOn w:val="DefaultParagraphFont"/>
    <w:link w:val="RainwithanA"/>
    <w:uiPriority w:val="4"/>
    <w:rsid w:val="00C96995"/>
    <w:rPr>
      <w:rFonts w:ascii="Times New Roman" w:hAnsi="Times New Roman" w:cs="Times New Roman"/>
      <w:b/>
      <w:sz w:val="26"/>
    </w:rPr>
  </w:style>
  <w:style w:type="character" w:customStyle="1" w:styleId="wikigeneratedlinkcontent">
    <w:name w:val="wikigeneratedlinkcontent"/>
    <w:basedOn w:val="DefaultParagraphFont"/>
    <w:rsid w:val="00C96995"/>
  </w:style>
  <w:style w:type="paragraph" w:styleId="Header">
    <w:name w:val="header"/>
    <w:aliases w:val="Header Char Char1,Header Char2 Char Char Char,Header 1"/>
    <w:basedOn w:val="Normal"/>
    <w:link w:val="HeaderChar"/>
    <w:uiPriority w:val="99"/>
    <w:unhideWhenUsed/>
    <w:qFormat/>
    <w:rsid w:val="00C96995"/>
    <w:pPr>
      <w:tabs>
        <w:tab w:val="center" w:pos="4680"/>
        <w:tab w:val="right" w:pos="9360"/>
      </w:tabs>
      <w:spacing w:after="0" w:line="240" w:lineRule="auto"/>
    </w:pPr>
  </w:style>
  <w:style w:type="character" w:customStyle="1" w:styleId="HeaderChar">
    <w:name w:val="Header Char"/>
    <w:aliases w:val="Header Char Char1 Char,Header Char2 Char Char Char Char,Header 1 Char1"/>
    <w:basedOn w:val="DefaultParagraphFont"/>
    <w:link w:val="Header"/>
    <w:uiPriority w:val="99"/>
    <w:qFormat/>
    <w:rsid w:val="00C96995"/>
    <w:rPr>
      <w:rFonts w:ascii="Times New Roman" w:hAnsi="Times New Roman" w:cs="Times New Roman"/>
      <w:sz w:val="24"/>
    </w:rPr>
  </w:style>
  <w:style w:type="paragraph" w:styleId="Footer">
    <w:name w:val="footer"/>
    <w:basedOn w:val="Normal"/>
    <w:link w:val="FooterChar"/>
    <w:uiPriority w:val="99"/>
    <w:unhideWhenUsed/>
    <w:rsid w:val="00C96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995"/>
    <w:rPr>
      <w:rFonts w:ascii="Times New Roman" w:hAnsi="Times New Roman" w:cs="Times New Roman"/>
      <w:sz w:val="24"/>
    </w:rPr>
  </w:style>
  <w:style w:type="paragraph" w:customStyle="1" w:styleId="Analytic">
    <w:name w:val="Analytic"/>
    <w:link w:val="AnalyticChar"/>
    <w:uiPriority w:val="4"/>
    <w:qFormat/>
    <w:rsid w:val="00C96995"/>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C96995"/>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C96995"/>
    <w:rPr>
      <w:color w:val="1F3864" w:themeColor="accent5" w:themeShade="80"/>
    </w:rPr>
  </w:style>
  <w:style w:type="character" w:customStyle="1" w:styleId="analyticrealChar">
    <w:name w:val="analytic real Char"/>
    <w:basedOn w:val="DefaultParagraphFont"/>
    <w:link w:val="analyticreal"/>
    <w:uiPriority w:val="4"/>
    <w:rsid w:val="00C96995"/>
    <w:rPr>
      <w:rFonts w:ascii="Times New Roman" w:eastAsiaTheme="majorEastAsia" w:hAnsi="Times New Roman" w:cstheme="majorBidi"/>
      <w:b/>
      <w:iCs/>
      <w:color w:val="1F3864" w:themeColor="accent5" w:themeShade="80"/>
      <w:sz w:val="26"/>
    </w:rPr>
  </w:style>
  <w:style w:type="paragraph" w:customStyle="1" w:styleId="Tagnotes">
    <w:name w:val="Tag notes"/>
    <w:link w:val="TagnotesChar"/>
    <w:uiPriority w:val="4"/>
    <w:qFormat/>
    <w:rsid w:val="00C96995"/>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C96995"/>
    <w:rPr>
      <w:rFonts w:ascii="Calibri" w:eastAsiaTheme="majorEastAsia" w:hAnsi="Calibri" w:cstheme="majorBidi"/>
      <w:b/>
      <w:color w:val="44546A" w:themeColor="text2"/>
      <w:sz w:val="24"/>
      <w:szCs w:val="24"/>
    </w:rPr>
  </w:style>
  <w:style w:type="paragraph" w:customStyle="1" w:styleId="cardnotes">
    <w:name w:val="card notes"/>
    <w:uiPriority w:val="4"/>
    <w:qFormat/>
    <w:rsid w:val="00C96995"/>
    <w:rPr>
      <w:rFonts w:ascii="Calibri" w:eastAsiaTheme="majorEastAsia" w:hAnsi="Calibri" w:cstheme="majorBidi"/>
      <w:b/>
      <w:iCs/>
      <w:color w:val="538135" w:themeColor="accent6" w:themeShade="BF"/>
    </w:rPr>
  </w:style>
  <w:style w:type="paragraph" w:customStyle="1" w:styleId="Cardnotes0">
    <w:name w:val="Card notes"/>
    <w:uiPriority w:val="4"/>
    <w:qFormat/>
    <w:rsid w:val="00C96995"/>
    <w:rPr>
      <w:rFonts w:ascii="Calibri" w:hAnsi="Calibri" w:cs="Calibri"/>
      <w:b/>
      <w:color w:val="538135" w:themeColor="accent6" w:themeShade="BF"/>
    </w:rPr>
  </w:style>
  <w:style w:type="character" w:customStyle="1" w:styleId="Style11ptUnderline">
    <w:name w:val="Style 11 pt Underline"/>
    <w:rsid w:val="00C96995"/>
    <w:rPr>
      <w:sz w:val="20"/>
      <w:u w:val="single"/>
    </w:rPr>
  </w:style>
  <w:style w:type="character" w:customStyle="1" w:styleId="Style11pt">
    <w:name w:val="Style 11 pt"/>
    <w:rsid w:val="00C96995"/>
    <w:rPr>
      <w:sz w:val="20"/>
    </w:rPr>
  </w:style>
  <w:style w:type="character" w:styleId="CommentReference">
    <w:name w:val="annotation reference"/>
    <w:basedOn w:val="DefaultParagraphFont"/>
    <w:uiPriority w:val="99"/>
    <w:unhideWhenUsed/>
    <w:rsid w:val="00C96995"/>
    <w:rPr>
      <w:sz w:val="16"/>
      <w:szCs w:val="16"/>
    </w:rPr>
  </w:style>
  <w:style w:type="paragraph" w:styleId="CommentText">
    <w:name w:val="annotation text"/>
    <w:basedOn w:val="Normal"/>
    <w:link w:val="CommentTextChar"/>
    <w:uiPriority w:val="99"/>
    <w:unhideWhenUsed/>
    <w:rsid w:val="00C96995"/>
    <w:rPr>
      <w:szCs w:val="20"/>
    </w:rPr>
  </w:style>
  <w:style w:type="character" w:customStyle="1" w:styleId="CommentTextChar">
    <w:name w:val="Comment Text Char"/>
    <w:basedOn w:val="DefaultParagraphFont"/>
    <w:link w:val="CommentText"/>
    <w:uiPriority w:val="99"/>
    <w:rsid w:val="00C96995"/>
    <w:rPr>
      <w:rFonts w:ascii="Times New Roman" w:hAnsi="Times New Roman" w:cs="Times New Roman"/>
      <w:sz w:val="24"/>
      <w:szCs w:val="20"/>
    </w:rPr>
  </w:style>
  <w:style w:type="paragraph" w:styleId="CommentSubject">
    <w:name w:val="annotation subject"/>
    <w:basedOn w:val="CommentText"/>
    <w:next w:val="CommentText"/>
    <w:link w:val="CommentSubjectChar"/>
    <w:uiPriority w:val="99"/>
    <w:unhideWhenUsed/>
    <w:rsid w:val="00C96995"/>
    <w:rPr>
      <w:b/>
      <w:bCs/>
    </w:rPr>
  </w:style>
  <w:style w:type="character" w:customStyle="1" w:styleId="CommentSubjectChar">
    <w:name w:val="Comment Subject Char"/>
    <w:basedOn w:val="CommentTextChar"/>
    <w:link w:val="CommentSubject"/>
    <w:uiPriority w:val="99"/>
    <w:rsid w:val="00C96995"/>
    <w:rPr>
      <w:rFonts w:ascii="Times New Roman" w:hAnsi="Times New Roman" w:cs="Times New Roman"/>
      <w:b/>
      <w:bCs/>
      <w:sz w:val="24"/>
      <w:szCs w:val="20"/>
    </w:rPr>
  </w:style>
  <w:style w:type="character" w:customStyle="1" w:styleId="cardChar">
    <w:name w:val="card Char"/>
    <w:aliases w:val="Bold Cite Char Char,Speed Cite Char"/>
    <w:basedOn w:val="DefaultParagraphFont"/>
    <w:locked/>
    <w:rsid w:val="00C96995"/>
    <w:rPr>
      <w:sz w:val="24"/>
      <w:u w:val="single"/>
    </w:rPr>
  </w:style>
  <w:style w:type="paragraph" w:customStyle="1" w:styleId="CiteSpacing">
    <w:name w:val="Cite Spacing"/>
    <w:basedOn w:val="Normal"/>
    <w:uiPriority w:val="4"/>
    <w:qFormat/>
    <w:rsid w:val="00C96995"/>
    <w:pPr>
      <w:spacing w:before="60" w:after="60"/>
    </w:pPr>
  </w:style>
  <w:style w:type="character" w:customStyle="1" w:styleId="DocumentMapChar">
    <w:name w:val="Document Map Char"/>
    <w:basedOn w:val="DefaultParagraphFont"/>
    <w:link w:val="DocumentMap"/>
    <w:uiPriority w:val="99"/>
    <w:rsid w:val="00C96995"/>
    <w:rPr>
      <w:rFonts w:ascii="Lucida Grande" w:hAnsi="Lucida Grande" w:cs="Lucida Grande"/>
      <w:sz w:val="24"/>
    </w:rPr>
  </w:style>
  <w:style w:type="paragraph" w:styleId="DocumentMap">
    <w:name w:val="Document Map"/>
    <w:basedOn w:val="Normal"/>
    <w:link w:val="DocumentMapChar"/>
    <w:uiPriority w:val="99"/>
    <w:unhideWhenUsed/>
    <w:rsid w:val="00C96995"/>
    <w:rPr>
      <w:rFonts w:ascii="Lucida Grande" w:hAnsi="Lucida Grande" w:cs="Lucida Grande"/>
    </w:rPr>
  </w:style>
  <w:style w:type="character" w:customStyle="1" w:styleId="DocumentMapChar1">
    <w:name w:val="Document Map Char1"/>
    <w:basedOn w:val="DefaultParagraphFont"/>
    <w:uiPriority w:val="99"/>
    <w:rsid w:val="00C96995"/>
    <w:rPr>
      <w:rFonts w:ascii="Segoe UI" w:hAnsi="Segoe UI" w:cs="Segoe UI"/>
      <w:sz w:val="16"/>
      <w:szCs w:val="16"/>
    </w:rPr>
  </w:style>
  <w:style w:type="character" w:customStyle="1" w:styleId="TitleChar2">
    <w:name w:val="Title Char2"/>
    <w:basedOn w:val="DefaultParagraphFont"/>
    <w:uiPriority w:val="5"/>
    <w:qFormat/>
    <w:rsid w:val="00C96995"/>
    <w:rPr>
      <w:rFonts w:asciiTheme="majorHAnsi" w:eastAsiaTheme="majorEastAsia" w:hAnsiTheme="majorHAnsi" w:cstheme="majorBidi"/>
      <w:spacing w:val="-10"/>
      <w:kern w:val="28"/>
      <w:sz w:val="56"/>
      <w:szCs w:val="56"/>
    </w:rPr>
  </w:style>
  <w:style w:type="paragraph" w:customStyle="1" w:styleId="tiny">
    <w:name w:val="tiny"/>
    <w:link w:val="tinyChar"/>
    <w:autoRedefine/>
    <w:qFormat/>
    <w:rsid w:val="00C96995"/>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C96995"/>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C96995"/>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C96995"/>
    <w:rPr>
      <w:rFonts w:ascii="Times New Roman" w:eastAsia="Malgun Gothic" w:hAnsi="Times New Roman" w:cs="Times New Roman"/>
      <w:sz w:val="21"/>
      <w:szCs w:val="24"/>
      <w:u w:val="single"/>
    </w:rPr>
  </w:style>
  <w:style w:type="paragraph" w:customStyle="1" w:styleId="cardtext">
    <w:name w:val="card text"/>
    <w:basedOn w:val="Normal"/>
    <w:link w:val="cardtextChar"/>
    <w:qFormat/>
    <w:rsid w:val="00C96995"/>
    <w:pPr>
      <w:ind w:left="288" w:right="288"/>
    </w:pPr>
    <w:rPr>
      <w:rFonts w:ascii="Georgia" w:hAnsi="Georgia"/>
    </w:rPr>
  </w:style>
  <w:style w:type="character" w:customStyle="1" w:styleId="cardtextChar">
    <w:name w:val="card text Char"/>
    <w:basedOn w:val="DefaultParagraphFont"/>
    <w:link w:val="cardtext"/>
    <w:rsid w:val="00C96995"/>
    <w:rPr>
      <w:rFonts w:ascii="Georgia" w:hAnsi="Georgia" w:cs="Times New Roman"/>
      <w:sz w:val="24"/>
    </w:rPr>
  </w:style>
  <w:style w:type="character" w:customStyle="1" w:styleId="BalloonTextChar">
    <w:name w:val="Balloon Text Char"/>
    <w:basedOn w:val="DefaultParagraphFont"/>
    <w:link w:val="BalloonText"/>
    <w:uiPriority w:val="99"/>
    <w:rsid w:val="00C96995"/>
    <w:rPr>
      <w:rFonts w:ascii="Lucida Grande" w:hAnsi="Lucida Grande" w:cs="Lucida Grande"/>
      <w:sz w:val="18"/>
      <w:szCs w:val="18"/>
    </w:rPr>
  </w:style>
  <w:style w:type="paragraph" w:styleId="BalloonText">
    <w:name w:val="Balloon Text"/>
    <w:basedOn w:val="Normal"/>
    <w:link w:val="BalloonTextChar"/>
    <w:uiPriority w:val="99"/>
    <w:unhideWhenUsed/>
    <w:rsid w:val="00C96995"/>
    <w:rPr>
      <w:rFonts w:ascii="Lucida Grande" w:hAnsi="Lucida Grande" w:cs="Lucida Grande"/>
      <w:sz w:val="18"/>
      <w:szCs w:val="18"/>
    </w:rPr>
  </w:style>
  <w:style w:type="character" w:customStyle="1" w:styleId="BalloonTextChar1">
    <w:name w:val="Balloon Text Char1"/>
    <w:basedOn w:val="DefaultParagraphFont"/>
    <w:uiPriority w:val="99"/>
    <w:rsid w:val="00C96995"/>
    <w:rPr>
      <w:rFonts w:ascii="Segoe UI" w:hAnsi="Segoe UI" w:cs="Segoe UI"/>
      <w:sz w:val="18"/>
      <w:szCs w:val="18"/>
    </w:rPr>
  </w:style>
  <w:style w:type="character" w:customStyle="1" w:styleId="m3108068631175614020gmail-style13ptbold">
    <w:name w:val="m_3108068631175614020gmail-style13ptbold"/>
    <w:basedOn w:val="DefaultParagraphFont"/>
    <w:rsid w:val="00C96995"/>
  </w:style>
  <w:style w:type="character" w:customStyle="1" w:styleId="apple-converted-space">
    <w:name w:val="apple-converted-space"/>
    <w:basedOn w:val="DefaultParagraphFont"/>
    <w:qFormat/>
    <w:rsid w:val="00C96995"/>
  </w:style>
  <w:style w:type="character" w:customStyle="1" w:styleId="m3108068631175614020gmail-titlechar">
    <w:name w:val="m_3108068631175614020gmail-titlechar"/>
    <w:basedOn w:val="DefaultParagraphFont"/>
    <w:rsid w:val="00C96995"/>
  </w:style>
  <w:style w:type="character" w:customStyle="1" w:styleId="BoldUnderlineChar">
    <w:name w:val="Bold Underline Char"/>
    <w:locked/>
    <w:rsid w:val="00C96995"/>
    <w:rPr>
      <w:rFonts w:ascii="Times New Roman" w:eastAsia="Times New Roman" w:hAnsi="Times New Roman" w:cs="Times New Roman"/>
      <w:b/>
      <w:bCs/>
      <w:sz w:val="20"/>
      <w:szCs w:val="24"/>
      <w:u w:val="single"/>
    </w:rPr>
  </w:style>
  <w:style w:type="character" w:styleId="PlaceholderText">
    <w:name w:val="Placeholder Text"/>
    <w:basedOn w:val="DefaultParagraphFont"/>
    <w:uiPriority w:val="99"/>
    <w:unhideWhenUsed/>
    <w:rsid w:val="00C96995"/>
    <w:rPr>
      <w:color w:val="808080"/>
    </w:rPr>
  </w:style>
  <w:style w:type="character" w:customStyle="1" w:styleId="UnresolvedMention1">
    <w:name w:val="Unresolved Mention1"/>
    <w:basedOn w:val="DefaultParagraphFont"/>
    <w:uiPriority w:val="99"/>
    <w:unhideWhenUsed/>
    <w:rsid w:val="00C96995"/>
    <w:rPr>
      <w:color w:val="808080"/>
      <w:shd w:val="clear" w:color="auto" w:fill="E6E6E6"/>
    </w:rPr>
  </w:style>
  <w:style w:type="character" w:styleId="IntenseEmphasis">
    <w:name w:val="Intense Emphasis"/>
    <w:aliases w:val="Cites and Cards Char1,Bold Underlined Char1,Intense Emphasis11111,9.5 ,Underline Cha,cites Char Ch,Intense Emphasi,Box Out,Italic,Cite Char1,Sty,8 ,cit,Citation Char Char Cha,Underline Char Char,Body text + 9.5 pt,Spacing -1 pt,8 pt"/>
    <w:basedOn w:val="DefaultParagraphFont"/>
    <w:qFormat/>
    <w:rsid w:val="00C96995"/>
    <w:rPr>
      <w:u w:val="single"/>
    </w:rPr>
  </w:style>
  <w:style w:type="paragraph" w:customStyle="1" w:styleId="8PointFont">
    <w:name w:val="8 Point Font"/>
    <w:next w:val="Normal"/>
    <w:link w:val="8PointFontChar"/>
    <w:qFormat/>
    <w:rsid w:val="00C96995"/>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C96995"/>
    <w:rPr>
      <w:rFonts w:ascii="Times New Roman" w:hAnsi="Times New Roman"/>
      <w:sz w:val="16"/>
    </w:rPr>
  </w:style>
  <w:style w:type="paragraph" w:customStyle="1" w:styleId="Underline2">
    <w:name w:val="Underline2"/>
    <w:basedOn w:val="Normal"/>
    <w:link w:val="Underline2Char"/>
    <w:uiPriority w:val="4"/>
    <w:qFormat/>
    <w:rsid w:val="00C96995"/>
    <w:rPr>
      <w:rFonts w:eastAsia="Calibri"/>
      <w:u w:val="single"/>
    </w:rPr>
  </w:style>
  <w:style w:type="character" w:customStyle="1" w:styleId="Underline2Char">
    <w:name w:val="Underline2 Char"/>
    <w:link w:val="Underline2"/>
    <w:uiPriority w:val="4"/>
    <w:rsid w:val="00C96995"/>
    <w:rPr>
      <w:rFonts w:ascii="Times New Roman" w:eastAsia="Calibri" w:hAnsi="Times New Roman" w:cs="Times New Roman"/>
      <w:sz w:val="24"/>
      <w:u w:val="single"/>
    </w:rPr>
  </w:style>
  <w:style w:type="character" w:customStyle="1" w:styleId="Header1">
    <w:name w:val="Header1"/>
    <w:basedOn w:val="DefaultParagraphFont"/>
    <w:rsid w:val="00C96995"/>
  </w:style>
  <w:style w:type="character" w:customStyle="1" w:styleId="Underlining">
    <w:name w:val="Underlining"/>
    <w:basedOn w:val="DefaultParagraphFont"/>
    <w:uiPriority w:val="1"/>
    <w:qFormat/>
    <w:rsid w:val="00C96995"/>
    <w:rPr>
      <w:rFonts w:ascii="Gill Sans MT" w:hAnsi="Gill Sans MT"/>
      <w:sz w:val="24"/>
      <w:u w:val="single"/>
    </w:rPr>
  </w:style>
  <w:style w:type="paragraph" w:customStyle="1" w:styleId="DateTime">
    <w:name w:val="DateTime"/>
    <w:basedOn w:val="Normal"/>
    <w:link w:val="DateTimeChar"/>
    <w:autoRedefine/>
    <w:uiPriority w:val="4"/>
    <w:qFormat/>
    <w:rsid w:val="00C96995"/>
    <w:rPr>
      <w:rFonts w:ascii="Avenir LT Std 45 Book" w:hAnsi="Avenir LT Std 45 Book"/>
    </w:rPr>
  </w:style>
  <w:style w:type="character" w:customStyle="1" w:styleId="DateTimeChar">
    <w:name w:val="DateTime Char"/>
    <w:basedOn w:val="DefaultParagraphFont"/>
    <w:link w:val="DateTime"/>
    <w:uiPriority w:val="4"/>
    <w:rsid w:val="00C96995"/>
    <w:rPr>
      <w:rFonts w:ascii="Avenir LT Std 45 Book" w:hAnsi="Avenir LT Std 45 Book" w:cs="Times New Roman"/>
      <w:sz w:val="24"/>
    </w:rPr>
  </w:style>
  <w:style w:type="paragraph" w:customStyle="1" w:styleId="Lecture">
    <w:name w:val="Lecture"/>
    <w:next w:val="BodyText"/>
    <w:link w:val="LectureChar"/>
    <w:autoRedefine/>
    <w:uiPriority w:val="4"/>
    <w:qFormat/>
    <w:rsid w:val="00C96995"/>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C96995"/>
    <w:rPr>
      <w:rFonts w:ascii="Arial" w:hAnsi="Arial" w:cs="Arial"/>
      <w:spacing w:val="-10"/>
      <w:sz w:val="24"/>
    </w:rPr>
  </w:style>
  <w:style w:type="paragraph" w:styleId="BodyText">
    <w:name w:val="Body Text"/>
    <w:aliases w:val="BT"/>
    <w:basedOn w:val="Normal"/>
    <w:link w:val="BodyTextChar"/>
    <w:unhideWhenUsed/>
    <w:qFormat/>
    <w:rsid w:val="00C96995"/>
    <w:pPr>
      <w:spacing w:after="120"/>
    </w:pPr>
    <w:rPr>
      <w:rFonts w:ascii="Avenir LT Std 45 Book" w:hAnsi="Avenir LT Std 45 Book"/>
    </w:rPr>
  </w:style>
  <w:style w:type="character" w:customStyle="1" w:styleId="BodyTextChar">
    <w:name w:val="Body Text Char"/>
    <w:aliases w:val="BT Char"/>
    <w:basedOn w:val="DefaultParagraphFont"/>
    <w:link w:val="BodyText"/>
    <w:rsid w:val="00C96995"/>
    <w:rPr>
      <w:rFonts w:ascii="Avenir LT Std 45 Book" w:hAnsi="Avenir LT Std 45 Book" w:cs="Times New Roman"/>
      <w:sz w:val="24"/>
    </w:rPr>
  </w:style>
  <w:style w:type="character" w:styleId="PageNumber">
    <w:name w:val="page number"/>
    <w:aliases w:val="card ununderlined"/>
    <w:basedOn w:val="DefaultParagraphFont"/>
    <w:uiPriority w:val="99"/>
    <w:unhideWhenUsed/>
    <w:rsid w:val="00C96995"/>
  </w:style>
  <w:style w:type="character" w:customStyle="1" w:styleId="m4841727538114946087gmail-styleunderline">
    <w:name w:val="m_4841727538114946087gmail-styleunderline"/>
    <w:basedOn w:val="DefaultParagraphFont"/>
    <w:rsid w:val="00C96995"/>
  </w:style>
  <w:style w:type="paragraph" w:customStyle="1" w:styleId="BreakTag">
    <w:name w:val="Break Tag"/>
    <w:basedOn w:val="Normal"/>
    <w:autoRedefine/>
    <w:uiPriority w:val="4"/>
    <w:qFormat/>
    <w:rsid w:val="00C96995"/>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C9699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96995"/>
    <w:rPr>
      <w:rFonts w:ascii="Arial Bold" w:hAnsi="Arial Bold" w:cs="Times New Roman"/>
      <w:b/>
      <w:caps/>
      <w:sz w:val="32"/>
      <w:u w:val="single"/>
    </w:rPr>
  </w:style>
  <w:style w:type="character" w:customStyle="1" w:styleId="Mention1">
    <w:name w:val="Mention1"/>
    <w:basedOn w:val="DefaultParagraphFont"/>
    <w:uiPriority w:val="99"/>
    <w:semiHidden/>
    <w:unhideWhenUsed/>
    <w:rsid w:val="00C96995"/>
    <w:rPr>
      <w:color w:val="2B579A"/>
      <w:shd w:val="clear" w:color="auto" w:fill="E6E6E6"/>
    </w:rPr>
  </w:style>
  <w:style w:type="paragraph" w:customStyle="1" w:styleId="evidencetext">
    <w:name w:val="evidence text"/>
    <w:basedOn w:val="Normal"/>
    <w:link w:val="evidencetextChar1"/>
    <w:uiPriority w:val="99"/>
    <w:qFormat/>
    <w:rsid w:val="00C96995"/>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uiPriority w:val="99"/>
    <w:rsid w:val="00C96995"/>
    <w:rPr>
      <w:rFonts w:ascii="Avenir LT Std 45 Book" w:hAnsi="Avenir LT Std 45 Book" w:cs="Times New Roman"/>
      <w:color w:val="000000"/>
      <w:sz w:val="24"/>
      <w:lang w:val="x-none" w:eastAsia="x-none"/>
    </w:rPr>
  </w:style>
  <w:style w:type="character" w:customStyle="1" w:styleId="Author-Date">
    <w:name w:val="Author-Date"/>
    <w:qFormat/>
    <w:rsid w:val="00C96995"/>
    <w:rPr>
      <w:b/>
      <w:sz w:val="24"/>
    </w:rPr>
  </w:style>
  <w:style w:type="paragraph" w:customStyle="1" w:styleId="Nothing">
    <w:name w:val="Nothing"/>
    <w:link w:val="NothingChar"/>
    <w:uiPriority w:val="99"/>
    <w:qFormat/>
    <w:rsid w:val="00C96995"/>
    <w:pPr>
      <w:spacing w:after="0" w:line="240" w:lineRule="auto"/>
      <w:jc w:val="both"/>
    </w:pPr>
    <w:rPr>
      <w:rFonts w:ascii="Times New Roman" w:eastAsia="Times New Roman" w:hAnsi="Times New Roman" w:cs="Times New Roman"/>
      <w:sz w:val="20"/>
      <w:szCs w:val="24"/>
    </w:rPr>
  </w:style>
  <w:style w:type="paragraph" w:customStyle="1" w:styleId="Style4">
    <w:name w:val="Style4"/>
    <w:basedOn w:val="Normal"/>
    <w:link w:val="Style4Char"/>
    <w:qFormat/>
    <w:rsid w:val="00C96995"/>
    <w:rPr>
      <w:rFonts w:ascii="Avenir LT Std 45 Book" w:eastAsia="Times New Roman" w:hAnsi="Avenir LT Std 45 Book"/>
      <w:szCs w:val="24"/>
      <w:u w:val="single"/>
    </w:rPr>
  </w:style>
  <w:style w:type="character" w:customStyle="1" w:styleId="Style4Char">
    <w:name w:val="Style4 Char"/>
    <w:link w:val="Style4"/>
    <w:rsid w:val="00C96995"/>
    <w:rPr>
      <w:rFonts w:ascii="Avenir LT Std 45 Book" w:eastAsia="Times New Roman" w:hAnsi="Avenir LT Std 45 Book" w:cs="Times New Roman"/>
      <w:sz w:val="24"/>
      <w:szCs w:val="24"/>
      <w:u w:val="single"/>
    </w:rPr>
  </w:style>
  <w:style w:type="character" w:customStyle="1" w:styleId="term">
    <w:name w:val="term"/>
    <w:basedOn w:val="DefaultParagraphFont"/>
    <w:rsid w:val="00C96995"/>
  </w:style>
  <w:style w:type="character" w:customStyle="1" w:styleId="Style1Char">
    <w:name w:val="Style1 Char"/>
    <w:rsid w:val="00C96995"/>
    <w:rPr>
      <w:rFonts w:ascii="Times New Roman" w:eastAsia="SimSun" w:hAnsi="Times New Roman" w:cs="Times New Roman"/>
      <w:sz w:val="20"/>
      <w:szCs w:val="24"/>
      <w:u w:val="single"/>
      <w:lang w:eastAsia="zh-CN"/>
    </w:rPr>
  </w:style>
  <w:style w:type="character" w:customStyle="1" w:styleId="Styleunderline11pt">
    <w:name w:val="Style underline + 11 pt"/>
    <w:rsid w:val="00C96995"/>
    <w:rPr>
      <w:rFonts w:ascii="Times New Roman" w:hAnsi="Times New Roman"/>
      <w:sz w:val="20"/>
      <w:u w:val="single"/>
    </w:rPr>
  </w:style>
  <w:style w:type="paragraph" w:customStyle="1" w:styleId="Stylecard11pt">
    <w:name w:val="Style card + 11 pt"/>
    <w:basedOn w:val="Normal"/>
    <w:link w:val="Stylecard11ptChar"/>
    <w:qFormat/>
    <w:rsid w:val="00C96995"/>
    <w:pPr>
      <w:ind w:left="288" w:right="288"/>
    </w:pPr>
    <w:rPr>
      <w:rFonts w:ascii="Georgia" w:eastAsia="SimSun" w:hAnsi="Georgia"/>
      <w:szCs w:val="24"/>
      <w:lang w:eastAsia="zh-CN"/>
    </w:rPr>
  </w:style>
  <w:style w:type="character" w:customStyle="1" w:styleId="Stylecard11ptChar">
    <w:name w:val="Style card + 11 pt Char"/>
    <w:link w:val="Stylecard11pt"/>
    <w:rsid w:val="00C96995"/>
    <w:rPr>
      <w:rFonts w:ascii="Georgia" w:eastAsia="SimSun" w:hAnsi="Georgia" w:cs="Times New Roman"/>
      <w:sz w:val="24"/>
      <w:szCs w:val="24"/>
      <w:lang w:eastAsia="zh-CN"/>
    </w:rPr>
  </w:style>
  <w:style w:type="paragraph" w:customStyle="1" w:styleId="Minimize">
    <w:name w:val="Minimize"/>
    <w:basedOn w:val="Normal"/>
    <w:next w:val="Normal"/>
    <w:link w:val="MinimizeChar"/>
    <w:qFormat/>
    <w:rsid w:val="00C96995"/>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rsid w:val="00C96995"/>
    <w:rPr>
      <w:rFonts w:ascii="Georgia" w:hAnsi="Georgia" w:cs="Times New Roman"/>
      <w:color w:val="000000"/>
      <w:sz w:val="12"/>
      <w:szCs w:val="20"/>
    </w:rPr>
  </w:style>
  <w:style w:type="character" w:customStyle="1" w:styleId="byline">
    <w:name w:val="byline"/>
    <w:basedOn w:val="DefaultParagraphFont"/>
    <w:rsid w:val="00C96995"/>
  </w:style>
  <w:style w:type="paragraph" w:customStyle="1" w:styleId="StyleStyle411pt">
    <w:name w:val="Style Style4 + 11 pt"/>
    <w:basedOn w:val="Normal"/>
    <w:link w:val="StyleStyle411ptChar"/>
    <w:qFormat/>
    <w:rsid w:val="00C96995"/>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C96995"/>
    <w:rPr>
      <w:rFonts w:ascii="Avenir LT Std 45 Book" w:eastAsia="Times New Roman" w:hAnsi="Avenir LT Std 45 Book" w:cs="Times New Roman"/>
      <w:sz w:val="24"/>
      <w:u w:val="single"/>
    </w:rPr>
  </w:style>
  <w:style w:type="character" w:customStyle="1" w:styleId="Style11ptBoldUnderline">
    <w:name w:val="Style 11 pt Bold Underline"/>
    <w:rsid w:val="00C96995"/>
    <w:rPr>
      <w:b/>
      <w:bCs/>
      <w:sz w:val="20"/>
      <w:u w:val="single"/>
    </w:rPr>
  </w:style>
  <w:style w:type="paragraph" w:customStyle="1" w:styleId="StyleStyle411ptBold">
    <w:name w:val="Style Style4 + 11 pt Bold"/>
    <w:basedOn w:val="Normal"/>
    <w:link w:val="StyleStyle411ptBoldChar"/>
    <w:qFormat/>
    <w:rsid w:val="00C96995"/>
    <w:rPr>
      <w:rFonts w:ascii="Avenir LT Std 45 Book" w:eastAsia="Times New Roman" w:hAnsi="Avenir LT Std 45 Book"/>
      <w:b/>
      <w:bCs/>
      <w:szCs w:val="24"/>
      <w:u w:val="single"/>
    </w:rPr>
  </w:style>
  <w:style w:type="character" w:customStyle="1" w:styleId="StyleStyle411ptBoldChar">
    <w:name w:val="Style Style4 + 11 pt Bold Char"/>
    <w:basedOn w:val="DefaultParagraphFont"/>
    <w:link w:val="StyleStyle411ptBold"/>
    <w:rsid w:val="00C96995"/>
    <w:rPr>
      <w:rFonts w:ascii="Avenir LT Std 45 Book" w:eastAsia="Times New Roman" w:hAnsi="Avenir LT Std 45 Book" w:cs="Times New Roman"/>
      <w:b/>
      <w:bCs/>
      <w:sz w:val="24"/>
      <w:szCs w:val="24"/>
      <w:u w:val="single"/>
    </w:rPr>
  </w:style>
  <w:style w:type="paragraph" w:customStyle="1" w:styleId="BlockTitle">
    <w:name w:val="Block Title"/>
    <w:basedOn w:val="Normal"/>
    <w:next w:val="Normal"/>
    <w:link w:val="BlockTitleChar"/>
    <w:uiPriority w:val="99"/>
    <w:qFormat/>
    <w:rsid w:val="00C96995"/>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uiPriority w:val="99"/>
    <w:qFormat/>
    <w:rsid w:val="00C96995"/>
    <w:rPr>
      <w:rFonts w:ascii="Avenir LT Std 45 Book" w:eastAsia="Times New Roman" w:hAnsi="Avenir LT Std 45 Book" w:cs="Times New Roman"/>
      <w:b/>
      <w:sz w:val="32"/>
      <w:szCs w:val="20"/>
      <w:u w:val="single"/>
    </w:rPr>
  </w:style>
  <w:style w:type="character" w:customStyle="1" w:styleId="Emphasis2">
    <w:name w:val="Emphasis2"/>
    <w:basedOn w:val="DefaultParagraphFont"/>
    <w:rsid w:val="00C96995"/>
    <w:rPr>
      <w:rFonts w:ascii="Franklin Gothic Heavy" w:hAnsi="Franklin Gothic Heavy"/>
      <w:iCs/>
      <w:u w:val="single"/>
    </w:rPr>
  </w:style>
  <w:style w:type="paragraph" w:customStyle="1" w:styleId="Cards">
    <w:name w:val="Cards"/>
    <w:basedOn w:val="Normal"/>
    <w:link w:val="CardsChar1"/>
    <w:qFormat/>
    <w:rsid w:val="00C96995"/>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C96995"/>
    <w:rPr>
      <w:rFonts w:ascii="Times New Roman" w:eastAsia="Times New Roman" w:hAnsi="Times New Roman" w:cs="Times New Roman"/>
      <w:sz w:val="20"/>
      <w:szCs w:val="24"/>
    </w:rPr>
  </w:style>
  <w:style w:type="character" w:customStyle="1" w:styleId="pmterms1">
    <w:name w:val="pmterms1"/>
    <w:basedOn w:val="DefaultParagraphFont"/>
    <w:rsid w:val="00C96995"/>
  </w:style>
  <w:style w:type="character" w:customStyle="1" w:styleId="hilite1">
    <w:name w:val="hilite1"/>
    <w:basedOn w:val="DefaultParagraphFont"/>
    <w:rsid w:val="00C96995"/>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qFormat/>
    <w:rsid w:val="00C96995"/>
    <w:rPr>
      <w:rFonts w:ascii="Avenir LT Std 45 Book" w:eastAsia="Times New Roman" w:hAnsi="Avenir LT Std 45 Book"/>
      <w:b/>
      <w:szCs w:val="20"/>
    </w:rPr>
  </w:style>
  <w:style w:type="character" w:customStyle="1" w:styleId="NormaltagChar">
    <w:name w:val="Normal tag Char"/>
    <w:basedOn w:val="DefaultParagraphFont"/>
    <w:link w:val="Normaltag"/>
    <w:locked/>
    <w:rsid w:val="00C96995"/>
    <w:rPr>
      <w:rFonts w:ascii="Avenir LT Std 45 Book" w:eastAsia="Times New Roman" w:hAnsi="Avenir LT Std 45 Book" w:cs="Times New Roman"/>
      <w:b/>
      <w:sz w:val="24"/>
      <w:szCs w:val="20"/>
    </w:rPr>
  </w:style>
  <w:style w:type="character" w:customStyle="1" w:styleId="DebateUnderline">
    <w:name w:val="Debate Underline"/>
    <w:qFormat/>
    <w:rsid w:val="00C96995"/>
    <w:rPr>
      <w:rFonts w:ascii="Times New Roman" w:hAnsi="Times New Roman"/>
      <w:sz w:val="20"/>
      <w:szCs w:val="24"/>
      <w:u w:val="thick"/>
    </w:rPr>
  </w:style>
  <w:style w:type="character" w:customStyle="1" w:styleId="blue">
    <w:name w:val="blue"/>
    <w:basedOn w:val="DefaultParagraphFont"/>
    <w:rsid w:val="00C96995"/>
    <w:rPr>
      <w:rFonts w:cs="Times New Roman"/>
    </w:rPr>
  </w:style>
  <w:style w:type="paragraph" w:customStyle="1" w:styleId="cites">
    <w:name w:val="cites"/>
    <w:link w:val="Heading1Char3"/>
    <w:autoRedefine/>
    <w:qFormat/>
    <w:rsid w:val="00C96995"/>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aliases w:val="cites Char"/>
    <w:basedOn w:val="DefaultParagraphFont"/>
    <w:link w:val="cites"/>
    <w:rsid w:val="00C96995"/>
    <w:rPr>
      <w:rFonts w:ascii="Times New Roman" w:eastAsia="Malgun Gothic" w:hAnsi="Times New Roman" w:cs="Times New Roman"/>
      <w:b/>
      <w:sz w:val="24"/>
      <w:szCs w:val="24"/>
      <w:u w:val="single"/>
    </w:rPr>
  </w:style>
  <w:style w:type="character" w:customStyle="1" w:styleId="CitesChar2">
    <w:name w:val="Cites Char2"/>
    <w:rsid w:val="00C96995"/>
    <w:rPr>
      <w:rFonts w:eastAsia="Times New Roman" w:cs="Times New Roman"/>
      <w:b/>
      <w:bCs/>
      <w:sz w:val="20"/>
      <w:szCs w:val="20"/>
    </w:rPr>
  </w:style>
  <w:style w:type="paragraph" w:customStyle="1" w:styleId="BlockTitle2">
    <w:name w:val="Block Title2"/>
    <w:basedOn w:val="Normal"/>
    <w:next w:val="Normal"/>
    <w:link w:val="BlockTitle2Char"/>
    <w:uiPriority w:val="99"/>
    <w:qFormat/>
    <w:rsid w:val="00C96995"/>
    <w:pPr>
      <w:spacing w:after="240"/>
      <w:jc w:val="center"/>
    </w:pPr>
    <w:rPr>
      <w:rFonts w:ascii="Avenir LT Std 45 Book" w:eastAsia="Times New Roman" w:hAnsi="Avenir LT Std 45 Book"/>
      <w:b/>
      <w:sz w:val="32"/>
      <w:u w:val="single"/>
      <w:lang w:bidi="en-US"/>
    </w:rPr>
  </w:style>
  <w:style w:type="paragraph" w:styleId="TOC1">
    <w:name w:val="toc 1"/>
    <w:aliases w:val="Index Basic,good index"/>
    <w:basedOn w:val="Normal"/>
    <w:next w:val="Normal"/>
    <w:autoRedefine/>
    <w:uiPriority w:val="39"/>
    <w:qFormat/>
    <w:rsid w:val="00C96995"/>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C96995"/>
    <w:pPr>
      <w:ind w:left="1600"/>
    </w:pPr>
    <w:rPr>
      <w:rFonts w:ascii="Avenir LT Std 45 Book" w:eastAsia="Times New Roman" w:hAnsi="Avenir LT Std 45 Book"/>
      <w:lang w:bidi="en-US"/>
    </w:rPr>
  </w:style>
  <w:style w:type="paragraph" w:customStyle="1" w:styleId="TxBrp1">
    <w:name w:val="TxBr_p1"/>
    <w:basedOn w:val="Normal"/>
    <w:uiPriority w:val="99"/>
    <w:qFormat/>
    <w:rsid w:val="00C96995"/>
    <w:pPr>
      <w:tabs>
        <w:tab w:val="left" w:pos="204"/>
      </w:tabs>
      <w:autoSpaceDE w:val="0"/>
      <w:autoSpaceDN w:val="0"/>
      <w:adjustRightInd w:val="0"/>
      <w:spacing w:line="272" w:lineRule="atLeast"/>
      <w:jc w:val="both"/>
    </w:pPr>
    <w:rPr>
      <w:rFonts w:ascii="Avenir LT Std 45 Book" w:eastAsia="Times New Roman" w:hAnsi="Avenir LT Std 45 Book"/>
      <w:szCs w:val="24"/>
      <w:lang w:bidi="en-US"/>
    </w:rPr>
  </w:style>
  <w:style w:type="paragraph" w:customStyle="1" w:styleId="fullstory">
    <w:name w:val="fullstory"/>
    <w:basedOn w:val="Normal"/>
    <w:uiPriority w:val="99"/>
    <w:qFormat/>
    <w:rsid w:val="00C96995"/>
    <w:pPr>
      <w:spacing w:before="100" w:beforeAutospacing="1" w:after="100" w:afterAutospacing="1"/>
    </w:pPr>
    <w:rPr>
      <w:rFonts w:ascii="Avenir LT Std 45 Book" w:eastAsia="Times New Roman" w:hAnsi="Avenir LT Std 45 Book"/>
      <w:szCs w:val="24"/>
      <w:lang w:bidi="en-US"/>
    </w:rPr>
  </w:style>
  <w:style w:type="character" w:customStyle="1" w:styleId="standardcontent">
    <w:name w:val="standardcontent"/>
    <w:basedOn w:val="DefaultParagraphFont"/>
    <w:rsid w:val="00C96995"/>
  </w:style>
  <w:style w:type="paragraph" w:customStyle="1" w:styleId="hat">
    <w:name w:val="hat"/>
    <w:basedOn w:val="Normal"/>
    <w:next w:val="Normal"/>
    <w:link w:val="hatChar"/>
    <w:qFormat/>
    <w:rsid w:val="00C96995"/>
    <w:pPr>
      <w:spacing w:before="240" w:after="240"/>
      <w:jc w:val="center"/>
      <w:outlineLvl w:val="0"/>
    </w:pPr>
    <w:rPr>
      <w:rFonts w:ascii="Avenir LT Std 45 Book" w:eastAsia="Times New Roman" w:hAnsi="Avenir LT Std 45 Book"/>
      <w:b/>
      <w:bCs/>
      <w:sz w:val="32"/>
      <w:szCs w:val="24"/>
      <w:u w:val="single"/>
      <w:lang w:bidi="en-US"/>
    </w:rPr>
  </w:style>
  <w:style w:type="character" w:customStyle="1" w:styleId="storyby">
    <w:name w:val="storyby"/>
    <w:basedOn w:val="DefaultParagraphFont"/>
    <w:rsid w:val="00C96995"/>
  </w:style>
  <w:style w:type="paragraph" w:customStyle="1" w:styleId="HotRouteChar">
    <w:name w:val="Hot Route! Char"/>
    <w:basedOn w:val="Normal"/>
    <w:qFormat/>
    <w:rsid w:val="00C96995"/>
    <w:pPr>
      <w:ind w:left="144"/>
    </w:pPr>
    <w:rPr>
      <w:rFonts w:ascii="Avenir LT Std 45 Book" w:eastAsia="Times New Roman" w:hAnsi="Avenir LT Std 45 Book"/>
      <w:szCs w:val="24"/>
      <w:lang w:bidi="en-US"/>
    </w:rPr>
  </w:style>
  <w:style w:type="paragraph" w:customStyle="1" w:styleId="Default">
    <w:name w:val="Default"/>
    <w:uiPriority w:val="99"/>
    <w:qFormat/>
    <w:rsid w:val="00C9699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C96995"/>
    <w:rPr>
      <w:rFonts w:ascii="Cambria" w:hAnsi="Cambria" w:cs="Times New Roman"/>
      <w:b/>
      <w:bCs/>
      <w:sz w:val="26"/>
      <w:szCs w:val="26"/>
    </w:rPr>
  </w:style>
  <w:style w:type="character" w:customStyle="1" w:styleId="UnderliningChar">
    <w:name w:val="Underlining Char"/>
    <w:basedOn w:val="DefaultParagraphFont"/>
    <w:uiPriority w:val="99"/>
    <w:rsid w:val="00C96995"/>
    <w:rPr>
      <w:rFonts w:ascii="Arial Narrow" w:hAnsi="Arial Narrow" w:cs="Times New Roman"/>
      <w:sz w:val="24"/>
      <w:szCs w:val="24"/>
      <w:u w:val="single"/>
    </w:rPr>
  </w:style>
  <w:style w:type="character" w:customStyle="1" w:styleId="CardCharChar1">
    <w:name w:val="Card Char Char1"/>
    <w:basedOn w:val="DefaultParagraphFont"/>
    <w:rsid w:val="00C96995"/>
    <w:rPr>
      <w:rFonts w:cs="Times New Roman"/>
      <w:b/>
      <w:bCs/>
      <w:sz w:val="28"/>
      <w:szCs w:val="28"/>
    </w:rPr>
  </w:style>
  <w:style w:type="character" w:customStyle="1" w:styleId="hit">
    <w:name w:val="hit"/>
    <w:basedOn w:val="DefaultParagraphFont"/>
    <w:rsid w:val="00C96995"/>
    <w:rPr>
      <w:rFonts w:cs="Times New Roman"/>
    </w:rPr>
  </w:style>
  <w:style w:type="paragraph" w:customStyle="1" w:styleId="SmallFont">
    <w:name w:val="Small Font"/>
    <w:basedOn w:val="Normal"/>
    <w:link w:val="SmallFontChar"/>
    <w:qFormat/>
    <w:rsid w:val="00C96995"/>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C96995"/>
    <w:rPr>
      <w:rFonts w:ascii="Avenir LT Std 45 Book" w:eastAsia="Calibri" w:hAnsi="Avenir LT Std 45 Book" w:cs="Times New Roman"/>
      <w:sz w:val="24"/>
      <w:szCs w:val="18"/>
    </w:rPr>
  </w:style>
  <w:style w:type="character" w:customStyle="1" w:styleId="CircleChar1">
    <w:name w:val="Circle Char1"/>
    <w:basedOn w:val="DefaultParagraphFont"/>
    <w:rsid w:val="00C96995"/>
    <w:rPr>
      <w:rFonts w:cs="Times New Roman"/>
      <w:b/>
      <w:i/>
      <w:sz w:val="18"/>
      <w:szCs w:val="18"/>
      <w:u w:val="single"/>
      <w:lang w:val="en-US" w:eastAsia="en-US" w:bidi="ar-SA"/>
    </w:rPr>
  </w:style>
  <w:style w:type="character" w:customStyle="1" w:styleId="verdana">
    <w:name w:val="verdana"/>
    <w:basedOn w:val="DefaultParagraphFont"/>
    <w:rsid w:val="00C96995"/>
  </w:style>
  <w:style w:type="character" w:customStyle="1" w:styleId="CardsChar1">
    <w:name w:val="Cards Char1"/>
    <w:link w:val="Cards"/>
    <w:rsid w:val="00C96995"/>
    <w:rPr>
      <w:rFonts w:ascii="Avenir LT Std 45 Book" w:eastAsia="Times New Roman" w:hAnsi="Avenir LT Std 45 Book" w:cs="Times New Roman"/>
      <w:sz w:val="24"/>
      <w:szCs w:val="20"/>
    </w:rPr>
  </w:style>
  <w:style w:type="paragraph" w:customStyle="1" w:styleId="BlockHeadings">
    <w:name w:val="Block Headings"/>
    <w:basedOn w:val="Normal"/>
    <w:link w:val="BlockHeadingsChar"/>
    <w:qFormat/>
    <w:rsid w:val="00C96995"/>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C96995"/>
    <w:rPr>
      <w:rFonts w:ascii="Avenir LT Std 45 Book" w:eastAsia="Times New Roman" w:hAnsi="Avenir LT Std 45 Book" w:cs="Times New Roman"/>
      <w:b/>
      <w:sz w:val="24"/>
      <w:szCs w:val="20"/>
    </w:rPr>
  </w:style>
  <w:style w:type="paragraph" w:customStyle="1" w:styleId="loose">
    <w:name w:val="loose"/>
    <w:basedOn w:val="Normal"/>
    <w:qFormat/>
    <w:rsid w:val="00C96995"/>
    <w:pPr>
      <w:spacing w:before="210"/>
    </w:pPr>
    <w:rPr>
      <w:rFonts w:ascii="Avenir LT Std 45 Book" w:eastAsia="Times New Roman" w:hAnsi="Avenir LT Std 45 Book"/>
      <w:szCs w:val="24"/>
      <w:lang w:eastAsia="zh-CN" w:bidi="he-IL"/>
    </w:rPr>
  </w:style>
  <w:style w:type="character" w:customStyle="1" w:styleId="hit1">
    <w:name w:val="hit1"/>
    <w:basedOn w:val="DefaultParagraphFont"/>
    <w:rsid w:val="00C96995"/>
    <w:rPr>
      <w:b/>
      <w:bCs/>
      <w:color w:val="CC0033"/>
    </w:rPr>
  </w:style>
  <w:style w:type="character" w:customStyle="1" w:styleId="upper">
    <w:name w:val="upper"/>
    <w:basedOn w:val="DefaultParagraphFont"/>
    <w:rsid w:val="00C96995"/>
  </w:style>
  <w:style w:type="character" w:customStyle="1" w:styleId="Author">
    <w:name w:val="Author"/>
    <w:aliases w:val="Style Date"/>
    <w:basedOn w:val="DefaultParagraphFont"/>
    <w:qFormat/>
    <w:rsid w:val="00C96995"/>
    <w:rPr>
      <w:b/>
      <w:sz w:val="24"/>
    </w:rPr>
  </w:style>
  <w:style w:type="character" w:customStyle="1" w:styleId="SmallFont7pt">
    <w:name w:val="Small Font (7 pt)"/>
    <w:basedOn w:val="DefaultParagraphFont"/>
    <w:qFormat/>
    <w:rsid w:val="00C96995"/>
    <w:rPr>
      <w:sz w:val="14"/>
    </w:rPr>
  </w:style>
  <w:style w:type="paragraph" w:customStyle="1" w:styleId="UnderlinedText">
    <w:name w:val="Underlined Text"/>
    <w:basedOn w:val="Normal"/>
    <w:uiPriority w:val="99"/>
    <w:qFormat/>
    <w:rsid w:val="00C96995"/>
    <w:rPr>
      <w:rFonts w:ascii="Avenir LT Std 45 Book" w:eastAsia="Times New Roman" w:hAnsi="Avenir LT Std 45 Book"/>
      <w:b/>
      <w:szCs w:val="20"/>
    </w:rPr>
  </w:style>
  <w:style w:type="character" w:customStyle="1" w:styleId="SmallText-New">
    <w:name w:val="Small Text - New"/>
    <w:basedOn w:val="DefaultParagraphFont"/>
    <w:rsid w:val="00C96995"/>
    <w:rPr>
      <w:rFonts w:ascii="Arial Narrow" w:hAnsi="Arial Narrow"/>
      <w:sz w:val="14"/>
    </w:rPr>
  </w:style>
  <w:style w:type="paragraph" w:customStyle="1" w:styleId="Smalltext">
    <w:name w:val="Small text"/>
    <w:aliases w:val="Quote1,Quote11"/>
    <w:basedOn w:val="Normal"/>
    <w:link w:val="SmalltextChar"/>
    <w:qFormat/>
    <w:rsid w:val="00C96995"/>
    <w:rPr>
      <w:rFonts w:ascii="Avenir LT Std 45 Book" w:eastAsia="Times New Roman" w:hAnsi="Avenir LT Std 45 Book"/>
      <w:szCs w:val="24"/>
    </w:rPr>
  </w:style>
  <w:style w:type="character" w:customStyle="1" w:styleId="Underlined-New">
    <w:name w:val="Underlined - New"/>
    <w:basedOn w:val="DefaultParagraphFont"/>
    <w:rsid w:val="00C96995"/>
    <w:rPr>
      <w:rFonts w:ascii="Arial Narrow" w:hAnsi="Arial Narrow"/>
      <w:sz w:val="16"/>
      <w:u w:val="single"/>
    </w:rPr>
  </w:style>
  <w:style w:type="paragraph" w:styleId="TOC2">
    <w:name w:val="toc 2"/>
    <w:basedOn w:val="Normal"/>
    <w:next w:val="Normal"/>
    <w:autoRedefine/>
    <w:uiPriority w:val="39"/>
    <w:qFormat/>
    <w:rsid w:val="00C96995"/>
    <w:pPr>
      <w:ind w:left="200"/>
    </w:pPr>
    <w:rPr>
      <w:rFonts w:ascii="Avenir LT Std 45 Book" w:eastAsia="Times New Roman" w:hAnsi="Avenir LT Std 45 Book"/>
      <w:lang w:bidi="en-US"/>
    </w:rPr>
  </w:style>
  <w:style w:type="paragraph" w:styleId="Caption">
    <w:name w:val="caption"/>
    <w:aliases w:val="caption"/>
    <w:basedOn w:val="Normal"/>
    <w:next w:val="Normal"/>
    <w:qFormat/>
    <w:rsid w:val="00C96995"/>
    <w:rPr>
      <w:rFonts w:ascii="Avenir LT Std 45 Book" w:eastAsia="Times New Roman" w:hAnsi="Avenir LT Std 45 Book"/>
      <w:b/>
      <w:bCs/>
      <w:sz w:val="18"/>
      <w:szCs w:val="18"/>
      <w:lang w:bidi="en-US"/>
    </w:rPr>
  </w:style>
  <w:style w:type="paragraph" w:styleId="TOCHeading">
    <w:name w:val="TOC Heading"/>
    <w:basedOn w:val="Heading1"/>
    <w:next w:val="Normal"/>
    <w:uiPriority w:val="39"/>
    <w:qFormat/>
    <w:rsid w:val="00C96995"/>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lang w:bidi="en-US"/>
    </w:rPr>
  </w:style>
  <w:style w:type="character" w:customStyle="1" w:styleId="Boxing">
    <w:name w:val="Boxing"/>
    <w:basedOn w:val="DefaultParagraphFont"/>
    <w:rsid w:val="00C96995"/>
    <w:rPr>
      <w:rFonts w:ascii="Arial Narrow" w:hAnsi="Arial Narrow"/>
      <w:dstrike w:val="0"/>
      <w:sz w:val="20"/>
      <w:bdr w:val="single" w:sz="2" w:space="0" w:color="auto"/>
      <w:vertAlign w:val="baseline"/>
    </w:rPr>
  </w:style>
  <w:style w:type="character" w:customStyle="1" w:styleId="style65">
    <w:name w:val="style65"/>
    <w:basedOn w:val="DefaultParagraphFont"/>
    <w:rsid w:val="00C96995"/>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C96995"/>
    <w:rPr>
      <w:rFonts w:cs="Arial"/>
      <w:bCs/>
      <w:szCs w:val="26"/>
      <w:u w:val="single"/>
      <w:lang w:val="en-US" w:eastAsia="en-US" w:bidi="ar-SA"/>
    </w:rPr>
  </w:style>
  <w:style w:type="character" w:customStyle="1" w:styleId="qlabel">
    <w:name w:val="q_label"/>
    <w:basedOn w:val="DefaultParagraphFont"/>
    <w:rsid w:val="00C96995"/>
  </w:style>
  <w:style w:type="character" w:customStyle="1" w:styleId="alabel">
    <w:name w:val="a_label"/>
    <w:basedOn w:val="DefaultParagraphFont"/>
    <w:rsid w:val="00C96995"/>
  </w:style>
  <w:style w:type="character" w:customStyle="1" w:styleId="Style1Char1">
    <w:name w:val="Style1 Char1"/>
    <w:basedOn w:val="DefaultParagraphFont"/>
    <w:rsid w:val="00C96995"/>
    <w:rPr>
      <w:rFonts w:eastAsia="SimSun"/>
      <w:sz w:val="20"/>
      <w:szCs w:val="24"/>
      <w:u w:val="single"/>
      <w:lang w:val="en-US" w:eastAsia="zh-CN" w:bidi="ar-SA"/>
    </w:rPr>
  </w:style>
  <w:style w:type="character" w:customStyle="1" w:styleId="BoldandUnderlineCharChar">
    <w:name w:val="Bold and Underline Char Char"/>
    <w:basedOn w:val="DefaultParagraphFont"/>
    <w:rsid w:val="00C96995"/>
    <w:rPr>
      <w:rFonts w:eastAsia="MS Mincho"/>
      <w:b/>
      <w:u w:val="single"/>
      <w:lang w:val="en-US" w:eastAsia="en-US" w:bidi="ar-SA"/>
    </w:rPr>
  </w:style>
  <w:style w:type="character" w:customStyle="1" w:styleId="CardTextChar0">
    <w:name w:val="Card Text Char"/>
    <w:basedOn w:val="DefaultParagraphFont"/>
    <w:rsid w:val="00C96995"/>
    <w:rPr>
      <w:rFonts w:ascii="Times New Roman" w:eastAsia="Times New Roman" w:hAnsi="Times New Roman" w:cs="Times New Roman"/>
      <w:szCs w:val="24"/>
    </w:rPr>
  </w:style>
  <w:style w:type="character" w:customStyle="1" w:styleId="reduce2">
    <w:name w:val="reduce2"/>
    <w:basedOn w:val="DefaultParagraphFont"/>
    <w:uiPriority w:val="99"/>
    <w:rsid w:val="00C96995"/>
    <w:rPr>
      <w:rFonts w:ascii="Arial" w:hAnsi="Arial" w:cs="Arial"/>
      <w:color w:val="000000"/>
      <w:sz w:val="10"/>
      <w:szCs w:val="22"/>
    </w:rPr>
  </w:style>
  <w:style w:type="paragraph" w:customStyle="1" w:styleId="BoldUnderline">
    <w:name w:val="BoldUnderline"/>
    <w:link w:val="BoldUnderlineChar0"/>
    <w:qFormat/>
    <w:rsid w:val="00C96995"/>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rsid w:val="00C96995"/>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C96995"/>
    <w:rPr>
      <w:rFonts w:cs="Arial"/>
      <w:bCs/>
      <w:szCs w:val="26"/>
      <w:u w:val="single"/>
      <w:lang w:val="en-US" w:eastAsia="en-US" w:bidi="ar-SA"/>
    </w:rPr>
  </w:style>
  <w:style w:type="paragraph" w:customStyle="1" w:styleId="evidencetextChar">
    <w:name w:val="evidence text Char"/>
    <w:basedOn w:val="Normal"/>
    <w:qFormat/>
    <w:rsid w:val="00C96995"/>
    <w:pPr>
      <w:ind w:left="1728" w:right="1008"/>
    </w:pPr>
    <w:rPr>
      <w:rFonts w:ascii="Avenir LT Std 45 Book" w:eastAsia="Times New Roman" w:hAnsi="Avenir LT Std 45 Book"/>
      <w:color w:val="000000"/>
      <w:sz w:val="18"/>
      <w:szCs w:val="24"/>
    </w:rPr>
  </w:style>
  <w:style w:type="character" w:customStyle="1" w:styleId="underline20">
    <w:name w:val="underline2"/>
    <w:basedOn w:val="DefaultParagraphFont"/>
    <w:rsid w:val="00C96995"/>
    <w:rPr>
      <w:u w:val="single"/>
    </w:rPr>
  </w:style>
  <w:style w:type="character" w:customStyle="1" w:styleId="Style11ptUnderlineBorderSinglesolidlineAuto05pt">
    <w:name w:val="Style 11 pt Underline Border: : (Single solid line Auto  0.5 pt..."/>
    <w:rsid w:val="00C96995"/>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C96995"/>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C96995"/>
    <w:rPr>
      <w:rFonts w:ascii="Avenir LT Std 45 Book" w:eastAsia="Times New Roman" w:hAnsi="Avenir LT Std 45 Book" w:cs="Times New Roman"/>
      <w:sz w:val="24"/>
      <w:szCs w:val="24"/>
      <w:u w:val="single"/>
      <w:bdr w:val="single" w:sz="4" w:space="0" w:color="auto"/>
    </w:rPr>
  </w:style>
  <w:style w:type="character" w:customStyle="1" w:styleId="UnderlineChar4Char">
    <w:name w:val="Underline Char4 Char"/>
    <w:basedOn w:val="DefaultParagraphFont"/>
    <w:link w:val="UnderlineChar4"/>
    <w:rsid w:val="00C96995"/>
    <w:rPr>
      <w:szCs w:val="24"/>
      <w:u w:val="single"/>
    </w:rPr>
  </w:style>
  <w:style w:type="paragraph" w:customStyle="1" w:styleId="UnderlineChar4">
    <w:name w:val="Underline Char4"/>
    <w:basedOn w:val="Normal"/>
    <w:link w:val="UnderlineChar4Char"/>
    <w:qFormat/>
    <w:rsid w:val="00C96995"/>
    <w:rPr>
      <w:rFonts w:asciiTheme="minorHAnsi" w:hAnsiTheme="minorHAnsi" w:cstheme="minorBidi"/>
      <w:sz w:val="22"/>
      <w:szCs w:val="24"/>
      <w:u w:val="single"/>
    </w:rPr>
  </w:style>
  <w:style w:type="character" w:customStyle="1" w:styleId="BoldandUnderlineChar3Char2">
    <w:name w:val="Bold and Underline Char3 Char2"/>
    <w:basedOn w:val="DefaultParagraphFont"/>
    <w:link w:val="BoldandUnderlineChar3"/>
    <w:rsid w:val="00C96995"/>
    <w:rPr>
      <w:b/>
      <w:szCs w:val="24"/>
      <w:u w:val="single"/>
    </w:rPr>
  </w:style>
  <w:style w:type="paragraph" w:customStyle="1" w:styleId="BoldandUnderlineChar3">
    <w:name w:val="Bold and Underline Char3"/>
    <w:basedOn w:val="Normal"/>
    <w:link w:val="BoldandUnderlineChar3Char2"/>
    <w:qFormat/>
    <w:rsid w:val="00C96995"/>
    <w:rPr>
      <w:rFonts w:asciiTheme="minorHAnsi" w:hAnsiTheme="minorHAnsi" w:cstheme="minorBidi"/>
      <w:b/>
      <w:sz w:val="22"/>
      <w:szCs w:val="24"/>
      <w:u w:val="single"/>
    </w:rPr>
  </w:style>
  <w:style w:type="paragraph" w:customStyle="1" w:styleId="StyleUnderlineChar11pt">
    <w:name w:val="Style Underline Char + 11 pt"/>
    <w:basedOn w:val="Normal"/>
    <w:link w:val="StyleUnderlineChar11ptChar"/>
    <w:qFormat/>
    <w:rsid w:val="00C96995"/>
    <w:rPr>
      <w:rFonts w:ascii="Avenir LT Std 45 Book" w:eastAsia="Times New Roman" w:hAnsi="Avenir LT Std 45 Book"/>
      <w:szCs w:val="24"/>
      <w:u w:val="single"/>
    </w:rPr>
  </w:style>
  <w:style w:type="character" w:customStyle="1" w:styleId="StyleUnderlineChar11ptChar">
    <w:name w:val="Style Underline Char + 11 pt Char"/>
    <w:basedOn w:val="DefaultParagraphFont"/>
    <w:link w:val="StyleUnderlineChar11pt"/>
    <w:rsid w:val="00C96995"/>
    <w:rPr>
      <w:rFonts w:ascii="Avenir LT Std 45 Book" w:eastAsia="Times New Roman" w:hAnsi="Avenir LT Std 45 Book" w:cs="Times New Roman"/>
      <w:sz w:val="24"/>
      <w:szCs w:val="24"/>
      <w:u w:val="single"/>
    </w:rPr>
  </w:style>
  <w:style w:type="paragraph" w:customStyle="1" w:styleId="StyleUnderlineChar11ptBold">
    <w:name w:val="Style Underline Char + 11 pt Bold"/>
    <w:basedOn w:val="Normal"/>
    <w:link w:val="StyleUnderlineChar11ptBoldChar"/>
    <w:qFormat/>
    <w:rsid w:val="00C96995"/>
    <w:rPr>
      <w:rFonts w:ascii="Avenir LT Std 45 Book" w:eastAsia="Times New Roman" w:hAnsi="Avenir LT Std 45 Book"/>
      <w:b/>
      <w:bCs/>
      <w:szCs w:val="24"/>
      <w:u w:val="single"/>
    </w:rPr>
  </w:style>
  <w:style w:type="character" w:customStyle="1" w:styleId="StyleUnderlineChar11ptBoldChar">
    <w:name w:val="Style Underline Char + 11 pt Bold Char"/>
    <w:basedOn w:val="DefaultParagraphFont"/>
    <w:link w:val="StyleUnderlineChar11ptBold"/>
    <w:rsid w:val="00C96995"/>
    <w:rPr>
      <w:rFonts w:ascii="Avenir LT Std 45 Book" w:eastAsia="Times New Roman" w:hAnsi="Avenir LT Std 45 Book" w:cs="Times New Roman"/>
      <w:b/>
      <w:bCs/>
      <w:sz w:val="24"/>
      <w:szCs w:val="24"/>
      <w:u w:val="single"/>
    </w:rPr>
  </w:style>
  <w:style w:type="character" w:customStyle="1" w:styleId="inside-head">
    <w:name w:val="inside-head"/>
    <w:basedOn w:val="DefaultParagraphFont"/>
    <w:rsid w:val="00C96995"/>
  </w:style>
  <w:style w:type="paragraph" w:customStyle="1" w:styleId="Style3">
    <w:name w:val="Style3"/>
    <w:basedOn w:val="Normal"/>
    <w:link w:val="Style3Char"/>
    <w:uiPriority w:val="99"/>
    <w:qFormat/>
    <w:rsid w:val="00C96995"/>
    <w:rPr>
      <w:rFonts w:ascii="Avenir LT Std 45 Book" w:eastAsia="Times New Roman" w:hAnsi="Avenir LT Std 45 Book"/>
      <w:b/>
      <w:szCs w:val="24"/>
    </w:rPr>
  </w:style>
  <w:style w:type="character" w:customStyle="1" w:styleId="Style3Char">
    <w:name w:val="Style3 Char"/>
    <w:basedOn w:val="DefaultParagraphFont"/>
    <w:link w:val="Style3"/>
    <w:uiPriority w:val="99"/>
    <w:rsid w:val="00C96995"/>
    <w:rPr>
      <w:rFonts w:ascii="Avenir LT Std 45 Book" w:eastAsia="Times New Roman" w:hAnsi="Avenir LT Std 45 Book" w:cs="Times New Roman"/>
      <w:b/>
      <w:sz w:val="24"/>
      <w:szCs w:val="24"/>
    </w:rPr>
  </w:style>
  <w:style w:type="character" w:customStyle="1" w:styleId="7TimesNewRoman">
    <w:name w:val="7 Times New Roman"/>
    <w:rsid w:val="00C9699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C96995"/>
  </w:style>
  <w:style w:type="character" w:customStyle="1" w:styleId="officialsbureau">
    <w:name w:val="official_s_bureau"/>
    <w:basedOn w:val="DefaultParagraphFont"/>
    <w:rsid w:val="00C96995"/>
  </w:style>
  <w:style w:type="paragraph" w:customStyle="1" w:styleId="Stylecard11ptUnderline">
    <w:name w:val="Style card + 11 pt Underline"/>
    <w:basedOn w:val="Normal"/>
    <w:link w:val="Stylecard11ptUnderlineChar"/>
    <w:qFormat/>
    <w:rsid w:val="00C96995"/>
    <w:pPr>
      <w:ind w:left="288" w:right="288"/>
    </w:pPr>
    <w:rPr>
      <w:rFonts w:ascii="Georgia" w:eastAsia="SimSun" w:hAnsi="Georgia"/>
      <w:szCs w:val="24"/>
      <w:u w:val="single"/>
      <w:lang w:eastAsia="zh-CN"/>
    </w:rPr>
  </w:style>
  <w:style w:type="character" w:customStyle="1" w:styleId="Stylecard11ptUnderlineChar">
    <w:name w:val="Style card + 11 pt Underline Char"/>
    <w:link w:val="Stylecard11ptUnderline"/>
    <w:rsid w:val="00C96995"/>
    <w:rPr>
      <w:rFonts w:ascii="Georgia" w:eastAsia="SimSun" w:hAnsi="Georgia" w:cs="Times New Roman"/>
      <w:sz w:val="24"/>
      <w:szCs w:val="24"/>
      <w:u w:val="single"/>
      <w:lang w:eastAsia="zh-CN"/>
    </w:rPr>
  </w:style>
  <w:style w:type="paragraph" w:customStyle="1" w:styleId="Stylecard11ptBoldUnderline">
    <w:name w:val="Style card + 11 pt Bold Underline"/>
    <w:basedOn w:val="Normal"/>
    <w:link w:val="Stylecard11ptBoldUnderlineChar"/>
    <w:qFormat/>
    <w:rsid w:val="00C96995"/>
    <w:pPr>
      <w:ind w:left="288" w:right="288"/>
    </w:pPr>
    <w:rPr>
      <w:rFonts w:ascii="Georgia" w:eastAsia="SimSun" w:hAnsi="Georgia"/>
      <w:b/>
      <w:bCs/>
      <w:szCs w:val="24"/>
      <w:u w:val="single"/>
      <w:lang w:eastAsia="zh-CN"/>
    </w:rPr>
  </w:style>
  <w:style w:type="character" w:customStyle="1" w:styleId="Stylecard11ptBoldUnderlineChar">
    <w:name w:val="Style card + 11 pt Bold Underline Char"/>
    <w:link w:val="Stylecard11ptBoldUnderline"/>
    <w:rsid w:val="00C96995"/>
    <w:rPr>
      <w:rFonts w:ascii="Georgia" w:eastAsia="SimSun" w:hAnsi="Georgia" w:cs="Times New Roman"/>
      <w:b/>
      <w:bCs/>
      <w:sz w:val="24"/>
      <w:szCs w:val="24"/>
      <w:u w:val="single"/>
      <w:lang w:eastAsia="zh-CN"/>
    </w:rPr>
  </w:style>
  <w:style w:type="character" w:customStyle="1" w:styleId="StyleStyle11ptBoldUnderlineBorderSinglesolidlineAuto">
    <w:name w:val="Style Style 11 pt Bold Underline Border: : (Single solid line Auto ..."/>
    <w:basedOn w:val="DefaultParagraphFont"/>
    <w:rsid w:val="00C96995"/>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C96995"/>
    <w:pPr>
      <w:ind w:left="288" w:right="288"/>
    </w:pPr>
    <w:rPr>
      <w:rFonts w:ascii="Georgia" w:eastAsia="SimSun" w:hAnsi="Georgia"/>
      <w:szCs w:val="24"/>
      <w:u w:val="single"/>
      <w:lang w:eastAsia="zh-CN"/>
    </w:rPr>
  </w:style>
  <w:style w:type="character" w:customStyle="1" w:styleId="StylecardLatinVerdana-BoldUnderlineChar">
    <w:name w:val="Style card + (Latin) Verdana-Bold Underline Char"/>
    <w:basedOn w:val="cardChar"/>
    <w:link w:val="StylecardLatinVerdana-BoldUnderline"/>
    <w:rsid w:val="00C96995"/>
    <w:rPr>
      <w:rFonts w:ascii="Georgia" w:eastAsia="SimSun" w:hAnsi="Georgia" w:cs="Times New Roman"/>
      <w:sz w:val="24"/>
      <w:szCs w:val="24"/>
      <w:u w:val="single"/>
      <w:lang w:eastAsia="zh-CN"/>
    </w:rPr>
  </w:style>
  <w:style w:type="paragraph" w:styleId="HTMLPreformatted">
    <w:name w:val="HTML Preformatted"/>
    <w:basedOn w:val="Normal"/>
    <w:link w:val="HTMLPreformattedChar"/>
    <w:uiPriority w:val="99"/>
    <w:rsid w:val="00C9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C96995"/>
    <w:rPr>
      <w:rFonts w:ascii="Courier New" w:eastAsia="Times New Roman" w:hAnsi="Courier New" w:cs="Courier New"/>
      <w:sz w:val="24"/>
      <w:szCs w:val="20"/>
    </w:rPr>
  </w:style>
  <w:style w:type="paragraph" w:customStyle="1" w:styleId="StyleUnderlining11pt">
    <w:name w:val="Style Underlining + 11 pt"/>
    <w:basedOn w:val="Normal"/>
    <w:link w:val="StyleUnderlining11ptChar"/>
    <w:qFormat/>
    <w:rsid w:val="00C96995"/>
    <w:rPr>
      <w:rFonts w:ascii="Avenir LT Std 45 Book" w:hAnsi="Avenir LT Std 45 Book"/>
      <w:szCs w:val="24"/>
      <w:u w:val="single"/>
    </w:rPr>
  </w:style>
  <w:style w:type="character" w:customStyle="1" w:styleId="StyleUnderlining11ptChar">
    <w:name w:val="Style Underlining + 11 pt Char"/>
    <w:basedOn w:val="DefaultParagraphFont"/>
    <w:link w:val="StyleUnderlining11pt"/>
    <w:rsid w:val="00C96995"/>
    <w:rPr>
      <w:rFonts w:ascii="Avenir LT Std 45 Book" w:hAnsi="Avenir LT Std 45 Book" w:cs="Times New Roman"/>
      <w:sz w:val="24"/>
      <w:szCs w:val="24"/>
      <w:u w:val="single"/>
    </w:rPr>
  </w:style>
  <w:style w:type="paragraph" w:customStyle="1" w:styleId="StyleCardText9pt">
    <w:name w:val="Style Card Text + 9 pt"/>
    <w:basedOn w:val="Normal"/>
    <w:link w:val="StyleCardText9ptChar"/>
    <w:qFormat/>
    <w:rsid w:val="00C96995"/>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C96995"/>
    <w:rPr>
      <w:rFonts w:ascii="Avenir LT Std 45 Book" w:eastAsia="Calibri" w:hAnsi="Avenir LT Std 45 Book" w:cs="Times New Roman"/>
      <w:sz w:val="24"/>
    </w:rPr>
  </w:style>
  <w:style w:type="paragraph" w:styleId="Quote">
    <w:name w:val="Quote"/>
    <w:basedOn w:val="Normal"/>
    <w:next w:val="Normal"/>
    <w:link w:val="QuoteChar"/>
    <w:uiPriority w:val="29"/>
    <w:qFormat/>
    <w:rsid w:val="00C96995"/>
    <w:pPr>
      <w:widowControl w:val="0"/>
    </w:pPr>
    <w:rPr>
      <w:rFonts w:ascii="Avenir LT Std 45 Book" w:eastAsia="Times New Roman" w:hAnsi="Avenir LT Std 45 Book"/>
      <w:iCs/>
      <w:color w:val="000000"/>
      <w:szCs w:val="24"/>
      <w:lang w:bidi="en-US"/>
    </w:rPr>
  </w:style>
  <w:style w:type="character" w:customStyle="1" w:styleId="QuoteChar">
    <w:name w:val="Quote Char"/>
    <w:basedOn w:val="DefaultParagraphFont"/>
    <w:link w:val="Quote"/>
    <w:uiPriority w:val="29"/>
    <w:rsid w:val="00C96995"/>
    <w:rPr>
      <w:rFonts w:ascii="Avenir LT Std 45 Book" w:eastAsia="Times New Roman" w:hAnsi="Avenir LT Std 45 Book" w:cs="Times New Roman"/>
      <w:iCs/>
      <w:color w:val="000000"/>
      <w:sz w:val="24"/>
      <w:szCs w:val="24"/>
      <w:lang w:bidi="en-US"/>
    </w:rPr>
  </w:style>
  <w:style w:type="character" w:customStyle="1" w:styleId="ital-inline">
    <w:name w:val="ital-inline"/>
    <w:basedOn w:val="DefaultParagraphFont"/>
    <w:rsid w:val="00C96995"/>
  </w:style>
  <w:style w:type="character" w:customStyle="1" w:styleId="underlineChar">
    <w:name w:val="underline Char"/>
    <w:basedOn w:val="DefaultParagraphFont"/>
    <w:rsid w:val="00C96995"/>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C96995"/>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C96995"/>
    <w:rPr>
      <w:sz w:val="20"/>
      <w:u w:val="single"/>
    </w:rPr>
  </w:style>
  <w:style w:type="paragraph" w:styleId="BodyTextIndent2">
    <w:name w:val="Body Text Indent 2"/>
    <w:basedOn w:val="Normal"/>
    <w:link w:val="BodyTextIndent2Char"/>
    <w:unhideWhenUsed/>
    <w:rsid w:val="00C96995"/>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C96995"/>
    <w:rPr>
      <w:rFonts w:ascii="Avenir LT Std 45 Book" w:hAnsi="Avenir LT Std 45 Book" w:cs="Times New Roman"/>
      <w:sz w:val="24"/>
    </w:rPr>
  </w:style>
  <w:style w:type="paragraph" w:styleId="BodyTextIndent3">
    <w:name w:val="Body Text Indent 3"/>
    <w:basedOn w:val="Normal"/>
    <w:link w:val="BodyTextIndent3Char"/>
    <w:uiPriority w:val="99"/>
    <w:unhideWhenUsed/>
    <w:rsid w:val="00C96995"/>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uiPriority w:val="99"/>
    <w:rsid w:val="00C96995"/>
    <w:rPr>
      <w:rFonts w:ascii="Avenir LT Std 45 Book" w:hAnsi="Avenir LT Std 45 Book" w:cs="Times New Roman"/>
      <w:sz w:val="24"/>
      <w:szCs w:val="16"/>
    </w:rPr>
  </w:style>
  <w:style w:type="paragraph" w:styleId="BodyText2">
    <w:name w:val="Body Text 2"/>
    <w:basedOn w:val="Normal"/>
    <w:link w:val="BodyText2Char"/>
    <w:unhideWhenUsed/>
    <w:rsid w:val="00C96995"/>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C96995"/>
    <w:rPr>
      <w:rFonts w:ascii="Avenir LT Std 45 Book" w:hAnsi="Avenir LT Std 45 Book" w:cs="Times New Roman"/>
      <w:sz w:val="24"/>
    </w:rPr>
  </w:style>
  <w:style w:type="paragraph" w:styleId="BodyTextIndent">
    <w:name w:val="Body Text Indent"/>
    <w:basedOn w:val="Normal"/>
    <w:link w:val="BodyTextIndentChar"/>
    <w:uiPriority w:val="99"/>
    <w:unhideWhenUsed/>
    <w:rsid w:val="00C96995"/>
    <w:pPr>
      <w:spacing w:after="120"/>
      <w:ind w:left="360"/>
    </w:pPr>
    <w:rPr>
      <w:rFonts w:ascii="Avenir LT Std 45 Book" w:hAnsi="Avenir LT Std 45 Book"/>
    </w:rPr>
  </w:style>
  <w:style w:type="character" w:customStyle="1" w:styleId="BodyTextIndentChar">
    <w:name w:val="Body Text Indent Char"/>
    <w:basedOn w:val="DefaultParagraphFont"/>
    <w:link w:val="BodyTextIndent"/>
    <w:uiPriority w:val="99"/>
    <w:rsid w:val="00C96995"/>
    <w:rPr>
      <w:rFonts w:ascii="Avenir LT Std 45 Book" w:hAnsi="Avenir LT Std 45 Book" w:cs="Times New Roman"/>
      <w:sz w:val="24"/>
    </w:rPr>
  </w:style>
  <w:style w:type="paragraph" w:styleId="BodyText3">
    <w:name w:val="Body Text 3"/>
    <w:basedOn w:val="Normal"/>
    <w:link w:val="BodyText3Char"/>
    <w:unhideWhenUsed/>
    <w:rsid w:val="00C96995"/>
    <w:pPr>
      <w:spacing w:after="120"/>
    </w:pPr>
    <w:rPr>
      <w:rFonts w:ascii="Avenir LT Std 45 Book" w:hAnsi="Avenir LT Std 45 Book"/>
      <w:szCs w:val="16"/>
    </w:rPr>
  </w:style>
  <w:style w:type="character" w:customStyle="1" w:styleId="BodyText3Char">
    <w:name w:val="Body Text 3 Char"/>
    <w:basedOn w:val="DefaultParagraphFont"/>
    <w:link w:val="BodyText3"/>
    <w:rsid w:val="00C96995"/>
    <w:rPr>
      <w:rFonts w:ascii="Avenir LT Std 45 Book" w:hAnsi="Avenir LT Std 45 Book" w:cs="Times New Roman"/>
      <w:sz w:val="24"/>
      <w:szCs w:val="16"/>
    </w:rPr>
  </w:style>
  <w:style w:type="character" w:customStyle="1" w:styleId="StyleBold">
    <w:name w:val="Style Bold"/>
    <w:basedOn w:val="DefaultParagraphFont"/>
    <w:uiPriority w:val="9"/>
    <w:semiHidden/>
    <w:qFormat/>
    <w:rsid w:val="00C96995"/>
    <w:rPr>
      <w:b/>
      <w:bCs/>
    </w:rPr>
  </w:style>
  <w:style w:type="character" w:customStyle="1" w:styleId="body-text">
    <w:name w:val="body-text"/>
    <w:basedOn w:val="DefaultParagraphFont"/>
    <w:rsid w:val="00C96995"/>
  </w:style>
  <w:style w:type="paragraph" w:customStyle="1" w:styleId="StyleStyle411ptBoldBorderSinglesolidlineAuto0">
    <w:name w:val="Style Style4 + 11 pt Bold Border: : (Single solid line Auto  0...."/>
    <w:basedOn w:val="Normal"/>
    <w:link w:val="StyleStyle411ptBoldBorderSinglesolidlineAuto0Char"/>
    <w:qFormat/>
    <w:rsid w:val="00C96995"/>
    <w:rPr>
      <w:rFonts w:ascii="Avenir LT Std 45 Book" w:eastAsia="Times New Roman" w:hAnsi="Avenir LT Std 45 Book"/>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96995"/>
    <w:rPr>
      <w:rFonts w:ascii="Avenir LT Std 45 Book" w:eastAsia="Times New Roman" w:hAnsi="Avenir LT Std 45 Book" w:cs="Times New Roman"/>
      <w:b/>
      <w:bCs/>
      <w:sz w:val="24"/>
      <w:szCs w:val="24"/>
      <w:u w:val="single"/>
      <w:bdr w:val="single" w:sz="4" w:space="0" w:color="auto"/>
    </w:rPr>
  </w:style>
  <w:style w:type="character" w:customStyle="1" w:styleId="globalcontentbody">
    <w:name w:val="globalcontentbody"/>
    <w:basedOn w:val="DefaultParagraphFont"/>
    <w:rsid w:val="00C96995"/>
  </w:style>
  <w:style w:type="paragraph" w:customStyle="1" w:styleId="StyleStyle112pt">
    <w:name w:val="Style Style1 + 12 pt"/>
    <w:basedOn w:val="Normal"/>
    <w:link w:val="StyleStyle112ptChar"/>
    <w:qFormat/>
    <w:rsid w:val="00C96995"/>
    <w:rPr>
      <w:rFonts w:ascii="Avenir LT Std 45 Book" w:eastAsia="SimSun" w:hAnsi="Avenir LT Std 45 Book"/>
      <w:szCs w:val="24"/>
      <w:u w:val="single"/>
      <w:lang w:eastAsia="zh-CN"/>
    </w:rPr>
  </w:style>
  <w:style w:type="character" w:customStyle="1" w:styleId="StyleStyle112ptChar">
    <w:name w:val="Style Style1 + 12 pt Char"/>
    <w:basedOn w:val="DefaultParagraphFont"/>
    <w:link w:val="StyleStyle112pt"/>
    <w:rsid w:val="00C96995"/>
    <w:rPr>
      <w:rFonts w:ascii="Avenir LT Std 45 Book" w:eastAsia="SimSun" w:hAnsi="Avenir LT Std 45 Book" w:cs="Times New Roman"/>
      <w:sz w:val="24"/>
      <w:szCs w:val="24"/>
      <w:u w:val="single"/>
      <w:lang w:eastAsia="zh-CN"/>
    </w:rPr>
  </w:style>
  <w:style w:type="paragraph" w:customStyle="1" w:styleId="MinimizedText">
    <w:name w:val="Minimized Text"/>
    <w:basedOn w:val="Normal"/>
    <w:link w:val="MinimizedTextChar"/>
    <w:qFormat/>
    <w:rsid w:val="00C96995"/>
    <w:rPr>
      <w:rFonts w:ascii="Avenir LT Std 45 Book" w:eastAsia="Times New Roman" w:hAnsi="Avenir LT Std 45 Book"/>
      <w:szCs w:val="24"/>
    </w:rPr>
  </w:style>
  <w:style w:type="character" w:customStyle="1" w:styleId="MinimizedTextChar">
    <w:name w:val="Minimized Text Char"/>
    <w:basedOn w:val="DefaultParagraphFont"/>
    <w:link w:val="MinimizedText"/>
    <w:rsid w:val="00C96995"/>
    <w:rPr>
      <w:rFonts w:ascii="Avenir LT Std 45 Book" w:eastAsia="Times New Roman" w:hAnsi="Avenir LT Std 45 Book" w:cs="Times New Roman"/>
      <w:sz w:val="24"/>
      <w:szCs w:val="24"/>
    </w:rPr>
  </w:style>
  <w:style w:type="character" w:customStyle="1" w:styleId="term1">
    <w:name w:val="term1"/>
    <w:basedOn w:val="DefaultParagraphFont"/>
    <w:rsid w:val="00C96995"/>
    <w:rPr>
      <w:b/>
      <w:bCs/>
    </w:rPr>
  </w:style>
  <w:style w:type="character" w:customStyle="1" w:styleId="Styleterm111ptUnderline">
    <w:name w:val="Style term1 + 11 pt Underline"/>
    <w:basedOn w:val="term1"/>
    <w:rsid w:val="00C96995"/>
    <w:rPr>
      <w:b/>
      <w:bCs/>
      <w:sz w:val="20"/>
      <w:u w:val="single"/>
    </w:rPr>
  </w:style>
  <w:style w:type="paragraph" w:customStyle="1" w:styleId="StyleMinimizedTextArialNarrow10pt">
    <w:name w:val="Style Minimized Text + Arial Narrow 10 pt"/>
    <w:basedOn w:val="MinimizedText"/>
    <w:link w:val="StyleMinimizedTextArialNarrow10ptChar"/>
    <w:qFormat/>
    <w:rsid w:val="00C96995"/>
  </w:style>
  <w:style w:type="character" w:customStyle="1" w:styleId="StyleMinimizedTextArialNarrow10ptChar">
    <w:name w:val="Style Minimized Text + Arial Narrow 10 pt Char"/>
    <w:basedOn w:val="MinimizedTextChar"/>
    <w:link w:val="StyleMinimizedTextArialNarrow10pt"/>
    <w:rsid w:val="00C96995"/>
    <w:rPr>
      <w:rFonts w:ascii="Avenir LT Std 45 Book" w:eastAsia="Times New Roman" w:hAnsi="Avenir LT Std 45 Book" w:cs="Times New Roman"/>
      <w:sz w:val="24"/>
      <w:szCs w:val="24"/>
    </w:rPr>
  </w:style>
  <w:style w:type="character" w:customStyle="1" w:styleId="Styleunderline11ptBold">
    <w:name w:val="Style underline + 11 pt Bold"/>
    <w:basedOn w:val="underline"/>
    <w:rsid w:val="00C96995"/>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C96995"/>
    <w:rPr>
      <w:rFonts w:ascii="Avenir LT Std 45 Book" w:eastAsia="Times New Roman" w:hAnsi="Avenir LT Std 45 Book"/>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96995"/>
    <w:rPr>
      <w:rFonts w:ascii="Avenir LT Std 45 Book" w:eastAsia="Times New Roman" w:hAnsi="Avenir LT Std 45 Book" w:cs="Times New Roman"/>
      <w:sz w:val="24"/>
      <w:szCs w:val="24"/>
      <w:u w:val="single"/>
      <w:bdr w:val="single" w:sz="4" w:space="0" w:color="auto"/>
    </w:rPr>
  </w:style>
  <w:style w:type="character" w:customStyle="1" w:styleId="Style9pt">
    <w:name w:val="Style 9 pt"/>
    <w:basedOn w:val="DefaultParagraphFont"/>
    <w:rsid w:val="00C96995"/>
    <w:rPr>
      <w:rFonts w:ascii="Times New Roman" w:hAnsi="Times New Roman"/>
      <w:sz w:val="20"/>
    </w:rPr>
  </w:style>
  <w:style w:type="paragraph" w:customStyle="1" w:styleId="StyleStyle49pt3">
    <w:name w:val="Style Style4 + 9 pt3"/>
    <w:basedOn w:val="Style4"/>
    <w:link w:val="StyleStyle49pt3Char"/>
    <w:qFormat/>
    <w:rsid w:val="00C96995"/>
  </w:style>
  <w:style w:type="character" w:customStyle="1" w:styleId="StyleStyle49pt3Char">
    <w:name w:val="Style Style4 + 9 pt3 Char"/>
    <w:basedOn w:val="Style4Char"/>
    <w:link w:val="StyleStyle49pt3"/>
    <w:rsid w:val="00C96995"/>
    <w:rPr>
      <w:rFonts w:ascii="Avenir LT Std 45 Book" w:eastAsia="Times New Roman" w:hAnsi="Avenir LT Std 45 Book" w:cs="Times New Roman"/>
      <w:sz w:val="24"/>
      <w:szCs w:val="24"/>
      <w:u w:val="single"/>
    </w:rPr>
  </w:style>
  <w:style w:type="paragraph" w:customStyle="1" w:styleId="StyleStyle4Bold">
    <w:name w:val="Style Style4 + Bold"/>
    <w:basedOn w:val="Style4"/>
    <w:link w:val="StyleStyle4BoldChar"/>
    <w:qFormat/>
    <w:rsid w:val="00C96995"/>
    <w:rPr>
      <w:b/>
      <w:bCs/>
    </w:rPr>
  </w:style>
  <w:style w:type="character" w:customStyle="1" w:styleId="StyleStyle4BoldChar">
    <w:name w:val="Style Style4 + Bold Char"/>
    <w:basedOn w:val="Style4Char"/>
    <w:link w:val="StyleStyle4Bold"/>
    <w:rsid w:val="00C96995"/>
    <w:rPr>
      <w:rFonts w:ascii="Avenir LT Std 45 Book" w:eastAsia="Times New Roman" w:hAnsi="Avenir LT Std 45 Book" w:cs="Times New Roman"/>
      <w:b/>
      <w:bCs/>
      <w:sz w:val="24"/>
      <w:szCs w:val="24"/>
      <w:u w:val="single"/>
    </w:rPr>
  </w:style>
  <w:style w:type="character" w:customStyle="1" w:styleId="CharChar11">
    <w:name w:val="Char Char11"/>
    <w:basedOn w:val="DefaultParagraphFont"/>
    <w:rsid w:val="00C96995"/>
    <w:rPr>
      <w:rFonts w:cs="Arial"/>
      <w:bCs/>
      <w:szCs w:val="26"/>
      <w:u w:val="single"/>
      <w:lang w:val="en-US" w:eastAsia="en-US" w:bidi="ar-SA"/>
    </w:rPr>
  </w:style>
  <w:style w:type="character" w:customStyle="1" w:styleId="authorbio">
    <w:name w:val="authorbio"/>
    <w:basedOn w:val="DefaultParagraphFont"/>
    <w:rsid w:val="00C96995"/>
  </w:style>
  <w:style w:type="character" w:customStyle="1" w:styleId="a">
    <w:name w:val="a"/>
    <w:basedOn w:val="DefaultParagraphFont"/>
    <w:rsid w:val="00C96995"/>
  </w:style>
  <w:style w:type="character" w:customStyle="1" w:styleId="StyleStyleUnderline411pt">
    <w:name w:val="Style Style Underline4 + 11 pt"/>
    <w:basedOn w:val="DefaultParagraphFont"/>
    <w:rsid w:val="00C96995"/>
    <w:rPr>
      <w:sz w:val="20"/>
      <w:u w:val="single"/>
    </w:rPr>
  </w:style>
  <w:style w:type="character" w:customStyle="1" w:styleId="StyleStyleUnderline411ptBold">
    <w:name w:val="Style Style Underline4 + 11 pt Bold"/>
    <w:basedOn w:val="DefaultParagraphFont"/>
    <w:rsid w:val="00C96995"/>
    <w:rPr>
      <w:b/>
      <w:bCs/>
      <w:sz w:val="20"/>
      <w:u w:val="single"/>
    </w:rPr>
  </w:style>
  <w:style w:type="character" w:customStyle="1" w:styleId="StyleStyleUnderline311pt">
    <w:name w:val="Style Style Underline3 + 11 pt"/>
    <w:basedOn w:val="DefaultParagraphFont"/>
    <w:rsid w:val="00C96995"/>
    <w:rPr>
      <w:sz w:val="20"/>
      <w:u w:val="single"/>
    </w:rPr>
  </w:style>
  <w:style w:type="character" w:customStyle="1" w:styleId="StyleStyleUnderline311ptBold">
    <w:name w:val="Style Style Underline3 + 11 pt Bold"/>
    <w:basedOn w:val="DefaultParagraphFont"/>
    <w:rsid w:val="00C96995"/>
    <w:rPr>
      <w:b/>
      <w:bCs/>
      <w:sz w:val="20"/>
      <w:u w:val="single"/>
    </w:rPr>
  </w:style>
  <w:style w:type="character" w:customStyle="1" w:styleId="StyleUnderline3">
    <w:name w:val="Style Underline3"/>
    <w:basedOn w:val="DefaultParagraphFont"/>
    <w:rsid w:val="00C96995"/>
    <w:rPr>
      <w:u w:val="single"/>
    </w:rPr>
  </w:style>
  <w:style w:type="paragraph" w:customStyle="1" w:styleId="StyleStyle111ptBorderSinglesolidlineAuto05ptL">
    <w:name w:val="Style Style1 + 11 pt Border: : (Single solid line Auto  0.5 pt L..."/>
    <w:link w:val="StyleStyle111ptBorderSinglesolidlineAuto05ptLChar"/>
    <w:qFormat/>
    <w:rsid w:val="00C96995"/>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C96995"/>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C96995"/>
    <w:rPr>
      <w:u w:val="single"/>
    </w:rPr>
  </w:style>
  <w:style w:type="character" w:customStyle="1" w:styleId="NothingChar">
    <w:name w:val="Nothing Char"/>
    <w:basedOn w:val="DefaultParagraphFont"/>
    <w:link w:val="Nothing"/>
    <w:uiPriority w:val="99"/>
    <w:rsid w:val="00C96995"/>
    <w:rPr>
      <w:rFonts w:ascii="Times New Roman" w:eastAsia="Times New Roman" w:hAnsi="Times New Roman" w:cs="Times New Roman"/>
      <w:sz w:val="20"/>
      <w:szCs w:val="24"/>
    </w:rPr>
  </w:style>
  <w:style w:type="character" w:customStyle="1" w:styleId="CardsFont12pt0">
    <w:name w:val="Cards + Font 12pt"/>
    <w:basedOn w:val="DefaultParagraphFont"/>
    <w:uiPriority w:val="1"/>
    <w:rsid w:val="00C96995"/>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rsid w:val="00C96995"/>
    <w:rPr>
      <w:rFonts w:ascii="Times New Roman" w:eastAsia="Times New Roman" w:hAnsi="Times New Roman" w:cs="Times New Roman"/>
      <w:sz w:val="20"/>
      <w:szCs w:val="24"/>
      <w:u w:val="single"/>
    </w:rPr>
  </w:style>
  <w:style w:type="paragraph" w:customStyle="1" w:styleId="Circled">
    <w:name w:val="Circled"/>
    <w:link w:val="CircledChar"/>
    <w:qFormat/>
    <w:rsid w:val="00C96995"/>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C96995"/>
    <w:rPr>
      <w:rFonts w:ascii="Times New Roman" w:eastAsia="MS Mincho" w:hAnsi="Times New Roman" w:cs="Times New Roman"/>
      <w:b/>
      <w:szCs w:val="20"/>
      <w:u w:val="single"/>
      <w:lang w:eastAsia="ja-JP"/>
    </w:rPr>
  </w:style>
  <w:style w:type="character" w:customStyle="1" w:styleId="base">
    <w:name w:val="base"/>
    <w:basedOn w:val="DefaultParagraphFont"/>
    <w:rsid w:val="00C96995"/>
  </w:style>
  <w:style w:type="character" w:customStyle="1" w:styleId="part-of-speech">
    <w:name w:val="part-of-speech"/>
    <w:basedOn w:val="DefaultParagraphFont"/>
    <w:rsid w:val="00C96995"/>
  </w:style>
  <w:style w:type="character" w:customStyle="1" w:styleId="sep">
    <w:name w:val="sep"/>
    <w:basedOn w:val="DefaultParagraphFont"/>
    <w:rsid w:val="00C96995"/>
  </w:style>
  <w:style w:type="character" w:customStyle="1" w:styleId="pron">
    <w:name w:val="pron"/>
    <w:basedOn w:val="DefaultParagraphFont"/>
    <w:rsid w:val="00C96995"/>
  </w:style>
  <w:style w:type="paragraph" w:customStyle="1" w:styleId="StyleStyle4LatinTimesNewRomanAsianSimSun">
    <w:name w:val="Style Style4 + (Latin) Times New Roman (Asian) SimSun"/>
    <w:basedOn w:val="Normal"/>
    <w:link w:val="StyleStyle4LatinTimesNewRomanAsianSimSunChar"/>
    <w:qFormat/>
    <w:rsid w:val="00C96995"/>
    <w:rPr>
      <w:rFonts w:ascii="Avenir LT Std 45 Book" w:eastAsia="SimSun" w:hAnsi="Avenir LT Std 45 Book"/>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C96995"/>
    <w:rPr>
      <w:rFonts w:ascii="Avenir LT Std 45 Book" w:eastAsia="SimSun" w:hAnsi="Avenir LT Std 45 Book" w:cs="Times New Roman"/>
      <w:sz w:val="24"/>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96995"/>
    <w:rPr>
      <w:rFonts w:ascii="Avenir LT Std 45 Book" w:eastAsia="SimSun" w:hAnsi="Avenir LT Std 45 Book"/>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C96995"/>
    <w:rPr>
      <w:rFonts w:ascii="Avenir LT Std 45 Book" w:eastAsia="SimSun" w:hAnsi="Avenir LT Std 45 Book" w:cs="Times New Roman"/>
      <w:b/>
      <w:bCs/>
      <w:sz w:val="24"/>
      <w:szCs w:val="24"/>
      <w:u w:val="single"/>
    </w:rPr>
  </w:style>
  <w:style w:type="character" w:customStyle="1" w:styleId="CharChar3">
    <w:name w:val="Char Char3"/>
    <w:basedOn w:val="DefaultParagraphFont"/>
    <w:rsid w:val="00C96995"/>
    <w:rPr>
      <w:rFonts w:cs="Arial"/>
      <w:b/>
      <w:bCs/>
      <w:iCs/>
      <w:lang w:val="en-US" w:eastAsia="en-US" w:bidi="ar-SA"/>
    </w:rPr>
  </w:style>
  <w:style w:type="character" w:customStyle="1" w:styleId="SubtitleChar">
    <w:name w:val="Subtitle Char"/>
    <w:aliases w:val="Underlined card text Char"/>
    <w:basedOn w:val="DefaultParagraphFont"/>
    <w:link w:val="Subtitle"/>
    <w:uiPriority w:val="11"/>
    <w:rsid w:val="00C96995"/>
    <w:rPr>
      <w:bCs/>
      <w:szCs w:val="26"/>
      <w:u w:val="single"/>
    </w:rPr>
  </w:style>
  <w:style w:type="paragraph" w:styleId="Subtitle">
    <w:name w:val="Subtitle"/>
    <w:aliases w:val="Underlined card text"/>
    <w:basedOn w:val="Normal"/>
    <w:next w:val="Normal"/>
    <w:link w:val="SubtitleChar"/>
    <w:uiPriority w:val="11"/>
    <w:qFormat/>
    <w:rsid w:val="00C96995"/>
    <w:pPr>
      <w:spacing w:after="60"/>
      <w:outlineLvl w:val="1"/>
    </w:pPr>
    <w:rPr>
      <w:rFonts w:asciiTheme="minorHAnsi" w:hAnsiTheme="minorHAnsi" w:cstheme="minorBidi"/>
      <w:bCs/>
      <w:sz w:val="22"/>
      <w:szCs w:val="26"/>
      <w:u w:val="single"/>
    </w:rPr>
  </w:style>
  <w:style w:type="character" w:customStyle="1" w:styleId="SubtitleChar1">
    <w:name w:val="Subtitle Char1"/>
    <w:aliases w:val="Underlined card text Char1"/>
    <w:basedOn w:val="DefaultParagraphFont"/>
    <w:uiPriority w:val="11"/>
    <w:rsid w:val="00C96995"/>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C96995"/>
  </w:style>
  <w:style w:type="character" w:customStyle="1" w:styleId="StyleStyle411pt1Char">
    <w:name w:val="Style Style4 + 11 pt1 Char"/>
    <w:basedOn w:val="Style4Char"/>
    <w:link w:val="StyleStyle411pt1"/>
    <w:rsid w:val="00C96995"/>
    <w:rPr>
      <w:rFonts w:ascii="Avenir LT Std 45 Book" w:eastAsia="Times New Roman" w:hAnsi="Avenir LT Std 45 Book" w:cs="Times New Roman"/>
      <w:sz w:val="24"/>
      <w:szCs w:val="24"/>
      <w:u w:val="single"/>
    </w:rPr>
  </w:style>
  <w:style w:type="character" w:customStyle="1" w:styleId="BoldandUnderlineCharChar2">
    <w:name w:val="Bold and Underline Char Char2"/>
    <w:basedOn w:val="DefaultParagraphFont"/>
    <w:rsid w:val="00C96995"/>
    <w:rPr>
      <w:b/>
      <w:u w:val="single"/>
      <w:lang w:val="en-US" w:eastAsia="en-US" w:bidi="ar-SA"/>
    </w:rPr>
  </w:style>
  <w:style w:type="character" w:customStyle="1" w:styleId="StyleUnderlineCharChar111pt">
    <w:name w:val="Style Underline Char Char1 + 11 pt"/>
    <w:basedOn w:val="DefaultParagraphFont"/>
    <w:rsid w:val="00C96995"/>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C96995"/>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C96995"/>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C96995"/>
    <w:rPr>
      <w:sz w:val="22"/>
      <w:u w:val="single"/>
    </w:rPr>
  </w:style>
  <w:style w:type="paragraph" w:customStyle="1" w:styleId="StyleMinimizedTextArialNarrow9pt">
    <w:name w:val="Style Minimized Text + Arial Narrow 9 pt"/>
    <w:basedOn w:val="Normal"/>
    <w:link w:val="StyleMinimizedTextArialNarrow9ptChar"/>
    <w:qFormat/>
    <w:rsid w:val="00C96995"/>
    <w:rPr>
      <w:rFonts w:ascii="Avenir LT Std 45 Book" w:eastAsia="Times New Roman" w:hAnsi="Avenir LT Std 45 Book"/>
      <w:szCs w:val="24"/>
    </w:rPr>
  </w:style>
  <w:style w:type="character" w:customStyle="1" w:styleId="StyleMinimizedTextArialNarrow9ptChar">
    <w:name w:val="Style Minimized Text + Arial Narrow 9 pt Char"/>
    <w:basedOn w:val="DefaultParagraphFont"/>
    <w:link w:val="StyleMinimizedTextArialNarrow9pt"/>
    <w:rsid w:val="00C96995"/>
    <w:rPr>
      <w:rFonts w:ascii="Avenir LT Std 45 Book" w:eastAsia="Times New Roman" w:hAnsi="Avenir LT Std 45 Book" w:cs="Times New Roman"/>
      <w:sz w:val="24"/>
      <w:szCs w:val="24"/>
    </w:rPr>
  </w:style>
  <w:style w:type="paragraph" w:customStyle="1" w:styleId="StyleBoldandUnderlineChar11ptNotBold">
    <w:name w:val="Style Bold and Underline Char + 11 pt Not Bold"/>
    <w:link w:val="StyleBoldandUnderlineChar11ptNotBoldChar"/>
    <w:qFormat/>
    <w:rsid w:val="00C96995"/>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C96995"/>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C96995"/>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C96995"/>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C96995"/>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C96995"/>
    <w:rPr>
      <w:b w:val="0"/>
      <w:bCs/>
      <w:sz w:val="20"/>
      <w:u w:val="single"/>
      <w:lang w:val="en-US" w:eastAsia="en-US" w:bidi="ar-SA"/>
    </w:rPr>
  </w:style>
  <w:style w:type="character" w:customStyle="1" w:styleId="Styleunderline9pt">
    <w:name w:val="Style underline + 9 pt"/>
    <w:basedOn w:val="underline"/>
    <w:rsid w:val="00C96995"/>
    <w:rPr>
      <w:rFonts w:ascii="Times New Roman" w:hAnsi="Times New Roman" w:cs="Times New Roman"/>
      <w:b/>
      <w:sz w:val="20"/>
      <w:u w:val="single"/>
    </w:rPr>
  </w:style>
  <w:style w:type="character" w:customStyle="1" w:styleId="StyleTimesNewRoman9pt">
    <w:name w:val="Style Times New Roman 9 pt"/>
    <w:basedOn w:val="DefaultParagraphFont"/>
    <w:rsid w:val="00C96995"/>
    <w:rPr>
      <w:rFonts w:ascii="Times New Roman" w:hAnsi="Times New Roman"/>
      <w:sz w:val="20"/>
    </w:rPr>
  </w:style>
  <w:style w:type="character" w:customStyle="1" w:styleId="Styleunderline9pt1">
    <w:name w:val="Style underline + 9 pt1"/>
    <w:basedOn w:val="underline"/>
    <w:rsid w:val="00C96995"/>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C96995"/>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C96995"/>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C96995"/>
    <w:rPr>
      <w:b/>
      <w:bCs/>
      <w:noProof w:val="0"/>
      <w:sz w:val="20"/>
      <w:u w:val="single"/>
      <w:lang w:val="en-US" w:eastAsia="en-US" w:bidi="ar-SA"/>
    </w:rPr>
  </w:style>
  <w:style w:type="character" w:customStyle="1" w:styleId="Hyperlink23">
    <w:name w:val="Hyperlink23"/>
    <w:basedOn w:val="DefaultParagraphFont"/>
    <w:rsid w:val="00C96995"/>
    <w:rPr>
      <w:color w:val="3300CC"/>
      <w:u w:val="single"/>
    </w:rPr>
  </w:style>
  <w:style w:type="paragraph" w:customStyle="1" w:styleId="cardCharChar">
    <w:name w:val="card Char Char"/>
    <w:basedOn w:val="Normal"/>
    <w:link w:val="cardCharCharChar"/>
    <w:qFormat/>
    <w:rsid w:val="00C96995"/>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C96995"/>
    <w:rPr>
      <w:rFonts w:ascii="Avenir LT Std 45 Book" w:eastAsia="Times New Roman" w:hAnsi="Avenir LT Std 45 Book" w:cs="Times New Roman"/>
      <w:sz w:val="24"/>
      <w:szCs w:val="20"/>
    </w:rPr>
  </w:style>
  <w:style w:type="character" w:customStyle="1" w:styleId="StyleunderlineArialNarrow9ptBold">
    <w:name w:val="Style underline + Arial Narrow 9 pt Bold"/>
    <w:basedOn w:val="underline"/>
    <w:rsid w:val="00C96995"/>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C96995"/>
  </w:style>
  <w:style w:type="character" w:customStyle="1" w:styleId="StylecardCharCharArialNarrow9ptChar">
    <w:name w:val="Style card Char Char + Arial Narrow 9 pt Char"/>
    <w:basedOn w:val="cardCharCharChar"/>
    <w:link w:val="StylecardCharCharArialNarrow9pt"/>
    <w:rsid w:val="00C96995"/>
    <w:rPr>
      <w:rFonts w:ascii="Avenir LT Std 45 Book" w:eastAsia="Times New Roman" w:hAnsi="Avenir LT Std 45 Book" w:cs="Times New Roman"/>
      <w:sz w:val="24"/>
      <w:szCs w:val="20"/>
    </w:rPr>
  </w:style>
  <w:style w:type="character" w:customStyle="1" w:styleId="CardTextChar1">
    <w:name w:val="Card Text Char1"/>
    <w:basedOn w:val="DefaultParagraphFont"/>
    <w:rsid w:val="00C96995"/>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C96995"/>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C96995"/>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C9699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C9699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C9699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C96995"/>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C96995"/>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C96995"/>
    <w:rPr>
      <w:rFonts w:ascii="Avenir LT Std 45 Book" w:eastAsia="Times New Roman" w:hAnsi="Avenir LT Std 45 Book"/>
      <w:szCs w:val="24"/>
    </w:rPr>
  </w:style>
  <w:style w:type="character" w:customStyle="1" w:styleId="TextsmallChar">
    <w:name w:val="Textsmall Char"/>
    <w:basedOn w:val="DefaultParagraphFont"/>
    <w:link w:val="Textsmall"/>
    <w:rsid w:val="00C96995"/>
    <w:rPr>
      <w:rFonts w:ascii="Avenir LT Std 45 Book" w:eastAsia="Times New Roman" w:hAnsi="Avenir LT Std 45 Book" w:cs="Times New Roman"/>
      <w:sz w:val="24"/>
      <w:szCs w:val="24"/>
    </w:rPr>
  </w:style>
  <w:style w:type="character" w:customStyle="1" w:styleId="CharChar111">
    <w:name w:val="Char Char111"/>
    <w:basedOn w:val="DefaultParagraphFont"/>
    <w:rsid w:val="00C96995"/>
    <w:rPr>
      <w:rFonts w:cs="Arial"/>
      <w:bCs/>
      <w:szCs w:val="26"/>
      <w:u w:val="single"/>
      <w:lang w:val="en-US" w:eastAsia="en-US" w:bidi="ar-SA"/>
    </w:rPr>
  </w:style>
  <w:style w:type="character" w:customStyle="1" w:styleId="UnderlineBold">
    <w:name w:val="Underline + Bold"/>
    <w:uiPriority w:val="1"/>
    <w:qFormat/>
    <w:rsid w:val="00C96995"/>
    <w:rPr>
      <w:b/>
      <w:sz w:val="20"/>
      <w:u w:val="single"/>
    </w:rPr>
  </w:style>
  <w:style w:type="paragraph" w:customStyle="1" w:styleId="cardtextsmall">
    <w:name w:val="card text small"/>
    <w:basedOn w:val="Normal"/>
    <w:uiPriority w:val="99"/>
    <w:qFormat/>
    <w:rsid w:val="00C96995"/>
    <w:rPr>
      <w:rFonts w:ascii="Avenir LT Std 45 Book" w:eastAsia="Times New Roman" w:hAnsi="Avenir LT Std 45 Book"/>
      <w:szCs w:val="24"/>
    </w:rPr>
  </w:style>
  <w:style w:type="character" w:customStyle="1" w:styleId="AUnterdline">
    <w:name w:val="AUnterdline"/>
    <w:qFormat/>
    <w:rsid w:val="00C96995"/>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C96995"/>
    <w:rPr>
      <w:rFonts w:ascii="Times New Roman" w:hAnsi="Times New Roman"/>
      <w:b/>
      <w:bCs/>
      <w:sz w:val="20"/>
      <w:u w:val="single"/>
      <w:bdr w:val="single" w:sz="4" w:space="0" w:color="auto"/>
    </w:rPr>
  </w:style>
  <w:style w:type="character" w:customStyle="1" w:styleId="highlightedsearchterm">
    <w:name w:val="highlightedsearchterm"/>
    <w:rsid w:val="00C96995"/>
  </w:style>
  <w:style w:type="character" w:customStyle="1" w:styleId="StyleUnderline1">
    <w:name w:val="Style Underline1"/>
    <w:basedOn w:val="DefaultParagraphFont"/>
    <w:rsid w:val="00C96995"/>
    <w:rPr>
      <w:rFonts w:ascii="Times New Roman" w:hAnsi="Times New Roman"/>
      <w:sz w:val="20"/>
      <w:u w:val="single"/>
    </w:rPr>
  </w:style>
  <w:style w:type="paragraph" w:customStyle="1" w:styleId="CardIndented">
    <w:name w:val="Card (Indented)"/>
    <w:basedOn w:val="Normal"/>
    <w:link w:val="CardIndentedChar"/>
    <w:qFormat/>
    <w:rsid w:val="00C96995"/>
    <w:pPr>
      <w:ind w:left="288"/>
    </w:pPr>
    <w:rPr>
      <w:rFonts w:ascii="Avenir LT Std 45 Book" w:hAnsi="Avenir LT Std 45 Book"/>
    </w:rPr>
  </w:style>
  <w:style w:type="paragraph" w:customStyle="1" w:styleId="StyleStyle49pt10">
    <w:name w:val="Style Style4 + 9 pt10"/>
    <w:basedOn w:val="Style4"/>
    <w:link w:val="StyleStyle49pt10Char"/>
    <w:qFormat/>
    <w:rsid w:val="00C96995"/>
  </w:style>
  <w:style w:type="character" w:customStyle="1" w:styleId="StyleStyle49pt10Char">
    <w:name w:val="Style Style4 + 9 pt10 Char"/>
    <w:basedOn w:val="Style4Char"/>
    <w:link w:val="StyleStyle49pt10"/>
    <w:rsid w:val="00C96995"/>
    <w:rPr>
      <w:rFonts w:ascii="Avenir LT Std 45 Book" w:eastAsia="Times New Roman" w:hAnsi="Avenir LT Std 45 Book" w:cs="Times New Roman"/>
      <w:sz w:val="24"/>
      <w:szCs w:val="24"/>
      <w:u w:val="single"/>
    </w:rPr>
  </w:style>
  <w:style w:type="paragraph" w:customStyle="1" w:styleId="StyleStyle49ptBold7">
    <w:name w:val="Style Style4 + 9 pt Bold7"/>
    <w:basedOn w:val="Style4"/>
    <w:link w:val="StyleStyle49ptBold7Char"/>
    <w:qFormat/>
    <w:rsid w:val="00C96995"/>
    <w:rPr>
      <w:b/>
      <w:bCs/>
    </w:rPr>
  </w:style>
  <w:style w:type="character" w:customStyle="1" w:styleId="StyleStyle49ptBold7Char">
    <w:name w:val="Style Style4 + 9 pt Bold7 Char"/>
    <w:link w:val="StyleStyle49ptBold7"/>
    <w:rsid w:val="00C96995"/>
    <w:rPr>
      <w:rFonts w:ascii="Avenir LT Std 45 Book" w:eastAsia="Times New Roman" w:hAnsi="Avenir LT Std 45 Book" w:cs="Times New Roman"/>
      <w:b/>
      <w:bCs/>
      <w:sz w:val="24"/>
      <w:szCs w:val="24"/>
      <w:u w:val="single"/>
    </w:rPr>
  </w:style>
  <w:style w:type="paragraph" w:customStyle="1" w:styleId="NormalUnderline">
    <w:name w:val="Normal Underline"/>
    <w:basedOn w:val="Normal"/>
    <w:link w:val="NormalUnderlineChar"/>
    <w:qFormat/>
    <w:rsid w:val="00C96995"/>
    <w:pPr>
      <w:ind w:left="288"/>
    </w:pPr>
    <w:rPr>
      <w:rFonts w:ascii="Avenir LT Std 45 Book" w:eastAsia="Times New Roman" w:hAnsi="Avenir LT Std 45 Book"/>
      <w:szCs w:val="24"/>
      <w:u w:val="single"/>
    </w:rPr>
  </w:style>
  <w:style w:type="character" w:customStyle="1" w:styleId="NormalUnderlineChar">
    <w:name w:val="Normal Underline Char"/>
    <w:link w:val="NormalUnderline"/>
    <w:rsid w:val="00C96995"/>
    <w:rPr>
      <w:rFonts w:ascii="Avenir LT Std 45 Book" w:eastAsia="Times New Roman" w:hAnsi="Avenir LT Std 45 Book" w:cs="Times New Roman"/>
      <w:sz w:val="24"/>
      <w:szCs w:val="24"/>
      <w:u w:val="single"/>
    </w:rPr>
  </w:style>
  <w:style w:type="character" w:customStyle="1" w:styleId="DontRead">
    <w:name w:val="Don't Read"/>
    <w:qFormat/>
    <w:rsid w:val="00C96995"/>
    <w:rPr>
      <w:rFonts w:ascii="Times New Roman" w:hAnsi="Times New Roman"/>
      <w:sz w:val="16"/>
    </w:rPr>
  </w:style>
  <w:style w:type="paragraph" w:customStyle="1" w:styleId="Underlinestyle">
    <w:name w:val="Underline style"/>
    <w:basedOn w:val="Normal"/>
    <w:uiPriority w:val="99"/>
    <w:qFormat/>
    <w:rsid w:val="00C96995"/>
    <w:rPr>
      <w:rFonts w:ascii="Avenir LT Std 45 Book" w:eastAsia="Times New Roman" w:hAnsi="Avenir LT Std 45 Book"/>
      <w:szCs w:val="24"/>
      <w:u w:val="single"/>
    </w:rPr>
  </w:style>
  <w:style w:type="character" w:customStyle="1" w:styleId="Style11ptUnderline3">
    <w:name w:val="Style 11 pt Underline3"/>
    <w:rsid w:val="00C96995"/>
    <w:rPr>
      <w:sz w:val="20"/>
      <w:u w:val="single"/>
    </w:rPr>
  </w:style>
  <w:style w:type="character" w:customStyle="1" w:styleId="27">
    <w:name w:val="27"/>
    <w:rsid w:val="00C96995"/>
    <w:rPr>
      <w:rFonts w:cs="Arial"/>
      <w:bCs/>
      <w:sz w:val="20"/>
      <w:u w:val="single"/>
      <w:lang w:val="en-US" w:eastAsia="en-US" w:bidi="ar-SA"/>
    </w:rPr>
  </w:style>
  <w:style w:type="character" w:customStyle="1" w:styleId="2">
    <w:name w:val="2"/>
    <w:rsid w:val="00C96995"/>
    <w:rPr>
      <w:rFonts w:cs="Arial"/>
      <w:bCs/>
      <w:sz w:val="20"/>
      <w:u w:val="single"/>
      <w:lang w:val="en-US" w:eastAsia="en-US" w:bidi="ar-SA"/>
    </w:rPr>
  </w:style>
  <w:style w:type="character" w:customStyle="1" w:styleId="Style9ptUnderline11">
    <w:name w:val="Style 9 pt Underline11"/>
    <w:basedOn w:val="DefaultParagraphFont"/>
    <w:rsid w:val="00C96995"/>
    <w:rPr>
      <w:sz w:val="20"/>
      <w:u w:val="single"/>
    </w:rPr>
  </w:style>
  <w:style w:type="character" w:customStyle="1" w:styleId="Style9ptBoldUnderline5">
    <w:name w:val="Style 9 pt Bold Underline5"/>
    <w:basedOn w:val="DefaultParagraphFont"/>
    <w:rsid w:val="00C96995"/>
    <w:rPr>
      <w:b/>
      <w:bCs/>
      <w:sz w:val="20"/>
      <w:u w:val="single"/>
    </w:rPr>
  </w:style>
  <w:style w:type="character" w:customStyle="1" w:styleId="CharChar114">
    <w:name w:val="Char Char114"/>
    <w:basedOn w:val="DefaultParagraphFont"/>
    <w:rsid w:val="00C96995"/>
    <w:rPr>
      <w:rFonts w:cs="Arial"/>
      <w:bCs/>
      <w:szCs w:val="26"/>
      <w:u w:val="single"/>
      <w:lang w:val="en-US" w:eastAsia="en-US" w:bidi="ar-SA"/>
    </w:rPr>
  </w:style>
  <w:style w:type="character" w:customStyle="1" w:styleId="CharChar113">
    <w:name w:val="Char Char113"/>
    <w:basedOn w:val="DefaultParagraphFont"/>
    <w:rsid w:val="00C96995"/>
    <w:rPr>
      <w:rFonts w:cs="Arial"/>
      <w:bCs/>
      <w:szCs w:val="26"/>
      <w:u w:val="single"/>
      <w:lang w:val="en-US" w:eastAsia="en-US" w:bidi="ar-SA"/>
    </w:rPr>
  </w:style>
  <w:style w:type="character" w:customStyle="1" w:styleId="CharChar112">
    <w:name w:val="Char Char112"/>
    <w:basedOn w:val="DefaultParagraphFont"/>
    <w:rsid w:val="00C96995"/>
    <w:rPr>
      <w:rFonts w:cs="Arial"/>
      <w:bCs/>
      <w:szCs w:val="26"/>
      <w:u w:val="single"/>
      <w:lang w:val="en-US" w:eastAsia="en-US" w:bidi="ar-SA"/>
    </w:rPr>
  </w:style>
  <w:style w:type="character" w:customStyle="1" w:styleId="ssl0">
    <w:name w:val="ss_l0"/>
    <w:basedOn w:val="DefaultParagraphFont"/>
    <w:rsid w:val="00C96995"/>
  </w:style>
  <w:style w:type="character" w:customStyle="1" w:styleId="CommentSubjectChar1">
    <w:name w:val="Comment Subject Char1"/>
    <w:basedOn w:val="CommentTextChar"/>
    <w:uiPriority w:val="99"/>
    <w:rsid w:val="00C96995"/>
    <w:rPr>
      <w:rFonts w:ascii="Avenir LT Std 45 Book" w:hAnsi="Avenir LT Std 45 Book" w:cs="Times New Roman"/>
      <w:b/>
      <w:bCs/>
      <w:sz w:val="24"/>
      <w:szCs w:val="20"/>
    </w:rPr>
  </w:style>
  <w:style w:type="paragraph" w:customStyle="1" w:styleId="WW-Default1">
    <w:name w:val="WW-Default1"/>
    <w:basedOn w:val="Normal"/>
    <w:uiPriority w:val="99"/>
    <w:qFormat/>
    <w:rsid w:val="00C96995"/>
    <w:pPr>
      <w:suppressAutoHyphens/>
    </w:pPr>
    <w:rPr>
      <w:rFonts w:ascii="Avenir LT Std 45 Book" w:eastAsia="Times New Roman" w:hAnsi="Avenir LT Std 45 Book"/>
      <w:b/>
      <w:bCs/>
      <w:szCs w:val="20"/>
      <w:lang w:eastAsia="ar-SA"/>
    </w:rPr>
  </w:style>
  <w:style w:type="paragraph" w:customStyle="1" w:styleId="Normal1">
    <w:name w:val="Normal1"/>
    <w:basedOn w:val="BodyText"/>
    <w:uiPriority w:val="99"/>
    <w:qFormat/>
    <w:rsid w:val="00C96995"/>
  </w:style>
  <w:style w:type="character" w:customStyle="1" w:styleId="zoomme">
    <w:name w:val="zoomme"/>
    <w:basedOn w:val="DefaultParagraphFont"/>
    <w:rsid w:val="00C96995"/>
  </w:style>
  <w:style w:type="character" w:customStyle="1" w:styleId="Date1">
    <w:name w:val="Date1"/>
    <w:basedOn w:val="DefaultParagraphFont"/>
    <w:rsid w:val="00C96995"/>
  </w:style>
  <w:style w:type="character" w:customStyle="1" w:styleId="classauthor">
    <w:name w:val="class=&quot;author&quot;"/>
    <w:basedOn w:val="DefaultParagraphFont"/>
    <w:rsid w:val="00C96995"/>
  </w:style>
  <w:style w:type="paragraph" w:customStyle="1" w:styleId="CardStyle">
    <w:name w:val="Card Style"/>
    <w:basedOn w:val="Normal"/>
    <w:link w:val="CardStyleChar"/>
    <w:qFormat/>
    <w:rsid w:val="00C96995"/>
    <w:rPr>
      <w:rFonts w:ascii="Avenir LT Std 45 Book" w:eastAsia="Times New Roman" w:hAnsi="Avenir LT Std 45 Book"/>
      <w:szCs w:val="24"/>
    </w:rPr>
  </w:style>
  <w:style w:type="character" w:customStyle="1" w:styleId="texto1">
    <w:name w:val="texto1"/>
    <w:rsid w:val="00C96995"/>
  </w:style>
  <w:style w:type="character" w:customStyle="1" w:styleId="apple-style-span">
    <w:name w:val="apple-style-span"/>
    <w:rsid w:val="00C96995"/>
  </w:style>
  <w:style w:type="paragraph" w:customStyle="1" w:styleId="citenon-bold">
    <w:name w:val="cite non-bold"/>
    <w:basedOn w:val="Normal"/>
    <w:link w:val="citenon-boldChar"/>
    <w:qFormat/>
    <w:rsid w:val="00C96995"/>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96995"/>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C96995"/>
    <w:rPr>
      <w:rFonts w:ascii="Times New Roman" w:eastAsia="Times New Roman" w:hAnsi="Times New Roman" w:cs="Arial"/>
      <w:b/>
      <w:sz w:val="24"/>
      <w:szCs w:val="28"/>
    </w:rPr>
  </w:style>
  <w:style w:type="paragraph" w:customStyle="1" w:styleId="Style23">
    <w:name w:val="Style23"/>
    <w:basedOn w:val="Normal"/>
    <w:uiPriority w:val="99"/>
    <w:qFormat/>
    <w:rsid w:val="00C96995"/>
    <w:pPr>
      <w:widowControl w:val="0"/>
      <w:autoSpaceDE w:val="0"/>
      <w:autoSpaceDN w:val="0"/>
      <w:adjustRightInd w:val="0"/>
      <w:spacing w:line="209" w:lineRule="exact"/>
    </w:pPr>
    <w:rPr>
      <w:rFonts w:ascii="Avenir LT Std 45 Book" w:eastAsia="SimSun" w:hAnsi="Avenir LT Std 45 Book"/>
      <w:szCs w:val="24"/>
    </w:rPr>
  </w:style>
  <w:style w:type="character" w:customStyle="1" w:styleId="gray">
    <w:name w:val="gray"/>
    <w:basedOn w:val="DefaultParagraphFont"/>
    <w:rsid w:val="00C96995"/>
  </w:style>
  <w:style w:type="paragraph" w:customStyle="1" w:styleId="Tagtemplate">
    <w:name w:val="Tagtemplate"/>
    <w:basedOn w:val="Normal"/>
    <w:link w:val="TagtemplateChar"/>
    <w:autoRedefine/>
    <w:qFormat/>
    <w:rsid w:val="00C96995"/>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C96995"/>
    <w:rPr>
      <w:rFonts w:ascii="Avenir LT Std 45 Book" w:eastAsia="Calibri" w:hAnsi="Avenir LT Std 45 Book" w:cs="Times New Roman"/>
      <w:b/>
      <w:sz w:val="24"/>
    </w:rPr>
  </w:style>
  <w:style w:type="character" w:customStyle="1" w:styleId="Styleunderline11ptBorderSinglesolidlineAuto05p">
    <w:name w:val="Style underline + 11 pt Border: : (Single solid line Auto  0.5 p..."/>
    <w:rsid w:val="00C96995"/>
    <w:rPr>
      <w:sz w:val="20"/>
      <w:u w:val="single"/>
      <w:bdr w:val="single" w:sz="4" w:space="0" w:color="auto"/>
    </w:rPr>
  </w:style>
  <w:style w:type="paragraph" w:customStyle="1" w:styleId="Citation-FirstLine">
    <w:name w:val="Citation - First Line"/>
    <w:basedOn w:val="Normal"/>
    <w:next w:val="Normal"/>
    <w:autoRedefine/>
    <w:uiPriority w:val="99"/>
    <w:qFormat/>
    <w:rsid w:val="00C96995"/>
    <w:pPr>
      <w:spacing w:line="240" w:lineRule="atLeast"/>
      <w:jc w:val="both"/>
    </w:pPr>
    <w:rPr>
      <w:rFonts w:ascii="Book Antiqua" w:eastAsia="Times New Roman" w:hAnsi="Book Antiqua"/>
      <w:szCs w:val="24"/>
    </w:rPr>
  </w:style>
  <w:style w:type="character" w:customStyle="1" w:styleId="CardText-Underlined">
    <w:name w:val="Card Text - Underlined"/>
    <w:rsid w:val="00C96995"/>
    <w:rPr>
      <w:b/>
      <w:sz w:val="20"/>
      <w:u w:val="single"/>
    </w:rPr>
  </w:style>
  <w:style w:type="paragraph" w:customStyle="1" w:styleId="Citation-Complete">
    <w:name w:val="Citation - Complete"/>
    <w:basedOn w:val="Normal"/>
    <w:next w:val="Normal"/>
    <w:link w:val="Citation-CompleteChar"/>
    <w:autoRedefine/>
    <w:qFormat/>
    <w:rsid w:val="00C96995"/>
    <w:pPr>
      <w:spacing w:after="120"/>
      <w:jc w:val="both"/>
    </w:pPr>
    <w:rPr>
      <w:rFonts w:ascii="Book Antiqua" w:eastAsia="Times New Roman" w:hAnsi="Book Antiqua"/>
      <w:szCs w:val="24"/>
    </w:rPr>
  </w:style>
  <w:style w:type="character" w:customStyle="1" w:styleId="Citation-CompleteChar">
    <w:name w:val="Citation - Complete Char"/>
    <w:basedOn w:val="DefaultParagraphFont"/>
    <w:link w:val="Citation-Complete"/>
    <w:locked/>
    <w:rsid w:val="00C96995"/>
    <w:rPr>
      <w:rFonts w:ascii="Book Antiqua" w:eastAsia="Times New Roman" w:hAnsi="Book Antiqua" w:cs="Times New Roman"/>
      <w:sz w:val="24"/>
      <w:szCs w:val="24"/>
    </w:rPr>
  </w:style>
  <w:style w:type="character" w:customStyle="1" w:styleId="MicroTextChar">
    <w:name w:val="MicroText Char"/>
    <w:link w:val="MicroText"/>
    <w:rsid w:val="00C96995"/>
    <w:rPr>
      <w:rFonts w:ascii="Arial Narrow" w:hAnsi="Arial Narrow"/>
      <w:sz w:val="12"/>
      <w:szCs w:val="24"/>
    </w:rPr>
  </w:style>
  <w:style w:type="paragraph" w:customStyle="1" w:styleId="TagCite">
    <w:name w:val="Tag/Cite"/>
    <w:basedOn w:val="Normal"/>
    <w:uiPriority w:val="99"/>
    <w:qFormat/>
    <w:rsid w:val="00C96995"/>
    <w:rPr>
      <w:rFonts w:ascii="Avenir LT Std 45 Book" w:eastAsia="Times New Roman" w:hAnsi="Avenir LT Std 45 Book"/>
      <w:b/>
      <w:szCs w:val="24"/>
    </w:rPr>
  </w:style>
  <w:style w:type="character" w:customStyle="1" w:styleId="Style11ptItalicUnderline">
    <w:name w:val="Style 11 pt Italic Underline"/>
    <w:basedOn w:val="DefaultParagraphFont"/>
    <w:rsid w:val="00C96995"/>
    <w:rPr>
      <w:i/>
      <w:iCs/>
      <w:sz w:val="20"/>
      <w:u w:val="single"/>
    </w:rPr>
  </w:style>
  <w:style w:type="character" w:customStyle="1" w:styleId="Style11ptItalic">
    <w:name w:val="Style 11 pt Italic"/>
    <w:basedOn w:val="DefaultParagraphFont"/>
    <w:rsid w:val="00C96995"/>
    <w:rPr>
      <w:rFonts w:ascii="Times New Roman" w:hAnsi="Times New Roman"/>
      <w:i/>
      <w:iCs/>
      <w:sz w:val="20"/>
    </w:rPr>
  </w:style>
  <w:style w:type="character" w:customStyle="1" w:styleId="BoldandUnderlineChar">
    <w:name w:val="Bold and Underline Char"/>
    <w:basedOn w:val="DefaultParagraphFont"/>
    <w:link w:val="BoldandUnderline"/>
    <w:locked/>
    <w:rsid w:val="00C96995"/>
    <w:rPr>
      <w:b/>
      <w:szCs w:val="24"/>
      <w:u w:val="single"/>
    </w:rPr>
  </w:style>
  <w:style w:type="paragraph" w:customStyle="1" w:styleId="BoldandUnderline">
    <w:name w:val="Bold and Underline"/>
    <w:basedOn w:val="Normal"/>
    <w:link w:val="BoldandUnderlineChar"/>
    <w:qFormat/>
    <w:rsid w:val="00C96995"/>
    <w:rPr>
      <w:rFonts w:asciiTheme="minorHAnsi" w:hAnsiTheme="minorHAnsi" w:cstheme="minorBidi"/>
      <w:b/>
      <w:sz w:val="22"/>
      <w:szCs w:val="24"/>
      <w:u w:val="single"/>
    </w:rPr>
  </w:style>
  <w:style w:type="character" w:customStyle="1" w:styleId="hdr">
    <w:name w:val="hdr"/>
    <w:basedOn w:val="DefaultParagraphFont"/>
    <w:rsid w:val="00C96995"/>
  </w:style>
  <w:style w:type="paragraph" w:customStyle="1" w:styleId="StyleStyle49ptBold3">
    <w:name w:val="Style Style4 + 9 pt Bold3"/>
    <w:basedOn w:val="Style4"/>
    <w:link w:val="StyleStyle49ptBold3Char"/>
    <w:qFormat/>
    <w:rsid w:val="00C96995"/>
    <w:rPr>
      <w:b/>
      <w:bCs/>
    </w:rPr>
  </w:style>
  <w:style w:type="character" w:customStyle="1" w:styleId="StyleStyle49ptBold3Char">
    <w:name w:val="Style Style4 + 9 pt Bold3 Char"/>
    <w:basedOn w:val="Style4Char"/>
    <w:link w:val="StyleStyle49ptBold3"/>
    <w:rsid w:val="00C96995"/>
    <w:rPr>
      <w:rFonts w:ascii="Avenir LT Std 45 Book" w:eastAsia="Times New Roman" w:hAnsi="Avenir LT Std 45 Book" w:cs="Times New Roman"/>
      <w:b/>
      <w:bCs/>
      <w:sz w:val="24"/>
      <w:szCs w:val="24"/>
      <w:u w:val="single"/>
    </w:rPr>
  </w:style>
  <w:style w:type="character" w:customStyle="1" w:styleId="Style9ptUnderline6">
    <w:name w:val="Style 9 pt Underline6"/>
    <w:basedOn w:val="DefaultParagraphFont"/>
    <w:rsid w:val="00C96995"/>
    <w:rPr>
      <w:sz w:val="20"/>
      <w:u w:val="single"/>
    </w:rPr>
  </w:style>
  <w:style w:type="character" w:customStyle="1" w:styleId="ct-with-fmlt">
    <w:name w:val="ct-with-fmlt"/>
    <w:basedOn w:val="DefaultParagraphFont"/>
    <w:rsid w:val="00C96995"/>
  </w:style>
  <w:style w:type="paragraph" w:customStyle="1" w:styleId="TagText">
    <w:name w:val="TagText"/>
    <w:basedOn w:val="Normal"/>
    <w:uiPriority w:val="99"/>
    <w:qFormat/>
    <w:rsid w:val="00C96995"/>
    <w:rPr>
      <w:rFonts w:ascii="Avenir LT Std 45 Book" w:eastAsiaTheme="minorEastAsia" w:hAnsi="Avenir LT Std 45 Book"/>
      <w:b/>
      <w:szCs w:val="24"/>
    </w:rPr>
  </w:style>
  <w:style w:type="paragraph" w:customStyle="1" w:styleId="StyleStyle49pt">
    <w:name w:val="Style Style4 + 9 pt"/>
    <w:basedOn w:val="Normal"/>
    <w:link w:val="StyleStyle49ptChar"/>
    <w:qFormat/>
    <w:rsid w:val="00C96995"/>
    <w:rPr>
      <w:rFonts w:ascii="Avenir LT Std 45 Book" w:eastAsia="Times New Roman" w:hAnsi="Avenir LT Std 45 Book"/>
      <w:szCs w:val="24"/>
      <w:u w:val="single"/>
    </w:rPr>
  </w:style>
  <w:style w:type="character" w:customStyle="1" w:styleId="StyleStyle49ptChar">
    <w:name w:val="Style Style4 + 9 pt Char"/>
    <w:basedOn w:val="DefaultParagraphFont"/>
    <w:link w:val="StyleStyle49pt"/>
    <w:rsid w:val="00C96995"/>
    <w:rPr>
      <w:rFonts w:ascii="Avenir LT Std 45 Book" w:eastAsia="Times New Roman" w:hAnsi="Avenir LT Std 45 Book" w:cs="Times New Roman"/>
      <w:sz w:val="24"/>
      <w:szCs w:val="24"/>
      <w:u w:val="single"/>
    </w:rPr>
  </w:style>
  <w:style w:type="paragraph" w:customStyle="1" w:styleId="StyleStyle49ptBold">
    <w:name w:val="Style Style4 + 9 pt Bold"/>
    <w:basedOn w:val="Normal"/>
    <w:link w:val="StyleStyle49ptBoldChar"/>
    <w:qFormat/>
    <w:rsid w:val="00C96995"/>
    <w:rPr>
      <w:rFonts w:ascii="Avenir LT Std 45 Book" w:eastAsia="Times New Roman" w:hAnsi="Avenir LT Std 45 Book"/>
      <w:b/>
      <w:bCs/>
      <w:szCs w:val="24"/>
      <w:u w:val="single"/>
    </w:rPr>
  </w:style>
  <w:style w:type="character" w:customStyle="1" w:styleId="StyleStyle49ptBoldChar">
    <w:name w:val="Style Style4 + 9 pt Bold Char"/>
    <w:basedOn w:val="DefaultParagraphFont"/>
    <w:link w:val="StyleStyle49ptBold"/>
    <w:rsid w:val="00C96995"/>
    <w:rPr>
      <w:rFonts w:ascii="Avenir LT Std 45 Book" w:eastAsia="Times New Roman" w:hAnsi="Avenir LT Std 45 Book" w:cs="Times New Roman"/>
      <w:b/>
      <w:bCs/>
      <w:sz w:val="24"/>
      <w:szCs w:val="24"/>
      <w:u w:val="single"/>
    </w:rPr>
  </w:style>
  <w:style w:type="paragraph" w:customStyle="1" w:styleId="StyleStyle49ptBoldItalic">
    <w:name w:val="Style Style4 + 9 pt Bold Italic"/>
    <w:basedOn w:val="Normal"/>
    <w:link w:val="StyleStyle49ptBoldItalicChar"/>
    <w:qFormat/>
    <w:rsid w:val="00C96995"/>
    <w:rPr>
      <w:rFonts w:ascii="Avenir LT Std 45 Book" w:eastAsia="Times New Roman" w:hAnsi="Avenir LT Std 45 Book"/>
      <w:b/>
      <w:bCs/>
      <w:i/>
      <w:iCs/>
      <w:szCs w:val="24"/>
      <w:u w:val="single"/>
    </w:rPr>
  </w:style>
  <w:style w:type="character" w:customStyle="1" w:styleId="StyleStyle49ptBoldItalicChar">
    <w:name w:val="Style Style4 + 9 pt Bold Italic Char"/>
    <w:basedOn w:val="DefaultParagraphFont"/>
    <w:link w:val="StyleStyle49ptBoldItalic"/>
    <w:rsid w:val="00C96995"/>
    <w:rPr>
      <w:rFonts w:ascii="Avenir LT Std 45 Book" w:eastAsia="Times New Roman" w:hAnsi="Avenir LT Std 45 Book" w:cs="Times New Roman"/>
      <w:b/>
      <w:bCs/>
      <w:i/>
      <w:iCs/>
      <w:sz w:val="24"/>
      <w:szCs w:val="24"/>
      <w:u w:val="single"/>
    </w:rPr>
  </w:style>
  <w:style w:type="paragraph" w:customStyle="1" w:styleId="StyleUnderlined11ptBold">
    <w:name w:val="Style Underlined + 11 pt Bold"/>
    <w:link w:val="StyleUnderlined11ptBoldChar"/>
    <w:qFormat/>
    <w:rsid w:val="00C96995"/>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C96995"/>
    <w:rPr>
      <w:rFonts w:ascii="Arial" w:eastAsia="Times New Roman" w:hAnsi="Arial" w:cs="Arial"/>
      <w:b/>
      <w:bCs/>
      <w:szCs w:val="24"/>
      <w:u w:val="single"/>
    </w:rPr>
  </w:style>
  <w:style w:type="paragraph" w:customStyle="1" w:styleId="StyleUnderlined11pt">
    <w:name w:val="Style Underlined + 11 pt"/>
    <w:link w:val="StyleUnderlined11ptChar"/>
    <w:qFormat/>
    <w:rsid w:val="00C96995"/>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C96995"/>
    <w:rPr>
      <w:rFonts w:ascii="Arial" w:eastAsia="Times New Roman" w:hAnsi="Arial" w:cs="Arial"/>
      <w:szCs w:val="24"/>
      <w:u w:val="single"/>
    </w:rPr>
  </w:style>
  <w:style w:type="character" w:customStyle="1" w:styleId="newscontent">
    <w:name w:val="newscontent"/>
    <w:rsid w:val="00C96995"/>
  </w:style>
  <w:style w:type="character" w:customStyle="1" w:styleId="StyleUnderlinePatternClearYellow">
    <w:name w:val="Style Underline Pattern: Clear (Yellow)"/>
    <w:basedOn w:val="DefaultParagraphFont"/>
    <w:rsid w:val="00C96995"/>
    <w:rPr>
      <w:u w:val="single"/>
      <w:shd w:val="clear" w:color="auto" w:fill="00FF00"/>
    </w:rPr>
  </w:style>
  <w:style w:type="paragraph" w:customStyle="1" w:styleId="StyleUnderlineChar11pt3">
    <w:name w:val="Style Underline Char + 11 pt3"/>
    <w:link w:val="StyleUnderlineChar11pt3Char"/>
    <w:qFormat/>
    <w:rsid w:val="00C96995"/>
    <w:rPr>
      <w:rFonts w:ascii="Arial Narrow" w:eastAsia="Times New Roman" w:hAnsi="Arial Narrow" w:cs="Arial"/>
      <w:szCs w:val="24"/>
      <w:u w:val="single"/>
    </w:rPr>
  </w:style>
  <w:style w:type="character" w:customStyle="1" w:styleId="StyleUnderlineChar11pt3Char">
    <w:name w:val="Style Underline Char + 11 pt3 Char"/>
    <w:basedOn w:val="IntenseEmphasis"/>
    <w:link w:val="StyleUnderlineChar11pt3"/>
    <w:rsid w:val="00C96995"/>
    <w:rPr>
      <w:rFonts w:ascii="Arial Narrow" w:eastAsia="Times New Roman" w:hAnsi="Arial Narrow" w:cs="Arial"/>
      <w:szCs w:val="24"/>
      <w:u w:val="single"/>
    </w:rPr>
  </w:style>
  <w:style w:type="character" w:customStyle="1" w:styleId="StyleBoldUnderline1">
    <w:name w:val="Style Bold Underline1"/>
    <w:basedOn w:val="DefaultParagraphFont"/>
    <w:rsid w:val="00C96995"/>
    <w:rPr>
      <w:b w:val="0"/>
      <w:bCs/>
      <w:u w:val="single"/>
    </w:rPr>
  </w:style>
  <w:style w:type="character" w:customStyle="1" w:styleId="date-display-single">
    <w:name w:val="date-display-single"/>
    <w:basedOn w:val="DefaultParagraphFont"/>
    <w:rsid w:val="00C96995"/>
  </w:style>
  <w:style w:type="character" w:customStyle="1" w:styleId="CommentTextChar1">
    <w:name w:val="Comment Text Char1"/>
    <w:basedOn w:val="DefaultParagraphFont"/>
    <w:uiPriority w:val="99"/>
    <w:rsid w:val="00C96995"/>
    <w:rPr>
      <w:rFonts w:ascii="Times New Roman" w:hAnsi="Times New Roman" w:cs="Times New Roman"/>
      <w:sz w:val="20"/>
      <w:szCs w:val="20"/>
    </w:rPr>
  </w:style>
  <w:style w:type="character" w:customStyle="1" w:styleId="BodyTextChar1">
    <w:name w:val="Body Text Char1"/>
    <w:aliases w:val="Very Small Text Char1,BT Char1"/>
    <w:basedOn w:val="DefaultParagraphFont"/>
    <w:rsid w:val="00C96995"/>
    <w:rPr>
      <w:rFonts w:ascii="Times New Roman" w:hAnsi="Times New Roman" w:cs="Times New Roman"/>
      <w:sz w:val="20"/>
    </w:rPr>
  </w:style>
  <w:style w:type="paragraph" w:customStyle="1" w:styleId="Cite2">
    <w:name w:val="Cite 2"/>
    <w:basedOn w:val="Normal"/>
    <w:uiPriority w:val="99"/>
    <w:qFormat/>
    <w:rsid w:val="00C96995"/>
    <w:rPr>
      <w:rFonts w:ascii="Avenir LT Std 45 Book" w:eastAsia="MS Mincho" w:hAnsi="Avenir LT Std 45 Book"/>
      <w:b/>
      <w:szCs w:val="24"/>
      <w:u w:val="single"/>
    </w:rPr>
  </w:style>
  <w:style w:type="character" w:customStyle="1" w:styleId="StyleunderlineBold">
    <w:name w:val="Style underline + Bold"/>
    <w:basedOn w:val="underline"/>
    <w:rsid w:val="00C96995"/>
    <w:rPr>
      <w:rFonts w:ascii="Times New Roman" w:hAnsi="Times New Roman" w:cs="Times New Roman"/>
      <w:bCs/>
      <w:sz w:val="20"/>
      <w:u w:val="single"/>
    </w:rPr>
  </w:style>
  <w:style w:type="paragraph" w:customStyle="1" w:styleId="cards0">
    <w:name w:val="cards"/>
    <w:basedOn w:val="Heading3"/>
    <w:uiPriority w:val="99"/>
    <w:qFormat/>
    <w:rsid w:val="00C96995"/>
    <w:pPr>
      <w:keepNext w:val="0"/>
      <w:keepLines w:val="0"/>
      <w:pageBreakBefore w:val="0"/>
      <w:autoSpaceDE w:val="0"/>
      <w:autoSpaceDN w:val="0"/>
      <w:adjustRightInd w:val="0"/>
      <w:spacing w:before="0" w:after="160"/>
      <w:jc w:val="left"/>
    </w:pPr>
    <w:rPr>
      <w:rFonts w:asciiTheme="minorHAnsi" w:eastAsia="Times New Roman" w:hAnsiTheme="minorHAnsi" w:cs="Times New Roman"/>
      <w:bCs/>
      <w:sz w:val="20"/>
      <w:szCs w:val="22"/>
      <w:u w:val="none"/>
    </w:rPr>
  </w:style>
  <w:style w:type="character" w:customStyle="1" w:styleId="Style10ptUnderline">
    <w:name w:val="Style 10 pt Underline"/>
    <w:basedOn w:val="DefaultParagraphFont"/>
    <w:rsid w:val="00C96995"/>
    <w:rPr>
      <w:sz w:val="20"/>
      <w:u w:val="single"/>
    </w:rPr>
  </w:style>
  <w:style w:type="character" w:styleId="HTMLCite">
    <w:name w:val="HTML Cite"/>
    <w:rsid w:val="00C96995"/>
    <w:rPr>
      <w:i/>
      <w:iCs/>
    </w:rPr>
  </w:style>
  <w:style w:type="character" w:customStyle="1" w:styleId="slug-pub-date">
    <w:name w:val="slug-pub-date"/>
    <w:basedOn w:val="DefaultParagraphFont"/>
    <w:rsid w:val="00C96995"/>
  </w:style>
  <w:style w:type="character" w:customStyle="1" w:styleId="slug-vol">
    <w:name w:val="slug-vol"/>
    <w:basedOn w:val="DefaultParagraphFont"/>
    <w:rsid w:val="00C96995"/>
  </w:style>
  <w:style w:type="character" w:customStyle="1" w:styleId="slug-issue">
    <w:name w:val="slug-issue"/>
    <w:basedOn w:val="DefaultParagraphFont"/>
    <w:rsid w:val="00C96995"/>
  </w:style>
  <w:style w:type="character" w:customStyle="1" w:styleId="slug-pages">
    <w:name w:val="slug-pages"/>
    <w:basedOn w:val="DefaultParagraphFont"/>
    <w:rsid w:val="00C96995"/>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C96995"/>
    <w:rPr>
      <w:b/>
      <w:bCs/>
      <w:strike w:val="0"/>
      <w:dstrike w:val="0"/>
      <w:sz w:val="24"/>
      <w:u w:val="none"/>
      <w:effect w:val="none"/>
    </w:rPr>
  </w:style>
  <w:style w:type="paragraph" w:customStyle="1" w:styleId="Tag2">
    <w:name w:val="Tag2"/>
    <w:basedOn w:val="Normal"/>
    <w:autoRedefine/>
    <w:uiPriority w:val="99"/>
    <w:qFormat/>
    <w:rsid w:val="00C96995"/>
    <w:pPr>
      <w:spacing w:before="120"/>
    </w:pPr>
    <w:rPr>
      <w:rFonts w:ascii="Avenir LT Std 45 Book" w:hAnsi="Avenir LT Std 45 Book"/>
      <w:b/>
      <w:sz w:val="26"/>
    </w:rPr>
  </w:style>
  <w:style w:type="character" w:customStyle="1" w:styleId="tagchar">
    <w:name w:val="tagchar"/>
    <w:basedOn w:val="DefaultParagraphFont"/>
    <w:rsid w:val="00C96995"/>
  </w:style>
  <w:style w:type="paragraph" w:customStyle="1" w:styleId="NormalText">
    <w:name w:val="Normal Text"/>
    <w:basedOn w:val="Normal"/>
    <w:link w:val="NormalTextChar"/>
    <w:autoRedefine/>
    <w:qFormat/>
    <w:rsid w:val="00C96995"/>
    <w:pPr>
      <w:jc w:val="both"/>
    </w:pPr>
    <w:rPr>
      <w:rFonts w:ascii="Avenir LT Std 45 Book" w:eastAsia="Times New Roman" w:hAnsi="Avenir LT Std 45 Book"/>
      <w:szCs w:val="26"/>
    </w:rPr>
  </w:style>
  <w:style w:type="character" w:customStyle="1" w:styleId="pmterms11">
    <w:name w:val="pmterms11"/>
    <w:basedOn w:val="DefaultParagraphFont"/>
    <w:rsid w:val="00C96995"/>
    <w:rPr>
      <w:b/>
      <w:bCs/>
      <w:i w:val="0"/>
      <w:iCs w:val="0"/>
      <w:color w:val="000000"/>
    </w:rPr>
  </w:style>
  <w:style w:type="character" w:customStyle="1" w:styleId="StyleUnderlineChar9ptBold">
    <w:name w:val="Style Underline Char + 9 pt Bold"/>
    <w:basedOn w:val="DefaultParagraphFont"/>
    <w:rsid w:val="00C96995"/>
    <w:rPr>
      <w:rFonts w:ascii="Times New Roman" w:hAnsi="Times New Roman"/>
      <w:b/>
      <w:bCs/>
      <w:sz w:val="20"/>
      <w:u w:val="single"/>
      <w:lang w:val="en-US" w:eastAsia="en-US" w:bidi="ar-SA"/>
    </w:rPr>
  </w:style>
  <w:style w:type="character" w:customStyle="1" w:styleId="Style8pt">
    <w:name w:val="Style 8 pt"/>
    <w:basedOn w:val="DefaultParagraphFont"/>
    <w:rsid w:val="00C96995"/>
    <w:rPr>
      <w:sz w:val="20"/>
    </w:rPr>
  </w:style>
  <w:style w:type="character" w:customStyle="1" w:styleId="UnderlineChar5Char">
    <w:name w:val="Underline Char5 Char"/>
    <w:basedOn w:val="DefaultParagraphFont"/>
    <w:rsid w:val="00C96995"/>
    <w:rPr>
      <w:szCs w:val="24"/>
      <w:u w:val="single"/>
      <w:lang w:val="en-US" w:eastAsia="en-US" w:bidi="ar-SA"/>
    </w:rPr>
  </w:style>
  <w:style w:type="character" w:customStyle="1" w:styleId="BoldandUnderlineChar2Char1">
    <w:name w:val="Bold and Underline Char2 Char1"/>
    <w:basedOn w:val="DefaultParagraphFont"/>
    <w:rsid w:val="00C96995"/>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9699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96995"/>
    <w:rPr>
      <w:szCs w:val="24"/>
      <w:u w:val="single"/>
      <w:lang w:val="en-US" w:eastAsia="en-US" w:bidi="ar-SA"/>
    </w:rPr>
  </w:style>
  <w:style w:type="paragraph" w:customStyle="1" w:styleId="Language">
    <w:name w:val="Language"/>
    <w:basedOn w:val="Normal"/>
    <w:link w:val="LanguageChar"/>
    <w:qFormat/>
    <w:rsid w:val="00C96995"/>
    <w:rPr>
      <w:rFonts w:ascii="Avenir LT Std 45 Book" w:eastAsia="Times New Roman" w:hAnsi="Avenir LT Std 45 Book"/>
      <w:strike/>
      <w:szCs w:val="20"/>
    </w:rPr>
  </w:style>
  <w:style w:type="character" w:customStyle="1" w:styleId="LanguageChar">
    <w:name w:val="Language Char"/>
    <w:basedOn w:val="DefaultParagraphFont"/>
    <w:link w:val="Language"/>
    <w:rsid w:val="00C96995"/>
    <w:rPr>
      <w:rFonts w:ascii="Avenir LT Std 45 Book" w:eastAsia="Times New Roman" w:hAnsi="Avenir LT Std 45 Book" w:cs="Times New Roman"/>
      <w:strike/>
      <w:sz w:val="24"/>
      <w:szCs w:val="20"/>
    </w:rPr>
  </w:style>
  <w:style w:type="paragraph" w:customStyle="1" w:styleId="UnderlineChar3">
    <w:name w:val="Underline Char3"/>
    <w:basedOn w:val="Normal"/>
    <w:link w:val="UnderlineChar3Char"/>
    <w:qFormat/>
    <w:rsid w:val="00C96995"/>
    <w:rPr>
      <w:rFonts w:ascii="Avenir LT Std 45 Book" w:eastAsia="Times New Roman" w:hAnsi="Avenir LT Std 45 Book"/>
      <w:szCs w:val="24"/>
      <w:u w:val="single"/>
    </w:rPr>
  </w:style>
  <w:style w:type="character" w:customStyle="1" w:styleId="UnderlineChar3Char">
    <w:name w:val="Underline Char3 Char"/>
    <w:basedOn w:val="DefaultParagraphFont"/>
    <w:link w:val="UnderlineChar3"/>
    <w:rsid w:val="00C96995"/>
    <w:rPr>
      <w:rFonts w:ascii="Avenir LT Std 45 Book" w:eastAsia="Times New Roman" w:hAnsi="Avenir LT Std 45 Book" w:cs="Times New Roman"/>
      <w:sz w:val="24"/>
      <w:szCs w:val="24"/>
      <w:u w:val="single"/>
    </w:rPr>
  </w:style>
  <w:style w:type="paragraph" w:customStyle="1" w:styleId="BoldandUnderlineChar3Char">
    <w:name w:val="Bold and Underline Char3 Char"/>
    <w:basedOn w:val="Normal"/>
    <w:link w:val="BoldandUnderlineChar3CharChar"/>
    <w:qFormat/>
    <w:rsid w:val="00C96995"/>
    <w:rPr>
      <w:rFonts w:ascii="Avenir LT Std 45 Book" w:eastAsia="Times New Roman" w:hAnsi="Avenir LT Std 45 Book"/>
      <w:b/>
      <w:szCs w:val="24"/>
      <w:u w:val="single"/>
    </w:rPr>
  </w:style>
  <w:style w:type="character" w:customStyle="1" w:styleId="BoldandUnderlineChar3CharChar">
    <w:name w:val="Bold and Underline Char3 Char Char"/>
    <w:basedOn w:val="DefaultParagraphFont"/>
    <w:link w:val="BoldandUnderlineChar3Char"/>
    <w:rsid w:val="00C96995"/>
    <w:rPr>
      <w:rFonts w:ascii="Avenir LT Std 45 Book" w:eastAsia="Times New Roman" w:hAnsi="Avenir LT Std 45 Book" w:cs="Times New Roman"/>
      <w:b/>
      <w:sz w:val="24"/>
      <w:szCs w:val="24"/>
      <w:u w:val="single"/>
    </w:rPr>
  </w:style>
  <w:style w:type="character" w:customStyle="1" w:styleId="UnderlineChar1">
    <w:name w:val="Underline Char1"/>
    <w:basedOn w:val="DefaultParagraphFont"/>
    <w:rsid w:val="00C96995"/>
    <w:rPr>
      <w:szCs w:val="24"/>
      <w:u w:val="single"/>
      <w:lang w:val="en-US" w:eastAsia="en-US" w:bidi="ar-SA"/>
    </w:rPr>
  </w:style>
  <w:style w:type="character" w:customStyle="1" w:styleId="BoldandUnderlineChar1Char2Char">
    <w:name w:val="Bold and Underline Char1 Char2 Char"/>
    <w:basedOn w:val="DefaultParagraphFont"/>
    <w:rsid w:val="00C96995"/>
    <w:rPr>
      <w:b/>
      <w:szCs w:val="24"/>
      <w:u w:val="single"/>
      <w:lang w:val="en-US" w:eastAsia="en-US" w:bidi="ar-SA"/>
    </w:rPr>
  </w:style>
  <w:style w:type="character" w:customStyle="1" w:styleId="SmalltextChar">
    <w:name w:val="Small text Char"/>
    <w:aliases w:val="Quote1 Char1"/>
    <w:link w:val="Smalltext"/>
    <w:rsid w:val="00C96995"/>
    <w:rPr>
      <w:rFonts w:ascii="Avenir LT Std 45 Book" w:eastAsia="Times New Roman" w:hAnsi="Avenir LT Std 45 Book" w:cs="Times New Roman"/>
      <w:sz w:val="24"/>
      <w:szCs w:val="24"/>
    </w:rPr>
  </w:style>
  <w:style w:type="paragraph" w:customStyle="1" w:styleId="HotRoute">
    <w:name w:val="Hot Route"/>
    <w:basedOn w:val="Normal"/>
    <w:link w:val="HotRouteChar0"/>
    <w:qFormat/>
    <w:rsid w:val="00C96995"/>
    <w:pPr>
      <w:ind w:left="144"/>
    </w:pPr>
    <w:rPr>
      <w:rFonts w:ascii="Avenir LT Std 45 Book" w:eastAsia="Times New Roman" w:hAnsi="Avenir LT Std 45 Book"/>
      <w:szCs w:val="24"/>
    </w:rPr>
  </w:style>
  <w:style w:type="paragraph" w:customStyle="1" w:styleId="Cardstyle0">
    <w:name w:val="Cardstyle"/>
    <w:basedOn w:val="Normal"/>
    <w:next w:val="Normal"/>
    <w:uiPriority w:val="99"/>
    <w:qFormat/>
    <w:rsid w:val="00C96995"/>
    <w:rPr>
      <w:rFonts w:ascii="Avenir LT Std 45 Book" w:eastAsia="Times New Roman" w:hAnsi="Avenir LT Std 45 Book"/>
      <w:szCs w:val="24"/>
    </w:rPr>
  </w:style>
  <w:style w:type="character" w:customStyle="1" w:styleId="Style12ptBoldUnderline1">
    <w:name w:val="Style 12 pt Bold Underline1"/>
    <w:basedOn w:val="DefaultParagraphFont"/>
    <w:rsid w:val="00C96995"/>
    <w:rPr>
      <w:b/>
      <w:bCs/>
      <w:sz w:val="24"/>
      <w:u w:val="single"/>
    </w:rPr>
  </w:style>
  <w:style w:type="character" w:customStyle="1" w:styleId="StyleEmphasisArial12ptBoldNotItalic">
    <w:name w:val="Style Emphasis + Arial 12 pt Bold Not Italic"/>
    <w:basedOn w:val="Emphasis"/>
    <w:rsid w:val="00C96995"/>
    <w:rPr>
      <w:rFonts w:ascii="Arial" w:hAnsi="Arial" w:cs="Times New Roman"/>
      <w:b w:val="0"/>
      <w:bCs/>
      <w:i/>
      <w:iCs/>
      <w:sz w:val="24"/>
      <w:u w:val="single"/>
      <w:bdr w:val="single" w:sz="8" w:space="0" w:color="auto"/>
    </w:rPr>
  </w:style>
  <w:style w:type="character" w:customStyle="1" w:styleId="DebateHighlighted">
    <w:name w:val="Debate Highlighted"/>
    <w:qFormat/>
    <w:rsid w:val="00C96995"/>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C96995"/>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C96995"/>
    <w:pPr>
      <w:ind w:left="360"/>
    </w:pPr>
    <w:rPr>
      <w:rFonts w:ascii="SimSun" w:eastAsia="SimSun" w:hAnsi="SimSun" w:cstheme="minorBidi"/>
      <w:sz w:val="15"/>
      <w:szCs w:val="24"/>
      <w:lang w:eastAsia="zh-CN"/>
    </w:rPr>
  </w:style>
  <w:style w:type="paragraph" w:customStyle="1" w:styleId="AuthorDate">
    <w:name w:val="AuthorDate"/>
    <w:next w:val="Normal"/>
    <w:link w:val="AuthorDateChar"/>
    <w:qFormat/>
    <w:rsid w:val="00C9699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C96995"/>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C96995"/>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C96995"/>
    <w:rPr>
      <w:rFonts w:ascii="Times New Roman" w:hAnsi="Times New Roman"/>
      <w:sz w:val="20"/>
      <w:u w:val="single"/>
      <w:bdr w:val="none" w:sz="0" w:space="0" w:color="auto"/>
      <w:shd w:val="clear" w:color="auto" w:fill="C0C0C0"/>
    </w:rPr>
  </w:style>
  <w:style w:type="character" w:customStyle="1" w:styleId="smallChar">
    <w:name w:val="small Char"/>
    <w:rsid w:val="00C96995"/>
    <w:rPr>
      <w:rFonts w:ascii="Calibri" w:eastAsia="Calibri" w:hAnsi="Calibri" w:cs="Calibri"/>
      <w:sz w:val="16"/>
      <w:szCs w:val="20"/>
      <w:lang w:val="x-none" w:eastAsia="x-none"/>
    </w:rPr>
  </w:style>
  <w:style w:type="paragraph" w:customStyle="1" w:styleId="HotRoute0">
    <w:name w:val="Hot Route!"/>
    <w:basedOn w:val="Normal"/>
    <w:uiPriority w:val="99"/>
    <w:qFormat/>
    <w:rsid w:val="00C96995"/>
    <w:pPr>
      <w:ind w:left="144"/>
    </w:pPr>
    <w:rPr>
      <w:rFonts w:ascii="Avenir LT Std 45 Book" w:eastAsia="Times New Roman" w:hAnsi="Avenir LT Std 45 Book"/>
      <w:szCs w:val="24"/>
      <w:lang w:val="x-none" w:eastAsia="x-none"/>
    </w:rPr>
  </w:style>
  <w:style w:type="character" w:customStyle="1" w:styleId="BodyTextIndent3Char1">
    <w:name w:val="Body Text Indent 3 Char1"/>
    <w:basedOn w:val="DefaultParagraphFont"/>
    <w:uiPriority w:val="99"/>
    <w:rsid w:val="00C96995"/>
    <w:rPr>
      <w:rFonts w:ascii="Times New Roman" w:hAnsi="Times New Roman" w:cs="Times New Roman"/>
      <w:sz w:val="16"/>
      <w:szCs w:val="16"/>
    </w:rPr>
  </w:style>
  <w:style w:type="character" w:customStyle="1" w:styleId="BodyText2Char1">
    <w:name w:val="Body Text 2 Char1"/>
    <w:basedOn w:val="DefaultParagraphFont"/>
    <w:uiPriority w:val="99"/>
    <w:rsid w:val="00C96995"/>
    <w:rPr>
      <w:rFonts w:ascii="Times New Roman" w:hAnsi="Times New Roman" w:cs="Times New Roman"/>
      <w:sz w:val="20"/>
    </w:rPr>
  </w:style>
  <w:style w:type="character" w:customStyle="1" w:styleId="Heading2Char1CharCharCharCharCharC">
    <w:name w:val="Heading 2 Char1 Char Char Char Char Char C"/>
    <w:rsid w:val="00C96995"/>
    <w:rPr>
      <w:rFonts w:cs="Arial"/>
      <w:b/>
      <w:bCs/>
      <w:iCs/>
      <w:sz w:val="24"/>
      <w:szCs w:val="28"/>
      <w:lang w:val="en-US" w:eastAsia="en-US" w:bidi="ar-SA"/>
    </w:rPr>
  </w:style>
  <w:style w:type="character" w:customStyle="1" w:styleId="underline1">
    <w:name w:val="underline1"/>
    <w:basedOn w:val="DefaultParagraphFont"/>
    <w:rsid w:val="00C96995"/>
    <w:rPr>
      <w:u w:val="single"/>
    </w:rPr>
  </w:style>
  <w:style w:type="character" w:customStyle="1" w:styleId="author0">
    <w:name w:val="author"/>
    <w:basedOn w:val="DefaultParagraphFont"/>
    <w:rsid w:val="00C96995"/>
    <w:rPr>
      <w:rFonts w:ascii="Times New Roman" w:hAnsi="Times New Roman"/>
      <w:b/>
      <w:sz w:val="24"/>
    </w:rPr>
  </w:style>
  <w:style w:type="character" w:customStyle="1" w:styleId="FontStyle291">
    <w:name w:val="Font Style291"/>
    <w:basedOn w:val="DefaultParagraphFont"/>
    <w:uiPriority w:val="99"/>
    <w:rsid w:val="00C96995"/>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C96995"/>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C96995"/>
    <w:rPr>
      <w:rFonts w:ascii="Avenir LT Std 45 Book" w:eastAsia="Times New Roman" w:hAnsi="Avenir LT Std 45 Book"/>
      <w:szCs w:val="24"/>
    </w:rPr>
  </w:style>
  <w:style w:type="character" w:customStyle="1" w:styleId="StyleStyleMicroText7ptArialNarrow10ptChar">
    <w:name w:val="Style Style MicroText + 7 pt + Arial Narrow 10 pt Char"/>
    <w:basedOn w:val="DefaultParagraphFont"/>
    <w:link w:val="StyleStyleMicroText7ptArialNarrow10pt"/>
    <w:rsid w:val="00C96995"/>
    <w:rPr>
      <w:rFonts w:ascii="Avenir LT Std 45 Book" w:eastAsia="Times New Roman" w:hAnsi="Avenir LT Std 45 Book" w:cs="Times New Roman"/>
      <w:sz w:val="24"/>
      <w:szCs w:val="24"/>
    </w:rPr>
  </w:style>
  <w:style w:type="paragraph" w:customStyle="1" w:styleId="Cards1">
    <w:name w:val="Cards1"/>
    <w:basedOn w:val="Normal"/>
    <w:link w:val="Cards1Char"/>
    <w:qFormat/>
    <w:rsid w:val="00C96995"/>
    <w:pPr>
      <w:ind w:left="288"/>
    </w:pPr>
    <w:rPr>
      <w:rFonts w:ascii="Avenir LT Std 45 Book" w:eastAsia="Times New Roman" w:hAnsi="Avenir LT Std 45 Book"/>
      <w:szCs w:val="24"/>
      <w:u w:val="single"/>
    </w:rPr>
  </w:style>
  <w:style w:type="character" w:customStyle="1" w:styleId="Cards1Char">
    <w:name w:val="Cards1 Char"/>
    <w:basedOn w:val="DefaultParagraphFont"/>
    <w:link w:val="Cards1"/>
    <w:rsid w:val="00C96995"/>
    <w:rPr>
      <w:rFonts w:ascii="Avenir LT Std 45 Book" w:eastAsia="Times New Roman" w:hAnsi="Avenir LT Std 45 Book" w:cs="Times New Roman"/>
      <w:sz w:val="24"/>
      <w:szCs w:val="24"/>
      <w:u w:val="single"/>
    </w:rPr>
  </w:style>
  <w:style w:type="paragraph" w:customStyle="1" w:styleId="StyleCardTextTimesNewRoman11ptUnderline">
    <w:name w:val="Style Card Text + Times New Roman 11 pt Underline"/>
    <w:link w:val="StyleCardTextTimesNewRoman11ptUnderlineChar"/>
    <w:qFormat/>
    <w:rsid w:val="00C96995"/>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C96995"/>
    <w:rPr>
      <w:rFonts w:ascii="Arial" w:eastAsia="Calibri" w:hAnsi="Arial" w:cs="Arial"/>
      <w:u w:val="single"/>
    </w:rPr>
  </w:style>
  <w:style w:type="character" w:customStyle="1" w:styleId="EmphasizeThis">
    <w:name w:val="EmphasizeThis"/>
    <w:rsid w:val="00C96995"/>
    <w:rPr>
      <w:rFonts w:ascii="Georgia" w:hAnsi="Georgia"/>
      <w:b/>
      <w:iCs/>
      <w:sz w:val="24"/>
      <w:u w:val="thick"/>
    </w:rPr>
  </w:style>
  <w:style w:type="paragraph" w:customStyle="1" w:styleId="Stylecard8pt">
    <w:name w:val="Style card + 8 pt"/>
    <w:basedOn w:val="Normal"/>
    <w:link w:val="Stylecard8ptChar"/>
    <w:qFormat/>
    <w:rsid w:val="00C96995"/>
    <w:pPr>
      <w:ind w:left="288" w:right="288"/>
    </w:pPr>
    <w:rPr>
      <w:rFonts w:ascii="Georgia" w:hAnsi="Georgia"/>
      <w:color w:val="000000"/>
      <w:szCs w:val="24"/>
      <w:u w:val="single"/>
      <w:lang w:eastAsia="ar-SA"/>
    </w:rPr>
  </w:style>
  <w:style w:type="character" w:customStyle="1" w:styleId="Stylecard8ptChar">
    <w:name w:val="Style card + 8 pt Char"/>
    <w:basedOn w:val="cardChar"/>
    <w:link w:val="Stylecard8pt"/>
    <w:rsid w:val="00C96995"/>
    <w:rPr>
      <w:rFonts w:ascii="Georgia" w:hAnsi="Georgia" w:cs="Times New Roman"/>
      <w:color w:val="000000"/>
      <w:sz w:val="24"/>
      <w:szCs w:val="24"/>
      <w:u w:val="single"/>
      <w:lang w:eastAsia="ar-SA"/>
    </w:rPr>
  </w:style>
  <w:style w:type="character" w:customStyle="1" w:styleId="bhl">
    <w:name w:val="bhl"/>
    <w:basedOn w:val="DefaultParagraphFont"/>
    <w:rsid w:val="00C96995"/>
  </w:style>
  <w:style w:type="paragraph" w:customStyle="1" w:styleId="TagGA11">
    <w:name w:val="Tag GA 11"/>
    <w:basedOn w:val="TOC1"/>
    <w:uiPriority w:val="99"/>
    <w:qFormat/>
    <w:rsid w:val="00C96995"/>
    <w:pPr>
      <w:spacing w:before="0" w:after="160"/>
    </w:pPr>
    <w:rPr>
      <w:rFonts w:ascii="Georgia" w:eastAsia="Calibri" w:hAnsi="Georgia"/>
      <w:u w:val="none"/>
      <w:lang w:bidi="ar-SA"/>
    </w:rPr>
  </w:style>
  <w:style w:type="paragraph" w:customStyle="1" w:styleId="CiteCard">
    <w:name w:val="Cite/Card"/>
    <w:basedOn w:val="TOC2"/>
    <w:uiPriority w:val="99"/>
    <w:qFormat/>
    <w:rsid w:val="00C96995"/>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C96995"/>
    <w:rPr>
      <w:rFonts w:ascii="Georgia" w:eastAsia="Times New Roman" w:hAnsi="Georgia" w:hint="default"/>
      <w:sz w:val="22"/>
      <w:u w:val="single"/>
      <w:lang w:eastAsia="zh-CN"/>
    </w:rPr>
  </w:style>
  <w:style w:type="character" w:customStyle="1" w:styleId="addmd">
    <w:name w:val="addmd"/>
    <w:basedOn w:val="DefaultParagraphFont"/>
    <w:rsid w:val="00C96995"/>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C96995"/>
    <w:rPr>
      <w:rFonts w:ascii="Arial" w:hAnsi="Arial"/>
      <w:b/>
      <w:sz w:val="26"/>
    </w:rPr>
  </w:style>
  <w:style w:type="paragraph" w:styleId="FootnoteText">
    <w:name w:val="footnote text"/>
    <w:basedOn w:val="Normal"/>
    <w:link w:val="FootnoteTextChar"/>
    <w:unhideWhenUsed/>
    <w:rsid w:val="00C96995"/>
    <w:rPr>
      <w:rFonts w:ascii="Georgia" w:eastAsia="Calibri" w:hAnsi="Georgia"/>
      <w:szCs w:val="20"/>
      <w:lang w:eastAsia="zh-CN"/>
    </w:rPr>
  </w:style>
  <w:style w:type="character" w:customStyle="1" w:styleId="FootnoteTextChar">
    <w:name w:val="Footnote Text Char"/>
    <w:basedOn w:val="DefaultParagraphFont"/>
    <w:link w:val="FootnoteText"/>
    <w:rsid w:val="00C96995"/>
    <w:rPr>
      <w:rFonts w:ascii="Georgia" w:eastAsia="Calibri" w:hAnsi="Georgia" w:cs="Times New Roman"/>
      <w:sz w:val="24"/>
      <w:szCs w:val="20"/>
      <w:lang w:eastAsia="zh-CN"/>
    </w:rPr>
  </w:style>
  <w:style w:type="character" w:customStyle="1" w:styleId="UnderlinedTextCharChar">
    <w:name w:val="Underlined Text Char Char"/>
    <w:basedOn w:val="DefaultParagraphFont"/>
    <w:rsid w:val="00C96995"/>
    <w:rPr>
      <w:rFonts w:cs="Arial"/>
      <w:bCs/>
      <w:noProof w:val="0"/>
      <w:szCs w:val="26"/>
      <w:u w:val="single"/>
      <w:lang w:val="en-US" w:eastAsia="en-US" w:bidi="ar-SA"/>
    </w:rPr>
  </w:style>
  <w:style w:type="character" w:customStyle="1" w:styleId="StyleTimesNewRoman12ptBold">
    <w:name w:val="Style Times New Roman 12 pt Bold"/>
    <w:rsid w:val="00C96995"/>
    <w:rPr>
      <w:b/>
      <w:bCs/>
      <w:sz w:val="24"/>
    </w:rPr>
  </w:style>
  <w:style w:type="character" w:customStyle="1" w:styleId="CardText1Char">
    <w:name w:val="Card Text 1 Char"/>
    <w:rsid w:val="00C96995"/>
    <w:rPr>
      <w:rFonts w:ascii="Georgia" w:hAnsi="Georgia"/>
      <w:color w:val="000000"/>
      <w:sz w:val="22"/>
      <w:szCs w:val="22"/>
      <w:u w:val="single"/>
    </w:rPr>
  </w:style>
  <w:style w:type="character" w:customStyle="1" w:styleId="BoldUnderlining">
    <w:name w:val="Bold Underlining"/>
    <w:rsid w:val="00C96995"/>
    <w:rPr>
      <w:u w:val="single"/>
    </w:rPr>
  </w:style>
  <w:style w:type="character" w:customStyle="1" w:styleId="Intemphasis">
    <w:name w:val="Intemphasis"/>
    <w:uiPriority w:val="1"/>
    <w:qFormat/>
    <w:rsid w:val="00C96995"/>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C96995"/>
    <w:pPr>
      <w:ind w:left="288" w:right="288"/>
    </w:pPr>
    <w:rPr>
      <w:rFonts w:ascii="Avenir LT Std 45 Book" w:hAnsi="Avenir LT Std 45 Book"/>
      <w:szCs w:val="16"/>
    </w:rPr>
  </w:style>
  <w:style w:type="character" w:customStyle="1" w:styleId="cardtextChar2">
    <w:name w:val="cardtext Char"/>
    <w:basedOn w:val="DefaultParagraphFont"/>
    <w:link w:val="cardtext0"/>
    <w:rsid w:val="00C96995"/>
    <w:rPr>
      <w:rFonts w:ascii="Avenir LT Std 45 Book" w:hAnsi="Avenir LT Std 45 Book" w:cs="Times New Roman"/>
      <w:sz w:val="24"/>
      <w:szCs w:val="16"/>
    </w:rPr>
  </w:style>
  <w:style w:type="character" w:customStyle="1" w:styleId="BoldUnderlineChar1">
    <w:name w:val="BoldUnderline Char1"/>
    <w:rsid w:val="00C96995"/>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C96995"/>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C96995"/>
    <w:rPr>
      <w:rFonts w:ascii="Avenir LT Std 45 Book" w:eastAsia="Calibri" w:hAnsi="Avenir LT Std 45 Book" w:cs="Times New Roman"/>
      <w:sz w:val="24"/>
      <w:u w:val="single"/>
    </w:rPr>
  </w:style>
  <w:style w:type="character" w:customStyle="1" w:styleId="Hyperlink6">
    <w:name w:val="Hyperlink6"/>
    <w:basedOn w:val="DefaultParagraphFont"/>
    <w:rsid w:val="00C96995"/>
    <w:rPr>
      <w:color w:val="3300CC"/>
      <w:u w:val="single"/>
    </w:rPr>
  </w:style>
  <w:style w:type="paragraph" w:customStyle="1" w:styleId="Tag12">
    <w:name w:val="Tag12"/>
    <w:basedOn w:val="Normal"/>
    <w:uiPriority w:val="99"/>
    <w:qFormat/>
    <w:rsid w:val="00C96995"/>
    <w:pPr>
      <w:contextualSpacing/>
    </w:pPr>
    <w:rPr>
      <w:rFonts w:ascii="Avenir LT Std 45 Book" w:eastAsia="Cambria" w:hAnsi="Avenir LT Std 45 Book"/>
      <w:b/>
    </w:rPr>
  </w:style>
  <w:style w:type="paragraph" w:customStyle="1" w:styleId="Shrink8">
    <w:name w:val="Shrink8"/>
    <w:basedOn w:val="Normal"/>
    <w:uiPriority w:val="99"/>
    <w:qFormat/>
    <w:rsid w:val="00C96995"/>
    <w:rPr>
      <w:rFonts w:ascii="Avenir LT Std 45 Book" w:eastAsia="Cambria" w:hAnsi="Avenir LT Std 45 Book"/>
    </w:rPr>
  </w:style>
  <w:style w:type="character" w:customStyle="1" w:styleId="highlight2">
    <w:name w:val="highlight2"/>
    <w:rsid w:val="00C96995"/>
    <w:rPr>
      <w:rFonts w:ascii="Arial" w:hAnsi="Arial"/>
      <w:b/>
      <w:sz w:val="19"/>
      <w:u w:val="thick"/>
      <w:bdr w:val="none" w:sz="0" w:space="0" w:color="auto"/>
      <w:shd w:val="clear" w:color="auto" w:fill="auto"/>
    </w:rPr>
  </w:style>
  <w:style w:type="character" w:customStyle="1" w:styleId="citation">
    <w:name w:val="citation"/>
    <w:basedOn w:val="DefaultParagraphFont"/>
    <w:rsid w:val="00C96995"/>
  </w:style>
  <w:style w:type="paragraph" w:customStyle="1" w:styleId="UnderlineText">
    <w:name w:val="Underline Text"/>
    <w:basedOn w:val="Normal"/>
    <w:link w:val="UnderlineTextChar"/>
    <w:qFormat/>
    <w:rsid w:val="00C96995"/>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C96995"/>
    <w:rPr>
      <w:rFonts w:ascii="Avenir LT Std 45 Book" w:eastAsia="Times New Roman" w:hAnsi="Avenir LT Std 45 Book" w:cs="Times New Roman"/>
      <w:sz w:val="24"/>
      <w:u w:val="single"/>
    </w:rPr>
  </w:style>
  <w:style w:type="character" w:customStyle="1" w:styleId="il">
    <w:name w:val="il"/>
    <w:basedOn w:val="DefaultParagraphFont"/>
    <w:rsid w:val="00C96995"/>
  </w:style>
  <w:style w:type="character" w:customStyle="1" w:styleId="commentstext">
    <w:name w:val="comments_text"/>
    <w:uiPriority w:val="99"/>
    <w:rsid w:val="00C96995"/>
    <w:rPr>
      <w:rFonts w:cs="Times New Roman"/>
    </w:rPr>
  </w:style>
  <w:style w:type="paragraph" w:customStyle="1" w:styleId="Heading42">
    <w:name w:val="Heading 42"/>
    <w:basedOn w:val="Normal"/>
    <w:uiPriority w:val="99"/>
    <w:qFormat/>
    <w:rsid w:val="00C96995"/>
    <w:rPr>
      <w:rFonts w:ascii="Avenir LT Std 45 Book" w:eastAsia="Times New Roman" w:hAnsi="Avenir LT Std 45 Book"/>
    </w:rPr>
  </w:style>
  <w:style w:type="paragraph" w:customStyle="1" w:styleId="DebateNormal">
    <w:name w:val="DebateNormal"/>
    <w:basedOn w:val="Normal"/>
    <w:link w:val="DebateNormalChar"/>
    <w:qFormat/>
    <w:rsid w:val="00C96995"/>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C96995"/>
    <w:rPr>
      <w:rFonts w:ascii="Avenir LT Std 45 Book" w:eastAsia="Calibri" w:hAnsi="Avenir LT Std 45 Book" w:cs="Times New Roman"/>
      <w:sz w:val="24"/>
      <w:szCs w:val="20"/>
    </w:rPr>
  </w:style>
  <w:style w:type="paragraph" w:customStyle="1" w:styleId="DebateEmphasis">
    <w:name w:val="DebateEmphasis"/>
    <w:basedOn w:val="Normal"/>
    <w:link w:val="DebateEmphasisChar"/>
    <w:qFormat/>
    <w:rsid w:val="00C96995"/>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C96995"/>
    <w:rPr>
      <w:rFonts w:ascii="Avenir LT Std 45 Book" w:eastAsia="Calibri" w:hAnsi="Avenir LT Std 45 Book" w:cs="Times New Roman"/>
      <w:b/>
      <w:sz w:val="24"/>
      <w:szCs w:val="20"/>
      <w:u w:val="single"/>
    </w:rPr>
  </w:style>
  <w:style w:type="paragraph" w:customStyle="1" w:styleId="NormalCite">
    <w:name w:val="NormalCite"/>
    <w:link w:val="NormalCiteChar"/>
    <w:qFormat/>
    <w:rsid w:val="00C9699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96995"/>
    <w:rPr>
      <w:rFonts w:ascii="Times New Roman" w:hAnsi="Times New Roman" w:cs="Times New Roman"/>
      <w:sz w:val="18"/>
    </w:rPr>
  </w:style>
  <w:style w:type="character" w:customStyle="1" w:styleId="articletext">
    <w:name w:val="articletext"/>
    <w:basedOn w:val="DefaultParagraphFont"/>
    <w:rsid w:val="00C96995"/>
  </w:style>
  <w:style w:type="character" w:customStyle="1" w:styleId="grey10">
    <w:name w:val="grey10"/>
    <w:basedOn w:val="DefaultParagraphFont"/>
    <w:rsid w:val="00C96995"/>
  </w:style>
  <w:style w:type="character" w:customStyle="1" w:styleId="navy13bd">
    <w:name w:val="navy13bd"/>
    <w:basedOn w:val="DefaultParagraphFont"/>
    <w:rsid w:val="00C96995"/>
  </w:style>
  <w:style w:type="character" w:customStyle="1" w:styleId="Style9ptUnderline2">
    <w:name w:val="Style 9 pt Underline2"/>
    <w:basedOn w:val="DefaultParagraphFont"/>
    <w:rsid w:val="00C96995"/>
    <w:rPr>
      <w:sz w:val="20"/>
      <w:u w:val="single"/>
    </w:rPr>
  </w:style>
  <w:style w:type="character" w:customStyle="1" w:styleId="Style9ptBoldUnderline1">
    <w:name w:val="Style 9 pt Bold Underline1"/>
    <w:basedOn w:val="DefaultParagraphFont"/>
    <w:rsid w:val="00C96995"/>
    <w:rPr>
      <w:b/>
      <w:bCs/>
      <w:sz w:val="20"/>
      <w:u w:val="single"/>
    </w:rPr>
  </w:style>
  <w:style w:type="character" w:customStyle="1" w:styleId="TagsCharChar">
    <w:name w:val="Tags Char Char"/>
    <w:basedOn w:val="DefaultParagraphFont"/>
    <w:rsid w:val="00C96995"/>
    <w:rPr>
      <w:rFonts w:eastAsia="SimSun"/>
      <w:b/>
      <w:sz w:val="24"/>
      <w:lang w:val="en-US" w:eastAsia="zh-CN" w:bidi="ar-SA"/>
    </w:rPr>
  </w:style>
  <w:style w:type="paragraph" w:customStyle="1" w:styleId="cardCharCharCharChar">
    <w:name w:val="card Char Char Char Char"/>
    <w:basedOn w:val="Normal"/>
    <w:qFormat/>
    <w:rsid w:val="00C96995"/>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uiPriority w:val="99"/>
    <w:qFormat/>
    <w:rsid w:val="00C96995"/>
    <w:rPr>
      <w:rFonts w:ascii="Times" w:eastAsia="Times New Roman" w:hAnsi="Times"/>
      <w:szCs w:val="24"/>
    </w:rPr>
  </w:style>
  <w:style w:type="paragraph" w:customStyle="1" w:styleId="CARD">
    <w:name w:val="CARD"/>
    <w:basedOn w:val="Normal"/>
    <w:link w:val="CARDChar0"/>
    <w:qFormat/>
    <w:rsid w:val="00C96995"/>
    <w:rPr>
      <w:rFonts w:ascii="Avenir LT Std 45 Book" w:eastAsia="Times New Roman" w:hAnsi="Avenir LT Std 45 Book"/>
      <w:szCs w:val="24"/>
      <w:u w:val="single"/>
    </w:rPr>
  </w:style>
  <w:style w:type="character" w:customStyle="1" w:styleId="CARDChar0">
    <w:name w:val="CARD Char"/>
    <w:basedOn w:val="DefaultParagraphFont"/>
    <w:link w:val="CARD"/>
    <w:rsid w:val="00C96995"/>
    <w:rPr>
      <w:rFonts w:ascii="Avenir LT Std 45 Book" w:eastAsia="Times New Roman" w:hAnsi="Avenir LT Std 45 Book" w:cs="Times New Roman"/>
      <w:sz w:val="24"/>
      <w:szCs w:val="24"/>
      <w:u w:val="single"/>
    </w:rPr>
  </w:style>
  <w:style w:type="paragraph" w:customStyle="1" w:styleId="Normal2">
    <w:name w:val="Normal2"/>
    <w:basedOn w:val="Normal"/>
    <w:uiPriority w:val="99"/>
    <w:qFormat/>
    <w:rsid w:val="00C96995"/>
    <w:rPr>
      <w:rFonts w:ascii="Avenir LT Std 45 Book" w:eastAsia="Times New Roman" w:hAnsi="Avenir LT Std 45 Book"/>
      <w:szCs w:val="24"/>
    </w:rPr>
  </w:style>
  <w:style w:type="character" w:customStyle="1" w:styleId="Style11ptThickunderline">
    <w:name w:val="Style 11 pt Thick underline"/>
    <w:rsid w:val="00C96995"/>
    <w:rPr>
      <w:rFonts w:ascii="Times New Roman" w:hAnsi="Times New Roman"/>
      <w:sz w:val="20"/>
      <w:u w:val="single"/>
    </w:rPr>
  </w:style>
  <w:style w:type="character" w:customStyle="1" w:styleId="Style11ptBoldThickunderline">
    <w:name w:val="Style 11 pt Bold Thick underline"/>
    <w:rsid w:val="00C96995"/>
    <w:rPr>
      <w:rFonts w:ascii="Times New Roman" w:hAnsi="Times New Roman"/>
      <w:b/>
      <w:bCs/>
      <w:sz w:val="20"/>
      <w:u w:val="single"/>
    </w:rPr>
  </w:style>
  <w:style w:type="character" w:styleId="FootnoteReference">
    <w:name w:val="footnote reference"/>
    <w:uiPriority w:val="99"/>
    <w:unhideWhenUsed/>
    <w:rsid w:val="00C96995"/>
    <w:rPr>
      <w:vertAlign w:val="superscript"/>
    </w:rPr>
  </w:style>
  <w:style w:type="character" w:customStyle="1" w:styleId="CharChar5">
    <w:name w:val="Char Char5"/>
    <w:rsid w:val="00C96995"/>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C96995"/>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C96995"/>
    <w:rPr>
      <w:rFonts w:ascii="Avenir LT Std 45 Book" w:eastAsia="Times New Roman" w:hAnsi="Avenir LT Std 45 Book" w:cs="Times New Roman"/>
      <w:sz w:val="24"/>
      <w:szCs w:val="20"/>
      <w:u w:val="thick"/>
    </w:rPr>
  </w:style>
  <w:style w:type="paragraph" w:customStyle="1" w:styleId="StyleUnderlineBoldIndent11pt">
    <w:name w:val="Style Underline + Bold Indent + 11 pt"/>
    <w:basedOn w:val="UnderlineBoldIndent"/>
    <w:link w:val="StyleUnderlineBoldIndent11ptChar"/>
    <w:qFormat/>
    <w:rsid w:val="00C96995"/>
    <w:rPr>
      <w:u w:val="single"/>
    </w:rPr>
  </w:style>
  <w:style w:type="character" w:customStyle="1" w:styleId="StyleUnderlineBoldIndent11ptChar">
    <w:name w:val="Style Underline + Bold Indent + 11 pt Char"/>
    <w:link w:val="StyleUnderlineBoldIndent11pt"/>
    <w:rsid w:val="00C96995"/>
    <w:rPr>
      <w:rFonts w:ascii="Avenir LT Std 45 Book" w:eastAsia="Times New Roman" w:hAnsi="Avenir LT Std 45 Book" w:cs="Times New Roman"/>
      <w:sz w:val="24"/>
      <w:szCs w:val="20"/>
      <w:u w:val="single"/>
    </w:rPr>
  </w:style>
  <w:style w:type="paragraph" w:customStyle="1" w:styleId="StyleUnderlineBoldIndent11ptBold">
    <w:name w:val="Style Underline + Bold Indent + 11 pt Bold"/>
    <w:basedOn w:val="UnderlineBoldIndent"/>
    <w:link w:val="StyleUnderlineBoldIndent11ptBoldChar"/>
    <w:qFormat/>
    <w:rsid w:val="00C96995"/>
    <w:rPr>
      <w:b/>
      <w:bCs/>
      <w:u w:val="single"/>
    </w:rPr>
  </w:style>
  <w:style w:type="character" w:customStyle="1" w:styleId="StyleUnderlineBoldIndent11ptBoldChar">
    <w:name w:val="Style Underline + Bold Indent + 11 pt Bold Char"/>
    <w:link w:val="StyleUnderlineBoldIndent11ptBold"/>
    <w:rsid w:val="00C96995"/>
    <w:rPr>
      <w:rFonts w:ascii="Avenir LT Std 45 Book" w:eastAsia="Times New Roman" w:hAnsi="Avenir LT Std 45 Book" w:cs="Times New Roman"/>
      <w:b/>
      <w:bCs/>
      <w:sz w:val="24"/>
      <w:szCs w:val="20"/>
      <w:u w:val="single"/>
    </w:rPr>
  </w:style>
  <w:style w:type="paragraph" w:customStyle="1" w:styleId="Normal20pt">
    <w:name w:val="Normal  + 20 pt"/>
    <w:basedOn w:val="Normal"/>
    <w:uiPriority w:val="6"/>
    <w:qFormat/>
    <w:rsid w:val="00C96995"/>
    <w:rPr>
      <w:rFonts w:ascii="Avenir LT Std 45 Book" w:hAnsi="Avenir LT Std 45 Book"/>
      <w:bCs/>
      <w:u w:val="single"/>
    </w:rPr>
  </w:style>
  <w:style w:type="character" w:customStyle="1" w:styleId="StyleStyle4CharTimesNewRoman11pt">
    <w:name w:val="Style Style4 Char + Times New Roman 11 pt"/>
    <w:basedOn w:val="DefaultParagraphFont"/>
    <w:rsid w:val="00C96995"/>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C96995"/>
    <w:pPr>
      <w:spacing w:before="100" w:beforeAutospacing="1" w:after="100" w:afterAutospacing="1"/>
    </w:pPr>
    <w:rPr>
      <w:rFonts w:ascii="Avenir LT Std 45 Book" w:eastAsia="Times New Roman" w:hAnsi="Avenir LT Std 45 Book"/>
      <w:szCs w:val="24"/>
    </w:rPr>
  </w:style>
  <w:style w:type="paragraph" w:customStyle="1" w:styleId="author-credentials">
    <w:name w:val="author-credentials"/>
    <w:basedOn w:val="Normal"/>
    <w:uiPriority w:val="99"/>
    <w:qFormat/>
    <w:rsid w:val="00C96995"/>
    <w:pPr>
      <w:spacing w:before="100" w:beforeAutospacing="1" w:after="100" w:afterAutospacing="1"/>
    </w:pPr>
    <w:rPr>
      <w:rFonts w:ascii="Avenir LT Std 45 Book" w:eastAsia="Times New Roman" w:hAnsi="Avenir LT Std 45 Book"/>
      <w:szCs w:val="24"/>
    </w:rPr>
  </w:style>
  <w:style w:type="character" w:customStyle="1" w:styleId="HTMLPreformattedChar1">
    <w:name w:val="HTML Preformatted Char1"/>
    <w:basedOn w:val="DefaultParagraphFont"/>
    <w:uiPriority w:val="99"/>
    <w:rsid w:val="00C96995"/>
    <w:rPr>
      <w:rFonts w:ascii="Consolas" w:hAnsi="Consolas" w:cs="Consolas"/>
      <w:sz w:val="20"/>
      <w:szCs w:val="20"/>
    </w:rPr>
  </w:style>
  <w:style w:type="character" w:customStyle="1" w:styleId="StyleStyle4CharTimesNewRoman11ptBold">
    <w:name w:val="Style Style4 Char + Times New Roman 11 pt Bold"/>
    <w:basedOn w:val="DefaultParagraphFont"/>
    <w:rsid w:val="00C96995"/>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96995"/>
    <w:rPr>
      <w:rFonts w:ascii="Times New Roman" w:hAnsi="Times New Roman"/>
      <w:i/>
      <w:iCs/>
      <w:sz w:val="20"/>
      <w:szCs w:val="24"/>
      <w:u w:val="single"/>
      <w:lang w:val="en-US" w:eastAsia="en-US" w:bidi="ar-SA"/>
    </w:rPr>
  </w:style>
  <w:style w:type="character" w:customStyle="1" w:styleId="headline">
    <w:name w:val="headline"/>
    <w:basedOn w:val="DefaultParagraphFont"/>
    <w:rsid w:val="00C96995"/>
  </w:style>
  <w:style w:type="character" w:customStyle="1" w:styleId="CharChar4">
    <w:name w:val="Char Char4"/>
    <w:basedOn w:val="DefaultParagraphFont"/>
    <w:rsid w:val="00C96995"/>
    <w:rPr>
      <w:rFonts w:cs="Arial"/>
      <w:b/>
      <w:bCs/>
      <w:iCs/>
      <w:szCs w:val="28"/>
      <w:lang w:val="en-US" w:eastAsia="en-US" w:bidi="ar-SA"/>
    </w:rPr>
  </w:style>
  <w:style w:type="character" w:customStyle="1" w:styleId="yshortcuts">
    <w:name w:val="yshortcuts"/>
    <w:basedOn w:val="DefaultParagraphFont"/>
    <w:rsid w:val="00C96995"/>
  </w:style>
  <w:style w:type="character" w:customStyle="1" w:styleId="HotRouteChar0">
    <w:name w:val="Hot Route Char"/>
    <w:link w:val="HotRoute"/>
    <w:rsid w:val="00C96995"/>
    <w:rPr>
      <w:rFonts w:ascii="Avenir LT Std 45 Book" w:eastAsia="Times New Roman" w:hAnsi="Avenir LT Std 45 Book" w:cs="Times New Roman"/>
      <w:sz w:val="24"/>
      <w:szCs w:val="24"/>
    </w:rPr>
  </w:style>
  <w:style w:type="paragraph" w:styleId="PlainText">
    <w:name w:val="Plain Text"/>
    <w:basedOn w:val="Normal"/>
    <w:link w:val="PlainTextChar"/>
    <w:rsid w:val="00C96995"/>
    <w:rPr>
      <w:rFonts w:ascii="Courier New" w:eastAsia="Times New Roman" w:hAnsi="Courier New" w:cs="Courier New"/>
      <w:szCs w:val="20"/>
    </w:rPr>
  </w:style>
  <w:style w:type="character" w:customStyle="1" w:styleId="PlainTextChar">
    <w:name w:val="Plain Text Char"/>
    <w:basedOn w:val="DefaultParagraphFont"/>
    <w:link w:val="PlainText"/>
    <w:rsid w:val="00C96995"/>
    <w:rPr>
      <w:rFonts w:ascii="Courier New" w:eastAsia="Times New Roman" w:hAnsi="Courier New" w:cs="Courier New"/>
      <w:sz w:val="24"/>
      <w:szCs w:val="20"/>
    </w:rPr>
  </w:style>
  <w:style w:type="character" w:customStyle="1" w:styleId="senselabelstart">
    <w:name w:val="sense_label start"/>
    <w:basedOn w:val="DefaultParagraphFont"/>
    <w:rsid w:val="00C96995"/>
  </w:style>
  <w:style w:type="character" w:customStyle="1" w:styleId="sensecontent">
    <w:name w:val="sense_content"/>
    <w:basedOn w:val="DefaultParagraphFont"/>
    <w:rsid w:val="00C96995"/>
  </w:style>
  <w:style w:type="character" w:customStyle="1" w:styleId="vi">
    <w:name w:val="vi"/>
    <w:basedOn w:val="DefaultParagraphFont"/>
    <w:rsid w:val="00C96995"/>
  </w:style>
  <w:style w:type="character" w:customStyle="1" w:styleId="italic">
    <w:name w:val="italic"/>
    <w:basedOn w:val="DefaultParagraphFont"/>
    <w:rsid w:val="00C96995"/>
  </w:style>
  <w:style w:type="paragraph" w:customStyle="1" w:styleId="Microtext0">
    <w:name w:val="Microtext"/>
    <w:basedOn w:val="Normal"/>
    <w:next w:val="Normal"/>
    <w:link w:val="MicrotextChar0"/>
    <w:qFormat/>
    <w:rsid w:val="00C96995"/>
    <w:rPr>
      <w:rFonts w:ascii="Avenir LT Std 45 Book" w:hAnsi="Avenir LT Std 45 Book"/>
      <w:sz w:val="12"/>
    </w:rPr>
  </w:style>
  <w:style w:type="character" w:customStyle="1" w:styleId="MicrotextChar0">
    <w:name w:val="Microtext Char"/>
    <w:link w:val="Microtext0"/>
    <w:rsid w:val="00C96995"/>
    <w:rPr>
      <w:rFonts w:ascii="Avenir LT Std 45 Book" w:hAnsi="Avenir LT Std 45 Book" w:cs="Times New Roman"/>
      <w:sz w:val="12"/>
    </w:rPr>
  </w:style>
  <w:style w:type="character" w:customStyle="1" w:styleId="st">
    <w:name w:val="st"/>
    <w:basedOn w:val="DefaultParagraphFont"/>
    <w:rsid w:val="00C96995"/>
  </w:style>
  <w:style w:type="paragraph" w:customStyle="1" w:styleId="Style6">
    <w:name w:val="Style6"/>
    <w:basedOn w:val="Normal"/>
    <w:link w:val="Style6Char"/>
    <w:autoRedefine/>
    <w:qFormat/>
    <w:rsid w:val="00C96995"/>
    <w:rPr>
      <w:rFonts w:ascii="Avenir LT Std 45 Book" w:hAnsi="Avenir LT Std 45 Book"/>
      <w:b/>
    </w:rPr>
  </w:style>
  <w:style w:type="character" w:customStyle="1" w:styleId="Style6Char">
    <w:name w:val="Style6 Char"/>
    <w:basedOn w:val="DefaultParagraphFont"/>
    <w:link w:val="Style6"/>
    <w:rsid w:val="00C96995"/>
    <w:rPr>
      <w:rFonts w:ascii="Avenir LT Std 45 Book" w:hAnsi="Avenir LT Std 45 Book" w:cs="Times New Roman"/>
      <w:b/>
      <w:sz w:val="24"/>
    </w:rPr>
  </w:style>
  <w:style w:type="paragraph" w:customStyle="1" w:styleId="Style11">
    <w:name w:val="Style11"/>
    <w:basedOn w:val="Normal"/>
    <w:link w:val="Style11Char"/>
    <w:qFormat/>
    <w:rsid w:val="00C96995"/>
    <w:rPr>
      <w:rFonts w:ascii="Avenir LT Std 45 Book" w:eastAsia="Times New Roman" w:hAnsi="Avenir LT Std 45 Book"/>
      <w:b/>
      <w:szCs w:val="20"/>
      <w:u w:val="thick"/>
    </w:rPr>
  </w:style>
  <w:style w:type="paragraph" w:customStyle="1" w:styleId="Style12">
    <w:name w:val="Style12"/>
    <w:basedOn w:val="Normal"/>
    <w:link w:val="Style12Char"/>
    <w:qFormat/>
    <w:rsid w:val="00C96995"/>
    <w:rPr>
      <w:rFonts w:ascii="Avenir LT Std 45 Book" w:eastAsia="Times New Roman" w:hAnsi="Avenir LT Std 45 Book"/>
      <w:b/>
      <w:u w:val="thick"/>
    </w:rPr>
  </w:style>
  <w:style w:type="character" w:customStyle="1" w:styleId="Style11Char">
    <w:name w:val="Style11 Char"/>
    <w:basedOn w:val="DefaultParagraphFont"/>
    <w:link w:val="Style11"/>
    <w:rsid w:val="00C96995"/>
    <w:rPr>
      <w:rFonts w:ascii="Avenir LT Std 45 Book" w:eastAsia="Times New Roman" w:hAnsi="Avenir LT Std 45 Book" w:cs="Times New Roman"/>
      <w:b/>
      <w:sz w:val="24"/>
      <w:szCs w:val="20"/>
      <w:u w:val="thick"/>
    </w:rPr>
  </w:style>
  <w:style w:type="character" w:customStyle="1" w:styleId="Style12Char">
    <w:name w:val="Style12 Char"/>
    <w:basedOn w:val="DefaultParagraphFont"/>
    <w:link w:val="Style12"/>
    <w:rsid w:val="00C96995"/>
    <w:rPr>
      <w:rFonts w:ascii="Avenir LT Std 45 Book" w:eastAsia="Times New Roman" w:hAnsi="Avenir LT Std 45 Book" w:cs="Times New Roman"/>
      <w:b/>
      <w:sz w:val="24"/>
      <w:u w:val="thick"/>
    </w:rPr>
  </w:style>
  <w:style w:type="character" w:customStyle="1" w:styleId="caps-label">
    <w:name w:val="caps-label"/>
    <w:basedOn w:val="DefaultParagraphFont"/>
    <w:rsid w:val="00C96995"/>
  </w:style>
  <w:style w:type="character" w:customStyle="1" w:styleId="wikiexternallink">
    <w:name w:val="wikiexternallink"/>
    <w:basedOn w:val="DefaultParagraphFont"/>
    <w:rsid w:val="00C96995"/>
  </w:style>
  <w:style w:type="character" w:customStyle="1" w:styleId="ShrinkChar">
    <w:name w:val="Shrink Char"/>
    <w:link w:val="Shrink"/>
    <w:locked/>
    <w:rsid w:val="00C96995"/>
    <w:rPr>
      <w:rFonts w:ascii="Garamond" w:eastAsia="Times New Roman" w:hAnsi="Garamond"/>
      <w:sz w:val="12"/>
    </w:rPr>
  </w:style>
  <w:style w:type="paragraph" w:customStyle="1" w:styleId="Shrink">
    <w:name w:val="Shrink"/>
    <w:link w:val="ShrinkChar"/>
    <w:qFormat/>
    <w:rsid w:val="00C96995"/>
    <w:pPr>
      <w:spacing w:after="0" w:line="240" w:lineRule="auto"/>
      <w:ind w:left="288" w:right="288"/>
    </w:pPr>
    <w:rPr>
      <w:rFonts w:ascii="Garamond" w:eastAsia="Times New Roman" w:hAnsi="Garamond"/>
      <w:sz w:val="12"/>
    </w:rPr>
  </w:style>
  <w:style w:type="character" w:customStyle="1" w:styleId="aqj">
    <w:name w:val="aqj"/>
    <w:basedOn w:val="DefaultParagraphFont"/>
    <w:rsid w:val="00C96995"/>
  </w:style>
  <w:style w:type="character" w:customStyle="1" w:styleId="StyleStyleBoldUnderlineIntenseEmphasisUnderlineapple-style-s">
    <w:name w:val="Style Style Bold UnderlineIntense EmphasisUnderlineapple-style-s..."/>
    <w:basedOn w:val="DefaultParagraphFont"/>
    <w:rsid w:val="00C96995"/>
    <w:rPr>
      <w:b w:val="0"/>
      <w:bCs w:val="0"/>
      <w:sz w:val="22"/>
      <w:u w:val="single"/>
      <w:bdr w:val="none" w:sz="0" w:space="0" w:color="auto"/>
    </w:rPr>
  </w:style>
  <w:style w:type="paragraph" w:customStyle="1" w:styleId="blocktitle0">
    <w:name w:val="block title"/>
    <w:basedOn w:val="Normal"/>
    <w:link w:val="blocktitleChar0"/>
    <w:autoRedefine/>
    <w:qFormat/>
    <w:rsid w:val="00C96995"/>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C96995"/>
    <w:rPr>
      <w:rFonts w:ascii="Times New Roman" w:hAnsi="Times New Roman"/>
      <w:sz w:val="20"/>
      <w:bdr w:val="single" w:sz="6" w:space="0" w:color="auto"/>
    </w:rPr>
  </w:style>
  <w:style w:type="character" w:customStyle="1" w:styleId="UnderlineCard">
    <w:name w:val="Underline Card"/>
    <w:uiPriority w:val="6"/>
    <w:qFormat/>
    <w:rsid w:val="00C96995"/>
    <w:rPr>
      <w:rFonts w:ascii="Arial" w:hAnsi="Arial"/>
      <w:b w:val="0"/>
      <w:bCs/>
      <w:sz w:val="20"/>
      <w:u w:val="single"/>
    </w:rPr>
  </w:style>
  <w:style w:type="character" w:customStyle="1" w:styleId="story-author">
    <w:name w:val="story-author"/>
    <w:basedOn w:val="DefaultParagraphFont"/>
    <w:rsid w:val="00C96995"/>
  </w:style>
  <w:style w:type="paragraph" w:customStyle="1" w:styleId="type">
    <w:name w:val="type"/>
    <w:basedOn w:val="Normal"/>
    <w:qFormat/>
    <w:rsid w:val="00C96995"/>
    <w:pPr>
      <w:spacing w:before="100" w:beforeAutospacing="1" w:after="100" w:afterAutospacing="1"/>
    </w:pPr>
    <w:rPr>
      <w:rFonts w:ascii="Avenir LT Std 45 Book" w:eastAsia="Times New Roman" w:hAnsi="Avenir LT Std 45 Book"/>
      <w:szCs w:val="24"/>
    </w:rPr>
  </w:style>
  <w:style w:type="character" w:customStyle="1" w:styleId="institution">
    <w:name w:val="institution"/>
    <w:basedOn w:val="DefaultParagraphFont"/>
    <w:rsid w:val="00C96995"/>
  </w:style>
  <w:style w:type="character" w:customStyle="1" w:styleId="abodyblack3">
    <w:name w:val="abodyblack3"/>
    <w:basedOn w:val="DefaultParagraphFont"/>
    <w:rsid w:val="00C96995"/>
  </w:style>
  <w:style w:type="paragraph" w:customStyle="1" w:styleId="UnderlineChar2CharChar">
    <w:name w:val="Underline Char2 Char Char"/>
    <w:basedOn w:val="Normal"/>
    <w:link w:val="UnderlineChar2CharCharChar"/>
    <w:qFormat/>
    <w:rsid w:val="00C96995"/>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C96995"/>
    <w:rPr>
      <w:rFonts w:ascii="Avenir LT Std 45 Book" w:eastAsia="MS Mincho" w:hAnsi="Avenir LT Std 45 Book" w:cs="Times New Roman"/>
      <w:sz w:val="24"/>
      <w:szCs w:val="20"/>
      <w:u w:val="single"/>
    </w:rPr>
  </w:style>
  <w:style w:type="character" w:customStyle="1" w:styleId="CharacterStyle1">
    <w:name w:val="Character Style 1"/>
    <w:rsid w:val="00C96995"/>
    <w:rPr>
      <w:sz w:val="20"/>
      <w:szCs w:val="20"/>
    </w:rPr>
  </w:style>
  <w:style w:type="character" w:customStyle="1" w:styleId="FontStyle177">
    <w:name w:val="Font Style177"/>
    <w:basedOn w:val="DefaultParagraphFont"/>
    <w:uiPriority w:val="99"/>
    <w:rsid w:val="00C96995"/>
    <w:rPr>
      <w:rFonts w:ascii="Times New Roman" w:hAnsi="Times New Roman" w:cs="Times New Roman"/>
      <w:sz w:val="20"/>
      <w:szCs w:val="20"/>
    </w:rPr>
  </w:style>
  <w:style w:type="character" w:customStyle="1" w:styleId="FontStyle173">
    <w:name w:val="Font Style173"/>
    <w:basedOn w:val="DefaultParagraphFont"/>
    <w:uiPriority w:val="99"/>
    <w:rsid w:val="00C96995"/>
    <w:rPr>
      <w:rFonts w:ascii="Times New Roman" w:hAnsi="Times New Roman" w:cs="Times New Roman"/>
      <w:sz w:val="14"/>
      <w:szCs w:val="14"/>
    </w:rPr>
  </w:style>
  <w:style w:type="character" w:customStyle="1" w:styleId="FontStyle151">
    <w:name w:val="Font Style151"/>
    <w:basedOn w:val="DefaultParagraphFont"/>
    <w:uiPriority w:val="99"/>
    <w:rsid w:val="00C96995"/>
    <w:rPr>
      <w:rFonts w:ascii="Arial Narrow" w:hAnsi="Arial Narrow" w:cs="Arial Narrow"/>
      <w:b/>
      <w:bCs/>
      <w:sz w:val="12"/>
      <w:szCs w:val="12"/>
    </w:rPr>
  </w:style>
  <w:style w:type="character" w:customStyle="1" w:styleId="FontStyle156">
    <w:name w:val="Font Style156"/>
    <w:basedOn w:val="DefaultParagraphFont"/>
    <w:uiPriority w:val="99"/>
    <w:rsid w:val="00C96995"/>
    <w:rPr>
      <w:rFonts w:ascii="Arial Narrow" w:hAnsi="Arial Narrow" w:cs="Arial Narrow"/>
      <w:sz w:val="8"/>
      <w:szCs w:val="8"/>
    </w:rPr>
  </w:style>
  <w:style w:type="character" w:customStyle="1" w:styleId="FontStyle160">
    <w:name w:val="Font Style160"/>
    <w:basedOn w:val="DefaultParagraphFont"/>
    <w:uiPriority w:val="99"/>
    <w:rsid w:val="00C96995"/>
    <w:rPr>
      <w:rFonts w:ascii="Times New Roman" w:hAnsi="Times New Roman" w:cs="Times New Roman"/>
      <w:b/>
      <w:bCs/>
      <w:sz w:val="20"/>
      <w:szCs w:val="20"/>
    </w:rPr>
  </w:style>
  <w:style w:type="character" w:customStyle="1" w:styleId="FontStyle178">
    <w:name w:val="Font Style178"/>
    <w:basedOn w:val="DefaultParagraphFont"/>
    <w:uiPriority w:val="99"/>
    <w:rsid w:val="00C96995"/>
    <w:rPr>
      <w:rFonts w:ascii="Times New Roman" w:hAnsi="Times New Roman" w:cs="Times New Roman"/>
      <w:sz w:val="18"/>
      <w:szCs w:val="18"/>
    </w:rPr>
  </w:style>
  <w:style w:type="paragraph" w:customStyle="1" w:styleId="Style14">
    <w:name w:val="Style14"/>
    <w:basedOn w:val="Normal"/>
    <w:uiPriority w:val="99"/>
    <w:qFormat/>
    <w:rsid w:val="00C96995"/>
    <w:pPr>
      <w:widowControl w:val="0"/>
      <w:autoSpaceDE w:val="0"/>
      <w:autoSpaceDN w:val="0"/>
      <w:adjustRightInd w:val="0"/>
      <w:spacing w:line="278" w:lineRule="exact"/>
      <w:jc w:val="both"/>
    </w:pPr>
    <w:rPr>
      <w:rFonts w:ascii="Avenir LT Std 45 Book" w:eastAsia="Times New Roman" w:hAnsi="Avenir LT Std 45 Book"/>
      <w:szCs w:val="24"/>
    </w:rPr>
  </w:style>
  <w:style w:type="paragraph" w:customStyle="1" w:styleId="Style16">
    <w:name w:val="Style16"/>
    <w:basedOn w:val="Normal"/>
    <w:uiPriority w:val="99"/>
    <w:qFormat/>
    <w:rsid w:val="00C96995"/>
    <w:pPr>
      <w:widowControl w:val="0"/>
      <w:autoSpaceDE w:val="0"/>
      <w:autoSpaceDN w:val="0"/>
      <w:adjustRightInd w:val="0"/>
      <w:spacing w:line="163" w:lineRule="exact"/>
    </w:pPr>
    <w:rPr>
      <w:rFonts w:ascii="Avenir LT Std 45 Book" w:eastAsia="Times New Roman" w:hAnsi="Avenir LT Std 45 Book"/>
      <w:szCs w:val="24"/>
    </w:rPr>
  </w:style>
  <w:style w:type="character" w:customStyle="1" w:styleId="FontStyle168">
    <w:name w:val="Font Style168"/>
    <w:basedOn w:val="DefaultParagraphFont"/>
    <w:uiPriority w:val="99"/>
    <w:rsid w:val="00C96995"/>
    <w:rPr>
      <w:rFonts w:ascii="Times New Roman" w:hAnsi="Times New Roman" w:cs="Times New Roman"/>
      <w:sz w:val="12"/>
      <w:szCs w:val="12"/>
    </w:rPr>
  </w:style>
  <w:style w:type="paragraph" w:customStyle="1" w:styleId="Style9">
    <w:name w:val="Style9"/>
    <w:basedOn w:val="Normal"/>
    <w:uiPriority w:val="99"/>
    <w:qFormat/>
    <w:rsid w:val="00C96995"/>
    <w:pPr>
      <w:widowControl w:val="0"/>
      <w:autoSpaceDE w:val="0"/>
      <w:autoSpaceDN w:val="0"/>
      <w:adjustRightInd w:val="0"/>
      <w:spacing w:line="134" w:lineRule="exact"/>
      <w:jc w:val="both"/>
    </w:pPr>
    <w:rPr>
      <w:rFonts w:ascii="Avenir LT Std 45 Book" w:eastAsia="Times New Roman" w:hAnsi="Avenir LT Std 45 Book"/>
      <w:szCs w:val="24"/>
    </w:rPr>
  </w:style>
  <w:style w:type="paragraph" w:customStyle="1" w:styleId="Style44">
    <w:name w:val="Style44"/>
    <w:basedOn w:val="Normal"/>
    <w:uiPriority w:val="99"/>
    <w:qFormat/>
    <w:rsid w:val="00C96995"/>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19">
    <w:name w:val="Style19"/>
    <w:basedOn w:val="Normal"/>
    <w:uiPriority w:val="99"/>
    <w:qFormat/>
    <w:rsid w:val="00C96995"/>
    <w:pPr>
      <w:widowControl w:val="0"/>
      <w:autoSpaceDE w:val="0"/>
      <w:autoSpaceDN w:val="0"/>
      <w:adjustRightInd w:val="0"/>
      <w:spacing w:line="206" w:lineRule="exact"/>
    </w:pPr>
    <w:rPr>
      <w:rFonts w:ascii="Avenir LT Std 45 Book" w:eastAsia="Times New Roman" w:hAnsi="Avenir LT Std 45 Book"/>
      <w:szCs w:val="24"/>
    </w:rPr>
  </w:style>
  <w:style w:type="character" w:customStyle="1" w:styleId="FontStyle176">
    <w:name w:val="Font Style176"/>
    <w:basedOn w:val="DefaultParagraphFont"/>
    <w:uiPriority w:val="99"/>
    <w:rsid w:val="00C96995"/>
    <w:rPr>
      <w:rFonts w:ascii="Times New Roman" w:hAnsi="Times New Roman" w:cs="Times New Roman"/>
      <w:sz w:val="16"/>
      <w:szCs w:val="16"/>
    </w:rPr>
  </w:style>
  <w:style w:type="character" w:customStyle="1" w:styleId="f">
    <w:name w:val="f"/>
    <w:basedOn w:val="DefaultParagraphFont"/>
    <w:rsid w:val="00C96995"/>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rsid w:val="00C96995"/>
    <w:rPr>
      <w:b/>
      <w:sz w:val="24"/>
    </w:rPr>
  </w:style>
  <w:style w:type="paragraph" w:customStyle="1" w:styleId="CardsFont6ptChar">
    <w:name w:val="Cards + Font: 6 pt Char"/>
    <w:basedOn w:val="Normal"/>
    <w:link w:val="CardsFont6ptCharChar"/>
    <w:qFormat/>
    <w:rsid w:val="00C96995"/>
    <w:pPr>
      <w:autoSpaceDE w:val="0"/>
      <w:autoSpaceDN w:val="0"/>
      <w:adjustRightInd w:val="0"/>
      <w:ind w:left="432" w:right="432"/>
      <w:jc w:val="both"/>
    </w:pPr>
    <w:rPr>
      <w:rFonts w:ascii="Avenir LT Std 45 Book" w:eastAsia="Times New Roman" w:hAnsi="Avenir LT Std 45 Book"/>
      <w:sz w:val="12"/>
      <w:szCs w:val="24"/>
    </w:rPr>
  </w:style>
  <w:style w:type="character" w:customStyle="1" w:styleId="CardsFont6ptCharChar">
    <w:name w:val="Cards + Font: 6 pt Char Char"/>
    <w:link w:val="CardsFont6ptChar"/>
    <w:rsid w:val="00C96995"/>
    <w:rPr>
      <w:rFonts w:ascii="Avenir LT Std 45 Book" w:eastAsia="Times New Roman" w:hAnsi="Avenir LT Std 45 Book" w:cs="Times New Roman"/>
      <w:sz w:val="12"/>
      <w:szCs w:val="24"/>
    </w:rPr>
  </w:style>
  <w:style w:type="character" w:customStyle="1" w:styleId="FontStyle172">
    <w:name w:val="Font Style172"/>
    <w:basedOn w:val="DefaultParagraphFont"/>
    <w:uiPriority w:val="99"/>
    <w:rsid w:val="00C96995"/>
    <w:rPr>
      <w:rFonts w:ascii="Times New Roman" w:hAnsi="Times New Roman" w:cs="Times New Roman"/>
      <w:b/>
      <w:bCs/>
      <w:sz w:val="16"/>
      <w:szCs w:val="16"/>
    </w:rPr>
  </w:style>
  <w:style w:type="paragraph" w:customStyle="1" w:styleId="Style18">
    <w:name w:val="Style18"/>
    <w:basedOn w:val="Normal"/>
    <w:uiPriority w:val="99"/>
    <w:qFormat/>
    <w:rsid w:val="00C96995"/>
    <w:pPr>
      <w:widowControl w:val="0"/>
      <w:autoSpaceDE w:val="0"/>
      <w:autoSpaceDN w:val="0"/>
      <w:adjustRightInd w:val="0"/>
      <w:spacing w:line="269" w:lineRule="exact"/>
    </w:pPr>
    <w:rPr>
      <w:rFonts w:ascii="Avenir LT Std 45 Book" w:eastAsia="Times New Roman" w:hAnsi="Avenir LT Std 45 Book"/>
      <w:szCs w:val="24"/>
    </w:rPr>
  </w:style>
  <w:style w:type="character" w:customStyle="1" w:styleId="FontStyle171">
    <w:name w:val="Font Style171"/>
    <w:basedOn w:val="DefaultParagraphFont"/>
    <w:uiPriority w:val="99"/>
    <w:rsid w:val="00C96995"/>
    <w:rPr>
      <w:rFonts w:ascii="Times New Roman" w:hAnsi="Times New Roman" w:cs="Times New Roman"/>
      <w:i/>
      <w:iCs/>
      <w:sz w:val="16"/>
      <w:szCs w:val="16"/>
    </w:rPr>
  </w:style>
  <w:style w:type="character" w:customStyle="1" w:styleId="FontStyle162">
    <w:name w:val="Font Style162"/>
    <w:basedOn w:val="DefaultParagraphFont"/>
    <w:uiPriority w:val="99"/>
    <w:rsid w:val="00C96995"/>
    <w:rPr>
      <w:rFonts w:ascii="Times New Roman" w:hAnsi="Times New Roman" w:cs="Times New Roman"/>
      <w:b/>
      <w:bCs/>
      <w:sz w:val="18"/>
      <w:szCs w:val="18"/>
    </w:rPr>
  </w:style>
  <w:style w:type="character" w:customStyle="1" w:styleId="FontStyle167">
    <w:name w:val="Font Style167"/>
    <w:basedOn w:val="DefaultParagraphFont"/>
    <w:uiPriority w:val="99"/>
    <w:rsid w:val="00C96995"/>
    <w:rPr>
      <w:rFonts w:ascii="Times New Roman" w:hAnsi="Times New Roman" w:cs="Times New Roman"/>
      <w:sz w:val="10"/>
      <w:szCs w:val="10"/>
    </w:rPr>
  </w:style>
  <w:style w:type="character" w:customStyle="1" w:styleId="FontStyle174">
    <w:name w:val="Font Style174"/>
    <w:basedOn w:val="DefaultParagraphFont"/>
    <w:uiPriority w:val="99"/>
    <w:rsid w:val="00C96995"/>
    <w:rPr>
      <w:rFonts w:ascii="Arial Narrow" w:hAnsi="Arial Narrow" w:cs="Arial Narrow"/>
      <w:b/>
      <w:bCs/>
      <w:sz w:val="18"/>
      <w:szCs w:val="18"/>
    </w:rPr>
  </w:style>
  <w:style w:type="paragraph" w:customStyle="1" w:styleId="Style47">
    <w:name w:val="Style47"/>
    <w:basedOn w:val="Normal"/>
    <w:uiPriority w:val="99"/>
    <w:qFormat/>
    <w:rsid w:val="00C96995"/>
    <w:pPr>
      <w:widowControl w:val="0"/>
      <w:autoSpaceDE w:val="0"/>
      <w:autoSpaceDN w:val="0"/>
      <w:adjustRightInd w:val="0"/>
      <w:spacing w:line="490" w:lineRule="exact"/>
    </w:pPr>
    <w:rPr>
      <w:rFonts w:ascii="Avenir LT Std 45 Book" w:eastAsia="Times New Roman" w:hAnsi="Avenir LT Std 45 Book"/>
      <w:szCs w:val="24"/>
    </w:rPr>
  </w:style>
  <w:style w:type="character" w:customStyle="1" w:styleId="FontStyle169">
    <w:name w:val="Font Style169"/>
    <w:basedOn w:val="DefaultParagraphFont"/>
    <w:uiPriority w:val="99"/>
    <w:rsid w:val="00C96995"/>
    <w:rPr>
      <w:rFonts w:ascii="Times New Roman" w:hAnsi="Times New Roman" w:cs="Times New Roman"/>
      <w:sz w:val="12"/>
      <w:szCs w:val="12"/>
    </w:rPr>
  </w:style>
  <w:style w:type="paragraph" w:customStyle="1" w:styleId="Style24">
    <w:name w:val="Style24"/>
    <w:basedOn w:val="Normal"/>
    <w:uiPriority w:val="99"/>
    <w:qFormat/>
    <w:rsid w:val="00C96995"/>
    <w:pPr>
      <w:widowControl w:val="0"/>
      <w:autoSpaceDE w:val="0"/>
      <w:autoSpaceDN w:val="0"/>
      <w:adjustRightInd w:val="0"/>
      <w:spacing w:line="276" w:lineRule="exact"/>
    </w:pPr>
    <w:rPr>
      <w:rFonts w:ascii="Avenir LT Std 45 Book" w:eastAsia="Times New Roman" w:hAnsi="Avenir LT Std 45 Book"/>
      <w:szCs w:val="24"/>
    </w:rPr>
  </w:style>
  <w:style w:type="paragraph" w:customStyle="1" w:styleId="Style99">
    <w:name w:val="Style99"/>
    <w:basedOn w:val="Normal"/>
    <w:uiPriority w:val="99"/>
    <w:qFormat/>
    <w:rsid w:val="00C96995"/>
    <w:pPr>
      <w:widowControl w:val="0"/>
      <w:autoSpaceDE w:val="0"/>
      <w:autoSpaceDN w:val="0"/>
      <w:adjustRightInd w:val="0"/>
      <w:spacing w:line="182" w:lineRule="exact"/>
      <w:jc w:val="both"/>
    </w:pPr>
    <w:rPr>
      <w:rFonts w:ascii="Avenir LT Std 45 Book" w:eastAsia="Times New Roman" w:hAnsi="Avenir LT Std 45 Book"/>
      <w:szCs w:val="24"/>
    </w:rPr>
  </w:style>
  <w:style w:type="paragraph" w:customStyle="1" w:styleId="Style26">
    <w:name w:val="Style26"/>
    <w:basedOn w:val="Normal"/>
    <w:uiPriority w:val="99"/>
    <w:qFormat/>
    <w:rsid w:val="00C96995"/>
    <w:pPr>
      <w:widowControl w:val="0"/>
      <w:autoSpaceDE w:val="0"/>
      <w:autoSpaceDN w:val="0"/>
      <w:adjustRightInd w:val="0"/>
      <w:spacing w:line="278" w:lineRule="exact"/>
      <w:jc w:val="both"/>
    </w:pPr>
    <w:rPr>
      <w:rFonts w:ascii="Avenir LT Std 45 Book" w:eastAsia="Times New Roman" w:hAnsi="Avenir LT Std 45 Book"/>
      <w:szCs w:val="24"/>
    </w:rPr>
  </w:style>
  <w:style w:type="character" w:customStyle="1" w:styleId="FontStyle139">
    <w:name w:val="Font Style139"/>
    <w:basedOn w:val="DefaultParagraphFont"/>
    <w:uiPriority w:val="99"/>
    <w:rsid w:val="00C96995"/>
    <w:rPr>
      <w:rFonts w:ascii="Times New Roman" w:hAnsi="Times New Roman" w:cs="Times New Roman"/>
      <w:b/>
      <w:bCs/>
      <w:sz w:val="18"/>
      <w:szCs w:val="18"/>
    </w:rPr>
  </w:style>
  <w:style w:type="paragraph" w:customStyle="1" w:styleId="Style21">
    <w:name w:val="Style21"/>
    <w:basedOn w:val="Normal"/>
    <w:uiPriority w:val="99"/>
    <w:qFormat/>
    <w:rsid w:val="00C96995"/>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50">
    <w:name w:val="Style50"/>
    <w:basedOn w:val="Normal"/>
    <w:uiPriority w:val="99"/>
    <w:qFormat/>
    <w:rsid w:val="00C96995"/>
    <w:pPr>
      <w:widowControl w:val="0"/>
      <w:autoSpaceDE w:val="0"/>
      <w:autoSpaceDN w:val="0"/>
      <w:adjustRightInd w:val="0"/>
      <w:spacing w:line="198" w:lineRule="exact"/>
    </w:pPr>
    <w:rPr>
      <w:rFonts w:ascii="Avenir LT Std 45 Book" w:eastAsia="Times New Roman" w:hAnsi="Avenir LT Std 45 Book"/>
      <w:szCs w:val="24"/>
    </w:rPr>
  </w:style>
  <w:style w:type="character" w:customStyle="1" w:styleId="FootnoteTextChar1">
    <w:name w:val="Footnote Text Char1"/>
    <w:basedOn w:val="DefaultParagraphFont"/>
    <w:uiPriority w:val="99"/>
    <w:rsid w:val="00C96995"/>
    <w:rPr>
      <w:rFonts w:ascii="Calibri" w:hAnsi="Calibri"/>
      <w:sz w:val="20"/>
      <w:szCs w:val="20"/>
    </w:rPr>
  </w:style>
  <w:style w:type="paragraph" w:customStyle="1" w:styleId="Standard">
    <w:name w:val="Standard"/>
    <w:uiPriority w:val="99"/>
    <w:qFormat/>
    <w:rsid w:val="00C9699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C96995"/>
    <w:rPr>
      <w:color w:val="000000"/>
      <w:sz w:val="32"/>
      <w:szCs w:val="32"/>
    </w:rPr>
  </w:style>
  <w:style w:type="paragraph" w:customStyle="1" w:styleId="Cardnon-underlined">
    <w:name w:val="Card non-underlined"/>
    <w:basedOn w:val="Normal"/>
    <w:link w:val="Cardnon-underlinedChar"/>
    <w:autoRedefine/>
    <w:qFormat/>
    <w:rsid w:val="00C96995"/>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rsid w:val="00C96995"/>
    <w:rPr>
      <w:rFonts w:ascii="Avenir LT Std 45 Book" w:eastAsia="Times New Roman" w:hAnsi="Avenir LT Std 45 Book" w:cs="Times New Roman"/>
      <w:sz w:val="24"/>
      <w:szCs w:val="20"/>
    </w:rPr>
  </w:style>
  <w:style w:type="numbering" w:customStyle="1" w:styleId="NoList1">
    <w:name w:val="No List1"/>
    <w:next w:val="NoList"/>
    <w:uiPriority w:val="99"/>
    <w:semiHidden/>
    <w:unhideWhenUsed/>
    <w:rsid w:val="00C96995"/>
  </w:style>
  <w:style w:type="paragraph" w:styleId="TOC3">
    <w:name w:val="toc 3"/>
    <w:basedOn w:val="Normal"/>
    <w:next w:val="Normal"/>
    <w:autoRedefine/>
    <w:uiPriority w:val="39"/>
    <w:qFormat/>
    <w:rsid w:val="00C96995"/>
    <w:pPr>
      <w:ind w:left="400"/>
    </w:pPr>
    <w:rPr>
      <w:rFonts w:ascii="Avenir LT Std 45 Book" w:eastAsia="Times New Roman" w:hAnsi="Avenir LT Std 45 Book"/>
      <w:szCs w:val="20"/>
    </w:rPr>
  </w:style>
  <w:style w:type="paragraph" w:styleId="TOC4">
    <w:name w:val="toc 4"/>
    <w:basedOn w:val="Normal"/>
    <w:next w:val="Normal"/>
    <w:autoRedefine/>
    <w:uiPriority w:val="39"/>
    <w:rsid w:val="00C96995"/>
    <w:pPr>
      <w:ind w:left="600"/>
    </w:pPr>
    <w:rPr>
      <w:rFonts w:ascii="Avenir LT Std 45 Book" w:eastAsia="Times New Roman" w:hAnsi="Avenir LT Std 45 Book"/>
      <w:szCs w:val="20"/>
    </w:rPr>
  </w:style>
  <w:style w:type="paragraph" w:styleId="TOC5">
    <w:name w:val="toc 5"/>
    <w:basedOn w:val="Normal"/>
    <w:next w:val="Normal"/>
    <w:autoRedefine/>
    <w:uiPriority w:val="39"/>
    <w:rsid w:val="00C96995"/>
    <w:pPr>
      <w:ind w:left="800"/>
    </w:pPr>
    <w:rPr>
      <w:rFonts w:ascii="Avenir LT Std 45 Book" w:eastAsia="Times New Roman" w:hAnsi="Avenir LT Std 45 Book"/>
      <w:szCs w:val="20"/>
    </w:rPr>
  </w:style>
  <w:style w:type="paragraph" w:styleId="TOC6">
    <w:name w:val="toc 6"/>
    <w:basedOn w:val="Normal"/>
    <w:next w:val="Normal"/>
    <w:autoRedefine/>
    <w:uiPriority w:val="39"/>
    <w:rsid w:val="00C96995"/>
    <w:pPr>
      <w:ind w:left="1000"/>
    </w:pPr>
    <w:rPr>
      <w:rFonts w:ascii="Avenir LT Std 45 Book" w:eastAsia="Times New Roman" w:hAnsi="Avenir LT Std 45 Book"/>
      <w:szCs w:val="20"/>
    </w:rPr>
  </w:style>
  <w:style w:type="paragraph" w:styleId="TOC7">
    <w:name w:val="toc 7"/>
    <w:basedOn w:val="Normal"/>
    <w:next w:val="Normal"/>
    <w:autoRedefine/>
    <w:uiPriority w:val="39"/>
    <w:rsid w:val="00C96995"/>
    <w:pPr>
      <w:ind w:left="1200"/>
    </w:pPr>
    <w:rPr>
      <w:rFonts w:ascii="Avenir LT Std 45 Book" w:eastAsia="Times New Roman" w:hAnsi="Avenir LT Std 45 Book"/>
      <w:szCs w:val="20"/>
    </w:rPr>
  </w:style>
  <w:style w:type="paragraph" w:styleId="TOC8">
    <w:name w:val="toc 8"/>
    <w:basedOn w:val="Normal"/>
    <w:next w:val="Normal"/>
    <w:autoRedefine/>
    <w:uiPriority w:val="39"/>
    <w:rsid w:val="00C96995"/>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C96995"/>
  </w:style>
  <w:style w:type="character" w:styleId="HTMLTypewriter">
    <w:name w:val="HTML Typewriter"/>
    <w:basedOn w:val="DefaultParagraphFont"/>
    <w:unhideWhenUsed/>
    <w:rsid w:val="00C96995"/>
    <w:rPr>
      <w:rFonts w:ascii="Courier New" w:eastAsia="Times New Roman" w:hAnsi="Courier New" w:cs="Courier New"/>
      <w:sz w:val="20"/>
      <w:szCs w:val="20"/>
    </w:rPr>
  </w:style>
  <w:style w:type="character" w:customStyle="1" w:styleId="caps">
    <w:name w:val="caps"/>
    <w:basedOn w:val="DefaultParagraphFont"/>
    <w:rsid w:val="00C96995"/>
  </w:style>
  <w:style w:type="character" w:customStyle="1" w:styleId="UnderlinesCharChar">
    <w:name w:val="Underlines Char Char"/>
    <w:basedOn w:val="DefaultParagraphFont"/>
    <w:rsid w:val="00C96995"/>
    <w:rPr>
      <w:rFonts w:cs="Arial"/>
      <w:b/>
      <w:bCs/>
      <w:noProof w:val="0"/>
      <w:sz w:val="22"/>
      <w:szCs w:val="26"/>
      <w:u w:val="single"/>
      <w:lang w:val="en-US" w:eastAsia="en-US" w:bidi="ar-SA"/>
    </w:rPr>
  </w:style>
  <w:style w:type="paragraph" w:customStyle="1" w:styleId="Carding">
    <w:name w:val="Carding"/>
    <w:basedOn w:val="Normal"/>
    <w:uiPriority w:val="99"/>
    <w:qFormat/>
    <w:rsid w:val="00C96995"/>
    <w:rPr>
      <w:rFonts w:ascii="Avenir LT Std 45 Book" w:eastAsia="Times New Roman" w:hAnsi="Avenir LT Std 45 Book"/>
      <w:sz w:val="18"/>
      <w:szCs w:val="24"/>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
    <w:basedOn w:val="DefaultParagraphFont"/>
    <w:uiPriority w:val="1"/>
    <w:qFormat/>
    <w:rsid w:val="00C96995"/>
    <w:rPr>
      <w:rFonts w:ascii="Arial Narrow" w:hAnsi="Arial Narrow"/>
      <w:b/>
      <w:noProof w:val="0"/>
      <w:sz w:val="22"/>
      <w:szCs w:val="60"/>
      <w:lang w:val="en-US" w:eastAsia="en-US" w:bidi="ar-SA"/>
    </w:rPr>
  </w:style>
  <w:style w:type="character" w:customStyle="1" w:styleId="aunderline">
    <w:name w:val="aunderline"/>
    <w:basedOn w:val="DefaultParagraphFont"/>
    <w:qFormat/>
    <w:rsid w:val="00C96995"/>
    <w:rPr>
      <w:rFonts w:ascii="Times New Roman" w:hAnsi="Times New Roman"/>
      <w:sz w:val="20"/>
      <w:szCs w:val="24"/>
      <w:u w:val="thick"/>
    </w:rPr>
  </w:style>
  <w:style w:type="character" w:customStyle="1" w:styleId="tagChar1">
    <w:name w:val="tag Char1"/>
    <w:aliases w:val="Small Text Char1,Heading 2 Char Char Char Char Char Char"/>
    <w:basedOn w:val="DefaultParagraphFont"/>
    <w:rsid w:val="00C96995"/>
    <w:rPr>
      <w:b/>
      <w:noProof w:val="0"/>
      <w:sz w:val="24"/>
      <w:lang w:val="en-US" w:eastAsia="en-US" w:bidi="ar-SA"/>
    </w:rPr>
  </w:style>
  <w:style w:type="character" w:customStyle="1" w:styleId="tagChar2">
    <w:name w:val="tag Char2"/>
    <w:basedOn w:val="DefaultParagraphFont"/>
    <w:uiPriority w:val="9"/>
    <w:qFormat/>
    <w:rsid w:val="00C96995"/>
    <w:rPr>
      <w:b/>
      <w:noProof w:val="0"/>
      <w:sz w:val="24"/>
      <w:lang w:val="en-US" w:eastAsia="en-US" w:bidi="ar-SA"/>
    </w:rPr>
  </w:style>
  <w:style w:type="character" w:customStyle="1" w:styleId="Taggin-New">
    <w:name w:val="Taggin - New"/>
    <w:basedOn w:val="DefaultParagraphFont"/>
    <w:rsid w:val="00C96995"/>
    <w:rPr>
      <w:rFonts w:ascii="Arial Narrow" w:hAnsi="Arial Narrow"/>
      <w:b/>
      <w:sz w:val="22"/>
    </w:rPr>
  </w:style>
  <w:style w:type="character" w:customStyle="1" w:styleId="Boxing-New">
    <w:name w:val="Boxing - New"/>
    <w:basedOn w:val="DefaultParagraphFont"/>
    <w:rsid w:val="00C96995"/>
    <w:rPr>
      <w:rFonts w:ascii="Arial Narrow" w:hAnsi="Arial Narrow"/>
      <w:sz w:val="16"/>
      <w:u w:val="none"/>
      <w:bdr w:val="single" w:sz="4" w:space="0" w:color="auto"/>
    </w:rPr>
  </w:style>
  <w:style w:type="character" w:customStyle="1" w:styleId="ilad">
    <w:name w:val="il_ad"/>
    <w:rsid w:val="00C96995"/>
  </w:style>
  <w:style w:type="paragraph" w:customStyle="1" w:styleId="CardsHighlighted">
    <w:name w:val="Cards Highlighted"/>
    <w:next w:val="Normal"/>
    <w:link w:val="CardsHighlightedChar"/>
    <w:qFormat/>
    <w:rsid w:val="00C96995"/>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C96995"/>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C96995"/>
    <w:rPr>
      <w:rFonts w:ascii="Garamond" w:hAnsi="Garamond"/>
      <w:sz w:val="22"/>
      <w:szCs w:val="24"/>
      <w:u w:val="single"/>
      <w:lang w:val="en-US" w:eastAsia="en-US" w:bidi="ar-SA"/>
    </w:rPr>
  </w:style>
  <w:style w:type="paragraph" w:customStyle="1" w:styleId="Style2">
    <w:name w:val="Style2"/>
    <w:basedOn w:val="Heading4"/>
    <w:uiPriority w:val="99"/>
    <w:qFormat/>
    <w:rsid w:val="00C96995"/>
    <w:pPr>
      <w:spacing w:before="0"/>
    </w:pPr>
    <w:rPr>
      <w:rFonts w:eastAsia="Times New Roman" w:cs="Times New Roman"/>
      <w:bCs/>
      <w:caps/>
      <w:szCs w:val="20"/>
    </w:rPr>
  </w:style>
  <w:style w:type="character" w:customStyle="1" w:styleId="pagetitle">
    <w:name w:val="pagetitle"/>
    <w:basedOn w:val="DefaultParagraphFont"/>
    <w:rsid w:val="00C96995"/>
  </w:style>
  <w:style w:type="paragraph" w:customStyle="1" w:styleId="text">
    <w:name w:val="text"/>
    <w:basedOn w:val="Normal"/>
    <w:uiPriority w:val="99"/>
    <w:qFormat/>
    <w:rsid w:val="00C96995"/>
    <w:pPr>
      <w:spacing w:before="100" w:beforeAutospacing="1" w:after="100" w:afterAutospacing="1"/>
    </w:pPr>
    <w:rPr>
      <w:rFonts w:ascii="Avenir LT Std 45 Book" w:eastAsia="Times New Roman" w:hAnsi="Avenir LT Std 45 Book"/>
      <w:szCs w:val="24"/>
    </w:rPr>
  </w:style>
  <w:style w:type="character" w:customStyle="1" w:styleId="StyleUnderlineCharChar9ptBold1">
    <w:name w:val="Style Underline Char Char + 9 pt Bold1"/>
    <w:rsid w:val="00C9699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96995"/>
    <w:rPr>
      <w:rFonts w:ascii="Times New Roman" w:hAnsi="Times New Roman"/>
      <w:sz w:val="20"/>
      <w:szCs w:val="24"/>
      <w:u w:val="single"/>
      <w:lang w:val="en-US" w:eastAsia="en-US" w:bidi="ar-SA"/>
    </w:rPr>
  </w:style>
  <w:style w:type="character" w:customStyle="1" w:styleId="Style9ptBoldUnderline">
    <w:name w:val="Style 9 pt Bold Underline"/>
    <w:rsid w:val="00C96995"/>
    <w:rPr>
      <w:b/>
      <w:bCs/>
      <w:sz w:val="20"/>
      <w:u w:val="single"/>
    </w:rPr>
  </w:style>
  <w:style w:type="paragraph" w:customStyle="1" w:styleId="StyleUnderline9pt0">
    <w:name w:val="Style Underline + 9 pt"/>
    <w:link w:val="StyleUnderline9ptChar"/>
    <w:qFormat/>
    <w:rsid w:val="00C96995"/>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C96995"/>
    <w:rPr>
      <w:rFonts w:ascii="Arial" w:eastAsia="Times New Roman" w:hAnsi="Arial" w:cs="Times New Roman"/>
      <w:szCs w:val="20"/>
      <w:u w:val="single"/>
    </w:rPr>
  </w:style>
  <w:style w:type="character" w:customStyle="1" w:styleId="StyleUnderlineChar1Bold">
    <w:name w:val="Style Underline Char1 + Bold"/>
    <w:rsid w:val="00C9699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96995"/>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C96995"/>
    <w:rPr>
      <w:rFonts w:ascii="Avenir LT Std 45 Book" w:hAnsi="Avenir LT Std 45 Book" w:cs="Times New Roman"/>
      <w:kern w:val="32"/>
      <w:sz w:val="24"/>
      <w:szCs w:val="20"/>
      <w:u w:val="single"/>
      <w:lang w:eastAsia="ar-SA"/>
    </w:rPr>
  </w:style>
  <w:style w:type="character" w:customStyle="1" w:styleId="TagsCharCharChar">
    <w:name w:val="Tags Char Char Char"/>
    <w:basedOn w:val="DefaultParagraphFont"/>
    <w:rsid w:val="00C96995"/>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C96995"/>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C96995"/>
    <w:rPr>
      <w:color w:val="000000"/>
      <w:sz w:val="20"/>
      <w:u w:val="single"/>
    </w:rPr>
  </w:style>
  <w:style w:type="character" w:customStyle="1" w:styleId="Style11ptBlack">
    <w:name w:val="Style 11 pt Black"/>
    <w:basedOn w:val="DefaultParagraphFont"/>
    <w:rsid w:val="00C96995"/>
    <w:rPr>
      <w:color w:val="000000"/>
      <w:sz w:val="20"/>
    </w:rPr>
  </w:style>
  <w:style w:type="character" w:customStyle="1" w:styleId="StyleUnderlineCharTimesBold">
    <w:name w:val="Style Underline Char + Times Bold"/>
    <w:basedOn w:val="DefaultParagraphFont"/>
    <w:rsid w:val="00C96995"/>
    <w:rPr>
      <w:rFonts w:ascii="Times" w:hAnsi="Times"/>
      <w:b w:val="0"/>
      <w:bCs/>
      <w:sz w:val="20"/>
      <w:u w:val="single"/>
    </w:rPr>
  </w:style>
  <w:style w:type="character" w:customStyle="1" w:styleId="blubigktbiz">
    <w:name w:val="blubigktbiz"/>
    <w:rsid w:val="00C96995"/>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96995"/>
  </w:style>
  <w:style w:type="character" w:customStyle="1" w:styleId="StyleevidencetextBorderSinglesolidlineAuto05ptLChar">
    <w:name w:val="Style evidence text + Border: : (Single solid line Auto  0.5 pt L... Char"/>
    <w:link w:val="StyleevidencetextBorderSinglesolidlineAuto05ptL"/>
    <w:rsid w:val="00C96995"/>
    <w:rPr>
      <w:rFonts w:ascii="Avenir LT Std 45 Book" w:hAnsi="Avenir LT Std 45 Book" w:cs="Times New Roman"/>
      <w:color w:val="000000"/>
      <w:sz w:val="24"/>
      <w:lang w:val="x-none" w:eastAsia="x-none"/>
    </w:rPr>
  </w:style>
  <w:style w:type="character" w:customStyle="1" w:styleId="Style4CharChar">
    <w:name w:val="Style4 Char Char"/>
    <w:basedOn w:val="DefaultParagraphFont"/>
    <w:rsid w:val="00C96995"/>
    <w:rPr>
      <w:rFonts w:ascii="Arial Narrow" w:hAnsi="Arial Narrow"/>
      <w:noProof w:val="0"/>
      <w:szCs w:val="24"/>
      <w:u w:val="single"/>
      <w:lang w:val="en-US" w:eastAsia="en-US" w:bidi="ar-SA"/>
    </w:rPr>
  </w:style>
  <w:style w:type="character" w:customStyle="1" w:styleId="BodyText3Char1">
    <w:name w:val="Body Text 3 Char1"/>
    <w:basedOn w:val="DefaultParagraphFont"/>
    <w:rsid w:val="00C96995"/>
    <w:rPr>
      <w:rFonts w:ascii="Times New Roman" w:hAnsi="Times New Roman" w:cs="Times New Roman"/>
      <w:sz w:val="16"/>
      <w:szCs w:val="16"/>
    </w:rPr>
  </w:style>
  <w:style w:type="character" w:customStyle="1" w:styleId="StyleEmphasisArial12ptBold">
    <w:name w:val="Style Emphasis + Arial 12 pt Bold"/>
    <w:rsid w:val="00C96995"/>
    <w:rPr>
      <w:rFonts w:ascii="Arial" w:hAnsi="Arial"/>
      <w:b/>
      <w:bCs/>
      <w:i/>
      <w:iCs/>
      <w:sz w:val="24"/>
    </w:rPr>
  </w:style>
  <w:style w:type="character" w:customStyle="1" w:styleId="super">
    <w:name w:val="super"/>
    <w:rsid w:val="00C96995"/>
  </w:style>
  <w:style w:type="character" w:customStyle="1" w:styleId="text30">
    <w:name w:val="text30"/>
    <w:rsid w:val="00C96995"/>
  </w:style>
  <w:style w:type="character" w:customStyle="1" w:styleId="uppercase">
    <w:name w:val="uppercase"/>
    <w:rsid w:val="00C96995"/>
  </w:style>
  <w:style w:type="character" w:customStyle="1" w:styleId="bodytext0">
    <w:name w:val="bodytext"/>
    <w:rsid w:val="00C96995"/>
  </w:style>
  <w:style w:type="character" w:customStyle="1" w:styleId="entry-title">
    <w:name w:val="entry-title"/>
    <w:rsid w:val="00C96995"/>
  </w:style>
  <w:style w:type="character" w:customStyle="1" w:styleId="BodyTextIndentChar1">
    <w:name w:val="Body Text Indent Char1"/>
    <w:basedOn w:val="DefaultParagraphFont"/>
    <w:uiPriority w:val="99"/>
    <w:rsid w:val="00C96995"/>
    <w:rPr>
      <w:rFonts w:ascii="Times New Roman" w:hAnsi="Times New Roman" w:cs="Times New Roman"/>
      <w:sz w:val="20"/>
    </w:rPr>
  </w:style>
  <w:style w:type="character" w:customStyle="1" w:styleId="Style6pt">
    <w:name w:val="Style 6 pt"/>
    <w:basedOn w:val="DefaultParagraphFont"/>
    <w:qFormat/>
    <w:rsid w:val="00C96995"/>
    <w:rPr>
      <w:sz w:val="12"/>
    </w:rPr>
  </w:style>
  <w:style w:type="character" w:customStyle="1" w:styleId="CiteCharCharCharCharCharChar">
    <w:name w:val="Cite Char Char Char Char Char Char"/>
    <w:basedOn w:val="DefaultParagraphFont"/>
    <w:link w:val="CiteCharCharCharCharChar"/>
    <w:rsid w:val="00C96995"/>
    <w:rPr>
      <w:b/>
      <w:szCs w:val="24"/>
      <w:u w:val="single"/>
    </w:rPr>
  </w:style>
  <w:style w:type="character" w:customStyle="1" w:styleId="mainbody1">
    <w:name w:val="mainbody1"/>
    <w:basedOn w:val="DefaultParagraphFont"/>
    <w:rsid w:val="00C96995"/>
    <w:rPr>
      <w:rFonts w:ascii="Verdana" w:hAnsi="Verdana" w:hint="default"/>
      <w:color w:val="000000"/>
      <w:sz w:val="22"/>
      <w:szCs w:val="22"/>
    </w:rPr>
  </w:style>
  <w:style w:type="character" w:customStyle="1" w:styleId="ssl4">
    <w:name w:val="ss_l4"/>
    <w:basedOn w:val="DefaultParagraphFont"/>
    <w:rsid w:val="00C96995"/>
  </w:style>
  <w:style w:type="paragraph" w:customStyle="1" w:styleId="StyleNormalWeb11ptUnderline">
    <w:name w:val="Style Normal (Web) + 11 pt Underline"/>
    <w:basedOn w:val="NormalWeb"/>
    <w:link w:val="StyleNormalWeb11ptUnderlineChar"/>
    <w:qFormat/>
    <w:rsid w:val="00C96995"/>
    <w:rPr>
      <w:rFonts w:eastAsia="Calibri"/>
      <w:u w:val="single"/>
    </w:rPr>
  </w:style>
  <w:style w:type="character" w:customStyle="1" w:styleId="StyleNormalWeb11ptUnderlineChar">
    <w:name w:val="Style Normal (Web) + 11 pt Underline Char"/>
    <w:basedOn w:val="DefaultParagraphFont"/>
    <w:link w:val="StyleNormalWeb11ptUnderline"/>
    <w:rsid w:val="00C96995"/>
    <w:rPr>
      <w:rFonts w:ascii="Times New Roman" w:eastAsia="Calibri" w:hAnsi="Times New Roman" w:cs="Times New Roman"/>
      <w:sz w:val="24"/>
      <w:szCs w:val="24"/>
      <w:u w:val="single"/>
    </w:rPr>
  </w:style>
  <w:style w:type="character" w:customStyle="1" w:styleId="cit-first-element">
    <w:name w:val="cit-first-element"/>
    <w:basedOn w:val="DefaultParagraphFont"/>
    <w:rsid w:val="00C96995"/>
  </w:style>
  <w:style w:type="character" w:customStyle="1" w:styleId="title1">
    <w:name w:val="title1"/>
    <w:basedOn w:val="DefaultParagraphFont"/>
    <w:rsid w:val="00C96995"/>
  </w:style>
  <w:style w:type="character" w:customStyle="1" w:styleId="StyleThickunderline1">
    <w:name w:val="Style Thick underline1"/>
    <w:basedOn w:val="DefaultParagraphFont"/>
    <w:rsid w:val="00C96995"/>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C96995"/>
    <w:rPr>
      <w:rFonts w:ascii="Georgia" w:hAnsi="Georgia"/>
    </w:rPr>
  </w:style>
  <w:style w:type="character" w:customStyle="1" w:styleId="FooterChar1">
    <w:name w:val="Footer Char1"/>
    <w:basedOn w:val="DefaultParagraphFont"/>
    <w:uiPriority w:val="99"/>
    <w:semiHidden/>
    <w:rsid w:val="00C96995"/>
    <w:rPr>
      <w:rFonts w:ascii="Georgia" w:hAnsi="Georgia"/>
    </w:rPr>
  </w:style>
  <w:style w:type="character" w:customStyle="1" w:styleId="UnderlineBold0">
    <w:name w:val="Underline Bold"/>
    <w:qFormat/>
    <w:rsid w:val="00C96995"/>
    <w:rPr>
      <w:b/>
      <w:sz w:val="20"/>
      <w:u w:val="single"/>
    </w:rPr>
  </w:style>
  <w:style w:type="character" w:customStyle="1" w:styleId="NormalTextChar">
    <w:name w:val="Normal Text Char"/>
    <w:link w:val="NormalText"/>
    <w:rsid w:val="00C96995"/>
    <w:rPr>
      <w:rFonts w:ascii="Avenir LT Std 45 Book" w:eastAsia="Times New Roman" w:hAnsi="Avenir LT Std 45 Book" w:cs="Times New Roman"/>
      <w:sz w:val="24"/>
      <w:szCs w:val="26"/>
    </w:rPr>
  </w:style>
  <w:style w:type="paragraph" w:customStyle="1" w:styleId="TableParagraph">
    <w:name w:val="Table Paragraph"/>
    <w:basedOn w:val="Normal"/>
    <w:uiPriority w:val="1"/>
    <w:qFormat/>
    <w:rsid w:val="00C96995"/>
    <w:pPr>
      <w:widowControl w:val="0"/>
    </w:pPr>
    <w:rPr>
      <w:rFonts w:ascii="Avenir LT Std 45 Book" w:hAnsi="Avenir LT Std 45 Book"/>
    </w:rPr>
  </w:style>
  <w:style w:type="character" w:customStyle="1" w:styleId="UnderlineChar0">
    <w:name w:val="UnderlineChar"/>
    <w:rsid w:val="00C96995"/>
    <w:rPr>
      <w:sz w:val="24"/>
      <w:u w:val="single"/>
      <w:shd w:val="clear" w:color="auto" w:fill="auto"/>
    </w:rPr>
  </w:style>
  <w:style w:type="character" w:customStyle="1" w:styleId="foreground">
    <w:name w:val="foreground"/>
    <w:basedOn w:val="DefaultParagraphFont"/>
    <w:rsid w:val="00C96995"/>
  </w:style>
  <w:style w:type="paragraph" w:customStyle="1" w:styleId="StyleCircled11pt">
    <w:name w:val="Style Circled + 11 pt"/>
    <w:basedOn w:val="Normal"/>
    <w:link w:val="StyleCircled11ptChar"/>
    <w:qFormat/>
    <w:rsid w:val="00C96995"/>
    <w:rPr>
      <w:rFonts w:ascii="Avenir LT Std 45 Book" w:eastAsia="Times New Roman" w:hAnsi="Avenir LT Std 45 Book"/>
      <w:b/>
      <w:bCs/>
      <w:u w:val="single"/>
    </w:rPr>
  </w:style>
  <w:style w:type="character" w:customStyle="1" w:styleId="StyleCircled11ptChar">
    <w:name w:val="Style Circled + 11 pt Char"/>
    <w:link w:val="StyleCircled11pt"/>
    <w:rsid w:val="00C96995"/>
    <w:rPr>
      <w:rFonts w:ascii="Avenir LT Std 45 Book" w:eastAsia="Times New Roman" w:hAnsi="Avenir LT Std 45 Book" w:cs="Times New Roman"/>
      <w:b/>
      <w:bCs/>
      <w:sz w:val="24"/>
      <w:u w:val="single"/>
    </w:rPr>
  </w:style>
  <w:style w:type="paragraph" w:customStyle="1" w:styleId="StyleUnunderlined10ptThickunderline">
    <w:name w:val="Style Ununderlined + 10 pt Thick underline"/>
    <w:basedOn w:val="Normal"/>
    <w:link w:val="StyleUnunderlined10ptThickunderlineChar"/>
    <w:qFormat/>
    <w:rsid w:val="00C96995"/>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C96995"/>
    <w:rPr>
      <w:rFonts w:ascii="Times" w:eastAsia="Times New Roman" w:hAnsi="Times" w:cs="Times New Roman"/>
      <w:sz w:val="24"/>
      <w:szCs w:val="28"/>
      <w:u w:val="single"/>
    </w:rPr>
  </w:style>
  <w:style w:type="paragraph" w:customStyle="1" w:styleId="cite20">
    <w:name w:val="cite2"/>
    <w:basedOn w:val="Normal"/>
    <w:uiPriority w:val="99"/>
    <w:qFormat/>
    <w:rsid w:val="00C96995"/>
    <w:rPr>
      <w:rFonts w:ascii="Avenir LT Std 45 Book" w:eastAsia="Times New Roman" w:hAnsi="Avenir LT Std 45 Book"/>
      <w:color w:val="000000"/>
      <w:szCs w:val="20"/>
    </w:rPr>
  </w:style>
  <w:style w:type="character" w:customStyle="1" w:styleId="postby">
    <w:name w:val="post_by"/>
    <w:basedOn w:val="DefaultParagraphFont"/>
    <w:rsid w:val="00C96995"/>
  </w:style>
  <w:style w:type="character" w:customStyle="1" w:styleId="Style11ptBorderSinglesolidlineAuto05ptLinewidth">
    <w:name w:val="Style 11 pt Border: : (Single solid line Auto  0.5 pt Line width)"/>
    <w:rsid w:val="00C96995"/>
    <w:rPr>
      <w:sz w:val="20"/>
      <w:bdr w:val="single" w:sz="4" w:space="0" w:color="auto" w:frame="1"/>
    </w:rPr>
  </w:style>
  <w:style w:type="character" w:customStyle="1" w:styleId="StyleUnderlineChar9ptBorderSinglesolidlineAuto0">
    <w:name w:val="Style Underline Char + 9 pt Border: : (Single solid line Auto  0..."/>
    <w:rsid w:val="00C96995"/>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C9699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9699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9699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96995"/>
    <w:rPr>
      <w:sz w:val="20"/>
      <w:szCs w:val="24"/>
      <w:u w:val="single"/>
      <w:bdr w:val="single" w:sz="4" w:space="0" w:color="auto"/>
      <w:lang w:val="en-US" w:eastAsia="en-US" w:bidi="ar-SA"/>
    </w:rPr>
  </w:style>
  <w:style w:type="character" w:customStyle="1" w:styleId="StyleLatinGaramondUnderline">
    <w:name w:val="Style (Latin) Garamond Underline"/>
    <w:rsid w:val="00C96995"/>
    <w:rPr>
      <w:rFonts w:ascii="Times New Roman" w:hAnsi="Times New Roman"/>
      <w:sz w:val="20"/>
      <w:u w:val="single"/>
    </w:rPr>
  </w:style>
  <w:style w:type="character" w:customStyle="1" w:styleId="StyleLatinGaramond">
    <w:name w:val="Style (Latin) Garamond"/>
    <w:rsid w:val="00C96995"/>
    <w:rPr>
      <w:rFonts w:ascii="Times New Roman" w:hAnsi="Times New Roman"/>
      <w:sz w:val="20"/>
    </w:rPr>
  </w:style>
  <w:style w:type="character" w:customStyle="1" w:styleId="styletimesnewroman12ptbold0">
    <w:name w:val="styletimesnewroman12ptbold"/>
    <w:basedOn w:val="DefaultParagraphFont"/>
    <w:rsid w:val="00C96995"/>
  </w:style>
  <w:style w:type="character" w:customStyle="1" w:styleId="CharCharCharCharChar">
    <w:name w:val="Char Char Char Char Char"/>
    <w:aliases w:val="Char Char Char Char,Char Char Char Char Char Char Char1,Heading 2 Char1 Char Char Char Char Char Char"/>
    <w:basedOn w:val="DefaultParagraphFont"/>
    <w:rsid w:val="00C96995"/>
    <w:rPr>
      <w:rFonts w:cs="Arial"/>
      <w:b/>
      <w:bCs/>
      <w:iCs/>
      <w:sz w:val="24"/>
      <w:szCs w:val="28"/>
      <w:lang w:val="en-US" w:eastAsia="en-US" w:bidi="ar-SA"/>
    </w:rPr>
  </w:style>
  <w:style w:type="character" w:customStyle="1" w:styleId="mainheading">
    <w:name w:val="mainheading"/>
    <w:basedOn w:val="DefaultParagraphFont"/>
    <w:rsid w:val="00C96995"/>
  </w:style>
  <w:style w:type="paragraph" w:customStyle="1" w:styleId="BoldandUnderlineChar2CharChar">
    <w:name w:val="Bold and Underline Char2 Char Char"/>
    <w:basedOn w:val="Normal"/>
    <w:link w:val="BoldandUnderlineChar2CharCharChar"/>
    <w:qFormat/>
    <w:rsid w:val="00C96995"/>
    <w:rPr>
      <w:rFonts w:ascii="Avenir LT Std 45 Book" w:eastAsia="Times New Roman" w:hAnsi="Avenir LT Std 45 Book"/>
      <w:b/>
      <w:szCs w:val="24"/>
      <w:u w:val="single"/>
    </w:rPr>
  </w:style>
  <w:style w:type="character" w:customStyle="1" w:styleId="BoldandUnderlineChar2CharCharChar">
    <w:name w:val="Bold and Underline Char2 Char Char Char"/>
    <w:basedOn w:val="DefaultParagraphFont"/>
    <w:link w:val="BoldandUnderlineChar2CharChar"/>
    <w:rsid w:val="00C96995"/>
    <w:rPr>
      <w:rFonts w:ascii="Avenir LT Std 45 Book" w:eastAsia="Times New Roman" w:hAnsi="Avenir LT Std 45 Book" w:cs="Times New Roman"/>
      <w:b/>
      <w:sz w:val="24"/>
      <w:szCs w:val="24"/>
      <w:u w:val="single"/>
    </w:rPr>
  </w:style>
  <w:style w:type="character" w:customStyle="1" w:styleId="StyleUnderlineChar9ptChar">
    <w:name w:val="Style Underline Char + 9 pt Char"/>
    <w:basedOn w:val="IntenseEmphasis"/>
    <w:rsid w:val="00C96995"/>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C96995"/>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C96995"/>
    <w:rPr>
      <w:sz w:val="16"/>
    </w:rPr>
  </w:style>
  <w:style w:type="paragraph" w:customStyle="1" w:styleId="Reduce8pt">
    <w:name w:val="Reduce 8pt"/>
    <w:basedOn w:val="Normal"/>
    <w:link w:val="Reduce8ptCharChar"/>
    <w:qFormat/>
    <w:rsid w:val="00C96995"/>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C96995"/>
    <w:pPr>
      <w:contextualSpacing/>
    </w:pPr>
    <w:rPr>
      <w:rFonts w:ascii="Avenir LT Std 45 Book" w:eastAsia="Calibri" w:hAnsi="Avenir LT Std 45 Book"/>
    </w:rPr>
  </w:style>
  <w:style w:type="character" w:customStyle="1" w:styleId="CardIndentedChar">
    <w:name w:val="Card (Indented) Char"/>
    <w:link w:val="CardIndented"/>
    <w:locked/>
    <w:rsid w:val="00C96995"/>
    <w:rPr>
      <w:rFonts w:ascii="Avenir LT Std 45 Book" w:hAnsi="Avenir LT Std 45 Book" w:cs="Times New Roman"/>
      <w:sz w:val="24"/>
    </w:rPr>
  </w:style>
  <w:style w:type="character" w:customStyle="1" w:styleId="citenon-boldChar">
    <w:name w:val="cite non-bold Char"/>
    <w:basedOn w:val="DefaultParagraphFont"/>
    <w:link w:val="citenon-bold"/>
    <w:locked/>
    <w:rsid w:val="00C96995"/>
    <w:rPr>
      <w:rFonts w:ascii="Garamond" w:eastAsia="Times New Roman" w:hAnsi="Garamond" w:cs="Times New Roman"/>
      <w:sz w:val="24"/>
      <w:szCs w:val="20"/>
    </w:rPr>
  </w:style>
  <w:style w:type="character" w:customStyle="1" w:styleId="boldciteChar4">
    <w:name w:val="bold cite Char4"/>
    <w:link w:val="boldcite"/>
    <w:locked/>
    <w:rsid w:val="00C96995"/>
    <w:rPr>
      <w:rFonts w:eastAsia="Times New Roman" w:cs="Arial"/>
      <w:b/>
      <w:color w:val="000000"/>
      <w:sz w:val="20"/>
      <w:szCs w:val="24"/>
      <w:u w:val="thick" w:color="000000"/>
    </w:rPr>
  </w:style>
  <w:style w:type="paragraph" w:customStyle="1" w:styleId="boldcite">
    <w:name w:val="bold cite"/>
    <w:basedOn w:val="Normal"/>
    <w:link w:val="boldciteChar4"/>
    <w:qFormat/>
    <w:rsid w:val="00C96995"/>
    <w:rPr>
      <w:rFonts w:asciiTheme="minorHAnsi" w:eastAsia="Times New Roman" w:hAnsiTheme="minorHAnsi" w:cs="Arial"/>
      <w:b/>
      <w:color w:val="000000"/>
      <w:sz w:val="20"/>
      <w:szCs w:val="24"/>
      <w:u w:val="thick" w:color="000000"/>
    </w:rPr>
  </w:style>
  <w:style w:type="paragraph" w:customStyle="1" w:styleId="Style7">
    <w:name w:val="Style7"/>
    <w:basedOn w:val="Normal"/>
    <w:uiPriority w:val="99"/>
    <w:qFormat/>
    <w:rsid w:val="00C96995"/>
    <w:pPr>
      <w:widowControl w:val="0"/>
      <w:autoSpaceDE w:val="0"/>
      <w:autoSpaceDN w:val="0"/>
      <w:adjustRightInd w:val="0"/>
      <w:spacing w:line="229" w:lineRule="exact"/>
    </w:pPr>
    <w:rPr>
      <w:rFonts w:ascii="Avenir LT Std 45 Book" w:eastAsia="Times New Roman" w:hAnsi="Avenir LT Std 45 Book"/>
      <w:szCs w:val="24"/>
    </w:rPr>
  </w:style>
  <w:style w:type="paragraph" w:customStyle="1" w:styleId="TagCite0">
    <w:name w:val="TagCite"/>
    <w:basedOn w:val="Normal"/>
    <w:uiPriority w:val="99"/>
    <w:qFormat/>
    <w:rsid w:val="00C96995"/>
    <w:rPr>
      <w:rFonts w:ascii="Avenir LT Std 45 Book" w:eastAsia="Calibri" w:hAnsi="Avenir LT Std 45 Book"/>
      <w:b/>
      <w:szCs w:val="24"/>
    </w:rPr>
  </w:style>
  <w:style w:type="character" w:customStyle="1" w:styleId="HeadingsBaseChar">
    <w:name w:val="Headings Base Char"/>
    <w:basedOn w:val="DefaultParagraphFont"/>
    <w:link w:val="HeadingsBase"/>
    <w:locked/>
    <w:rsid w:val="00C96995"/>
    <w:rPr>
      <w:rFonts w:ascii="Times New Roman" w:hAnsi="Times New Roman" w:cs="Times New Roman"/>
      <w:b/>
      <w:sz w:val="32"/>
    </w:rPr>
  </w:style>
  <w:style w:type="paragraph" w:customStyle="1" w:styleId="HeadingsBase">
    <w:name w:val="Headings Base"/>
    <w:basedOn w:val="Normal"/>
    <w:link w:val="HeadingsBaseChar"/>
    <w:qFormat/>
    <w:rsid w:val="00C96995"/>
    <w:pPr>
      <w:keepNext/>
      <w:keepLines/>
      <w:suppressAutoHyphens/>
      <w:spacing w:before="20" w:after="120"/>
      <w:jc w:val="center"/>
    </w:pPr>
    <w:rPr>
      <w:b/>
      <w:sz w:val="32"/>
    </w:rPr>
  </w:style>
  <w:style w:type="paragraph" w:customStyle="1" w:styleId="HeadingFake">
    <w:name w:val="Heading Fake"/>
    <w:basedOn w:val="Heading3"/>
    <w:uiPriority w:val="99"/>
    <w:qFormat/>
    <w:rsid w:val="00C96995"/>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C96995"/>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C96995"/>
  </w:style>
  <w:style w:type="paragraph" w:customStyle="1" w:styleId="SchoolWorksCited">
    <w:name w:val="School Works Cited"/>
    <w:basedOn w:val="SchoolPaper"/>
    <w:uiPriority w:val="99"/>
    <w:qFormat/>
    <w:rsid w:val="00C96995"/>
  </w:style>
  <w:style w:type="paragraph" w:customStyle="1" w:styleId="BlockQuote">
    <w:name w:val="Block Quote"/>
    <w:basedOn w:val="Normal"/>
    <w:uiPriority w:val="99"/>
    <w:qFormat/>
    <w:rsid w:val="00C96995"/>
    <w:pPr>
      <w:ind w:left="720" w:right="720"/>
    </w:pPr>
    <w:rPr>
      <w:rFonts w:ascii="Avenir LT Std 45 Book" w:eastAsia="Calibri" w:hAnsi="Avenir LT Std 45 Book"/>
    </w:rPr>
  </w:style>
  <w:style w:type="paragraph" w:customStyle="1" w:styleId="PaperBody">
    <w:name w:val="Paper Body"/>
    <w:basedOn w:val="Normal"/>
    <w:uiPriority w:val="99"/>
    <w:qFormat/>
    <w:rsid w:val="00C96995"/>
    <w:pPr>
      <w:spacing w:line="480" w:lineRule="auto"/>
      <w:ind w:firstLine="720"/>
    </w:pPr>
    <w:rPr>
      <w:rFonts w:ascii="Avenir LT Std 45 Book" w:eastAsia="Calibri" w:hAnsi="Avenir LT Std 45 Book"/>
      <w:szCs w:val="24"/>
    </w:rPr>
  </w:style>
  <w:style w:type="paragraph" w:customStyle="1" w:styleId="PaperCitation">
    <w:name w:val="Paper Citation"/>
    <w:basedOn w:val="Normal"/>
    <w:uiPriority w:val="99"/>
    <w:qFormat/>
    <w:rsid w:val="00C96995"/>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C96995"/>
    <w:rPr>
      <w:rFonts w:ascii="Avenir LT Std 45 Book" w:eastAsia="Times New Roman" w:hAnsi="Avenir LT Std 45 Book" w:cs="Times New Roman"/>
      <w:b/>
      <w:bCs/>
      <w:sz w:val="32"/>
      <w:szCs w:val="24"/>
      <w:u w:val="single"/>
      <w:lang w:bidi="en-US"/>
    </w:rPr>
  </w:style>
  <w:style w:type="paragraph" w:customStyle="1" w:styleId="WW-Default">
    <w:name w:val="WW-Default"/>
    <w:uiPriority w:val="99"/>
    <w:qFormat/>
    <w:rsid w:val="00C96995"/>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C9699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ocked/>
    <w:rsid w:val="00C96995"/>
    <w:rPr>
      <w:rFonts w:ascii="Times New Roman" w:hAnsi="Times New Roman" w:cs="Times New Roman"/>
      <w:b/>
      <w:sz w:val="20"/>
    </w:rPr>
  </w:style>
  <w:style w:type="paragraph" w:customStyle="1" w:styleId="MicroText">
    <w:name w:val="MicroText"/>
    <w:basedOn w:val="Normal"/>
    <w:next w:val="Normal"/>
    <w:link w:val="MicroTextChar"/>
    <w:qFormat/>
    <w:rsid w:val="00C96995"/>
    <w:rPr>
      <w:rFonts w:ascii="Arial Narrow" w:hAnsi="Arial Narrow" w:cstheme="minorBidi"/>
      <w:sz w:val="12"/>
      <w:szCs w:val="24"/>
    </w:rPr>
  </w:style>
  <w:style w:type="character" w:customStyle="1" w:styleId="Footnote2Char">
    <w:name w:val="Footnote2 Char"/>
    <w:link w:val="Footnote2"/>
    <w:locked/>
    <w:rsid w:val="00C96995"/>
  </w:style>
  <w:style w:type="paragraph" w:customStyle="1" w:styleId="Footnote2">
    <w:name w:val="Footnote2"/>
    <w:basedOn w:val="Normal"/>
    <w:next w:val="Normal"/>
    <w:link w:val="Footnote2Char"/>
    <w:autoRedefine/>
    <w:qFormat/>
    <w:rsid w:val="00C96995"/>
    <w:pPr>
      <w:spacing w:after="120" w:line="480" w:lineRule="auto"/>
    </w:pPr>
    <w:rPr>
      <w:rFonts w:asciiTheme="minorHAnsi" w:hAnsiTheme="minorHAnsi" w:cstheme="minorBidi"/>
      <w:sz w:val="22"/>
    </w:rPr>
  </w:style>
  <w:style w:type="paragraph" w:customStyle="1" w:styleId="indent">
    <w:name w:val="indent"/>
    <w:basedOn w:val="Normal"/>
    <w:uiPriority w:val="99"/>
    <w:qFormat/>
    <w:rsid w:val="00C96995"/>
    <w:pPr>
      <w:spacing w:before="100" w:beforeAutospacing="1" w:after="100" w:afterAutospacing="1"/>
    </w:pPr>
    <w:rPr>
      <w:rFonts w:ascii="Avenir LT Std 45 Book" w:eastAsia="Times New Roman" w:hAnsi="Avenir LT Std 45 Book"/>
      <w:szCs w:val="24"/>
    </w:rPr>
  </w:style>
  <w:style w:type="paragraph" w:customStyle="1" w:styleId="PageHeaderLine1">
    <w:name w:val="PageHeaderLine1"/>
    <w:basedOn w:val="Normal"/>
    <w:uiPriority w:val="99"/>
    <w:qFormat/>
    <w:rsid w:val="00C96995"/>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C96995"/>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C96995"/>
    <w:rPr>
      <w:rFonts w:ascii="Print Clearly OT" w:hAnsi="Print Clearly OT" w:cs="Arial"/>
      <w:sz w:val="20"/>
    </w:rPr>
  </w:style>
  <w:style w:type="paragraph" w:customStyle="1" w:styleId="CardText1">
    <w:name w:val="CardText"/>
    <w:basedOn w:val="Normal"/>
    <w:link w:val="CardTextChar3"/>
    <w:qFormat/>
    <w:rsid w:val="00C96995"/>
    <w:pPr>
      <w:ind w:left="288"/>
    </w:pPr>
    <w:rPr>
      <w:rFonts w:ascii="Print Clearly OT" w:hAnsi="Print Clearly OT" w:cs="Arial"/>
      <w:sz w:val="20"/>
    </w:rPr>
  </w:style>
  <w:style w:type="character" w:customStyle="1" w:styleId="stylestylebold12pt">
    <w:name w:val="stylestylebold12pt"/>
    <w:basedOn w:val="DefaultParagraphFont"/>
    <w:rsid w:val="00C96995"/>
  </w:style>
  <w:style w:type="character" w:customStyle="1" w:styleId="styleboldunderline">
    <w:name w:val="styleboldunderline"/>
    <w:basedOn w:val="DefaultParagraphFont"/>
    <w:rsid w:val="00C96995"/>
  </w:style>
  <w:style w:type="character" w:customStyle="1" w:styleId="box">
    <w:name w:val="box"/>
    <w:basedOn w:val="DefaultParagraphFont"/>
    <w:rsid w:val="00C96995"/>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C96995"/>
    <w:rPr>
      <w:rFonts w:ascii="Arial Narrow" w:hAnsi="Arial Narrow" w:cs="Arial Narrow" w:hint="default"/>
      <w:sz w:val="18"/>
      <w:szCs w:val="18"/>
    </w:rPr>
  </w:style>
  <w:style w:type="character" w:customStyle="1" w:styleId="FontStyle14">
    <w:name w:val="Font Style14"/>
    <w:basedOn w:val="DefaultParagraphFont"/>
    <w:uiPriority w:val="99"/>
    <w:rsid w:val="00C96995"/>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C96995"/>
    <w:rPr>
      <w:rFonts w:ascii="Arial Narrow" w:hAnsi="Arial Narrow" w:cs="Arial Narrow" w:hint="default"/>
      <w:b/>
      <w:bCs/>
      <w:sz w:val="10"/>
      <w:szCs w:val="10"/>
    </w:rPr>
  </w:style>
  <w:style w:type="character" w:customStyle="1" w:styleId="CardTagandCiteChar">
    <w:name w:val="Card Tag and Cite Char"/>
    <w:basedOn w:val="DefaultParagraphFont"/>
    <w:rsid w:val="00C96995"/>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C96995"/>
    <w:rPr>
      <w:rFonts w:ascii="Arial Narrow" w:hAnsi="Arial Narrow"/>
      <w:b/>
      <w:color w:val="000000"/>
      <w:sz w:val="22"/>
      <w:szCs w:val="22"/>
      <w:u w:val="single"/>
    </w:rPr>
  </w:style>
  <w:style w:type="character" w:customStyle="1" w:styleId="SmallText0">
    <w:name w:val="SmallText"/>
    <w:rsid w:val="00C96995"/>
    <w:rPr>
      <w:color w:val="000000"/>
    </w:rPr>
  </w:style>
  <w:style w:type="character" w:customStyle="1" w:styleId="CitesChar1">
    <w:name w:val="Cites Char1"/>
    <w:basedOn w:val="DefaultParagraphFont"/>
    <w:link w:val="Cites0"/>
    <w:rsid w:val="00C96995"/>
    <w:rPr>
      <w:b/>
      <w:szCs w:val="24"/>
      <w:u w:val="single"/>
    </w:rPr>
  </w:style>
  <w:style w:type="character" w:customStyle="1" w:styleId="CardUnderlinedChar">
    <w:name w:val="Card Underlined Char"/>
    <w:basedOn w:val="DefaultParagraphFont"/>
    <w:rsid w:val="00C96995"/>
    <w:rPr>
      <w:rFonts w:ascii="Arial Narrow" w:hAnsi="Arial Narrow" w:hint="default"/>
      <w:sz w:val="22"/>
      <w:szCs w:val="24"/>
      <w:u w:val="single"/>
      <w:lang w:val="en-US" w:eastAsia="en-US" w:bidi="ar-SA"/>
    </w:rPr>
  </w:style>
  <w:style w:type="character" w:customStyle="1" w:styleId="underline3">
    <w:name w:val="underline3"/>
    <w:basedOn w:val="underline20"/>
    <w:rsid w:val="00C96995"/>
    <w:rPr>
      <w:rFonts w:ascii="Arial" w:hAnsi="Arial"/>
      <w:sz w:val="18"/>
      <w:u w:val="single"/>
      <w:bdr w:val="none" w:sz="0" w:space="0" w:color="auto" w:frame="1"/>
      <w:shd w:val="clear" w:color="auto" w:fill="FFFF00"/>
    </w:rPr>
  </w:style>
  <w:style w:type="character" w:customStyle="1" w:styleId="menu">
    <w:name w:val="menu"/>
    <w:basedOn w:val="DefaultParagraphFont"/>
    <w:rsid w:val="00C96995"/>
  </w:style>
  <w:style w:type="character" w:customStyle="1" w:styleId="itxtrst">
    <w:name w:val="itxtrst"/>
    <w:rsid w:val="00C96995"/>
  </w:style>
  <w:style w:type="character" w:customStyle="1" w:styleId="A-Underlining">
    <w:name w:val="A-Underlining"/>
    <w:basedOn w:val="DefaultParagraphFont"/>
    <w:rsid w:val="00C96995"/>
    <w:rPr>
      <w:rFonts w:ascii="Garamond" w:hAnsi="Garamond" w:hint="default"/>
      <w:color w:val="auto"/>
      <w:sz w:val="24"/>
      <w:u w:val="single"/>
    </w:rPr>
  </w:style>
  <w:style w:type="character" w:customStyle="1" w:styleId="StyleUnderlineBold0">
    <w:name w:val="Style Underline + Bold"/>
    <w:rsid w:val="00C96995"/>
    <w:rPr>
      <w:b/>
      <w:bCs/>
      <w:u w:val="single"/>
    </w:rPr>
  </w:style>
  <w:style w:type="character" w:customStyle="1" w:styleId="Underline-Highlighted">
    <w:name w:val="Underline-Highlighted"/>
    <w:uiPriority w:val="1"/>
    <w:qFormat/>
    <w:rsid w:val="00C96995"/>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C96995"/>
  </w:style>
  <w:style w:type="character" w:customStyle="1" w:styleId="newsmain">
    <w:name w:val="news_main"/>
    <w:basedOn w:val="DefaultParagraphFont"/>
    <w:rsid w:val="00C96995"/>
  </w:style>
  <w:style w:type="character" w:customStyle="1" w:styleId="vitstoryheadline">
    <w:name w:val="vitstoryheadline"/>
    <w:rsid w:val="00C96995"/>
  </w:style>
  <w:style w:type="character" w:customStyle="1" w:styleId="AuthorDate0">
    <w:name w:val="Author Date"/>
    <w:rsid w:val="00C96995"/>
    <w:rPr>
      <w:b/>
      <w:bCs w:val="0"/>
      <w:sz w:val="24"/>
      <w:u w:val="thick"/>
    </w:rPr>
  </w:style>
  <w:style w:type="character" w:customStyle="1" w:styleId="red">
    <w:name w:val="red"/>
    <w:basedOn w:val="DefaultParagraphFont"/>
    <w:rsid w:val="00C96995"/>
  </w:style>
  <w:style w:type="character" w:customStyle="1" w:styleId="at">
    <w:name w:val="at"/>
    <w:rsid w:val="00C96995"/>
  </w:style>
  <w:style w:type="character" w:customStyle="1" w:styleId="org">
    <w:name w:val="org"/>
    <w:rsid w:val="00C96995"/>
  </w:style>
  <w:style w:type="character" w:customStyle="1" w:styleId="pnumber">
    <w:name w:val="pnumber"/>
    <w:rsid w:val="00C96995"/>
  </w:style>
  <w:style w:type="character" w:customStyle="1" w:styleId="ital">
    <w:name w:val="ital"/>
    <w:rsid w:val="00C96995"/>
  </w:style>
  <w:style w:type="character" w:customStyle="1" w:styleId="orgdiv">
    <w:name w:val="orgdiv"/>
    <w:rsid w:val="00C96995"/>
  </w:style>
  <w:style w:type="character" w:customStyle="1" w:styleId="orgname">
    <w:name w:val="orgname"/>
    <w:rsid w:val="00C96995"/>
  </w:style>
  <w:style w:type="character" w:customStyle="1" w:styleId="city">
    <w:name w:val="city"/>
    <w:rsid w:val="00C96995"/>
  </w:style>
  <w:style w:type="character" w:customStyle="1" w:styleId="state">
    <w:name w:val="state"/>
    <w:rsid w:val="00C96995"/>
  </w:style>
  <w:style w:type="character" w:customStyle="1" w:styleId="country">
    <w:name w:val="country"/>
    <w:rsid w:val="00C96995"/>
  </w:style>
  <w:style w:type="character" w:customStyle="1" w:styleId="articletitle">
    <w:name w:val="articletitle"/>
    <w:rsid w:val="00C96995"/>
    <w:rPr>
      <w:rFonts w:ascii="Times New Roman" w:hAnsi="Times New Roman" w:cs="Times New Roman" w:hint="default"/>
    </w:rPr>
  </w:style>
  <w:style w:type="character" w:customStyle="1" w:styleId="6pointChar">
    <w:name w:val="6 point Char"/>
    <w:rsid w:val="00C96995"/>
    <w:rPr>
      <w:rFonts w:ascii="Times New Roman" w:hAnsi="Times New Roman" w:cs="Times New Roman" w:hint="default"/>
      <w:sz w:val="12"/>
      <w:lang w:val="en-US" w:eastAsia="en-US"/>
    </w:rPr>
  </w:style>
  <w:style w:type="character" w:customStyle="1" w:styleId="StyleThickunderline">
    <w:name w:val="Style Thick underline"/>
    <w:qFormat/>
    <w:rsid w:val="00C96995"/>
    <w:rPr>
      <w:u w:val="thick"/>
    </w:rPr>
  </w:style>
  <w:style w:type="character" w:customStyle="1" w:styleId="Box0">
    <w:name w:val="Box!"/>
    <w:uiPriority w:val="1"/>
    <w:rsid w:val="00C96995"/>
    <w:rPr>
      <w:rFonts w:ascii="Garamond" w:hAnsi="Garamond" w:hint="default"/>
      <w:sz w:val="24"/>
      <w:u w:val="single"/>
      <w:bdr w:val="single" w:sz="4" w:space="0" w:color="auto" w:frame="1"/>
    </w:rPr>
  </w:style>
  <w:style w:type="character" w:customStyle="1" w:styleId="citechar">
    <w:name w:val="citechar"/>
    <w:basedOn w:val="DefaultParagraphFont"/>
    <w:rsid w:val="00C96995"/>
  </w:style>
  <w:style w:type="character" w:customStyle="1" w:styleId="underlinechar2">
    <w:name w:val="underlinechar"/>
    <w:basedOn w:val="DefaultParagraphFont"/>
    <w:rsid w:val="00C96995"/>
  </w:style>
  <w:style w:type="character" w:customStyle="1" w:styleId="CardUnderlineChar">
    <w:name w:val="Card Underline Char"/>
    <w:rsid w:val="00C96995"/>
    <w:rPr>
      <w:szCs w:val="24"/>
      <w:u w:val="single"/>
      <w:lang w:val="en-US" w:eastAsia="en-US" w:bidi="ar-SA"/>
    </w:rPr>
  </w:style>
  <w:style w:type="character" w:customStyle="1" w:styleId="tagciteChar">
    <w:name w:val="tag/cite Char"/>
    <w:basedOn w:val="DefaultParagraphFont"/>
    <w:rsid w:val="00C96995"/>
    <w:rPr>
      <w:b/>
      <w:bCs w:val="0"/>
      <w:sz w:val="24"/>
      <w:lang w:val="en-US" w:eastAsia="en-US" w:bidi="ar-SA"/>
    </w:rPr>
  </w:style>
  <w:style w:type="character" w:customStyle="1" w:styleId="8pointChar">
    <w:name w:val="8 point Char"/>
    <w:basedOn w:val="DefaultParagraphFont"/>
    <w:link w:val="8point"/>
    <w:rsid w:val="00C96995"/>
    <w:rPr>
      <w:sz w:val="16"/>
    </w:rPr>
  </w:style>
  <w:style w:type="character" w:customStyle="1" w:styleId="BoldText12pt">
    <w:name w:val="Bold Text 12 pt"/>
    <w:rsid w:val="00C96995"/>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C96995"/>
  </w:style>
  <w:style w:type="table" w:styleId="TableGrid">
    <w:name w:val="Table Grid"/>
    <w:basedOn w:val="TableNormal"/>
    <w:rsid w:val="00C9699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C96995"/>
    <w:rPr>
      <w:b/>
      <w:bCs w:val="0"/>
      <w:sz w:val="24"/>
      <w:lang w:val="en-US" w:eastAsia="en-US" w:bidi="ar-SA"/>
    </w:rPr>
  </w:style>
  <w:style w:type="character" w:customStyle="1" w:styleId="Mention11">
    <w:name w:val="Mention11"/>
    <w:basedOn w:val="DefaultParagraphFont"/>
    <w:uiPriority w:val="99"/>
    <w:semiHidden/>
    <w:unhideWhenUsed/>
    <w:rsid w:val="00C96995"/>
    <w:rPr>
      <w:color w:val="2B579A"/>
      <w:shd w:val="clear" w:color="auto" w:fill="E6E6E6"/>
    </w:rPr>
  </w:style>
  <w:style w:type="character" w:customStyle="1" w:styleId="Emph">
    <w:name w:val="Emph"/>
    <w:basedOn w:val="DefaultParagraphFont"/>
    <w:uiPriority w:val="1"/>
    <w:qFormat/>
    <w:rsid w:val="00C96995"/>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C96995"/>
  </w:style>
  <w:style w:type="character" w:customStyle="1" w:styleId="Mention2">
    <w:name w:val="Mention2"/>
    <w:basedOn w:val="DefaultParagraphFont"/>
    <w:uiPriority w:val="99"/>
    <w:semiHidden/>
    <w:unhideWhenUsed/>
    <w:rsid w:val="00C96995"/>
    <w:rPr>
      <w:color w:val="2B579A"/>
      <w:shd w:val="clear" w:color="auto" w:fill="E6E6E6"/>
    </w:rPr>
  </w:style>
  <w:style w:type="paragraph" w:customStyle="1" w:styleId="FlashTag">
    <w:name w:val="FlashTag"/>
    <w:basedOn w:val="Normal"/>
    <w:link w:val="FlashTagChar"/>
    <w:autoRedefine/>
    <w:uiPriority w:val="4"/>
    <w:qFormat/>
    <w:rsid w:val="00C96995"/>
    <w:rPr>
      <w:rFonts w:asciiTheme="majorHAnsi" w:hAnsiTheme="majorHAnsi"/>
      <w:b/>
      <w:sz w:val="28"/>
    </w:rPr>
  </w:style>
  <w:style w:type="character" w:customStyle="1" w:styleId="FlashTagChar">
    <w:name w:val="FlashTag Char"/>
    <w:basedOn w:val="DefaultParagraphFont"/>
    <w:link w:val="FlashTag"/>
    <w:uiPriority w:val="4"/>
    <w:rsid w:val="00C96995"/>
    <w:rPr>
      <w:rFonts w:asciiTheme="majorHAnsi" w:hAnsiTheme="majorHAnsi" w:cs="Times New Roman"/>
      <w:b/>
      <w:sz w:val="28"/>
    </w:rPr>
  </w:style>
  <w:style w:type="paragraph" w:customStyle="1" w:styleId="Warrant">
    <w:name w:val="Warrant"/>
    <w:autoRedefine/>
    <w:uiPriority w:val="4"/>
    <w:qFormat/>
    <w:rsid w:val="00C96995"/>
    <w:pPr>
      <w:ind w:left="720"/>
    </w:pPr>
    <w:rPr>
      <w:rFonts w:ascii="Calibri" w:hAnsi="Calibri" w:cs="Arial"/>
    </w:rPr>
  </w:style>
  <w:style w:type="character" w:customStyle="1" w:styleId="m-8793234324905335251gmail-style13ptbold">
    <w:name w:val="m_-8793234324905335251gmail-style13ptbold"/>
    <w:basedOn w:val="DefaultParagraphFont"/>
    <w:rsid w:val="00C96995"/>
  </w:style>
  <w:style w:type="character" w:customStyle="1" w:styleId="m3965771245576658108gmail-styleunderline">
    <w:name w:val="m_3965771245576658108gmail-styleunderline"/>
    <w:basedOn w:val="DefaultParagraphFont"/>
    <w:rsid w:val="00C96995"/>
  </w:style>
  <w:style w:type="paragraph" w:customStyle="1" w:styleId="HeaderCharChar">
    <w:name w:val="Header Char Char"/>
    <w:aliases w:val="Header Char Char Char Char Char Char Char Cha,Header Char2,Header Char1 Char,Char Char Char Cha"/>
    <w:basedOn w:val="Normal"/>
    <w:qFormat/>
    <w:rsid w:val="00C96995"/>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C96995"/>
    <w:rPr>
      <w:rFonts w:ascii="Georgia" w:eastAsia="Times New Roman" w:hAnsi="Georgia"/>
      <w:szCs w:val="20"/>
    </w:rPr>
  </w:style>
  <w:style w:type="paragraph" w:styleId="EndnoteText">
    <w:name w:val="endnote text"/>
    <w:basedOn w:val="Normal"/>
    <w:link w:val="EndnoteTextChar"/>
    <w:unhideWhenUsed/>
    <w:rsid w:val="00C96995"/>
    <w:rPr>
      <w:rFonts w:ascii="Georgia" w:eastAsia="Times New Roman" w:hAnsi="Georgia" w:cstheme="minorBidi"/>
      <w:sz w:val="22"/>
      <w:szCs w:val="20"/>
    </w:rPr>
  </w:style>
  <w:style w:type="character" w:customStyle="1" w:styleId="EndnoteTextChar1">
    <w:name w:val="Endnote Text Char1"/>
    <w:basedOn w:val="DefaultParagraphFont"/>
    <w:rsid w:val="00C96995"/>
    <w:rPr>
      <w:rFonts w:ascii="Times New Roman" w:hAnsi="Times New Roman" w:cs="Times New Roman"/>
      <w:sz w:val="20"/>
      <w:szCs w:val="20"/>
    </w:rPr>
  </w:style>
  <w:style w:type="character" w:customStyle="1" w:styleId="DateChar">
    <w:name w:val="Date Char"/>
    <w:aliases w:val="date Char"/>
    <w:basedOn w:val="DefaultParagraphFont"/>
    <w:link w:val="Date"/>
    <w:uiPriority w:val="99"/>
    <w:locked/>
    <w:rsid w:val="00C96995"/>
    <w:rPr>
      <w:rFonts w:ascii="Georgia" w:eastAsia="Times New Roman" w:hAnsi="Georgia"/>
    </w:rPr>
  </w:style>
  <w:style w:type="paragraph" w:styleId="Date">
    <w:name w:val="Date"/>
    <w:aliases w:val="date"/>
    <w:basedOn w:val="Normal"/>
    <w:next w:val="Normal"/>
    <w:link w:val="DateChar"/>
    <w:uiPriority w:val="99"/>
    <w:unhideWhenUsed/>
    <w:qFormat/>
    <w:rsid w:val="00C96995"/>
    <w:rPr>
      <w:rFonts w:ascii="Georgia" w:eastAsia="Times New Roman" w:hAnsi="Georgia" w:cstheme="minorBidi"/>
      <w:sz w:val="22"/>
    </w:rPr>
  </w:style>
  <w:style w:type="character" w:customStyle="1" w:styleId="DateChar1">
    <w:name w:val="Date Char1"/>
    <w:aliases w:val="date Char1"/>
    <w:basedOn w:val="DefaultParagraphFont"/>
    <w:uiPriority w:val="99"/>
    <w:rsid w:val="00C96995"/>
    <w:rPr>
      <w:rFonts w:ascii="Times New Roman" w:hAnsi="Times New Roman" w:cs="Times New Roman"/>
      <w:sz w:val="24"/>
    </w:rPr>
  </w:style>
  <w:style w:type="character" w:customStyle="1" w:styleId="BodyTextFirstIndentChar">
    <w:name w:val="Body Text First Indent Char"/>
    <w:basedOn w:val="BodyTextChar"/>
    <w:link w:val="BodyTextFirstIndent"/>
    <w:locked/>
    <w:rsid w:val="00C96995"/>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C96995"/>
    <w:pPr>
      <w:spacing w:after="0"/>
      <w:ind w:firstLine="360"/>
    </w:pPr>
    <w:rPr>
      <w:rFonts w:eastAsia="Times New Roman" w:cs="Arial"/>
      <w:spacing w:val="-8"/>
      <w:sz w:val="20"/>
      <w:szCs w:val="20"/>
      <w:lang w:eastAsia="ar-SA"/>
    </w:rPr>
  </w:style>
  <w:style w:type="character" w:customStyle="1" w:styleId="BodyTextFirstIndentChar1">
    <w:name w:val="Body Text First Indent Char1"/>
    <w:basedOn w:val="BodyTextChar"/>
    <w:rsid w:val="00C96995"/>
    <w:rPr>
      <w:rFonts w:ascii="Avenir LT Std 45 Book" w:hAnsi="Avenir LT Std 45 Book" w:cs="Times New Roman"/>
      <w:sz w:val="24"/>
    </w:rPr>
  </w:style>
  <w:style w:type="character" w:customStyle="1" w:styleId="BodyTextIndent2Char1">
    <w:name w:val="Body Text Indent 2 Char1"/>
    <w:basedOn w:val="DefaultParagraphFont"/>
    <w:rsid w:val="00C96995"/>
    <w:rPr>
      <w:rFonts w:ascii="Calibri" w:hAnsi="Calibri" w:cs="Calibri"/>
    </w:rPr>
  </w:style>
  <w:style w:type="character" w:customStyle="1" w:styleId="PlainTextChar1">
    <w:name w:val="Plain Text Char1"/>
    <w:basedOn w:val="DefaultParagraphFont"/>
    <w:rsid w:val="00C96995"/>
    <w:rPr>
      <w:rFonts w:ascii="Consolas" w:hAnsi="Consolas" w:cs="Calibri"/>
      <w:sz w:val="21"/>
      <w:szCs w:val="21"/>
    </w:rPr>
  </w:style>
  <w:style w:type="paragraph" w:customStyle="1" w:styleId="msolistparagraphcxspfirst">
    <w:name w:val="msolistparagraphcxspfirst"/>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uiPriority w:val="99"/>
    <w:qFormat/>
    <w:rsid w:val="00C96995"/>
    <w:pPr>
      <w:spacing w:before="100" w:beforeAutospacing="1" w:after="100" w:afterAutospacing="1"/>
    </w:pPr>
    <w:rPr>
      <w:rFonts w:ascii="Avenir LT Std 45 Book" w:eastAsia="Times New Roman" w:hAnsi="Avenir LT Std 45 Book"/>
    </w:rPr>
  </w:style>
  <w:style w:type="character" w:customStyle="1" w:styleId="QuoteChar1">
    <w:name w:val="Quote Char1"/>
    <w:basedOn w:val="DefaultParagraphFont"/>
    <w:uiPriority w:val="29"/>
    <w:rsid w:val="00C96995"/>
    <w:rPr>
      <w:rFonts w:ascii="Calibri" w:hAnsi="Calibri" w:cs="Calibri"/>
      <w:i/>
      <w:iCs/>
      <w:color w:val="000000" w:themeColor="text1"/>
    </w:rPr>
  </w:style>
  <w:style w:type="paragraph" w:customStyle="1" w:styleId="Heading2-NotBold">
    <w:name w:val="Heading 2 - Not Bold"/>
    <w:basedOn w:val="Heading2"/>
    <w:autoRedefine/>
    <w:uiPriority w:val="99"/>
    <w:qFormat/>
    <w:rsid w:val="00C96995"/>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C96995"/>
    <w:rPr>
      <w:rFonts w:ascii="Avenir LT Std 45 Book" w:eastAsia="Calibri" w:hAnsi="Avenir LT Std 45 Book" w:cs="Times New Roman"/>
      <w:b/>
      <w:sz w:val="24"/>
    </w:rPr>
  </w:style>
  <w:style w:type="paragraph" w:customStyle="1" w:styleId="Heading2-Bold">
    <w:name w:val="Heading 2 - Bold"/>
    <w:basedOn w:val="Normal"/>
    <w:autoRedefine/>
    <w:uiPriority w:val="99"/>
    <w:qFormat/>
    <w:rsid w:val="00C96995"/>
    <w:rPr>
      <w:rFonts w:ascii="Garamond" w:eastAsia="Calibri" w:hAnsi="Garamond"/>
      <w:b/>
    </w:rPr>
  </w:style>
  <w:style w:type="paragraph" w:customStyle="1" w:styleId="tag">
    <w:name w:val="%tag"/>
    <w:basedOn w:val="Normal"/>
    <w:next w:val="Normal"/>
    <w:link w:val="tagChar0"/>
    <w:uiPriority w:val="99"/>
    <w:qFormat/>
    <w:rsid w:val="00C96995"/>
    <w:rPr>
      <w:rFonts w:ascii="Garamond" w:eastAsia="Calibri" w:hAnsi="Garamond"/>
      <w:bCs/>
      <w:sz w:val="18"/>
    </w:rPr>
  </w:style>
  <w:style w:type="character" w:customStyle="1" w:styleId="Style2Char">
    <w:name w:val="Style 2 Char"/>
    <w:link w:val="Style20"/>
    <w:uiPriority w:val="99"/>
    <w:locked/>
    <w:rsid w:val="00C96995"/>
    <w:rPr>
      <w:rFonts w:ascii="Georgia" w:eastAsia="Times New Roman" w:hAnsi="Georgia"/>
      <w:szCs w:val="20"/>
      <w:u w:val="single"/>
      <w:lang w:val="x-none" w:eastAsia="x-none"/>
    </w:rPr>
  </w:style>
  <w:style w:type="paragraph" w:customStyle="1" w:styleId="Style20">
    <w:name w:val="Style 2"/>
    <w:basedOn w:val="Normal"/>
    <w:link w:val="Style2Char"/>
    <w:uiPriority w:val="99"/>
    <w:qFormat/>
    <w:rsid w:val="00C96995"/>
    <w:pPr>
      <w:ind w:left="432"/>
    </w:pPr>
    <w:rPr>
      <w:rFonts w:ascii="Georgia" w:eastAsia="Times New Roman" w:hAnsi="Georgia" w:cstheme="minorBidi"/>
      <w:sz w:val="22"/>
      <w:szCs w:val="20"/>
      <w:u w:val="single"/>
      <w:lang w:val="x-none" w:eastAsia="x-none"/>
    </w:rPr>
  </w:style>
  <w:style w:type="character" w:customStyle="1" w:styleId="GAUnderlineChar">
    <w:name w:val="GA Underline Char"/>
    <w:link w:val="GAUnderline"/>
    <w:locked/>
    <w:rsid w:val="00C96995"/>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C96995"/>
    <w:rPr>
      <w:rFonts w:ascii="Garamond" w:eastAsia="Times New Roman" w:hAnsi="Garamond" w:cstheme="minorBidi"/>
      <w:sz w:val="22"/>
      <w:szCs w:val="20"/>
      <w:u w:val="single"/>
      <w:lang w:val="x-none" w:eastAsia="x-none"/>
    </w:rPr>
  </w:style>
  <w:style w:type="character" w:customStyle="1" w:styleId="textsmallChar0">
    <w:name w:val="textsmall Char"/>
    <w:link w:val="textsmall0"/>
    <w:locked/>
    <w:rsid w:val="00C96995"/>
    <w:rPr>
      <w:rFonts w:ascii="Georgia" w:eastAsia="Times New Roman" w:hAnsi="Georgia"/>
      <w:sz w:val="18"/>
      <w:szCs w:val="20"/>
      <w:lang w:val="x-none" w:eastAsia="x-none"/>
    </w:rPr>
  </w:style>
  <w:style w:type="paragraph" w:customStyle="1" w:styleId="textsmall0">
    <w:name w:val="textsmall"/>
    <w:basedOn w:val="Normal"/>
    <w:link w:val="textsmallChar0"/>
    <w:qFormat/>
    <w:rsid w:val="00C96995"/>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C96995"/>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C96995"/>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C96995"/>
    <w:rPr>
      <w:rFonts w:ascii="Arial" w:eastAsia="Times New Roman" w:hAnsi="Arial" w:cs="Arial"/>
      <w:sz w:val="12"/>
    </w:rPr>
  </w:style>
  <w:style w:type="paragraph" w:customStyle="1" w:styleId="Micro">
    <w:name w:val="Micro"/>
    <w:basedOn w:val="Normal"/>
    <w:next w:val="Normal"/>
    <w:link w:val="MicroChar"/>
    <w:qFormat/>
    <w:rsid w:val="00C96995"/>
    <w:rPr>
      <w:rFonts w:ascii="Arial" w:eastAsia="Times New Roman" w:hAnsi="Arial" w:cs="Arial"/>
      <w:sz w:val="12"/>
    </w:rPr>
  </w:style>
  <w:style w:type="character" w:customStyle="1" w:styleId="CardNotUnderlinedChar1">
    <w:name w:val="Card Not Underlined Char1"/>
    <w:link w:val="CardNotUnderlined"/>
    <w:locked/>
    <w:rsid w:val="00C96995"/>
    <w:rPr>
      <w:rFonts w:ascii="Bell MT" w:eastAsia="Calibri" w:hAnsi="Bell MT"/>
      <w:szCs w:val="20"/>
    </w:rPr>
  </w:style>
  <w:style w:type="paragraph" w:customStyle="1" w:styleId="CardNotUnderlined">
    <w:name w:val="Card Not Underlined"/>
    <w:basedOn w:val="Normal"/>
    <w:link w:val="CardNotUnderlinedChar1"/>
    <w:autoRedefine/>
    <w:qFormat/>
    <w:rsid w:val="00C96995"/>
    <w:rPr>
      <w:rFonts w:ascii="Bell MT" w:eastAsia="Calibri" w:hAnsi="Bell MT" w:cstheme="minorBidi"/>
      <w:sz w:val="22"/>
      <w:szCs w:val="20"/>
    </w:rPr>
  </w:style>
  <w:style w:type="paragraph" w:customStyle="1" w:styleId="h-lead">
    <w:name w:val="h-lead"/>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intro">
    <w:name w:val="intro"/>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uiPriority w:val="99"/>
    <w:qFormat/>
    <w:rsid w:val="00C96995"/>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C96995"/>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C96995"/>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C96995"/>
    <w:rPr>
      <w:rFonts w:ascii="Avenir LT Std 45 Book" w:eastAsia="Calibri" w:hAnsi="Avenir LT Std 45 Book"/>
    </w:rPr>
  </w:style>
  <w:style w:type="paragraph" w:customStyle="1" w:styleId="F3-TagAuthor">
    <w:name w:val="F3 - Tag/Author"/>
    <w:basedOn w:val="Normal"/>
    <w:uiPriority w:val="99"/>
    <w:qFormat/>
    <w:rsid w:val="00C96995"/>
    <w:rPr>
      <w:rFonts w:ascii="Avenir LT Std 45 Book" w:eastAsia="Times New Roman" w:hAnsi="Avenir LT Std 45 Book"/>
      <w:b/>
    </w:rPr>
  </w:style>
  <w:style w:type="paragraph" w:customStyle="1" w:styleId="F5-UnderlineNormal">
    <w:name w:val="F5 - Underline Normal"/>
    <w:basedOn w:val="Normal"/>
    <w:uiPriority w:val="99"/>
    <w:qFormat/>
    <w:rsid w:val="00C96995"/>
    <w:rPr>
      <w:rFonts w:ascii="Avenir LT Std 45 Book" w:eastAsia="Calibri" w:hAnsi="Avenir LT Std 45 Book"/>
      <w:u w:val="single"/>
    </w:rPr>
  </w:style>
  <w:style w:type="paragraph" w:customStyle="1" w:styleId="Brief-PrimarySource">
    <w:name w:val="Brief - Primary Source"/>
    <w:basedOn w:val="Normal"/>
    <w:uiPriority w:val="99"/>
    <w:qFormat/>
    <w:rsid w:val="00C96995"/>
    <w:rPr>
      <w:rFonts w:ascii="Avenir LT Std 45 Book" w:eastAsia="Times New Roman" w:hAnsi="Avenir LT Std 45 Book"/>
      <w:b/>
      <w:u w:val="single"/>
    </w:rPr>
  </w:style>
  <w:style w:type="paragraph" w:customStyle="1" w:styleId="Brief-Underline">
    <w:name w:val="Brief - Underline"/>
    <w:basedOn w:val="Normal"/>
    <w:uiPriority w:val="99"/>
    <w:qFormat/>
    <w:rsid w:val="00C96995"/>
    <w:rPr>
      <w:rFonts w:ascii="Avenir LT Std 45 Book" w:eastAsia="Times New Roman" w:hAnsi="Avenir LT Std 45 Book"/>
      <w:u w:val="single"/>
    </w:rPr>
  </w:style>
  <w:style w:type="paragraph" w:customStyle="1" w:styleId="Brief">
    <w:name w:val="Brief"/>
    <w:basedOn w:val="Brief-PrimarySource"/>
    <w:uiPriority w:val="99"/>
    <w:qFormat/>
    <w:rsid w:val="00C96995"/>
    <w:rPr>
      <w:b w:val="0"/>
    </w:rPr>
  </w:style>
  <w:style w:type="paragraph" w:customStyle="1" w:styleId="CM2">
    <w:name w:val="CM2"/>
    <w:basedOn w:val="Normal"/>
    <w:next w:val="Normal"/>
    <w:uiPriority w:val="99"/>
    <w:qFormat/>
    <w:rsid w:val="00C96995"/>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C96995"/>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C9699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C9699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C9699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C96995"/>
    <w:pPr>
      <w:widowControl w:val="0"/>
      <w:spacing w:line="276" w:lineRule="atLeast"/>
    </w:pPr>
    <w:rPr>
      <w:color w:val="auto"/>
    </w:rPr>
  </w:style>
  <w:style w:type="paragraph" w:customStyle="1" w:styleId="CM34">
    <w:name w:val="CM34"/>
    <w:basedOn w:val="Default"/>
    <w:next w:val="Default"/>
    <w:uiPriority w:val="99"/>
    <w:qFormat/>
    <w:rsid w:val="00C96995"/>
    <w:pPr>
      <w:widowControl w:val="0"/>
    </w:pPr>
    <w:rPr>
      <w:color w:val="auto"/>
    </w:rPr>
  </w:style>
  <w:style w:type="paragraph" w:customStyle="1" w:styleId="CM56">
    <w:name w:val="CM56"/>
    <w:basedOn w:val="Default"/>
    <w:next w:val="Default"/>
    <w:uiPriority w:val="99"/>
    <w:qFormat/>
    <w:rsid w:val="00C96995"/>
    <w:pPr>
      <w:widowControl w:val="0"/>
    </w:pPr>
    <w:rPr>
      <w:rFonts w:eastAsia="Calibri"/>
      <w:color w:val="auto"/>
    </w:rPr>
  </w:style>
  <w:style w:type="paragraph" w:customStyle="1" w:styleId="CM58">
    <w:name w:val="CM58"/>
    <w:basedOn w:val="Default"/>
    <w:next w:val="Default"/>
    <w:uiPriority w:val="99"/>
    <w:qFormat/>
    <w:rsid w:val="00C96995"/>
    <w:pPr>
      <w:widowControl w:val="0"/>
    </w:pPr>
    <w:rPr>
      <w:rFonts w:eastAsia="Calibri"/>
      <w:color w:val="auto"/>
    </w:rPr>
  </w:style>
  <w:style w:type="paragraph" w:customStyle="1" w:styleId="CM57">
    <w:name w:val="CM57"/>
    <w:basedOn w:val="Default"/>
    <w:next w:val="Default"/>
    <w:uiPriority w:val="99"/>
    <w:qFormat/>
    <w:rsid w:val="00C96995"/>
    <w:pPr>
      <w:widowControl w:val="0"/>
    </w:pPr>
    <w:rPr>
      <w:rFonts w:eastAsia="Calibri"/>
      <w:color w:val="auto"/>
    </w:rPr>
  </w:style>
  <w:style w:type="paragraph" w:customStyle="1" w:styleId="CM1">
    <w:name w:val="CM1"/>
    <w:basedOn w:val="Default"/>
    <w:next w:val="Default"/>
    <w:uiPriority w:val="99"/>
    <w:qFormat/>
    <w:rsid w:val="00C96995"/>
    <w:pPr>
      <w:widowControl w:val="0"/>
    </w:pPr>
    <w:rPr>
      <w:rFonts w:eastAsia="Calibri"/>
      <w:color w:val="auto"/>
    </w:rPr>
  </w:style>
  <w:style w:type="paragraph" w:customStyle="1" w:styleId="CM49">
    <w:name w:val="CM49"/>
    <w:basedOn w:val="Default"/>
    <w:next w:val="Default"/>
    <w:uiPriority w:val="99"/>
    <w:qFormat/>
    <w:rsid w:val="00C96995"/>
    <w:pPr>
      <w:widowControl w:val="0"/>
    </w:pPr>
    <w:rPr>
      <w:rFonts w:eastAsia="Calibri"/>
      <w:color w:val="auto"/>
    </w:rPr>
  </w:style>
  <w:style w:type="paragraph" w:customStyle="1" w:styleId="CM41">
    <w:name w:val="CM41"/>
    <w:basedOn w:val="Default"/>
    <w:next w:val="Default"/>
    <w:uiPriority w:val="99"/>
    <w:qFormat/>
    <w:rsid w:val="00C96995"/>
    <w:pPr>
      <w:widowControl w:val="0"/>
    </w:pPr>
    <w:rPr>
      <w:rFonts w:eastAsia="Calibri"/>
      <w:color w:val="auto"/>
    </w:rPr>
  </w:style>
  <w:style w:type="paragraph" w:customStyle="1" w:styleId="3rdOrderPara">
    <w:name w:val="3rd Order Para"/>
    <w:basedOn w:val="Default"/>
    <w:next w:val="Default"/>
    <w:uiPriority w:val="99"/>
    <w:qFormat/>
    <w:rsid w:val="00C96995"/>
    <w:pPr>
      <w:widowControl w:val="0"/>
    </w:pPr>
    <w:rPr>
      <w:rFonts w:eastAsia="Calibri"/>
      <w:color w:val="auto"/>
    </w:rPr>
  </w:style>
  <w:style w:type="paragraph" w:customStyle="1" w:styleId="2ndOrderPara">
    <w:name w:val="2nd Order Para"/>
    <w:basedOn w:val="Default"/>
    <w:next w:val="Default"/>
    <w:uiPriority w:val="99"/>
    <w:qFormat/>
    <w:rsid w:val="00C96995"/>
    <w:pPr>
      <w:widowControl w:val="0"/>
    </w:pPr>
    <w:rPr>
      <w:rFonts w:eastAsia="Calibri"/>
      <w:color w:val="auto"/>
    </w:rPr>
  </w:style>
  <w:style w:type="paragraph" w:customStyle="1" w:styleId="Normal-SIGN2">
    <w:name w:val="Normal-SIGN2"/>
    <w:basedOn w:val="Default"/>
    <w:next w:val="Default"/>
    <w:uiPriority w:val="99"/>
    <w:qFormat/>
    <w:rsid w:val="00C96995"/>
    <w:pPr>
      <w:widowControl w:val="0"/>
    </w:pPr>
    <w:rPr>
      <w:rFonts w:eastAsia="Calibri"/>
      <w:color w:val="auto"/>
    </w:rPr>
  </w:style>
  <w:style w:type="paragraph" w:customStyle="1" w:styleId="Normal-SIGN1">
    <w:name w:val="Normal-SIGN1"/>
    <w:basedOn w:val="Default"/>
    <w:next w:val="Default"/>
    <w:uiPriority w:val="99"/>
    <w:qFormat/>
    <w:rsid w:val="00C96995"/>
    <w:pPr>
      <w:widowControl w:val="0"/>
    </w:pPr>
    <w:rPr>
      <w:rFonts w:eastAsia="Calibri"/>
      <w:color w:val="auto"/>
    </w:rPr>
  </w:style>
  <w:style w:type="paragraph" w:customStyle="1" w:styleId="CM3">
    <w:name w:val="CM3"/>
    <w:basedOn w:val="Default"/>
    <w:next w:val="Default"/>
    <w:uiPriority w:val="99"/>
    <w:qFormat/>
    <w:rsid w:val="00C96995"/>
    <w:pPr>
      <w:widowControl w:val="0"/>
      <w:spacing w:line="553" w:lineRule="atLeast"/>
    </w:pPr>
    <w:rPr>
      <w:rFonts w:eastAsia="Calibri"/>
      <w:color w:val="auto"/>
    </w:rPr>
  </w:style>
  <w:style w:type="paragraph" w:customStyle="1" w:styleId="CM33">
    <w:name w:val="CM33"/>
    <w:basedOn w:val="Default"/>
    <w:next w:val="Default"/>
    <w:uiPriority w:val="99"/>
    <w:qFormat/>
    <w:rsid w:val="00C96995"/>
    <w:pPr>
      <w:widowControl w:val="0"/>
    </w:pPr>
    <w:rPr>
      <w:rFonts w:eastAsia="Calibri"/>
      <w:color w:val="auto"/>
    </w:rPr>
  </w:style>
  <w:style w:type="paragraph" w:customStyle="1" w:styleId="CM37">
    <w:name w:val="CM37"/>
    <w:basedOn w:val="Default"/>
    <w:next w:val="Default"/>
    <w:uiPriority w:val="99"/>
    <w:qFormat/>
    <w:rsid w:val="00C96995"/>
    <w:pPr>
      <w:widowControl w:val="0"/>
    </w:pPr>
    <w:rPr>
      <w:rFonts w:eastAsia="Calibri"/>
      <w:color w:val="auto"/>
    </w:rPr>
  </w:style>
  <w:style w:type="paragraph" w:customStyle="1" w:styleId="CM7">
    <w:name w:val="CM7"/>
    <w:basedOn w:val="Default"/>
    <w:next w:val="Default"/>
    <w:uiPriority w:val="99"/>
    <w:qFormat/>
    <w:rsid w:val="00C96995"/>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C96995"/>
    <w:rPr>
      <w:rFonts w:ascii="Avenir LT Std 45 Book" w:eastAsia="Times New Roman" w:hAnsi="Avenir LT Std 45 Book"/>
      <w:sz w:val="14"/>
      <w:szCs w:val="20"/>
    </w:rPr>
  </w:style>
  <w:style w:type="paragraph" w:customStyle="1" w:styleId="Brief-Card">
    <w:name w:val="Brief - Card"/>
    <w:basedOn w:val="Normal"/>
    <w:uiPriority w:val="99"/>
    <w:qFormat/>
    <w:rsid w:val="00C96995"/>
    <w:rPr>
      <w:rFonts w:ascii="Avenir LT Std 45 Book" w:eastAsia="Times New Roman" w:hAnsi="Avenir LT Std 45 Book"/>
    </w:rPr>
  </w:style>
  <w:style w:type="paragraph" w:customStyle="1" w:styleId="Pa2">
    <w:name w:val="Pa2"/>
    <w:basedOn w:val="Default"/>
    <w:next w:val="Default"/>
    <w:uiPriority w:val="99"/>
    <w:qFormat/>
    <w:rsid w:val="00C96995"/>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C96995"/>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C96995"/>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C96995"/>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C96995"/>
    <w:pPr>
      <w:widowControl w:val="0"/>
    </w:pPr>
    <w:rPr>
      <w:rFonts w:ascii="Arial Black" w:hAnsi="Arial Black"/>
      <w:color w:val="auto"/>
    </w:rPr>
  </w:style>
  <w:style w:type="paragraph" w:customStyle="1" w:styleId="Cover1">
    <w:name w:val="Cover 1"/>
    <w:basedOn w:val="Normal"/>
    <w:next w:val="Normal"/>
    <w:uiPriority w:val="99"/>
    <w:qFormat/>
    <w:rsid w:val="00C96995"/>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C96995"/>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C96995"/>
    <w:pPr>
      <w:widowControl w:val="0"/>
    </w:pPr>
    <w:rPr>
      <w:color w:val="auto"/>
    </w:rPr>
  </w:style>
  <w:style w:type="paragraph" w:customStyle="1" w:styleId="Pa11">
    <w:name w:val="Pa11"/>
    <w:basedOn w:val="Normal"/>
    <w:next w:val="Normal"/>
    <w:uiPriority w:val="99"/>
    <w:qFormat/>
    <w:rsid w:val="00C96995"/>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C96995"/>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qFormat/>
    <w:rsid w:val="00C96995"/>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C96995"/>
    <w:pPr>
      <w:widowControl w:val="0"/>
    </w:pPr>
    <w:rPr>
      <w:rFonts w:eastAsia="Calibri"/>
      <w:color w:val="auto"/>
    </w:rPr>
  </w:style>
  <w:style w:type="paragraph" w:customStyle="1" w:styleId="CM5">
    <w:name w:val="CM5"/>
    <w:basedOn w:val="Default"/>
    <w:next w:val="Default"/>
    <w:uiPriority w:val="99"/>
    <w:qFormat/>
    <w:rsid w:val="00C96995"/>
    <w:pPr>
      <w:widowControl w:val="0"/>
      <w:spacing w:line="553" w:lineRule="atLeast"/>
    </w:pPr>
    <w:rPr>
      <w:rFonts w:eastAsia="Calibri"/>
      <w:color w:val="auto"/>
    </w:rPr>
  </w:style>
  <w:style w:type="paragraph" w:customStyle="1" w:styleId="CM28">
    <w:name w:val="CM28"/>
    <w:basedOn w:val="Default"/>
    <w:next w:val="Default"/>
    <w:uiPriority w:val="99"/>
    <w:qFormat/>
    <w:rsid w:val="00C96995"/>
    <w:pPr>
      <w:widowControl w:val="0"/>
    </w:pPr>
    <w:rPr>
      <w:rFonts w:eastAsia="Calibri"/>
      <w:color w:val="auto"/>
    </w:rPr>
  </w:style>
  <w:style w:type="paragraph" w:customStyle="1" w:styleId="CM8">
    <w:name w:val="CM8"/>
    <w:basedOn w:val="Default"/>
    <w:next w:val="Default"/>
    <w:uiPriority w:val="99"/>
    <w:qFormat/>
    <w:rsid w:val="00C96995"/>
    <w:pPr>
      <w:widowControl w:val="0"/>
    </w:pPr>
    <w:rPr>
      <w:rFonts w:eastAsia="Calibri"/>
      <w:color w:val="auto"/>
    </w:rPr>
  </w:style>
  <w:style w:type="paragraph" w:customStyle="1" w:styleId="CM6">
    <w:name w:val="CM6"/>
    <w:basedOn w:val="Default"/>
    <w:next w:val="Default"/>
    <w:uiPriority w:val="99"/>
    <w:qFormat/>
    <w:rsid w:val="00C96995"/>
    <w:pPr>
      <w:widowControl w:val="0"/>
      <w:spacing w:line="553" w:lineRule="atLeast"/>
    </w:pPr>
    <w:rPr>
      <w:rFonts w:eastAsia="Calibri"/>
      <w:color w:val="auto"/>
    </w:rPr>
  </w:style>
  <w:style w:type="paragraph" w:customStyle="1" w:styleId="CM22">
    <w:name w:val="CM22"/>
    <w:basedOn w:val="Default"/>
    <w:next w:val="Default"/>
    <w:uiPriority w:val="99"/>
    <w:qFormat/>
    <w:rsid w:val="00C96995"/>
    <w:pPr>
      <w:widowControl w:val="0"/>
    </w:pPr>
    <w:rPr>
      <w:rFonts w:eastAsia="Calibri"/>
      <w:color w:val="auto"/>
    </w:rPr>
  </w:style>
  <w:style w:type="paragraph" w:customStyle="1" w:styleId="DoubleUnderlined">
    <w:name w:val="Double Underlined"/>
    <w:basedOn w:val="Heading2"/>
    <w:autoRedefine/>
    <w:uiPriority w:val="99"/>
    <w:qFormat/>
    <w:rsid w:val="00C96995"/>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C96995"/>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uiPriority w:val="99"/>
    <w:qFormat/>
    <w:rsid w:val="00C96995"/>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C96995"/>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C96995"/>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C9699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96995"/>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uiPriority w:val="99"/>
    <w:qFormat/>
    <w:rsid w:val="00C96995"/>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uiPriority w:val="99"/>
    <w:qFormat/>
    <w:rsid w:val="00C96995"/>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caps/>
      <w:kern w:val="32"/>
    </w:rPr>
  </w:style>
  <w:style w:type="paragraph" w:customStyle="1" w:styleId="StyleStyleHeading110pt10pt">
    <w:name w:val="Style Style Heading 1 + 10 pt + 10 pt"/>
    <w:basedOn w:val="StyleHeading110pt"/>
    <w:uiPriority w:val="99"/>
    <w:qFormat/>
    <w:rsid w:val="00C96995"/>
  </w:style>
  <w:style w:type="paragraph" w:customStyle="1" w:styleId="StyleUnderliningTimesNewRomanBoldNounderlineKernat16">
    <w:name w:val="Style Underlining + Times New Roman Bold No underline Kern at 16..."/>
    <w:basedOn w:val="Normal"/>
    <w:uiPriority w:val="99"/>
    <w:qFormat/>
    <w:rsid w:val="00C96995"/>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96995"/>
    <w:rPr>
      <w:rFonts w:ascii="Avenir LT Std 45 Book" w:eastAsia="Times New Roman" w:hAnsi="Avenir LT Std 45 Book"/>
      <w:b/>
      <w:bCs/>
      <w:kern w:val="32"/>
      <w:sz w:val="32"/>
      <w:szCs w:val="32"/>
    </w:rPr>
  </w:style>
  <w:style w:type="paragraph" w:customStyle="1" w:styleId="StyleBoldUnderliningKernat16pt">
    <w:name w:val="Style Bold Underlining + Kern at 16 pt"/>
    <w:uiPriority w:val="99"/>
    <w:qFormat/>
    <w:rsid w:val="00C96995"/>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C96995"/>
    <w:pPr>
      <w:keepLines w:val="0"/>
      <w:pageBreakBefore w:val="0"/>
      <w:suppressAutoHyphens/>
      <w:contextualSpacing/>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C96995"/>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C96995"/>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96995"/>
    <w:pPr>
      <w:ind w:left="400"/>
    </w:pPr>
    <w:rPr>
      <w:rFonts w:ascii="Avenir LT Std 45 Book" w:eastAsia="Times New Roman" w:hAnsi="Avenir LT Std 45 Book"/>
      <w:szCs w:val="20"/>
    </w:rPr>
  </w:style>
  <w:style w:type="paragraph" w:customStyle="1" w:styleId="Paste">
    <w:name w:val="Paste"/>
    <w:basedOn w:val="Normal"/>
    <w:uiPriority w:val="99"/>
    <w:qFormat/>
    <w:rsid w:val="00C96995"/>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C96995"/>
    <w:rPr>
      <w:rFonts w:ascii="Georgia" w:eastAsia="Times New Roman" w:hAnsi="Georgia"/>
      <w:b/>
      <w:u w:val="single"/>
    </w:rPr>
  </w:style>
  <w:style w:type="paragraph" w:customStyle="1" w:styleId="UnderlineStyle0">
    <w:name w:val="Underline Style"/>
    <w:basedOn w:val="Normal"/>
    <w:link w:val="UnderlineStyleChar"/>
    <w:qFormat/>
    <w:rsid w:val="00C96995"/>
    <w:rPr>
      <w:rFonts w:ascii="Georgia" w:eastAsia="Times New Roman" w:hAnsi="Georgia" w:cstheme="minorBidi"/>
      <w:b/>
      <w:sz w:val="22"/>
      <w:u w:val="single"/>
    </w:rPr>
  </w:style>
  <w:style w:type="paragraph" w:customStyle="1" w:styleId="Normalization">
    <w:name w:val="Normalization"/>
    <w:basedOn w:val="Normal"/>
    <w:uiPriority w:val="99"/>
    <w:qFormat/>
    <w:rsid w:val="00C96995"/>
    <w:rPr>
      <w:rFonts w:ascii="Avenir LT Std 45 Book" w:eastAsia="Times New Roman" w:hAnsi="Avenir LT Std 45 Book"/>
      <w:sz w:val="18"/>
    </w:rPr>
  </w:style>
  <w:style w:type="paragraph" w:customStyle="1" w:styleId="BreifTitle">
    <w:name w:val="Breif Title"/>
    <w:basedOn w:val="Normal"/>
    <w:autoRedefine/>
    <w:uiPriority w:val="99"/>
    <w:qFormat/>
    <w:rsid w:val="00C96995"/>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C96995"/>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uiPriority w:val="99"/>
    <w:qFormat/>
    <w:rsid w:val="00C96995"/>
    <w:pPr>
      <w:spacing w:before="0" w:after="0"/>
      <w:jc w:val="center"/>
      <w:outlineLvl w:val="0"/>
    </w:pPr>
    <w:rPr>
      <w:sz w:val="32"/>
      <w:szCs w:val="32"/>
      <w:lang w:bidi="ar-SA"/>
    </w:rPr>
  </w:style>
  <w:style w:type="paragraph" w:customStyle="1" w:styleId="Tagandcite">
    <w:name w:val="Tag and cite"/>
    <w:basedOn w:val="Normal"/>
    <w:autoRedefine/>
    <w:uiPriority w:val="99"/>
    <w:qFormat/>
    <w:rsid w:val="00C96995"/>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uiPriority w:val="99"/>
    <w:qFormat/>
    <w:rsid w:val="00C96995"/>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C96995"/>
    <w:rPr>
      <w:bCs/>
    </w:rPr>
  </w:style>
  <w:style w:type="paragraph" w:customStyle="1" w:styleId="tagCharCharCharCharCharCharChar">
    <w:name w:val="tag Char Char Char Char Char Char Char"/>
    <w:basedOn w:val="Normal"/>
    <w:uiPriority w:val="99"/>
    <w:qFormat/>
    <w:rsid w:val="00C96995"/>
    <w:rPr>
      <w:rFonts w:ascii="Avenir LT Std 45 Book" w:eastAsia="Times New Roman" w:hAnsi="Avenir LT Std 45 Book"/>
      <w:b/>
      <w:szCs w:val="20"/>
    </w:rPr>
  </w:style>
  <w:style w:type="paragraph" w:customStyle="1" w:styleId="title-bold-medium">
    <w:name w:val="title-bold-medium"/>
    <w:basedOn w:val="Normal"/>
    <w:uiPriority w:val="99"/>
    <w:qFormat/>
    <w:rsid w:val="00C96995"/>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uiPriority w:val="99"/>
    <w:qFormat/>
    <w:rsid w:val="00C96995"/>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uiPriority w:val="99"/>
    <w:qFormat/>
    <w:rsid w:val="00C96995"/>
    <w:rPr>
      <w:rFonts w:ascii="Avenir LT Std 45 Book" w:eastAsia="Times New Roman" w:hAnsi="Avenir LT Std 45 Book"/>
      <w:b/>
    </w:rPr>
  </w:style>
  <w:style w:type="paragraph" w:customStyle="1" w:styleId="BLOCKTITLE1">
    <w:name w:val="BLOCK TITLE"/>
    <w:basedOn w:val="Heading1"/>
    <w:uiPriority w:val="99"/>
    <w:qFormat/>
    <w:rsid w:val="00C96995"/>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caps/>
      <w:kern w:val="32"/>
    </w:rPr>
  </w:style>
  <w:style w:type="paragraph" w:customStyle="1" w:styleId="shellscontentions">
    <w:name w:val="shells/contentions"/>
    <w:basedOn w:val="TagCite"/>
    <w:uiPriority w:val="99"/>
    <w:qFormat/>
    <w:rsid w:val="00C96995"/>
    <w:pPr>
      <w:widowControl w:val="0"/>
      <w:autoSpaceDE w:val="0"/>
      <w:autoSpaceDN w:val="0"/>
      <w:adjustRightInd w:val="0"/>
    </w:pPr>
    <w:rPr>
      <w:szCs w:val="20"/>
    </w:rPr>
  </w:style>
  <w:style w:type="paragraph" w:customStyle="1" w:styleId="BriefTitle1">
    <w:name w:val="Brief Title 1"/>
    <w:basedOn w:val="Normal"/>
    <w:uiPriority w:val="99"/>
    <w:qFormat/>
    <w:rsid w:val="00C96995"/>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uiPriority w:val="99"/>
    <w:qFormat/>
    <w:rsid w:val="00C96995"/>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uiPriority w:val="99"/>
    <w:qFormat/>
    <w:rsid w:val="00C96995"/>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uiPriority w:val="99"/>
    <w:qFormat/>
    <w:rsid w:val="00C96995"/>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ToRead">
    <w:name w:val="To Read"/>
    <w:basedOn w:val="Normal"/>
    <w:uiPriority w:val="99"/>
    <w:qFormat/>
    <w:rsid w:val="00C96995"/>
    <w:pPr>
      <w:ind w:left="720"/>
    </w:pPr>
    <w:rPr>
      <w:rFonts w:ascii="Verdana" w:eastAsia="Times New Roman" w:hAnsi="Verdana"/>
      <w:b/>
      <w:u w:val="single"/>
    </w:rPr>
  </w:style>
  <w:style w:type="paragraph" w:customStyle="1" w:styleId="Style1">
    <w:name w:val="Style 1"/>
    <w:basedOn w:val="Normal"/>
    <w:uiPriority w:val="99"/>
    <w:qFormat/>
    <w:rsid w:val="00C96995"/>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uiPriority w:val="99"/>
    <w:qFormat/>
    <w:rsid w:val="00C96995"/>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C96995"/>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C96995"/>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C96995"/>
    <w:pPr>
      <w:ind w:left="1660"/>
    </w:pPr>
  </w:style>
  <w:style w:type="paragraph" w:customStyle="1" w:styleId="PageNumber1">
    <w:name w:val="Page Number1"/>
    <w:basedOn w:val="Normal"/>
    <w:next w:val="Normal"/>
    <w:uiPriority w:val="99"/>
    <w:qFormat/>
    <w:rsid w:val="00C96995"/>
    <w:rPr>
      <w:rFonts w:ascii="Avenir LT Std 45 Book" w:eastAsia="Times New Roman" w:hAnsi="Avenir LT Std 45 Book"/>
    </w:rPr>
  </w:style>
  <w:style w:type="paragraph" w:customStyle="1" w:styleId="Card1">
    <w:name w:val="Card1"/>
    <w:uiPriority w:val="99"/>
    <w:qFormat/>
    <w:rsid w:val="00C9699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C9699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96995"/>
    <w:pPr>
      <w:ind w:left="288" w:right="288"/>
    </w:pPr>
    <w:rPr>
      <w:rFonts w:ascii="Avenir LT Std 45 Book" w:eastAsia="Times New Roman" w:hAnsi="Avenir LT Std 45 Book"/>
    </w:rPr>
  </w:style>
  <w:style w:type="paragraph" w:customStyle="1" w:styleId="CaseListNormal">
    <w:name w:val="Case List Normal"/>
    <w:basedOn w:val="Normal"/>
    <w:uiPriority w:val="99"/>
    <w:qFormat/>
    <w:rsid w:val="00C96995"/>
    <w:rPr>
      <w:rFonts w:ascii="Times" w:eastAsia="Times New Roman" w:hAnsi="Times"/>
      <w:szCs w:val="26"/>
    </w:rPr>
  </w:style>
  <w:style w:type="paragraph" w:customStyle="1" w:styleId="Body">
    <w:name w:val="Body"/>
    <w:basedOn w:val="Normal"/>
    <w:uiPriority w:val="99"/>
    <w:qFormat/>
    <w:rsid w:val="00C96995"/>
    <w:pPr>
      <w:outlineLvl w:val="3"/>
    </w:pPr>
    <w:rPr>
      <w:rFonts w:ascii="Avenir LT Std 45 Book" w:eastAsia="Times New Roman" w:hAnsi="Avenir LT Std 45 Book"/>
      <w:szCs w:val="20"/>
    </w:rPr>
  </w:style>
  <w:style w:type="paragraph" w:customStyle="1" w:styleId="3text">
    <w:name w:val="3text"/>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C9699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C96995"/>
    <w:rPr>
      <w:rFonts w:ascii="Avenir LT Std 45 Book" w:eastAsia="Times New Roman" w:hAnsi="Avenir LT Std 45 Book"/>
      <w:color w:val="000000"/>
      <w:sz w:val="18"/>
    </w:rPr>
  </w:style>
  <w:style w:type="paragraph" w:customStyle="1" w:styleId="text1">
    <w:name w:val="text1"/>
    <w:basedOn w:val="Normal"/>
    <w:autoRedefine/>
    <w:uiPriority w:val="99"/>
    <w:qFormat/>
    <w:rsid w:val="00C96995"/>
    <w:rPr>
      <w:rFonts w:ascii="Avenir LT Std 45 Book" w:eastAsia="Times New Roman" w:hAnsi="Avenir LT Std 45 Book"/>
      <w:szCs w:val="20"/>
    </w:rPr>
  </w:style>
  <w:style w:type="paragraph" w:customStyle="1" w:styleId="RepeatBlockHeading">
    <w:name w:val="Repeat Block Heading"/>
    <w:basedOn w:val="Normal"/>
    <w:autoRedefine/>
    <w:uiPriority w:val="99"/>
    <w:qFormat/>
    <w:rsid w:val="00C96995"/>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C96995"/>
    <w:pPr>
      <w:spacing w:before="72" w:after="72"/>
    </w:pPr>
    <w:rPr>
      <w:rFonts w:ascii="Avenir LT Std 45 Book" w:eastAsia="Times New Roman" w:hAnsi="Avenir LT Std 45 Book"/>
      <w:b/>
      <w:bCs/>
      <w:sz w:val="26"/>
      <w:szCs w:val="26"/>
    </w:rPr>
  </w:style>
  <w:style w:type="paragraph" w:customStyle="1" w:styleId="story-body">
    <w:name w:val="story-body"/>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C96995"/>
    <w:rPr>
      <w:rFonts w:ascii="Avenir LT Std 45 Book" w:eastAsia="Times New Roman" w:hAnsi="Avenir LT Std 45 Book"/>
      <w:b/>
      <w:bCs/>
    </w:rPr>
  </w:style>
  <w:style w:type="paragraph" w:customStyle="1" w:styleId="TextofCards">
    <w:name w:val="Text of Cards"/>
    <w:basedOn w:val="Normal"/>
    <w:uiPriority w:val="99"/>
    <w:qFormat/>
    <w:rsid w:val="00C96995"/>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C96995"/>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C96995"/>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C96995"/>
    <w:pPr>
      <w:spacing w:after="0" w:line="240" w:lineRule="auto"/>
    </w:pPr>
    <w:rPr>
      <w:rFonts w:eastAsia="Times New Roman" w:cs="Calibri"/>
      <w:b/>
      <w:bCs/>
      <w:sz w:val="24"/>
      <w:szCs w:val="24"/>
    </w:rPr>
  </w:style>
  <w:style w:type="paragraph" w:customStyle="1" w:styleId="inside-copy">
    <w:name w:val="inside-copy"/>
    <w:basedOn w:val="Normal"/>
    <w:uiPriority w:val="99"/>
    <w:qFormat/>
    <w:rsid w:val="00C96995"/>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uiPriority w:val="99"/>
    <w:qFormat/>
    <w:rsid w:val="00C96995"/>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C96995"/>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C96995"/>
    <w:rPr>
      <w:rFonts w:ascii="Arial" w:hAnsi="Arial"/>
      <w:b w:val="0"/>
      <w:caps w:val="0"/>
    </w:rPr>
  </w:style>
  <w:style w:type="paragraph" w:customStyle="1" w:styleId="ProjectTitleLine">
    <w:name w:val="Project Title Line"/>
    <w:basedOn w:val="Normal"/>
    <w:next w:val="Normal"/>
    <w:autoRedefine/>
    <w:uiPriority w:val="99"/>
    <w:qFormat/>
    <w:rsid w:val="00C96995"/>
    <w:pPr>
      <w:jc w:val="center"/>
    </w:pPr>
    <w:rPr>
      <w:rFonts w:ascii="Avenir LT Std 45 Book" w:eastAsia="Times New Roman" w:hAnsi="Avenir LT Std 45 Book"/>
      <w:caps/>
      <w:szCs w:val="20"/>
    </w:rPr>
  </w:style>
  <w:style w:type="paragraph" w:customStyle="1" w:styleId="LanguageStrike">
    <w:name w:val="Language Strike"/>
    <w:basedOn w:val="Normal"/>
    <w:next w:val="Normal"/>
    <w:uiPriority w:val="99"/>
    <w:qFormat/>
    <w:rsid w:val="00C96995"/>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C96995"/>
    <w:rPr>
      <w:rFonts w:ascii="Avenir LT Std 45 Book" w:eastAsia="Times New Roman" w:hAnsi="Avenir LT Std 45 Book"/>
      <w:szCs w:val="20"/>
      <w:u w:val="single"/>
    </w:rPr>
  </w:style>
  <w:style w:type="paragraph" w:customStyle="1" w:styleId="Normal10pt">
    <w:name w:val="Normal + 10 pt"/>
    <w:basedOn w:val="Normal"/>
    <w:uiPriority w:val="99"/>
    <w:qFormat/>
    <w:rsid w:val="00C96995"/>
    <w:rPr>
      <w:rFonts w:ascii="Avenir LT Std 45 Book" w:eastAsia="Times New Roman" w:hAnsi="Avenir LT Std 45 Book"/>
      <w:szCs w:val="20"/>
    </w:rPr>
  </w:style>
  <w:style w:type="paragraph" w:customStyle="1" w:styleId="cardChar1Char">
    <w:name w:val="card Char1 Char"/>
    <w:basedOn w:val="Normal"/>
    <w:uiPriority w:val="99"/>
    <w:qFormat/>
    <w:rsid w:val="00C96995"/>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C96995"/>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C96995"/>
    <w:pPr>
      <w:widowControl w:val="0"/>
      <w:spacing w:after="480"/>
    </w:pPr>
    <w:rPr>
      <w:rFonts w:ascii="Granjon LT Std" w:hAnsi="Granjon LT Std"/>
      <w:color w:val="auto"/>
    </w:rPr>
  </w:style>
  <w:style w:type="paragraph" w:customStyle="1" w:styleId="CM10">
    <w:name w:val="CM10"/>
    <w:basedOn w:val="Default"/>
    <w:next w:val="Default"/>
    <w:uiPriority w:val="99"/>
    <w:qFormat/>
    <w:rsid w:val="00C96995"/>
    <w:pPr>
      <w:widowControl w:val="0"/>
      <w:spacing w:line="320" w:lineRule="atLeast"/>
    </w:pPr>
    <w:rPr>
      <w:rFonts w:ascii="Granjon LT Std" w:hAnsi="Granjon LT Std"/>
      <w:color w:val="auto"/>
    </w:rPr>
  </w:style>
  <w:style w:type="paragraph" w:customStyle="1" w:styleId="bold">
    <w:name w:val="bold"/>
    <w:basedOn w:val="Normal"/>
    <w:uiPriority w:val="99"/>
    <w:qFormat/>
    <w:rsid w:val="00C96995"/>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C96995"/>
    <w:rPr>
      <w:rFonts w:ascii="Avenir LT Std 45 Book" w:eastAsia="Times New Roman" w:hAnsi="Avenir LT Std 45 Book"/>
      <w:strike/>
      <w:szCs w:val="20"/>
    </w:rPr>
  </w:style>
  <w:style w:type="paragraph" w:customStyle="1" w:styleId="textbodyblack">
    <w:name w:val="textbodyblack"/>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uiPriority w:val="99"/>
    <w:qFormat/>
    <w:rsid w:val="00C9699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C96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qFormat/>
    <w:rsid w:val="00C96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C96995"/>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C96995"/>
    <w:rPr>
      <w:rFonts w:ascii="Georgia" w:eastAsia="Times New Roman" w:hAnsi="Georgia"/>
      <w:b/>
      <w:bCs/>
      <w:szCs w:val="16"/>
      <w:u w:val="single"/>
    </w:rPr>
  </w:style>
  <w:style w:type="paragraph" w:customStyle="1" w:styleId="CiteCorrected">
    <w:name w:val="Cite Corrected"/>
    <w:basedOn w:val="Normal"/>
    <w:link w:val="CiteCorrectedChar"/>
    <w:qFormat/>
    <w:rsid w:val="00C96995"/>
    <w:rPr>
      <w:rFonts w:ascii="Georgia" w:eastAsia="Times New Roman" w:hAnsi="Georgia" w:cstheme="minorBidi"/>
      <w:b/>
      <w:bCs/>
      <w:sz w:val="22"/>
      <w:szCs w:val="16"/>
      <w:u w:val="single"/>
    </w:rPr>
  </w:style>
  <w:style w:type="paragraph" w:customStyle="1" w:styleId="CardText2">
    <w:name w:val="Card Text 2"/>
    <w:basedOn w:val="CardText10"/>
    <w:link w:val="CardText2Char"/>
    <w:qFormat/>
    <w:rsid w:val="00C9699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HAnsi" w:hAnsi="Arial Narrow" w:cstheme="minorBidi"/>
      <w:b/>
      <w:sz w:val="22"/>
    </w:rPr>
  </w:style>
  <w:style w:type="paragraph" w:customStyle="1" w:styleId="StyleLeft02">
    <w:name w:val="Style Left:  0.2&quot;"/>
    <w:basedOn w:val="Normal"/>
    <w:uiPriority w:val="99"/>
    <w:qFormat/>
    <w:rsid w:val="00C96995"/>
    <w:pPr>
      <w:ind w:left="288"/>
    </w:pPr>
    <w:rPr>
      <w:rFonts w:ascii="Avenir LT Std 45 Book" w:eastAsia="SimSun" w:hAnsi="Avenir LT Std 45 Book"/>
      <w:szCs w:val="20"/>
      <w:lang w:eastAsia="zh-CN"/>
    </w:rPr>
  </w:style>
  <w:style w:type="paragraph" w:customStyle="1" w:styleId="story-body-text">
    <w:name w:val="story-body-text"/>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C96995"/>
    <w:pPr>
      <w:widowControl/>
      <w:spacing w:before="0" w:after="160"/>
      <w:jc w:val="center"/>
      <w:outlineLvl w:val="9"/>
    </w:pPr>
    <w:rPr>
      <w:rFonts w:eastAsia="Times New Roman"/>
      <w:bCs/>
      <w:kern w:val="0"/>
      <w:sz w:val="24"/>
      <w:szCs w:val="24"/>
    </w:rPr>
  </w:style>
  <w:style w:type="character" w:customStyle="1" w:styleId="StyleCardText11ptUnderlineChar">
    <w:name w:val="Style Card Text + 11 pt Underline Char"/>
    <w:link w:val="StyleCardText11ptUnderline"/>
    <w:locked/>
    <w:rsid w:val="00C96995"/>
    <w:rPr>
      <w:u w:val="single"/>
    </w:rPr>
  </w:style>
  <w:style w:type="paragraph" w:customStyle="1" w:styleId="StyleCardText11ptUnderline">
    <w:name w:val="Style Card Text + 11 pt Underline"/>
    <w:link w:val="StyleCardText11ptUnderlineChar"/>
    <w:qFormat/>
    <w:rsid w:val="00C96995"/>
    <w:pPr>
      <w:spacing w:line="254" w:lineRule="auto"/>
    </w:pPr>
    <w:rPr>
      <w:u w:val="single"/>
    </w:rPr>
  </w:style>
  <w:style w:type="character" w:customStyle="1" w:styleId="StyleMinimizedText11ptChar">
    <w:name w:val="Style Minimized Text + 11 pt Char"/>
    <w:basedOn w:val="DefaultParagraphFont"/>
    <w:link w:val="StyleMinimizedText11pt"/>
    <w:locked/>
    <w:rsid w:val="00C96995"/>
    <w:rPr>
      <w:rFonts w:ascii="Georgia" w:hAnsi="Georgia"/>
      <w:sz w:val="16"/>
    </w:rPr>
  </w:style>
  <w:style w:type="paragraph" w:customStyle="1" w:styleId="StyleMinimizedText11pt">
    <w:name w:val="Style Minimized Text + 11 pt"/>
    <w:basedOn w:val="Normal"/>
    <w:link w:val="StyleMinimizedText11ptChar"/>
    <w:qFormat/>
    <w:rsid w:val="00C96995"/>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C96995"/>
    <w:rPr>
      <w:rFonts w:ascii="Georgia" w:hAnsi="Georgia"/>
      <w:sz w:val="16"/>
    </w:rPr>
  </w:style>
  <w:style w:type="paragraph" w:customStyle="1" w:styleId="StyleMinimizedText11pt1">
    <w:name w:val="Style Minimized Text + 11 pt1"/>
    <w:basedOn w:val="Normal"/>
    <w:link w:val="StyleMinimizedText11pt1Char"/>
    <w:qFormat/>
    <w:rsid w:val="00C96995"/>
    <w:rPr>
      <w:rFonts w:ascii="Georgia" w:hAnsi="Georgia" w:cstheme="minorBidi"/>
      <w:sz w:val="16"/>
    </w:rPr>
  </w:style>
  <w:style w:type="character" w:customStyle="1" w:styleId="Debate-CardSmalltextF2Char">
    <w:name w:val="Debate- Card Small text F2 Char"/>
    <w:link w:val="Debate-CardSmalltextF2"/>
    <w:locked/>
    <w:rsid w:val="00C96995"/>
    <w:rPr>
      <w:rFonts w:ascii="Arial Narrow" w:hAnsi="Arial Narrow"/>
      <w:sz w:val="16"/>
    </w:rPr>
  </w:style>
  <w:style w:type="paragraph" w:customStyle="1" w:styleId="Debate-CardSmalltextF2">
    <w:name w:val="Debate- Card Small text F2"/>
    <w:basedOn w:val="Normal"/>
    <w:next w:val="Normal"/>
    <w:link w:val="Debate-CardSmalltextF2Char"/>
    <w:qFormat/>
    <w:rsid w:val="00C96995"/>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C96995"/>
    <w:rPr>
      <w:rFonts w:ascii="Arial Narrow" w:hAnsi="Arial Narrow"/>
      <w:b/>
      <w:sz w:val="18"/>
      <w:u w:val="single"/>
    </w:rPr>
  </w:style>
  <w:style w:type="paragraph" w:customStyle="1" w:styleId="Debate-EmphasizedText-F5">
    <w:name w:val="Debate- Emphasized Text- F5"/>
    <w:basedOn w:val="Normal"/>
    <w:link w:val="Debate-EmphasizedText-F5Char"/>
    <w:qFormat/>
    <w:rsid w:val="00C96995"/>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C9699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96995"/>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C96995"/>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C96995"/>
    <w:rPr>
      <w:rFonts w:eastAsia="Times New Roman" w:cs="Calibri"/>
      <w:sz w:val="16"/>
    </w:rPr>
  </w:style>
  <w:style w:type="character" w:customStyle="1" w:styleId="CardStyleChar">
    <w:name w:val="Card Style Char"/>
    <w:link w:val="CardStyle"/>
    <w:locked/>
    <w:rsid w:val="00C96995"/>
    <w:rPr>
      <w:rFonts w:ascii="Avenir LT Std 45 Book" w:eastAsia="Times New Roman" w:hAnsi="Avenir LT Std 45 Book" w:cs="Times New Roman"/>
      <w:sz w:val="24"/>
      <w:szCs w:val="24"/>
    </w:rPr>
  </w:style>
  <w:style w:type="paragraph" w:customStyle="1" w:styleId="emactive">
    <w:name w:val="emactive"/>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C96995"/>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C96995"/>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C96995"/>
    <w:rPr>
      <w:rFonts w:ascii="Georgia" w:eastAsia="Times New Roman" w:hAnsi="Georgia"/>
      <w:b/>
      <w:sz w:val="22"/>
      <w:u w:val="single"/>
    </w:rPr>
  </w:style>
  <w:style w:type="character" w:customStyle="1" w:styleId="CardHighlightChar">
    <w:name w:val="Card Highlight Char"/>
    <w:link w:val="CardHighlight"/>
    <w:locked/>
    <w:rsid w:val="00C9699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96995"/>
    <w:pPr>
      <w:shd w:val="clear" w:color="auto" w:fill="66FFFF"/>
    </w:pPr>
    <w:rPr>
      <w:rFonts w:ascii="Calibri" w:eastAsia="Calibri" w:hAnsi="Calibri" w:cs="Calibri"/>
      <w:sz w:val="22"/>
      <w:u w:val="single"/>
    </w:rPr>
  </w:style>
  <w:style w:type="character" w:customStyle="1" w:styleId="BlockHeaderHiddenChar">
    <w:name w:val="Block Header Hidden Char"/>
    <w:link w:val="BlockHeaderHidden"/>
    <w:locked/>
    <w:rsid w:val="00C96995"/>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C96995"/>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C96995"/>
    <w:rPr>
      <w:rFonts w:eastAsia="MS Gothic" w:cs="Arial"/>
      <w:bCs/>
      <w:sz w:val="24"/>
    </w:rPr>
  </w:style>
  <w:style w:type="paragraph" w:customStyle="1" w:styleId="nromal">
    <w:name w:val="nromal"/>
    <w:basedOn w:val="Normal"/>
    <w:uiPriority w:val="99"/>
    <w:qFormat/>
    <w:rsid w:val="00C96995"/>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C96995"/>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C96995"/>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C96995"/>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C96995"/>
    <w:rPr>
      <w:rFonts w:ascii="Georgia" w:eastAsia="Calibri" w:hAnsi="Georgia"/>
      <w:sz w:val="16"/>
      <w:szCs w:val="16"/>
    </w:rPr>
  </w:style>
  <w:style w:type="paragraph" w:customStyle="1" w:styleId="SmallSizeParagraph">
    <w:name w:val="Small Size Paragraph"/>
    <w:basedOn w:val="Normal"/>
    <w:link w:val="SmallSizeParagraphChar"/>
    <w:qFormat/>
    <w:rsid w:val="00C96995"/>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C96995"/>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C96995"/>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sz w:val="22"/>
      <w:szCs w:val="22"/>
      <w:bdr w:val="single" w:sz="4" w:space="0" w:color="auto" w:frame="1"/>
    </w:rPr>
  </w:style>
  <w:style w:type="character" w:customStyle="1" w:styleId="LanguageEditingChar">
    <w:name w:val="Language Editing Char"/>
    <w:link w:val="LanguageEditing"/>
    <w:locked/>
    <w:rsid w:val="00C96995"/>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C96995"/>
    <w:rPr>
      <w:rFonts w:ascii="Print Clearly OT" w:eastAsia="Times New Roman" w:hAnsi="Print Clearly OT" w:cs="Arial"/>
      <w:strike/>
      <w:sz w:val="20"/>
    </w:rPr>
  </w:style>
  <w:style w:type="character" w:customStyle="1" w:styleId="CardT1Char">
    <w:name w:val="CardT1 Char"/>
    <w:link w:val="CardT1"/>
    <w:locked/>
    <w:rsid w:val="00C96995"/>
    <w:rPr>
      <w:rFonts w:ascii="Arial" w:eastAsia="Calibri" w:hAnsi="Arial" w:cs="Arial"/>
      <w:kern w:val="2"/>
      <w:sz w:val="14"/>
      <w:szCs w:val="14"/>
      <w:lang w:eastAsia="zh-TW"/>
    </w:rPr>
  </w:style>
  <w:style w:type="paragraph" w:customStyle="1" w:styleId="CardT1">
    <w:name w:val="CardT1"/>
    <w:basedOn w:val="Normal"/>
    <w:link w:val="CardT1Char"/>
    <w:qFormat/>
    <w:rsid w:val="00C96995"/>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C96995"/>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C96995"/>
    <w:pPr>
      <w:spacing w:line="240" w:lineRule="auto"/>
    </w:pPr>
    <w:rPr>
      <w:rFonts w:ascii="Times New Roman" w:eastAsia="Times New Roman" w:hAnsi="Times New Roman" w:cs="Times New Roman"/>
      <w:b/>
      <w:bCs/>
      <w:u w:val="single"/>
    </w:rPr>
  </w:style>
  <w:style w:type="paragraph" w:customStyle="1" w:styleId="p0">
    <w:name w:val="p0"/>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uiPriority w:val="99"/>
    <w:qFormat/>
    <w:rsid w:val="00C96995"/>
    <w:rPr>
      <w:rFonts w:ascii="Avenir LT Std 45 Book" w:eastAsia="MS Mincho" w:hAnsi="Avenir LT Std 45 Book"/>
      <w:b/>
      <w:u w:val="single"/>
    </w:rPr>
  </w:style>
  <w:style w:type="paragraph" w:customStyle="1" w:styleId="2909F619802848F09E01365C32F34654">
    <w:name w:val="2909F619802848F09E01365C32F34654"/>
    <w:uiPriority w:val="99"/>
    <w:qFormat/>
    <w:rsid w:val="00C96995"/>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C96995"/>
    <w:rPr>
      <w:rFonts w:ascii="Georgia" w:eastAsia="Calibri" w:hAnsi="Georgia"/>
      <w:u w:val="single"/>
      <w:lang w:val="x-none" w:eastAsia="zh-CN"/>
    </w:rPr>
  </w:style>
  <w:style w:type="paragraph" w:customStyle="1" w:styleId="UnderlineS">
    <w:name w:val="Underline S"/>
    <w:basedOn w:val="Normal"/>
    <w:link w:val="UnderlineSChar"/>
    <w:qFormat/>
    <w:rsid w:val="00C96995"/>
    <w:pPr>
      <w:spacing w:after="200"/>
    </w:pPr>
    <w:rPr>
      <w:rFonts w:ascii="Georgia" w:eastAsia="Calibri" w:hAnsi="Georgia" w:cstheme="minorBidi"/>
      <w:sz w:val="22"/>
      <w:u w:val="single"/>
      <w:lang w:val="x-none" w:eastAsia="zh-CN"/>
    </w:rPr>
  </w:style>
  <w:style w:type="character" w:customStyle="1" w:styleId="UnunderlinedChar">
    <w:name w:val="Ununderlined Char"/>
    <w:link w:val="Ununderlined"/>
    <w:locked/>
    <w:rsid w:val="00C96995"/>
    <w:rPr>
      <w:rFonts w:ascii="Georgia" w:eastAsia="SimSun" w:hAnsi="Georgia"/>
      <w:sz w:val="12"/>
    </w:rPr>
  </w:style>
  <w:style w:type="paragraph" w:customStyle="1" w:styleId="Ununderlined">
    <w:name w:val="Ununderlined"/>
    <w:basedOn w:val="Normal"/>
    <w:link w:val="UnunderlinedChar"/>
    <w:qFormat/>
    <w:rsid w:val="00C96995"/>
    <w:rPr>
      <w:rFonts w:ascii="Georgia" w:eastAsia="SimSun" w:hAnsi="Georgia" w:cstheme="minorBidi"/>
      <w:sz w:val="12"/>
    </w:rPr>
  </w:style>
  <w:style w:type="character" w:customStyle="1" w:styleId="HighlightingChar">
    <w:name w:val="Highlighting Char"/>
    <w:link w:val="Highlighting"/>
    <w:locked/>
    <w:rsid w:val="00C96995"/>
    <w:rPr>
      <w:rFonts w:ascii="Georgia" w:eastAsia="SimSun" w:hAnsi="Georgia"/>
      <w:u w:val="thick"/>
    </w:rPr>
  </w:style>
  <w:style w:type="paragraph" w:customStyle="1" w:styleId="Highlighting">
    <w:name w:val="Highlighting"/>
    <w:basedOn w:val="Normal"/>
    <w:link w:val="HighlightingChar"/>
    <w:autoRedefine/>
    <w:qFormat/>
    <w:rsid w:val="00C96995"/>
    <w:rPr>
      <w:rFonts w:ascii="Georgia" w:eastAsia="SimSun" w:hAnsi="Georgia" w:cstheme="minorBidi"/>
      <w:sz w:val="22"/>
      <w:u w:val="thick"/>
    </w:rPr>
  </w:style>
  <w:style w:type="character" w:customStyle="1" w:styleId="CITEChar0">
    <w:name w:val="CITE Char"/>
    <w:link w:val="CITE"/>
    <w:locked/>
    <w:rsid w:val="00C96995"/>
    <w:rPr>
      <w:rFonts w:ascii="Arial" w:eastAsia="Times New Roman" w:hAnsi="Arial" w:cs="Arial"/>
      <w:iCs/>
      <w:smallCaps/>
      <w:sz w:val="20"/>
      <w:szCs w:val="20"/>
      <w:u w:val="double"/>
    </w:rPr>
  </w:style>
  <w:style w:type="paragraph" w:customStyle="1" w:styleId="CITE">
    <w:name w:val="CITE"/>
    <w:basedOn w:val="Heading2"/>
    <w:link w:val="CITEChar0"/>
    <w:autoRedefine/>
    <w:qFormat/>
    <w:rsid w:val="00C96995"/>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C96995"/>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uiPriority w:val="99"/>
    <w:qFormat/>
    <w:rsid w:val="00C96995"/>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C96995"/>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C96995"/>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C96995"/>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C96995"/>
    <w:rPr>
      <w:b/>
      <w:sz w:val="28"/>
    </w:rPr>
  </w:style>
  <w:style w:type="character" w:customStyle="1" w:styleId="SourcenameChar">
    <w:name w:val="Source name Char"/>
    <w:link w:val="Sourcename"/>
    <w:locked/>
    <w:rsid w:val="00C96995"/>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C96995"/>
    <w:rPr>
      <w:b/>
      <w:bCs/>
      <w:sz w:val="20"/>
    </w:rPr>
  </w:style>
  <w:style w:type="character" w:customStyle="1" w:styleId="underlinedcardChar">
    <w:name w:val="underlined card Char"/>
    <w:link w:val="underlinedcard0"/>
    <w:locked/>
    <w:rsid w:val="00C96995"/>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C96995"/>
    <w:rPr>
      <w:sz w:val="22"/>
      <w:u w:val="single"/>
    </w:rPr>
  </w:style>
  <w:style w:type="paragraph" w:customStyle="1" w:styleId="FullText">
    <w:name w:val="Full Text"/>
    <w:basedOn w:val="Normal"/>
    <w:uiPriority w:val="99"/>
    <w:qFormat/>
    <w:rsid w:val="00C96995"/>
    <w:rPr>
      <w:rFonts w:ascii="Avenir LT Std 45 Book" w:eastAsia="Times New Roman" w:hAnsi="Avenir LT Std 45 Book"/>
      <w:sz w:val="16"/>
    </w:rPr>
  </w:style>
  <w:style w:type="character" w:customStyle="1" w:styleId="TextUnderlineChar">
    <w:name w:val="Text Underline Char"/>
    <w:link w:val="TextUnderline"/>
    <w:locked/>
    <w:rsid w:val="00C96995"/>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C96995"/>
    <w:rPr>
      <w:rFonts w:ascii="Garamond" w:eastAsia="Times New Roman" w:hAnsi="Garamond" w:cstheme="minorBidi"/>
      <w:bCs/>
      <w:kern w:val="20"/>
      <w:sz w:val="22"/>
      <w:szCs w:val="32"/>
      <w:u w:val="single"/>
      <w:lang w:val="x-none" w:eastAsia="x-none"/>
    </w:rPr>
  </w:style>
  <w:style w:type="character" w:customStyle="1" w:styleId="citeunreadChar">
    <w:name w:val="cite unread Char"/>
    <w:link w:val="citeunread"/>
    <w:locked/>
    <w:rsid w:val="00C96995"/>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C96995"/>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C96995"/>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C96995"/>
    <w:rPr>
      <w:rFonts w:ascii="Georgia" w:eastAsia="Times New Roman" w:hAnsi="Georgia" w:cstheme="minorBidi"/>
      <w:b/>
      <w:sz w:val="22"/>
      <w:szCs w:val="20"/>
      <w:u w:val="single"/>
      <w:lang w:val="x-none" w:eastAsia="x-none"/>
    </w:rPr>
  </w:style>
  <w:style w:type="paragraph" w:customStyle="1" w:styleId="2ndLevel-TAG">
    <w:name w:val="2nd Level - TAG"/>
    <w:basedOn w:val="Normal"/>
    <w:next w:val="Normal"/>
    <w:uiPriority w:val="99"/>
    <w:qFormat/>
    <w:rsid w:val="00C96995"/>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C96995"/>
    <w:rPr>
      <w:rFonts w:ascii="Times New Roman" w:eastAsia="Times New Roman" w:hAnsi="Times New Roman" w:cs="Arial"/>
      <w:bCs/>
      <w:sz w:val="20"/>
      <w:szCs w:val="20"/>
    </w:rPr>
  </w:style>
  <w:style w:type="paragraph" w:customStyle="1" w:styleId="CiteCard0">
    <w:name w:val="Cite_Card"/>
    <w:link w:val="CiteCardChar"/>
    <w:qFormat/>
    <w:rsid w:val="00C96995"/>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C96995"/>
    <w:pPr>
      <w:widowControl w:val="0"/>
    </w:pPr>
    <w:rPr>
      <w:rFonts w:eastAsia="MS Mincho"/>
      <w:color w:val="auto"/>
    </w:rPr>
  </w:style>
  <w:style w:type="paragraph" w:customStyle="1" w:styleId="dropcap">
    <w:name w:val="dropcap"/>
    <w:basedOn w:val="Normal"/>
    <w:uiPriority w:val="99"/>
    <w:qFormat/>
    <w:rsid w:val="00C96995"/>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C96995"/>
    <w:rPr>
      <w:rFonts w:ascii="Georgia" w:eastAsia="Times New Roman" w:hAnsi="Georgia" w:cs="Times New Roman"/>
      <w:sz w:val="24"/>
      <w:szCs w:val="24"/>
      <w:u w:val="single"/>
    </w:rPr>
  </w:style>
  <w:style w:type="paragraph" w:customStyle="1" w:styleId="StyleStyle49pt6">
    <w:name w:val="Style Style4 + 9 pt6"/>
    <w:basedOn w:val="Style4"/>
    <w:link w:val="StyleStyle49pt6Char"/>
    <w:qFormat/>
    <w:rsid w:val="00C96995"/>
    <w:rPr>
      <w:rFonts w:ascii="Georgia" w:hAnsi="Georgia"/>
    </w:rPr>
  </w:style>
  <w:style w:type="character" w:customStyle="1" w:styleId="UnderlineCharCharCharCharChar">
    <w:name w:val="Underline Char Char Char Char Char"/>
    <w:locked/>
    <w:rsid w:val="00C96995"/>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C96995"/>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96995"/>
    <w:rPr>
      <w:rFonts w:ascii="Georgia" w:hAnsi="Georgia" w:cs="Calibri"/>
      <w:sz w:val="22"/>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96995"/>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96995"/>
    <w:rPr>
      <w:rFonts w:ascii="Georgia" w:hAnsi="Georgia" w:cs="Calibri"/>
      <w:b/>
      <w:bCs/>
      <w:sz w:val="22"/>
      <w:u w:val="single"/>
    </w:rPr>
  </w:style>
  <w:style w:type="character" w:customStyle="1" w:styleId="DebatenoramlChar">
    <w:name w:val="Debatenoraml Char"/>
    <w:link w:val="Debatenoraml"/>
    <w:locked/>
    <w:rsid w:val="00C96995"/>
    <w:rPr>
      <w:rFonts w:ascii="Times New Roman" w:hAnsi="Times New Roman" w:cs="Times New Roman"/>
    </w:rPr>
  </w:style>
  <w:style w:type="paragraph" w:customStyle="1" w:styleId="Debatenoraml">
    <w:name w:val="Debatenoraml"/>
    <w:basedOn w:val="NoSpacing"/>
    <w:link w:val="DebatenoramlChar"/>
    <w:qFormat/>
    <w:rsid w:val="00C96995"/>
    <w:pPr>
      <w:pageBreakBefore w:val="0"/>
      <w:pBdr>
        <w:top w:val="none" w:sz="0" w:space="0" w:color="auto"/>
        <w:left w:val="none" w:sz="0" w:space="0" w:color="auto"/>
        <w:bottom w:val="none" w:sz="0" w:space="0" w:color="auto"/>
        <w:right w:val="none" w:sz="0" w:space="0" w:color="auto"/>
      </w:pBdr>
      <w:spacing w:line="240" w:lineRule="auto"/>
      <w:jc w:val="left"/>
    </w:pPr>
    <w:rPr>
      <w:rFonts w:ascii="Times New Roman" w:hAnsi="Times New Roman" w:cs="Times New Roman"/>
    </w:rPr>
  </w:style>
  <w:style w:type="paragraph" w:customStyle="1" w:styleId="SynergyTag">
    <w:name w:val="SynergyTag"/>
    <w:basedOn w:val="Normal"/>
    <w:uiPriority w:val="99"/>
    <w:qFormat/>
    <w:rsid w:val="00C96995"/>
    <w:rPr>
      <w:rFonts w:ascii="Avenir LT Std 45 Book" w:eastAsia="Calibri" w:hAnsi="Avenir LT Std 45 Book"/>
      <w:b/>
    </w:rPr>
  </w:style>
  <w:style w:type="character" w:customStyle="1" w:styleId="QualsChar">
    <w:name w:val="Quals Char"/>
    <w:link w:val="Quals"/>
    <w:locked/>
    <w:rsid w:val="00C96995"/>
    <w:rPr>
      <w:rFonts w:ascii="Georgia" w:eastAsia="Calibri" w:hAnsi="Georgia"/>
      <w:sz w:val="18"/>
    </w:rPr>
  </w:style>
  <w:style w:type="paragraph" w:customStyle="1" w:styleId="Quals">
    <w:name w:val="Quals"/>
    <w:basedOn w:val="Normal"/>
    <w:link w:val="QualsChar"/>
    <w:qFormat/>
    <w:rsid w:val="00C96995"/>
    <w:rPr>
      <w:rFonts w:ascii="Georgia" w:eastAsia="Calibri" w:hAnsi="Georgia" w:cstheme="minorBidi"/>
      <w:sz w:val="18"/>
    </w:rPr>
  </w:style>
  <w:style w:type="paragraph" w:customStyle="1" w:styleId="times">
    <w:name w:val="times"/>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BodyA">
    <w:name w:val="Body A"/>
    <w:uiPriority w:val="99"/>
    <w:qFormat/>
    <w:rsid w:val="00C96995"/>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C96995"/>
    <w:rPr>
      <w:rFonts w:ascii="Georgia" w:eastAsia="Times New Roman" w:hAnsi="Georgia"/>
      <w:b/>
      <w:caps/>
      <w:szCs w:val="28"/>
      <w:u w:val="single"/>
    </w:rPr>
  </w:style>
  <w:style w:type="paragraph" w:customStyle="1" w:styleId="Starred">
    <w:name w:val="Starred"/>
    <w:basedOn w:val="Normal"/>
    <w:link w:val="StarredChar"/>
    <w:qFormat/>
    <w:rsid w:val="00C96995"/>
    <w:pPr>
      <w:keepNext/>
      <w:keepLines/>
      <w:pageBreakBefore/>
      <w:spacing w:before="240" w:after="60"/>
      <w:jc w:val="center"/>
      <w:outlineLvl w:val="0"/>
    </w:pPr>
    <w:rPr>
      <w:rFonts w:ascii="Georgia" w:eastAsia="Times New Roman" w:hAnsi="Georgia" w:cstheme="minorBidi"/>
      <w:b/>
      <w:caps/>
      <w:sz w:val="22"/>
      <w:szCs w:val="28"/>
      <w:u w:val="single"/>
    </w:rPr>
  </w:style>
  <w:style w:type="character" w:customStyle="1" w:styleId="NotStarredChar">
    <w:name w:val="NotStarred Char"/>
    <w:link w:val="NotStarred"/>
    <w:locked/>
    <w:rsid w:val="00C96995"/>
    <w:rPr>
      <w:rFonts w:ascii="Georgia" w:eastAsia="Times New Roman" w:hAnsi="Georgia"/>
      <w:b/>
      <w:caps/>
      <w:szCs w:val="28"/>
      <w:u w:val="single"/>
    </w:rPr>
  </w:style>
  <w:style w:type="paragraph" w:customStyle="1" w:styleId="NotStarred">
    <w:name w:val="NotStarred"/>
    <w:basedOn w:val="Normal"/>
    <w:link w:val="NotStarredChar"/>
    <w:qFormat/>
    <w:rsid w:val="00C96995"/>
    <w:pPr>
      <w:keepNext/>
      <w:keepLines/>
      <w:pageBreakBefore/>
      <w:spacing w:before="240" w:after="60"/>
      <w:jc w:val="center"/>
      <w:outlineLvl w:val="1"/>
    </w:pPr>
    <w:rPr>
      <w:rFonts w:ascii="Georgia" w:eastAsia="Times New Roman" w:hAnsi="Georgia" w:cstheme="minorBidi"/>
      <w:b/>
      <w:caps/>
      <w:sz w:val="22"/>
      <w:szCs w:val="28"/>
      <w:u w:val="single"/>
    </w:rPr>
  </w:style>
  <w:style w:type="character" w:customStyle="1" w:styleId="tagCharCharChar">
    <w:name w:val="tag Char Char Char"/>
    <w:locked/>
    <w:rsid w:val="00C96995"/>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C96995"/>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C96995"/>
    <w:pPr>
      <w:pBdr>
        <w:top w:val="single" w:sz="4" w:space="0" w:color="auto"/>
        <w:left w:val="single" w:sz="4" w:space="0" w:color="auto"/>
        <w:bottom w:val="single" w:sz="4" w:space="0" w:color="auto"/>
        <w:right w:val="single" w:sz="4" w:space="0" w:color="auto"/>
      </w:pBdr>
    </w:pPr>
    <w:rPr>
      <w:rFonts w:ascii="Times New Roman" w:eastAsiaTheme="minorHAnsi" w:hAnsi="Times New Roman"/>
      <w:sz w:val="22"/>
      <w:szCs w:val="22"/>
      <w:bdr w:val="single" w:sz="4" w:space="0" w:color="auto" w:frame="1"/>
    </w:rPr>
  </w:style>
  <w:style w:type="character" w:customStyle="1" w:styleId="H4TagChar1">
    <w:name w:val="H4 (Tag) Char1"/>
    <w:link w:val="H4Tag"/>
    <w:locked/>
    <w:rsid w:val="00C96995"/>
    <w:rPr>
      <w:rFonts w:ascii="Georgia" w:eastAsia="Calibri" w:hAnsi="Georgia"/>
      <w:b/>
    </w:rPr>
  </w:style>
  <w:style w:type="paragraph" w:customStyle="1" w:styleId="H4Tag">
    <w:name w:val="H4 (Tag)"/>
    <w:basedOn w:val="Normal"/>
    <w:link w:val="H4TagChar1"/>
    <w:qFormat/>
    <w:rsid w:val="00C96995"/>
    <w:rPr>
      <w:rFonts w:ascii="Georgia" w:eastAsia="Calibri" w:hAnsi="Georgia" w:cstheme="minorBidi"/>
      <w:b/>
      <w:sz w:val="22"/>
    </w:rPr>
  </w:style>
  <w:style w:type="paragraph" w:customStyle="1" w:styleId="CM25">
    <w:name w:val="CM25"/>
    <w:basedOn w:val="Default"/>
    <w:next w:val="Default"/>
    <w:uiPriority w:val="99"/>
    <w:qFormat/>
    <w:rsid w:val="00C96995"/>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C96995"/>
    <w:rPr>
      <w:rFonts w:ascii="Georgia" w:hAnsi="Georgia"/>
      <w:b/>
    </w:rPr>
  </w:style>
  <w:style w:type="paragraph" w:customStyle="1" w:styleId="Debate-CardTagandCite-F6">
    <w:name w:val="Debate- Card Tag and Cite- F6"/>
    <w:basedOn w:val="Normal"/>
    <w:link w:val="Debate-CardTagandCite-F6Char"/>
    <w:qFormat/>
    <w:rsid w:val="00C96995"/>
    <w:pPr>
      <w:contextualSpacing/>
    </w:pPr>
    <w:rPr>
      <w:rFonts w:ascii="Georgia" w:hAnsi="Georgia" w:cstheme="minorBidi"/>
      <w:b/>
      <w:sz w:val="22"/>
    </w:rPr>
  </w:style>
  <w:style w:type="character" w:customStyle="1" w:styleId="CardtextChar4">
    <w:name w:val="Card text Char"/>
    <w:link w:val="Cardtext3"/>
    <w:locked/>
    <w:rsid w:val="00C96995"/>
    <w:rPr>
      <w:rFonts w:ascii="Arial Narrow" w:hAnsi="Arial Narrow"/>
      <w:u w:val="single"/>
    </w:rPr>
  </w:style>
  <w:style w:type="paragraph" w:customStyle="1" w:styleId="Cardtext3">
    <w:name w:val="Card text"/>
    <w:link w:val="CardtextChar4"/>
    <w:qFormat/>
    <w:rsid w:val="00C96995"/>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C96995"/>
    <w:rPr>
      <w:rFonts w:ascii="Georgia" w:eastAsia="Times New Roman" w:hAnsi="Georgia"/>
      <w:b/>
      <w:szCs w:val="28"/>
      <w:u w:val="single"/>
    </w:rPr>
  </w:style>
  <w:style w:type="paragraph" w:customStyle="1" w:styleId="NewHeading2">
    <w:name w:val="NewHeading2"/>
    <w:basedOn w:val="Normal"/>
    <w:link w:val="NewHeading2Char"/>
    <w:qFormat/>
    <w:rsid w:val="00C96995"/>
    <w:pPr>
      <w:spacing w:before="240" w:after="60"/>
    </w:pPr>
    <w:rPr>
      <w:rFonts w:ascii="Georgia" w:eastAsia="Times New Roman" w:hAnsi="Georgia" w:cstheme="minorBidi"/>
      <w:b/>
      <w:sz w:val="22"/>
      <w:szCs w:val="28"/>
      <w:u w:val="single"/>
    </w:rPr>
  </w:style>
  <w:style w:type="paragraph" w:customStyle="1" w:styleId="CM32">
    <w:name w:val="CM3+2"/>
    <w:basedOn w:val="Normal"/>
    <w:next w:val="Normal"/>
    <w:uiPriority w:val="99"/>
    <w:qFormat/>
    <w:rsid w:val="00C96995"/>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uiPriority w:val="99"/>
    <w:qFormat/>
    <w:rsid w:val="00C96995"/>
    <w:rPr>
      <w:rFonts w:ascii="Avenir LT Std 45 Book" w:eastAsia="Calibri" w:hAnsi="Avenir LT Std 45 Book"/>
    </w:rPr>
  </w:style>
  <w:style w:type="paragraph" w:customStyle="1" w:styleId="TagLine">
    <w:name w:val="Tag Line"/>
    <w:basedOn w:val="Normal"/>
    <w:next w:val="FullText"/>
    <w:uiPriority w:val="99"/>
    <w:qFormat/>
    <w:rsid w:val="00C96995"/>
    <w:rPr>
      <w:rFonts w:ascii="Avenir LT Std 45 Book" w:eastAsia="Times New Roman" w:hAnsi="Avenir LT Std 45 Book"/>
      <w:b/>
      <w:sz w:val="28"/>
    </w:rPr>
  </w:style>
  <w:style w:type="paragraph" w:customStyle="1" w:styleId="Card6pt">
    <w:name w:val="Card 6pt"/>
    <w:basedOn w:val="Normal"/>
    <w:uiPriority w:val="99"/>
    <w:qFormat/>
    <w:rsid w:val="00C96995"/>
    <w:pPr>
      <w:ind w:left="288" w:right="288"/>
    </w:pPr>
    <w:rPr>
      <w:rFonts w:ascii="Georgia" w:eastAsia="Calibri" w:hAnsi="Georgia"/>
      <w:color w:val="000000"/>
      <w:sz w:val="12"/>
      <w:szCs w:val="20"/>
    </w:rPr>
  </w:style>
  <w:style w:type="character" w:customStyle="1" w:styleId="FullCiteChar">
    <w:name w:val="Full Cite Char"/>
    <w:link w:val="FullCite"/>
    <w:locked/>
    <w:rsid w:val="00C96995"/>
    <w:rPr>
      <w:rFonts w:ascii="Garamond" w:eastAsia="Calibri" w:hAnsi="Garamond"/>
    </w:rPr>
  </w:style>
  <w:style w:type="paragraph" w:customStyle="1" w:styleId="FullCite">
    <w:name w:val="Full Cite"/>
    <w:basedOn w:val="Normal"/>
    <w:next w:val="Normal"/>
    <w:link w:val="FullCiteChar"/>
    <w:qFormat/>
    <w:rsid w:val="00C96995"/>
    <w:rPr>
      <w:rFonts w:ascii="Garamond" w:eastAsia="Calibri" w:hAnsi="Garamond" w:cstheme="minorBidi"/>
      <w:sz w:val="22"/>
    </w:rPr>
  </w:style>
  <w:style w:type="character" w:customStyle="1" w:styleId="StyleCardStyleBlackUnderlineChar">
    <w:name w:val="Style Card Style + Black Underline Char"/>
    <w:link w:val="StyleCardStyleBlackUnderline"/>
    <w:locked/>
    <w:rsid w:val="00C96995"/>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C96995"/>
    <w:rPr>
      <w:rFonts w:ascii="Georgia" w:eastAsia="Times New Roman" w:hAnsi="Georgia" w:cstheme="minorBidi"/>
      <w:color w:val="000000"/>
      <w:sz w:val="22"/>
      <w:u w:val="single"/>
    </w:rPr>
  </w:style>
  <w:style w:type="paragraph" w:customStyle="1" w:styleId="StyleHeading2LatinArialMT13pt">
    <w:name w:val="Style Heading 2 + (Latin) ArialMT 13 pt"/>
    <w:basedOn w:val="Heading2"/>
    <w:next w:val="Heading2"/>
    <w:uiPriority w:val="99"/>
    <w:qFormat/>
    <w:rsid w:val="00C96995"/>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C96995"/>
    <w:rPr>
      <w:rFonts w:ascii="Century Gothic" w:eastAsia="Times New Roman" w:hAnsi="Century Gothic"/>
      <w:sz w:val="16"/>
    </w:rPr>
  </w:style>
  <w:style w:type="character" w:customStyle="1" w:styleId="StylecardThickunderlineChar">
    <w:name w:val="Style card + Thick underline Char"/>
    <w:link w:val="StylecardThickunderline"/>
    <w:locked/>
    <w:rsid w:val="00C96995"/>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C96995"/>
    <w:pPr>
      <w:ind w:left="288" w:right="288"/>
    </w:pPr>
    <w:rPr>
      <w:rFonts w:ascii="Georgia" w:eastAsia="SimSun" w:hAnsi="Georgia" w:cstheme="minorBidi"/>
      <w:sz w:val="22"/>
      <w:u w:val="single"/>
      <w:lang w:eastAsia="zh-CN"/>
    </w:rPr>
  </w:style>
  <w:style w:type="character" w:customStyle="1" w:styleId="StylecardBoldThickunderlineChar">
    <w:name w:val="Style card + Bold Thick underline Char"/>
    <w:link w:val="StylecardBoldThickunderline"/>
    <w:locked/>
    <w:rsid w:val="00C96995"/>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C96995"/>
    <w:pPr>
      <w:ind w:left="288" w:right="288"/>
    </w:pPr>
    <w:rPr>
      <w:rFonts w:ascii="Georgia" w:eastAsia="SimSun" w:hAnsi="Georgia" w:cstheme="minorBidi"/>
      <w:b/>
      <w:bCs/>
      <w:sz w:val="22"/>
      <w:u w:val="single"/>
      <w:lang w:eastAsia="zh-CN"/>
    </w:rPr>
  </w:style>
  <w:style w:type="paragraph" w:customStyle="1" w:styleId="CM27">
    <w:name w:val="CM27"/>
    <w:basedOn w:val="Default"/>
    <w:next w:val="Default"/>
    <w:uiPriority w:val="99"/>
    <w:qFormat/>
    <w:rsid w:val="00C96995"/>
    <w:pPr>
      <w:spacing w:after="200" w:line="276" w:lineRule="auto"/>
    </w:pPr>
    <w:rPr>
      <w:rFonts w:eastAsia="Calibri"/>
      <w:color w:val="auto"/>
      <w:sz w:val="22"/>
    </w:rPr>
  </w:style>
  <w:style w:type="paragraph" w:customStyle="1" w:styleId="font-null">
    <w:name w:val="font-null"/>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C96995"/>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C96995"/>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C96995"/>
    <w:rPr>
      <w:rFonts w:ascii="Avenir LT Std 45 Book" w:eastAsia="Calibri" w:hAnsi="Avenir LT Std 45 Book" w:cs="Times New Roman"/>
      <w:b/>
      <w:caps/>
      <w:sz w:val="28"/>
      <w:szCs w:val="28"/>
      <w:lang w:val="es-ES"/>
    </w:rPr>
  </w:style>
  <w:style w:type="paragraph" w:customStyle="1" w:styleId="Pa6">
    <w:name w:val="Pa6"/>
    <w:basedOn w:val="Normal"/>
    <w:next w:val="Normal"/>
    <w:uiPriority w:val="99"/>
    <w:qFormat/>
    <w:rsid w:val="00C96995"/>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C96995"/>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C96995"/>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uiPriority w:val="99"/>
    <w:qFormat/>
    <w:rsid w:val="00C96995"/>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C96995"/>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96995"/>
    <w:rPr>
      <w:rFonts w:ascii="Georgia" w:eastAsia="SimSun" w:hAnsi="Georgia" w:cstheme="minorBidi"/>
      <w:b/>
      <w:bCs/>
      <w:sz w:val="22"/>
      <w:szCs w:val="22"/>
    </w:rPr>
  </w:style>
  <w:style w:type="paragraph" w:customStyle="1" w:styleId="summary">
    <w:name w:val="summary"/>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C96995"/>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C96995"/>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C96995"/>
    <w:pPr>
      <w:tabs>
        <w:tab w:val="center" w:pos="5120"/>
        <w:tab w:val="right" w:pos="10220"/>
      </w:tabs>
    </w:pPr>
    <w:rPr>
      <w:rFonts w:ascii="Georgia" w:eastAsia="Times New Roman" w:hAnsi="Georgia" w:cstheme="minorBidi"/>
      <w:bCs/>
      <w:sz w:val="22"/>
      <w:lang w:bidi="he-IL"/>
    </w:rPr>
  </w:style>
  <w:style w:type="paragraph" w:customStyle="1" w:styleId="DebateFile">
    <w:name w:val="Debate File"/>
    <w:basedOn w:val="Normal"/>
    <w:uiPriority w:val="99"/>
    <w:qFormat/>
    <w:rsid w:val="00C96995"/>
    <w:pPr>
      <w:jc w:val="center"/>
    </w:pPr>
    <w:rPr>
      <w:rFonts w:ascii="Book Antiqua" w:eastAsia="Times New Roman" w:hAnsi="Book Antiqua"/>
      <w:b/>
      <w:sz w:val="28"/>
    </w:rPr>
  </w:style>
  <w:style w:type="paragraph" w:customStyle="1" w:styleId="Little">
    <w:name w:val="Little"/>
    <w:basedOn w:val="Normal"/>
    <w:next w:val="Normal"/>
    <w:link w:val="LittleChar"/>
    <w:uiPriority w:val="99"/>
    <w:qFormat/>
    <w:rsid w:val="00C96995"/>
    <w:pPr>
      <w:ind w:left="288"/>
    </w:pPr>
    <w:rPr>
      <w:rFonts w:ascii="Garamond" w:eastAsia="Times New Roman" w:hAnsi="Garamond"/>
      <w:sz w:val="16"/>
    </w:rPr>
  </w:style>
  <w:style w:type="paragraph" w:customStyle="1" w:styleId="AAAcard">
    <w:name w:val="AAAcard"/>
    <w:basedOn w:val="Normal"/>
    <w:link w:val="AAAcardChar"/>
    <w:uiPriority w:val="99"/>
    <w:qFormat/>
    <w:rsid w:val="00C96995"/>
    <w:pPr>
      <w:ind w:left="288" w:right="288"/>
    </w:pPr>
    <w:rPr>
      <w:rFonts w:ascii="Avenir LT Std 45 Book" w:eastAsia="Times New Roman" w:hAnsi="Avenir LT Std 45 Book"/>
    </w:rPr>
  </w:style>
  <w:style w:type="paragraph" w:customStyle="1" w:styleId="Caption3">
    <w:name w:val="Caption3"/>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C96995"/>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C96995"/>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C96995"/>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C96995"/>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C96995"/>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C96995"/>
    <w:pPr>
      <w:ind w:left="144"/>
    </w:pPr>
    <w:rPr>
      <w:rFonts w:ascii="Cambria" w:eastAsia="Calibri" w:hAnsi="Cambria"/>
    </w:rPr>
  </w:style>
  <w:style w:type="paragraph" w:customStyle="1" w:styleId="FreeFormA">
    <w:name w:val="Free Form A"/>
    <w:autoRedefine/>
    <w:uiPriority w:val="99"/>
    <w:qFormat/>
    <w:rsid w:val="00C96995"/>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C96995"/>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C96995"/>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C96995"/>
    <w:rPr>
      <w:rFonts w:eastAsia="Times New Roman"/>
      <w:sz w:val="10"/>
    </w:rPr>
  </w:style>
  <w:style w:type="paragraph" w:customStyle="1" w:styleId="subheader">
    <w:name w:val="subheader"/>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C96995"/>
    <w:pPr>
      <w:pageBreakBefore/>
      <w:widowControl w:val="0"/>
      <w:numPr>
        <w:numId w:val="1"/>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C96995"/>
    <w:pPr>
      <w:widowControl w:val="0"/>
      <w:numPr>
        <w:ilvl w:val="1"/>
        <w:numId w:val="1"/>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C96995"/>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C96995"/>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C96995"/>
    <w:pPr>
      <w:widowControl w:val="0"/>
      <w:spacing w:after="63"/>
    </w:pPr>
    <w:rPr>
      <w:rFonts w:ascii="Arial" w:hAnsi="Arial"/>
      <w:color w:val="auto"/>
    </w:rPr>
  </w:style>
  <w:style w:type="paragraph" w:customStyle="1" w:styleId="CM35">
    <w:name w:val="CM35"/>
    <w:basedOn w:val="Default"/>
    <w:next w:val="Default"/>
    <w:uiPriority w:val="99"/>
    <w:qFormat/>
    <w:rsid w:val="00C96995"/>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C96995"/>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C96995"/>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C96995"/>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C96995"/>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C96995"/>
    <w:rPr>
      <w:rFonts w:ascii="Georgia" w:hAnsi="Georgia"/>
      <w:sz w:val="22"/>
      <w:szCs w:val="22"/>
      <w:lang w:val="x-none" w:eastAsia="x-none"/>
    </w:rPr>
  </w:style>
  <w:style w:type="character" w:customStyle="1" w:styleId="StyleCards11ptUnderlineChar">
    <w:name w:val="Style Cards + 11 pt Underline Char"/>
    <w:link w:val="StyleCards11ptUnderline"/>
    <w:locked/>
    <w:rsid w:val="00C96995"/>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C96995"/>
    <w:rPr>
      <w:rFonts w:ascii="Georgia" w:hAnsi="Georgia"/>
      <w:sz w:val="22"/>
      <w:u w:val="single"/>
      <w:lang w:val="x-none" w:eastAsia="x-none"/>
    </w:rPr>
  </w:style>
  <w:style w:type="character" w:customStyle="1" w:styleId="StyleCards11ptBoldUnderlineChar">
    <w:name w:val="Style Cards + 11 pt Bold Underline Char"/>
    <w:link w:val="StyleCards11ptBoldUnderline"/>
    <w:locked/>
    <w:rsid w:val="00C96995"/>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C96995"/>
    <w:rPr>
      <w:rFonts w:ascii="Georgia"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C96995"/>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96995"/>
    <w:pPr>
      <w:pBdr>
        <w:top w:val="single" w:sz="4" w:space="0" w:color="auto"/>
        <w:left w:val="single" w:sz="4" w:space="0" w:color="auto"/>
        <w:bottom w:val="single" w:sz="4" w:space="0" w:color="auto"/>
        <w:right w:val="single" w:sz="4" w:space="0" w:color="auto"/>
      </w:pBdr>
    </w:pPr>
    <w:rPr>
      <w:rFonts w:ascii="Georgia"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C96995"/>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C96995"/>
    <w:rPr>
      <w:rFonts w:ascii="Georgia" w:hAnsi="Georgia" w:cstheme="minorBidi"/>
      <w:sz w:val="22"/>
      <w:lang w:val="x-none" w:eastAsia="x-none"/>
    </w:rPr>
  </w:style>
  <w:style w:type="character" w:customStyle="1" w:styleId="NormalFontChar">
    <w:name w:val="Normal Font Char"/>
    <w:link w:val="NormalFont"/>
    <w:locked/>
    <w:rsid w:val="00C96995"/>
    <w:rPr>
      <w:rFonts w:ascii="Times New Roman" w:eastAsia="Times New Roman" w:hAnsi="Times New Roman" w:cs="Times New Roman"/>
      <w:sz w:val="20"/>
      <w:szCs w:val="20"/>
    </w:rPr>
  </w:style>
  <w:style w:type="paragraph" w:customStyle="1" w:styleId="NormalFont">
    <w:name w:val="Normal Font"/>
    <w:link w:val="NormalFontChar"/>
    <w:qFormat/>
    <w:rsid w:val="00C9699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96995"/>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C96995"/>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C96995"/>
    <w:rPr>
      <w:u w:val="single"/>
      <w:lang w:val="x-none" w:eastAsia="x-none"/>
    </w:rPr>
  </w:style>
  <w:style w:type="character" w:customStyle="1" w:styleId="StyleNormalFont11ptBoldUnderlineChar">
    <w:name w:val="Style Normal Font + 11 pt Bold Underline Char"/>
    <w:link w:val="StyleNormalFont11ptBoldUnderline"/>
    <w:locked/>
    <w:rsid w:val="00C96995"/>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96995"/>
    <w:rPr>
      <w:b/>
      <w:bCs/>
      <w:u w:val="single"/>
      <w:lang w:val="x-none" w:eastAsia="x-none"/>
    </w:rPr>
  </w:style>
  <w:style w:type="paragraph" w:customStyle="1" w:styleId="Smallfont0">
    <w:name w:val="Smallfont"/>
    <w:basedOn w:val="Normal"/>
    <w:uiPriority w:val="99"/>
    <w:qFormat/>
    <w:rsid w:val="00C96995"/>
    <w:rPr>
      <w:rFonts w:ascii="Avenir LT Std 45 Book" w:eastAsia="Times New Roman" w:hAnsi="Avenir LT Std 45 Book"/>
      <w:sz w:val="15"/>
    </w:rPr>
  </w:style>
  <w:style w:type="paragraph" w:customStyle="1" w:styleId="formatvorlage2">
    <w:name w:val="formatvorlage2"/>
    <w:basedOn w:val="Normal"/>
    <w:uiPriority w:val="99"/>
    <w:qFormat/>
    <w:rsid w:val="00C96995"/>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C96995"/>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C96995"/>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C96995"/>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C96995"/>
    <w:pPr>
      <w:pBdr>
        <w:bottom w:val="none" w:sz="0" w:space="0" w:color="auto"/>
      </w:pBdr>
      <w:spacing w:after="0"/>
      <w:contextualSpacing w:val="0"/>
      <w:jc w:val="center"/>
    </w:pPr>
    <w:rPr>
      <w:rFonts w:ascii="Georgia" w:eastAsia="Times New Roman" w:hAnsi="Georgia"/>
      <w:sz w:val="20"/>
      <w:lang w:val="x-none" w:eastAsia="x-none"/>
    </w:rPr>
  </w:style>
  <w:style w:type="character" w:customStyle="1" w:styleId="HotRouteCharCharCharCharCharChar">
    <w:name w:val="Hot Route! Char Char Char Char Char Char"/>
    <w:link w:val="HotRouteCharCharCharCharChar"/>
    <w:locked/>
    <w:rsid w:val="00C96995"/>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C96995"/>
    <w:pPr>
      <w:ind w:left="144"/>
    </w:pPr>
    <w:rPr>
      <w:rFonts w:ascii="Georgia" w:eastAsia="Times New Roman" w:hAnsi="Georgia" w:cstheme="minorBidi"/>
      <w:sz w:val="22"/>
      <w:lang w:val="x-none" w:eastAsia="x-none"/>
    </w:rPr>
  </w:style>
  <w:style w:type="paragraph" w:customStyle="1" w:styleId="deck">
    <w:name w:val="deck"/>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i1">
    <w:name w:val="i1"/>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C96995"/>
    <w:rPr>
      <w:rFonts w:ascii="Avenir LT Std 45 Book" w:eastAsia="Calibri" w:hAnsi="Avenir LT Std 45 Book"/>
    </w:rPr>
  </w:style>
  <w:style w:type="paragraph" w:customStyle="1" w:styleId="NoteLevel22">
    <w:name w:val="Note Level 22"/>
    <w:basedOn w:val="Normal"/>
    <w:next w:val="Normal"/>
    <w:uiPriority w:val="99"/>
    <w:qFormat/>
    <w:rsid w:val="00C96995"/>
    <w:pPr>
      <w:keepNext/>
      <w:ind w:left="288" w:right="288"/>
    </w:pPr>
    <w:rPr>
      <w:rFonts w:ascii="Georgia" w:eastAsia="MS Gothic" w:hAnsi="Georgia"/>
      <w:szCs w:val="20"/>
    </w:rPr>
  </w:style>
  <w:style w:type="paragraph" w:customStyle="1" w:styleId="wp-caption-text">
    <w:name w:val="wp-caption-text"/>
    <w:basedOn w:val="Normal"/>
    <w:uiPriority w:val="99"/>
    <w:qFormat/>
    <w:rsid w:val="00C96995"/>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C96995"/>
    <w:pPr>
      <w:spacing w:before="100" w:beforeAutospacing="1" w:after="100" w:afterAutospacing="1"/>
    </w:pPr>
    <w:rPr>
      <w:rFonts w:eastAsia="Times New Roman"/>
    </w:rPr>
  </w:style>
  <w:style w:type="paragraph" w:customStyle="1" w:styleId="canvas-atom">
    <w:name w:val="canvas-atom"/>
    <w:basedOn w:val="Normal"/>
    <w:uiPriority w:val="99"/>
    <w:qFormat/>
    <w:rsid w:val="00C96995"/>
    <w:pPr>
      <w:spacing w:before="100" w:beforeAutospacing="1" w:after="100" w:afterAutospacing="1"/>
    </w:pPr>
  </w:style>
  <w:style w:type="paragraph" w:customStyle="1" w:styleId="tweet-text">
    <w:name w:val="tweet-text"/>
    <w:basedOn w:val="Normal"/>
    <w:uiPriority w:val="99"/>
    <w:qFormat/>
    <w:rsid w:val="00C96995"/>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C96995"/>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C96995"/>
    <w:pPr>
      <w:spacing w:before="100" w:beforeAutospacing="1" w:after="100" w:afterAutospacing="1"/>
    </w:pPr>
    <w:rPr>
      <w:rFonts w:ascii="Avenir LT Std 45 Book" w:hAnsi="Avenir LT Std 45 Book"/>
    </w:rPr>
  </w:style>
  <w:style w:type="paragraph" w:customStyle="1" w:styleId="column">
    <w:name w:val="column"/>
    <w:basedOn w:val="Normal"/>
    <w:uiPriority w:val="99"/>
    <w:qFormat/>
    <w:rsid w:val="00C96995"/>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C96995"/>
    <w:pPr>
      <w:spacing w:before="100" w:beforeAutospacing="1" w:after="100" w:afterAutospacing="1"/>
    </w:pPr>
  </w:style>
  <w:style w:type="paragraph" w:customStyle="1" w:styleId="selectionshareable">
    <w:name w:val="selectionshareable"/>
    <w:basedOn w:val="Normal"/>
    <w:uiPriority w:val="99"/>
    <w:qFormat/>
    <w:rsid w:val="00C96995"/>
    <w:pPr>
      <w:spacing w:before="100" w:beforeAutospacing="1" w:after="100" w:afterAutospacing="1"/>
    </w:pPr>
  </w:style>
  <w:style w:type="paragraph" w:customStyle="1" w:styleId="interstitial-link">
    <w:name w:val="interstitial-link"/>
    <w:basedOn w:val="Normal"/>
    <w:uiPriority w:val="99"/>
    <w:qFormat/>
    <w:rsid w:val="00C96995"/>
    <w:pPr>
      <w:spacing w:before="100" w:beforeAutospacing="1" w:after="100" w:afterAutospacing="1"/>
    </w:pPr>
  </w:style>
  <w:style w:type="paragraph" w:customStyle="1" w:styleId="see-also">
    <w:name w:val="see-also"/>
    <w:basedOn w:val="Normal"/>
    <w:uiPriority w:val="99"/>
    <w:qFormat/>
    <w:rsid w:val="00C96995"/>
    <w:pPr>
      <w:spacing w:before="100" w:beforeAutospacing="1" w:after="100" w:afterAutospacing="1"/>
    </w:pPr>
  </w:style>
  <w:style w:type="character" w:styleId="SubtleEmphasis">
    <w:name w:val="Subtle Emphasis"/>
    <w:uiPriority w:val="19"/>
    <w:qFormat/>
    <w:rsid w:val="00C96995"/>
    <w:rPr>
      <w:rFonts w:ascii="Georgia" w:hAnsi="Georgia" w:hint="default"/>
      <w:i/>
      <w:iCs/>
      <w:color w:val="808080"/>
    </w:rPr>
  </w:style>
  <w:style w:type="character" w:customStyle="1" w:styleId="cardchar00">
    <w:name w:val="cardchar0"/>
    <w:basedOn w:val="DefaultParagraphFont"/>
    <w:rsid w:val="00C96995"/>
  </w:style>
  <w:style w:type="character" w:customStyle="1" w:styleId="UnderlineNon-bold">
    <w:name w:val="Underline Non - bold"/>
    <w:rsid w:val="00C96995"/>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C96995"/>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C96995"/>
    <w:rPr>
      <w:rFonts w:ascii="Avenir LT Std 45 Book" w:hAnsi="Avenir LT Std 45 Book" w:cs="Times New Roman"/>
      <w:sz w:val="24"/>
    </w:rPr>
  </w:style>
  <w:style w:type="character" w:customStyle="1" w:styleId="Heading5Char2">
    <w:name w:val="Heading 5 Char2"/>
    <w:rsid w:val="00C96995"/>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C96995"/>
    <w:rPr>
      <w:rFonts w:ascii="Arial" w:hAnsi="Arial" w:cs="Arial"/>
      <w:vanish/>
      <w:sz w:val="16"/>
      <w:szCs w:val="16"/>
    </w:rPr>
  </w:style>
  <w:style w:type="paragraph" w:styleId="z-TopofForm">
    <w:name w:val="HTML Top of Form"/>
    <w:basedOn w:val="Normal"/>
    <w:next w:val="Normal"/>
    <w:link w:val="z-TopofFormChar"/>
    <w:hidden/>
    <w:uiPriority w:val="99"/>
    <w:unhideWhenUsed/>
    <w:rsid w:val="00C96995"/>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C96995"/>
    <w:rPr>
      <w:rFonts w:ascii="Arial" w:hAnsi="Arial" w:cs="Arial"/>
      <w:vanish/>
      <w:sz w:val="16"/>
      <w:szCs w:val="16"/>
    </w:rPr>
  </w:style>
  <w:style w:type="character" w:customStyle="1" w:styleId="z-BottomofFormChar">
    <w:name w:val="z-Bottom of Form Char"/>
    <w:basedOn w:val="DefaultParagraphFont"/>
    <w:link w:val="z-BottomofForm"/>
    <w:uiPriority w:val="99"/>
    <w:rsid w:val="00C96995"/>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96995"/>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C96995"/>
    <w:rPr>
      <w:rFonts w:ascii="Arial" w:hAnsi="Arial" w:cs="Arial"/>
      <w:vanish/>
      <w:sz w:val="16"/>
      <w:szCs w:val="16"/>
    </w:rPr>
  </w:style>
  <w:style w:type="character" w:customStyle="1" w:styleId="Style2CharChar">
    <w:name w:val="Style2 Char Char"/>
    <w:rsid w:val="00C96995"/>
    <w:rPr>
      <w:u w:val="thick"/>
      <w:lang w:val="en-US" w:eastAsia="en-US" w:bidi="ar-SA"/>
    </w:rPr>
  </w:style>
  <w:style w:type="character" w:customStyle="1" w:styleId="authordate1">
    <w:name w:val="authordate"/>
    <w:rsid w:val="00C96995"/>
  </w:style>
  <w:style w:type="character" w:customStyle="1" w:styleId="underline0">
    <w:name w:val="%underline"/>
    <w:qFormat/>
    <w:rsid w:val="00C96995"/>
    <w:rPr>
      <w:rFonts w:ascii="Times New Roman" w:hAnsi="Times New Roman" w:cs="Times New Roman" w:hint="default"/>
      <w:strike w:val="0"/>
      <w:dstrike w:val="0"/>
      <w:sz w:val="16"/>
      <w:u w:val="none"/>
      <w:effect w:val="none"/>
    </w:rPr>
  </w:style>
  <w:style w:type="character" w:customStyle="1" w:styleId="AUNDERLINE0">
    <w:name w:val="AUNDERLINE"/>
    <w:qFormat/>
    <w:rsid w:val="00C96995"/>
    <w:rPr>
      <w:rFonts w:ascii="Times New Roman" w:hAnsi="Times New Roman" w:cs="Times New Roman" w:hint="default"/>
      <w:sz w:val="20"/>
      <w:u w:val="single"/>
    </w:rPr>
  </w:style>
  <w:style w:type="character" w:customStyle="1" w:styleId="UnderlinedCharChar">
    <w:name w:val="Underlined Char Char"/>
    <w:rsid w:val="00C96995"/>
    <w:rPr>
      <w:rFonts w:ascii="Garamond" w:hAnsi="Garamond" w:hint="default"/>
      <w:szCs w:val="28"/>
      <w:u w:val="single"/>
      <w:lang w:val="en-US" w:eastAsia="en-US" w:bidi="ar-SA"/>
    </w:rPr>
  </w:style>
  <w:style w:type="character" w:customStyle="1" w:styleId="slug-doi">
    <w:name w:val="slug-doi"/>
    <w:basedOn w:val="DefaultParagraphFont"/>
    <w:rsid w:val="00C96995"/>
  </w:style>
  <w:style w:type="character" w:customStyle="1" w:styleId="af">
    <w:name w:val="af"/>
    <w:basedOn w:val="DefaultParagraphFont"/>
    <w:rsid w:val="00C96995"/>
  </w:style>
  <w:style w:type="character" w:customStyle="1" w:styleId="ab">
    <w:name w:val="ab"/>
    <w:basedOn w:val="DefaultParagraphFont"/>
    <w:rsid w:val="00C96995"/>
  </w:style>
  <w:style w:type="character" w:customStyle="1" w:styleId="em">
    <w:name w:val="em"/>
    <w:basedOn w:val="DefaultParagraphFont"/>
    <w:rsid w:val="00C96995"/>
  </w:style>
  <w:style w:type="character" w:customStyle="1" w:styleId="au">
    <w:name w:val="au"/>
    <w:basedOn w:val="DefaultParagraphFont"/>
    <w:rsid w:val="00C96995"/>
  </w:style>
  <w:style w:type="character" w:customStyle="1" w:styleId="ti">
    <w:name w:val="ti"/>
    <w:basedOn w:val="DefaultParagraphFont"/>
    <w:rsid w:val="00C96995"/>
  </w:style>
  <w:style w:type="character" w:customStyle="1" w:styleId="subheadblue">
    <w:name w:val="subhead_blue"/>
    <w:basedOn w:val="DefaultParagraphFont"/>
    <w:rsid w:val="00C96995"/>
  </w:style>
  <w:style w:type="character" w:customStyle="1" w:styleId="affiliation">
    <w:name w:val="affiliation"/>
    <w:basedOn w:val="DefaultParagraphFont"/>
    <w:rsid w:val="00C96995"/>
  </w:style>
  <w:style w:type="character" w:customStyle="1" w:styleId="slug-doi-wrapper">
    <w:name w:val="slug-doi-wrapper"/>
    <w:basedOn w:val="DefaultParagraphFont"/>
    <w:rsid w:val="00C96995"/>
  </w:style>
  <w:style w:type="character" w:customStyle="1" w:styleId="slug-metadata-noteahead-of-print">
    <w:name w:val="slug-metadata-note ahead-of-print"/>
    <w:basedOn w:val="DefaultParagraphFont"/>
    <w:rsid w:val="00C96995"/>
  </w:style>
  <w:style w:type="character" w:customStyle="1" w:styleId="slug-ahead-of-print-date">
    <w:name w:val="slug-ahead-of-print-date"/>
    <w:basedOn w:val="DefaultParagraphFont"/>
    <w:rsid w:val="00C96995"/>
  </w:style>
  <w:style w:type="character" w:customStyle="1" w:styleId="medium-bold">
    <w:name w:val="medium-bold"/>
    <w:basedOn w:val="DefaultParagraphFont"/>
    <w:rsid w:val="00C96995"/>
  </w:style>
  <w:style w:type="character" w:customStyle="1" w:styleId="updated-short-citation">
    <w:name w:val="updated-short-citation"/>
    <w:basedOn w:val="DefaultParagraphFont"/>
    <w:rsid w:val="00C96995"/>
  </w:style>
  <w:style w:type="character" w:customStyle="1" w:styleId="goohl0">
    <w:name w:val="goohl0"/>
    <w:basedOn w:val="DefaultParagraphFont"/>
    <w:rsid w:val="00C96995"/>
  </w:style>
  <w:style w:type="character" w:customStyle="1" w:styleId="CharChar6">
    <w:name w:val="Char Char6"/>
    <w:rsid w:val="00C96995"/>
    <w:rPr>
      <w:rFonts w:ascii="Arial" w:hAnsi="Arial" w:cs="Arial" w:hint="default"/>
      <w:bCs/>
      <w:sz w:val="16"/>
      <w:szCs w:val="26"/>
      <w:lang w:val="en-US" w:eastAsia="en-US" w:bidi="ar-SA"/>
    </w:rPr>
  </w:style>
  <w:style w:type="character" w:customStyle="1" w:styleId="TagCharChar1">
    <w:name w:val="Tag Char Char1"/>
    <w:rsid w:val="00C96995"/>
    <w:rPr>
      <w:b/>
      <w:bCs w:val="0"/>
      <w:sz w:val="24"/>
      <w:szCs w:val="24"/>
      <w:lang w:val="en-US" w:eastAsia="en-US" w:bidi="ar-SA"/>
    </w:rPr>
  </w:style>
  <w:style w:type="character" w:customStyle="1" w:styleId="12TimesNewRoman">
    <w:name w:val="12 Times New Roman"/>
    <w:rsid w:val="00C96995"/>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C9699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C96995"/>
    <w:rPr>
      <w:rFonts w:ascii="Times New Roman" w:hAnsi="Times New Roman" w:cs="Times New Roman" w:hint="default"/>
      <w:strike w:val="0"/>
      <w:dstrike w:val="0"/>
      <w:sz w:val="14"/>
      <w:u w:val="none"/>
      <w:effect w:val="none"/>
    </w:rPr>
  </w:style>
  <w:style w:type="character" w:customStyle="1" w:styleId="F8-UnderlineBold">
    <w:name w:val="F8 - Underline/Bold"/>
    <w:rsid w:val="00C96995"/>
    <w:rPr>
      <w:rFonts w:ascii="Times New Roman" w:hAnsi="Times New Roman" w:cs="Times New Roman" w:hint="default"/>
      <w:b/>
      <w:bCs w:val="0"/>
      <w:sz w:val="20"/>
      <w:u w:val="single"/>
    </w:rPr>
  </w:style>
  <w:style w:type="character" w:customStyle="1" w:styleId="F7-SmallFont">
    <w:name w:val="F7 - Small Font"/>
    <w:rsid w:val="00C96995"/>
    <w:rPr>
      <w:rFonts w:ascii="Times New Roman" w:hAnsi="Times New Roman" w:cs="Times New Roman" w:hint="default"/>
      <w:sz w:val="14"/>
    </w:rPr>
  </w:style>
  <w:style w:type="character" w:customStyle="1" w:styleId="Brief-Bold">
    <w:name w:val="Brief - Bold"/>
    <w:rsid w:val="00C96995"/>
    <w:rPr>
      <w:rFonts w:ascii="Times New Roman" w:hAnsi="Times New Roman" w:cs="Times New Roman" w:hint="default"/>
      <w:b/>
      <w:bCs w:val="0"/>
    </w:rPr>
  </w:style>
  <w:style w:type="character" w:customStyle="1" w:styleId="Card-Underline">
    <w:name w:val="Card - Underline"/>
    <w:rsid w:val="00C96995"/>
    <w:rPr>
      <w:rFonts w:ascii="Times New Roman" w:hAnsi="Times New Roman" w:cs="Times New Roman" w:hint="default"/>
      <w:u w:val="single"/>
    </w:rPr>
  </w:style>
  <w:style w:type="character" w:customStyle="1" w:styleId="beriefunderline">
    <w:name w:val="berief = underline"/>
    <w:rsid w:val="00C96995"/>
    <w:rPr>
      <w:rFonts w:ascii="Times New Roman" w:eastAsia="Times New Roman" w:hAnsi="Times New Roman" w:cs="Times New Roman" w:hint="default"/>
      <w:sz w:val="20"/>
      <w:u w:val="single"/>
    </w:rPr>
  </w:style>
  <w:style w:type="character" w:customStyle="1" w:styleId="BoldText10pt">
    <w:name w:val="Bold Text 10 pt"/>
    <w:rsid w:val="00C9699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C96995"/>
  </w:style>
  <w:style w:type="character" w:customStyle="1" w:styleId="SC4208902">
    <w:name w:val="SC.4.208902"/>
    <w:rsid w:val="00C96995"/>
    <w:rPr>
      <w:rFonts w:ascii="Century" w:hAnsi="Century" w:cs="Century" w:hint="default"/>
      <w:color w:val="000000"/>
      <w:sz w:val="22"/>
      <w:szCs w:val="22"/>
    </w:rPr>
  </w:style>
  <w:style w:type="character" w:customStyle="1" w:styleId="SC4208915">
    <w:name w:val="SC.4.208915"/>
    <w:rsid w:val="00C96995"/>
    <w:rPr>
      <w:rFonts w:ascii="Century" w:hAnsi="Century" w:cs="Century" w:hint="default"/>
      <w:color w:val="000000"/>
      <w:sz w:val="13"/>
      <w:szCs w:val="13"/>
    </w:rPr>
  </w:style>
  <w:style w:type="character" w:customStyle="1" w:styleId="SC273764">
    <w:name w:val="SC.2.73764"/>
    <w:rsid w:val="00C96995"/>
    <w:rPr>
      <w:rFonts w:ascii="Century" w:hAnsi="Century" w:cs="Century" w:hint="default"/>
      <w:color w:val="000000"/>
      <w:sz w:val="72"/>
      <w:szCs w:val="72"/>
    </w:rPr>
  </w:style>
  <w:style w:type="character" w:customStyle="1" w:styleId="SC273779">
    <w:name w:val="SC.2.73779"/>
    <w:rsid w:val="00C96995"/>
    <w:rPr>
      <w:rFonts w:ascii="Century" w:hAnsi="Century" w:cs="Century" w:hint="default"/>
      <w:color w:val="000000"/>
      <w:sz w:val="40"/>
      <w:szCs w:val="40"/>
    </w:rPr>
  </w:style>
  <w:style w:type="character" w:customStyle="1" w:styleId="SC273763">
    <w:name w:val="SC.2.73763"/>
    <w:rsid w:val="00C96995"/>
    <w:rPr>
      <w:rFonts w:ascii="Century" w:hAnsi="Century" w:cs="Century" w:hint="default"/>
      <w:b/>
      <w:bCs/>
      <w:color w:val="000000"/>
    </w:rPr>
  </w:style>
  <w:style w:type="character" w:customStyle="1" w:styleId="SC4208910">
    <w:name w:val="SC.4.208910"/>
    <w:rsid w:val="00C96995"/>
    <w:rPr>
      <w:rFonts w:ascii="Century" w:hAnsi="Century" w:cs="Century" w:hint="default"/>
      <w:color w:val="000000"/>
      <w:sz w:val="28"/>
      <w:szCs w:val="28"/>
    </w:rPr>
  </w:style>
  <w:style w:type="character" w:customStyle="1" w:styleId="SC4208911">
    <w:name w:val="SC.4.208911"/>
    <w:rsid w:val="00C96995"/>
    <w:rPr>
      <w:rFonts w:ascii="Century" w:hAnsi="Century" w:cs="Century" w:hint="default"/>
      <w:color w:val="000000"/>
    </w:rPr>
  </w:style>
  <w:style w:type="character" w:customStyle="1" w:styleId="articlesubtitle">
    <w:name w:val="article_sub_title"/>
    <w:basedOn w:val="DefaultParagraphFont"/>
    <w:rsid w:val="00C96995"/>
  </w:style>
  <w:style w:type="character" w:customStyle="1" w:styleId="newsdate2">
    <w:name w:val="news_date2"/>
    <w:basedOn w:val="DefaultParagraphFont"/>
    <w:rsid w:val="00C96995"/>
  </w:style>
  <w:style w:type="character" w:customStyle="1" w:styleId="readarticleheader">
    <w:name w:val="readarticleheader"/>
    <w:basedOn w:val="DefaultParagraphFont"/>
    <w:rsid w:val="00C96995"/>
  </w:style>
  <w:style w:type="character" w:customStyle="1" w:styleId="UnderlineChar20">
    <w:name w:val="Underline Char2"/>
    <w:rsid w:val="00C96995"/>
    <w:rPr>
      <w:rFonts w:ascii="Trebuchet MS" w:hAnsi="Trebuchet MS" w:hint="default"/>
      <w:u w:val="thick"/>
      <w:lang w:val="en-US" w:eastAsia="zh-CN" w:bidi="ar-SA"/>
    </w:rPr>
  </w:style>
  <w:style w:type="character" w:customStyle="1" w:styleId="BoldUnderliningChar">
    <w:name w:val="Bold Underlining Char"/>
    <w:rsid w:val="00C96995"/>
    <w:rPr>
      <w:rFonts w:ascii="Arial Narrow" w:eastAsia="Times New Roman" w:hAnsi="Arial Narrow" w:hint="default"/>
      <w:b/>
      <w:bCs w:val="0"/>
      <w:szCs w:val="24"/>
      <w:u w:val="single"/>
      <w:lang w:val="en-GB" w:eastAsia="en-US" w:bidi="ar-SA"/>
    </w:rPr>
  </w:style>
  <w:style w:type="character" w:customStyle="1" w:styleId="medium-normal1">
    <w:name w:val="medium-normal1"/>
    <w:rsid w:val="00C96995"/>
    <w:rPr>
      <w:rFonts w:ascii="Arial" w:hAnsi="Arial" w:cs="Arial" w:hint="default"/>
      <w:b w:val="0"/>
      <w:bCs w:val="0"/>
      <w:i w:val="0"/>
      <w:iCs w:val="0"/>
      <w:sz w:val="20"/>
      <w:szCs w:val="20"/>
    </w:rPr>
  </w:style>
  <w:style w:type="character" w:customStyle="1" w:styleId="UnderlinedCardChar0">
    <w:name w:val="Underlined Card Char"/>
    <w:rsid w:val="00C96995"/>
    <w:rPr>
      <w:rFonts w:ascii="Palatino Linotype" w:hAnsi="Palatino Linotype" w:hint="default"/>
      <w:u w:val="single"/>
      <w:lang w:val="en-US" w:eastAsia="en-US" w:bidi="ar-SA"/>
    </w:rPr>
  </w:style>
  <w:style w:type="character" w:customStyle="1" w:styleId="char">
    <w:name w:val="char"/>
    <w:basedOn w:val="DefaultParagraphFont"/>
    <w:rsid w:val="00C96995"/>
  </w:style>
  <w:style w:type="character" w:customStyle="1" w:styleId="UnderlineCharCharCharCharCharChar">
    <w:name w:val="Underline Char Char Char Char Char Char"/>
    <w:rsid w:val="00C96995"/>
    <w:rPr>
      <w:rFonts w:ascii="Arial Narrow" w:hAnsi="Arial Narrow" w:hint="default"/>
      <w:szCs w:val="24"/>
      <w:u w:val="single"/>
      <w:lang w:val="en-US" w:eastAsia="en-US" w:bidi="ar-SA"/>
    </w:rPr>
  </w:style>
  <w:style w:type="character" w:customStyle="1" w:styleId="klink">
    <w:name w:val="klink"/>
    <w:basedOn w:val="DefaultParagraphFont"/>
    <w:rsid w:val="00C96995"/>
  </w:style>
  <w:style w:type="character" w:customStyle="1" w:styleId="date10">
    <w:name w:val="date1"/>
    <w:basedOn w:val="DefaultParagraphFont"/>
    <w:rsid w:val="00C96995"/>
  </w:style>
  <w:style w:type="character" w:customStyle="1" w:styleId="bolding1">
    <w:name w:val="bolding1"/>
    <w:rsid w:val="00C96995"/>
    <w:rPr>
      <w:b/>
      <w:bCs/>
    </w:rPr>
  </w:style>
  <w:style w:type="character" w:customStyle="1" w:styleId="bookoptions1">
    <w:name w:val="book_options1"/>
    <w:rsid w:val="00C96995"/>
    <w:rPr>
      <w:b/>
      <w:bCs/>
      <w:color w:val="333366"/>
    </w:rPr>
  </w:style>
  <w:style w:type="character" w:customStyle="1" w:styleId="descriptionblock">
    <w:name w:val="description block"/>
    <w:basedOn w:val="DefaultParagraphFont"/>
    <w:rsid w:val="00C96995"/>
  </w:style>
  <w:style w:type="character" w:customStyle="1" w:styleId="detailsboxblock">
    <w:name w:val="detailsbox block"/>
    <w:basedOn w:val="DefaultParagraphFont"/>
    <w:rsid w:val="00C96995"/>
  </w:style>
  <w:style w:type="character" w:customStyle="1" w:styleId="Char3">
    <w:name w:val="Char3"/>
    <w:rsid w:val="00C96995"/>
    <w:rPr>
      <w:rFonts w:ascii="Arial" w:hAnsi="Arial" w:cs="Arial" w:hint="default"/>
      <w:bCs/>
      <w:u w:val="thick"/>
      <w:lang w:val="en-US" w:eastAsia="en-US" w:bidi="ar-SA"/>
    </w:rPr>
  </w:style>
  <w:style w:type="character" w:customStyle="1" w:styleId="texto11">
    <w:name w:val="texto11"/>
    <w:rsid w:val="00C96995"/>
    <w:rPr>
      <w:rFonts w:ascii="Arial" w:hAnsi="Arial" w:cs="Arial" w:hint="default"/>
      <w:b w:val="0"/>
      <w:bCs w:val="0"/>
      <w:i w:val="0"/>
      <w:iCs w:val="0"/>
      <w:caps w:val="0"/>
      <w:color w:val="000000"/>
      <w:sz w:val="26"/>
      <w:szCs w:val="26"/>
    </w:rPr>
  </w:style>
  <w:style w:type="character" w:customStyle="1" w:styleId="CardTagChar">
    <w:name w:val="Card Tag Char"/>
    <w:rsid w:val="00C96995"/>
    <w:rPr>
      <w:rFonts w:ascii="Arial Narrow" w:hAnsi="Arial Narrow" w:hint="default"/>
      <w:b/>
      <w:bCs w:val="0"/>
      <w:sz w:val="24"/>
      <w:szCs w:val="24"/>
      <w:lang w:val="en-US" w:eastAsia="en-US" w:bidi="ar-SA"/>
    </w:rPr>
  </w:style>
  <w:style w:type="character" w:customStyle="1" w:styleId="DebateCiteCharCharChar">
    <w:name w:val="Debate Cite Char Char Char"/>
    <w:rsid w:val="00C96995"/>
    <w:rPr>
      <w:b/>
      <w:bCs w:val="0"/>
      <w:sz w:val="32"/>
      <w:szCs w:val="32"/>
      <w:lang w:val="en-US" w:eastAsia="en-US" w:bidi="ar-SA"/>
    </w:rPr>
  </w:style>
  <w:style w:type="character" w:customStyle="1" w:styleId="TagChar3">
    <w:name w:val="Tag Char3"/>
    <w:rsid w:val="00C96995"/>
    <w:rPr>
      <w:rFonts w:ascii="Palatino Linotype" w:hAnsi="Palatino Linotype" w:hint="default"/>
      <w:b/>
      <w:bCs w:val="0"/>
      <w:sz w:val="24"/>
      <w:szCs w:val="24"/>
      <w:lang w:val="en-US" w:eastAsia="en-US" w:bidi="ar-SA"/>
    </w:rPr>
  </w:style>
  <w:style w:type="character" w:customStyle="1" w:styleId="Style10ptBold">
    <w:name w:val="Style 10 pt Bold"/>
    <w:rsid w:val="00C96995"/>
    <w:rPr>
      <w:b/>
      <w:bCs/>
      <w:sz w:val="20"/>
    </w:rPr>
  </w:style>
  <w:style w:type="character" w:customStyle="1" w:styleId="text9">
    <w:name w:val="text9"/>
    <w:basedOn w:val="DefaultParagraphFont"/>
    <w:rsid w:val="00C96995"/>
  </w:style>
  <w:style w:type="character" w:customStyle="1" w:styleId="text21">
    <w:name w:val="text21"/>
    <w:basedOn w:val="DefaultParagraphFont"/>
    <w:rsid w:val="00C96995"/>
  </w:style>
  <w:style w:type="character" w:customStyle="1" w:styleId="text19">
    <w:name w:val="text19"/>
    <w:basedOn w:val="DefaultParagraphFont"/>
    <w:rsid w:val="00C96995"/>
  </w:style>
  <w:style w:type="character" w:customStyle="1" w:styleId="term2">
    <w:name w:val="term2"/>
    <w:rsid w:val="00C96995"/>
    <w:rPr>
      <w:b/>
      <w:bCs/>
    </w:rPr>
  </w:style>
  <w:style w:type="character" w:customStyle="1" w:styleId="pmterms12">
    <w:name w:val="pmterms12"/>
    <w:rsid w:val="00C96995"/>
    <w:rPr>
      <w:b/>
      <w:bCs/>
      <w:i w:val="0"/>
      <w:iCs w:val="0"/>
      <w:color w:val="000000"/>
    </w:rPr>
  </w:style>
  <w:style w:type="character" w:customStyle="1" w:styleId="ToReadChar">
    <w:name w:val="To Read Char"/>
    <w:rsid w:val="00C96995"/>
    <w:rPr>
      <w:rFonts w:ascii="Verdana" w:hAnsi="Verdana" w:hint="default"/>
      <w:b/>
      <w:bCs w:val="0"/>
      <w:szCs w:val="24"/>
      <w:u w:val="single"/>
      <w:lang w:val="en-US" w:eastAsia="en-US" w:bidi="ar-SA"/>
    </w:rPr>
  </w:style>
  <w:style w:type="character" w:customStyle="1" w:styleId="ToReadCharChar">
    <w:name w:val="To Read Char Char"/>
    <w:rsid w:val="00C96995"/>
    <w:rPr>
      <w:rFonts w:ascii="Verdana" w:hAnsi="Verdana" w:hint="default"/>
      <w:b/>
      <w:bCs w:val="0"/>
      <w:szCs w:val="24"/>
      <w:u w:val="single"/>
      <w:lang w:val="en-US" w:eastAsia="en-US" w:bidi="ar-SA"/>
    </w:rPr>
  </w:style>
  <w:style w:type="character" w:customStyle="1" w:styleId="bio">
    <w:name w:val="bio"/>
    <w:basedOn w:val="DefaultParagraphFont"/>
    <w:rsid w:val="00C96995"/>
  </w:style>
  <w:style w:type="character" w:customStyle="1" w:styleId="storytextstyle">
    <w:name w:val="storytextstyle"/>
    <w:basedOn w:val="DefaultParagraphFont"/>
    <w:rsid w:val="00C96995"/>
  </w:style>
  <w:style w:type="character" w:customStyle="1" w:styleId="cardunderlinedCharChar">
    <w:name w:val="card underlined Char Char"/>
    <w:rsid w:val="00C96995"/>
    <w:rPr>
      <w:rFonts w:ascii="Arial" w:hAnsi="Arial" w:cs="Arial" w:hint="default"/>
      <w:sz w:val="22"/>
      <w:szCs w:val="24"/>
      <w:u w:val="single"/>
      <w:lang w:val="en-US" w:eastAsia="en-US" w:bidi="ar-SA"/>
    </w:rPr>
  </w:style>
  <w:style w:type="character" w:customStyle="1" w:styleId="Style2Char0">
    <w:name w:val="Style2 Char"/>
    <w:rsid w:val="00C96995"/>
    <w:rPr>
      <w:rFonts w:ascii="Book Antiqua" w:hAnsi="Book Antiqua" w:hint="default"/>
      <w:u w:val="thick"/>
      <w:lang w:val="en-US" w:eastAsia="en-US" w:bidi="ar-SA"/>
    </w:rPr>
  </w:style>
  <w:style w:type="character" w:customStyle="1" w:styleId="Style2Char1">
    <w:name w:val="Style2 Char1"/>
    <w:rsid w:val="00C96995"/>
    <w:rPr>
      <w:rFonts w:ascii="Book Antiqua" w:hAnsi="Book Antiqua" w:hint="default"/>
      <w:szCs w:val="24"/>
      <w:u w:val="thick"/>
      <w:lang w:val="en-US" w:eastAsia="en-US" w:bidi="ar-SA"/>
    </w:rPr>
  </w:style>
  <w:style w:type="character" w:customStyle="1" w:styleId="articlehead21">
    <w:name w:val="articlehead21"/>
    <w:rsid w:val="00C96995"/>
    <w:rPr>
      <w:rFonts w:ascii="Arial" w:hAnsi="Arial" w:cs="Arial" w:hint="default"/>
      <w:b/>
      <w:bCs/>
      <w:color w:val="660000"/>
      <w:sz w:val="20"/>
      <w:szCs w:val="20"/>
    </w:rPr>
  </w:style>
  <w:style w:type="character" w:customStyle="1" w:styleId="TagCiteChar1">
    <w:name w:val="Tag/Cite Char1"/>
    <w:rsid w:val="00C96995"/>
    <w:rPr>
      <w:b/>
      <w:bCs w:val="0"/>
      <w:lang w:val="en-US" w:eastAsia="en-US" w:bidi="ar-SA"/>
    </w:rPr>
  </w:style>
  <w:style w:type="character" w:customStyle="1" w:styleId="goohl2">
    <w:name w:val="goohl2"/>
    <w:basedOn w:val="DefaultParagraphFont"/>
    <w:rsid w:val="00C96995"/>
  </w:style>
  <w:style w:type="character" w:customStyle="1" w:styleId="CardCharChar0">
    <w:name w:val="Card Char Char"/>
    <w:rsid w:val="00C96995"/>
    <w:rPr>
      <w:lang w:val="en-US" w:eastAsia="en-US" w:bidi="ar-SA"/>
    </w:rPr>
  </w:style>
  <w:style w:type="character" w:customStyle="1" w:styleId="BriefTitle1Char">
    <w:name w:val="Brief Title 1 Char"/>
    <w:rsid w:val="00C96995"/>
    <w:rPr>
      <w:b/>
      <w:bCs w:val="0"/>
      <w:u w:val="single"/>
      <w:lang w:val="en-US" w:eastAsia="en-US" w:bidi="ar-SA"/>
    </w:rPr>
  </w:style>
  <w:style w:type="character" w:customStyle="1" w:styleId="TagCiteCharChar">
    <w:name w:val="Tag/Cite Char Char"/>
    <w:rsid w:val="00C96995"/>
    <w:rPr>
      <w:b/>
      <w:bCs w:val="0"/>
      <w:lang w:val="en-US" w:eastAsia="en-US" w:bidi="ar-SA"/>
    </w:rPr>
  </w:style>
  <w:style w:type="character" w:customStyle="1" w:styleId="btx">
    <w:name w:val="btx"/>
    <w:basedOn w:val="DefaultParagraphFont"/>
    <w:rsid w:val="00C96995"/>
  </w:style>
  <w:style w:type="character" w:customStyle="1" w:styleId="prodgeneral1">
    <w:name w:val="prodgeneral1"/>
    <w:rsid w:val="00C96995"/>
    <w:rPr>
      <w:rFonts w:ascii="Verdana" w:hAnsi="Verdana" w:hint="default"/>
      <w:b w:val="0"/>
      <w:bCs w:val="0"/>
      <w:caps w:val="0"/>
      <w:color w:val="000000"/>
      <w:spacing w:val="0"/>
      <w:sz w:val="16"/>
      <w:szCs w:val="16"/>
    </w:rPr>
  </w:style>
  <w:style w:type="character" w:customStyle="1" w:styleId="summary1">
    <w:name w:val="summary1"/>
    <w:rsid w:val="00C96995"/>
    <w:rPr>
      <w:rFonts w:ascii="Arial" w:hAnsi="Arial" w:cs="Arial" w:hint="default"/>
      <w:sz w:val="18"/>
      <w:szCs w:val="18"/>
    </w:rPr>
  </w:style>
  <w:style w:type="character" w:customStyle="1" w:styleId="text3">
    <w:name w:val="text3"/>
    <w:basedOn w:val="DefaultParagraphFont"/>
    <w:rsid w:val="00C96995"/>
  </w:style>
  <w:style w:type="character" w:customStyle="1" w:styleId="cardtextsmallChar">
    <w:name w:val="card text small Char"/>
    <w:rsid w:val="00C96995"/>
    <w:rPr>
      <w:rFonts w:ascii="Arial Narrow" w:hAnsi="Arial Narrow" w:hint="default"/>
      <w:sz w:val="16"/>
      <w:szCs w:val="24"/>
      <w:lang w:val="en-US" w:eastAsia="en-US" w:bidi="ar-SA"/>
    </w:rPr>
  </w:style>
  <w:style w:type="character" w:customStyle="1" w:styleId="countrytitle1">
    <w:name w:val="countrytitle1"/>
    <w:rsid w:val="00C96995"/>
    <w:rPr>
      <w:rFonts w:ascii="Verdana" w:hAnsi="Verdana" w:hint="default"/>
      <w:b/>
      <w:bCs/>
      <w:color w:val="293643"/>
      <w:sz w:val="24"/>
      <w:szCs w:val="24"/>
    </w:rPr>
  </w:style>
  <w:style w:type="character" w:customStyle="1" w:styleId="storyheader1">
    <w:name w:val="storyheader1"/>
    <w:rsid w:val="00C96995"/>
    <w:rPr>
      <w:rFonts w:ascii="Verdana" w:hAnsi="Verdana" w:hint="default"/>
      <w:b/>
      <w:bCs/>
      <w:color w:val="000000"/>
      <w:sz w:val="21"/>
      <w:szCs w:val="21"/>
    </w:rPr>
  </w:style>
  <w:style w:type="character" w:customStyle="1" w:styleId="cardunderlinedChar0">
    <w:name w:val="card underlined Char"/>
    <w:rsid w:val="00C96995"/>
    <w:rPr>
      <w:rFonts w:ascii="Arial" w:hAnsi="Arial" w:cs="Arial" w:hint="default"/>
      <w:sz w:val="22"/>
      <w:szCs w:val="24"/>
      <w:u w:val="single"/>
      <w:lang w:val="en-US" w:eastAsia="en-US" w:bidi="ar-SA"/>
    </w:rPr>
  </w:style>
  <w:style w:type="character" w:customStyle="1" w:styleId="article1">
    <w:name w:val="article1"/>
    <w:rsid w:val="00C96995"/>
    <w:rPr>
      <w:rFonts w:ascii="Verdana" w:hAnsi="Verdana" w:hint="default"/>
      <w:color w:val="333333"/>
      <w:sz w:val="16"/>
      <w:szCs w:val="16"/>
    </w:rPr>
  </w:style>
  <w:style w:type="character" w:customStyle="1" w:styleId="story-posted-date1">
    <w:name w:val="story-posted-date1"/>
    <w:rsid w:val="00C96995"/>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C96995"/>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C96995"/>
  </w:style>
  <w:style w:type="character" w:customStyle="1" w:styleId="textmedium">
    <w:name w:val="textmedium"/>
    <w:basedOn w:val="DefaultParagraphFont"/>
    <w:rsid w:val="00C96995"/>
  </w:style>
  <w:style w:type="character" w:customStyle="1" w:styleId="citation1">
    <w:name w:val="citation1"/>
    <w:rsid w:val="00C96995"/>
    <w:rPr>
      <w:rFonts w:ascii="Verdana" w:hAnsi="Verdana" w:hint="default"/>
      <w:sz w:val="17"/>
      <w:szCs w:val="17"/>
    </w:rPr>
  </w:style>
  <w:style w:type="character" w:customStyle="1" w:styleId="hithighlite">
    <w:name w:val="hithighlite"/>
    <w:basedOn w:val="DefaultParagraphFont"/>
    <w:rsid w:val="00C96995"/>
  </w:style>
  <w:style w:type="character" w:customStyle="1" w:styleId="articlecontent">
    <w:name w:val="articlecontent"/>
    <w:basedOn w:val="DefaultParagraphFont"/>
    <w:rsid w:val="00C96995"/>
  </w:style>
  <w:style w:type="character" w:customStyle="1" w:styleId="fource1">
    <w:name w:val="fource1"/>
    <w:rsid w:val="00C96995"/>
    <w:rPr>
      <w:sz w:val="34"/>
      <w:szCs w:val="34"/>
    </w:rPr>
  </w:style>
  <w:style w:type="character" w:customStyle="1" w:styleId="LanguageStrikeChar">
    <w:name w:val="Language Strike Char"/>
    <w:rsid w:val="00C96995"/>
    <w:rPr>
      <w:rFonts w:ascii="Arial Narrow" w:hAnsi="Arial Narrow" w:hint="default"/>
      <w:strike/>
      <w:szCs w:val="24"/>
      <w:lang w:val="en-US" w:eastAsia="en-US" w:bidi="ar-SA"/>
    </w:rPr>
  </w:style>
  <w:style w:type="character" w:customStyle="1" w:styleId="normal11">
    <w:name w:val="normal1"/>
    <w:basedOn w:val="DefaultParagraphFont"/>
    <w:rsid w:val="00C96995"/>
  </w:style>
  <w:style w:type="character" w:customStyle="1" w:styleId="ds">
    <w:name w:val="ds"/>
    <w:basedOn w:val="DefaultParagraphFont"/>
    <w:rsid w:val="00C96995"/>
  </w:style>
  <w:style w:type="character" w:customStyle="1" w:styleId="UnderliningChar1">
    <w:name w:val="Underlining Char1"/>
    <w:rsid w:val="00C96995"/>
    <w:rPr>
      <w:rFonts w:ascii="Arial Narrow" w:hAnsi="Arial Narrow" w:hint="default"/>
      <w:szCs w:val="24"/>
      <w:u w:val="single"/>
      <w:lang w:val="en-US" w:eastAsia="en-US" w:bidi="ar-SA"/>
    </w:rPr>
  </w:style>
  <w:style w:type="character" w:customStyle="1" w:styleId="UnderliningChar2">
    <w:name w:val="Underlining Char2"/>
    <w:rsid w:val="00C96995"/>
    <w:rPr>
      <w:rFonts w:ascii="Arial Narrow" w:hAnsi="Arial Narrow" w:hint="default"/>
      <w:szCs w:val="24"/>
      <w:u w:val="single"/>
      <w:lang w:val="en-US" w:eastAsia="en-US" w:bidi="ar-SA"/>
    </w:rPr>
  </w:style>
  <w:style w:type="character" w:customStyle="1" w:styleId="MicroTextChar1">
    <w:name w:val="MicroText Char1"/>
    <w:rsid w:val="00C96995"/>
    <w:rPr>
      <w:rFonts w:ascii="Arial Narrow" w:hAnsi="Arial Narrow" w:hint="default"/>
      <w:sz w:val="12"/>
      <w:szCs w:val="24"/>
      <w:lang w:val="en-US" w:eastAsia="en-US" w:bidi="ar-SA"/>
    </w:rPr>
  </w:style>
  <w:style w:type="character" w:customStyle="1" w:styleId="DefaultPara">
    <w:name w:val="Default Para"/>
    <w:rsid w:val="00C96995"/>
    <w:rPr>
      <w:sz w:val="20"/>
    </w:rPr>
  </w:style>
  <w:style w:type="character" w:customStyle="1" w:styleId="SYSHYPERTEXT">
    <w:name w:val="SYS_HYPERTEXT"/>
    <w:rsid w:val="00C96995"/>
    <w:rPr>
      <w:color w:val="0000FF"/>
      <w:u w:val="single"/>
    </w:rPr>
  </w:style>
  <w:style w:type="character" w:customStyle="1" w:styleId="Hyperlink1">
    <w:name w:val="Hyperlink1"/>
    <w:rsid w:val="00C9699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96995"/>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96995"/>
    <w:rPr>
      <w:rFonts w:ascii="Arial Narrow" w:hAnsi="Arial Narrow" w:hint="default"/>
      <w:noProof w:val="0"/>
      <w:szCs w:val="24"/>
      <w:u w:val="single"/>
      <w:lang w:val="en-US" w:eastAsia="en-US" w:bidi="ar-SA"/>
    </w:rPr>
  </w:style>
  <w:style w:type="character" w:customStyle="1" w:styleId="BlockHeading1Char">
    <w:name w:val="Block Heading 1 Char"/>
    <w:rsid w:val="00C96995"/>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C96995"/>
    <w:rPr>
      <w:b/>
      <w:sz w:val="24"/>
      <w:szCs w:val="24"/>
      <w:u w:val="single"/>
    </w:rPr>
  </w:style>
  <w:style w:type="character" w:customStyle="1" w:styleId="StyleTagTimesNewRomanChar">
    <w:name w:val="Style Tag + Times New Roman Char"/>
    <w:rsid w:val="00C96995"/>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96995"/>
    <w:rPr>
      <w:rFonts w:ascii="Arial Narrow" w:hAnsi="Arial Narrow" w:cs="Arial" w:hint="default"/>
      <w:b/>
      <w:bCs/>
      <w:iCs/>
      <w:sz w:val="24"/>
      <w:szCs w:val="28"/>
      <w:lang w:val="en-US" w:eastAsia="en-US" w:bidi="ar-SA"/>
    </w:rPr>
  </w:style>
  <w:style w:type="character" w:customStyle="1" w:styleId="UnderliningCharChar">
    <w:name w:val="Underlining Char Char"/>
    <w:rsid w:val="00C96995"/>
    <w:rPr>
      <w:rFonts w:ascii="Arial Narrow" w:hAnsi="Arial Narrow" w:hint="default"/>
      <w:szCs w:val="24"/>
      <w:u w:val="single"/>
      <w:lang w:val="en-US" w:eastAsia="en-US" w:bidi="ar-SA"/>
    </w:rPr>
  </w:style>
  <w:style w:type="character" w:customStyle="1" w:styleId="StyleArialNarrow12ptBold">
    <w:name w:val="Style Arial Narrow 12 pt Bold"/>
    <w:rsid w:val="00C96995"/>
    <w:rPr>
      <w:rFonts w:ascii="Arial Narrow" w:hAnsi="Arial Narrow" w:hint="default"/>
      <w:b/>
      <w:bCs/>
      <w:sz w:val="24"/>
    </w:rPr>
  </w:style>
  <w:style w:type="character" w:customStyle="1" w:styleId="Style1CharChar">
    <w:name w:val="Style1 Char Char"/>
    <w:rsid w:val="00C9699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C96995"/>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C96995"/>
    <w:rPr>
      <w:u w:val="single"/>
    </w:rPr>
  </w:style>
  <w:style w:type="character" w:customStyle="1" w:styleId="UnderlinedCharChar1">
    <w:name w:val="Underlined Char Char1"/>
    <w:rsid w:val="00C96995"/>
    <w:rPr>
      <w:rFonts w:ascii="Bell MT" w:eastAsia="Times New Roman" w:hAnsi="Bell MT" w:hint="default"/>
      <w:bCs/>
      <w:iCs/>
      <w:sz w:val="22"/>
      <w:u w:val="single"/>
    </w:rPr>
  </w:style>
  <w:style w:type="character" w:customStyle="1" w:styleId="Heading2CharChar2">
    <w:name w:val="Heading 2 Char Char2"/>
    <w:rsid w:val="00C96995"/>
    <w:rPr>
      <w:rFonts w:ascii="Arial" w:hAnsi="Arial" w:cs="Arial" w:hint="default"/>
      <w:b/>
      <w:bCs/>
      <w:iCs/>
      <w:sz w:val="22"/>
      <w:szCs w:val="28"/>
      <w:lang w:val="en-US" w:eastAsia="en-US" w:bidi="ar-SA"/>
    </w:rPr>
  </w:style>
  <w:style w:type="character" w:customStyle="1" w:styleId="doctitle">
    <w:name w:val="doctitle"/>
    <w:rsid w:val="00C96995"/>
  </w:style>
  <w:style w:type="character" w:customStyle="1" w:styleId="cardtext-underlined0">
    <w:name w:val="card text- underlined"/>
    <w:rsid w:val="00C96995"/>
    <w:rPr>
      <w:rFonts w:ascii="Garamond" w:hAnsi="Garamond" w:hint="default"/>
      <w:u w:val="single"/>
    </w:rPr>
  </w:style>
  <w:style w:type="character" w:customStyle="1" w:styleId="BodyText1">
    <w:name w:val="Body Text1"/>
    <w:basedOn w:val="DefaultParagraphFont"/>
    <w:rsid w:val="00C96995"/>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C96995"/>
  </w:style>
  <w:style w:type="character" w:customStyle="1" w:styleId="BriefTitleChar">
    <w:name w:val="Brief Title Char"/>
    <w:basedOn w:val="DefaultParagraphFont"/>
    <w:rsid w:val="00C96995"/>
    <w:rPr>
      <w:b/>
      <w:bCs w:val="0"/>
      <w:sz w:val="24"/>
      <w:szCs w:val="24"/>
      <w:u w:val="single"/>
      <w:lang w:val="en-US" w:eastAsia="en-US" w:bidi="ar-SA"/>
    </w:rPr>
  </w:style>
  <w:style w:type="character" w:customStyle="1" w:styleId="BriefTitle2Char">
    <w:name w:val="Brief Title 2 Char"/>
    <w:basedOn w:val="BriefTitleChar"/>
    <w:rsid w:val="00C96995"/>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C96995"/>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C96995"/>
    <w:rPr>
      <w:rFonts w:ascii="Georgia" w:hAnsi="Georgia" w:hint="default"/>
      <w:b/>
      <w:bCs w:val="0"/>
      <w:sz w:val="24"/>
    </w:rPr>
  </w:style>
  <w:style w:type="character" w:customStyle="1" w:styleId="Emphasis20">
    <w:name w:val="Emphasis 2"/>
    <w:uiPriority w:val="1"/>
    <w:qFormat/>
    <w:rsid w:val="00C96995"/>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C96995"/>
    <w:rPr>
      <w:rFonts w:ascii="AGaramond" w:hAnsi="AGaramond" w:cs="AGaramond" w:hint="default"/>
      <w:color w:val="211D1E"/>
      <w:sz w:val="14"/>
      <w:szCs w:val="14"/>
    </w:rPr>
  </w:style>
  <w:style w:type="character" w:customStyle="1" w:styleId="CharacterStyle2">
    <w:name w:val="Character Style 2"/>
    <w:uiPriority w:val="99"/>
    <w:rsid w:val="00C96995"/>
    <w:rPr>
      <w:sz w:val="20"/>
      <w:szCs w:val="20"/>
    </w:rPr>
  </w:style>
  <w:style w:type="character" w:customStyle="1" w:styleId="cross-head">
    <w:name w:val="cross-head"/>
    <w:rsid w:val="00C96995"/>
  </w:style>
  <w:style w:type="character" w:customStyle="1" w:styleId="dateline">
    <w:name w:val="dateline"/>
    <w:rsid w:val="00C96995"/>
  </w:style>
  <w:style w:type="character" w:customStyle="1" w:styleId="Subtitle1">
    <w:name w:val="Subtitle1"/>
    <w:rsid w:val="00C96995"/>
  </w:style>
  <w:style w:type="character" w:customStyle="1" w:styleId="metaorigin">
    <w:name w:val="meta_origin"/>
    <w:rsid w:val="00C96995"/>
  </w:style>
  <w:style w:type="character" w:customStyle="1" w:styleId="mandelbrotrefrag">
    <w:name w:val="mandelbrot_refrag"/>
    <w:rsid w:val="00C96995"/>
  </w:style>
  <w:style w:type="character" w:customStyle="1" w:styleId="eminfo">
    <w:name w:val="eminfo"/>
    <w:rsid w:val="00C96995"/>
  </w:style>
  <w:style w:type="character" w:customStyle="1" w:styleId="emhighlight">
    <w:name w:val="emhighlight"/>
    <w:rsid w:val="00C96995"/>
  </w:style>
  <w:style w:type="character" w:customStyle="1" w:styleId="name">
    <w:name w:val="name"/>
    <w:rsid w:val="00C96995"/>
  </w:style>
  <w:style w:type="character" w:customStyle="1" w:styleId="tkrname">
    <w:name w:val="tkrname"/>
    <w:rsid w:val="00C96995"/>
  </w:style>
  <w:style w:type="character" w:customStyle="1" w:styleId="tkrchange">
    <w:name w:val="tkrchange"/>
    <w:rsid w:val="00C96995"/>
  </w:style>
  <w:style w:type="character" w:customStyle="1" w:styleId="source-org">
    <w:name w:val="source-org"/>
    <w:rsid w:val="00C96995"/>
  </w:style>
  <w:style w:type="character" w:customStyle="1" w:styleId="updated">
    <w:name w:val="updated"/>
    <w:rsid w:val="00C96995"/>
  </w:style>
  <w:style w:type="character" w:customStyle="1" w:styleId="last">
    <w:name w:val="last"/>
    <w:rsid w:val="00C96995"/>
  </w:style>
  <w:style w:type="character" w:customStyle="1" w:styleId="Style11ptBoldUnderline1">
    <w:name w:val="Style 11 pt Bold Underline1"/>
    <w:rsid w:val="00C96995"/>
    <w:rPr>
      <w:b/>
      <w:bCs/>
      <w:sz w:val="20"/>
      <w:u w:val="single"/>
    </w:rPr>
  </w:style>
  <w:style w:type="character" w:customStyle="1" w:styleId="StyleStyleunderlineBold11pt">
    <w:name w:val="Style Style underline + Bold + 11 pt"/>
    <w:rsid w:val="00C96995"/>
    <w:rPr>
      <w:bCs/>
      <w:sz w:val="20"/>
      <w:u w:val="single"/>
    </w:rPr>
  </w:style>
  <w:style w:type="character" w:customStyle="1" w:styleId="StyleunderlineAsianTimesNewRomanBold">
    <w:name w:val="Style underline + (Asian) Times New Roman Bold"/>
    <w:rsid w:val="00C9699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96995"/>
    <w:rPr>
      <w:b/>
      <w:bCs/>
      <w:sz w:val="20"/>
      <w:u w:val="single"/>
      <w:bdr w:val="single" w:sz="4" w:space="0" w:color="auto" w:frame="1"/>
    </w:rPr>
  </w:style>
  <w:style w:type="character" w:customStyle="1" w:styleId="A5">
    <w:name w:val="A5"/>
    <w:uiPriority w:val="99"/>
    <w:rsid w:val="00C96995"/>
    <w:rPr>
      <w:rFonts w:ascii="Times New Roman" w:hAnsi="Times New Roman" w:cs="Times New Roman" w:hint="default"/>
      <w:color w:val="000000"/>
      <w:sz w:val="13"/>
      <w:szCs w:val="13"/>
    </w:rPr>
  </w:style>
  <w:style w:type="character" w:customStyle="1" w:styleId="quotepeekbase">
    <w:name w:val="quotepeekbase"/>
    <w:rsid w:val="00C96995"/>
  </w:style>
  <w:style w:type="character" w:customStyle="1" w:styleId="cardChar1">
    <w:name w:val="card Char1"/>
    <w:rsid w:val="00C96995"/>
    <w:rPr>
      <w:rFonts w:ascii="Calibri" w:eastAsia="Calibri" w:hAnsi="Calibri" w:cs="Calibri" w:hint="default"/>
      <w:sz w:val="24"/>
      <w:szCs w:val="22"/>
      <w:lang w:val="x-none" w:eastAsia="x-none"/>
    </w:rPr>
  </w:style>
  <w:style w:type="character" w:customStyle="1" w:styleId="NormalCard">
    <w:name w:val="Normal Card"/>
    <w:uiPriority w:val="1"/>
    <w:qFormat/>
    <w:rsid w:val="00C96995"/>
    <w:rPr>
      <w:rFonts w:ascii="Times New Roman" w:hAnsi="Times New Roman" w:cs="Times New Roman" w:hint="default"/>
      <w:sz w:val="24"/>
    </w:rPr>
  </w:style>
  <w:style w:type="character" w:customStyle="1" w:styleId="HighlightedUnderline0">
    <w:name w:val="Highlighted Underline"/>
    <w:uiPriority w:val="1"/>
    <w:qFormat/>
    <w:rsid w:val="00C9699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C96995"/>
    <w:rPr>
      <w:rFonts w:ascii="Times New Roman" w:hAnsi="Times New Roman" w:cs="Times New Roman" w:hint="default"/>
      <w:sz w:val="16"/>
      <w:szCs w:val="16"/>
    </w:rPr>
  </w:style>
  <w:style w:type="character" w:customStyle="1" w:styleId="timebox">
    <w:name w:val="timebox"/>
    <w:rsid w:val="00C96995"/>
  </w:style>
  <w:style w:type="character" w:customStyle="1" w:styleId="Heading2Subtext">
    <w:name w:val="Heading 2 Subtext"/>
    <w:rsid w:val="00C96995"/>
    <w:rPr>
      <w:rFonts w:ascii="Times New Roman" w:hAnsi="Times New Roman" w:cs="Times New Roman" w:hint="default"/>
      <w:sz w:val="16"/>
    </w:rPr>
  </w:style>
  <w:style w:type="character" w:customStyle="1" w:styleId="-SmallText-">
    <w:name w:val="-Small Text-"/>
    <w:rsid w:val="00C96995"/>
    <w:rPr>
      <w:rFonts w:ascii="Garamond" w:hAnsi="Garamond" w:hint="default"/>
      <w:sz w:val="16"/>
    </w:rPr>
  </w:style>
  <w:style w:type="character" w:customStyle="1" w:styleId="label">
    <w:name w:val="label"/>
    <w:rsid w:val="00C96995"/>
  </w:style>
  <w:style w:type="character" w:customStyle="1" w:styleId="BoldUnderlineCharChar">
    <w:name w:val="BoldUnderline Char Char"/>
    <w:rsid w:val="00C96995"/>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C96995"/>
  </w:style>
  <w:style w:type="character" w:customStyle="1" w:styleId="FontStyle477">
    <w:name w:val="Font Style477"/>
    <w:basedOn w:val="DefaultParagraphFont"/>
    <w:uiPriority w:val="99"/>
    <w:rsid w:val="00C96995"/>
    <w:rPr>
      <w:rFonts w:ascii="Times New Roman" w:hAnsi="Times New Roman" w:cs="Times New Roman" w:hint="default"/>
      <w:sz w:val="18"/>
      <w:szCs w:val="18"/>
    </w:rPr>
  </w:style>
  <w:style w:type="character" w:customStyle="1" w:styleId="FontStyle505">
    <w:name w:val="Font Style505"/>
    <w:basedOn w:val="DefaultParagraphFont"/>
    <w:uiPriority w:val="99"/>
    <w:rsid w:val="00C96995"/>
    <w:rPr>
      <w:rFonts w:ascii="Times New Roman" w:hAnsi="Times New Roman" w:cs="Times New Roman" w:hint="default"/>
      <w:sz w:val="18"/>
      <w:szCs w:val="18"/>
    </w:rPr>
  </w:style>
  <w:style w:type="character" w:customStyle="1" w:styleId="FontStyle514">
    <w:name w:val="Font Style514"/>
    <w:basedOn w:val="DefaultParagraphFont"/>
    <w:uiPriority w:val="99"/>
    <w:rsid w:val="00C96995"/>
    <w:rPr>
      <w:rFonts w:ascii="Times New Roman" w:hAnsi="Times New Roman" w:cs="Times New Roman" w:hint="default"/>
      <w:sz w:val="14"/>
      <w:szCs w:val="14"/>
    </w:rPr>
  </w:style>
  <w:style w:type="character" w:customStyle="1" w:styleId="FontStyle500">
    <w:name w:val="Font Style500"/>
    <w:basedOn w:val="DefaultParagraphFont"/>
    <w:uiPriority w:val="99"/>
    <w:rsid w:val="00C96995"/>
    <w:rPr>
      <w:rFonts w:ascii="Times New Roman" w:hAnsi="Times New Roman" w:cs="Times New Roman" w:hint="default"/>
      <w:b/>
      <w:bCs/>
      <w:sz w:val="16"/>
      <w:szCs w:val="16"/>
    </w:rPr>
  </w:style>
  <w:style w:type="character" w:customStyle="1" w:styleId="CardCite1">
    <w:name w:val="CardCite1"/>
    <w:qFormat/>
    <w:rsid w:val="00C96995"/>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C96995"/>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C96995"/>
    <w:rPr>
      <w:rFonts w:ascii="Times New Roman" w:hAnsi="Times New Roman" w:cs="Times New Roman" w:hint="default"/>
      <w:b/>
      <w:bCs/>
      <w:sz w:val="22"/>
      <w:szCs w:val="22"/>
    </w:rPr>
  </w:style>
  <w:style w:type="character" w:customStyle="1" w:styleId="CharacterStyle3">
    <w:name w:val="Character Style 3"/>
    <w:uiPriority w:val="99"/>
    <w:rsid w:val="00C96995"/>
    <w:rPr>
      <w:rFonts w:ascii="Bookman Old Style" w:hAnsi="Bookman Old Style" w:cs="Bookman Old Style" w:hint="default"/>
      <w:spacing w:val="-5"/>
      <w:sz w:val="18"/>
      <w:szCs w:val="18"/>
    </w:rPr>
  </w:style>
  <w:style w:type="character" w:customStyle="1" w:styleId="Style8pt1">
    <w:name w:val="Style 8 pt1"/>
    <w:rsid w:val="00C96995"/>
    <w:rPr>
      <w:rFonts w:ascii="Georgia" w:hAnsi="Georgia" w:hint="default"/>
      <w:sz w:val="16"/>
    </w:rPr>
  </w:style>
  <w:style w:type="character" w:customStyle="1" w:styleId="UnderlineStyleChar7">
    <w:name w:val="Underline Style Char7"/>
    <w:rsid w:val="00C96995"/>
    <w:rPr>
      <w:rFonts w:ascii="Garamond" w:hAnsi="Garamond" w:hint="default"/>
      <w:sz w:val="22"/>
      <w:szCs w:val="24"/>
      <w:u w:val="single"/>
      <w:lang w:val="en-US" w:eastAsia="en-US" w:bidi="ar-SA"/>
    </w:rPr>
  </w:style>
  <w:style w:type="character" w:customStyle="1" w:styleId="StyleArial6ptBold">
    <w:name w:val="Style Arial 6 pt Bold"/>
    <w:rsid w:val="00C96995"/>
    <w:rPr>
      <w:rFonts w:ascii="Arial" w:hAnsi="Arial" w:cs="Arial" w:hint="default"/>
      <w:bCs/>
      <w:sz w:val="12"/>
    </w:rPr>
  </w:style>
  <w:style w:type="character" w:customStyle="1" w:styleId="Heading2Char5">
    <w:name w:val="Heading 2 Char5"/>
    <w:rsid w:val="00C96995"/>
    <w:rPr>
      <w:rFonts w:ascii="Garamond" w:hAnsi="Garamond" w:cs="Arial" w:hint="default"/>
      <w:b/>
      <w:bCs/>
      <w:iCs/>
      <w:sz w:val="24"/>
      <w:szCs w:val="28"/>
      <w:lang w:val="en-US" w:eastAsia="en-US" w:bidi="ar-SA"/>
    </w:rPr>
  </w:style>
  <w:style w:type="character" w:customStyle="1" w:styleId="TagGreg">
    <w:name w:val="TagGreg"/>
    <w:uiPriority w:val="1"/>
    <w:qFormat/>
    <w:rsid w:val="00C96995"/>
    <w:rPr>
      <w:b/>
      <w:bCs w:val="0"/>
      <w:sz w:val="24"/>
    </w:rPr>
  </w:style>
  <w:style w:type="character" w:customStyle="1" w:styleId="StyleDebateUnderline10pt">
    <w:name w:val="Style Debate Underline + 10 pt"/>
    <w:rsid w:val="00C96995"/>
    <w:rPr>
      <w:rFonts w:ascii="Times New Roman" w:hAnsi="Times New Roman" w:cs="Times New Roman" w:hint="default"/>
      <w:sz w:val="20"/>
      <w:szCs w:val="20"/>
      <w:u w:val="single"/>
    </w:rPr>
  </w:style>
  <w:style w:type="character" w:customStyle="1" w:styleId="underlinedCharChar0">
    <w:name w:val="underlined Char Char"/>
    <w:locked/>
    <w:rsid w:val="00C96995"/>
    <w:rPr>
      <w:u w:val="single"/>
    </w:rPr>
  </w:style>
  <w:style w:type="character" w:customStyle="1" w:styleId="SourceBold">
    <w:name w:val="Source Bold"/>
    <w:rsid w:val="00C96995"/>
    <w:rPr>
      <w:rFonts w:ascii="Arial Narrow" w:hAnsi="Arial Narrow" w:hint="default"/>
      <w:b/>
      <w:bCs w:val="0"/>
      <w:strike w:val="0"/>
      <w:dstrike w:val="0"/>
      <w:sz w:val="24"/>
      <w:u w:val="none"/>
      <w:effect w:val="none"/>
    </w:rPr>
  </w:style>
  <w:style w:type="character" w:customStyle="1" w:styleId="2xBoldUnderline">
    <w:name w:val="2x_Bold_Underline"/>
    <w:rsid w:val="00C96995"/>
    <w:rPr>
      <w:b/>
      <w:bCs/>
      <w:sz w:val="24"/>
      <w:u w:val="thick"/>
    </w:rPr>
  </w:style>
  <w:style w:type="character" w:customStyle="1" w:styleId="Dottedunderline">
    <w:name w:val="Dotted underline"/>
    <w:rsid w:val="00C96995"/>
    <w:rPr>
      <w:u w:val="dotted"/>
    </w:rPr>
  </w:style>
  <w:style w:type="character" w:customStyle="1" w:styleId="readChar">
    <w:name w:val="read Char"/>
    <w:rsid w:val="00C96995"/>
    <w:rPr>
      <w:szCs w:val="22"/>
      <w:u w:val="single"/>
      <w:lang w:val="en-US" w:eastAsia="en-US" w:bidi="ar-SA"/>
    </w:rPr>
  </w:style>
  <w:style w:type="character" w:customStyle="1" w:styleId="underlining0">
    <w:name w:val="underlining"/>
    <w:rsid w:val="00C96995"/>
    <w:rPr>
      <w:u w:val="single"/>
    </w:rPr>
  </w:style>
  <w:style w:type="character" w:customStyle="1" w:styleId="btitle">
    <w:name w:val="btitle"/>
    <w:rsid w:val="00C96995"/>
  </w:style>
  <w:style w:type="character" w:customStyle="1" w:styleId="green">
    <w:name w:val="green"/>
    <w:rsid w:val="00C96995"/>
  </w:style>
  <w:style w:type="character" w:customStyle="1" w:styleId="BodyText20">
    <w:name w:val="Body Text2"/>
    <w:rsid w:val="00C9699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Spacing 0 pt,Body text + Georgia,7 pt,Scale 66%,Body text (115) + Arial,Body text (141) + Arial"/>
    <w:uiPriority w:val="99"/>
    <w:rsid w:val="00C9699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9699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9699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9699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9699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9699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C96995"/>
    <w:rPr>
      <w:rFonts w:ascii="Sylfaen" w:hAnsi="Sylfaen" w:cs="Sylfaen" w:hint="default"/>
      <w:i/>
      <w:iCs/>
      <w:strike w:val="0"/>
      <w:dstrike w:val="0"/>
      <w:sz w:val="19"/>
      <w:szCs w:val="19"/>
      <w:u w:val="none"/>
      <w:effect w:val="none"/>
      <w:shd w:val="clear" w:color="auto" w:fill="FFFFFF"/>
    </w:rPr>
  </w:style>
  <w:style w:type="character" w:customStyle="1" w:styleId="1">
    <w:name w:val="1"/>
    <w:rsid w:val="00C96995"/>
    <w:rPr>
      <w:rFonts w:ascii="Arial" w:hAnsi="Arial" w:cs="Arial" w:hint="default"/>
      <w:bCs/>
      <w:sz w:val="20"/>
      <w:u w:val="single"/>
      <w:lang w:val="en-US" w:eastAsia="en-US" w:bidi="ar-SA"/>
    </w:rPr>
  </w:style>
  <w:style w:type="character" w:customStyle="1" w:styleId="CharChar31">
    <w:name w:val="Char Char31"/>
    <w:rsid w:val="00C96995"/>
    <w:rPr>
      <w:rFonts w:ascii="Arial" w:hAnsi="Arial" w:cs="Arial" w:hint="default"/>
      <w:b/>
      <w:bCs/>
      <w:iCs/>
      <w:lang w:val="en-US" w:eastAsia="en-US" w:bidi="ar-SA"/>
    </w:rPr>
  </w:style>
  <w:style w:type="character" w:customStyle="1" w:styleId="Subtitle2">
    <w:name w:val="Subtitle2"/>
    <w:rsid w:val="00C96995"/>
  </w:style>
  <w:style w:type="character" w:customStyle="1" w:styleId="drop">
    <w:name w:val="drop"/>
    <w:rsid w:val="00C96995"/>
  </w:style>
  <w:style w:type="character" w:customStyle="1" w:styleId="bioline">
    <w:name w:val="bioline"/>
    <w:rsid w:val="00C96995"/>
  </w:style>
  <w:style w:type="character" w:customStyle="1" w:styleId="articletitle0">
    <w:name w:val="article_title"/>
    <w:rsid w:val="00C96995"/>
  </w:style>
  <w:style w:type="character" w:customStyle="1" w:styleId="A4">
    <w:name w:val="A4"/>
    <w:uiPriority w:val="99"/>
    <w:rsid w:val="00C96995"/>
    <w:rPr>
      <w:color w:val="000000"/>
    </w:rPr>
  </w:style>
  <w:style w:type="character" w:customStyle="1" w:styleId="s2">
    <w:name w:val="s2"/>
    <w:rsid w:val="00C96995"/>
  </w:style>
  <w:style w:type="character" w:customStyle="1" w:styleId="s4">
    <w:name w:val="s4"/>
    <w:rsid w:val="00C96995"/>
  </w:style>
  <w:style w:type="character" w:customStyle="1" w:styleId="s5">
    <w:name w:val="s5"/>
    <w:rsid w:val="00C96995"/>
  </w:style>
  <w:style w:type="character" w:customStyle="1" w:styleId="cap">
    <w:name w:val="cap"/>
    <w:rsid w:val="00C96995"/>
  </w:style>
  <w:style w:type="character" w:customStyle="1" w:styleId="rightsnotice">
    <w:name w:val="rightsnotice"/>
    <w:rsid w:val="00C96995"/>
  </w:style>
  <w:style w:type="character" w:customStyle="1" w:styleId="Caption1">
    <w:name w:val="Caption1"/>
    <w:rsid w:val="00C96995"/>
  </w:style>
  <w:style w:type="character" w:customStyle="1" w:styleId="credit">
    <w:name w:val="credit"/>
    <w:rsid w:val="00C96995"/>
  </w:style>
  <w:style w:type="character" w:customStyle="1" w:styleId="scaps">
    <w:name w:val="scaps"/>
    <w:rsid w:val="00C96995"/>
  </w:style>
  <w:style w:type="character" w:customStyle="1" w:styleId="current-article">
    <w:name w:val="current-article"/>
    <w:rsid w:val="00C96995"/>
  </w:style>
  <w:style w:type="character" w:customStyle="1" w:styleId="related-current-indicator">
    <w:name w:val="related-current-indicator"/>
    <w:rsid w:val="00C96995"/>
  </w:style>
  <w:style w:type="character" w:customStyle="1" w:styleId="bylclear">
    <w:name w:val="bylclear"/>
    <w:rsid w:val="00C96995"/>
  </w:style>
  <w:style w:type="character" w:customStyle="1" w:styleId="timestamp">
    <w:name w:val="timestamp"/>
    <w:rsid w:val="00C96995"/>
  </w:style>
  <w:style w:type="character" w:customStyle="1" w:styleId="comments">
    <w:name w:val="comments"/>
    <w:rsid w:val="00C96995"/>
  </w:style>
  <w:style w:type="character" w:customStyle="1" w:styleId="essaytext">
    <w:name w:val="essaytext"/>
    <w:rsid w:val="00C96995"/>
  </w:style>
  <w:style w:type="character" w:customStyle="1" w:styleId="username">
    <w:name w:val="username"/>
    <w:rsid w:val="00C96995"/>
  </w:style>
  <w:style w:type="character" w:customStyle="1" w:styleId="toplinks">
    <w:name w:val="toplinks"/>
    <w:rsid w:val="00C96995"/>
  </w:style>
  <w:style w:type="character" w:customStyle="1" w:styleId="A3">
    <w:name w:val="A3"/>
    <w:rsid w:val="00C96995"/>
    <w:rPr>
      <w:rFonts w:ascii="Perpetua" w:hAnsi="Perpetua" w:cs="Perpetua" w:hint="default"/>
      <w:color w:val="000000"/>
      <w:sz w:val="15"/>
      <w:szCs w:val="15"/>
    </w:rPr>
  </w:style>
  <w:style w:type="character" w:customStyle="1" w:styleId="see">
    <w:name w:val="see"/>
    <w:rsid w:val="00C96995"/>
  </w:style>
  <w:style w:type="character" w:customStyle="1" w:styleId="first-letter">
    <w:name w:val="first-letter"/>
    <w:rsid w:val="00C96995"/>
  </w:style>
  <w:style w:type="character" w:customStyle="1" w:styleId="focusparagraph">
    <w:name w:val="focusparagraph"/>
    <w:rsid w:val="00C96995"/>
  </w:style>
  <w:style w:type="character" w:customStyle="1" w:styleId="lightblue">
    <w:name w:val="lightblue"/>
    <w:rsid w:val="00C96995"/>
  </w:style>
  <w:style w:type="character" w:customStyle="1" w:styleId="StyleUnderlineCharChar9pt">
    <w:name w:val="Style Underline Char Char + 9 pt"/>
    <w:rsid w:val="00C96995"/>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C96995"/>
  </w:style>
  <w:style w:type="character" w:customStyle="1" w:styleId="Title10">
    <w:name w:val="Title1"/>
    <w:rsid w:val="00C96995"/>
  </w:style>
  <w:style w:type="character" w:customStyle="1" w:styleId="BoldandUnderlineCharCharCharChar">
    <w:name w:val="Bold and Underline Char Char Char Char"/>
    <w:rsid w:val="00C96995"/>
    <w:rPr>
      <w:b/>
      <w:bCs w:val="0"/>
      <w:noProof w:val="0"/>
      <w:u w:val="single"/>
      <w:lang w:val="en-US" w:eastAsia="en-US" w:bidi="ar-SA"/>
    </w:rPr>
  </w:style>
  <w:style w:type="character" w:customStyle="1" w:styleId="FontStyle29">
    <w:name w:val="Font Style29"/>
    <w:uiPriority w:val="99"/>
    <w:rsid w:val="00C96995"/>
    <w:rPr>
      <w:rFonts w:ascii="Arial" w:hAnsi="Arial" w:cs="Arial" w:hint="default"/>
      <w:sz w:val="14"/>
      <w:szCs w:val="14"/>
    </w:rPr>
  </w:style>
  <w:style w:type="character" w:customStyle="1" w:styleId="CardsUnderlined">
    <w:name w:val="Cards Underlined"/>
    <w:qFormat/>
    <w:rsid w:val="00C96995"/>
    <w:rPr>
      <w:rFonts w:ascii="Helvetica" w:hAnsi="Helvetica" w:cs="Helvetica" w:hint="default"/>
      <w:sz w:val="22"/>
      <w:szCs w:val="24"/>
      <w:u w:val="thick"/>
    </w:rPr>
  </w:style>
  <w:style w:type="character" w:customStyle="1" w:styleId="titles">
    <w:name w:val="titles"/>
    <w:rsid w:val="00C96995"/>
  </w:style>
  <w:style w:type="character" w:customStyle="1" w:styleId="articletext0">
    <w:name w:val="article_text"/>
    <w:rsid w:val="00C96995"/>
  </w:style>
  <w:style w:type="character" w:customStyle="1" w:styleId="contentauthor">
    <w:name w:val="contentauthor"/>
    <w:rsid w:val="00C96995"/>
  </w:style>
  <w:style w:type="character" w:customStyle="1" w:styleId="subarticleheader">
    <w:name w:val="subarticleheader"/>
    <w:rsid w:val="00C96995"/>
  </w:style>
  <w:style w:type="character" w:customStyle="1" w:styleId="spelle">
    <w:name w:val="spelle"/>
    <w:rsid w:val="00C96995"/>
  </w:style>
  <w:style w:type="character" w:customStyle="1" w:styleId="grame">
    <w:name w:val="grame"/>
    <w:rsid w:val="00C96995"/>
  </w:style>
  <w:style w:type="character" w:customStyle="1" w:styleId="newstitle1">
    <w:name w:val="newstitle1"/>
    <w:rsid w:val="00C96995"/>
  </w:style>
  <w:style w:type="character" w:customStyle="1" w:styleId="copy">
    <w:name w:val="copy"/>
    <w:rsid w:val="00C96995"/>
  </w:style>
  <w:style w:type="character" w:customStyle="1" w:styleId="topheadline">
    <w:name w:val="topheadline"/>
    <w:rsid w:val="00C96995"/>
  </w:style>
  <w:style w:type="character" w:customStyle="1" w:styleId="Stylereduce27pt">
    <w:name w:val="Style reduce2 + 7 pt"/>
    <w:rsid w:val="00C96995"/>
    <w:rPr>
      <w:rFonts w:ascii="Times New Roman" w:hAnsi="Times New Roman" w:cs="Arial" w:hint="default"/>
      <w:color w:val="000000"/>
      <w:sz w:val="14"/>
      <w:szCs w:val="22"/>
    </w:rPr>
  </w:style>
  <w:style w:type="character" w:customStyle="1" w:styleId="srtitle">
    <w:name w:val="srtitle"/>
    <w:rsid w:val="00C96995"/>
  </w:style>
  <w:style w:type="character" w:customStyle="1" w:styleId="st1">
    <w:name w:val="st1"/>
    <w:rsid w:val="00C96995"/>
  </w:style>
  <w:style w:type="character" w:customStyle="1" w:styleId="StyleStyleGaramond">
    <w:name w:val="Style Style Garamond +"/>
    <w:rsid w:val="00C96995"/>
    <w:rPr>
      <w:rFonts w:ascii="Garamond" w:hAnsi="Garamond" w:cs="Times New Roman" w:hint="default"/>
      <w:sz w:val="20"/>
    </w:rPr>
  </w:style>
  <w:style w:type="character" w:customStyle="1" w:styleId="quotechar0">
    <w:name w:val="quotechar"/>
    <w:rsid w:val="00C96995"/>
  </w:style>
  <w:style w:type="character" w:customStyle="1" w:styleId="boldunderline0">
    <w:name w:val="boldunderline"/>
    <w:rsid w:val="00C96995"/>
  </w:style>
  <w:style w:type="character" w:customStyle="1" w:styleId="A8">
    <w:name w:val="A8"/>
    <w:rsid w:val="00C96995"/>
    <w:rPr>
      <w:rFonts w:ascii="Scala" w:hAnsi="Scala" w:cs="Scala" w:hint="default"/>
      <w:color w:val="000000"/>
      <w:sz w:val="15"/>
      <w:szCs w:val="15"/>
    </w:rPr>
  </w:style>
  <w:style w:type="character" w:customStyle="1" w:styleId="A0">
    <w:name w:val="A0"/>
    <w:uiPriority w:val="99"/>
    <w:rsid w:val="00C96995"/>
    <w:rPr>
      <w:rFonts w:ascii="Scala" w:hAnsi="Scala" w:cs="Scala" w:hint="default"/>
      <w:color w:val="000000"/>
      <w:sz w:val="16"/>
      <w:szCs w:val="16"/>
    </w:rPr>
  </w:style>
  <w:style w:type="character" w:customStyle="1" w:styleId="Date11">
    <w:name w:val="Date11"/>
    <w:rsid w:val="00C96995"/>
  </w:style>
  <w:style w:type="character" w:customStyle="1" w:styleId="Boxout">
    <w:name w:val="Box out"/>
    <w:uiPriority w:val="1"/>
    <w:qFormat/>
    <w:rsid w:val="00C96995"/>
    <w:rPr>
      <w:rFonts w:ascii="Tahoma" w:hAnsi="Tahoma" w:cs="Tahoma" w:hint="default"/>
      <w:b/>
      <w:bCs w:val="0"/>
      <w:sz w:val="20"/>
      <w:u w:val="single"/>
      <w:bdr w:val="none" w:sz="0" w:space="0" w:color="auto" w:frame="1"/>
      <w:shd w:val="clear" w:color="auto" w:fill="A9E8F5"/>
    </w:rPr>
  </w:style>
  <w:style w:type="character" w:customStyle="1" w:styleId="metad">
    <w:name w:val="metad"/>
    <w:rsid w:val="00C96995"/>
  </w:style>
  <w:style w:type="character" w:customStyle="1" w:styleId="sifr-alternate">
    <w:name w:val="sifr-alternate"/>
    <w:rsid w:val="00C96995"/>
  </w:style>
  <w:style w:type="character" w:customStyle="1" w:styleId="justify1">
    <w:name w:val="justify1"/>
    <w:rsid w:val="00C96995"/>
  </w:style>
  <w:style w:type="character" w:customStyle="1" w:styleId="artbody1">
    <w:name w:val="art_body1"/>
    <w:rsid w:val="00C96995"/>
    <w:rPr>
      <w:rFonts w:ascii="Arial" w:hAnsi="Arial" w:cs="Arial" w:hint="default"/>
    </w:rPr>
  </w:style>
  <w:style w:type="character" w:customStyle="1" w:styleId="A1">
    <w:name w:val="A1"/>
    <w:uiPriority w:val="99"/>
    <w:rsid w:val="00C96995"/>
    <w:rPr>
      <w:rFonts w:ascii="Book Antiqua" w:hAnsi="Book Antiqua" w:cs="Book Antiqua" w:hint="default"/>
      <w:color w:val="221E1F"/>
      <w:sz w:val="22"/>
      <w:szCs w:val="22"/>
    </w:rPr>
  </w:style>
  <w:style w:type="character" w:customStyle="1" w:styleId="reality">
    <w:name w:val="reality"/>
    <w:rsid w:val="00C96995"/>
  </w:style>
  <w:style w:type="character" w:customStyle="1" w:styleId="text2">
    <w:name w:val="text2"/>
    <w:rsid w:val="00C96995"/>
  </w:style>
  <w:style w:type="character" w:customStyle="1" w:styleId="StyleUnderlineChar2CharChar11pt">
    <w:name w:val="Style Underline Char2 Char Char + 11 pt"/>
    <w:rsid w:val="00C96995"/>
    <w:rPr>
      <w:rFonts w:ascii="Times New Roman" w:hAnsi="Times New Roman" w:cs="Times New Roman" w:hint="default"/>
      <w:sz w:val="20"/>
      <w:u w:val="single"/>
    </w:rPr>
  </w:style>
  <w:style w:type="character" w:customStyle="1" w:styleId="StyleStyleBoldUnderline11pt">
    <w:name w:val="Style Style Bold Underline + 11 pt"/>
    <w:rsid w:val="00C96995"/>
    <w:rPr>
      <w:b/>
      <w:bCs/>
      <w:sz w:val="20"/>
      <w:u w:val="single"/>
    </w:rPr>
  </w:style>
  <w:style w:type="character" w:customStyle="1" w:styleId="articlehead2">
    <w:name w:val="articlehead2"/>
    <w:rsid w:val="00C96995"/>
  </w:style>
  <w:style w:type="character" w:customStyle="1" w:styleId="pronset">
    <w:name w:val="pronset"/>
    <w:rsid w:val="00C96995"/>
  </w:style>
  <w:style w:type="character" w:customStyle="1" w:styleId="prondelim">
    <w:name w:val="prondelim"/>
    <w:rsid w:val="00C96995"/>
  </w:style>
  <w:style w:type="character" w:customStyle="1" w:styleId="prontoggle">
    <w:name w:val="pron_toggle"/>
    <w:rsid w:val="00C96995"/>
  </w:style>
  <w:style w:type="character" w:customStyle="1" w:styleId="boldface">
    <w:name w:val="boldface"/>
    <w:rsid w:val="00C96995"/>
  </w:style>
  <w:style w:type="character" w:customStyle="1" w:styleId="secondary-bf">
    <w:name w:val="secondary-bf"/>
    <w:rsid w:val="00C96995"/>
  </w:style>
  <w:style w:type="table" w:styleId="ColorfulGrid-Accent1">
    <w:name w:val="Colorful Grid Accent 1"/>
    <w:basedOn w:val="TableNormal"/>
    <w:link w:val="ColorfulGrid-Accent1Char"/>
    <w:uiPriority w:val="29"/>
    <w:unhideWhenUsed/>
    <w:rsid w:val="00C96995"/>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locked/>
    <w:rsid w:val="00C96995"/>
    <w:rPr>
      <w:rFonts w:ascii="Times New Roman" w:hAnsi="Times New Roman" w:cs="Times New Roman" w:hint="default"/>
      <w:iCs/>
      <w:color w:val="000000"/>
      <w:sz w:val="16"/>
    </w:rPr>
  </w:style>
  <w:style w:type="character" w:customStyle="1" w:styleId="Boxout0">
    <w:name w:val="Boxout"/>
    <w:uiPriority w:val="1"/>
    <w:qFormat/>
    <w:rsid w:val="00C96995"/>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C96995"/>
  </w:style>
  <w:style w:type="character" w:customStyle="1" w:styleId="pg">
    <w:name w:val="pg"/>
    <w:rsid w:val="00C96995"/>
  </w:style>
  <w:style w:type="character" w:customStyle="1" w:styleId="detailtitle">
    <w:name w:val="detailtitle"/>
    <w:rsid w:val="00C96995"/>
  </w:style>
  <w:style w:type="character" w:customStyle="1" w:styleId="storydate">
    <w:name w:val="storydate"/>
    <w:rsid w:val="00C96995"/>
  </w:style>
  <w:style w:type="character" w:customStyle="1" w:styleId="preloadwrap">
    <w:name w:val="preloadwrap"/>
    <w:rsid w:val="00C96995"/>
  </w:style>
  <w:style w:type="character" w:customStyle="1" w:styleId="creditwrap">
    <w:name w:val="creditwrap"/>
    <w:rsid w:val="00C96995"/>
  </w:style>
  <w:style w:type="character" w:customStyle="1" w:styleId="DefaultChar1">
    <w:name w:val="Default Char1"/>
    <w:rsid w:val="00C96995"/>
    <w:rPr>
      <w:noProof w:val="0"/>
      <w:color w:val="000000"/>
      <w:lang w:val="en-US" w:eastAsia="en-US" w:bidi="ar-SA"/>
    </w:rPr>
  </w:style>
  <w:style w:type="character" w:customStyle="1" w:styleId="textunderlineChar0">
    <w:name w:val="text underline Char"/>
    <w:rsid w:val="00C96995"/>
    <w:rPr>
      <w:sz w:val="24"/>
      <w:szCs w:val="22"/>
      <w:u w:val="thick"/>
      <w:lang w:val="en-US" w:eastAsia="en-US" w:bidi="ar-SA"/>
    </w:rPr>
  </w:style>
  <w:style w:type="character" w:customStyle="1" w:styleId="BoldChar">
    <w:name w:val="Bold Char"/>
    <w:rsid w:val="00C96995"/>
    <w:rPr>
      <w:rFonts w:ascii="Times New Roman" w:eastAsia="Times New Roman" w:hAnsi="Times New Roman" w:cs="Times New Roman" w:hint="default"/>
      <w:b/>
      <w:bCs w:val="0"/>
      <w:szCs w:val="24"/>
    </w:rPr>
  </w:style>
  <w:style w:type="character" w:customStyle="1" w:styleId="pmterms31">
    <w:name w:val="pmterms31"/>
    <w:rsid w:val="00C96995"/>
    <w:rPr>
      <w:b/>
      <w:bCs/>
      <w:i w:val="0"/>
      <w:iCs w:val="0"/>
      <w:color w:val="000000"/>
    </w:rPr>
  </w:style>
  <w:style w:type="character" w:customStyle="1" w:styleId="copyrightdescription">
    <w:name w:val="copyrightdescription"/>
    <w:rsid w:val="00C96995"/>
  </w:style>
  <w:style w:type="character" w:customStyle="1" w:styleId="ft01">
    <w:name w:val="ft01"/>
    <w:rsid w:val="00C96995"/>
    <w:rPr>
      <w:rFonts w:ascii="Times" w:hAnsi="Times" w:cs="Times" w:hint="default"/>
      <w:color w:val="000000"/>
      <w:sz w:val="14"/>
      <w:szCs w:val="14"/>
    </w:rPr>
  </w:style>
  <w:style w:type="character" w:customStyle="1" w:styleId="ft11">
    <w:name w:val="ft11"/>
    <w:rsid w:val="00C96995"/>
    <w:rPr>
      <w:rFonts w:ascii="Times" w:hAnsi="Times" w:cs="Times" w:hint="default"/>
      <w:color w:val="000000"/>
      <w:sz w:val="17"/>
      <w:szCs w:val="17"/>
    </w:rPr>
  </w:style>
  <w:style w:type="character" w:customStyle="1" w:styleId="ft21">
    <w:name w:val="ft21"/>
    <w:rsid w:val="00C96995"/>
    <w:rPr>
      <w:rFonts w:ascii="Times" w:hAnsi="Times" w:cs="Times" w:hint="default"/>
      <w:color w:val="000000"/>
      <w:sz w:val="15"/>
      <w:szCs w:val="15"/>
    </w:rPr>
  </w:style>
  <w:style w:type="character" w:customStyle="1" w:styleId="ft31">
    <w:name w:val="ft31"/>
    <w:rsid w:val="00C96995"/>
    <w:rPr>
      <w:rFonts w:ascii="Times" w:hAnsi="Times" w:cs="Times" w:hint="default"/>
      <w:color w:val="000000"/>
      <w:sz w:val="15"/>
      <w:szCs w:val="15"/>
    </w:rPr>
  </w:style>
  <w:style w:type="character" w:customStyle="1" w:styleId="dquo">
    <w:name w:val="dquo"/>
    <w:rsid w:val="00C96995"/>
  </w:style>
  <w:style w:type="character" w:customStyle="1" w:styleId="caps2">
    <w:name w:val="caps2"/>
    <w:rsid w:val="00C96995"/>
  </w:style>
  <w:style w:type="character" w:customStyle="1" w:styleId="CardsFont12ptCharCharCharChar">
    <w:name w:val="Cards + Font: 12 pt Char Char Char Char"/>
    <w:rsid w:val="00C96995"/>
    <w:rPr>
      <w:sz w:val="24"/>
      <w:szCs w:val="24"/>
      <w:u w:val="thick"/>
      <w:lang w:val="en-US" w:eastAsia="en-US" w:bidi="ar-SA"/>
    </w:rPr>
  </w:style>
  <w:style w:type="character" w:customStyle="1" w:styleId="ccs">
    <w:name w:val="c cs"/>
    <w:rsid w:val="00C96995"/>
  </w:style>
  <w:style w:type="character" w:customStyle="1" w:styleId="UnderlinedEvChar">
    <w:name w:val="Underlined Ev Char"/>
    <w:link w:val="UnderlinedEv"/>
    <w:rsid w:val="00C96995"/>
    <w:rPr>
      <w:rFonts w:ascii="Times New Roman" w:eastAsia="Times New Roman" w:hAnsi="Times New Roman" w:cs="Times New Roman"/>
      <w:szCs w:val="24"/>
      <w:u w:val="single"/>
    </w:rPr>
  </w:style>
  <w:style w:type="character" w:customStyle="1" w:styleId="dropshadow">
    <w:name w:val="dropshadow"/>
    <w:rsid w:val="00C96995"/>
  </w:style>
  <w:style w:type="character" w:customStyle="1" w:styleId="d05ws">
    <w:name w:val="d05ws"/>
    <w:rsid w:val="00C96995"/>
  </w:style>
  <w:style w:type="character" w:customStyle="1" w:styleId="rzibod">
    <w:name w:val="rzibod"/>
    <w:rsid w:val="00C96995"/>
  </w:style>
  <w:style w:type="character" w:customStyle="1" w:styleId="StyleBold1">
    <w:name w:val="Style Bold1"/>
    <w:rsid w:val="00C96995"/>
    <w:rPr>
      <w:rFonts w:ascii="Georgia" w:hAnsi="Georgia" w:hint="default"/>
      <w:b/>
      <w:bCs/>
      <w:sz w:val="22"/>
    </w:rPr>
  </w:style>
  <w:style w:type="character" w:customStyle="1" w:styleId="headertext">
    <w:name w:val="headertext"/>
    <w:rsid w:val="00C96995"/>
  </w:style>
  <w:style w:type="character" w:customStyle="1" w:styleId="endnote-reference">
    <w:name w:val="endnote-reference"/>
    <w:rsid w:val="00C96995"/>
  </w:style>
  <w:style w:type="character" w:customStyle="1" w:styleId="officialsname">
    <w:name w:val="official_s_name"/>
    <w:rsid w:val="00C96995"/>
  </w:style>
  <w:style w:type="character" w:customStyle="1" w:styleId="audience">
    <w:name w:val="audience"/>
    <w:rsid w:val="00C96995"/>
  </w:style>
  <w:style w:type="character" w:customStyle="1" w:styleId="A7">
    <w:name w:val="A7"/>
    <w:uiPriority w:val="99"/>
    <w:rsid w:val="00C96995"/>
    <w:rPr>
      <w:rFonts w:ascii="Myriad Pro" w:hAnsi="Myriad Pro" w:cs="Myriad Pro" w:hint="default"/>
      <w:color w:val="0066B1"/>
      <w:sz w:val="22"/>
      <w:szCs w:val="22"/>
    </w:rPr>
  </w:style>
  <w:style w:type="character" w:customStyle="1" w:styleId="normalchar">
    <w:name w:val="normal__char"/>
    <w:rsid w:val="00C96995"/>
  </w:style>
  <w:style w:type="character" w:customStyle="1" w:styleId="hyperlink002cheading0020100200028block0020title0029char">
    <w:name w:val="hyperlink_002cheading_00201_0020_0028block_0020title_0029__char"/>
    <w:rsid w:val="00C96995"/>
  </w:style>
  <w:style w:type="character" w:customStyle="1" w:styleId="underline002cstyle0020bold0020underlinechar">
    <w:name w:val="underline_002cstyle_0020bold_0020underline__char"/>
    <w:rsid w:val="00C96995"/>
  </w:style>
  <w:style w:type="character" w:customStyle="1" w:styleId="copyboldblack">
    <w:name w:val="copyboldblack"/>
    <w:rsid w:val="00C96995"/>
  </w:style>
  <w:style w:type="character" w:customStyle="1" w:styleId="copybold">
    <w:name w:val="copybold"/>
    <w:rsid w:val="00C96995"/>
  </w:style>
  <w:style w:type="character" w:customStyle="1" w:styleId="author-date0">
    <w:name w:val="author-date"/>
    <w:rsid w:val="00C96995"/>
  </w:style>
  <w:style w:type="character" w:customStyle="1" w:styleId="hidden">
    <w:name w:val="hidden"/>
    <w:rsid w:val="00C96995"/>
  </w:style>
  <w:style w:type="character" w:customStyle="1" w:styleId="articlebegin">
    <w:name w:val="articlebegin"/>
    <w:rsid w:val="00C96995"/>
  </w:style>
  <w:style w:type="character" w:customStyle="1" w:styleId="mediaoverlay">
    <w:name w:val="mediaoverlay"/>
    <w:rsid w:val="00C96995"/>
  </w:style>
  <w:style w:type="character" w:customStyle="1" w:styleId="blogcaption">
    <w:name w:val="blog_caption"/>
    <w:rsid w:val="00C96995"/>
  </w:style>
  <w:style w:type="character" w:customStyle="1" w:styleId="commnet-abuzz">
    <w:name w:val="commnet-abuzz"/>
    <w:rsid w:val="00C96995"/>
  </w:style>
  <w:style w:type="character" w:customStyle="1" w:styleId="fbconnectbuttontext">
    <w:name w:val="fbconnectbutton_text"/>
    <w:rsid w:val="00C96995"/>
  </w:style>
  <w:style w:type="character" w:customStyle="1" w:styleId="fbsharecountinner">
    <w:name w:val="fb_share_count_inner"/>
    <w:rsid w:val="00C96995"/>
  </w:style>
  <w:style w:type="character" w:customStyle="1" w:styleId="stbuttontext">
    <w:name w:val="stbuttontext"/>
    <w:rsid w:val="00C96995"/>
  </w:style>
  <w:style w:type="character" w:customStyle="1" w:styleId="source">
    <w:name w:val="source"/>
    <w:rsid w:val="00C96995"/>
  </w:style>
  <w:style w:type="character" w:customStyle="1" w:styleId="pubdate">
    <w:name w:val="pubdate"/>
    <w:rsid w:val="00C96995"/>
  </w:style>
  <w:style w:type="character" w:customStyle="1" w:styleId="grey">
    <w:name w:val="grey"/>
    <w:rsid w:val="00C96995"/>
  </w:style>
  <w:style w:type="character" w:customStyle="1" w:styleId="postdate">
    <w:name w:val="post_date"/>
    <w:rsid w:val="00C96995"/>
  </w:style>
  <w:style w:type="character" w:customStyle="1" w:styleId="bdx">
    <w:name w:val="bdx"/>
    <w:rsid w:val="00C96995"/>
  </w:style>
  <w:style w:type="character" w:customStyle="1" w:styleId="bdl">
    <w:name w:val="bdl"/>
    <w:rsid w:val="00C96995"/>
  </w:style>
  <w:style w:type="character" w:customStyle="1" w:styleId="breadcrumbitemcurrent">
    <w:name w:val="breadcrumbitemcurrent"/>
    <w:rsid w:val="00C96995"/>
  </w:style>
  <w:style w:type="character" w:customStyle="1" w:styleId="bbl">
    <w:name w:val="bbl"/>
    <w:rsid w:val="00C96995"/>
  </w:style>
  <w:style w:type="character" w:customStyle="1" w:styleId="Date2">
    <w:name w:val="Date2"/>
    <w:rsid w:val="00C96995"/>
  </w:style>
  <w:style w:type="character" w:customStyle="1" w:styleId="company">
    <w:name w:val="company"/>
    <w:rsid w:val="00C96995"/>
  </w:style>
  <w:style w:type="character" w:customStyle="1" w:styleId="itxtnewhookspan">
    <w:name w:val="itxtnewhookspan"/>
    <w:rsid w:val="00C96995"/>
  </w:style>
  <w:style w:type="character" w:customStyle="1" w:styleId="gstxthlt">
    <w:name w:val="gstxt_hlt"/>
    <w:rsid w:val="00C96995"/>
  </w:style>
  <w:style w:type="character" w:customStyle="1" w:styleId="SubtleEmphasis1">
    <w:name w:val="Subtle Emphasis1"/>
    <w:uiPriority w:val="19"/>
    <w:qFormat/>
    <w:rsid w:val="00C96995"/>
    <w:rPr>
      <w:rFonts w:ascii="Times New Roman" w:hAnsi="Times New Roman" w:cs="Times New Roman" w:hint="default"/>
      <w:b/>
      <w:bCs w:val="0"/>
      <w:iCs/>
      <w:color w:val="auto"/>
      <w:sz w:val="22"/>
    </w:rPr>
  </w:style>
  <w:style w:type="character" w:customStyle="1" w:styleId="StyleBoldRed">
    <w:name w:val="Style Bold Red"/>
    <w:rsid w:val="00C96995"/>
    <w:rPr>
      <w:b/>
      <w:bCs/>
      <w:color w:val="auto"/>
    </w:rPr>
  </w:style>
  <w:style w:type="character" w:customStyle="1" w:styleId="StyleTimesNewRoman8pt">
    <w:name w:val="Style Times New Roman 8 pt"/>
    <w:rsid w:val="00C96995"/>
    <w:rPr>
      <w:rFonts w:ascii="Georgia" w:hAnsi="Georgia" w:hint="default"/>
      <w:sz w:val="16"/>
    </w:rPr>
  </w:style>
  <w:style w:type="character" w:customStyle="1" w:styleId="StyleStyle7pt8pt">
    <w:name w:val="Style Style 7 pt + 8 pt"/>
    <w:rsid w:val="00C96995"/>
    <w:rPr>
      <w:sz w:val="16"/>
    </w:rPr>
  </w:style>
  <w:style w:type="character" w:customStyle="1" w:styleId="StyleStyleThickunderlineBold1">
    <w:name w:val="Style Style Thick underline + Bold1"/>
    <w:rsid w:val="00C96995"/>
    <w:rPr>
      <w:b/>
      <w:bCs/>
      <w:u w:val="thick"/>
    </w:rPr>
  </w:style>
  <w:style w:type="character" w:customStyle="1" w:styleId="StyleUnderline2">
    <w:name w:val="Style Underline2"/>
    <w:rsid w:val="00C96995"/>
    <w:rPr>
      <w:u w:val="single"/>
    </w:rPr>
  </w:style>
  <w:style w:type="character" w:customStyle="1" w:styleId="ShrinkText">
    <w:name w:val="Shrink Text"/>
    <w:rsid w:val="00C96995"/>
    <w:rPr>
      <w:sz w:val="16"/>
    </w:rPr>
  </w:style>
  <w:style w:type="character" w:customStyle="1" w:styleId="smallcaps">
    <w:name w:val="smallcaps"/>
    <w:rsid w:val="00C96995"/>
  </w:style>
  <w:style w:type="character" w:customStyle="1" w:styleId="goldbldtext">
    <w:name w:val="goldbldtext"/>
    <w:rsid w:val="00C96995"/>
  </w:style>
  <w:style w:type="character" w:customStyle="1" w:styleId="cardshighlight0">
    <w:name w:val="cardshighlight"/>
    <w:rsid w:val="00C96995"/>
  </w:style>
  <w:style w:type="character" w:customStyle="1" w:styleId="cardsfont12pt1">
    <w:name w:val="cardsfont12pt"/>
    <w:rsid w:val="00C96995"/>
  </w:style>
  <w:style w:type="character" w:customStyle="1" w:styleId="ft1">
    <w:name w:val="ft1"/>
    <w:rsid w:val="00C96995"/>
  </w:style>
  <w:style w:type="character" w:customStyle="1" w:styleId="ft6">
    <w:name w:val="ft6"/>
    <w:rsid w:val="00C96995"/>
  </w:style>
  <w:style w:type="character" w:customStyle="1" w:styleId="kicker">
    <w:name w:val="kicker"/>
    <w:rsid w:val="00C96995"/>
  </w:style>
  <w:style w:type="character" w:customStyle="1" w:styleId="backcontent">
    <w:name w:val="backcontent"/>
    <w:rsid w:val="00C96995"/>
  </w:style>
  <w:style w:type="character" w:customStyle="1" w:styleId="daystmp">
    <w:name w:val="daystmp"/>
    <w:rsid w:val="00C96995"/>
  </w:style>
  <w:style w:type="character" w:customStyle="1" w:styleId="cardsfont12ptchar">
    <w:name w:val="cardsfont12ptchar"/>
    <w:rsid w:val="00C96995"/>
  </w:style>
  <w:style w:type="character" w:customStyle="1" w:styleId="gal">
    <w:name w:val="gal"/>
    <w:rsid w:val="00C96995"/>
  </w:style>
  <w:style w:type="character" w:customStyle="1" w:styleId="submitted">
    <w:name w:val="submitted"/>
    <w:rsid w:val="00C96995"/>
  </w:style>
  <w:style w:type="character" w:customStyle="1" w:styleId="imagedateline">
    <w:name w:val="image_dateline"/>
    <w:rsid w:val="00C96995"/>
  </w:style>
  <w:style w:type="character" w:customStyle="1" w:styleId="authordatecharchar">
    <w:name w:val="authordatecharchar"/>
    <w:rsid w:val="00C96995"/>
  </w:style>
  <w:style w:type="character" w:customStyle="1" w:styleId="style1char0">
    <w:name w:val="style1char"/>
    <w:rsid w:val="00C96995"/>
  </w:style>
  <w:style w:type="character" w:customStyle="1" w:styleId="tagcharchar0">
    <w:name w:val="tagcharchar"/>
    <w:rsid w:val="00C96995"/>
  </w:style>
  <w:style w:type="character" w:customStyle="1" w:styleId="underlinedcharchar2">
    <w:name w:val="underlinedcharchar"/>
    <w:rsid w:val="00C96995"/>
  </w:style>
  <w:style w:type="character" w:customStyle="1" w:styleId="BoxedChar">
    <w:name w:val="Boxed Char"/>
    <w:rsid w:val="00C96995"/>
    <w:rPr>
      <w:rFonts w:ascii="Arial Narrow" w:hAnsi="Arial Narrow" w:hint="default"/>
      <w:b/>
      <w:bCs w:val="0"/>
      <w:sz w:val="18"/>
      <w:bdr w:val="single" w:sz="6" w:space="0" w:color="auto" w:frame="1"/>
    </w:rPr>
  </w:style>
  <w:style w:type="character" w:customStyle="1" w:styleId="Style11ptUnderline2">
    <w:name w:val="Style 11 pt Underline2"/>
    <w:rsid w:val="00C96995"/>
    <w:rPr>
      <w:sz w:val="20"/>
      <w:u w:val="single"/>
    </w:rPr>
  </w:style>
  <w:style w:type="character" w:customStyle="1" w:styleId="Style11ptBoldUnderline2">
    <w:name w:val="Style 11 pt Bold Underline2"/>
    <w:rsid w:val="00C96995"/>
    <w:rPr>
      <w:b/>
      <w:bCs/>
      <w:sz w:val="20"/>
      <w:u w:val="single"/>
    </w:rPr>
  </w:style>
  <w:style w:type="character" w:customStyle="1" w:styleId="nw">
    <w:name w:val="nw"/>
    <w:rsid w:val="00C96995"/>
  </w:style>
  <w:style w:type="character" w:customStyle="1" w:styleId="Styleunderline11ptBoldBorderSinglesolidlineAuto">
    <w:name w:val="Style underline + 11 pt Bold Border: : (Single solid line Auto ..."/>
    <w:rsid w:val="00C96995"/>
    <w:rPr>
      <w:b/>
      <w:bCs/>
      <w:sz w:val="20"/>
      <w:u w:val="single"/>
      <w:bdr w:val="single" w:sz="4" w:space="0" w:color="auto" w:frame="1"/>
    </w:rPr>
  </w:style>
  <w:style w:type="character" w:customStyle="1" w:styleId="cardCharCharChar1">
    <w:name w:val="card Char Char Char1"/>
    <w:rsid w:val="00C96995"/>
    <w:rPr>
      <w:lang w:val="en-US" w:eastAsia="en-US" w:bidi="ar-SA"/>
    </w:rPr>
  </w:style>
  <w:style w:type="character" w:customStyle="1" w:styleId="authors1">
    <w:name w:val="authors1"/>
    <w:rsid w:val="00C96995"/>
    <w:rPr>
      <w:rFonts w:ascii="Verdana" w:hAnsi="Verdana" w:hint="default"/>
      <w:b/>
      <w:bCs/>
      <w:color w:val="006699"/>
      <w:sz w:val="20"/>
      <w:szCs w:val="20"/>
    </w:rPr>
  </w:style>
  <w:style w:type="character" w:customStyle="1" w:styleId="headlinesectionlarge">
    <w:name w:val="headline_section_large"/>
    <w:rsid w:val="00C96995"/>
  </w:style>
  <w:style w:type="character" w:customStyle="1" w:styleId="Styleunderline11ptBlack">
    <w:name w:val="Style underline + 11 pt Black"/>
    <w:rsid w:val="00C96995"/>
    <w:rPr>
      <w:color w:val="000000"/>
      <w:sz w:val="20"/>
      <w:u w:val="single"/>
    </w:rPr>
  </w:style>
  <w:style w:type="character" w:customStyle="1" w:styleId="Styleunderline11ptBoldBlack">
    <w:name w:val="Style underline + 11 pt Bold Black"/>
    <w:rsid w:val="00C96995"/>
    <w:rPr>
      <w:b/>
      <w:bCs/>
      <w:color w:val="000000"/>
      <w:sz w:val="20"/>
      <w:u w:val="single"/>
    </w:rPr>
  </w:style>
  <w:style w:type="character" w:customStyle="1" w:styleId="Style11ptBoldBlackUnderline">
    <w:name w:val="Style 11 pt Bold Black Underline"/>
    <w:rsid w:val="00C96995"/>
    <w:rPr>
      <w:b/>
      <w:bCs/>
      <w:color w:val="000000"/>
      <w:sz w:val="20"/>
      <w:u w:val="single"/>
    </w:rPr>
  </w:style>
  <w:style w:type="character" w:customStyle="1" w:styleId="Style11ptBoldBlackUnderlineBorderSinglesolidline">
    <w:name w:val="Style 11 pt Bold Black Underline Border: : (Single solid line ..."/>
    <w:rsid w:val="00C96995"/>
    <w:rPr>
      <w:b/>
      <w:bCs/>
      <w:color w:val="000000"/>
      <w:sz w:val="20"/>
      <w:u w:val="single"/>
      <w:bdr w:val="single" w:sz="4" w:space="0" w:color="auto" w:frame="1"/>
    </w:rPr>
  </w:style>
  <w:style w:type="character" w:customStyle="1" w:styleId="StyleLatinMeridien-Italic11ptItalicUnderline">
    <w:name w:val="Style (Latin) Meridien-Italic 11 pt Italic Underline"/>
    <w:rsid w:val="00C96995"/>
    <w:rPr>
      <w:rFonts w:ascii="Meridien-Italic" w:hAnsi="Meridien-Italic" w:hint="default"/>
      <w:i/>
      <w:iCs/>
      <w:sz w:val="20"/>
      <w:u w:val="single"/>
    </w:rPr>
  </w:style>
  <w:style w:type="character" w:customStyle="1" w:styleId="Citation-AuthorDate">
    <w:name w:val="Citation - Author/Date"/>
    <w:rsid w:val="00C96995"/>
    <w:rPr>
      <w:b/>
      <w:bCs w:val="0"/>
      <w:smallCaps/>
      <w:sz w:val="24"/>
      <w:u w:val="single"/>
    </w:rPr>
  </w:style>
  <w:style w:type="character" w:customStyle="1" w:styleId="underlinestylechar0">
    <w:name w:val="underlinestylechar"/>
    <w:rsid w:val="00C96995"/>
  </w:style>
  <w:style w:type="character" w:customStyle="1" w:styleId="highlight">
    <w:name w:val="highlight"/>
    <w:rsid w:val="00C96995"/>
  </w:style>
  <w:style w:type="character" w:customStyle="1" w:styleId="DottedUnderline0">
    <w:name w:val="Dotted Underline"/>
    <w:rsid w:val="00C96995"/>
    <w:rPr>
      <w:rFonts w:ascii="Times New Roman" w:hAnsi="Times New Roman" w:cs="Times New Roman" w:hint="default"/>
      <w:sz w:val="20"/>
      <w:u w:val="dottedHeavy"/>
    </w:rPr>
  </w:style>
  <w:style w:type="character" w:customStyle="1" w:styleId="titleauthoretc">
    <w:name w:val="titleauthoretc"/>
    <w:rsid w:val="00C96995"/>
  </w:style>
  <w:style w:type="character" w:customStyle="1" w:styleId="labeltext">
    <w:name w:val="labeltext"/>
    <w:rsid w:val="00C96995"/>
  </w:style>
  <w:style w:type="character" w:customStyle="1" w:styleId="viewlink">
    <w:name w:val="viewlink"/>
    <w:rsid w:val="00C96995"/>
  </w:style>
  <w:style w:type="character" w:customStyle="1" w:styleId="share">
    <w:name w:val="share"/>
    <w:rsid w:val="00C96995"/>
  </w:style>
  <w:style w:type="character" w:customStyle="1" w:styleId="inlinkchart">
    <w:name w:val="inlink_chart"/>
    <w:rsid w:val="00C96995"/>
  </w:style>
  <w:style w:type="character" w:customStyle="1" w:styleId="underLight">
    <w:name w:val="underLight"/>
    <w:uiPriority w:val="1"/>
    <w:qFormat/>
    <w:rsid w:val="00C9699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96995"/>
  </w:style>
  <w:style w:type="character" w:customStyle="1" w:styleId="author-rss">
    <w:name w:val="author-rss"/>
    <w:rsid w:val="00C96995"/>
  </w:style>
  <w:style w:type="character" w:customStyle="1" w:styleId="fbsharecountwrapper">
    <w:name w:val="fb_share_count_wrapper"/>
    <w:rsid w:val="00C96995"/>
  </w:style>
  <w:style w:type="character" w:customStyle="1" w:styleId="fbbuttontext">
    <w:name w:val="fb_button_text"/>
    <w:rsid w:val="00C96995"/>
  </w:style>
  <w:style w:type="character" w:customStyle="1" w:styleId="hw">
    <w:name w:val="hw"/>
    <w:rsid w:val="00C96995"/>
  </w:style>
  <w:style w:type="character" w:customStyle="1" w:styleId="linktotop">
    <w:name w:val="linktotop"/>
    <w:rsid w:val="00C96995"/>
  </w:style>
  <w:style w:type="character" w:customStyle="1" w:styleId="maintextbldleft">
    <w:name w:val="maintextbldleft"/>
    <w:rsid w:val="00C96995"/>
  </w:style>
  <w:style w:type="character" w:customStyle="1" w:styleId="maintextleft">
    <w:name w:val="maintextleft"/>
    <w:rsid w:val="00C96995"/>
  </w:style>
  <w:style w:type="character" w:customStyle="1" w:styleId="descriptionstyle1block">
    <w:name w:val="description style1 block"/>
    <w:rsid w:val="00C96995"/>
  </w:style>
  <w:style w:type="character" w:customStyle="1" w:styleId="gutter-right-1">
    <w:name w:val="gutter-right-1"/>
    <w:basedOn w:val="DefaultParagraphFont"/>
    <w:rsid w:val="00C96995"/>
  </w:style>
  <w:style w:type="character" w:customStyle="1" w:styleId="ssl3">
    <w:name w:val="ss_l3"/>
    <w:rsid w:val="00C96995"/>
  </w:style>
  <w:style w:type="character" w:customStyle="1" w:styleId="FontStyle39">
    <w:name w:val="Font Style39"/>
    <w:uiPriority w:val="99"/>
    <w:rsid w:val="00C96995"/>
    <w:rPr>
      <w:rFonts w:ascii="Constantia" w:hAnsi="Constantia" w:cs="Constantia" w:hint="default"/>
      <w:b/>
      <w:bCs/>
      <w:sz w:val="18"/>
      <w:szCs w:val="18"/>
    </w:rPr>
  </w:style>
  <w:style w:type="character" w:customStyle="1" w:styleId="6">
    <w:name w:val="6"/>
    <w:rsid w:val="00C96995"/>
    <w:rPr>
      <w:rFonts w:ascii="Arial" w:hAnsi="Arial" w:cs="Arial" w:hint="default"/>
      <w:bCs/>
      <w:sz w:val="20"/>
      <w:u w:val="single"/>
      <w:lang w:val="en-US" w:eastAsia="en-US" w:bidi="ar-SA"/>
    </w:rPr>
  </w:style>
  <w:style w:type="character" w:customStyle="1" w:styleId="Header11">
    <w:name w:val="Header11"/>
    <w:rsid w:val="00C96995"/>
  </w:style>
  <w:style w:type="character" w:customStyle="1" w:styleId="posa">
    <w:name w:val="pos(a)"/>
    <w:basedOn w:val="DefaultParagraphFont"/>
    <w:rsid w:val="00C96995"/>
  </w:style>
  <w:style w:type="character" w:customStyle="1" w:styleId="u-hiddeninnarrowenv">
    <w:name w:val="u-hiddeninnarrowenv"/>
    <w:basedOn w:val="DefaultParagraphFont"/>
    <w:rsid w:val="00C96995"/>
  </w:style>
  <w:style w:type="character" w:customStyle="1" w:styleId="followbutton-bird">
    <w:name w:val="followbutton-bird"/>
    <w:basedOn w:val="DefaultParagraphFont"/>
    <w:rsid w:val="00C96995"/>
  </w:style>
  <w:style w:type="character" w:customStyle="1" w:styleId="tweetauthor-name">
    <w:name w:val="tweetauthor-name"/>
    <w:basedOn w:val="DefaultParagraphFont"/>
    <w:rsid w:val="00C96995"/>
  </w:style>
  <w:style w:type="character" w:customStyle="1" w:styleId="tweetauthor-verifiedbadge">
    <w:name w:val="tweetauthor-verifiedbadge"/>
    <w:basedOn w:val="DefaultParagraphFont"/>
    <w:rsid w:val="00C96995"/>
  </w:style>
  <w:style w:type="character" w:customStyle="1" w:styleId="tweetauthor-screenname">
    <w:name w:val="tweetauthor-screenname"/>
    <w:basedOn w:val="DefaultParagraphFont"/>
    <w:rsid w:val="00C96995"/>
  </w:style>
  <w:style w:type="character" w:customStyle="1" w:styleId="u-hiddenvisually">
    <w:name w:val="u-hiddenvisually"/>
    <w:basedOn w:val="DefaultParagraphFont"/>
    <w:rsid w:val="00C96995"/>
  </w:style>
  <w:style w:type="character" w:customStyle="1" w:styleId="tweetaction-stat">
    <w:name w:val="tweetaction-stat"/>
    <w:basedOn w:val="DefaultParagraphFont"/>
    <w:rsid w:val="00C96995"/>
  </w:style>
  <w:style w:type="character" w:customStyle="1" w:styleId="related">
    <w:name w:val="related"/>
    <w:basedOn w:val="DefaultParagraphFont"/>
    <w:rsid w:val="00C96995"/>
  </w:style>
  <w:style w:type="character" w:customStyle="1" w:styleId="related-content">
    <w:name w:val="related-content"/>
    <w:basedOn w:val="DefaultParagraphFont"/>
    <w:rsid w:val="00C96995"/>
  </w:style>
  <w:style w:type="character" w:customStyle="1" w:styleId="name-of-author">
    <w:name w:val="name-of-author"/>
    <w:basedOn w:val="DefaultParagraphFont"/>
    <w:rsid w:val="00C96995"/>
  </w:style>
  <w:style w:type="character" w:customStyle="1" w:styleId="first-name">
    <w:name w:val="first-name"/>
    <w:basedOn w:val="DefaultParagraphFont"/>
    <w:rsid w:val="00C96995"/>
  </w:style>
  <w:style w:type="character" w:customStyle="1" w:styleId="last-name">
    <w:name w:val="last-name"/>
    <w:basedOn w:val="DefaultParagraphFont"/>
    <w:rsid w:val="00C96995"/>
  </w:style>
  <w:style w:type="character" w:customStyle="1" w:styleId="caption10">
    <w:name w:val="caption1"/>
    <w:basedOn w:val="DefaultParagraphFont"/>
    <w:rsid w:val="00C96995"/>
  </w:style>
  <w:style w:type="character" w:customStyle="1" w:styleId="recirc-text">
    <w:name w:val="&quot;recirc-text”"/>
    <w:basedOn w:val="DefaultParagraphFont"/>
    <w:rsid w:val="00C96995"/>
  </w:style>
  <w:style w:type="character" w:customStyle="1" w:styleId="video-icon">
    <w:name w:val="video-icon"/>
    <w:basedOn w:val="DefaultParagraphFont"/>
    <w:rsid w:val="00C96995"/>
  </w:style>
  <w:style w:type="character" w:customStyle="1" w:styleId="powa-shot-play-btn-text">
    <w:name w:val="powa-shot-play-btn-text"/>
    <w:basedOn w:val="DefaultParagraphFont"/>
    <w:rsid w:val="00C96995"/>
  </w:style>
  <w:style w:type="character" w:customStyle="1" w:styleId="powa-shot-click">
    <w:name w:val="powa-shot-click"/>
    <w:basedOn w:val="DefaultParagraphFont"/>
    <w:rsid w:val="00C96995"/>
  </w:style>
  <w:style w:type="character" w:customStyle="1" w:styleId="wpv-blurb">
    <w:name w:val="wpv-blurb"/>
    <w:basedOn w:val="DefaultParagraphFont"/>
    <w:rsid w:val="00C96995"/>
  </w:style>
  <w:style w:type="character" w:customStyle="1" w:styleId="pb-caption">
    <w:name w:val="pb-caption"/>
    <w:basedOn w:val="DefaultParagraphFont"/>
    <w:rsid w:val="00C96995"/>
  </w:style>
  <w:style w:type="character" w:customStyle="1" w:styleId="Heading5Char1">
    <w:name w:val="Heading 5 Char1"/>
    <w:aliases w:val="Text Char1"/>
    <w:basedOn w:val="DefaultParagraphFont"/>
    <w:semiHidden/>
    <w:rsid w:val="00C96995"/>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C96995"/>
    <w:rPr>
      <w:vertAlign w:val="baseline"/>
    </w:rPr>
  </w:style>
  <w:style w:type="character" w:customStyle="1" w:styleId="Heading7Char1">
    <w:name w:val="Heading 7 Char1"/>
    <w:basedOn w:val="DefaultParagraphFont"/>
    <w:semiHidden/>
    <w:rsid w:val="00C96995"/>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C96995"/>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C96995"/>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C96995"/>
    <w:rPr>
      <w:rFonts w:ascii="Calibri" w:hAnsi="Calibri" w:cs="Calibri"/>
    </w:rPr>
  </w:style>
  <w:style w:type="numbering" w:customStyle="1" w:styleId="NoList2">
    <w:name w:val="No List2"/>
    <w:next w:val="NoList"/>
    <w:uiPriority w:val="99"/>
    <w:semiHidden/>
    <w:unhideWhenUsed/>
    <w:rsid w:val="00C96995"/>
  </w:style>
  <w:style w:type="numbering" w:customStyle="1" w:styleId="NoList3">
    <w:name w:val="No List3"/>
    <w:next w:val="NoList"/>
    <w:uiPriority w:val="99"/>
    <w:semiHidden/>
    <w:unhideWhenUsed/>
    <w:rsid w:val="00C96995"/>
  </w:style>
  <w:style w:type="numbering" w:customStyle="1" w:styleId="NoList4">
    <w:name w:val="No List4"/>
    <w:next w:val="NoList"/>
    <w:uiPriority w:val="99"/>
    <w:semiHidden/>
    <w:unhideWhenUsed/>
    <w:rsid w:val="00C96995"/>
  </w:style>
  <w:style w:type="numbering" w:customStyle="1" w:styleId="NoList5">
    <w:name w:val="No List5"/>
    <w:next w:val="NoList"/>
    <w:semiHidden/>
    <w:unhideWhenUsed/>
    <w:rsid w:val="00C96995"/>
  </w:style>
  <w:style w:type="paragraph" w:styleId="BlockText">
    <w:name w:val="Block Text"/>
    <w:basedOn w:val="Normal"/>
    <w:rsid w:val="00C96995"/>
    <w:pPr>
      <w:ind w:left="229" w:right="229"/>
    </w:pPr>
    <w:rPr>
      <w:rFonts w:ascii="Verdana" w:eastAsia="Times New Roman" w:hAnsi="Verdana"/>
      <w:sz w:val="16"/>
      <w:szCs w:val="20"/>
    </w:rPr>
  </w:style>
  <w:style w:type="paragraph" w:styleId="NormalIndent">
    <w:name w:val="Normal Indent"/>
    <w:basedOn w:val="Normal"/>
    <w:rsid w:val="00C96995"/>
    <w:pPr>
      <w:ind w:left="720"/>
    </w:pPr>
    <w:rPr>
      <w:rFonts w:ascii="Avenir LT Std 45 Book" w:eastAsia="Times New Roman" w:hAnsi="Avenir LT Std 45 Book"/>
      <w:szCs w:val="20"/>
    </w:rPr>
  </w:style>
  <w:style w:type="paragraph" w:styleId="EnvelopeReturn">
    <w:name w:val="envelope return"/>
    <w:basedOn w:val="Normal"/>
    <w:rsid w:val="00C96995"/>
    <w:rPr>
      <w:rFonts w:ascii="Avenir LT Std 45 Book" w:eastAsia="Times New Roman" w:hAnsi="Avenir LT Std 45 Book"/>
      <w:szCs w:val="20"/>
    </w:rPr>
  </w:style>
  <w:style w:type="paragraph" w:styleId="EnvelopeAddress">
    <w:name w:val="envelope address"/>
    <w:basedOn w:val="Normal"/>
    <w:rsid w:val="00C96995"/>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C96995"/>
  </w:style>
  <w:style w:type="numbering" w:customStyle="1" w:styleId="NoList7">
    <w:name w:val="No List7"/>
    <w:next w:val="NoList"/>
    <w:semiHidden/>
    <w:unhideWhenUsed/>
    <w:rsid w:val="00C96995"/>
  </w:style>
  <w:style w:type="paragraph" w:styleId="ListBullet">
    <w:name w:val="List Bullet"/>
    <w:basedOn w:val="Normal"/>
    <w:link w:val="ListBulletChar"/>
    <w:uiPriority w:val="99"/>
    <w:unhideWhenUsed/>
    <w:rsid w:val="00C96995"/>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C9699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C96995"/>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C96995"/>
  </w:style>
  <w:style w:type="numbering" w:customStyle="1" w:styleId="NoList111">
    <w:name w:val="No List111"/>
    <w:next w:val="NoList"/>
    <w:uiPriority w:val="99"/>
    <w:semiHidden/>
    <w:unhideWhenUsed/>
    <w:rsid w:val="00C96995"/>
  </w:style>
  <w:style w:type="numbering" w:customStyle="1" w:styleId="NoList1111">
    <w:name w:val="No List1111"/>
    <w:next w:val="NoList"/>
    <w:uiPriority w:val="99"/>
    <w:semiHidden/>
    <w:unhideWhenUsed/>
    <w:rsid w:val="00C96995"/>
  </w:style>
  <w:style w:type="numbering" w:customStyle="1" w:styleId="NoList11111">
    <w:name w:val="No List11111"/>
    <w:next w:val="NoList"/>
    <w:uiPriority w:val="99"/>
    <w:semiHidden/>
    <w:unhideWhenUsed/>
    <w:rsid w:val="00C96995"/>
  </w:style>
  <w:style w:type="numbering" w:customStyle="1" w:styleId="NoList111111">
    <w:name w:val="No List111111"/>
    <w:next w:val="NoList"/>
    <w:uiPriority w:val="99"/>
    <w:semiHidden/>
    <w:unhideWhenUsed/>
    <w:rsid w:val="00C96995"/>
  </w:style>
  <w:style w:type="numbering" w:customStyle="1" w:styleId="NoList1111111">
    <w:name w:val="No List1111111"/>
    <w:next w:val="NoList"/>
    <w:uiPriority w:val="99"/>
    <w:semiHidden/>
    <w:unhideWhenUsed/>
    <w:rsid w:val="00C96995"/>
  </w:style>
  <w:style w:type="numbering" w:customStyle="1" w:styleId="NoList11111111">
    <w:name w:val="No List11111111"/>
    <w:next w:val="NoList"/>
    <w:uiPriority w:val="99"/>
    <w:semiHidden/>
    <w:unhideWhenUsed/>
    <w:rsid w:val="00C96995"/>
  </w:style>
  <w:style w:type="numbering" w:customStyle="1" w:styleId="NoList111111111">
    <w:name w:val="No List111111111"/>
    <w:next w:val="NoList"/>
    <w:uiPriority w:val="99"/>
    <w:semiHidden/>
    <w:unhideWhenUsed/>
    <w:rsid w:val="00C96995"/>
  </w:style>
  <w:style w:type="numbering" w:customStyle="1" w:styleId="NoList1111111111">
    <w:name w:val="No List1111111111"/>
    <w:next w:val="NoList"/>
    <w:uiPriority w:val="99"/>
    <w:semiHidden/>
    <w:unhideWhenUsed/>
    <w:rsid w:val="00C96995"/>
  </w:style>
  <w:style w:type="numbering" w:customStyle="1" w:styleId="NoList11111111111">
    <w:name w:val="No List11111111111"/>
    <w:next w:val="NoList"/>
    <w:uiPriority w:val="99"/>
    <w:semiHidden/>
    <w:unhideWhenUsed/>
    <w:rsid w:val="00C96995"/>
  </w:style>
  <w:style w:type="numbering" w:customStyle="1" w:styleId="NoList111111111111">
    <w:name w:val="No List111111111111"/>
    <w:next w:val="NoList"/>
    <w:uiPriority w:val="99"/>
    <w:semiHidden/>
    <w:unhideWhenUsed/>
    <w:rsid w:val="00C96995"/>
  </w:style>
  <w:style w:type="numbering" w:customStyle="1" w:styleId="NoList1111111111111">
    <w:name w:val="No List1111111111111"/>
    <w:next w:val="NoList"/>
    <w:uiPriority w:val="99"/>
    <w:semiHidden/>
    <w:unhideWhenUsed/>
    <w:rsid w:val="00C96995"/>
  </w:style>
  <w:style w:type="numbering" w:customStyle="1" w:styleId="NoList11111111111111">
    <w:name w:val="No List11111111111111"/>
    <w:next w:val="NoList"/>
    <w:uiPriority w:val="99"/>
    <w:semiHidden/>
    <w:unhideWhenUsed/>
    <w:rsid w:val="00C96995"/>
  </w:style>
  <w:style w:type="numbering" w:customStyle="1" w:styleId="NoList111111111111111">
    <w:name w:val="No List111111111111111"/>
    <w:next w:val="NoList"/>
    <w:uiPriority w:val="99"/>
    <w:semiHidden/>
    <w:unhideWhenUsed/>
    <w:rsid w:val="00C96995"/>
  </w:style>
  <w:style w:type="numbering" w:customStyle="1" w:styleId="NoList1111111111111111">
    <w:name w:val="No List1111111111111111"/>
    <w:next w:val="NoList"/>
    <w:uiPriority w:val="99"/>
    <w:semiHidden/>
    <w:unhideWhenUsed/>
    <w:rsid w:val="00C96995"/>
  </w:style>
  <w:style w:type="numbering" w:customStyle="1" w:styleId="NoList11111111111111111">
    <w:name w:val="No List11111111111111111"/>
    <w:next w:val="NoList"/>
    <w:uiPriority w:val="99"/>
    <w:semiHidden/>
    <w:unhideWhenUsed/>
    <w:rsid w:val="00C96995"/>
  </w:style>
  <w:style w:type="character" w:customStyle="1" w:styleId="FontStyle220">
    <w:name w:val="Font Style220"/>
    <w:basedOn w:val="DefaultParagraphFont"/>
    <w:uiPriority w:val="99"/>
    <w:rsid w:val="00C96995"/>
    <w:rPr>
      <w:rFonts w:ascii="Candara" w:hAnsi="Candara" w:cs="Candara" w:hint="default"/>
      <w:i/>
      <w:iCs/>
      <w:sz w:val="18"/>
      <w:szCs w:val="18"/>
    </w:rPr>
  </w:style>
  <w:style w:type="character" w:customStyle="1" w:styleId="FontStyle290">
    <w:name w:val="Font Style290"/>
    <w:basedOn w:val="DefaultParagraphFont"/>
    <w:uiPriority w:val="99"/>
    <w:rsid w:val="00C9699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96995"/>
    <w:rPr>
      <w:rFonts w:ascii="Arial" w:hAnsi="Arial" w:cs="Arial"/>
      <w:b/>
      <w:bCs/>
      <w:sz w:val="16"/>
      <w:szCs w:val="16"/>
    </w:rPr>
  </w:style>
  <w:style w:type="paragraph" w:customStyle="1" w:styleId="analytic0">
    <w:name w:val="analytic"/>
    <w:basedOn w:val="Normal"/>
    <w:link w:val="analyticChar0"/>
    <w:uiPriority w:val="4"/>
    <w:qFormat/>
    <w:rsid w:val="00C96995"/>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C96995"/>
    <w:rPr>
      <w:rFonts w:ascii="Avenir LT Std 45 Book" w:hAnsi="Avenir LT Std 45 Book" w:cs="Times New Roman"/>
      <w:b/>
      <w:sz w:val="24"/>
    </w:rPr>
  </w:style>
  <w:style w:type="character" w:customStyle="1" w:styleId="m-5498913268213319940gmail-styleunderline">
    <w:name w:val="m_-5498913268213319940gmail-styleunderline"/>
    <w:basedOn w:val="DefaultParagraphFont"/>
    <w:rsid w:val="00C96995"/>
  </w:style>
  <w:style w:type="paragraph" w:customStyle="1" w:styleId="speakable">
    <w:name w:val="speakable"/>
    <w:basedOn w:val="Normal"/>
    <w:uiPriority w:val="99"/>
    <w:qFormat/>
    <w:rsid w:val="00C96995"/>
    <w:pPr>
      <w:spacing w:before="100" w:beforeAutospacing="1" w:after="100" w:afterAutospacing="1"/>
    </w:pPr>
    <w:rPr>
      <w:rFonts w:eastAsia="Times New Roman"/>
      <w:szCs w:val="24"/>
    </w:rPr>
  </w:style>
  <w:style w:type="character" w:customStyle="1" w:styleId="overlay">
    <w:name w:val="overlay"/>
    <w:basedOn w:val="DefaultParagraphFont"/>
    <w:rsid w:val="00C96995"/>
  </w:style>
  <w:style w:type="character" w:customStyle="1" w:styleId="copyright">
    <w:name w:val="copyright"/>
    <w:basedOn w:val="DefaultParagraphFont"/>
    <w:rsid w:val="00C96995"/>
  </w:style>
  <w:style w:type="character" w:customStyle="1" w:styleId="TagCharCharCharChar">
    <w:name w:val="Tag Char Char Char Char"/>
    <w:basedOn w:val="DefaultParagraphFont"/>
    <w:rsid w:val="00C96995"/>
    <w:rPr>
      <w:rFonts w:ascii="Calibri" w:hAnsi="Calibri" w:cs="Calibri"/>
      <w:b/>
      <w:sz w:val="24"/>
    </w:rPr>
  </w:style>
  <w:style w:type="paragraph" w:customStyle="1" w:styleId="g-body">
    <w:name w:val="g-body"/>
    <w:basedOn w:val="Normal"/>
    <w:uiPriority w:val="99"/>
    <w:qFormat/>
    <w:rsid w:val="00C96995"/>
    <w:pPr>
      <w:spacing w:before="100" w:beforeAutospacing="1" w:after="100" w:afterAutospacing="1"/>
    </w:pPr>
    <w:rPr>
      <w:rFonts w:eastAsia="Times New Roman"/>
      <w:szCs w:val="24"/>
    </w:rPr>
  </w:style>
  <w:style w:type="paragraph" w:customStyle="1" w:styleId="g-pstyle0">
    <w:name w:val="g-pstyle0"/>
    <w:basedOn w:val="Normal"/>
    <w:uiPriority w:val="99"/>
    <w:qFormat/>
    <w:rsid w:val="00C96995"/>
    <w:pPr>
      <w:spacing w:before="100" w:beforeAutospacing="1" w:after="100" w:afterAutospacing="1"/>
    </w:pPr>
    <w:rPr>
      <w:rFonts w:eastAsia="Times New Roman"/>
      <w:szCs w:val="24"/>
    </w:rPr>
  </w:style>
  <w:style w:type="paragraph" w:customStyle="1" w:styleId="g-pstyle1">
    <w:name w:val="g-pstyle1"/>
    <w:basedOn w:val="Normal"/>
    <w:uiPriority w:val="99"/>
    <w:qFormat/>
    <w:rsid w:val="00C96995"/>
    <w:pPr>
      <w:spacing w:before="100" w:beforeAutospacing="1" w:after="100" w:afterAutospacing="1"/>
    </w:pPr>
    <w:rPr>
      <w:rFonts w:eastAsia="Times New Roman"/>
      <w:szCs w:val="24"/>
    </w:rPr>
  </w:style>
  <w:style w:type="paragraph" w:customStyle="1" w:styleId="g-asset-hed">
    <w:name w:val="g-asset-hed"/>
    <w:basedOn w:val="Normal"/>
    <w:uiPriority w:val="99"/>
    <w:qFormat/>
    <w:rsid w:val="00C96995"/>
    <w:pPr>
      <w:spacing w:before="100" w:beforeAutospacing="1" w:after="100" w:afterAutospacing="1"/>
    </w:pPr>
    <w:rPr>
      <w:rFonts w:eastAsia="Times New Roman"/>
      <w:szCs w:val="24"/>
    </w:rPr>
  </w:style>
  <w:style w:type="paragraph" w:customStyle="1" w:styleId="js-tweet-text">
    <w:name w:val="js-tweet-text"/>
    <w:basedOn w:val="Normal"/>
    <w:uiPriority w:val="99"/>
    <w:qFormat/>
    <w:rsid w:val="00C96995"/>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C96995"/>
    <w:pPr>
      <w:spacing w:before="100" w:beforeAutospacing="1" w:after="100" w:afterAutospacing="1"/>
    </w:pPr>
  </w:style>
  <w:style w:type="paragraph" w:customStyle="1" w:styleId="speech">
    <w:name w:val="speech"/>
    <w:basedOn w:val="Normal"/>
    <w:uiPriority w:val="99"/>
    <w:qFormat/>
    <w:rsid w:val="00C96995"/>
    <w:pPr>
      <w:spacing w:before="100" w:beforeAutospacing="1" w:after="100" w:afterAutospacing="1"/>
    </w:pPr>
  </w:style>
  <w:style w:type="character" w:customStyle="1" w:styleId="adtext">
    <w:name w:val="adtext"/>
    <w:basedOn w:val="DefaultParagraphFont"/>
    <w:rsid w:val="00C96995"/>
  </w:style>
  <w:style w:type="character" w:customStyle="1" w:styleId="UL-Bold">
    <w:name w:val="UL-Bold"/>
    <w:basedOn w:val="DefaultParagraphFont"/>
    <w:rsid w:val="00C96995"/>
    <w:rPr>
      <w:u w:val="thick"/>
    </w:rPr>
  </w:style>
  <w:style w:type="character" w:customStyle="1" w:styleId="UL-None">
    <w:name w:val="UL-None"/>
    <w:basedOn w:val="DefaultParagraphFont"/>
    <w:rsid w:val="00C96995"/>
    <w:rPr>
      <w:strike w:val="0"/>
      <w:dstrike w:val="0"/>
      <w:u w:val="none"/>
      <w:effect w:val="none"/>
    </w:rPr>
  </w:style>
  <w:style w:type="character" w:customStyle="1" w:styleId="gl">
    <w:name w:val="gl"/>
    <w:basedOn w:val="DefaultParagraphFont"/>
    <w:rsid w:val="00C96995"/>
  </w:style>
  <w:style w:type="character" w:customStyle="1" w:styleId="qu730rj69h">
    <w:name w:val="qu730rj69h"/>
    <w:basedOn w:val="DefaultParagraphFont"/>
    <w:rsid w:val="00C96995"/>
  </w:style>
  <w:style w:type="paragraph" w:customStyle="1" w:styleId="optext">
    <w:name w:val="optext"/>
    <w:basedOn w:val="Normal"/>
    <w:uiPriority w:val="99"/>
    <w:qFormat/>
    <w:rsid w:val="00C96995"/>
    <w:pPr>
      <w:spacing w:before="100" w:beforeAutospacing="1" w:after="100" w:afterAutospacing="1"/>
    </w:pPr>
  </w:style>
  <w:style w:type="character" w:customStyle="1" w:styleId="lmy74qr12z">
    <w:name w:val="lmy74qr12z"/>
    <w:basedOn w:val="DefaultParagraphFont"/>
    <w:rsid w:val="00C96995"/>
  </w:style>
  <w:style w:type="character" w:customStyle="1" w:styleId="icr880">
    <w:name w:val="icr880"/>
    <w:basedOn w:val="DefaultParagraphFont"/>
    <w:rsid w:val="00C96995"/>
  </w:style>
  <w:style w:type="character" w:customStyle="1" w:styleId="hx23q54">
    <w:name w:val="hx23q54"/>
    <w:basedOn w:val="DefaultParagraphFont"/>
    <w:rsid w:val="00C96995"/>
  </w:style>
  <w:style w:type="character" w:customStyle="1" w:styleId="m-5348258726587825636gmail-style13ptbold">
    <w:name w:val="m_-5348258726587825636gmail-style13ptbold"/>
    <w:basedOn w:val="DefaultParagraphFont"/>
    <w:rsid w:val="00C96995"/>
  </w:style>
  <w:style w:type="character" w:customStyle="1" w:styleId="m-5348258726587825636gmail-styleunderline">
    <w:name w:val="m_-5348258726587825636gmail-styleunderline"/>
    <w:basedOn w:val="DefaultParagraphFont"/>
    <w:rsid w:val="00C96995"/>
  </w:style>
  <w:style w:type="character" w:customStyle="1" w:styleId="UnderlineCharChar1">
    <w:name w:val="Underline Char Char1"/>
    <w:basedOn w:val="DefaultParagraphFont"/>
    <w:rsid w:val="00C96995"/>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qFormat/>
    <w:rsid w:val="00C96995"/>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C96995"/>
  </w:style>
  <w:style w:type="character" w:customStyle="1" w:styleId="CardsFont12ptCharChar">
    <w:name w:val="Cards + Font: 12 pt Char Char"/>
    <w:basedOn w:val="DefaultParagraphFont"/>
    <w:rsid w:val="00C96995"/>
    <w:rPr>
      <w:sz w:val="24"/>
      <w:szCs w:val="24"/>
      <w:u w:val="thick"/>
      <w:lang w:val="en-US" w:eastAsia="en-US" w:bidi="ar-SA"/>
    </w:rPr>
  </w:style>
  <w:style w:type="character" w:customStyle="1" w:styleId="NothingChar1">
    <w:name w:val="Nothing Char1"/>
    <w:basedOn w:val="DefaultParagraphFont"/>
    <w:rsid w:val="00C96995"/>
    <w:rPr>
      <w:lang w:val="en-US" w:eastAsia="en-US" w:bidi="ar-SA"/>
    </w:rPr>
  </w:style>
  <w:style w:type="paragraph" w:customStyle="1" w:styleId="useless">
    <w:name w:val="useless"/>
    <w:basedOn w:val="Normal"/>
    <w:uiPriority w:val="99"/>
    <w:qFormat/>
    <w:rsid w:val="00C96995"/>
    <w:rPr>
      <w:rFonts w:eastAsia="Times New Roman"/>
      <w:sz w:val="12"/>
      <w:szCs w:val="24"/>
    </w:rPr>
  </w:style>
  <w:style w:type="character" w:customStyle="1" w:styleId="DDIUnderline">
    <w:name w:val="DDI Underline"/>
    <w:qFormat/>
    <w:rsid w:val="00C96995"/>
    <w:rPr>
      <w:rFonts w:ascii="Times New Roman" w:hAnsi="Times New Roman"/>
      <w:sz w:val="24"/>
      <w:u w:val="single"/>
    </w:rPr>
  </w:style>
  <w:style w:type="paragraph" w:customStyle="1" w:styleId="ALLCAPS">
    <w:name w:val="ALL CAPS"/>
    <w:basedOn w:val="Normal"/>
    <w:link w:val="ALLCAPSChar"/>
    <w:qFormat/>
    <w:rsid w:val="00C96995"/>
    <w:rPr>
      <w:rFonts w:eastAsia="Times New Roman"/>
      <w:b/>
      <w:caps/>
    </w:rPr>
  </w:style>
  <w:style w:type="character" w:customStyle="1" w:styleId="ALLCAPSChar">
    <w:name w:val="ALL CAPS Char"/>
    <w:basedOn w:val="DefaultParagraphFont"/>
    <w:link w:val="ALLCAPS"/>
    <w:rsid w:val="00C96995"/>
    <w:rPr>
      <w:rFonts w:ascii="Times New Roman" w:eastAsia="Times New Roman" w:hAnsi="Times New Roman" w:cs="Times New Roman"/>
      <w:b/>
      <w:caps/>
      <w:sz w:val="24"/>
    </w:rPr>
  </w:style>
  <w:style w:type="paragraph" w:customStyle="1" w:styleId="TagCharCharCharCharCharCharChar0">
    <w:name w:val="Tag Char Char Char Char Char Char Char"/>
    <w:basedOn w:val="Normal"/>
    <w:link w:val="TagCharCharCharCharCharCharCharChar"/>
    <w:qFormat/>
    <w:rsid w:val="00C96995"/>
    <w:rPr>
      <w:rFonts w:eastAsia="Times New Roman"/>
      <w:b/>
    </w:rPr>
  </w:style>
  <w:style w:type="character" w:customStyle="1" w:styleId="TagCharCharCharCharCharCharCharChar">
    <w:name w:val="Tag Char Char Char Char Char Char Char Char"/>
    <w:basedOn w:val="DefaultParagraphFont"/>
    <w:link w:val="TagCharCharCharCharCharCharChar0"/>
    <w:rsid w:val="00C96995"/>
    <w:rPr>
      <w:rFonts w:ascii="Times New Roman" w:eastAsia="Times New Roman" w:hAnsi="Times New Roman" w:cs="Times New Roman"/>
      <w:b/>
      <w:sz w:val="24"/>
    </w:rPr>
  </w:style>
  <w:style w:type="character" w:customStyle="1" w:styleId="10ptnotbold">
    <w:name w:val="10ptnotbold"/>
    <w:basedOn w:val="DefaultParagraphFont"/>
    <w:rsid w:val="00C96995"/>
    <w:rPr>
      <w:sz w:val="20"/>
    </w:rPr>
  </w:style>
  <w:style w:type="character" w:customStyle="1" w:styleId="Cites-AuthorDate">
    <w:name w:val="Cites-Author/Date"/>
    <w:qFormat/>
    <w:rsid w:val="00C96995"/>
    <w:rPr>
      <w:rFonts w:ascii="Helvetica" w:hAnsi="Helvetica"/>
      <w:b/>
      <w:sz w:val="22"/>
      <w:szCs w:val="24"/>
      <w:u w:val="thick"/>
    </w:rPr>
  </w:style>
  <w:style w:type="paragraph" w:customStyle="1" w:styleId="CiteTag">
    <w:name w:val="Cite/Tag"/>
    <w:basedOn w:val="Normal"/>
    <w:qFormat/>
    <w:rsid w:val="00C96995"/>
    <w:rPr>
      <w:rFonts w:eastAsia="Cambria"/>
      <w:b/>
      <w:szCs w:val="24"/>
    </w:rPr>
  </w:style>
  <w:style w:type="character" w:customStyle="1" w:styleId="CardsFont6ptChar1">
    <w:name w:val="Cards + Font: 6 pt Char1"/>
    <w:basedOn w:val="CardsChar"/>
    <w:link w:val="CardsFont6pt"/>
    <w:uiPriority w:val="99"/>
    <w:rsid w:val="00C96995"/>
    <w:rPr>
      <w:rFonts w:ascii="Times New Roman" w:eastAsia="Times New Roman" w:hAnsi="Times New Roman" w:cs="Times New Roman"/>
      <w:sz w:val="12"/>
      <w:szCs w:val="24"/>
    </w:rPr>
  </w:style>
  <w:style w:type="character" w:customStyle="1" w:styleId="m489902567989944824gmail-style13ptbold">
    <w:name w:val="m_489902567989944824gmail-style13ptbold"/>
    <w:basedOn w:val="DefaultParagraphFont"/>
    <w:rsid w:val="00C96995"/>
  </w:style>
  <w:style w:type="character" w:customStyle="1" w:styleId="m489902567989944824gmail-styleunderline">
    <w:name w:val="m_489902567989944824gmail-styleunderline"/>
    <w:basedOn w:val="DefaultParagraphFont"/>
    <w:rsid w:val="00C96995"/>
  </w:style>
  <w:style w:type="character" w:customStyle="1" w:styleId="UnresolvedMention2">
    <w:name w:val="Unresolved Mention2"/>
    <w:basedOn w:val="DefaultParagraphFont"/>
    <w:uiPriority w:val="99"/>
    <w:rsid w:val="00C96995"/>
    <w:rPr>
      <w:color w:val="808080"/>
      <w:shd w:val="clear" w:color="auto" w:fill="E6E6E6"/>
    </w:rPr>
  </w:style>
  <w:style w:type="character" w:customStyle="1" w:styleId="swauthor">
    <w:name w:val="sw_author"/>
    <w:rsid w:val="00C96995"/>
  </w:style>
  <w:style w:type="character" w:customStyle="1" w:styleId="UnderlineCharChar3">
    <w:name w:val="Underline Char Char3"/>
    <w:rsid w:val="00C96995"/>
    <w:rPr>
      <w:szCs w:val="24"/>
      <w:u w:val="single"/>
      <w:lang w:val="en-US" w:eastAsia="en-US" w:bidi="ar-SA"/>
    </w:rPr>
  </w:style>
  <w:style w:type="character" w:customStyle="1" w:styleId="tl8wme">
    <w:name w:val="tl8wme"/>
    <w:basedOn w:val="DefaultParagraphFont"/>
    <w:rsid w:val="00C96995"/>
  </w:style>
  <w:style w:type="character" w:customStyle="1" w:styleId="Mention3">
    <w:name w:val="Mention3"/>
    <w:basedOn w:val="DefaultParagraphFont"/>
    <w:uiPriority w:val="99"/>
    <w:semiHidden/>
    <w:unhideWhenUsed/>
    <w:rsid w:val="00C96995"/>
    <w:rPr>
      <w:color w:val="2B579A"/>
      <w:shd w:val="clear" w:color="auto" w:fill="E6E6E6"/>
    </w:rPr>
  </w:style>
  <w:style w:type="character" w:customStyle="1" w:styleId="m-5251091010484660064gmail-style13ptbold">
    <w:name w:val="m_-5251091010484660064gmail-style13ptbold"/>
    <w:basedOn w:val="DefaultParagraphFont"/>
    <w:rsid w:val="00C96995"/>
  </w:style>
  <w:style w:type="character" w:customStyle="1" w:styleId="m-5251091010484660064gmail-styleunderline">
    <w:name w:val="m_-5251091010484660064gmail-styleunderline"/>
    <w:basedOn w:val="DefaultParagraphFont"/>
    <w:rsid w:val="00C96995"/>
  </w:style>
  <w:style w:type="character" w:customStyle="1" w:styleId="tablecaption">
    <w:name w:val="tablecaption"/>
    <w:basedOn w:val="DefaultParagraphFont"/>
    <w:rsid w:val="00C96995"/>
  </w:style>
  <w:style w:type="character" w:customStyle="1" w:styleId="StyleLatinHelvetica105ptBlack">
    <w:name w:val="Style (Latin) Helvetica 10.5 pt Black"/>
    <w:basedOn w:val="DefaultParagraphFont"/>
    <w:rsid w:val="00C96995"/>
    <w:rPr>
      <w:rFonts w:ascii="Times New Roman" w:hAnsi="Times New Roman"/>
      <w:color w:val="000000"/>
      <w:sz w:val="21"/>
    </w:rPr>
  </w:style>
  <w:style w:type="character" w:customStyle="1" w:styleId="m-413333960618644972gmail-style13ptbold">
    <w:name w:val="m_-413333960618644972gmail-style13ptbold"/>
    <w:basedOn w:val="DefaultParagraphFont"/>
    <w:rsid w:val="00C96995"/>
  </w:style>
  <w:style w:type="character" w:customStyle="1" w:styleId="m-413333960618644972gmail-styleunderline">
    <w:name w:val="m_-413333960618644972gmail-styleunderline"/>
    <w:basedOn w:val="DefaultParagraphFont"/>
    <w:rsid w:val="00C96995"/>
  </w:style>
  <w:style w:type="character" w:customStyle="1" w:styleId="m8314098763611656848gmail-stylestylebold12pt">
    <w:name w:val="m_8314098763611656848gmail-stylestylebold12pt"/>
    <w:basedOn w:val="DefaultParagraphFont"/>
    <w:rsid w:val="00C96995"/>
  </w:style>
  <w:style w:type="character" w:customStyle="1" w:styleId="m8314098763611656848gmail-styleboldunderline">
    <w:name w:val="m_8314098763611656848gmail-styleboldunderline"/>
    <w:basedOn w:val="DefaultParagraphFont"/>
    <w:rsid w:val="00C96995"/>
  </w:style>
  <w:style w:type="paragraph" w:customStyle="1" w:styleId="Spacer">
    <w:name w:val="Spacer"/>
    <w:basedOn w:val="Heading1"/>
    <w:link w:val="SpacerChar"/>
    <w:autoRedefine/>
    <w:uiPriority w:val="4"/>
    <w:qFormat/>
    <w:rsid w:val="00C96995"/>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C96995"/>
    <w:rPr>
      <w:rFonts w:ascii="Georgia" w:eastAsiaTheme="majorEastAsia" w:hAnsi="Georgia" w:cstheme="majorBidi"/>
      <w:b/>
      <w:bCs/>
      <w:sz w:val="24"/>
      <w:szCs w:val="32"/>
    </w:rPr>
  </w:style>
  <w:style w:type="paragraph" w:customStyle="1" w:styleId="msonormal0">
    <w:name w:val="msonormal"/>
    <w:basedOn w:val="Normal"/>
    <w:uiPriority w:val="99"/>
    <w:qFormat/>
    <w:rsid w:val="00C96995"/>
    <w:pPr>
      <w:spacing w:before="100" w:beforeAutospacing="1" w:after="100" w:afterAutospacing="1"/>
    </w:pPr>
    <w:rPr>
      <w:rFonts w:eastAsia="Times New Roman"/>
    </w:rPr>
  </w:style>
  <w:style w:type="paragraph" w:customStyle="1" w:styleId="TxBr41p1">
    <w:name w:val="TxBr_41p1"/>
    <w:basedOn w:val="Normal"/>
    <w:qFormat/>
    <w:rsid w:val="00C96995"/>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C96995"/>
    <w:rPr>
      <w:rFonts w:ascii="Georgia" w:eastAsia="Times New Roman" w:hAnsi="Georgia" w:cs="Arial" w:hint="default"/>
      <w:b/>
      <w:bCs/>
      <w:kern w:val="32"/>
      <w:sz w:val="28"/>
      <w:szCs w:val="32"/>
    </w:rPr>
  </w:style>
  <w:style w:type="character" w:customStyle="1" w:styleId="CiteReal0">
    <w:name w:val="CiteReal"/>
    <w:uiPriority w:val="1"/>
    <w:qFormat/>
    <w:rsid w:val="00C96995"/>
    <w:rPr>
      <w:rFonts w:ascii="Arial" w:hAnsi="Arial"/>
      <w:b/>
      <w:sz w:val="24"/>
      <w:u w:val="single"/>
    </w:rPr>
  </w:style>
  <w:style w:type="character" w:customStyle="1" w:styleId="dropcap1">
    <w:name w:val="dropcap1"/>
    <w:rsid w:val="00C96995"/>
  </w:style>
  <w:style w:type="paragraph" w:customStyle="1" w:styleId="Style31">
    <w:name w:val="Style31"/>
    <w:basedOn w:val="Normal"/>
    <w:uiPriority w:val="99"/>
    <w:qFormat/>
    <w:rsid w:val="00C96995"/>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96995"/>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96995"/>
    <w:pPr>
      <w:spacing w:line="200" w:lineRule="exact"/>
      <w:jc w:val="both"/>
    </w:pPr>
    <w:rPr>
      <w:rFonts w:ascii="Palatino Linotype" w:hAnsi="Palatino Linotype" w:cs="Palatino Linotype"/>
    </w:rPr>
  </w:style>
  <w:style w:type="character" w:customStyle="1" w:styleId="FontStyle72">
    <w:name w:val="Font Style72"/>
    <w:rsid w:val="00C96995"/>
    <w:rPr>
      <w:rFonts w:ascii="Cambria" w:hAnsi="Cambria" w:cs="Cambria" w:hint="default"/>
      <w:sz w:val="16"/>
      <w:szCs w:val="16"/>
    </w:rPr>
  </w:style>
  <w:style w:type="character" w:customStyle="1" w:styleId="FontStyle73">
    <w:name w:val="Font Style73"/>
    <w:uiPriority w:val="99"/>
    <w:rsid w:val="00C96995"/>
    <w:rPr>
      <w:rFonts w:ascii="Cambria" w:hAnsi="Cambria" w:cs="Cambria" w:hint="default"/>
      <w:i/>
      <w:iCs/>
      <w:sz w:val="16"/>
      <w:szCs w:val="16"/>
    </w:rPr>
  </w:style>
  <w:style w:type="character" w:customStyle="1" w:styleId="UnderlinestyleChar2">
    <w:name w:val="Underline style Char2"/>
    <w:rsid w:val="00C96995"/>
    <w:rPr>
      <w:sz w:val="22"/>
      <w:szCs w:val="24"/>
      <w:u w:val="single"/>
      <w:lang w:val="en-US" w:eastAsia="en-US" w:bidi="ar-SA"/>
    </w:rPr>
  </w:style>
  <w:style w:type="paragraph" w:customStyle="1" w:styleId="CitationCharChar">
    <w:name w:val="Citation Char Char"/>
    <w:basedOn w:val="Normal"/>
    <w:uiPriority w:val="6"/>
    <w:qFormat/>
    <w:rsid w:val="00C96995"/>
    <w:pPr>
      <w:ind w:left="1440" w:right="1440"/>
    </w:pPr>
    <w:rPr>
      <w:rFonts w:ascii="Cambria" w:eastAsia="Verdana" w:hAnsi="Cambria" w:cs="Cambria"/>
      <w:szCs w:val="20"/>
      <w:u w:val="single"/>
    </w:rPr>
  </w:style>
  <w:style w:type="character" w:customStyle="1" w:styleId="FontStyle49">
    <w:name w:val="Font Style49"/>
    <w:uiPriority w:val="99"/>
    <w:rsid w:val="00C96995"/>
    <w:rPr>
      <w:rFonts w:ascii="Cambria" w:hAnsi="Cambria" w:cs="Cambria"/>
      <w:sz w:val="20"/>
      <w:szCs w:val="20"/>
    </w:rPr>
  </w:style>
  <w:style w:type="character" w:customStyle="1" w:styleId="FontStyle50">
    <w:name w:val="Font Style50"/>
    <w:uiPriority w:val="99"/>
    <w:rsid w:val="00C96995"/>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C96995"/>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C96995"/>
    <w:rPr>
      <w:rFonts w:ascii="Cambria" w:eastAsia="Cambria" w:hAnsi="Cambria" w:cs="Cambria"/>
      <w:spacing w:val="-3"/>
      <w:sz w:val="24"/>
      <w:szCs w:val="20"/>
    </w:rPr>
  </w:style>
  <w:style w:type="character" w:customStyle="1" w:styleId="kn">
    <w:name w:val="kn"/>
    <w:basedOn w:val="DefaultParagraphFont"/>
    <w:rsid w:val="00C96995"/>
  </w:style>
  <w:style w:type="character" w:customStyle="1" w:styleId="StyleStyleUnderlineUnderlineStyleBoldUnderlineIntenseEmphas">
    <w:name w:val="Style Style UnderlineUnderlineStyle Bold UnderlineIntense Emphas..."/>
    <w:basedOn w:val="DefaultParagraphFont"/>
    <w:rsid w:val="00C96995"/>
    <w:rPr>
      <w:b/>
      <w:bCs/>
      <w:sz w:val="26"/>
      <w:u w:val="single"/>
    </w:rPr>
  </w:style>
  <w:style w:type="character" w:customStyle="1" w:styleId="articoloinside">
    <w:name w:val="articolo_inside"/>
    <w:rsid w:val="00C96995"/>
  </w:style>
  <w:style w:type="paragraph" w:customStyle="1" w:styleId="pagetools">
    <w:name w:val="pagetools"/>
    <w:basedOn w:val="Normal"/>
    <w:qFormat/>
    <w:rsid w:val="00C96995"/>
    <w:pPr>
      <w:spacing w:before="100" w:beforeAutospacing="1" w:after="100" w:afterAutospacing="1"/>
    </w:pPr>
    <w:rPr>
      <w:rFonts w:ascii="Cambria" w:eastAsia="Cambria" w:hAnsi="Cambria"/>
    </w:rPr>
  </w:style>
  <w:style w:type="character" w:customStyle="1" w:styleId="desc">
    <w:name w:val="desc"/>
    <w:basedOn w:val="DefaultParagraphFont"/>
    <w:rsid w:val="00C96995"/>
  </w:style>
  <w:style w:type="character" w:customStyle="1" w:styleId="job">
    <w:name w:val="job"/>
    <w:basedOn w:val="DefaultParagraphFont"/>
    <w:rsid w:val="00C96995"/>
  </w:style>
  <w:style w:type="character" w:customStyle="1" w:styleId="publisher">
    <w:name w:val="publisher"/>
    <w:basedOn w:val="DefaultParagraphFont"/>
    <w:rsid w:val="00C96995"/>
  </w:style>
  <w:style w:type="character" w:customStyle="1" w:styleId="pubyear">
    <w:name w:val="pubyear"/>
    <w:basedOn w:val="DefaultParagraphFont"/>
    <w:rsid w:val="00C96995"/>
  </w:style>
  <w:style w:type="character" w:customStyle="1" w:styleId="pubcity">
    <w:name w:val="pubcity"/>
    <w:basedOn w:val="DefaultParagraphFont"/>
    <w:rsid w:val="00C96995"/>
  </w:style>
  <w:style w:type="character" w:customStyle="1" w:styleId="bodycontentlink">
    <w:name w:val="bodycontentlink"/>
    <w:basedOn w:val="DefaultParagraphFont"/>
    <w:rsid w:val="00C96995"/>
  </w:style>
  <w:style w:type="paragraph" w:customStyle="1" w:styleId="C-Text">
    <w:name w:val="C-Text"/>
    <w:basedOn w:val="Normal"/>
    <w:qFormat/>
    <w:rsid w:val="00C96995"/>
    <w:pPr>
      <w:tabs>
        <w:tab w:val="num" w:pos="720"/>
      </w:tabs>
      <w:ind w:left="720" w:hanging="360"/>
    </w:pPr>
    <w:rPr>
      <w:rFonts w:ascii="Book Antiqua" w:hAnsi="Book Antiqua"/>
    </w:rPr>
  </w:style>
  <w:style w:type="character" w:customStyle="1" w:styleId="ecdate">
    <w:name w:val="ec_date"/>
    <w:basedOn w:val="DefaultParagraphFont"/>
    <w:rsid w:val="00C96995"/>
    <w:rPr>
      <w:rFonts w:ascii="Symbol" w:hAnsi="Symbol" w:hint="default"/>
      <w:sz w:val="20"/>
      <w:szCs w:val="20"/>
      <w:shd w:val="clear" w:color="auto" w:fill="FFFFFF"/>
    </w:rPr>
  </w:style>
  <w:style w:type="paragraph" w:customStyle="1" w:styleId="ecmsonormal">
    <w:name w:val="ec_msonormal"/>
    <w:basedOn w:val="Normal"/>
    <w:qFormat/>
    <w:rsid w:val="00C96995"/>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C96995"/>
  </w:style>
  <w:style w:type="character" w:customStyle="1" w:styleId="articleheadline">
    <w:name w:val="articleheadline"/>
    <w:basedOn w:val="DefaultParagraphFont"/>
    <w:rsid w:val="00C96995"/>
  </w:style>
  <w:style w:type="paragraph" w:customStyle="1" w:styleId="u-intro">
    <w:name w:val="u-intro"/>
    <w:basedOn w:val="Normal"/>
    <w:qFormat/>
    <w:rsid w:val="00C96995"/>
    <w:pPr>
      <w:spacing w:before="100" w:beforeAutospacing="1" w:after="100" w:afterAutospacing="1"/>
    </w:pPr>
    <w:rPr>
      <w:rFonts w:ascii="Georgia" w:hAnsi="Georgia"/>
    </w:rPr>
  </w:style>
  <w:style w:type="character" w:customStyle="1" w:styleId="u-byline">
    <w:name w:val="u-byline"/>
    <w:basedOn w:val="DefaultParagraphFont"/>
    <w:rsid w:val="00C96995"/>
  </w:style>
  <w:style w:type="character" w:customStyle="1" w:styleId="articlebya">
    <w:name w:val="articleby_a"/>
    <w:basedOn w:val="DefaultParagraphFont"/>
    <w:rsid w:val="00C96995"/>
  </w:style>
  <w:style w:type="character" w:customStyle="1" w:styleId="popupwinby">
    <w:name w:val="popupwinby"/>
    <w:basedOn w:val="DefaultParagraphFont"/>
    <w:rsid w:val="00C96995"/>
  </w:style>
  <w:style w:type="character" w:customStyle="1" w:styleId="storyheader">
    <w:name w:val="storyheader"/>
    <w:basedOn w:val="DefaultParagraphFont"/>
    <w:rsid w:val="00C96995"/>
  </w:style>
  <w:style w:type="character" w:customStyle="1" w:styleId="marron">
    <w:name w:val="marron"/>
    <w:basedOn w:val="DefaultParagraphFont"/>
    <w:rsid w:val="00C96995"/>
  </w:style>
  <w:style w:type="paragraph" w:customStyle="1" w:styleId="StyleNormalWeb10pt">
    <w:name w:val="Style Normal (Web) + 10 pt"/>
    <w:basedOn w:val="NormalWeb"/>
    <w:next w:val="Normal"/>
    <w:qFormat/>
    <w:rsid w:val="00C96995"/>
    <w:rPr>
      <w:rFonts w:ascii="Bookman Old Style" w:eastAsiaTheme="minorHAnsi" w:hAnsi="Bookman Old Style"/>
      <w:szCs w:val="22"/>
    </w:rPr>
  </w:style>
  <w:style w:type="character" w:customStyle="1" w:styleId="StyleNormalWeb10ptChar">
    <w:name w:val="Style Normal (Web) + 10 pt Char"/>
    <w:basedOn w:val="DefaultParagraphFont"/>
    <w:rsid w:val="00C96995"/>
    <w:rPr>
      <w:szCs w:val="24"/>
      <w:lang w:val="en-US" w:eastAsia="en-US" w:bidi="ar-SA"/>
    </w:rPr>
  </w:style>
  <w:style w:type="paragraph" w:customStyle="1" w:styleId="TagCiteShells">
    <w:name w:val="Tag/Cite/Shells"/>
    <w:basedOn w:val="Normal"/>
    <w:qFormat/>
    <w:rsid w:val="00C96995"/>
    <w:rPr>
      <w:rFonts w:ascii="Georgia" w:hAnsi="Georgia"/>
      <w:b/>
    </w:rPr>
  </w:style>
  <w:style w:type="paragraph" w:customStyle="1" w:styleId="DefinitionTerm">
    <w:name w:val="Definition Term"/>
    <w:basedOn w:val="Normal"/>
    <w:next w:val="Normal"/>
    <w:qFormat/>
    <w:rsid w:val="00C96995"/>
    <w:rPr>
      <w:rFonts w:ascii="Georgia" w:hAnsi="Georgia"/>
      <w:snapToGrid w:val="0"/>
    </w:rPr>
  </w:style>
  <w:style w:type="character" w:customStyle="1" w:styleId="Style3CharChar">
    <w:name w:val="Style3 Char Char"/>
    <w:basedOn w:val="DefaultParagraphFont"/>
    <w:rsid w:val="00C96995"/>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96995"/>
    <w:pPr>
      <w:spacing w:after="60"/>
    </w:pPr>
    <w:rPr>
      <w:rFonts w:ascii="Georgia" w:eastAsia="Segoe UI" w:hAnsi="Georgia" w:cs="Cambria"/>
      <w:bCs/>
      <w:caps/>
      <w:sz w:val="20"/>
      <w:lang w:eastAsia="zh-CN"/>
    </w:rPr>
  </w:style>
  <w:style w:type="character" w:customStyle="1" w:styleId="NormalChar0">
    <w:name w:val="Normal Char"/>
    <w:basedOn w:val="DefaultParagraphFont"/>
    <w:rsid w:val="00C96995"/>
    <w:rPr>
      <w:lang w:eastAsia="en-US"/>
    </w:rPr>
  </w:style>
  <w:style w:type="character" w:customStyle="1" w:styleId="BoldUnderlineChar2">
    <w:name w:val="Bold + Underline Char"/>
    <w:basedOn w:val="DefaultParagraphFont"/>
    <w:rsid w:val="00C96995"/>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C96995"/>
    <w:pPr>
      <w:autoSpaceDE w:val="0"/>
      <w:autoSpaceDN w:val="0"/>
      <w:adjustRightInd w:val="0"/>
      <w:ind w:left="432" w:right="432"/>
      <w:jc w:val="both"/>
    </w:pPr>
    <w:rPr>
      <w:rFonts w:ascii="Georgia" w:hAnsi="Georgia"/>
      <w:u w:val="thick"/>
    </w:rPr>
  </w:style>
  <w:style w:type="character" w:customStyle="1" w:styleId="citationiacgale">
    <w:name w:val="citation iac gale"/>
    <w:basedOn w:val="DefaultParagraphFont"/>
    <w:rsid w:val="00C96995"/>
  </w:style>
  <w:style w:type="character" w:customStyle="1" w:styleId="CharacterStyle7">
    <w:name w:val="Character Style 7"/>
    <w:rsid w:val="00C96995"/>
    <w:rPr>
      <w:rFonts w:ascii="Trebuchet MS" w:hAnsi="Trebuchet MS" w:cs="Trebuchet MS"/>
      <w:sz w:val="20"/>
      <w:szCs w:val="20"/>
      <w:u w:val="single"/>
    </w:rPr>
  </w:style>
  <w:style w:type="character" w:customStyle="1" w:styleId="StyleStyle4Char">
    <w:name w:val="Style Style4 + Char"/>
    <w:basedOn w:val="DefaultParagraphFont"/>
    <w:rsid w:val="00C96995"/>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C96995"/>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C96995"/>
    <w:rPr>
      <w:rFonts w:ascii="Symbol" w:hAnsi="Symbol"/>
      <w:sz w:val="21"/>
      <w:szCs w:val="21"/>
      <w:u w:val="thick"/>
    </w:rPr>
  </w:style>
  <w:style w:type="character" w:customStyle="1" w:styleId="UnderlinedEvidenceCharChar">
    <w:name w:val="Underlined Evidence Char Char"/>
    <w:basedOn w:val="DefaultParagraphFont"/>
    <w:rsid w:val="00C96995"/>
    <w:rPr>
      <w:rFonts w:ascii="Symbol" w:hAnsi="Symbol"/>
      <w:sz w:val="21"/>
      <w:szCs w:val="21"/>
      <w:u w:val="thick"/>
      <w:lang w:val="en-US" w:eastAsia="en-US" w:bidi="ar-SA"/>
    </w:rPr>
  </w:style>
  <w:style w:type="paragraph" w:customStyle="1" w:styleId="Cite8">
    <w:name w:val="Cite8"/>
    <w:basedOn w:val="Normal"/>
    <w:autoRedefine/>
    <w:uiPriority w:val="99"/>
    <w:qFormat/>
    <w:rsid w:val="00C96995"/>
    <w:rPr>
      <w:rFonts w:ascii="Trebuchet MS" w:eastAsia="Verdana" w:hAnsi="Trebuchet MS" w:cs="Cambria"/>
      <w:sz w:val="16"/>
    </w:rPr>
  </w:style>
  <w:style w:type="paragraph" w:customStyle="1" w:styleId="8font">
    <w:name w:val="8font"/>
    <w:basedOn w:val="Normal"/>
    <w:next w:val="Normal"/>
    <w:autoRedefine/>
    <w:qFormat/>
    <w:rsid w:val="00C96995"/>
    <w:rPr>
      <w:rFonts w:ascii="Georgia" w:eastAsia="Cambria Math" w:hAnsi="Georgia" w:cs="Cambria"/>
      <w:sz w:val="16"/>
      <w:szCs w:val="16"/>
    </w:rPr>
  </w:style>
  <w:style w:type="character" w:customStyle="1" w:styleId="NoterefInText">
    <w:name w:val="_NoterefInText"/>
    <w:uiPriority w:val="99"/>
    <w:rsid w:val="00C96995"/>
    <w:rPr>
      <w:rFonts w:cs="AKDPE C+ Utopia"/>
      <w:color w:val="000000"/>
    </w:rPr>
  </w:style>
  <w:style w:type="character" w:customStyle="1" w:styleId="postauthor">
    <w:name w:val="postauthor"/>
    <w:basedOn w:val="DefaultParagraphFont"/>
    <w:rsid w:val="00C96995"/>
  </w:style>
  <w:style w:type="paragraph" w:customStyle="1" w:styleId="notes-source-hasnotes">
    <w:name w:val="notes-source-hasnotes"/>
    <w:basedOn w:val="Normal"/>
    <w:qFormat/>
    <w:rsid w:val="00C96995"/>
    <w:pPr>
      <w:spacing w:before="100" w:beforeAutospacing="1" w:after="100" w:afterAutospacing="1"/>
    </w:pPr>
    <w:rPr>
      <w:rFonts w:ascii="Tahoma" w:hAnsi="Tahoma"/>
      <w:szCs w:val="20"/>
    </w:rPr>
  </w:style>
  <w:style w:type="character" w:customStyle="1" w:styleId="span">
    <w:name w:val="span"/>
    <w:basedOn w:val="DefaultParagraphFont"/>
    <w:rsid w:val="00C96995"/>
  </w:style>
  <w:style w:type="character" w:customStyle="1" w:styleId="maintitle">
    <w:name w:val="maintitle"/>
    <w:basedOn w:val="DefaultParagraphFont"/>
    <w:rsid w:val="00C96995"/>
  </w:style>
  <w:style w:type="character" w:customStyle="1" w:styleId="thirdparty-logo">
    <w:name w:val="thirdparty-logo"/>
    <w:basedOn w:val="DefaultParagraphFont"/>
    <w:rsid w:val="00C96995"/>
  </w:style>
  <w:style w:type="character" w:customStyle="1" w:styleId="posted">
    <w:name w:val="posted"/>
    <w:basedOn w:val="DefaultParagraphFont"/>
    <w:rsid w:val="00C96995"/>
  </w:style>
  <w:style w:type="character" w:customStyle="1" w:styleId="ticker">
    <w:name w:val="ticker"/>
    <w:basedOn w:val="DefaultParagraphFont"/>
    <w:rsid w:val="00C96995"/>
  </w:style>
  <w:style w:type="paragraph" w:customStyle="1" w:styleId="articlemeta">
    <w:name w:val="articlemeta"/>
    <w:basedOn w:val="Normal"/>
    <w:qFormat/>
    <w:rsid w:val="00C96995"/>
    <w:pPr>
      <w:spacing w:before="100" w:beforeAutospacing="1" w:after="100" w:afterAutospacing="1"/>
    </w:pPr>
    <w:rPr>
      <w:rFonts w:ascii="Tahoma" w:hAnsi="Tahoma"/>
      <w:szCs w:val="20"/>
    </w:rPr>
  </w:style>
  <w:style w:type="character" w:customStyle="1" w:styleId="vcard">
    <w:name w:val="vcard"/>
    <w:basedOn w:val="DefaultParagraphFont"/>
    <w:rsid w:val="00C96995"/>
  </w:style>
  <w:style w:type="character" w:customStyle="1" w:styleId="print-footnote">
    <w:name w:val="print-footnote"/>
    <w:basedOn w:val="DefaultParagraphFont"/>
    <w:rsid w:val="00C96995"/>
  </w:style>
  <w:style w:type="character" w:customStyle="1" w:styleId="datestring">
    <w:name w:val="datestring"/>
    <w:basedOn w:val="DefaultParagraphFont"/>
    <w:rsid w:val="00C96995"/>
  </w:style>
  <w:style w:type="paragraph" w:customStyle="1" w:styleId="noindent0">
    <w:name w:val="no_indent"/>
    <w:basedOn w:val="Normal"/>
    <w:qFormat/>
    <w:rsid w:val="00C96995"/>
    <w:pPr>
      <w:spacing w:before="100" w:beforeAutospacing="1" w:after="100" w:afterAutospacing="1"/>
    </w:pPr>
    <w:rPr>
      <w:rFonts w:ascii="Tahoma" w:hAnsi="Tahoma"/>
      <w:szCs w:val="20"/>
    </w:rPr>
  </w:style>
  <w:style w:type="character" w:customStyle="1" w:styleId="email">
    <w:name w:val="email"/>
    <w:basedOn w:val="DefaultParagraphFont"/>
    <w:rsid w:val="00C96995"/>
  </w:style>
  <w:style w:type="paragraph" w:customStyle="1" w:styleId="left">
    <w:name w:val="left"/>
    <w:basedOn w:val="Normal"/>
    <w:qFormat/>
    <w:rsid w:val="00C96995"/>
    <w:pPr>
      <w:spacing w:before="100" w:beforeAutospacing="1" w:after="100" w:afterAutospacing="1"/>
    </w:pPr>
    <w:rPr>
      <w:rFonts w:ascii="Tahoma" w:hAnsi="Tahoma"/>
      <w:szCs w:val="20"/>
    </w:rPr>
  </w:style>
  <w:style w:type="paragraph" w:customStyle="1" w:styleId="right">
    <w:name w:val="right"/>
    <w:basedOn w:val="Normal"/>
    <w:qFormat/>
    <w:rsid w:val="00C96995"/>
    <w:pPr>
      <w:spacing w:before="100" w:beforeAutospacing="1" w:after="100" w:afterAutospacing="1"/>
    </w:pPr>
    <w:rPr>
      <w:rFonts w:ascii="Tahoma" w:hAnsi="Tahoma"/>
      <w:szCs w:val="20"/>
    </w:rPr>
  </w:style>
  <w:style w:type="character" w:customStyle="1" w:styleId="gptad">
    <w:name w:val="gptad"/>
    <w:basedOn w:val="DefaultParagraphFont"/>
    <w:rsid w:val="00C96995"/>
  </w:style>
  <w:style w:type="paragraph" w:customStyle="1" w:styleId="creditpostedmodified">
    <w:name w:val="credit_posted_modified"/>
    <w:basedOn w:val="Normal"/>
    <w:qFormat/>
    <w:rsid w:val="00C96995"/>
    <w:pPr>
      <w:spacing w:before="100" w:beforeAutospacing="1" w:after="100" w:afterAutospacing="1"/>
    </w:pPr>
    <w:rPr>
      <w:rFonts w:ascii="Tahoma" w:hAnsi="Tahoma"/>
      <w:szCs w:val="20"/>
    </w:rPr>
  </w:style>
  <w:style w:type="character" w:customStyle="1" w:styleId="creditline">
    <w:name w:val="creditline"/>
    <w:basedOn w:val="DefaultParagraphFont"/>
    <w:rsid w:val="00C96995"/>
  </w:style>
  <w:style w:type="character" w:customStyle="1" w:styleId="grd">
    <w:name w:val="grd"/>
    <w:basedOn w:val="DefaultParagraphFont"/>
    <w:rsid w:val="00C96995"/>
  </w:style>
  <w:style w:type="paragraph" w:customStyle="1" w:styleId="hs-text-container">
    <w:name w:val="hs-text-container"/>
    <w:basedOn w:val="Normal"/>
    <w:qFormat/>
    <w:rsid w:val="00C96995"/>
    <w:pPr>
      <w:spacing w:before="100" w:beforeAutospacing="1" w:after="100" w:afterAutospacing="1"/>
    </w:pPr>
    <w:rPr>
      <w:rFonts w:ascii="Tahoma" w:hAnsi="Tahoma"/>
      <w:szCs w:val="20"/>
    </w:rPr>
  </w:style>
  <w:style w:type="character" w:customStyle="1" w:styleId="created">
    <w:name w:val="created"/>
    <w:basedOn w:val="DefaultParagraphFont"/>
    <w:rsid w:val="00C96995"/>
  </w:style>
  <w:style w:type="character" w:customStyle="1" w:styleId="changed">
    <w:name w:val="changed"/>
    <w:basedOn w:val="DefaultParagraphFont"/>
    <w:rsid w:val="00C96995"/>
  </w:style>
  <w:style w:type="character" w:customStyle="1" w:styleId="article-author-name">
    <w:name w:val="article-author-name"/>
    <w:basedOn w:val="DefaultParagraphFont"/>
    <w:rsid w:val="00C96995"/>
  </w:style>
  <w:style w:type="character" w:customStyle="1" w:styleId="bioexcerpt">
    <w:name w:val="bio_excerpt"/>
    <w:basedOn w:val="DefaultParagraphFont"/>
    <w:rsid w:val="00C96995"/>
  </w:style>
  <w:style w:type="character" w:customStyle="1" w:styleId="commentcount">
    <w:name w:val="comment_count"/>
    <w:basedOn w:val="DefaultParagraphFont"/>
    <w:rsid w:val="00C96995"/>
  </w:style>
  <w:style w:type="character" w:customStyle="1" w:styleId="searchtermshighlighted">
    <w:name w:val="searchtermshighlighted"/>
    <w:basedOn w:val="DefaultParagraphFont"/>
    <w:rsid w:val="00C96995"/>
  </w:style>
  <w:style w:type="character" w:customStyle="1" w:styleId="contributornametrigger">
    <w:name w:val="contributornametrigger"/>
    <w:basedOn w:val="DefaultParagraphFont"/>
    <w:rsid w:val="00C96995"/>
  </w:style>
  <w:style w:type="character" w:customStyle="1" w:styleId="bylinepipe">
    <w:name w:val="bylinepipe"/>
    <w:basedOn w:val="DefaultParagraphFont"/>
    <w:rsid w:val="00C96995"/>
  </w:style>
  <w:style w:type="character" w:customStyle="1" w:styleId="lucenesearchresulturlb">
    <w:name w:val="lucene_search_result_url_b"/>
    <w:basedOn w:val="DefaultParagraphFont"/>
    <w:rsid w:val="00C96995"/>
  </w:style>
  <w:style w:type="character" w:customStyle="1" w:styleId="faculty-title">
    <w:name w:val="faculty-title"/>
    <w:basedOn w:val="DefaultParagraphFont"/>
    <w:rsid w:val="00C96995"/>
  </w:style>
  <w:style w:type="character" w:customStyle="1" w:styleId="count">
    <w:name w:val="count"/>
    <w:basedOn w:val="DefaultParagraphFont"/>
    <w:rsid w:val="00C96995"/>
  </w:style>
  <w:style w:type="character" w:customStyle="1" w:styleId="volume">
    <w:name w:val="volume"/>
    <w:basedOn w:val="DefaultParagraphFont"/>
    <w:rsid w:val="00C96995"/>
  </w:style>
  <w:style w:type="character" w:customStyle="1" w:styleId="issue">
    <w:name w:val="issue"/>
    <w:basedOn w:val="DefaultParagraphFont"/>
    <w:rsid w:val="00C96995"/>
  </w:style>
  <w:style w:type="character" w:customStyle="1" w:styleId="pages">
    <w:name w:val="pages"/>
    <w:basedOn w:val="DefaultParagraphFont"/>
    <w:rsid w:val="00C96995"/>
  </w:style>
  <w:style w:type="character" w:customStyle="1" w:styleId="field-content">
    <w:name w:val="field-content"/>
    <w:basedOn w:val="DefaultParagraphFont"/>
    <w:rsid w:val="00C96995"/>
  </w:style>
  <w:style w:type="character" w:customStyle="1" w:styleId="person">
    <w:name w:val="person"/>
    <w:basedOn w:val="DefaultParagraphFont"/>
    <w:rsid w:val="00C96995"/>
  </w:style>
  <w:style w:type="character" w:customStyle="1" w:styleId="corresponding">
    <w:name w:val="corresponding"/>
    <w:basedOn w:val="DefaultParagraphFont"/>
    <w:rsid w:val="00C96995"/>
  </w:style>
  <w:style w:type="character" w:customStyle="1" w:styleId="entry-date">
    <w:name w:val="entry-date"/>
    <w:basedOn w:val="DefaultParagraphFont"/>
    <w:rsid w:val="00C96995"/>
  </w:style>
  <w:style w:type="paragraph" w:customStyle="1" w:styleId="entry-meta">
    <w:name w:val="entry-meta"/>
    <w:basedOn w:val="Normal"/>
    <w:qFormat/>
    <w:rsid w:val="00C96995"/>
    <w:pPr>
      <w:spacing w:before="100" w:beforeAutospacing="1" w:after="100" w:afterAutospacing="1"/>
    </w:pPr>
    <w:rPr>
      <w:rFonts w:ascii="Tahoma" w:hAnsi="Tahoma"/>
      <w:szCs w:val="20"/>
    </w:rPr>
  </w:style>
  <w:style w:type="character" w:customStyle="1" w:styleId="post-time">
    <w:name w:val="post-time"/>
    <w:basedOn w:val="DefaultParagraphFont"/>
    <w:rsid w:val="00C96995"/>
  </w:style>
  <w:style w:type="character" w:customStyle="1" w:styleId="post-category">
    <w:name w:val="post-category"/>
    <w:basedOn w:val="DefaultParagraphFont"/>
    <w:rsid w:val="00C96995"/>
  </w:style>
  <w:style w:type="character" w:customStyle="1" w:styleId="post-author">
    <w:name w:val="post-author"/>
    <w:basedOn w:val="DefaultParagraphFont"/>
    <w:rsid w:val="00C96995"/>
  </w:style>
  <w:style w:type="character" w:customStyle="1" w:styleId="A10">
    <w:name w:val="A10"/>
    <w:uiPriority w:val="99"/>
    <w:rsid w:val="00C96995"/>
    <w:rPr>
      <w:rFonts w:cs="MS Mincho"/>
      <w:color w:val="000000"/>
      <w:sz w:val="11"/>
      <w:szCs w:val="11"/>
    </w:rPr>
  </w:style>
  <w:style w:type="paragraph" w:customStyle="1" w:styleId="Pa10">
    <w:name w:val="Pa10"/>
    <w:basedOn w:val="Default"/>
    <w:next w:val="Default"/>
    <w:uiPriority w:val="99"/>
    <w:qFormat/>
    <w:rsid w:val="00C96995"/>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C96995"/>
    <w:pPr>
      <w:widowControl w:val="0"/>
      <w:spacing w:line="241" w:lineRule="atLeast"/>
    </w:pPr>
    <w:rPr>
      <w:rFonts w:ascii="Verdana" w:eastAsiaTheme="minorEastAsia" w:hAnsi="Verdana" w:cs="Cambria"/>
      <w:color w:val="auto"/>
    </w:rPr>
  </w:style>
  <w:style w:type="character" w:customStyle="1" w:styleId="A9">
    <w:name w:val="A9"/>
    <w:uiPriority w:val="99"/>
    <w:rsid w:val="00C96995"/>
    <w:rPr>
      <w:rFonts w:cs="MS Mincho"/>
      <w:color w:val="000000"/>
      <w:sz w:val="14"/>
      <w:szCs w:val="14"/>
    </w:rPr>
  </w:style>
  <w:style w:type="paragraph" w:customStyle="1" w:styleId="articledetails">
    <w:name w:val="articledetails"/>
    <w:basedOn w:val="Normal"/>
    <w:qFormat/>
    <w:rsid w:val="00C96995"/>
    <w:pPr>
      <w:spacing w:before="100" w:beforeAutospacing="1" w:after="100" w:afterAutospacing="1"/>
    </w:pPr>
    <w:rPr>
      <w:rFonts w:ascii="Tahoma" w:hAnsi="Tahoma"/>
      <w:szCs w:val="20"/>
    </w:rPr>
  </w:style>
  <w:style w:type="character" w:customStyle="1" w:styleId="posted-and-updated">
    <w:name w:val="posted-and-updated"/>
    <w:basedOn w:val="DefaultParagraphFont"/>
    <w:rsid w:val="00C96995"/>
  </w:style>
  <w:style w:type="paragraph" w:customStyle="1" w:styleId="aff">
    <w:name w:val="aff"/>
    <w:basedOn w:val="Normal"/>
    <w:qFormat/>
    <w:rsid w:val="00C96995"/>
    <w:pPr>
      <w:spacing w:before="100" w:beforeAutospacing="1" w:after="100" w:afterAutospacing="1"/>
    </w:pPr>
    <w:rPr>
      <w:rFonts w:ascii="Tahoma" w:hAnsi="Tahoma"/>
      <w:szCs w:val="20"/>
    </w:rPr>
  </w:style>
  <w:style w:type="character" w:customStyle="1" w:styleId="entry-author">
    <w:name w:val="entry-author"/>
    <w:basedOn w:val="DefaultParagraphFont"/>
    <w:rsid w:val="00C96995"/>
  </w:style>
  <w:style w:type="character" w:customStyle="1" w:styleId="entry-author-name">
    <w:name w:val="entry-author-name"/>
    <w:basedOn w:val="DefaultParagraphFont"/>
    <w:rsid w:val="00C96995"/>
  </w:style>
  <w:style w:type="character" w:customStyle="1" w:styleId="arial11">
    <w:name w:val="arial_11"/>
    <w:basedOn w:val="DefaultParagraphFont"/>
    <w:rsid w:val="00C96995"/>
  </w:style>
  <w:style w:type="character" w:customStyle="1" w:styleId="contrib-degrees">
    <w:name w:val="contrib-degrees"/>
    <w:basedOn w:val="DefaultParagraphFont"/>
    <w:rsid w:val="00C96995"/>
  </w:style>
  <w:style w:type="character" w:customStyle="1" w:styleId="contrib-on-behalf-of">
    <w:name w:val="contrib-on-behalf-of"/>
    <w:basedOn w:val="DefaultParagraphFont"/>
    <w:rsid w:val="00C96995"/>
  </w:style>
  <w:style w:type="character" w:customStyle="1" w:styleId="pubtime">
    <w:name w:val="pubtime"/>
    <w:basedOn w:val="DefaultParagraphFont"/>
    <w:rsid w:val="00C96995"/>
  </w:style>
  <w:style w:type="character" w:customStyle="1" w:styleId="time">
    <w:name w:val="time"/>
    <w:basedOn w:val="DefaultParagraphFont"/>
    <w:rsid w:val="00C96995"/>
  </w:style>
  <w:style w:type="character" w:customStyle="1" w:styleId="fbcommentscount">
    <w:name w:val="fb_comments_count"/>
    <w:basedOn w:val="DefaultParagraphFont"/>
    <w:rsid w:val="00C96995"/>
  </w:style>
  <w:style w:type="character" w:customStyle="1" w:styleId="stsharethiscustom">
    <w:name w:val="st_sharethis_custom"/>
    <w:basedOn w:val="DefaultParagraphFont"/>
    <w:rsid w:val="00C96995"/>
  </w:style>
  <w:style w:type="paragraph" w:customStyle="1" w:styleId="permalinkable">
    <w:name w:val="permalinkable"/>
    <w:basedOn w:val="Normal"/>
    <w:qFormat/>
    <w:rsid w:val="00C96995"/>
    <w:pPr>
      <w:spacing w:before="100" w:beforeAutospacing="1" w:after="100" w:afterAutospacing="1"/>
    </w:pPr>
    <w:rPr>
      <w:rFonts w:ascii="Tahoma" w:hAnsi="Tahoma"/>
      <w:szCs w:val="20"/>
    </w:rPr>
  </w:style>
  <w:style w:type="character" w:customStyle="1" w:styleId="post-date">
    <w:name w:val="post-date"/>
    <w:basedOn w:val="DefaultParagraphFont"/>
    <w:rsid w:val="00C96995"/>
  </w:style>
  <w:style w:type="character" w:customStyle="1" w:styleId="link-external">
    <w:name w:val="link-external"/>
    <w:basedOn w:val="DefaultParagraphFont"/>
    <w:rsid w:val="00C96995"/>
  </w:style>
  <w:style w:type="character" w:customStyle="1" w:styleId="articleauthor">
    <w:name w:val="article_author"/>
    <w:basedOn w:val="DefaultParagraphFont"/>
    <w:rsid w:val="00C96995"/>
  </w:style>
  <w:style w:type="character" w:customStyle="1" w:styleId="articleissue">
    <w:name w:val="article_issue"/>
    <w:basedOn w:val="DefaultParagraphFont"/>
    <w:rsid w:val="00C96995"/>
  </w:style>
  <w:style w:type="character" w:customStyle="1" w:styleId="a-size-large">
    <w:name w:val="a-size-large"/>
    <w:basedOn w:val="DefaultParagraphFont"/>
    <w:rsid w:val="00C96995"/>
  </w:style>
  <w:style w:type="character" w:customStyle="1" w:styleId="a-size-medium">
    <w:name w:val="a-size-medium"/>
    <w:basedOn w:val="DefaultParagraphFont"/>
    <w:rsid w:val="00C96995"/>
  </w:style>
  <w:style w:type="character" w:customStyle="1" w:styleId="contribution">
    <w:name w:val="contribution"/>
    <w:basedOn w:val="DefaultParagraphFont"/>
    <w:rsid w:val="00C96995"/>
  </w:style>
  <w:style w:type="character" w:customStyle="1" w:styleId="a-color-secondary">
    <w:name w:val="a-color-secondary"/>
    <w:basedOn w:val="DefaultParagraphFont"/>
    <w:rsid w:val="00C96995"/>
  </w:style>
  <w:style w:type="paragraph" w:customStyle="1" w:styleId="sbyline">
    <w:name w:val="sbyline"/>
    <w:basedOn w:val="Normal"/>
    <w:qFormat/>
    <w:rsid w:val="00C96995"/>
    <w:pPr>
      <w:spacing w:before="100" w:beforeAutospacing="1" w:after="100" w:afterAutospacing="1"/>
    </w:pPr>
    <w:rPr>
      <w:rFonts w:ascii="Tahoma" w:hAnsi="Tahoma"/>
      <w:szCs w:val="20"/>
    </w:rPr>
  </w:style>
  <w:style w:type="character" w:customStyle="1" w:styleId="ui-author">
    <w:name w:val="ui-author"/>
    <w:basedOn w:val="DefaultParagraphFont"/>
    <w:rsid w:val="00C96995"/>
  </w:style>
  <w:style w:type="character" w:customStyle="1" w:styleId="ui-staffline">
    <w:name w:val="ui-staffline"/>
    <w:basedOn w:val="DefaultParagraphFont"/>
    <w:rsid w:val="00C96995"/>
  </w:style>
  <w:style w:type="paragraph" w:customStyle="1" w:styleId="promotion-tag-p">
    <w:name w:val="promotion-tag-p"/>
    <w:basedOn w:val="Normal"/>
    <w:qFormat/>
    <w:rsid w:val="00C96995"/>
    <w:pPr>
      <w:spacing w:before="100" w:beforeAutospacing="1" w:after="100" w:afterAutospacing="1"/>
    </w:pPr>
    <w:rPr>
      <w:rFonts w:ascii="Tahoma" w:hAnsi="Tahoma"/>
      <w:szCs w:val="20"/>
    </w:rPr>
  </w:style>
  <w:style w:type="paragraph" w:customStyle="1" w:styleId="heading">
    <w:name w:val="heading"/>
    <w:basedOn w:val="Normal"/>
    <w:qFormat/>
    <w:rsid w:val="00C96995"/>
    <w:pPr>
      <w:spacing w:before="100" w:beforeAutospacing="1" w:after="100" w:afterAutospacing="1"/>
    </w:pPr>
    <w:rPr>
      <w:rFonts w:ascii="Tahoma" w:hAnsi="Tahoma"/>
      <w:szCs w:val="20"/>
    </w:rPr>
  </w:style>
  <w:style w:type="character" w:customStyle="1" w:styleId="value">
    <w:name w:val="value"/>
    <w:basedOn w:val="DefaultParagraphFont"/>
    <w:rsid w:val="00C96995"/>
  </w:style>
  <w:style w:type="character" w:customStyle="1" w:styleId="specialissuelabel">
    <w:name w:val="specialissuelabel"/>
    <w:basedOn w:val="DefaultParagraphFont"/>
    <w:rsid w:val="00C96995"/>
  </w:style>
  <w:style w:type="character" w:customStyle="1" w:styleId="referencediv">
    <w:name w:val="referencediv"/>
    <w:basedOn w:val="DefaultParagraphFont"/>
    <w:rsid w:val="00C96995"/>
  </w:style>
  <w:style w:type="character" w:customStyle="1" w:styleId="wp-smiley">
    <w:name w:val="wp-smiley"/>
    <w:basedOn w:val="DefaultParagraphFont"/>
    <w:rsid w:val="00C96995"/>
  </w:style>
  <w:style w:type="character" w:customStyle="1" w:styleId="meta-prep">
    <w:name w:val="meta-prep"/>
    <w:basedOn w:val="DefaultParagraphFont"/>
    <w:rsid w:val="00C96995"/>
  </w:style>
  <w:style w:type="character" w:customStyle="1" w:styleId="artjournal">
    <w:name w:val="art_journal"/>
    <w:basedOn w:val="DefaultParagraphFont"/>
    <w:rsid w:val="00C96995"/>
  </w:style>
  <w:style w:type="character" w:customStyle="1" w:styleId="artdatevolumeissuepart">
    <w:name w:val="art_datevolumeissuepart"/>
    <w:basedOn w:val="DefaultParagraphFont"/>
    <w:rsid w:val="00C96995"/>
  </w:style>
  <w:style w:type="character" w:customStyle="1" w:styleId="artpages">
    <w:name w:val="art_pages"/>
    <w:basedOn w:val="DefaultParagraphFont"/>
    <w:rsid w:val="00C96995"/>
  </w:style>
  <w:style w:type="character" w:customStyle="1" w:styleId="singlehighlightclass">
    <w:name w:val="single_highlight_class"/>
    <w:basedOn w:val="DefaultParagraphFont"/>
    <w:rsid w:val="00C96995"/>
  </w:style>
  <w:style w:type="character" w:customStyle="1" w:styleId="degree">
    <w:name w:val="degree"/>
    <w:basedOn w:val="DefaultParagraphFont"/>
    <w:rsid w:val="00C96995"/>
  </w:style>
  <w:style w:type="character" w:customStyle="1" w:styleId="major">
    <w:name w:val="major"/>
    <w:basedOn w:val="DefaultParagraphFont"/>
    <w:rsid w:val="00C96995"/>
  </w:style>
  <w:style w:type="character" w:customStyle="1" w:styleId="authors">
    <w:name w:val="authors"/>
    <w:basedOn w:val="DefaultParagraphFont"/>
    <w:rsid w:val="00C96995"/>
  </w:style>
  <w:style w:type="character" w:customStyle="1" w:styleId="views">
    <w:name w:val="views"/>
    <w:basedOn w:val="DefaultParagraphFont"/>
    <w:rsid w:val="00C96995"/>
  </w:style>
  <w:style w:type="character" w:customStyle="1" w:styleId="stmainservices">
    <w:name w:val="stmainservices"/>
    <w:basedOn w:val="DefaultParagraphFont"/>
    <w:rsid w:val="00C96995"/>
  </w:style>
  <w:style w:type="character" w:customStyle="1" w:styleId="stbubblehcount">
    <w:name w:val="stbubble_hcount"/>
    <w:basedOn w:val="DefaultParagraphFont"/>
    <w:rsid w:val="00C96995"/>
  </w:style>
  <w:style w:type="paragraph" w:customStyle="1" w:styleId="Document">
    <w:name w:val="_Document"/>
    <w:basedOn w:val="Default"/>
    <w:next w:val="Default"/>
    <w:uiPriority w:val="99"/>
    <w:qFormat/>
    <w:rsid w:val="00C96995"/>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C96995"/>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C96995"/>
    <w:pPr>
      <w:widowControl w:val="0"/>
    </w:pPr>
    <w:rPr>
      <w:rFonts w:ascii="AKDPE C+ Utopia" w:eastAsiaTheme="minorEastAsia" w:hAnsi="AKDPE C+ Utopia" w:cs="Cambria"/>
      <w:color w:val="auto"/>
    </w:rPr>
  </w:style>
  <w:style w:type="paragraph" w:customStyle="1" w:styleId="collapsed-hide">
    <w:name w:val="collapsed-hide"/>
    <w:basedOn w:val="Normal"/>
    <w:qFormat/>
    <w:rsid w:val="00C96995"/>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C96995"/>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C96995"/>
    <w:pPr>
      <w:spacing w:before="100" w:beforeAutospacing="1" w:after="100" w:afterAutospacing="1"/>
    </w:pPr>
    <w:rPr>
      <w:rFonts w:ascii="Tahoma" w:hAnsi="Tahoma"/>
      <w:szCs w:val="20"/>
    </w:rPr>
  </w:style>
  <w:style w:type="character" w:customStyle="1" w:styleId="article-date">
    <w:name w:val="article-date"/>
    <w:basedOn w:val="DefaultParagraphFont"/>
    <w:rsid w:val="00C96995"/>
  </w:style>
  <w:style w:type="character" w:customStyle="1" w:styleId="article-author">
    <w:name w:val="article-author"/>
    <w:basedOn w:val="DefaultParagraphFont"/>
    <w:rsid w:val="00C96995"/>
  </w:style>
  <w:style w:type="character" w:customStyle="1" w:styleId="tolocaltime">
    <w:name w:val="tolocaltime"/>
    <w:basedOn w:val="DefaultParagraphFont"/>
    <w:rsid w:val="00C96995"/>
  </w:style>
  <w:style w:type="character" w:customStyle="1" w:styleId="pb-byline">
    <w:name w:val="pb-byline"/>
    <w:basedOn w:val="DefaultParagraphFont"/>
    <w:rsid w:val="00C96995"/>
  </w:style>
  <w:style w:type="character" w:customStyle="1" w:styleId="pb-timestamp">
    <w:name w:val="pb-timestamp"/>
    <w:basedOn w:val="DefaultParagraphFont"/>
    <w:rsid w:val="00C96995"/>
  </w:style>
  <w:style w:type="paragraph" w:customStyle="1" w:styleId="Pa8">
    <w:name w:val="Pa8"/>
    <w:basedOn w:val="Default"/>
    <w:next w:val="Default"/>
    <w:uiPriority w:val="99"/>
    <w:qFormat/>
    <w:rsid w:val="00C96995"/>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C96995"/>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C96995"/>
  </w:style>
  <w:style w:type="character" w:customStyle="1" w:styleId="even">
    <w:name w:val="even"/>
    <w:basedOn w:val="DefaultParagraphFont"/>
    <w:rsid w:val="00C96995"/>
  </w:style>
  <w:style w:type="paragraph" w:customStyle="1" w:styleId="volissue">
    <w:name w:val="volissue"/>
    <w:basedOn w:val="Normal"/>
    <w:qFormat/>
    <w:rsid w:val="00C96995"/>
    <w:pPr>
      <w:spacing w:before="100" w:beforeAutospacing="1" w:after="100" w:afterAutospacing="1"/>
    </w:pPr>
    <w:rPr>
      <w:rFonts w:ascii="Tahoma" w:hAnsi="Tahoma"/>
      <w:szCs w:val="20"/>
    </w:rPr>
  </w:style>
  <w:style w:type="character" w:customStyle="1" w:styleId="view-count">
    <w:name w:val="view-count"/>
    <w:basedOn w:val="DefaultParagraphFont"/>
    <w:rsid w:val="00C96995"/>
  </w:style>
  <w:style w:type="character" w:customStyle="1" w:styleId="tChar">
    <w:name w:val="t Char"/>
    <w:rsid w:val="00C96995"/>
    <w:rPr>
      <w:rFonts w:ascii="Georgia" w:eastAsia="Times New Roman" w:hAnsi="Georgia" w:cs="Calibri"/>
      <w:b/>
      <w:lang w:val="x-none" w:eastAsia="x-none"/>
    </w:rPr>
  </w:style>
  <w:style w:type="paragraph" w:customStyle="1" w:styleId="BoldUnderlineChar20">
    <w:name w:val="BoldUnderline Char2"/>
    <w:link w:val="BoldUnderlineChar2Char"/>
    <w:qFormat/>
    <w:rsid w:val="00C96995"/>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C96995"/>
    <w:rPr>
      <w:rFonts w:ascii="Times New Roman" w:eastAsia="Times New Roman" w:hAnsi="Times New Roman" w:cs="Times New Roman"/>
      <w:b/>
      <w:sz w:val="20"/>
      <w:szCs w:val="24"/>
      <w:u w:val="single"/>
    </w:rPr>
  </w:style>
  <w:style w:type="character" w:customStyle="1" w:styleId="UnderlineCharChar4">
    <w:name w:val="Underline Char Char4"/>
    <w:rsid w:val="00C96995"/>
    <w:rPr>
      <w:szCs w:val="24"/>
      <w:u w:val="single"/>
      <w:lang w:val="en-US" w:eastAsia="en-US" w:bidi="ar-SA"/>
    </w:rPr>
  </w:style>
  <w:style w:type="character" w:customStyle="1" w:styleId="BoldUnderlineCharChar3">
    <w:name w:val="BoldUnderline Char Char3"/>
    <w:rsid w:val="00C96995"/>
    <w:rPr>
      <w:b/>
      <w:szCs w:val="24"/>
      <w:u w:val="single"/>
      <w:lang w:val="en-US" w:eastAsia="en-US" w:bidi="ar-SA"/>
    </w:rPr>
  </w:style>
  <w:style w:type="character" w:customStyle="1" w:styleId="BoldUnderlineCharChar2">
    <w:name w:val="BoldUnderline Char Char2"/>
    <w:rsid w:val="00C96995"/>
    <w:rPr>
      <w:b/>
      <w:szCs w:val="24"/>
      <w:u w:val="single"/>
      <w:lang w:val="en-US" w:eastAsia="en-US" w:bidi="ar-SA"/>
    </w:rPr>
  </w:style>
  <w:style w:type="paragraph" w:customStyle="1" w:styleId="UnderlineCard0">
    <w:name w:val="UnderlineCard"/>
    <w:basedOn w:val="Heading3"/>
    <w:link w:val="UnderlineCardChar"/>
    <w:qFormat/>
    <w:rsid w:val="00C96995"/>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
    <w:name w:val="UnderlineCard Char"/>
    <w:link w:val="UnderlineCard0"/>
    <w:rsid w:val="00C96995"/>
    <w:rPr>
      <w:rFonts w:ascii="Georgia" w:eastAsia="Calibri" w:hAnsi="Georgia" w:cs="Times New Roman"/>
      <w:sz w:val="20"/>
      <w:szCs w:val="20"/>
      <w:u w:val="single"/>
      <w:lang w:val="x-none" w:eastAsia="x-none"/>
    </w:rPr>
  </w:style>
  <w:style w:type="character" w:customStyle="1" w:styleId="5Notunderlined">
    <w:name w:val="5 Not underlined"/>
    <w:rsid w:val="00C96995"/>
    <w:rPr>
      <w:rFonts w:ascii="Times New Roman" w:hAnsi="Times New Roman"/>
      <w:sz w:val="16"/>
    </w:rPr>
  </w:style>
  <w:style w:type="character" w:customStyle="1" w:styleId="volume-issue">
    <w:name w:val="volume-issue"/>
    <w:rsid w:val="00C96995"/>
    <w:rPr>
      <w:rFonts w:cs="Times New Roman"/>
    </w:rPr>
  </w:style>
  <w:style w:type="character" w:customStyle="1" w:styleId="i">
    <w:name w:val="i"/>
    <w:basedOn w:val="DefaultParagraphFont"/>
    <w:rsid w:val="00C96995"/>
  </w:style>
  <w:style w:type="character" w:customStyle="1" w:styleId="storytext">
    <w:name w:val="storytext"/>
    <w:basedOn w:val="DefaultParagraphFont"/>
    <w:rsid w:val="00C96995"/>
  </w:style>
  <w:style w:type="character" w:customStyle="1" w:styleId="heading3char0">
    <w:name w:val="heading3char"/>
    <w:rsid w:val="00C96995"/>
  </w:style>
  <w:style w:type="character" w:customStyle="1" w:styleId="boldness1">
    <w:name w:val="boldness1"/>
    <w:rsid w:val="00C96995"/>
  </w:style>
  <w:style w:type="paragraph" w:customStyle="1" w:styleId="Cardd">
    <w:name w:val="Cardd"/>
    <w:basedOn w:val="Normal"/>
    <w:uiPriority w:val="4"/>
    <w:qFormat/>
    <w:rsid w:val="00C96995"/>
    <w:pPr>
      <w:ind w:left="288" w:right="288"/>
    </w:pPr>
    <w:rPr>
      <w:rFonts w:ascii="Georgia" w:hAnsi="Georgia"/>
    </w:rPr>
  </w:style>
  <w:style w:type="paragraph" w:customStyle="1" w:styleId="document0">
    <w:name w:val="document"/>
    <w:basedOn w:val="Normal"/>
    <w:uiPriority w:val="99"/>
    <w:qFormat/>
    <w:rsid w:val="00C96995"/>
    <w:pPr>
      <w:spacing w:before="100" w:beforeAutospacing="1" w:after="100" w:afterAutospacing="1"/>
    </w:pPr>
    <w:rPr>
      <w:rFonts w:ascii="Georgia" w:eastAsia="Times New Roman" w:hAnsi="Georgia"/>
    </w:rPr>
  </w:style>
  <w:style w:type="character" w:customStyle="1" w:styleId="Heading3CharCharCharChar">
    <w:name w:val="Heading 3 Char Char Char Char"/>
    <w:basedOn w:val="DefaultParagraphFont"/>
    <w:rsid w:val="00C96995"/>
    <w:rPr>
      <w:rFonts w:cs="Arial"/>
      <w:bCs/>
      <w:szCs w:val="26"/>
      <w:u w:val="single"/>
      <w:lang w:val="en-US" w:eastAsia="en-US" w:bidi="ar-SA"/>
    </w:rPr>
  </w:style>
  <w:style w:type="character" w:customStyle="1" w:styleId="current-selection">
    <w:name w:val="current-selection"/>
    <w:basedOn w:val="DefaultParagraphFont"/>
    <w:rsid w:val="00C96995"/>
  </w:style>
  <w:style w:type="character" w:customStyle="1" w:styleId="a2">
    <w:name w:val="_"/>
    <w:basedOn w:val="DefaultParagraphFont"/>
    <w:rsid w:val="00C96995"/>
  </w:style>
  <w:style w:type="paragraph" w:customStyle="1" w:styleId="Shrink6">
    <w:name w:val="Shrink 6"/>
    <w:basedOn w:val="Normal"/>
    <w:qFormat/>
    <w:rsid w:val="00C96995"/>
    <w:rPr>
      <w:rFonts w:ascii="Georgia" w:eastAsia="Calibri" w:hAnsi="Georgia"/>
      <w:sz w:val="12"/>
    </w:rPr>
  </w:style>
  <w:style w:type="character" w:customStyle="1" w:styleId="messagecontent">
    <w:name w:val="message_content"/>
    <w:rsid w:val="00C96995"/>
  </w:style>
  <w:style w:type="character" w:customStyle="1" w:styleId="StyleUnderlineChar">
    <w:name w:val="Style Underline Char"/>
    <w:basedOn w:val="DefaultParagraphFont"/>
    <w:rsid w:val="00C96995"/>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C96995"/>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C96995"/>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C96995"/>
    <w:rPr>
      <w:rFonts w:ascii="Verdana" w:hAnsi="Verdana" w:hint="default"/>
      <w:color w:val="000000"/>
      <w:sz w:val="16"/>
      <w:szCs w:val="16"/>
    </w:rPr>
  </w:style>
  <w:style w:type="character" w:customStyle="1" w:styleId="Heading3CharCharCharChar1">
    <w:name w:val="Heading 3 Char Char Char Char1"/>
    <w:rsid w:val="00C96995"/>
    <w:rPr>
      <w:rFonts w:cs="Arial"/>
      <w:bCs/>
      <w:szCs w:val="26"/>
      <w:u w:val="single"/>
      <w:lang w:val="en-US" w:eastAsia="en-US" w:bidi="ar-SA"/>
    </w:rPr>
  </w:style>
  <w:style w:type="paragraph" w:customStyle="1" w:styleId="conintrotext">
    <w:name w:val="conintrotext"/>
    <w:basedOn w:val="Normal"/>
    <w:uiPriority w:val="99"/>
    <w:qFormat/>
    <w:rsid w:val="00C96995"/>
    <w:pPr>
      <w:spacing w:before="100" w:beforeAutospacing="1" w:after="100" w:afterAutospacing="1"/>
    </w:pPr>
    <w:rPr>
      <w:rFonts w:ascii="Georgia" w:eastAsia="Times New Roman" w:hAnsi="Georgia"/>
    </w:rPr>
  </w:style>
  <w:style w:type="character" w:customStyle="1" w:styleId="comment-body">
    <w:name w:val="comment-body"/>
    <w:rsid w:val="00C96995"/>
  </w:style>
  <w:style w:type="character" w:customStyle="1" w:styleId="UnderlineCharCharChar1">
    <w:name w:val="Underline Char Char Char1"/>
    <w:rsid w:val="00C96995"/>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9699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96995"/>
    <w:rPr>
      <w:rFonts w:asciiTheme="minorHAnsi" w:eastAsia="MS Mincho" w:hAnsiTheme="minorHAnsi" w:cstheme="minorBidi"/>
      <w:b/>
      <w:sz w:val="22"/>
      <w:u w:val="single"/>
    </w:rPr>
  </w:style>
  <w:style w:type="character" w:customStyle="1" w:styleId="mw-headline">
    <w:name w:val="mw-headline"/>
    <w:rsid w:val="00C96995"/>
  </w:style>
  <w:style w:type="character" w:customStyle="1" w:styleId="flagicon">
    <w:name w:val="flagicon"/>
    <w:rsid w:val="00C96995"/>
  </w:style>
  <w:style w:type="paragraph" w:customStyle="1" w:styleId="assert">
    <w:name w:val="assert"/>
    <w:basedOn w:val="Normal"/>
    <w:uiPriority w:val="99"/>
    <w:qFormat/>
    <w:rsid w:val="00C96995"/>
    <w:pPr>
      <w:spacing w:before="100" w:beforeAutospacing="1" w:after="100" w:afterAutospacing="1"/>
    </w:pPr>
    <w:rPr>
      <w:rFonts w:ascii="Georgia" w:eastAsia="Times New Roman" w:hAnsi="Georgia"/>
    </w:rPr>
  </w:style>
  <w:style w:type="character" w:customStyle="1" w:styleId="apturelink">
    <w:name w:val="apturelink"/>
    <w:rsid w:val="00C96995"/>
  </w:style>
  <w:style w:type="character" w:customStyle="1" w:styleId="apturelinkicon">
    <w:name w:val="apturelinkicon"/>
    <w:rsid w:val="00C96995"/>
  </w:style>
  <w:style w:type="paragraph" w:customStyle="1" w:styleId="Default1">
    <w:name w:val="Default1"/>
    <w:basedOn w:val="Default"/>
    <w:next w:val="Default"/>
    <w:uiPriority w:val="99"/>
    <w:qFormat/>
    <w:rsid w:val="00C96995"/>
    <w:rPr>
      <w:color w:val="auto"/>
    </w:rPr>
  </w:style>
  <w:style w:type="paragraph" w:customStyle="1" w:styleId="center">
    <w:name w:val="center"/>
    <w:basedOn w:val="Normal"/>
    <w:uiPriority w:val="99"/>
    <w:qFormat/>
    <w:rsid w:val="00C96995"/>
    <w:pPr>
      <w:spacing w:before="100" w:beforeAutospacing="1" w:after="100" w:afterAutospacing="1"/>
    </w:pPr>
    <w:rPr>
      <w:rFonts w:ascii="Georgia" w:eastAsia="Times New Roman" w:hAnsi="Georgia"/>
    </w:rPr>
  </w:style>
  <w:style w:type="character" w:customStyle="1" w:styleId="LittleChar">
    <w:name w:val="Little Char"/>
    <w:link w:val="Little"/>
    <w:uiPriority w:val="99"/>
    <w:rsid w:val="00C96995"/>
    <w:rPr>
      <w:rFonts w:ascii="Garamond" w:eastAsia="Times New Roman" w:hAnsi="Garamond" w:cs="Times New Roman"/>
      <w:sz w:val="16"/>
    </w:rPr>
  </w:style>
  <w:style w:type="character" w:customStyle="1" w:styleId="UnderlineChar1Char">
    <w:name w:val="Underline Char1 Char"/>
    <w:rsid w:val="00C96995"/>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9699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96995"/>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9699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96995"/>
    <w:rPr>
      <w:rFonts w:asciiTheme="minorHAnsi" w:eastAsia="MS Mincho" w:hAnsiTheme="minorHAnsi" w:cstheme="minorBid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9699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96995"/>
    <w:rPr>
      <w:rFonts w:asciiTheme="minorHAnsi" w:eastAsia="MS Mincho" w:hAnsiTheme="minorHAnsi" w:cstheme="minorBidi"/>
      <w:b/>
      <w:sz w:val="22"/>
      <w:u w:val="single"/>
    </w:rPr>
  </w:style>
  <w:style w:type="paragraph" w:customStyle="1" w:styleId="CardBody">
    <w:name w:val="Card Body"/>
    <w:basedOn w:val="Normal"/>
    <w:link w:val="CardBodyChar"/>
    <w:qFormat/>
    <w:rsid w:val="00C96995"/>
    <w:rPr>
      <w:rFonts w:ascii="Georgia" w:eastAsia="Times New Roman" w:hAnsi="Georgia"/>
      <w:sz w:val="16"/>
    </w:rPr>
  </w:style>
  <w:style w:type="character" w:customStyle="1" w:styleId="CardBodyChar">
    <w:name w:val="Card Body Char"/>
    <w:link w:val="CardBody"/>
    <w:rsid w:val="00C96995"/>
    <w:rPr>
      <w:rFonts w:ascii="Georgia" w:eastAsia="Times New Roman" w:hAnsi="Georgia" w:cs="Times New Roman"/>
      <w:sz w:val="16"/>
    </w:rPr>
  </w:style>
  <w:style w:type="character" w:customStyle="1" w:styleId="ptitleinside">
    <w:name w:val="p_title_inside"/>
    <w:rsid w:val="00C96995"/>
  </w:style>
  <w:style w:type="paragraph" w:customStyle="1" w:styleId="StyleBoldandUnderlineChar11ptBorderSinglesolidline">
    <w:name w:val="Style Bold and Underline Char + 11 pt Border: : (Single solid line..."/>
    <w:link w:val="StyleBoldandUnderlineChar11ptBorderSinglesolidlineChar"/>
    <w:qFormat/>
    <w:rsid w:val="00C96995"/>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96995"/>
    <w:rPr>
      <w:rFonts w:eastAsia="Times New Roman"/>
      <w:b/>
      <w:bCs/>
      <w:szCs w:val="20"/>
      <w:u w:val="single"/>
      <w:bdr w:val="single" w:sz="4" w:space="0" w:color="auto"/>
    </w:rPr>
  </w:style>
  <w:style w:type="character" w:customStyle="1" w:styleId="Heading1CharChar1">
    <w:name w:val="Heading 1 Char Char1"/>
    <w:rsid w:val="00C96995"/>
    <w:rPr>
      <w:rFonts w:cs="Arial"/>
      <w:b/>
      <w:bCs/>
      <w:szCs w:val="32"/>
      <w:lang w:val="en-US" w:eastAsia="en-US" w:bidi="ar-SA"/>
    </w:rPr>
  </w:style>
  <w:style w:type="paragraph" w:customStyle="1" w:styleId="Indentation">
    <w:name w:val="Indentation"/>
    <w:basedOn w:val="Normal"/>
    <w:qFormat/>
    <w:rsid w:val="00C96995"/>
    <w:pPr>
      <w:ind w:left="288" w:right="288"/>
    </w:pPr>
    <w:rPr>
      <w:rFonts w:ascii="Georgia" w:hAnsi="Georgia"/>
    </w:rPr>
  </w:style>
  <w:style w:type="character" w:customStyle="1" w:styleId="StyleUnderlineCharChar9ptBold">
    <w:name w:val="Style Underline Char Char + 9 pt Bold"/>
    <w:rsid w:val="00C96995"/>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C96995"/>
    <w:rPr>
      <w:rFonts w:ascii="Georgia" w:eastAsia="Times New Roman" w:hAnsi="Georgia"/>
      <w:u w:val="single"/>
    </w:rPr>
  </w:style>
  <w:style w:type="character" w:customStyle="1" w:styleId="StyleStyle4ArialNarrow9ptChar">
    <w:name w:val="Style Style4 + Arial Narrow 9 pt Char"/>
    <w:link w:val="StyleStyle4ArialNarrow9pt"/>
    <w:rsid w:val="00C96995"/>
    <w:rPr>
      <w:rFonts w:ascii="Georgia" w:eastAsia="Times New Roman" w:hAnsi="Georgia" w:cs="Times New Roman"/>
      <w:sz w:val="24"/>
      <w:u w:val="single"/>
    </w:rPr>
  </w:style>
  <w:style w:type="paragraph" w:customStyle="1" w:styleId="StyleStyle4ArialNarrow9ptBold">
    <w:name w:val="Style Style4 + Arial Narrow 9 pt Bold"/>
    <w:basedOn w:val="Normal"/>
    <w:link w:val="StyleStyle4ArialNarrow9ptBoldChar"/>
    <w:qFormat/>
    <w:rsid w:val="00C96995"/>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C96995"/>
    <w:rPr>
      <w:rFonts w:ascii="Georgia" w:eastAsia="Times New Roman" w:hAnsi="Georgia" w:cs="Times New Roman"/>
      <w:b/>
      <w:bCs/>
      <w:sz w:val="24"/>
      <w:u w:val="single"/>
    </w:rPr>
  </w:style>
  <w:style w:type="character" w:customStyle="1" w:styleId="StyleBoldandUnderlineCharChar29pt">
    <w:name w:val="Style Bold and Underline Char Char2 + 9 pt"/>
    <w:rsid w:val="00C96995"/>
    <w:rPr>
      <w:rFonts w:ascii="Times New Roman" w:hAnsi="Times New Roman"/>
      <w:b/>
      <w:bCs/>
      <w:noProof w:val="0"/>
      <w:sz w:val="20"/>
      <w:u w:val="single"/>
    </w:rPr>
  </w:style>
  <w:style w:type="character" w:customStyle="1" w:styleId="StyleUnderlineCharChar19pt">
    <w:name w:val="Style Underline Char Char1 + 9 pt"/>
    <w:rsid w:val="00C9699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96995"/>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C96995"/>
    <w:rPr>
      <w:rFonts w:ascii="Georgia" w:eastAsia="Times New Roman" w:hAnsi="Georgia"/>
      <w:b/>
      <w:smallCaps/>
      <w:sz w:val="24"/>
      <w:szCs w:val="24"/>
      <w:u w:val="single"/>
    </w:rPr>
  </w:style>
  <w:style w:type="character" w:customStyle="1" w:styleId="CardTextCharChar">
    <w:name w:val="Card Text Char Char"/>
    <w:rsid w:val="00C96995"/>
    <w:rPr>
      <w:rFonts w:ascii="Times New Roman" w:eastAsia="Times New Roman" w:hAnsi="Times New Roman" w:cs="Times New Roman"/>
      <w:sz w:val="20"/>
      <w:szCs w:val="20"/>
    </w:rPr>
  </w:style>
  <w:style w:type="character" w:customStyle="1" w:styleId="citeChar1">
    <w:name w:val="cite Char"/>
    <w:locked/>
    <w:rsid w:val="00C96995"/>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C96995"/>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C96995"/>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C96995"/>
    <w:rPr>
      <w:i/>
      <w:iCs/>
      <w:sz w:val="20"/>
      <w:u w:val="single"/>
    </w:rPr>
  </w:style>
  <w:style w:type="character" w:customStyle="1" w:styleId="HIGHLIGHT0">
    <w:name w:val="HIGHLIGHT"/>
    <w:uiPriority w:val="1"/>
    <w:qFormat/>
    <w:rsid w:val="00C96995"/>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C96995"/>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C96995"/>
    <w:rPr>
      <w:rFonts w:ascii="Times New Roman" w:eastAsia="Times New Roman" w:hAnsi="Times New Roman" w:cs="Times New Roman"/>
      <w:b/>
      <w:sz w:val="28"/>
      <w:szCs w:val="24"/>
    </w:rPr>
  </w:style>
  <w:style w:type="character" w:customStyle="1" w:styleId="FifthChar">
    <w:name w:val="Fifth Char"/>
    <w:link w:val="Fifth"/>
    <w:uiPriority w:val="99"/>
    <w:rsid w:val="00C96995"/>
    <w:rPr>
      <w:rFonts w:ascii="Avenir LT Std 45 Book" w:eastAsia="Calibri" w:hAnsi="Avenir LT Std 45 Book" w:cs="Times New Roman"/>
      <w:sz w:val="24"/>
    </w:rPr>
  </w:style>
  <w:style w:type="paragraph" w:customStyle="1" w:styleId="Third">
    <w:name w:val="Third"/>
    <w:basedOn w:val="Normal"/>
    <w:link w:val="ThirdChar"/>
    <w:qFormat/>
    <w:rsid w:val="00C96995"/>
    <w:rPr>
      <w:rFonts w:ascii="Georgia" w:eastAsia="Times New Roman" w:hAnsi="Georgia"/>
      <w:b/>
      <w:u w:val="single"/>
      <w:lang w:val="x-none" w:eastAsia="x-none"/>
    </w:rPr>
  </w:style>
  <w:style w:type="character" w:customStyle="1" w:styleId="ThirdChar">
    <w:name w:val="Third Char"/>
    <w:link w:val="Third"/>
    <w:rsid w:val="00C96995"/>
    <w:rPr>
      <w:rFonts w:ascii="Georgia" w:eastAsia="Times New Roman" w:hAnsi="Georgia" w:cs="Times New Roman"/>
      <w:b/>
      <w:sz w:val="24"/>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C9699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C96995"/>
    <w:rPr>
      <w:rFonts w:ascii="Times New Roman" w:eastAsia="Times New Roman" w:hAnsi="Times New Roman"/>
      <w:szCs w:val="24"/>
    </w:rPr>
  </w:style>
  <w:style w:type="character" w:customStyle="1" w:styleId="article-record-publication-volume-issue">
    <w:name w:val="article-record-publication-volume-issue"/>
    <w:rsid w:val="00C96995"/>
  </w:style>
  <w:style w:type="character" w:customStyle="1" w:styleId="NothingCharChar">
    <w:name w:val="Nothing Char Char"/>
    <w:link w:val="NothingCharCharChar"/>
    <w:rsid w:val="00C96995"/>
  </w:style>
  <w:style w:type="paragraph" w:customStyle="1" w:styleId="DebateUnderlineBoldChar">
    <w:name w:val="Debate Underline Bold Char"/>
    <w:basedOn w:val="Normal"/>
    <w:link w:val="DebateUnderlineBoldCharChar"/>
    <w:qFormat/>
    <w:rsid w:val="00C96995"/>
    <w:pPr>
      <w:jc w:val="both"/>
    </w:pPr>
    <w:rPr>
      <w:rFonts w:ascii="Georgia" w:eastAsia="Times New Roman" w:hAnsi="Georgia"/>
      <w:b/>
      <w:u w:val="thick"/>
    </w:rPr>
  </w:style>
  <w:style w:type="character" w:customStyle="1" w:styleId="DebateUnderlineBoldCharChar">
    <w:name w:val="Debate Underline Bold Char Char"/>
    <w:link w:val="DebateUnderlineBoldChar"/>
    <w:rsid w:val="00C96995"/>
    <w:rPr>
      <w:rFonts w:ascii="Georgia" w:eastAsia="Times New Roman" w:hAnsi="Georgia" w:cs="Times New Roman"/>
      <w:b/>
      <w:sz w:val="24"/>
      <w:u w:val="thick"/>
    </w:rPr>
  </w:style>
  <w:style w:type="character" w:customStyle="1" w:styleId="resultbodyblack">
    <w:name w:val="resultbodyblack"/>
    <w:rsid w:val="00C96995"/>
    <w:rPr>
      <w:rFonts w:cs="Times New Roman"/>
    </w:rPr>
  </w:style>
  <w:style w:type="paragraph" w:customStyle="1" w:styleId="bloctitles">
    <w:name w:val="bloc titles"/>
    <w:basedOn w:val="Heading1"/>
    <w:next w:val="Normal"/>
    <w:link w:val="bloctitlesChar"/>
    <w:autoRedefine/>
    <w:qFormat/>
    <w:rsid w:val="00C96995"/>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sz w:val="28"/>
      <w:u w:val="single"/>
    </w:rPr>
  </w:style>
  <w:style w:type="character" w:customStyle="1" w:styleId="bloctitlesChar">
    <w:name w:val="bloc titles Char"/>
    <w:link w:val="bloctitles"/>
    <w:rsid w:val="00C96995"/>
    <w:rPr>
      <w:rFonts w:ascii="Georgia" w:eastAsia="Malgun Gothic" w:hAnsi="Georgia" w:cs="Arial"/>
      <w:b/>
      <w:bCs/>
      <w:sz w:val="28"/>
      <w:szCs w:val="32"/>
      <w:u w:val="single"/>
    </w:rPr>
  </w:style>
  <w:style w:type="paragraph" w:customStyle="1" w:styleId="CiteSmallText">
    <w:name w:val="Cite Small Text"/>
    <w:basedOn w:val="Normal"/>
    <w:uiPriority w:val="99"/>
    <w:qFormat/>
    <w:rsid w:val="00C96995"/>
    <w:pPr>
      <w:widowControl w:val="0"/>
      <w:spacing w:after="200"/>
    </w:pPr>
    <w:rPr>
      <w:rFonts w:ascii="Helvetica Neue" w:hAnsi="Helvetica Neue"/>
      <w:b/>
      <w:sz w:val="18"/>
    </w:rPr>
  </w:style>
  <w:style w:type="character" w:customStyle="1" w:styleId="3TagCite">
    <w:name w:val="3 Tag/Cite"/>
    <w:rsid w:val="00C96995"/>
    <w:rPr>
      <w:rFonts w:ascii="Times New Roman" w:hAnsi="Times New Roman"/>
      <w:b/>
    </w:rPr>
  </w:style>
  <w:style w:type="character" w:customStyle="1" w:styleId="4Qualifications">
    <w:name w:val="4 Qualifications"/>
    <w:rsid w:val="00C96995"/>
    <w:rPr>
      <w:rFonts w:ascii="Times New Roman" w:hAnsi="Times New Roman"/>
      <w:sz w:val="19"/>
    </w:rPr>
  </w:style>
  <w:style w:type="character" w:customStyle="1" w:styleId="6Underlined">
    <w:name w:val="6 Underlined"/>
    <w:rsid w:val="00C96995"/>
    <w:rPr>
      <w:rFonts w:ascii="Times New Roman" w:hAnsi="Times New Roman"/>
      <w:b/>
      <w:sz w:val="21"/>
      <w:u w:val="single"/>
    </w:rPr>
  </w:style>
  <w:style w:type="paragraph" w:customStyle="1" w:styleId="Cards1CharChar">
    <w:name w:val="Cards1 Char Char"/>
    <w:basedOn w:val="Normal"/>
    <w:link w:val="Cards1CharCharChar"/>
    <w:qFormat/>
    <w:rsid w:val="00C96995"/>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C96995"/>
    <w:rPr>
      <w:rFonts w:ascii="Georgia" w:hAnsi="Georgia" w:cs="Times New Roman"/>
      <w:sz w:val="24"/>
      <w:lang w:val="x-none"/>
    </w:rPr>
  </w:style>
  <w:style w:type="character" w:customStyle="1" w:styleId="UnderlineCharCharCharCharCharCharCharChar">
    <w:name w:val="Underline Char Char Char Char Char Char Char Char"/>
    <w:link w:val="UnderlineCharCharCharCharCharCharChar"/>
    <w:rsid w:val="00C96995"/>
    <w:rPr>
      <w:u w:val="single"/>
    </w:rPr>
  </w:style>
  <w:style w:type="paragraph" w:customStyle="1" w:styleId="UnderlineCharCharCharCharCharCharChar">
    <w:name w:val="Underline Char Char Char Char Char Char Char"/>
    <w:basedOn w:val="Normal"/>
    <w:link w:val="UnderlineCharCharCharCharCharCharCharChar"/>
    <w:qFormat/>
    <w:rsid w:val="00C96995"/>
    <w:rPr>
      <w:rFonts w:asciiTheme="minorHAnsi" w:hAnsiTheme="minorHAnsi" w:cstheme="minorBidi"/>
      <w:sz w:val="22"/>
      <w:u w:val="single"/>
    </w:rPr>
  </w:style>
  <w:style w:type="paragraph" w:customStyle="1" w:styleId="CitesCharChar">
    <w:name w:val="Cites Char Char"/>
    <w:next w:val="Normal"/>
    <w:link w:val="CitesCharCharChar"/>
    <w:qFormat/>
    <w:rsid w:val="00C9699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C96995"/>
    <w:rPr>
      <w:rFonts w:ascii="Times New Roman" w:eastAsia="Times New Roman" w:hAnsi="Times New Roman" w:cs="Times New Roman"/>
      <w:sz w:val="20"/>
      <w:szCs w:val="24"/>
    </w:rPr>
  </w:style>
  <w:style w:type="character" w:customStyle="1" w:styleId="nohighlighting">
    <w:name w:val="no highlighting"/>
    <w:rsid w:val="00C96995"/>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C96995"/>
    <w:rPr>
      <w:rFonts w:ascii="Cambria" w:hAnsi="Cambria" w:hint="default"/>
      <w:sz w:val="21"/>
      <w:u w:val="single"/>
    </w:rPr>
  </w:style>
  <w:style w:type="paragraph" w:customStyle="1" w:styleId="Swag">
    <w:name w:val="Swag"/>
    <w:basedOn w:val="Normal"/>
    <w:link w:val="SwagChar"/>
    <w:qFormat/>
    <w:rsid w:val="00C96995"/>
    <w:rPr>
      <w:rFonts w:ascii="Georgia" w:hAnsi="Georgia"/>
      <w:color w:val="0000FF"/>
      <w:sz w:val="12"/>
      <w:u w:val="single"/>
    </w:rPr>
  </w:style>
  <w:style w:type="character" w:customStyle="1" w:styleId="SwagChar">
    <w:name w:val="Swag Char"/>
    <w:link w:val="Swag"/>
    <w:rsid w:val="00C96995"/>
    <w:rPr>
      <w:rFonts w:ascii="Georgia" w:hAnsi="Georgia" w:cs="Times New Roman"/>
      <w:color w:val="0000FF"/>
      <w:sz w:val="12"/>
      <w:u w:val="single"/>
    </w:rPr>
  </w:style>
  <w:style w:type="paragraph" w:customStyle="1" w:styleId="StyleUnderlineTimesNewRoman1">
    <w:name w:val="Style Underline + Times New Roman1"/>
    <w:link w:val="StyleUnderlineTimesNewRoman1Char"/>
    <w:qFormat/>
    <w:rsid w:val="00C96995"/>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C96995"/>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C96995"/>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C96995"/>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C96995"/>
    <w:rPr>
      <w:rFonts w:ascii="Garamond" w:eastAsia="MS Mincho" w:hAnsi="Garamond"/>
    </w:rPr>
  </w:style>
  <w:style w:type="character" w:customStyle="1" w:styleId="StyleStyleCardTextLeft-075Right0Char">
    <w:name w:val="Style Style Card Text + Left:  -0.75&quot; + Right:  0&quot; Char"/>
    <w:link w:val="StyleStyleCardTextLeft-075Right0"/>
    <w:rsid w:val="00C96995"/>
    <w:rPr>
      <w:rFonts w:ascii="Garamond" w:eastAsia="MS Mincho" w:hAnsi="Garamond" w:cs="Times New Roman"/>
      <w:sz w:val="24"/>
    </w:rPr>
  </w:style>
  <w:style w:type="character" w:customStyle="1" w:styleId="CharChar61">
    <w:name w:val="Char Char61"/>
    <w:rsid w:val="00C96995"/>
    <w:rPr>
      <w:rFonts w:cs="Arial"/>
      <w:bCs/>
      <w:sz w:val="16"/>
      <w:szCs w:val="26"/>
      <w:lang w:val="en-US" w:eastAsia="en-US" w:bidi="ar-SA"/>
    </w:rPr>
  </w:style>
  <w:style w:type="character" w:customStyle="1" w:styleId="ListBulletChar">
    <w:name w:val="List Bullet Char"/>
    <w:link w:val="ListBullet"/>
    <w:uiPriority w:val="99"/>
    <w:rsid w:val="00C96995"/>
    <w:rPr>
      <w:rFonts w:ascii="Avenir LT Std 45 Book" w:eastAsia="Calibri" w:hAnsi="Avenir LT Std 45 Book" w:cs="Times New Roman"/>
      <w:sz w:val="24"/>
    </w:rPr>
  </w:style>
  <w:style w:type="paragraph" w:customStyle="1" w:styleId="subhead10">
    <w:name w:val="subhead1"/>
    <w:basedOn w:val="Normal"/>
    <w:uiPriority w:val="99"/>
    <w:qFormat/>
    <w:rsid w:val="00C96995"/>
    <w:pPr>
      <w:spacing w:before="100" w:beforeAutospacing="1" w:after="100" w:afterAutospacing="1"/>
    </w:pPr>
    <w:rPr>
      <w:rFonts w:ascii="Georgia" w:eastAsia="Times New Roman" w:hAnsi="Georgia"/>
    </w:rPr>
  </w:style>
  <w:style w:type="character" w:customStyle="1" w:styleId="styledate">
    <w:name w:val="styledate"/>
    <w:rsid w:val="00C96995"/>
  </w:style>
  <w:style w:type="character" w:customStyle="1" w:styleId="BoldandUnderlineChar1">
    <w:name w:val="Bold and Underline Char1"/>
    <w:rsid w:val="00C96995"/>
    <w:rPr>
      <w:b/>
      <w:szCs w:val="24"/>
      <w:u w:val="single"/>
      <w:lang w:val="en-US" w:eastAsia="en-US" w:bidi="ar-SA"/>
    </w:rPr>
  </w:style>
  <w:style w:type="character" w:customStyle="1" w:styleId="BoldandUnderlineChar1Char2">
    <w:name w:val="Bold and Underline Char1 Char2"/>
    <w:rsid w:val="00C96995"/>
    <w:rPr>
      <w:b/>
      <w:szCs w:val="24"/>
      <w:u w:val="single"/>
      <w:lang w:val="en-US" w:eastAsia="en-US" w:bidi="ar-SA"/>
    </w:rPr>
  </w:style>
  <w:style w:type="character" w:customStyle="1" w:styleId="BoldandUnderlineCharChar1">
    <w:name w:val="Bold and Underline Char Char1"/>
    <w:rsid w:val="00C96995"/>
    <w:rPr>
      <w:b/>
      <w:szCs w:val="24"/>
      <w:u w:val="single"/>
      <w:lang w:val="en-US" w:eastAsia="en-US" w:bidi="ar-SA"/>
    </w:rPr>
  </w:style>
  <w:style w:type="character" w:customStyle="1" w:styleId="BoldandUnderlineChar6">
    <w:name w:val="Bold and Underline Char6"/>
    <w:rsid w:val="00C96995"/>
    <w:rPr>
      <w:b/>
      <w:szCs w:val="24"/>
      <w:u w:val="single"/>
      <w:lang w:val="en-US" w:eastAsia="en-US" w:bidi="ar-SA"/>
    </w:rPr>
  </w:style>
  <w:style w:type="character" w:customStyle="1" w:styleId="title-link-wrapper">
    <w:name w:val="title-link-wrapper"/>
    <w:rsid w:val="00C96995"/>
  </w:style>
  <w:style w:type="character" w:customStyle="1" w:styleId="medium-font">
    <w:name w:val="medium-font"/>
    <w:rsid w:val="00C96995"/>
  </w:style>
  <w:style w:type="paragraph" w:customStyle="1" w:styleId="abstract">
    <w:name w:val="abstract"/>
    <w:basedOn w:val="Normal"/>
    <w:uiPriority w:val="99"/>
    <w:qFormat/>
    <w:rsid w:val="00C96995"/>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C96995"/>
    <w:rPr>
      <w:rFonts w:ascii="Georgia" w:eastAsia="Times New Roman" w:hAnsi="Georgia"/>
      <w:b/>
      <w:bCs/>
      <w:u w:val="single"/>
    </w:rPr>
  </w:style>
  <w:style w:type="character" w:customStyle="1" w:styleId="StyleUnderlineChar11ptBold2Char">
    <w:name w:val="Style Underline Char + 11 pt Bold2 Char"/>
    <w:link w:val="StyleUnderlineChar11ptBold2"/>
    <w:rsid w:val="00C96995"/>
    <w:rPr>
      <w:rFonts w:ascii="Georgia" w:eastAsia="Times New Roman" w:hAnsi="Georgia" w:cs="Times New Roman"/>
      <w:b/>
      <w:bCs/>
      <w:sz w:val="24"/>
      <w:u w:val="single"/>
    </w:rPr>
  </w:style>
  <w:style w:type="character" w:customStyle="1" w:styleId="ReallySamllTextChar">
    <w:name w:val="ReallySamllText Char"/>
    <w:rsid w:val="00C96995"/>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C96995"/>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C96995"/>
    <w:rPr>
      <w:rFonts w:ascii="Georgia" w:eastAsia="Times New Roman" w:hAnsi="Georgia" w:cs="Times New Roman"/>
      <w:sz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96995"/>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C96995"/>
    <w:rPr>
      <w:rFonts w:ascii="Georgia" w:eastAsia="Times New Roman" w:hAnsi="Georgia" w:cs="Times New Roman"/>
      <w:sz w:val="24"/>
      <w:u w:val="single"/>
    </w:rPr>
  </w:style>
  <w:style w:type="character" w:customStyle="1" w:styleId="style10">
    <w:name w:val="style1"/>
    <w:rsid w:val="00C96995"/>
  </w:style>
  <w:style w:type="character" w:customStyle="1" w:styleId="pmtermsel">
    <w:name w:val="pmtermsel"/>
    <w:rsid w:val="00C96995"/>
  </w:style>
  <w:style w:type="character" w:customStyle="1" w:styleId="showipapr">
    <w:name w:val="show_ipapr"/>
    <w:rsid w:val="00C96995"/>
  </w:style>
  <w:style w:type="character" w:customStyle="1" w:styleId="dnindex">
    <w:name w:val="dnindex"/>
    <w:rsid w:val="00C96995"/>
  </w:style>
  <w:style w:type="character" w:customStyle="1" w:styleId="23">
    <w:name w:val="23"/>
    <w:rsid w:val="00C96995"/>
    <w:rPr>
      <w:rFonts w:ascii="Times New Roman" w:hAnsi="Times New Roman" w:cs="Arial"/>
      <w:bCs/>
      <w:sz w:val="20"/>
      <w:u w:val="single"/>
      <w:lang w:val="en-US" w:eastAsia="en-US" w:bidi="ar-SA"/>
    </w:rPr>
  </w:style>
  <w:style w:type="character" w:customStyle="1" w:styleId="33">
    <w:name w:val="33"/>
    <w:rsid w:val="00C96995"/>
    <w:rPr>
      <w:rFonts w:ascii="Times New Roman" w:hAnsi="Times New Roman" w:cs="Arial"/>
      <w:b/>
      <w:bCs/>
      <w:sz w:val="20"/>
      <w:u w:val="single"/>
      <w:lang w:val="en-US" w:eastAsia="en-US" w:bidi="ar-SA"/>
    </w:rPr>
  </w:style>
  <w:style w:type="character" w:customStyle="1" w:styleId="55">
    <w:name w:val="55"/>
    <w:rsid w:val="00C96995"/>
    <w:rPr>
      <w:rFonts w:cs="Arial"/>
      <w:bCs/>
      <w:sz w:val="20"/>
      <w:u w:val="single"/>
      <w:lang w:val="en-US" w:eastAsia="en-US" w:bidi="ar-SA"/>
    </w:rPr>
  </w:style>
  <w:style w:type="character" w:customStyle="1" w:styleId="authoraffil">
    <w:name w:val="authoraffil"/>
    <w:rsid w:val="00C96995"/>
  </w:style>
  <w:style w:type="character" w:customStyle="1" w:styleId="CharChar8">
    <w:name w:val="Char Char8"/>
    <w:rsid w:val="00C96995"/>
    <w:rPr>
      <w:rFonts w:ascii="Georgia" w:eastAsia="Times New Roman" w:hAnsi="Georgia"/>
      <w:b/>
      <w:bCs/>
      <w:sz w:val="30"/>
      <w:szCs w:val="28"/>
      <w:u w:val="single"/>
    </w:rPr>
  </w:style>
  <w:style w:type="character" w:customStyle="1" w:styleId="FontStyle13">
    <w:name w:val="Font Style13"/>
    <w:uiPriority w:val="99"/>
    <w:rsid w:val="00C96995"/>
    <w:rPr>
      <w:rFonts w:ascii="Constantia" w:hAnsi="Constantia" w:cs="Constantia"/>
      <w:sz w:val="18"/>
      <w:szCs w:val="18"/>
    </w:rPr>
  </w:style>
  <w:style w:type="character" w:customStyle="1" w:styleId="TagsCharCharCharChar">
    <w:name w:val="Tags Char Char Char Char"/>
    <w:rsid w:val="00C96995"/>
    <w:rPr>
      <w:rFonts w:ascii="Times New Roman" w:eastAsia="Times New Roman" w:hAnsi="Times New Roman" w:cs="Times New Roman"/>
      <w:b/>
      <w:sz w:val="24"/>
      <w:szCs w:val="24"/>
    </w:rPr>
  </w:style>
  <w:style w:type="character" w:customStyle="1" w:styleId="Citation1Char">
    <w:name w:val="Citation1 Char"/>
    <w:link w:val="Citation10"/>
    <w:locked/>
    <w:rsid w:val="00C96995"/>
    <w:rPr>
      <w:rFonts w:ascii="Georgia" w:hAnsi="Georgia"/>
      <w:b/>
      <w:u w:val="single"/>
    </w:rPr>
  </w:style>
  <w:style w:type="paragraph" w:customStyle="1" w:styleId="Citation10">
    <w:name w:val="Citation1"/>
    <w:basedOn w:val="Normal"/>
    <w:link w:val="Citation1Char"/>
    <w:qFormat/>
    <w:rsid w:val="00C96995"/>
    <w:rPr>
      <w:rFonts w:ascii="Georgia" w:hAnsi="Georgia" w:cstheme="minorBidi"/>
      <w:b/>
      <w:sz w:val="22"/>
      <w:u w:val="single"/>
    </w:rPr>
  </w:style>
  <w:style w:type="character" w:customStyle="1" w:styleId="TaglineChar">
    <w:name w:val="Tagline Char"/>
    <w:link w:val="Tagline0"/>
    <w:locked/>
    <w:rsid w:val="00C96995"/>
    <w:rPr>
      <w:rFonts w:ascii="Georgia" w:hAnsi="Georgia"/>
      <w:b/>
    </w:rPr>
  </w:style>
  <w:style w:type="paragraph" w:customStyle="1" w:styleId="Tagline0">
    <w:name w:val="Tagline"/>
    <w:basedOn w:val="Normal"/>
    <w:link w:val="TaglineChar"/>
    <w:qFormat/>
    <w:rsid w:val="00C96995"/>
    <w:rPr>
      <w:rFonts w:ascii="Georgia" w:hAnsi="Georgia" w:cstheme="minorBidi"/>
      <w:b/>
      <w:sz w:val="22"/>
    </w:rPr>
  </w:style>
  <w:style w:type="paragraph" w:customStyle="1" w:styleId="NothingCharCharChar">
    <w:name w:val="Nothing Char Char Char"/>
    <w:link w:val="NothingCharChar"/>
    <w:qFormat/>
    <w:rsid w:val="00C96995"/>
    <w:pPr>
      <w:spacing w:after="0" w:line="240" w:lineRule="auto"/>
      <w:jc w:val="both"/>
    </w:pPr>
  </w:style>
  <w:style w:type="paragraph" w:customStyle="1" w:styleId="StyleLeft021">
    <w:name w:val="Style Left:  0.2&quot;1"/>
    <w:basedOn w:val="Normal"/>
    <w:uiPriority w:val="99"/>
    <w:qFormat/>
    <w:rsid w:val="00C96995"/>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96995"/>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96995"/>
    <w:rPr>
      <w:rFonts w:ascii="Georgia" w:eastAsia="Times New Roman" w:hAnsi="Georgia" w:cs="Times New Roman"/>
      <w:sz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96995"/>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96995"/>
    <w:rPr>
      <w:rFonts w:ascii="Georgia" w:eastAsia="Times New Roman" w:hAnsi="Georgia" w:cs="Times New Roman"/>
      <w:sz w:val="24"/>
      <w:u w:val="single"/>
      <w:bdr w:val="single" w:sz="4" w:space="0" w:color="auto"/>
    </w:rPr>
  </w:style>
  <w:style w:type="character" w:customStyle="1" w:styleId="boldcitationChar">
    <w:name w:val="bold citation Char"/>
    <w:rsid w:val="00C96995"/>
    <w:rPr>
      <w:rFonts w:ascii="Arial" w:hAnsi="Arial"/>
      <w:b/>
      <w:sz w:val="28"/>
      <w:szCs w:val="24"/>
      <w:u w:val="thick"/>
      <w:lang w:val="en-US" w:eastAsia="en-US" w:bidi="ar-SA"/>
    </w:rPr>
  </w:style>
  <w:style w:type="paragraph" w:customStyle="1" w:styleId="BlockTitle20">
    <w:name w:val="Block Title #2"/>
    <w:basedOn w:val="Normal"/>
    <w:uiPriority w:val="99"/>
    <w:qFormat/>
    <w:rsid w:val="00C96995"/>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
    <w:name w:val="Tagstyle"/>
    <w:basedOn w:val="Normal"/>
    <w:next w:val="Normal"/>
    <w:uiPriority w:val="99"/>
    <w:qFormat/>
    <w:rsid w:val="00C96995"/>
    <w:rPr>
      <w:rFonts w:ascii="Georgia" w:hAnsi="Georgia"/>
      <w:b/>
    </w:rPr>
  </w:style>
  <w:style w:type="character" w:customStyle="1" w:styleId="BoldunderlineChar3">
    <w:name w:val="Bold/underline Char"/>
    <w:rsid w:val="00C96995"/>
    <w:rPr>
      <w:rFonts w:eastAsia="SimSun"/>
      <w:b/>
      <w:noProof w:val="0"/>
      <w:sz w:val="24"/>
      <w:szCs w:val="24"/>
      <w:u w:val="single"/>
      <w:lang w:val="en-US" w:eastAsia="zh-CN" w:bidi="ar-SA"/>
    </w:rPr>
  </w:style>
  <w:style w:type="character" w:customStyle="1" w:styleId="underlinetextchar0">
    <w:name w:val="underlinetextchar"/>
    <w:rsid w:val="00C96995"/>
  </w:style>
  <w:style w:type="character" w:customStyle="1" w:styleId="boldciteChar1">
    <w:name w:val="bold cite Char1"/>
    <w:rsid w:val="00C96995"/>
    <w:rPr>
      <w:b/>
      <w:sz w:val="28"/>
      <w:u w:val="thick" w:color="000000"/>
    </w:rPr>
  </w:style>
  <w:style w:type="character" w:customStyle="1" w:styleId="tagCharCharChar1">
    <w:name w:val="tag Char Char Char1"/>
    <w:rsid w:val="00C96995"/>
    <w:rPr>
      <w:b/>
      <w:sz w:val="24"/>
      <w:lang w:val="en-US" w:eastAsia="en-US" w:bidi="ar-SA"/>
    </w:rPr>
  </w:style>
  <w:style w:type="character" w:customStyle="1" w:styleId="underlinecardChar0">
    <w:name w:val="underline card Char"/>
    <w:rsid w:val="00C96995"/>
    <w:rPr>
      <w:rFonts w:ascii="Arial" w:hAnsi="Arial"/>
      <w:sz w:val="18"/>
      <w:szCs w:val="24"/>
      <w:u w:val="single"/>
      <w:lang w:val="en-US" w:eastAsia="en-US" w:bidi="ar-SA"/>
    </w:rPr>
  </w:style>
  <w:style w:type="paragraph" w:customStyle="1" w:styleId="date-comments">
    <w:name w:val="date-comments"/>
    <w:basedOn w:val="Normal"/>
    <w:uiPriority w:val="99"/>
    <w:qFormat/>
    <w:rsid w:val="00C96995"/>
    <w:pPr>
      <w:spacing w:before="100" w:beforeAutospacing="1" w:after="100" w:afterAutospacing="1"/>
    </w:pPr>
    <w:rPr>
      <w:rFonts w:ascii="Times" w:hAnsi="Times"/>
      <w:szCs w:val="20"/>
    </w:rPr>
  </w:style>
  <w:style w:type="character" w:customStyle="1" w:styleId="articleauthor0">
    <w:name w:val="articleauthor"/>
    <w:rsid w:val="00C96995"/>
  </w:style>
  <w:style w:type="character" w:customStyle="1" w:styleId="bodysubtoc">
    <w:name w:val="bodysubtoc"/>
    <w:rsid w:val="00C96995"/>
  </w:style>
  <w:style w:type="character" w:customStyle="1" w:styleId="lefttitlesmaller">
    <w:name w:val="lefttitlesmaller"/>
    <w:rsid w:val="00C96995"/>
  </w:style>
  <w:style w:type="character" w:customStyle="1" w:styleId="mb">
    <w:name w:val="mb"/>
    <w:rsid w:val="00C96995"/>
  </w:style>
  <w:style w:type="character" w:customStyle="1" w:styleId="submitted-date">
    <w:name w:val="submitted-date"/>
    <w:rsid w:val="00C96995"/>
  </w:style>
  <w:style w:type="character" w:customStyle="1" w:styleId="submitted-time">
    <w:name w:val="submitted-time"/>
    <w:rsid w:val="00C96995"/>
  </w:style>
  <w:style w:type="character" w:customStyle="1" w:styleId="A20">
    <w:name w:val="A2"/>
    <w:uiPriority w:val="99"/>
    <w:rsid w:val="00C96995"/>
    <w:rPr>
      <w:rFonts w:ascii="Sabon LT Std" w:hAnsi="Sabon LT Std" w:cs="Sabon LT Std" w:hint="default"/>
      <w:color w:val="000000"/>
      <w:sz w:val="15"/>
      <w:szCs w:val="15"/>
    </w:rPr>
  </w:style>
  <w:style w:type="character" w:customStyle="1" w:styleId="searchword">
    <w:name w:val="searchword"/>
    <w:rsid w:val="00C96995"/>
  </w:style>
  <w:style w:type="paragraph" w:customStyle="1" w:styleId="Heading2Char2CharChar12">
    <w:name w:val="Heading 2 Char2 Char Char12"/>
    <w:aliases w:val="Char Char Char Char Char Char1 Char Char Char Char Char1,Char Char22"/>
    <w:next w:val="Normal"/>
    <w:uiPriority w:val="99"/>
    <w:qFormat/>
    <w:rsid w:val="00C9699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C96995"/>
    <w:rPr>
      <w:rFonts w:ascii="Times New Roman" w:hAnsi="Times New Roman" w:cs="Times New Roman"/>
      <w:sz w:val="18"/>
      <w:szCs w:val="18"/>
    </w:rPr>
  </w:style>
  <w:style w:type="character" w:customStyle="1" w:styleId="bylines">
    <w:name w:val="bylines"/>
    <w:basedOn w:val="DefaultParagraphFont"/>
    <w:rsid w:val="00C96995"/>
  </w:style>
  <w:style w:type="character" w:customStyle="1" w:styleId="StyleStyleBoldUnderlineUnderlineIntenseEmphasis1apple-style-2">
    <w:name w:val="Style Style Bold UnderlineUnderlineIntense Emphasis1apple-style-...2"/>
    <w:basedOn w:val="DefaultParagraphFont"/>
    <w:rsid w:val="00C96995"/>
    <w:rPr>
      <w:b w:val="0"/>
      <w:bCs/>
      <w:sz w:val="22"/>
      <w:u w:val="single"/>
    </w:rPr>
  </w:style>
  <w:style w:type="character" w:customStyle="1" w:styleId="FontStyle57">
    <w:name w:val="Font Style57"/>
    <w:rsid w:val="00C96995"/>
    <w:rPr>
      <w:rFonts w:ascii="Georgia" w:hAnsi="Georgia" w:cs="Georgia"/>
      <w:b/>
      <w:bCs/>
      <w:sz w:val="14"/>
      <w:szCs w:val="14"/>
    </w:rPr>
  </w:style>
  <w:style w:type="character" w:customStyle="1" w:styleId="FontStyle89">
    <w:name w:val="Font Style89"/>
    <w:rsid w:val="00C96995"/>
    <w:rPr>
      <w:rFonts w:ascii="Times New Roman" w:hAnsi="Times New Roman" w:cs="Times New Roman"/>
      <w:b/>
      <w:bCs/>
      <w:smallCaps/>
      <w:spacing w:val="40"/>
      <w:sz w:val="16"/>
      <w:szCs w:val="16"/>
    </w:rPr>
  </w:style>
  <w:style w:type="character" w:customStyle="1" w:styleId="style3Char0">
    <w:name w:val="style 3 Char"/>
    <w:rsid w:val="00C96995"/>
    <w:rPr>
      <w:sz w:val="18"/>
      <w:szCs w:val="24"/>
      <w:lang w:val="en-US" w:eastAsia="en-US" w:bidi="ar-SA"/>
    </w:rPr>
  </w:style>
  <w:style w:type="paragraph" w:customStyle="1" w:styleId="003Cite">
    <w:name w:val="003Cite"/>
    <w:basedOn w:val="Normal"/>
    <w:qFormat/>
    <w:rsid w:val="00C96995"/>
    <w:rPr>
      <w:rFonts w:eastAsia="Calibri"/>
      <w:sz w:val="16"/>
      <w:szCs w:val="16"/>
    </w:rPr>
  </w:style>
  <w:style w:type="paragraph" w:customStyle="1" w:styleId="NormalBold">
    <w:name w:val="Normal + Bold"/>
    <w:aliases w:val="Double Underline"/>
    <w:basedOn w:val="Normal"/>
    <w:link w:val="NormalBoldChar"/>
    <w:qFormat/>
    <w:rsid w:val="00C96995"/>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C96995"/>
    <w:rPr>
      <w:rFonts w:ascii="Georgia" w:hAnsi="Georgia" w:cs="Times New Roman"/>
      <w:b/>
      <w:color w:val="000000"/>
      <w:sz w:val="24"/>
      <w:u w:val="single"/>
    </w:rPr>
  </w:style>
  <w:style w:type="paragraph" w:customStyle="1" w:styleId="StyleCards12ptThickunderline">
    <w:name w:val="Style Cards + 12 pt Thick underline"/>
    <w:basedOn w:val="Normal"/>
    <w:link w:val="StyleCards12ptThickunderlineChar2"/>
    <w:qFormat/>
    <w:rsid w:val="00C96995"/>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C96995"/>
    <w:rPr>
      <w:rFonts w:ascii="Times New Roman" w:eastAsia="Times New Roman" w:hAnsi="Times New Roman" w:cs="Times New Roman"/>
      <w:sz w:val="24"/>
      <w:u w:val="thick"/>
      <w:lang w:val="x-none" w:eastAsia="x-none"/>
    </w:rPr>
  </w:style>
  <w:style w:type="character" w:customStyle="1" w:styleId="BlockHeadingsChar1">
    <w:name w:val="Block Headings Char1"/>
    <w:rsid w:val="00C96995"/>
    <w:rPr>
      <w:b/>
      <w:caps/>
    </w:rPr>
  </w:style>
  <w:style w:type="character" w:customStyle="1" w:styleId="Longcite">
    <w:name w:val="Longcite"/>
    <w:rsid w:val="00C96995"/>
    <w:rPr>
      <w:sz w:val="16"/>
    </w:rPr>
  </w:style>
  <w:style w:type="paragraph" w:customStyle="1" w:styleId="NormalUnderline0">
    <w:name w:val="Normal + Underline"/>
    <w:basedOn w:val="Normal"/>
    <w:link w:val="NormalUnderlineChar0"/>
    <w:qFormat/>
    <w:rsid w:val="00C96995"/>
    <w:pPr>
      <w:ind w:left="720"/>
    </w:pPr>
    <w:rPr>
      <w:rFonts w:eastAsia="Times New Roman"/>
      <w:b/>
      <w:u w:val="single"/>
      <w:lang w:val="x-none" w:eastAsia="x-none"/>
    </w:rPr>
  </w:style>
  <w:style w:type="character" w:customStyle="1" w:styleId="NormalUnderlineChar0">
    <w:name w:val="Normal + Underline Char"/>
    <w:link w:val="NormalUnderline0"/>
    <w:rsid w:val="00C96995"/>
    <w:rPr>
      <w:rFonts w:ascii="Times New Roman" w:eastAsia="Times New Roman" w:hAnsi="Times New Roman" w:cs="Times New Roman"/>
      <w:b/>
      <w:sz w:val="24"/>
      <w:u w:val="single"/>
      <w:lang w:val="x-none" w:eastAsia="x-none"/>
    </w:rPr>
  </w:style>
  <w:style w:type="character" w:customStyle="1" w:styleId="FontStyle170">
    <w:name w:val="Font Style170"/>
    <w:uiPriority w:val="99"/>
    <w:rsid w:val="00C96995"/>
    <w:rPr>
      <w:rFonts w:ascii="Bookman Old Style" w:hAnsi="Bookman Old Style" w:cs="Bookman Old Style"/>
      <w:sz w:val="16"/>
      <w:szCs w:val="16"/>
    </w:rPr>
  </w:style>
  <w:style w:type="character" w:customStyle="1" w:styleId="FontStyle17">
    <w:name w:val="Font Style17"/>
    <w:uiPriority w:val="99"/>
    <w:rsid w:val="00C96995"/>
    <w:rPr>
      <w:rFonts w:ascii="Book Antiqua" w:hAnsi="Book Antiqua" w:cs="Book Antiqua"/>
      <w:i/>
      <w:iCs/>
      <w:spacing w:val="10"/>
      <w:sz w:val="22"/>
      <w:szCs w:val="22"/>
    </w:rPr>
  </w:style>
  <w:style w:type="character" w:customStyle="1" w:styleId="FontStyle329">
    <w:name w:val="Font Style329"/>
    <w:basedOn w:val="DefaultParagraphFont"/>
    <w:uiPriority w:val="99"/>
    <w:rsid w:val="00C96995"/>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C96995"/>
    <w:rPr>
      <w:color w:val="2B579A"/>
      <w:shd w:val="clear" w:color="auto" w:fill="E6E6E6"/>
    </w:rPr>
  </w:style>
  <w:style w:type="character" w:customStyle="1" w:styleId="UnresolvedMention3">
    <w:name w:val="Unresolved Mention3"/>
    <w:basedOn w:val="DefaultParagraphFont"/>
    <w:uiPriority w:val="99"/>
    <w:unhideWhenUsed/>
    <w:rsid w:val="00C96995"/>
    <w:rPr>
      <w:color w:val="808080"/>
      <w:shd w:val="clear" w:color="auto" w:fill="E6E6E6"/>
    </w:rPr>
  </w:style>
  <w:style w:type="character" w:customStyle="1" w:styleId="m-895152127622952443gmail-style13ptbold">
    <w:name w:val="m_-895152127622952443gmail-style13ptbold"/>
    <w:basedOn w:val="DefaultParagraphFont"/>
    <w:rsid w:val="00C96995"/>
  </w:style>
  <w:style w:type="character" w:customStyle="1" w:styleId="m4133802843404377303gmail-style13ptbold">
    <w:name w:val="m_4133802843404377303gmail-style13ptbold"/>
    <w:basedOn w:val="DefaultParagraphFont"/>
    <w:rsid w:val="00C96995"/>
  </w:style>
  <w:style w:type="character" w:customStyle="1" w:styleId="m4133802843404377303gmail-styleunderline">
    <w:name w:val="m_4133802843404377303gmail-styleunderline"/>
    <w:basedOn w:val="DefaultParagraphFont"/>
    <w:rsid w:val="00C96995"/>
  </w:style>
  <w:style w:type="character" w:customStyle="1" w:styleId="m1864609289044096952gmail-style13ptbold">
    <w:name w:val="m_1864609289044096952gmail-style13ptbold"/>
    <w:basedOn w:val="DefaultParagraphFont"/>
    <w:rsid w:val="00C96995"/>
  </w:style>
  <w:style w:type="character" w:customStyle="1" w:styleId="m-2434640214339110092gmail-style13ptbold">
    <w:name w:val="m_-2434640214339110092gmail-style13ptbold"/>
    <w:basedOn w:val="DefaultParagraphFont"/>
    <w:rsid w:val="00C96995"/>
  </w:style>
  <w:style w:type="character" w:customStyle="1" w:styleId="m-2434640214339110092gmail-styleunderline">
    <w:name w:val="m_-2434640214339110092gmail-styleunderline"/>
    <w:basedOn w:val="DefaultParagraphFont"/>
    <w:rsid w:val="00C96995"/>
  </w:style>
  <w:style w:type="character" w:customStyle="1" w:styleId="articlepage-articlebody-firstletter">
    <w:name w:val="articlepage-articlebody-firstletter"/>
    <w:basedOn w:val="DefaultParagraphFont"/>
    <w:rsid w:val="00C96995"/>
  </w:style>
  <w:style w:type="character" w:customStyle="1" w:styleId="UnresolvedMention32">
    <w:name w:val="Unresolved Mention32"/>
    <w:basedOn w:val="DefaultParagraphFont"/>
    <w:uiPriority w:val="99"/>
    <w:semiHidden/>
    <w:unhideWhenUsed/>
    <w:rsid w:val="00C96995"/>
    <w:rPr>
      <w:color w:val="605E5C"/>
      <w:shd w:val="clear" w:color="auto" w:fill="E1DFDD"/>
    </w:rPr>
  </w:style>
  <w:style w:type="character" w:customStyle="1" w:styleId="m-2745674872889869693gmail-style13ptbold">
    <w:name w:val="m_-2745674872889869693gmail-style13ptbold"/>
    <w:basedOn w:val="DefaultParagraphFont"/>
    <w:rsid w:val="00C96995"/>
  </w:style>
  <w:style w:type="character" w:customStyle="1" w:styleId="m-2745674872889869693gmail-styleunderline">
    <w:name w:val="m_-2745674872889869693gmail-styleunderline"/>
    <w:basedOn w:val="DefaultParagraphFont"/>
    <w:rsid w:val="00C96995"/>
  </w:style>
  <w:style w:type="character" w:customStyle="1" w:styleId="UnresolvedMention31">
    <w:name w:val="Unresolved Mention31"/>
    <w:basedOn w:val="DefaultParagraphFont"/>
    <w:uiPriority w:val="99"/>
    <w:semiHidden/>
    <w:unhideWhenUsed/>
    <w:rsid w:val="00C96995"/>
    <w:rPr>
      <w:color w:val="808080"/>
      <w:shd w:val="clear" w:color="auto" w:fill="E6E6E6"/>
    </w:rPr>
  </w:style>
  <w:style w:type="character" w:customStyle="1" w:styleId="UnresolvedMention4">
    <w:name w:val="Unresolved Mention4"/>
    <w:basedOn w:val="DefaultParagraphFont"/>
    <w:uiPriority w:val="99"/>
    <w:semiHidden/>
    <w:unhideWhenUsed/>
    <w:rsid w:val="00C96995"/>
    <w:rPr>
      <w:color w:val="808080"/>
      <w:shd w:val="clear" w:color="auto" w:fill="E6E6E6"/>
    </w:rPr>
  </w:style>
  <w:style w:type="character" w:customStyle="1" w:styleId="m-8082899869479211226gmail-styleunderline">
    <w:name w:val="m_-8082899869479211226gmail-styleunderline"/>
    <w:basedOn w:val="DefaultParagraphFont"/>
    <w:rsid w:val="00C96995"/>
  </w:style>
  <w:style w:type="paragraph" w:customStyle="1" w:styleId="NoteLevel23">
    <w:name w:val="Note Level 23"/>
    <w:basedOn w:val="Normal"/>
    <w:next w:val="Normal"/>
    <w:uiPriority w:val="99"/>
    <w:qFormat/>
    <w:rsid w:val="00C96995"/>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C96995"/>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C96995"/>
    <w:pPr>
      <w:keepNext/>
      <w:ind w:left="288" w:right="288"/>
    </w:pPr>
    <w:rPr>
      <w:rFonts w:ascii="Georgia" w:eastAsia="MS Gothic" w:hAnsi="Georgia"/>
      <w:szCs w:val="20"/>
    </w:rPr>
  </w:style>
  <w:style w:type="character" w:customStyle="1" w:styleId="UnresolvedMention5">
    <w:name w:val="Unresolved Mention5"/>
    <w:basedOn w:val="DefaultParagraphFont"/>
    <w:uiPriority w:val="99"/>
    <w:semiHidden/>
    <w:unhideWhenUsed/>
    <w:rsid w:val="00C96995"/>
    <w:rPr>
      <w:color w:val="605E5C"/>
      <w:shd w:val="clear" w:color="auto" w:fill="E1DFDD"/>
    </w:rPr>
  </w:style>
  <w:style w:type="character" w:customStyle="1" w:styleId="UnresolvedMention6">
    <w:name w:val="Unresolved Mention6"/>
    <w:basedOn w:val="DefaultParagraphFont"/>
    <w:uiPriority w:val="99"/>
    <w:semiHidden/>
    <w:unhideWhenUsed/>
    <w:rsid w:val="00C96995"/>
    <w:rPr>
      <w:color w:val="605E5C"/>
      <w:shd w:val="clear" w:color="auto" w:fill="E1DFDD"/>
    </w:rPr>
  </w:style>
  <w:style w:type="character" w:customStyle="1" w:styleId="footnote">
    <w:name w:val="footnote"/>
    <w:basedOn w:val="DefaultParagraphFont"/>
    <w:rsid w:val="00C96995"/>
  </w:style>
  <w:style w:type="character" w:customStyle="1" w:styleId="hubidentifier">
    <w:name w:val="hub_identifier"/>
    <w:basedOn w:val="DefaultParagraphFont"/>
    <w:rsid w:val="00C96995"/>
  </w:style>
  <w:style w:type="paragraph" w:customStyle="1" w:styleId="standardeinzug">
    <w:name w:val="standardeinzug"/>
    <w:basedOn w:val="Normal"/>
    <w:rsid w:val="00C96995"/>
    <w:pPr>
      <w:spacing w:before="100" w:beforeAutospacing="1" w:after="100" w:afterAutospacing="1"/>
    </w:pPr>
    <w:rPr>
      <w:rFonts w:eastAsia="Times New Roman"/>
      <w:szCs w:val="24"/>
    </w:rPr>
  </w:style>
  <w:style w:type="paragraph" w:customStyle="1" w:styleId="aufzhlungnormal">
    <w:name w:val="aufzhlungnormal"/>
    <w:basedOn w:val="Normal"/>
    <w:rsid w:val="00C96995"/>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C96995"/>
  </w:style>
  <w:style w:type="paragraph" w:customStyle="1" w:styleId="entrefilet">
    <w:name w:val="entrefilet"/>
    <w:basedOn w:val="Normal"/>
    <w:rsid w:val="00C96995"/>
    <w:pPr>
      <w:spacing w:before="100" w:beforeAutospacing="1" w:after="100" w:afterAutospacing="1"/>
    </w:pPr>
    <w:rPr>
      <w:rFonts w:eastAsia="Times New Roman"/>
      <w:szCs w:val="24"/>
    </w:rPr>
  </w:style>
  <w:style w:type="paragraph" w:customStyle="1" w:styleId="kapitelreferenzkopf">
    <w:name w:val="kapitelreferenzkopf"/>
    <w:basedOn w:val="Normal"/>
    <w:rsid w:val="00C96995"/>
    <w:pPr>
      <w:spacing w:before="100" w:beforeAutospacing="1" w:after="100" w:afterAutospacing="1"/>
    </w:pPr>
    <w:rPr>
      <w:rFonts w:eastAsia="Times New Roman"/>
      <w:szCs w:val="24"/>
    </w:rPr>
  </w:style>
  <w:style w:type="paragraph" w:customStyle="1" w:styleId="tabberschrift">
    <w:name w:val="tabberschrift"/>
    <w:basedOn w:val="Normal"/>
    <w:rsid w:val="00C96995"/>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C96995"/>
  </w:style>
  <w:style w:type="character" w:customStyle="1" w:styleId="m-268162420547309261gmail-stylestylebold12pt">
    <w:name w:val="m_-268162420547309261gmail-stylestylebold12pt"/>
    <w:basedOn w:val="DefaultParagraphFont"/>
    <w:rsid w:val="00C96995"/>
  </w:style>
  <w:style w:type="character" w:customStyle="1" w:styleId="m-268162420547309261gmail-styleboldunderline">
    <w:name w:val="m_-268162420547309261gmail-styleboldunderline"/>
    <w:basedOn w:val="DefaultParagraphFont"/>
    <w:rsid w:val="00C96995"/>
  </w:style>
  <w:style w:type="character" w:customStyle="1" w:styleId="m-5621139387307470627gmail-style13ptbold">
    <w:name w:val="m_-5621139387307470627gmail-style13ptbold"/>
    <w:basedOn w:val="DefaultParagraphFont"/>
    <w:rsid w:val="00C96995"/>
  </w:style>
  <w:style w:type="character" w:customStyle="1" w:styleId="m-5621139387307470627gmail-styleunderline">
    <w:name w:val="m_-5621139387307470627gmail-styleunderline"/>
    <w:basedOn w:val="DefaultParagraphFont"/>
    <w:rsid w:val="00C96995"/>
  </w:style>
  <w:style w:type="character" w:customStyle="1" w:styleId="m-4930835733434609408gmail-style13ptbold">
    <w:name w:val="m_-4930835733434609408gmail-style13ptbold"/>
    <w:basedOn w:val="DefaultParagraphFont"/>
    <w:rsid w:val="00C96995"/>
  </w:style>
  <w:style w:type="character" w:customStyle="1" w:styleId="m-4930835733434609408gmail-styleunderline">
    <w:name w:val="m_-4930835733434609408gmail-styleunderline"/>
    <w:basedOn w:val="DefaultParagraphFont"/>
    <w:rsid w:val="00C96995"/>
  </w:style>
  <w:style w:type="character" w:customStyle="1" w:styleId="m-2456650549122369157gmail-style13ptbold">
    <w:name w:val="m_-2456650549122369157gmail-style13ptbold"/>
    <w:basedOn w:val="DefaultParagraphFont"/>
    <w:rsid w:val="00C96995"/>
  </w:style>
  <w:style w:type="character" w:customStyle="1" w:styleId="m-2456650549122369157gmail-styleunderline">
    <w:name w:val="m_-2456650549122369157gmail-styleunderline"/>
    <w:basedOn w:val="DefaultParagraphFont"/>
    <w:rsid w:val="00C96995"/>
  </w:style>
  <w:style w:type="character" w:customStyle="1" w:styleId="hvr">
    <w:name w:val="hvr"/>
    <w:basedOn w:val="DefaultParagraphFont"/>
    <w:rsid w:val="00C96995"/>
  </w:style>
  <w:style w:type="character" w:customStyle="1" w:styleId="m-3350902899047358468gmail-styleunderline">
    <w:name w:val="m_-3350902899047358468gmail-styleunderline"/>
    <w:basedOn w:val="DefaultParagraphFont"/>
    <w:rsid w:val="00C96995"/>
  </w:style>
  <w:style w:type="paragraph" w:customStyle="1" w:styleId="Style5pt">
    <w:name w:val="Style 5 pt"/>
    <w:basedOn w:val="Normal"/>
    <w:link w:val="Style5ptChar"/>
    <w:rsid w:val="00C96995"/>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C96995"/>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C96995"/>
  </w:style>
  <w:style w:type="paragraph" w:customStyle="1" w:styleId="m462447500549623171gmail-msonormal">
    <w:name w:val="m_462447500549623171gmail-msonormal"/>
    <w:basedOn w:val="Normal"/>
    <w:uiPriority w:val="99"/>
    <w:rsid w:val="00C96995"/>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C96995"/>
  </w:style>
  <w:style w:type="character" w:customStyle="1" w:styleId="SmallerReal">
    <w:name w:val="SmallerReal"/>
    <w:basedOn w:val="DefaultParagraphFont"/>
    <w:uiPriority w:val="1"/>
    <w:qFormat/>
    <w:rsid w:val="00C96995"/>
    <w:rPr>
      <w:rFonts w:ascii="Garamond" w:hAnsi="Garamond" w:hint="default"/>
      <w:sz w:val="16"/>
    </w:rPr>
  </w:style>
  <w:style w:type="paragraph" w:styleId="HTMLAddress">
    <w:name w:val="HTML Address"/>
    <w:basedOn w:val="Normal"/>
    <w:link w:val="HTMLAddressChar"/>
    <w:uiPriority w:val="99"/>
    <w:unhideWhenUsed/>
    <w:rsid w:val="00C96995"/>
    <w:rPr>
      <w:rFonts w:eastAsia="Times New Roman"/>
      <w:i/>
      <w:iCs/>
      <w:szCs w:val="24"/>
    </w:rPr>
  </w:style>
  <w:style w:type="character" w:customStyle="1" w:styleId="HTMLAddressChar">
    <w:name w:val="HTML Address Char"/>
    <w:basedOn w:val="DefaultParagraphFont"/>
    <w:link w:val="HTMLAddress"/>
    <w:uiPriority w:val="99"/>
    <w:rsid w:val="00C96995"/>
    <w:rPr>
      <w:rFonts w:ascii="Times New Roman" w:eastAsia="Times New Roman" w:hAnsi="Times New Roman" w:cs="Times New Roman"/>
      <w:i/>
      <w:iCs/>
      <w:sz w:val="24"/>
      <w:szCs w:val="24"/>
    </w:rPr>
  </w:style>
  <w:style w:type="character" w:customStyle="1" w:styleId="separator">
    <w:name w:val="separator"/>
    <w:basedOn w:val="DefaultParagraphFont"/>
    <w:rsid w:val="00C96995"/>
  </w:style>
  <w:style w:type="paragraph" w:customStyle="1" w:styleId="dek">
    <w:name w:val="dek"/>
    <w:basedOn w:val="Normal"/>
    <w:rsid w:val="00C96995"/>
    <w:pPr>
      <w:spacing w:before="100" w:beforeAutospacing="1" w:after="100" w:afterAutospacing="1"/>
    </w:pPr>
    <w:rPr>
      <w:rFonts w:eastAsia="Times New Roman"/>
      <w:szCs w:val="24"/>
    </w:rPr>
  </w:style>
  <w:style w:type="character" w:customStyle="1" w:styleId="arttitle">
    <w:name w:val="art_title"/>
    <w:basedOn w:val="DefaultParagraphFont"/>
    <w:rsid w:val="00C96995"/>
  </w:style>
  <w:style w:type="character" w:customStyle="1" w:styleId="serialtitle">
    <w:name w:val="serial_title"/>
    <w:basedOn w:val="DefaultParagraphFont"/>
    <w:rsid w:val="00C96995"/>
  </w:style>
  <w:style w:type="character" w:customStyle="1" w:styleId="volumeissue">
    <w:name w:val="volume_issue"/>
    <w:basedOn w:val="DefaultParagraphFont"/>
    <w:rsid w:val="00C96995"/>
  </w:style>
  <w:style w:type="character" w:customStyle="1" w:styleId="pagerange">
    <w:name w:val="page_range"/>
    <w:basedOn w:val="DefaultParagraphFont"/>
    <w:rsid w:val="00C96995"/>
  </w:style>
  <w:style w:type="character" w:customStyle="1" w:styleId="doilink">
    <w:name w:val="doi_link"/>
    <w:basedOn w:val="DefaultParagraphFont"/>
    <w:rsid w:val="00C96995"/>
  </w:style>
  <w:style w:type="paragraph" w:customStyle="1" w:styleId="para">
    <w:name w:val="para"/>
    <w:basedOn w:val="Normal"/>
    <w:qFormat/>
    <w:rsid w:val="00C96995"/>
    <w:pPr>
      <w:spacing w:before="100" w:beforeAutospacing="1" w:after="100" w:afterAutospacing="1" w:line="256" w:lineRule="auto"/>
    </w:pPr>
    <w:rPr>
      <w:rFonts w:eastAsia="Times New Roman"/>
      <w:szCs w:val="24"/>
    </w:rPr>
  </w:style>
  <w:style w:type="character" w:customStyle="1" w:styleId="headingnumber">
    <w:name w:val="headingnumber"/>
    <w:basedOn w:val="DefaultParagraphFont"/>
    <w:rsid w:val="00C96995"/>
  </w:style>
  <w:style w:type="character" w:customStyle="1" w:styleId="internalref">
    <w:name w:val="internalref"/>
    <w:basedOn w:val="DefaultParagraphFont"/>
    <w:rsid w:val="00C96995"/>
  </w:style>
  <w:style w:type="paragraph" w:customStyle="1" w:styleId="Analyitc">
    <w:name w:val="Analyitc"/>
    <w:basedOn w:val="Normal"/>
    <w:uiPriority w:val="4"/>
    <w:qFormat/>
    <w:rsid w:val="00C96995"/>
    <w:rPr>
      <w:rFonts w:ascii="Avenir LT Std 45 Book" w:hAnsi="Avenir LT Std 45 Book"/>
      <w:b/>
      <w:color w:val="0070C0"/>
      <w:sz w:val="28"/>
    </w:rPr>
  </w:style>
  <w:style w:type="character" w:customStyle="1" w:styleId="l7">
    <w:name w:val="l7"/>
    <w:basedOn w:val="DefaultParagraphFont"/>
    <w:rsid w:val="00C96995"/>
  </w:style>
  <w:style w:type="character" w:customStyle="1" w:styleId="l6">
    <w:name w:val="l6"/>
    <w:basedOn w:val="DefaultParagraphFont"/>
    <w:rsid w:val="00C96995"/>
  </w:style>
  <w:style w:type="character" w:customStyle="1" w:styleId="l8">
    <w:name w:val="l8"/>
    <w:basedOn w:val="DefaultParagraphFont"/>
    <w:rsid w:val="00C96995"/>
  </w:style>
  <w:style w:type="character" w:customStyle="1" w:styleId="l9">
    <w:name w:val="l9"/>
    <w:basedOn w:val="DefaultParagraphFont"/>
    <w:rsid w:val="00C96995"/>
  </w:style>
  <w:style w:type="character" w:customStyle="1" w:styleId="m-134349766280542120gmail-style13ptbold">
    <w:name w:val="m_-134349766280542120gmail-style13ptbold"/>
    <w:basedOn w:val="DefaultParagraphFont"/>
    <w:rsid w:val="00C96995"/>
  </w:style>
  <w:style w:type="character" w:customStyle="1" w:styleId="m-134349766280542120gmail-msohyperlink">
    <w:name w:val="m_-134349766280542120gmail-msohyperlink"/>
    <w:basedOn w:val="DefaultParagraphFont"/>
    <w:rsid w:val="00C96995"/>
  </w:style>
  <w:style w:type="character" w:customStyle="1" w:styleId="m-134349766280542120gmail-styleunderline">
    <w:name w:val="m_-134349766280542120gmail-styleunderline"/>
    <w:basedOn w:val="DefaultParagraphFont"/>
    <w:rsid w:val="00C96995"/>
  </w:style>
  <w:style w:type="character" w:customStyle="1" w:styleId="m-134349766280542120gmail-cite">
    <w:name w:val="m_-134349766280542120gmail-cite"/>
    <w:basedOn w:val="DefaultParagraphFont"/>
    <w:rsid w:val="00C96995"/>
  </w:style>
  <w:style w:type="character" w:customStyle="1" w:styleId="m-134349766280542120gmail-underline">
    <w:name w:val="m_-134349766280542120gmail-underline"/>
    <w:basedOn w:val="DefaultParagraphFont"/>
    <w:rsid w:val="00C96995"/>
  </w:style>
  <w:style w:type="character" w:customStyle="1" w:styleId="m-134349766280542120gmail-underline0">
    <w:name w:val="m_-134349766280542120gmail-underline0"/>
    <w:basedOn w:val="DefaultParagraphFont"/>
    <w:rsid w:val="00C96995"/>
  </w:style>
  <w:style w:type="paragraph" w:customStyle="1" w:styleId="element">
    <w:name w:val="element"/>
    <w:basedOn w:val="Normal"/>
    <w:rsid w:val="00C96995"/>
    <w:pPr>
      <w:spacing w:before="100" w:beforeAutospacing="1" w:after="100" w:afterAutospacing="1"/>
    </w:pPr>
    <w:rPr>
      <w:rFonts w:eastAsia="Times New Roman"/>
      <w:szCs w:val="24"/>
      <w:lang w:eastAsia="zh-CN"/>
    </w:rPr>
  </w:style>
  <w:style w:type="paragraph" w:customStyle="1" w:styleId="p3">
    <w:name w:val="p3"/>
    <w:basedOn w:val="Normal"/>
    <w:rsid w:val="00C96995"/>
    <w:pPr>
      <w:spacing w:before="100" w:beforeAutospacing="1" w:after="100" w:afterAutospacing="1"/>
    </w:pPr>
    <w:rPr>
      <w:rFonts w:eastAsia="Times New Roman"/>
      <w:szCs w:val="24"/>
      <w:lang w:eastAsia="zh-CN"/>
    </w:rPr>
  </w:style>
  <w:style w:type="paragraph" w:customStyle="1" w:styleId="p5">
    <w:name w:val="p5"/>
    <w:basedOn w:val="Normal"/>
    <w:rsid w:val="00C96995"/>
    <w:pPr>
      <w:spacing w:before="100" w:beforeAutospacing="1" w:after="100" w:afterAutospacing="1"/>
    </w:pPr>
    <w:rPr>
      <w:rFonts w:eastAsia="Times New Roman"/>
      <w:szCs w:val="24"/>
      <w:lang w:eastAsia="zh-CN"/>
    </w:rPr>
  </w:style>
  <w:style w:type="paragraph" w:customStyle="1" w:styleId="p7">
    <w:name w:val="p7"/>
    <w:basedOn w:val="Normal"/>
    <w:rsid w:val="00C96995"/>
    <w:pPr>
      <w:spacing w:before="100" w:beforeAutospacing="1" w:after="100" w:afterAutospacing="1"/>
    </w:pPr>
    <w:rPr>
      <w:rFonts w:eastAsia="Times New Roman"/>
      <w:szCs w:val="24"/>
      <w:lang w:eastAsia="zh-CN"/>
    </w:rPr>
  </w:style>
  <w:style w:type="paragraph" w:customStyle="1" w:styleId="p9">
    <w:name w:val="p9"/>
    <w:basedOn w:val="Normal"/>
    <w:rsid w:val="00C96995"/>
    <w:pPr>
      <w:spacing w:before="100" w:beforeAutospacing="1" w:after="100" w:afterAutospacing="1"/>
    </w:pPr>
    <w:rPr>
      <w:rFonts w:eastAsia="Times New Roman"/>
      <w:szCs w:val="24"/>
      <w:lang w:eastAsia="zh-CN"/>
    </w:rPr>
  </w:style>
  <w:style w:type="paragraph" w:customStyle="1" w:styleId="p11">
    <w:name w:val="p11"/>
    <w:basedOn w:val="Normal"/>
    <w:rsid w:val="00C96995"/>
    <w:pPr>
      <w:spacing w:before="100" w:beforeAutospacing="1" w:after="100" w:afterAutospacing="1"/>
    </w:pPr>
    <w:rPr>
      <w:rFonts w:eastAsia="Times New Roman"/>
      <w:szCs w:val="24"/>
      <w:lang w:eastAsia="zh-CN"/>
    </w:rPr>
  </w:style>
  <w:style w:type="paragraph" w:customStyle="1" w:styleId="p2">
    <w:name w:val="p2"/>
    <w:basedOn w:val="Normal"/>
    <w:rsid w:val="00C96995"/>
    <w:pPr>
      <w:spacing w:before="100" w:beforeAutospacing="1" w:after="100" w:afterAutospacing="1"/>
    </w:pPr>
    <w:rPr>
      <w:rFonts w:eastAsia="Times New Roman"/>
      <w:szCs w:val="24"/>
      <w:lang w:eastAsia="zh-CN"/>
    </w:rPr>
  </w:style>
  <w:style w:type="paragraph" w:customStyle="1" w:styleId="p4">
    <w:name w:val="p4"/>
    <w:basedOn w:val="Normal"/>
    <w:rsid w:val="00C96995"/>
    <w:pPr>
      <w:spacing w:before="100" w:beforeAutospacing="1" w:after="100" w:afterAutospacing="1"/>
    </w:pPr>
    <w:rPr>
      <w:rFonts w:eastAsia="Times New Roman"/>
      <w:szCs w:val="24"/>
      <w:lang w:eastAsia="zh-CN"/>
    </w:rPr>
  </w:style>
  <w:style w:type="paragraph" w:customStyle="1" w:styleId="p6">
    <w:name w:val="p6"/>
    <w:basedOn w:val="Normal"/>
    <w:rsid w:val="00C96995"/>
    <w:pPr>
      <w:spacing w:before="100" w:beforeAutospacing="1" w:after="100" w:afterAutospacing="1"/>
    </w:pPr>
    <w:rPr>
      <w:rFonts w:eastAsia="Times New Roman"/>
      <w:szCs w:val="24"/>
      <w:lang w:eastAsia="zh-CN"/>
    </w:rPr>
  </w:style>
  <w:style w:type="paragraph" w:customStyle="1" w:styleId="p8">
    <w:name w:val="p8"/>
    <w:basedOn w:val="Normal"/>
    <w:rsid w:val="00C96995"/>
    <w:pPr>
      <w:spacing w:before="100" w:beforeAutospacing="1" w:after="100" w:afterAutospacing="1"/>
    </w:pPr>
    <w:rPr>
      <w:rFonts w:eastAsia="Times New Roman"/>
      <w:szCs w:val="24"/>
      <w:lang w:eastAsia="zh-CN"/>
    </w:rPr>
  </w:style>
  <w:style w:type="paragraph" w:customStyle="1" w:styleId="p10">
    <w:name w:val="p10"/>
    <w:basedOn w:val="Normal"/>
    <w:rsid w:val="00C96995"/>
    <w:pPr>
      <w:spacing w:before="100" w:beforeAutospacing="1" w:after="100" w:afterAutospacing="1"/>
    </w:pPr>
    <w:rPr>
      <w:rFonts w:eastAsia="Times New Roman"/>
      <w:szCs w:val="24"/>
      <w:lang w:eastAsia="zh-CN"/>
    </w:rPr>
  </w:style>
  <w:style w:type="paragraph" w:customStyle="1" w:styleId="p12">
    <w:name w:val="p12"/>
    <w:basedOn w:val="Normal"/>
    <w:rsid w:val="00C96995"/>
    <w:pPr>
      <w:spacing w:before="100" w:beforeAutospacing="1" w:after="100" w:afterAutospacing="1"/>
    </w:pPr>
    <w:rPr>
      <w:rFonts w:eastAsia="Times New Roman"/>
      <w:szCs w:val="24"/>
      <w:lang w:eastAsia="zh-CN"/>
    </w:rPr>
  </w:style>
  <w:style w:type="paragraph" w:customStyle="1" w:styleId="p14">
    <w:name w:val="p14"/>
    <w:basedOn w:val="Normal"/>
    <w:rsid w:val="00C96995"/>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C96995"/>
  </w:style>
  <w:style w:type="character" w:customStyle="1" w:styleId="wsj-article-credit">
    <w:name w:val="wsj-article-credit"/>
    <w:basedOn w:val="DefaultParagraphFont"/>
    <w:rsid w:val="00C96995"/>
  </w:style>
  <w:style w:type="character" w:customStyle="1" w:styleId="wsj-article-credit-tag">
    <w:name w:val="wsj-article-credit-tag"/>
    <w:basedOn w:val="DefaultParagraphFont"/>
    <w:rsid w:val="00C96995"/>
  </w:style>
  <w:style w:type="paragraph" w:customStyle="1" w:styleId="initial">
    <w:name w:val="initial"/>
    <w:basedOn w:val="Normal"/>
    <w:rsid w:val="00C96995"/>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C96995"/>
    <w:pPr>
      <w:spacing w:before="100" w:beforeAutospacing="1" w:after="100" w:afterAutospacing="1"/>
    </w:pPr>
    <w:rPr>
      <w:rFonts w:eastAsia="Times New Roman"/>
      <w:szCs w:val="24"/>
      <w:lang w:eastAsia="zh-CN"/>
    </w:rPr>
  </w:style>
  <w:style w:type="character" w:customStyle="1" w:styleId="CardUnderlinedCharChar0">
    <w:name w:val="Card Underlined Char Char"/>
    <w:rsid w:val="00C96995"/>
    <w:rPr>
      <w:rFonts w:ascii="Arial Narrow" w:hAnsi="Arial Narrow"/>
      <w:sz w:val="22"/>
      <w:szCs w:val="24"/>
      <w:u w:val="single"/>
      <w:lang w:val="en-US" w:eastAsia="en-US" w:bidi="ar-SA"/>
    </w:rPr>
  </w:style>
  <w:style w:type="paragraph" w:customStyle="1" w:styleId="detailsub">
    <w:name w:val="detail__sub"/>
    <w:basedOn w:val="Normal"/>
    <w:rsid w:val="00C96995"/>
    <w:pPr>
      <w:spacing w:before="100" w:beforeAutospacing="1" w:after="100" w:afterAutospacing="1"/>
    </w:pPr>
    <w:rPr>
      <w:rFonts w:eastAsia="Times New Roman"/>
      <w:szCs w:val="24"/>
      <w:lang w:eastAsia="zh-CN"/>
    </w:rPr>
  </w:style>
  <w:style w:type="paragraph" w:customStyle="1" w:styleId="flfc">
    <w:name w:val="flfc"/>
    <w:basedOn w:val="Normal"/>
    <w:rsid w:val="00C96995"/>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C96995"/>
  </w:style>
  <w:style w:type="character" w:customStyle="1" w:styleId="m-299895914748161361gmail-styleunderline">
    <w:name w:val="m_-299895914748161361gmail-styleunderline"/>
    <w:basedOn w:val="DefaultParagraphFont"/>
    <w:rsid w:val="00C96995"/>
  </w:style>
  <w:style w:type="paragraph" w:customStyle="1" w:styleId="counter-paragraph">
    <w:name w:val="counter-paragraph"/>
    <w:basedOn w:val="Normal"/>
    <w:rsid w:val="00C96995"/>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rsid w:val="00C96995"/>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C96995"/>
  </w:style>
  <w:style w:type="paragraph" w:customStyle="1" w:styleId="m-266642551691440061gmail-cards">
    <w:name w:val="m_-266642551691440061gmail-cards"/>
    <w:basedOn w:val="Normal"/>
    <w:rsid w:val="00C96995"/>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C96995"/>
  </w:style>
  <w:style w:type="paragraph" w:customStyle="1" w:styleId="listingexcerpt">
    <w:name w:val="listing__excerpt"/>
    <w:basedOn w:val="Normal"/>
    <w:rsid w:val="00C96995"/>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C96995"/>
  </w:style>
  <w:style w:type="paragraph" w:customStyle="1" w:styleId="specialbutton">
    <w:name w:val="special__button"/>
    <w:basedOn w:val="Normal"/>
    <w:rsid w:val="00C96995"/>
    <w:pPr>
      <w:spacing w:before="100" w:beforeAutospacing="1" w:after="100" w:afterAutospacing="1"/>
    </w:pPr>
    <w:rPr>
      <w:rFonts w:ascii="Avenir LT Std 45 Book" w:eastAsia="Times New Roman" w:hAnsi="Avenir LT Std 45 Book"/>
      <w:szCs w:val="24"/>
      <w:lang w:eastAsia="zh-CN"/>
    </w:rPr>
  </w:style>
  <w:style w:type="character" w:customStyle="1" w:styleId="rollover-people">
    <w:name w:val="rollover-people"/>
    <w:basedOn w:val="DefaultParagraphFont"/>
    <w:rsid w:val="00C96995"/>
  </w:style>
  <w:style w:type="character" w:customStyle="1" w:styleId="StyleUnderliningChar9ptBold">
    <w:name w:val="Style Underlining Char + 9 pt Bold"/>
    <w:rsid w:val="00C96995"/>
    <w:rPr>
      <w:rFonts w:ascii="Times New Roman" w:hAnsi="Times New Roman"/>
      <w:b/>
      <w:bCs/>
      <w:sz w:val="20"/>
      <w:szCs w:val="24"/>
      <w:u w:val="single"/>
    </w:rPr>
  </w:style>
  <w:style w:type="character" w:customStyle="1" w:styleId="StyleUnderliningChar9pt">
    <w:name w:val="Style Underlining Char + 9 pt"/>
    <w:rsid w:val="00C96995"/>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C96995"/>
  </w:style>
  <w:style w:type="character" w:customStyle="1" w:styleId="m7113523068278247331gmail-underline">
    <w:name w:val="m_7113523068278247331gmail-underline"/>
    <w:basedOn w:val="DefaultParagraphFont"/>
    <w:rsid w:val="00C96995"/>
  </w:style>
  <w:style w:type="character" w:customStyle="1" w:styleId="m7113523068278247331gmail-styleunderline">
    <w:name w:val="m_7113523068278247331gmail-styleunderline"/>
    <w:basedOn w:val="DefaultParagraphFont"/>
    <w:rsid w:val="00C96995"/>
  </w:style>
  <w:style w:type="paragraph" w:customStyle="1" w:styleId="p">
    <w:name w:val="p"/>
    <w:basedOn w:val="Normal"/>
    <w:qFormat/>
    <w:rsid w:val="00C96995"/>
    <w:pPr>
      <w:spacing w:before="100" w:beforeAutospacing="1" w:after="100" w:afterAutospacing="1"/>
    </w:pPr>
    <w:rPr>
      <w:rFonts w:eastAsia="Times New Roman"/>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Char Char Char4,Heading 3 Char Char1"/>
    <w:basedOn w:val="DefaultParagraphFont"/>
    <w:uiPriority w:val="2"/>
    <w:qFormat/>
    <w:rsid w:val="00C96995"/>
    <w:rPr>
      <w:rFonts w:cs="Arial"/>
      <w:bCs/>
      <w:szCs w:val="26"/>
      <w:u w:val="single"/>
      <w:lang w:val="en-US" w:eastAsia="en-US" w:bidi="ar-SA"/>
    </w:rPr>
  </w:style>
  <w:style w:type="paragraph" w:customStyle="1" w:styleId="Caption4">
    <w:name w:val="Caption4"/>
    <w:basedOn w:val="Normal"/>
    <w:uiPriority w:val="99"/>
    <w:qFormat/>
    <w:rsid w:val="00C96995"/>
    <w:pPr>
      <w:spacing w:before="100" w:beforeAutospacing="1" w:after="100" w:afterAutospacing="1"/>
    </w:pPr>
    <w:rPr>
      <w:rFonts w:eastAsia="Times New Roman"/>
    </w:rPr>
  </w:style>
  <w:style w:type="character" w:customStyle="1" w:styleId="enhanced-reference">
    <w:name w:val="enhanced-reference"/>
    <w:basedOn w:val="DefaultParagraphFont"/>
    <w:rsid w:val="00C96995"/>
  </w:style>
  <w:style w:type="character" w:customStyle="1" w:styleId="ff1">
    <w:name w:val="ff1"/>
    <w:basedOn w:val="DefaultParagraphFont"/>
    <w:rsid w:val="00C96995"/>
  </w:style>
  <w:style w:type="character" w:customStyle="1" w:styleId="ff2">
    <w:name w:val="ff2"/>
    <w:basedOn w:val="DefaultParagraphFont"/>
    <w:rsid w:val="00C96995"/>
  </w:style>
  <w:style w:type="character" w:customStyle="1" w:styleId="display">
    <w:name w:val="display"/>
    <w:basedOn w:val="DefaultParagraphFont"/>
    <w:rsid w:val="00C96995"/>
  </w:style>
  <w:style w:type="character" w:customStyle="1" w:styleId="m2030095631327626865gmail-style13ptbold">
    <w:name w:val="m_2030095631327626865gmail-style13ptbold"/>
    <w:basedOn w:val="DefaultParagraphFont"/>
    <w:rsid w:val="00C96995"/>
  </w:style>
  <w:style w:type="character" w:customStyle="1" w:styleId="m2030095631327626865gmail-styleunderline">
    <w:name w:val="m_2030095631327626865gmail-styleunderline"/>
    <w:basedOn w:val="DefaultParagraphFont"/>
    <w:rsid w:val="00C96995"/>
  </w:style>
  <w:style w:type="paragraph" w:customStyle="1" w:styleId="m4240400669014671728gmail-msonormal">
    <w:name w:val="m_4240400669014671728gmail-msonormal"/>
    <w:basedOn w:val="Normal"/>
    <w:rsid w:val="00C96995"/>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C96995"/>
  </w:style>
  <w:style w:type="paragraph" w:customStyle="1" w:styleId="font--body">
    <w:name w:val="font--body"/>
    <w:basedOn w:val="Normal"/>
    <w:rsid w:val="00C96995"/>
    <w:pPr>
      <w:spacing w:before="100" w:beforeAutospacing="1" w:after="100" w:afterAutospacing="1"/>
    </w:pPr>
    <w:rPr>
      <w:rFonts w:eastAsia="Times New Roman"/>
    </w:rPr>
  </w:style>
  <w:style w:type="character" w:customStyle="1" w:styleId="tweetinfo-heartstat">
    <w:name w:val="tweetinfo-heartstat"/>
    <w:basedOn w:val="DefaultParagraphFont"/>
    <w:rsid w:val="00C96995"/>
  </w:style>
  <w:style w:type="character" w:customStyle="1" w:styleId="playbutton-flyout">
    <w:name w:val="playbutton-flyout"/>
    <w:basedOn w:val="DefaultParagraphFont"/>
    <w:rsid w:val="00C96995"/>
  </w:style>
  <w:style w:type="character" w:customStyle="1" w:styleId="inlinevideo-videolabel">
    <w:name w:val="inlinevideo-videolabel"/>
    <w:basedOn w:val="DefaultParagraphFont"/>
    <w:rsid w:val="00C96995"/>
  </w:style>
  <w:style w:type="character" w:customStyle="1" w:styleId="inlinevideo-videoduration">
    <w:name w:val="inlinevideo-videoduration"/>
    <w:basedOn w:val="DefaultParagraphFont"/>
    <w:rsid w:val="00C96995"/>
  </w:style>
  <w:style w:type="paragraph" w:customStyle="1" w:styleId="Citation0">
    <w:name w:val="Citation"/>
    <w:basedOn w:val="Normal"/>
    <w:next w:val="Normal"/>
    <w:qFormat/>
    <w:rsid w:val="00C96995"/>
    <w:rPr>
      <w:rFonts w:ascii="Avenir LT Std 45 Book" w:eastAsia="Times New Roman" w:hAnsi="Avenir LT Std 45 Book"/>
      <w:sz w:val="18"/>
    </w:rPr>
  </w:style>
  <w:style w:type="character" w:customStyle="1" w:styleId="cardChar2">
    <w:name w:val="card Char2"/>
    <w:basedOn w:val="DefaultParagraphFont"/>
    <w:uiPriority w:val="6"/>
    <w:rsid w:val="00C96995"/>
    <w:rPr>
      <w:rFonts w:ascii="Times New Roman" w:hAnsi="Times New Roman" w:cs="Calibri"/>
      <w:szCs w:val="20"/>
    </w:rPr>
  </w:style>
  <w:style w:type="character" w:customStyle="1" w:styleId="b">
    <w:name w:val="b"/>
    <w:rsid w:val="00C96995"/>
  </w:style>
  <w:style w:type="table" w:customStyle="1" w:styleId="TableGrid1">
    <w:name w:val="Table Grid1"/>
    <w:basedOn w:val="TableNormal"/>
    <w:next w:val="TableGrid"/>
    <w:rsid w:val="00C9699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C96995"/>
  </w:style>
  <w:style w:type="paragraph" w:customStyle="1" w:styleId="Pol">
    <w:name w:val="Pol"/>
    <w:basedOn w:val="Heading2"/>
    <w:uiPriority w:val="99"/>
    <w:qFormat/>
    <w:rsid w:val="00C96995"/>
  </w:style>
  <w:style w:type="paragraph" w:customStyle="1" w:styleId="StyleHeading4TagsmalltextBigcardbodyNormalTagNotBold">
    <w:name w:val="Style Heading 4Tagsmall textBig cardbodyNormal Tag + Not Bold"/>
    <w:basedOn w:val="Heading4"/>
    <w:qFormat/>
    <w:rsid w:val="00C96995"/>
    <w:rPr>
      <w:bCs/>
      <w:iCs w:val="0"/>
    </w:rPr>
  </w:style>
  <w:style w:type="paragraph" w:customStyle="1" w:styleId="headline-title">
    <w:name w:val="headline-title"/>
    <w:basedOn w:val="Normal"/>
    <w:qFormat/>
    <w:rsid w:val="00C96995"/>
    <w:pPr>
      <w:spacing w:before="100" w:beforeAutospacing="1" w:after="100" w:afterAutospacing="1"/>
    </w:pPr>
    <w:rPr>
      <w:rFonts w:ascii="Avenir LT Std 45 Book" w:hAnsi="Avenir LT Std 45 Book"/>
    </w:rPr>
  </w:style>
  <w:style w:type="character" w:customStyle="1" w:styleId="link">
    <w:name w:val="link"/>
    <w:basedOn w:val="DefaultParagraphFont"/>
    <w:rsid w:val="00C96995"/>
  </w:style>
  <w:style w:type="paragraph" w:customStyle="1" w:styleId="xhead">
    <w:name w:val="xhead"/>
    <w:basedOn w:val="Normal"/>
    <w:uiPriority w:val="99"/>
    <w:qFormat/>
    <w:rsid w:val="00C96995"/>
    <w:pPr>
      <w:spacing w:before="100" w:beforeAutospacing="1" w:after="100" w:afterAutospacing="1"/>
    </w:pPr>
    <w:rPr>
      <w:rFonts w:ascii="Avenir LT Std 45 Book" w:hAnsi="Avenir LT Std 45 Book"/>
    </w:rPr>
  </w:style>
  <w:style w:type="paragraph" w:customStyle="1" w:styleId="headlinemeta">
    <w:name w:val="headline_meta"/>
    <w:basedOn w:val="Normal"/>
    <w:uiPriority w:val="99"/>
    <w:qFormat/>
    <w:rsid w:val="00C96995"/>
    <w:pPr>
      <w:spacing w:before="100" w:beforeAutospacing="1" w:after="100" w:afterAutospacing="1"/>
    </w:pPr>
    <w:rPr>
      <w:rFonts w:ascii="Times" w:hAnsi="Times"/>
      <w:szCs w:val="20"/>
    </w:rPr>
  </w:style>
  <w:style w:type="paragraph" w:customStyle="1" w:styleId="bodyintro">
    <w:name w:val="bodyintro"/>
    <w:basedOn w:val="Normal"/>
    <w:uiPriority w:val="99"/>
    <w:qFormat/>
    <w:rsid w:val="00C96995"/>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96995"/>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C96995"/>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C96995"/>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C96995"/>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C96995"/>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C96995"/>
    <w:pPr>
      <w:spacing w:before="100" w:beforeAutospacing="1" w:after="100" w:afterAutospacing="1"/>
    </w:pPr>
    <w:rPr>
      <w:rFonts w:ascii="Times" w:hAnsi="Times"/>
      <w:szCs w:val="20"/>
    </w:rPr>
  </w:style>
  <w:style w:type="paragraph" w:customStyle="1" w:styleId="pagpag2">
    <w:name w:val="pagpag2"/>
    <w:basedOn w:val="Normal"/>
    <w:uiPriority w:val="99"/>
    <w:qFormat/>
    <w:rsid w:val="00C96995"/>
    <w:pPr>
      <w:spacing w:before="100" w:beforeAutospacing="1" w:after="100" w:afterAutospacing="1"/>
    </w:pPr>
    <w:rPr>
      <w:rFonts w:ascii="Times" w:hAnsi="Times"/>
      <w:szCs w:val="20"/>
    </w:rPr>
  </w:style>
  <w:style w:type="paragraph" w:customStyle="1" w:styleId="pagpag3">
    <w:name w:val="pagpag3"/>
    <w:basedOn w:val="Normal"/>
    <w:uiPriority w:val="99"/>
    <w:qFormat/>
    <w:rsid w:val="00C96995"/>
    <w:pPr>
      <w:spacing w:before="100" w:beforeAutospacing="1" w:after="100" w:afterAutospacing="1"/>
    </w:pPr>
    <w:rPr>
      <w:rFonts w:ascii="Times" w:hAnsi="Times"/>
      <w:szCs w:val="20"/>
    </w:rPr>
  </w:style>
  <w:style w:type="paragraph" w:customStyle="1" w:styleId="lastupdated">
    <w:name w:val="lastupdated"/>
    <w:basedOn w:val="Normal"/>
    <w:qFormat/>
    <w:rsid w:val="00C9699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96995"/>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C96995"/>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C96995"/>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C96995"/>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C96995"/>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C96995"/>
    <w:rPr>
      <w:rFonts w:ascii="Lucida Grande" w:eastAsia="Cambria" w:hAnsi="Lucida Grande"/>
    </w:rPr>
  </w:style>
  <w:style w:type="paragraph" w:customStyle="1" w:styleId="OmniPage4">
    <w:name w:val="OmniPage #4"/>
    <w:basedOn w:val="Normal"/>
    <w:qFormat/>
    <w:rsid w:val="00C96995"/>
    <w:rPr>
      <w:rFonts w:ascii="Avenir LT Std 45 Book" w:hAnsi="Avenir LT Std 45 Book"/>
      <w:color w:val="000000"/>
      <w:szCs w:val="20"/>
    </w:rPr>
  </w:style>
  <w:style w:type="paragraph" w:customStyle="1" w:styleId="OmniPage10">
    <w:name w:val="OmniPage #10"/>
    <w:basedOn w:val="Normal"/>
    <w:qFormat/>
    <w:rsid w:val="00C96995"/>
    <w:rPr>
      <w:rFonts w:ascii="Avenir LT Std 45 Book" w:hAnsi="Avenir LT Std 45 Book"/>
      <w:color w:val="000000"/>
      <w:szCs w:val="20"/>
    </w:rPr>
  </w:style>
  <w:style w:type="paragraph" w:customStyle="1" w:styleId="Pa16">
    <w:name w:val="Pa16"/>
    <w:basedOn w:val="Default"/>
    <w:next w:val="Default"/>
    <w:uiPriority w:val="99"/>
    <w:qFormat/>
    <w:rsid w:val="00C96995"/>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C96995"/>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C96995"/>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C96995"/>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qFormat/>
    <w:rsid w:val="00C96995"/>
    <w:rPr>
      <w:rFonts w:ascii="Avenir LT Std 45 Book" w:hAnsi="Avenir LT Std 45 Book"/>
      <w:u w:val="single"/>
    </w:rPr>
  </w:style>
  <w:style w:type="paragraph" w:customStyle="1" w:styleId="Number">
    <w:name w:val="Number"/>
    <w:basedOn w:val="Heading2"/>
    <w:qFormat/>
    <w:rsid w:val="00C96995"/>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C96995"/>
    <w:rPr>
      <w:bCs/>
      <w:iCs w:val="0"/>
    </w:rPr>
  </w:style>
  <w:style w:type="character" w:customStyle="1" w:styleId="viewstorydateline">
    <w:name w:val="viewstorydateline"/>
    <w:basedOn w:val="DefaultParagraphFont"/>
    <w:rsid w:val="00C96995"/>
  </w:style>
  <w:style w:type="character" w:customStyle="1" w:styleId="meta-sep">
    <w:name w:val="meta-sep"/>
    <w:basedOn w:val="DefaultParagraphFont"/>
    <w:rsid w:val="00C96995"/>
  </w:style>
  <w:style w:type="character" w:customStyle="1" w:styleId="A19">
    <w:name w:val="A19"/>
    <w:uiPriority w:val="99"/>
    <w:rsid w:val="00C96995"/>
    <w:rPr>
      <w:rFonts w:ascii="Georgia" w:hAnsi="Georgia" w:cs="Georgia" w:hint="default"/>
      <w:color w:val="000000"/>
      <w:sz w:val="20"/>
      <w:szCs w:val="20"/>
      <w:u w:val="single"/>
    </w:rPr>
  </w:style>
  <w:style w:type="character" w:customStyle="1" w:styleId="A13">
    <w:name w:val="A13"/>
    <w:uiPriority w:val="99"/>
    <w:rsid w:val="00C96995"/>
    <w:rPr>
      <w:rFonts w:ascii="Georgia" w:hAnsi="Georgia" w:cs="Georgia" w:hint="default"/>
      <w:color w:val="000000"/>
      <w:sz w:val="11"/>
      <w:szCs w:val="11"/>
    </w:rPr>
  </w:style>
  <w:style w:type="character" w:customStyle="1" w:styleId="ontext">
    <w:name w:val="ontext"/>
    <w:basedOn w:val="DefaultParagraphFont"/>
    <w:rsid w:val="00C96995"/>
  </w:style>
  <w:style w:type="table" w:styleId="MediumGrid2">
    <w:name w:val="Medium Grid 2"/>
    <w:basedOn w:val="TableNormal"/>
    <w:uiPriority w:val="68"/>
    <w:rsid w:val="00C96995"/>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C96995"/>
    <w:rPr>
      <w:rFonts w:ascii="Baskerville" w:hAnsi="Baskerville" w:hint="default"/>
      <w:sz w:val="26"/>
      <w:u w:val="single"/>
    </w:rPr>
  </w:style>
  <w:style w:type="character" w:customStyle="1" w:styleId="archive-title">
    <w:name w:val="archive-title"/>
    <w:basedOn w:val="DefaultParagraphFont"/>
    <w:rsid w:val="00C96995"/>
  </w:style>
  <w:style w:type="character" w:customStyle="1" w:styleId="imgleft">
    <w:name w:val="imgleft"/>
    <w:basedOn w:val="DefaultParagraphFont"/>
    <w:rsid w:val="00C96995"/>
  </w:style>
  <w:style w:type="character" w:customStyle="1" w:styleId="imgcenter">
    <w:name w:val="imgcenter"/>
    <w:basedOn w:val="DefaultParagraphFont"/>
    <w:rsid w:val="00C96995"/>
  </w:style>
  <w:style w:type="character" w:customStyle="1" w:styleId="A42">
    <w:name w:val="A4+2"/>
    <w:uiPriority w:val="99"/>
    <w:rsid w:val="00C96995"/>
    <w:rPr>
      <w:rFonts w:ascii="Helvetica LT Std" w:hAnsi="Helvetica LT Std" w:cs="Helvetica LT Std" w:hint="default"/>
      <w:color w:val="000000"/>
      <w:sz w:val="11"/>
      <w:szCs w:val="11"/>
    </w:rPr>
  </w:style>
  <w:style w:type="character" w:customStyle="1" w:styleId="Caption11">
    <w:name w:val="Caption11"/>
    <w:basedOn w:val="DefaultParagraphFont"/>
    <w:rsid w:val="00C96995"/>
  </w:style>
  <w:style w:type="character" w:customStyle="1" w:styleId="fstitle">
    <w:name w:val="fs_title"/>
    <w:basedOn w:val="DefaultParagraphFont"/>
    <w:rsid w:val="00C96995"/>
  </w:style>
  <w:style w:type="character" w:customStyle="1" w:styleId="reportbody1">
    <w:name w:val="reportbody1"/>
    <w:basedOn w:val="DefaultParagraphFont"/>
    <w:rsid w:val="00C96995"/>
    <w:rPr>
      <w:rFonts w:ascii="Tahoma" w:hAnsi="Tahoma" w:cs="Tahoma" w:hint="default"/>
      <w:color w:val="000000"/>
      <w:sz w:val="14"/>
      <w:szCs w:val="14"/>
    </w:rPr>
  </w:style>
  <w:style w:type="character" w:customStyle="1" w:styleId="dateday">
    <w:name w:val="date_day"/>
    <w:basedOn w:val="DefaultParagraphFont"/>
    <w:rsid w:val="00C96995"/>
  </w:style>
  <w:style w:type="character" w:customStyle="1" w:styleId="datemonth">
    <w:name w:val="date_month"/>
    <w:basedOn w:val="DefaultParagraphFont"/>
    <w:rsid w:val="00C96995"/>
  </w:style>
  <w:style w:type="character" w:customStyle="1" w:styleId="dateyear">
    <w:name w:val="date_year"/>
    <w:basedOn w:val="DefaultParagraphFont"/>
    <w:rsid w:val="00C96995"/>
  </w:style>
  <w:style w:type="character" w:customStyle="1" w:styleId="Heading31">
    <w:name w:val="Heading 31"/>
    <w:aliases w:val="Heading 3 Char Char Char Char Char Char"/>
    <w:basedOn w:val="DefaultParagraphFont"/>
    <w:rsid w:val="00C9699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9699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96995"/>
    <w:rPr>
      <w:sz w:val="24"/>
      <w:szCs w:val="24"/>
      <w:lang w:val="en-US" w:eastAsia="en-US" w:bidi="ar-SA"/>
    </w:rPr>
  </w:style>
  <w:style w:type="character" w:customStyle="1" w:styleId="insideitro">
    <w:name w:val="insideitro"/>
    <w:basedOn w:val="DefaultParagraphFont"/>
    <w:rsid w:val="00C96995"/>
  </w:style>
  <w:style w:type="character" w:customStyle="1" w:styleId="wcfont">
    <w:name w:val="wcfont"/>
    <w:basedOn w:val="DefaultParagraphFont"/>
    <w:rsid w:val="00C96995"/>
  </w:style>
  <w:style w:type="character" w:customStyle="1" w:styleId="qftext">
    <w:name w:val="qftext"/>
    <w:basedOn w:val="DefaultParagraphFont"/>
    <w:rsid w:val="00C96995"/>
  </w:style>
  <w:style w:type="character" w:customStyle="1" w:styleId="leftidx">
    <w:name w:val="leftidx"/>
    <w:basedOn w:val="DefaultParagraphFont"/>
    <w:rsid w:val="00C96995"/>
  </w:style>
  <w:style w:type="character" w:customStyle="1" w:styleId="StyleBox12ptBold">
    <w:name w:val="Style Box + 12 pt Bold"/>
    <w:basedOn w:val="DefaultParagraphFont"/>
    <w:rsid w:val="00C96995"/>
    <w:rPr>
      <w:rFonts w:ascii="Georgia" w:hAnsi="Georgia"/>
      <w:b/>
      <w:bCs/>
      <w:sz w:val="22"/>
      <w:u w:val="single"/>
      <w:bdr w:val="none" w:sz="0" w:space="0" w:color="auto"/>
    </w:rPr>
  </w:style>
  <w:style w:type="character" w:customStyle="1" w:styleId="StyleBox12pt">
    <w:name w:val="Style Box + 12 pt"/>
    <w:basedOn w:val="DefaultParagraphFont"/>
    <w:rsid w:val="00C9699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C96995"/>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C96995"/>
    <w:rPr>
      <w:rFonts w:ascii="Georgia" w:hAnsi="Georgia"/>
      <w:color w:val="0D0D0D" w:themeColor="text1" w:themeTint="F2"/>
      <w:sz w:val="22"/>
    </w:rPr>
  </w:style>
  <w:style w:type="character" w:customStyle="1" w:styleId="StyleGaramondText1Underline">
    <w:name w:val="Style Garamond Text 1 Underline"/>
    <w:basedOn w:val="DefaultParagraphFont"/>
    <w:rsid w:val="00C96995"/>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96995"/>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C96995"/>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C96995"/>
    <w:rPr>
      <w:b w:val="0"/>
      <w:bCs w:val="0"/>
      <w:sz w:val="14"/>
      <w:u w:val="none"/>
    </w:rPr>
  </w:style>
  <w:style w:type="character" w:customStyle="1" w:styleId="Style7ptBold">
    <w:name w:val="Style 7 pt Bold"/>
    <w:basedOn w:val="DefaultParagraphFont"/>
    <w:rsid w:val="00C96995"/>
    <w:rPr>
      <w:b w:val="0"/>
      <w:bCs/>
      <w:sz w:val="14"/>
    </w:rPr>
  </w:style>
  <w:style w:type="paragraph" w:customStyle="1" w:styleId="width100">
    <w:name w:val="width100"/>
    <w:basedOn w:val="Normal"/>
    <w:uiPriority w:val="99"/>
    <w:qFormat/>
    <w:rsid w:val="00C96995"/>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C96995"/>
  </w:style>
  <w:style w:type="character" w:customStyle="1" w:styleId="eventsubtitle">
    <w:name w:val="eventsubtitle"/>
    <w:basedOn w:val="DefaultParagraphFont"/>
    <w:rsid w:val="00C96995"/>
  </w:style>
  <w:style w:type="character" w:customStyle="1" w:styleId="eventdate">
    <w:name w:val="eventdate"/>
    <w:basedOn w:val="DefaultParagraphFont"/>
    <w:rsid w:val="00C96995"/>
  </w:style>
  <w:style w:type="character" w:customStyle="1" w:styleId="legend">
    <w:name w:val="legend"/>
    <w:basedOn w:val="DefaultParagraphFont"/>
    <w:rsid w:val="00C96995"/>
  </w:style>
  <w:style w:type="character" w:customStyle="1" w:styleId="StyleLatinGaramond9ptUnderline">
    <w:name w:val="Style (Latin) Garamond 9 pt Underline"/>
    <w:rsid w:val="00C96995"/>
    <w:rPr>
      <w:sz w:val="22"/>
      <w:u w:val="single"/>
    </w:rPr>
  </w:style>
  <w:style w:type="paragraph" w:customStyle="1" w:styleId="targetcaption">
    <w:name w:val="targetcaption"/>
    <w:basedOn w:val="Normal"/>
    <w:qFormat/>
    <w:rsid w:val="00C96995"/>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C96995"/>
  </w:style>
  <w:style w:type="paragraph" w:customStyle="1" w:styleId="Pa1">
    <w:name w:val="Pa1"/>
    <w:basedOn w:val="Default"/>
    <w:next w:val="Default"/>
    <w:uiPriority w:val="99"/>
    <w:qFormat/>
    <w:rsid w:val="00C96995"/>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C96995"/>
    <w:rPr>
      <w:rFonts w:ascii="Times New Roman" w:hAnsi="Times New Roman" w:cs="Times New Roman"/>
      <w:b/>
      <w:u w:val="single"/>
    </w:rPr>
  </w:style>
  <w:style w:type="paragraph" w:customStyle="1" w:styleId="DebateUnderlined">
    <w:name w:val="Debate Underlined"/>
    <w:basedOn w:val="Normal"/>
    <w:link w:val="DebateUnderlinedChar"/>
    <w:qFormat/>
    <w:rsid w:val="00C96995"/>
    <w:rPr>
      <w:b/>
      <w:sz w:val="22"/>
      <w:u w:val="single"/>
    </w:rPr>
  </w:style>
  <w:style w:type="character" w:customStyle="1" w:styleId="cite0">
    <w:name w:val="cite0"/>
    <w:rsid w:val="00C96995"/>
  </w:style>
  <w:style w:type="paragraph" w:customStyle="1" w:styleId="Card10f2">
    <w:name w:val="Card.10.f2"/>
    <w:basedOn w:val="Normal"/>
    <w:link w:val="Card10f2Char"/>
    <w:autoRedefine/>
    <w:qFormat/>
    <w:rsid w:val="00C96995"/>
    <w:rPr>
      <w:rFonts w:ascii="Avenir LT Std 45 Book" w:hAnsi="Avenir LT Std 45 Book"/>
      <w:sz w:val="16"/>
      <w:szCs w:val="20"/>
    </w:rPr>
  </w:style>
  <w:style w:type="character" w:customStyle="1" w:styleId="Card10f2Char">
    <w:name w:val="Card.10.f2 Char"/>
    <w:link w:val="Card10f2"/>
    <w:rsid w:val="00C96995"/>
    <w:rPr>
      <w:rFonts w:ascii="Avenir LT Std 45 Book" w:hAnsi="Avenir LT Std 45 Book" w:cs="Times New Roman"/>
      <w:sz w:val="16"/>
      <w:szCs w:val="20"/>
    </w:rPr>
  </w:style>
  <w:style w:type="character" w:customStyle="1" w:styleId="Aunderline1">
    <w:name w:val="Aunderline"/>
    <w:qFormat/>
    <w:rsid w:val="00C96995"/>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C96995"/>
    <w:rPr>
      <w:rFonts w:eastAsia="Georgia" w:cs="Georgia"/>
      <w:sz w:val="21"/>
      <w:szCs w:val="21"/>
      <w:shd w:val="clear" w:color="auto" w:fill="FFFFFF"/>
    </w:rPr>
  </w:style>
  <w:style w:type="paragraph" w:customStyle="1" w:styleId="BodyText50">
    <w:name w:val="Body Text5"/>
    <w:basedOn w:val="Normal"/>
    <w:link w:val="Bodytext5"/>
    <w:qFormat/>
    <w:rsid w:val="00C96995"/>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C96995"/>
    <w:pPr>
      <w:spacing w:before="100" w:beforeAutospacing="1" w:after="100" w:afterAutospacing="1"/>
    </w:pPr>
    <w:rPr>
      <w:rFonts w:ascii="Avenir LT Std 45 Book" w:hAnsi="Avenir LT Std 45 Book"/>
    </w:rPr>
  </w:style>
  <w:style w:type="paragraph" w:customStyle="1" w:styleId="about">
    <w:name w:val="about"/>
    <w:basedOn w:val="Normal"/>
    <w:qFormat/>
    <w:rsid w:val="00C96995"/>
    <w:pPr>
      <w:spacing w:before="100" w:beforeAutospacing="1" w:after="100" w:afterAutospacing="1"/>
    </w:pPr>
    <w:rPr>
      <w:rFonts w:ascii="Avenir LT Std 45 Book" w:hAnsi="Avenir LT Std 45 Book"/>
    </w:rPr>
  </w:style>
  <w:style w:type="paragraph" w:customStyle="1" w:styleId="first">
    <w:name w:val="first"/>
    <w:basedOn w:val="Normal"/>
    <w:qFormat/>
    <w:rsid w:val="00C96995"/>
    <w:pPr>
      <w:spacing w:before="100" w:beforeAutospacing="1" w:after="100" w:afterAutospacing="1"/>
    </w:pPr>
    <w:rPr>
      <w:rFonts w:ascii="Avenir LT Std 45 Book" w:hAnsi="Avenir LT Std 45 Book"/>
    </w:rPr>
  </w:style>
  <w:style w:type="character" w:customStyle="1" w:styleId="in-widget">
    <w:name w:val="in-widget"/>
    <w:rsid w:val="00C96995"/>
  </w:style>
  <w:style w:type="character" w:customStyle="1" w:styleId="in-top">
    <w:name w:val="in-top"/>
    <w:rsid w:val="00C96995"/>
  </w:style>
  <w:style w:type="character" w:customStyle="1" w:styleId="nukeled">
    <w:name w:val="nukeled"/>
    <w:rsid w:val="00C96995"/>
  </w:style>
  <w:style w:type="character" w:customStyle="1" w:styleId="contextlyrelated">
    <w:name w:val="contextly_related"/>
    <w:rsid w:val="00C96995"/>
  </w:style>
  <w:style w:type="character" w:customStyle="1" w:styleId="in-right">
    <w:name w:val="in-right"/>
    <w:rsid w:val="00C96995"/>
  </w:style>
  <w:style w:type="character" w:customStyle="1" w:styleId="adtext0">
    <w:name w:val="ad_text"/>
    <w:rsid w:val="00C96995"/>
  </w:style>
  <w:style w:type="character" w:customStyle="1" w:styleId="linkrow">
    <w:name w:val="link_row"/>
    <w:rsid w:val="00C96995"/>
  </w:style>
  <w:style w:type="character" w:customStyle="1" w:styleId="revision-date">
    <w:name w:val="revision-date"/>
    <w:rsid w:val="00C96995"/>
  </w:style>
  <w:style w:type="paragraph" w:customStyle="1" w:styleId="t6">
    <w:name w:val="t6"/>
    <w:basedOn w:val="Normal"/>
    <w:qFormat/>
    <w:rsid w:val="00C96995"/>
    <w:pPr>
      <w:spacing w:before="100" w:beforeAutospacing="1" w:after="100" w:afterAutospacing="1"/>
    </w:pPr>
    <w:rPr>
      <w:rFonts w:ascii="Avenir LT Std 45 Book" w:hAnsi="Avenir LT Std 45 Book"/>
    </w:rPr>
  </w:style>
  <w:style w:type="paragraph" w:customStyle="1" w:styleId="thumbnail">
    <w:name w:val="thumbnail"/>
    <w:basedOn w:val="Normal"/>
    <w:qFormat/>
    <w:rsid w:val="00C96995"/>
    <w:pPr>
      <w:spacing w:before="100" w:beforeAutospacing="1" w:after="100" w:afterAutospacing="1"/>
    </w:pPr>
    <w:rPr>
      <w:rFonts w:ascii="Avenir LT Std 45 Book" w:hAnsi="Avenir LT Std 45 Book"/>
    </w:rPr>
  </w:style>
  <w:style w:type="character" w:customStyle="1" w:styleId="facebook-share">
    <w:name w:val="facebook-share"/>
    <w:rsid w:val="00C96995"/>
  </w:style>
  <w:style w:type="character" w:customStyle="1" w:styleId="facebook-share-label">
    <w:name w:val="facebook-share-label"/>
    <w:rsid w:val="00C96995"/>
  </w:style>
  <w:style w:type="paragraph" w:customStyle="1" w:styleId="stand-first-alone">
    <w:name w:val="stand-first-alone"/>
    <w:basedOn w:val="Normal"/>
    <w:qFormat/>
    <w:rsid w:val="00C96995"/>
    <w:pPr>
      <w:spacing w:before="100" w:beforeAutospacing="1" w:after="100" w:afterAutospacing="1"/>
    </w:pPr>
    <w:rPr>
      <w:rFonts w:ascii="Avenir LT Std 45 Book" w:hAnsi="Avenir LT Std 45 Book"/>
    </w:rPr>
  </w:style>
  <w:style w:type="character" w:customStyle="1" w:styleId="UNDERLINECharChar">
    <w:name w:val="UNDERLINE Char Char"/>
    <w:rsid w:val="00C96995"/>
    <w:rPr>
      <w:bCs/>
      <w:kern w:val="28"/>
      <w:szCs w:val="32"/>
      <w:u w:val="single"/>
    </w:rPr>
  </w:style>
  <w:style w:type="character" w:customStyle="1" w:styleId="ata11y">
    <w:name w:val="at_a11y"/>
    <w:rsid w:val="00C96995"/>
  </w:style>
  <w:style w:type="character" w:customStyle="1" w:styleId="CardsFont12ptCharCharCharCharCharCharCharCharCharCharChar">
    <w:name w:val="Cards + Font: 12 pt Char Char Char Char Char Char Char Char Char Char Char"/>
    <w:aliases w:val="Thick Underline Char Char"/>
    <w:rsid w:val="00C96995"/>
    <w:rPr>
      <w:sz w:val="24"/>
      <w:szCs w:val="24"/>
      <w:u w:val="thick"/>
    </w:rPr>
  </w:style>
  <w:style w:type="paragraph" w:customStyle="1" w:styleId="wallacepara">
    <w:name w:val="wallacepara"/>
    <w:basedOn w:val="Normal"/>
    <w:qFormat/>
    <w:rsid w:val="00C96995"/>
    <w:pPr>
      <w:spacing w:before="100" w:beforeAutospacing="1" w:after="100" w:afterAutospacing="1"/>
    </w:pPr>
    <w:rPr>
      <w:rFonts w:ascii="Avenir LT Std 45 Book" w:hAnsi="Avenir LT Std 45 Book"/>
    </w:rPr>
  </w:style>
  <w:style w:type="paragraph" w:customStyle="1" w:styleId="morelink">
    <w:name w:val="morelink"/>
    <w:basedOn w:val="Normal"/>
    <w:qFormat/>
    <w:rsid w:val="00C96995"/>
    <w:pPr>
      <w:spacing w:before="100" w:beforeAutospacing="1" w:after="100" w:afterAutospacing="1"/>
    </w:pPr>
    <w:rPr>
      <w:rFonts w:ascii="Avenir LT Std 45 Book" w:hAnsi="Avenir LT Std 45 Book"/>
    </w:rPr>
  </w:style>
  <w:style w:type="paragraph" w:customStyle="1" w:styleId="audiolink">
    <w:name w:val="audiolink"/>
    <w:basedOn w:val="Normal"/>
    <w:qFormat/>
    <w:rsid w:val="00C96995"/>
    <w:pPr>
      <w:spacing w:before="100" w:beforeAutospacing="1" w:after="100" w:afterAutospacing="1"/>
    </w:pPr>
    <w:rPr>
      <w:rFonts w:ascii="Avenir LT Std 45 Book" w:hAnsi="Avenir LT Std 45 Book"/>
    </w:rPr>
  </w:style>
  <w:style w:type="character" w:customStyle="1" w:styleId="tpk">
    <w:name w:val="tpk"/>
    <w:rsid w:val="00C96995"/>
  </w:style>
  <w:style w:type="paragraph" w:customStyle="1" w:styleId="titlestyle1">
    <w:name w:val="titlestyle1"/>
    <w:basedOn w:val="Normal"/>
    <w:qFormat/>
    <w:rsid w:val="00C96995"/>
    <w:pPr>
      <w:spacing w:before="100" w:beforeAutospacing="1" w:after="100" w:afterAutospacing="1"/>
    </w:pPr>
    <w:rPr>
      <w:rFonts w:ascii="Avenir LT Std 45 Book" w:hAnsi="Avenir LT Std 45 Book"/>
    </w:rPr>
  </w:style>
  <w:style w:type="paragraph" w:customStyle="1" w:styleId="nav1">
    <w:name w:val="nav1"/>
    <w:basedOn w:val="Normal"/>
    <w:qFormat/>
    <w:rsid w:val="00C96995"/>
    <w:pPr>
      <w:spacing w:before="100" w:beforeAutospacing="1" w:after="100" w:afterAutospacing="1"/>
    </w:pPr>
    <w:rPr>
      <w:rFonts w:ascii="Avenir LT Std 45 Book" w:hAnsi="Avenir LT Std 45 Book"/>
    </w:rPr>
  </w:style>
  <w:style w:type="paragraph" w:customStyle="1" w:styleId="nav2">
    <w:name w:val="nav2"/>
    <w:basedOn w:val="Normal"/>
    <w:qFormat/>
    <w:rsid w:val="00C96995"/>
    <w:pPr>
      <w:spacing w:before="100" w:beforeAutospacing="1" w:after="100" w:afterAutospacing="1"/>
    </w:pPr>
    <w:rPr>
      <w:rFonts w:ascii="Avenir LT Std 45 Book" w:hAnsi="Avenir LT Std 45 Book"/>
    </w:rPr>
  </w:style>
  <w:style w:type="character" w:customStyle="1" w:styleId="A24">
    <w:name w:val="A24"/>
    <w:uiPriority w:val="99"/>
    <w:rsid w:val="00C96995"/>
    <w:rPr>
      <w:rFonts w:ascii="Paperback 24" w:hAnsi="Paperback 24" w:cs="Paperback 24"/>
      <w:color w:val="000000"/>
      <w:sz w:val="32"/>
      <w:szCs w:val="32"/>
    </w:rPr>
  </w:style>
  <w:style w:type="character" w:customStyle="1" w:styleId="A25">
    <w:name w:val="A25"/>
    <w:uiPriority w:val="99"/>
    <w:rsid w:val="00C96995"/>
    <w:rPr>
      <w:rFonts w:ascii="Webdings" w:hAnsi="Webdings" w:cs="Webdings"/>
      <w:color w:val="000000"/>
      <w:sz w:val="16"/>
      <w:szCs w:val="16"/>
    </w:rPr>
  </w:style>
  <w:style w:type="paragraph" w:customStyle="1" w:styleId="CM45">
    <w:name w:val="CM45"/>
    <w:basedOn w:val="Default"/>
    <w:next w:val="Default"/>
    <w:uiPriority w:val="99"/>
    <w:qFormat/>
    <w:rsid w:val="00C96995"/>
    <w:rPr>
      <w:rFonts w:eastAsia="Calibri"/>
      <w:color w:val="auto"/>
      <w:sz w:val="22"/>
    </w:rPr>
  </w:style>
  <w:style w:type="paragraph" w:customStyle="1" w:styleId="CM46">
    <w:name w:val="CM46"/>
    <w:basedOn w:val="Default"/>
    <w:next w:val="Default"/>
    <w:uiPriority w:val="99"/>
    <w:qFormat/>
    <w:rsid w:val="00C96995"/>
    <w:rPr>
      <w:rFonts w:eastAsia="Calibri"/>
      <w:color w:val="auto"/>
      <w:sz w:val="22"/>
    </w:rPr>
  </w:style>
  <w:style w:type="character" w:customStyle="1" w:styleId="Headerorfooter">
    <w:name w:val="Header or footer_"/>
    <w:basedOn w:val="DefaultParagraphFont"/>
    <w:rsid w:val="00C96995"/>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C96995"/>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C9699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C9699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C96995"/>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C96995"/>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C96995"/>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C9699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C96995"/>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C96995"/>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C96995"/>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C96995"/>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C96995"/>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C96995"/>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C96995"/>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C9699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C96995"/>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C96995"/>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C96995"/>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C9699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C96995"/>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C96995"/>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C96995"/>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C96995"/>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C96995"/>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C96995"/>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C96995"/>
    <w:rPr>
      <w:rFonts w:ascii="Arial" w:eastAsia="Arial" w:hAnsi="Arial" w:cs="Arial"/>
      <w:sz w:val="20"/>
      <w:szCs w:val="20"/>
      <w:shd w:val="clear" w:color="auto" w:fill="FFFFFF"/>
    </w:rPr>
  </w:style>
  <w:style w:type="paragraph" w:customStyle="1" w:styleId="Heading220">
    <w:name w:val="Heading #22"/>
    <w:basedOn w:val="Normal"/>
    <w:link w:val="Heading22"/>
    <w:qFormat/>
    <w:rsid w:val="00C96995"/>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C96995"/>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C96995"/>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C96995"/>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C96995"/>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C96995"/>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C96995"/>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C96995"/>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C96995"/>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C9699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C96995"/>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C96995"/>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C96995"/>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C96995"/>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C96995"/>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C9699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C96995"/>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C9699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C96995"/>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C96995"/>
    <w:pPr>
      <w:widowControl w:val="0"/>
      <w:shd w:val="clear" w:color="auto" w:fill="FFFFFF"/>
      <w:spacing w:after="180" w:line="0" w:lineRule="atLeast"/>
    </w:pPr>
    <w:rPr>
      <w:rFonts w:ascii="FrankRuehl" w:eastAsia="FrankRuehl" w:hAnsi="FrankRuehl" w:cs="FrankRuehl"/>
      <w:sz w:val="22"/>
    </w:rPr>
  </w:style>
  <w:style w:type="character" w:customStyle="1" w:styleId="Tableofcontents21">
    <w:name w:val="Table of contents (21)_"/>
    <w:basedOn w:val="DefaultParagraphFont"/>
    <w:link w:val="Tableofcontents210"/>
    <w:rsid w:val="00C96995"/>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C96995"/>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C96995"/>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C96995"/>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C96995"/>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C96995"/>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C96995"/>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C96995"/>
    <w:pPr>
      <w:widowControl w:val="0"/>
      <w:shd w:val="clear" w:color="auto" w:fill="FFFFFF"/>
      <w:spacing w:line="0" w:lineRule="atLeast"/>
      <w:jc w:val="right"/>
    </w:pPr>
    <w:rPr>
      <w:rFonts w:eastAsia="Times New Roman"/>
      <w:sz w:val="16"/>
      <w:szCs w:val="16"/>
    </w:rPr>
  </w:style>
  <w:style w:type="character" w:customStyle="1" w:styleId="Bodytext144Exact">
    <w:name w:val="Body text (144) Exact"/>
    <w:basedOn w:val="DefaultParagraphFont"/>
    <w:link w:val="Bodytext144"/>
    <w:rsid w:val="00C96995"/>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C96995"/>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C96995"/>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C96995"/>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C9699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C96995"/>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C96995"/>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C96995"/>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C96995"/>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C96995"/>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C96995"/>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C96995"/>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C96995"/>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C96995"/>
    <w:pPr>
      <w:widowControl w:val="0"/>
      <w:shd w:val="clear" w:color="auto" w:fill="FFFFFF"/>
      <w:spacing w:line="0" w:lineRule="atLeast"/>
    </w:pPr>
    <w:rPr>
      <w:rFonts w:ascii="FrankRuehl" w:eastAsia="FrankRuehl" w:hAnsi="FrankRuehl" w:cs="FrankRuehl"/>
      <w:sz w:val="22"/>
    </w:rPr>
  </w:style>
  <w:style w:type="character" w:customStyle="1" w:styleId="Picturecaption42">
    <w:name w:val="Picture caption (42)_"/>
    <w:basedOn w:val="DefaultParagraphFont"/>
    <w:link w:val="Picturecaption420"/>
    <w:rsid w:val="00C96995"/>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C96995"/>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C96995"/>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C96995"/>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C96995"/>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C96995"/>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C96995"/>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C96995"/>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C96995"/>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C96995"/>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C96995"/>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C96995"/>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C96995"/>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C96995"/>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C96995"/>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C96995"/>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C96995"/>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C96995"/>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C96995"/>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C96995"/>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C96995"/>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C96995"/>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C96995"/>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C96995"/>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C96995"/>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C96995"/>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1"/>
    <w:rsid w:val="00C9699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C96995"/>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C96995"/>
    <w:pPr>
      <w:widowControl w:val="0"/>
      <w:shd w:val="clear" w:color="auto" w:fill="FFFFFF"/>
      <w:spacing w:before="180" w:after="120" w:line="0" w:lineRule="atLeast"/>
    </w:pPr>
    <w:rPr>
      <w:rFonts w:eastAsia="Times New Roman"/>
      <w:sz w:val="23"/>
      <w:szCs w:val="23"/>
    </w:rPr>
  </w:style>
  <w:style w:type="character" w:customStyle="1" w:styleId="Bodytext160">
    <w:name w:val="Body text (160)_"/>
    <w:basedOn w:val="DefaultParagraphFont"/>
    <w:link w:val="Bodytext1600"/>
    <w:rsid w:val="00C96995"/>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C96995"/>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C96995"/>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C96995"/>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C96995"/>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C96995"/>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C96995"/>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C96995"/>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C9699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C96995"/>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C96995"/>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C96995"/>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C96995"/>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C96995"/>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C96995"/>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C96995"/>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C96995"/>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C96995"/>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C96995"/>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C96995"/>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C96995"/>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C96995"/>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C96995"/>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C96995"/>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C96995"/>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C96995"/>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C96995"/>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C96995"/>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C96995"/>
    <w:rPr>
      <w:rFonts w:eastAsia="Georgia" w:cs="Georgia"/>
      <w:sz w:val="21"/>
      <w:szCs w:val="21"/>
      <w:shd w:val="clear" w:color="auto" w:fill="FFFFFF"/>
    </w:rPr>
  </w:style>
  <w:style w:type="paragraph" w:customStyle="1" w:styleId="Picturecaption90">
    <w:name w:val="Picture caption (9)"/>
    <w:basedOn w:val="Normal"/>
    <w:link w:val="Picturecaption9"/>
    <w:qFormat/>
    <w:rsid w:val="00C96995"/>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C96995"/>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C96995"/>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C96995"/>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96995"/>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C96995"/>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C96995"/>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C96995"/>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C96995"/>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C96995"/>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C96995"/>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96995"/>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C96995"/>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C96995"/>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C96995"/>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C96995"/>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C96995"/>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C96995"/>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C96995"/>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C96995"/>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C96995"/>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C96995"/>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C96995"/>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C96995"/>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C96995"/>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C96995"/>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C96995"/>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C96995"/>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C96995"/>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C96995"/>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C96995"/>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C96995"/>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C96995"/>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C96995"/>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C96995"/>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C96995"/>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96995"/>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C96995"/>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C96995"/>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C96995"/>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C96995"/>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C96995"/>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C96995"/>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C96995"/>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C96995"/>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C96995"/>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C96995"/>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C96995"/>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C96995"/>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C96995"/>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C96995"/>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C96995"/>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C96995"/>
  </w:style>
  <w:style w:type="character" w:customStyle="1" w:styleId="article-quote-right">
    <w:name w:val="article-quote-right"/>
    <w:basedOn w:val="DefaultParagraphFont"/>
    <w:rsid w:val="00C96995"/>
  </w:style>
  <w:style w:type="character" w:customStyle="1" w:styleId="commentstext0">
    <w:name w:val="commentstext"/>
    <w:rsid w:val="00C96995"/>
  </w:style>
  <w:style w:type="character" w:customStyle="1" w:styleId="sup1">
    <w:name w:val="sup1"/>
    <w:rsid w:val="00C96995"/>
    <w:rPr>
      <w:rFonts w:ascii="Times New Roman" w:hAnsi="Times New Roman" w:cs="Times New Roman" w:hint="default"/>
      <w:color w:val="000000"/>
      <w:shd w:val="clear" w:color="auto" w:fill="FEFFCF"/>
    </w:rPr>
  </w:style>
  <w:style w:type="character" w:customStyle="1" w:styleId="pgnum1">
    <w:name w:val="pgnum1"/>
    <w:rsid w:val="00C96995"/>
    <w:rPr>
      <w:rFonts w:ascii="Arial" w:hAnsi="Arial" w:cs="Arial" w:hint="default"/>
      <w:color w:val="FF0000"/>
      <w:sz w:val="22"/>
      <w:szCs w:val="22"/>
    </w:rPr>
  </w:style>
  <w:style w:type="character" w:customStyle="1" w:styleId="apple">
    <w:name w:val="apple"/>
    <w:rsid w:val="00C96995"/>
  </w:style>
  <w:style w:type="paragraph" w:customStyle="1" w:styleId="BlockHeadingsCharChar">
    <w:name w:val="Block Headings Char Char"/>
    <w:basedOn w:val="Normal"/>
    <w:link w:val="BlockHeadingsCharCharChar"/>
    <w:qFormat/>
    <w:rsid w:val="00C96995"/>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C96995"/>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96995"/>
    <w:rPr>
      <w:rFonts w:ascii="Georgia" w:eastAsia="Calibri" w:hAnsi="Georgia" w:cs="Times New Roman"/>
      <w:sz w:val="24"/>
      <w:u w:val="thick"/>
    </w:rPr>
  </w:style>
  <w:style w:type="character" w:customStyle="1" w:styleId="TagsChar1CharChar">
    <w:name w:val="Tags Char1 Char Char"/>
    <w:link w:val="TagsChar1Char"/>
    <w:rsid w:val="00C96995"/>
    <w:rPr>
      <w:rFonts w:ascii="Avenir LT Std 45 Book" w:eastAsia="Calibri" w:hAnsi="Avenir LT Std 45 Book" w:cs="Times New Roman"/>
      <w:b/>
      <w:sz w:val="24"/>
    </w:rPr>
  </w:style>
  <w:style w:type="character" w:customStyle="1" w:styleId="CitesCharCharCharChar">
    <w:name w:val="Cites Char Char Char Char"/>
    <w:rsid w:val="00C96995"/>
    <w:rPr>
      <w:rFonts w:ascii="Georgia" w:eastAsia="Calibri" w:hAnsi="Georgia"/>
      <w:b/>
      <w:bCs/>
    </w:rPr>
  </w:style>
  <w:style w:type="character" w:customStyle="1" w:styleId="CardsFont6ptCharCharChar">
    <w:name w:val="Cards + Font: 6 pt Char Char Char"/>
    <w:rsid w:val="00C96995"/>
    <w:rPr>
      <w:rFonts w:ascii="Arial" w:eastAsia="Calibri" w:hAnsi="Arial" w:cs="Arial"/>
      <w:sz w:val="12"/>
    </w:rPr>
  </w:style>
  <w:style w:type="character" w:customStyle="1" w:styleId="BlockHeadingsCharCharChar">
    <w:name w:val="Block Headings Char Char Char"/>
    <w:link w:val="BlockHeadingsCharChar"/>
    <w:rsid w:val="00C96995"/>
    <w:rPr>
      <w:rFonts w:ascii="Avenir LT Std 45 Book" w:eastAsia="Calibri" w:hAnsi="Avenir LT Std 45 Book" w:cs="Times New Roman"/>
      <w:b/>
      <w:caps/>
      <w:sz w:val="24"/>
      <w:szCs w:val="20"/>
    </w:rPr>
  </w:style>
  <w:style w:type="paragraph" w:customStyle="1" w:styleId="CardsUnderline">
    <w:name w:val="Cards + Underline"/>
    <w:basedOn w:val="Normal"/>
    <w:link w:val="CardsUnderlineChar"/>
    <w:qFormat/>
    <w:rsid w:val="00C96995"/>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C96995"/>
    <w:rPr>
      <w:rFonts w:ascii="Avenir LT Std 45 Book" w:hAnsi="Avenir LT Std 45 Book" w:cs="Times New Roman"/>
      <w:sz w:val="24"/>
      <w:u w:val="thick"/>
    </w:rPr>
  </w:style>
  <w:style w:type="paragraph" w:customStyle="1" w:styleId="StyleNormalWebNormalWebChar1CharNormalWebCharCharC">
    <w:name w:val="Style Normal (Web)Normal (Web) Char1 CharNormal (Web) Char Char C..."/>
    <w:basedOn w:val="NormalWeb"/>
    <w:qFormat/>
    <w:rsid w:val="00C96995"/>
    <w:rPr>
      <w:rFonts w:ascii="Georgia" w:eastAsiaTheme="minorHAnsi" w:hAnsi="Georgia"/>
      <w:szCs w:val="22"/>
    </w:rPr>
  </w:style>
  <w:style w:type="paragraph" w:customStyle="1" w:styleId="Reference">
    <w:name w:val="Reference"/>
    <w:qFormat/>
    <w:rsid w:val="00C96995"/>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C96995"/>
  </w:style>
  <w:style w:type="paragraph" w:customStyle="1" w:styleId="StyleHeading2Heading2Char2CharHeading2Char1CharCharHead">
    <w:name w:val="Style Heading 2Heading 2 Char2 CharHeading 2 Char1 Char CharHead..."/>
    <w:basedOn w:val="Heading2"/>
    <w:qFormat/>
    <w:rsid w:val="00C96995"/>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1">
    <w:name w:val="Highlight"/>
    <w:qFormat/>
    <w:rsid w:val="00C96995"/>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C96995"/>
    <w:rPr>
      <w:rFonts w:ascii="Georgia" w:hAnsi="Georgia"/>
      <w:sz w:val="20"/>
      <w:u w:val="single"/>
    </w:rPr>
  </w:style>
  <w:style w:type="paragraph" w:customStyle="1" w:styleId="Blocktitle3">
    <w:name w:val="Block title"/>
    <w:basedOn w:val="Heading1"/>
    <w:autoRedefine/>
    <w:qFormat/>
    <w:rsid w:val="00C96995"/>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C96995"/>
  </w:style>
  <w:style w:type="character" w:customStyle="1" w:styleId="Style1Char2">
    <w:name w:val="Style1 Char2"/>
    <w:rsid w:val="00C96995"/>
    <w:rPr>
      <w:szCs w:val="24"/>
      <w:lang w:val="en-US" w:eastAsia="en-US" w:bidi="ar-SA"/>
    </w:rPr>
  </w:style>
  <w:style w:type="paragraph" w:customStyle="1" w:styleId="SmallCite">
    <w:name w:val="Small Cite"/>
    <w:basedOn w:val="Normal"/>
    <w:qFormat/>
    <w:rsid w:val="00C96995"/>
    <w:pPr>
      <w:jc w:val="both"/>
    </w:pPr>
    <w:rPr>
      <w:rFonts w:ascii="Verdana" w:hAnsi="Verdana"/>
      <w:sz w:val="16"/>
    </w:rPr>
  </w:style>
  <w:style w:type="character" w:customStyle="1" w:styleId="inside-head1">
    <w:name w:val="inside-head1"/>
    <w:rsid w:val="00C96995"/>
    <w:rPr>
      <w:rFonts w:ascii="Arial" w:hAnsi="Arial" w:cs="Arial" w:hint="default"/>
      <w:b/>
      <w:bCs/>
      <w:color w:val="000000"/>
      <w:spacing w:val="-15"/>
      <w:sz w:val="45"/>
      <w:szCs w:val="45"/>
    </w:rPr>
  </w:style>
  <w:style w:type="character" w:customStyle="1" w:styleId="datestamp1">
    <w:name w:val="datestamp1"/>
    <w:rsid w:val="00C9699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9699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96995"/>
  </w:style>
  <w:style w:type="paragraph" w:customStyle="1" w:styleId="links1">
    <w:name w:val="links1"/>
    <w:basedOn w:val="Normal"/>
    <w:qFormat/>
    <w:rsid w:val="00C96995"/>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qFormat/>
    <w:rsid w:val="00C96995"/>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C96995"/>
    <w:rPr>
      <w:rFonts w:ascii="Verdana" w:hAnsi="Verdana" w:hint="default"/>
      <w:b/>
      <w:bCs/>
      <w:sz w:val="32"/>
      <w:szCs w:val="32"/>
    </w:rPr>
  </w:style>
  <w:style w:type="character" w:customStyle="1" w:styleId="storydeck31">
    <w:name w:val="storydeck31"/>
    <w:rsid w:val="00C96995"/>
    <w:rPr>
      <w:rFonts w:ascii="Verdana" w:hAnsi="Verdana" w:hint="default"/>
      <w:i w:val="0"/>
      <w:iCs w:val="0"/>
      <w:sz w:val="21"/>
      <w:szCs w:val="21"/>
    </w:rPr>
  </w:style>
  <w:style w:type="character" w:customStyle="1" w:styleId="subtitle10">
    <w:name w:val="subtitle1"/>
    <w:rsid w:val="00C96995"/>
    <w:rPr>
      <w:rFonts w:ascii="Verdana" w:hAnsi="Verdana" w:hint="default"/>
      <w:b w:val="0"/>
      <w:bCs w:val="0"/>
      <w:vanish w:val="0"/>
      <w:webHidden w:val="0"/>
      <w:color w:val="484848"/>
      <w:sz w:val="14"/>
      <w:szCs w:val="14"/>
      <w:specVanish w:val="0"/>
    </w:rPr>
  </w:style>
  <w:style w:type="paragraph" w:customStyle="1" w:styleId="g">
    <w:name w:val="g"/>
    <w:basedOn w:val="Normal"/>
    <w:qFormat/>
    <w:rsid w:val="00C96995"/>
    <w:pPr>
      <w:spacing w:before="240" w:after="240"/>
      <w:jc w:val="both"/>
    </w:pPr>
    <w:rPr>
      <w:rFonts w:ascii="Avenir LT Std 45 Book" w:hAnsi="Avenir LT Std 45 Book"/>
    </w:rPr>
  </w:style>
  <w:style w:type="character" w:customStyle="1" w:styleId="clsbiolink">
    <w:name w:val="clsbiolink"/>
    <w:rsid w:val="00C96995"/>
  </w:style>
  <w:style w:type="character" w:customStyle="1" w:styleId="clssmaller">
    <w:name w:val="clssmaller"/>
    <w:rsid w:val="00C96995"/>
  </w:style>
  <w:style w:type="character" w:customStyle="1" w:styleId="sm1">
    <w:name w:val="sm1"/>
    <w:rsid w:val="00C96995"/>
    <w:rPr>
      <w:rFonts w:ascii="Verdana" w:hAnsi="Verdana" w:hint="default"/>
      <w:i w:val="0"/>
      <w:iCs w:val="0"/>
      <w:smallCaps w:val="0"/>
      <w:color w:val="000000"/>
      <w:sz w:val="17"/>
      <w:szCs w:val="17"/>
    </w:rPr>
  </w:style>
  <w:style w:type="character" w:customStyle="1" w:styleId="noindentChar">
    <w:name w:val="noindent Char"/>
    <w:rsid w:val="00C96995"/>
    <w:rPr>
      <w:rFonts w:ascii="Arial" w:hAnsi="Arial" w:cs="Arial"/>
      <w:sz w:val="24"/>
      <w:szCs w:val="24"/>
      <w:lang w:val="en-US" w:eastAsia="en-US" w:bidi="ar-SA"/>
    </w:rPr>
  </w:style>
  <w:style w:type="character" w:customStyle="1" w:styleId="SmallChar1">
    <w:name w:val="Small Char1"/>
    <w:rsid w:val="00C96995"/>
    <w:rPr>
      <w:sz w:val="16"/>
      <w:szCs w:val="24"/>
      <w:lang w:val="en-US" w:eastAsia="en-US" w:bidi="ar-SA"/>
    </w:rPr>
  </w:style>
  <w:style w:type="character" w:customStyle="1" w:styleId="fullcite0">
    <w:name w:val="fullcite"/>
    <w:rsid w:val="00C96995"/>
  </w:style>
  <w:style w:type="character" w:customStyle="1" w:styleId="Style9ptThickunderline">
    <w:name w:val="Style 9 pt Thick underline"/>
    <w:rsid w:val="00C96995"/>
    <w:rPr>
      <w:sz w:val="24"/>
      <w:u w:val="thick"/>
    </w:rPr>
  </w:style>
  <w:style w:type="paragraph" w:customStyle="1" w:styleId="Repeatheader">
    <w:name w:val="Repeat header"/>
    <w:basedOn w:val="Normal"/>
    <w:autoRedefine/>
    <w:qFormat/>
    <w:rsid w:val="00C96995"/>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C96995"/>
    <w:pPr>
      <w:jc w:val="both"/>
    </w:pPr>
    <w:rPr>
      <w:rFonts w:ascii="Georgia" w:eastAsia="Times New Roman" w:hAnsi="Georgia"/>
    </w:rPr>
  </w:style>
  <w:style w:type="character" w:customStyle="1" w:styleId="CardNotUnderlinedChar">
    <w:name w:val="Card Not Underlined Char"/>
    <w:rsid w:val="00C96995"/>
    <w:rPr>
      <w:sz w:val="16"/>
      <w:lang w:val="en-US" w:eastAsia="en-US" w:bidi="ar-SA"/>
    </w:rPr>
  </w:style>
  <w:style w:type="paragraph" w:customStyle="1" w:styleId="CardNotUnderlined3">
    <w:name w:val="Card Not Underlined 3"/>
    <w:basedOn w:val="CardNotUnderlined"/>
    <w:qFormat/>
    <w:rsid w:val="00C96995"/>
    <w:pPr>
      <w:jc w:val="both"/>
    </w:pPr>
    <w:rPr>
      <w:rFonts w:ascii="Georgia" w:eastAsia="Times New Roman" w:hAnsi="Georgia"/>
    </w:rPr>
  </w:style>
  <w:style w:type="paragraph" w:customStyle="1" w:styleId="CardNotUnderlinedFinal">
    <w:name w:val="Card Not Underlined Final"/>
    <w:basedOn w:val="CardNotUnderlined3"/>
    <w:qFormat/>
    <w:rsid w:val="00C96995"/>
  </w:style>
  <w:style w:type="character" w:customStyle="1" w:styleId="IndexHeadersCharChar">
    <w:name w:val="Index Headers Char Char"/>
    <w:rsid w:val="00C96995"/>
    <w:rPr>
      <w:rFonts w:cs="Arial"/>
      <w:bCs/>
      <w:caps/>
      <w:color w:val="FFFFFF"/>
      <w:sz w:val="2"/>
      <w:szCs w:val="2"/>
      <w:lang w:val="en-US" w:eastAsia="en-US" w:bidi="ar-SA"/>
    </w:rPr>
  </w:style>
  <w:style w:type="paragraph" w:customStyle="1" w:styleId="Numbering">
    <w:name w:val="Numbering"/>
    <w:basedOn w:val="Normal"/>
    <w:next w:val="Normal"/>
    <w:qFormat/>
    <w:rsid w:val="00C96995"/>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qFormat/>
    <w:rsid w:val="00C96995"/>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qFormat/>
    <w:rsid w:val="00C96995"/>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C96995"/>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qFormat/>
    <w:rsid w:val="00C96995"/>
    <w:pPr>
      <w:numPr>
        <w:numId w:val="2"/>
      </w:numPr>
      <w:tabs>
        <w:tab w:val="num" w:pos="360"/>
      </w:tabs>
    </w:pPr>
  </w:style>
  <w:style w:type="paragraph" w:customStyle="1" w:styleId="Lettering">
    <w:name w:val="Lettering"/>
    <w:basedOn w:val="Numbering"/>
    <w:next w:val="Normal"/>
    <w:qFormat/>
    <w:rsid w:val="00C96995"/>
  </w:style>
  <w:style w:type="paragraph" w:customStyle="1" w:styleId="FileName">
    <w:name w:val="File Name"/>
    <w:basedOn w:val="Normal"/>
    <w:next w:val="Normal"/>
    <w:qFormat/>
    <w:rsid w:val="00C96995"/>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qFormat/>
    <w:rsid w:val="00C96995"/>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qFormat/>
    <w:rsid w:val="00C96995"/>
  </w:style>
  <w:style w:type="paragraph" w:customStyle="1" w:styleId="CardContinued1">
    <w:name w:val="Card Continued 1"/>
    <w:basedOn w:val="Normal"/>
    <w:next w:val="Normal"/>
    <w:qFormat/>
    <w:rsid w:val="00C96995"/>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qFormat/>
    <w:rsid w:val="00C96995"/>
  </w:style>
  <w:style w:type="paragraph" w:customStyle="1" w:styleId="Clearformatting">
    <w:name w:val="Clear formatting"/>
    <w:basedOn w:val="Normal"/>
    <w:qFormat/>
    <w:rsid w:val="00C96995"/>
    <w:pPr>
      <w:keepNext/>
      <w:jc w:val="both"/>
      <w:outlineLvl w:val="2"/>
    </w:pPr>
    <w:rPr>
      <w:rFonts w:ascii="Avenir LT Std 45 Book" w:hAnsi="Avenir LT Std 45 Book"/>
      <w:b/>
      <w:bCs/>
      <w:szCs w:val="26"/>
    </w:rPr>
  </w:style>
  <w:style w:type="character" w:customStyle="1" w:styleId="justify">
    <w:name w:val="justify"/>
    <w:rsid w:val="00C96995"/>
  </w:style>
  <w:style w:type="paragraph" w:customStyle="1" w:styleId="SmallCardText">
    <w:name w:val="Small Card Text"/>
    <w:qFormat/>
    <w:rsid w:val="00C96995"/>
    <w:pPr>
      <w:spacing w:after="200" w:line="276" w:lineRule="auto"/>
    </w:pPr>
  </w:style>
  <w:style w:type="character" w:customStyle="1" w:styleId="SmallCardTextChar">
    <w:name w:val="Small Card Text Char"/>
    <w:rsid w:val="00C96995"/>
    <w:rPr>
      <w:sz w:val="16"/>
      <w:szCs w:val="16"/>
      <w:lang w:val="en-US" w:eastAsia="en-US" w:bidi="ar-SA"/>
    </w:rPr>
  </w:style>
  <w:style w:type="paragraph" w:customStyle="1" w:styleId="TAGFONT">
    <w:name w:val="TAG FONT"/>
    <w:basedOn w:val="Normal"/>
    <w:autoRedefine/>
    <w:qFormat/>
    <w:rsid w:val="00C96995"/>
    <w:pPr>
      <w:jc w:val="both"/>
    </w:pPr>
    <w:rPr>
      <w:rFonts w:ascii="Avenir LT Std 45 Book" w:hAnsi="Avenir LT Std 45 Book"/>
    </w:rPr>
  </w:style>
  <w:style w:type="character" w:customStyle="1" w:styleId="tagChar30">
    <w:name w:val="tag Char3"/>
    <w:rsid w:val="00C96995"/>
    <w:rPr>
      <w:b/>
      <w:sz w:val="24"/>
      <w:szCs w:val="24"/>
      <w:lang w:val="en-US" w:eastAsia="en-US" w:bidi="ar-SA"/>
    </w:rPr>
  </w:style>
  <w:style w:type="paragraph" w:customStyle="1" w:styleId="8point">
    <w:name w:val="8 point"/>
    <w:basedOn w:val="Normal"/>
    <w:link w:val="8pointChar"/>
    <w:qFormat/>
    <w:rsid w:val="00C96995"/>
    <w:pPr>
      <w:jc w:val="both"/>
    </w:pPr>
    <w:rPr>
      <w:rFonts w:asciiTheme="minorHAnsi" w:hAnsiTheme="minorHAnsi" w:cstheme="minorBidi"/>
      <w:sz w:val="16"/>
    </w:rPr>
  </w:style>
  <w:style w:type="paragraph" w:customStyle="1" w:styleId="citationunderline">
    <w:name w:val="citation/underline"/>
    <w:link w:val="citationunderlineChar"/>
    <w:autoRedefine/>
    <w:qFormat/>
    <w:rsid w:val="00C96995"/>
    <w:pPr>
      <w:spacing w:after="0" w:line="240" w:lineRule="auto"/>
    </w:pPr>
    <w:rPr>
      <w:b/>
      <w:sz w:val="24"/>
      <w:szCs w:val="24"/>
      <w:u w:val="single"/>
    </w:rPr>
  </w:style>
  <w:style w:type="character" w:customStyle="1" w:styleId="awtw">
    <w:name w:val="awtw"/>
    <w:rsid w:val="00C96995"/>
  </w:style>
  <w:style w:type="paragraph" w:customStyle="1" w:styleId="Style60">
    <w:name w:val="Style 6"/>
    <w:qFormat/>
    <w:rsid w:val="00C96995"/>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C96995"/>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C96995"/>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C96995"/>
    <w:rPr>
      <w:rFonts w:ascii="Avenir LT Std 45 Book" w:hAnsi="Avenir LT Std 45 Book" w:cs="Times New Roman"/>
      <w:b/>
      <w:bCs/>
      <w:sz w:val="24"/>
      <w:szCs w:val="26"/>
      <w:u w:val="single"/>
    </w:rPr>
  </w:style>
  <w:style w:type="paragraph" w:customStyle="1" w:styleId="articlebodynormaltext">
    <w:name w:val="articlebody_normaltext"/>
    <w:basedOn w:val="Normal"/>
    <w:qFormat/>
    <w:rsid w:val="00C96995"/>
    <w:pPr>
      <w:spacing w:before="100" w:beforeAutospacing="1" w:after="100" w:afterAutospacing="1"/>
    </w:pPr>
    <w:rPr>
      <w:rFonts w:ascii="Avenir LT Std 45 Book" w:hAnsi="Avenir LT Std 45 Book"/>
    </w:rPr>
  </w:style>
  <w:style w:type="paragraph" w:customStyle="1" w:styleId="western">
    <w:name w:val="western"/>
    <w:basedOn w:val="Normal"/>
    <w:qFormat/>
    <w:rsid w:val="00C96995"/>
    <w:pPr>
      <w:spacing w:before="100" w:beforeAutospacing="1" w:after="100" w:afterAutospacing="1"/>
    </w:pPr>
    <w:rPr>
      <w:rFonts w:ascii="Avenir LT Std 45 Book" w:hAnsi="Avenir LT Std 45 Book"/>
    </w:rPr>
  </w:style>
  <w:style w:type="character" w:styleId="HTMLAcronym">
    <w:name w:val="HTML Acronym"/>
    <w:uiPriority w:val="99"/>
    <w:semiHidden/>
    <w:unhideWhenUsed/>
    <w:rsid w:val="00C96995"/>
  </w:style>
  <w:style w:type="paragraph" w:customStyle="1" w:styleId="Index">
    <w:name w:val="Index"/>
    <w:basedOn w:val="Normal"/>
    <w:qFormat/>
    <w:rsid w:val="00C96995"/>
    <w:pPr>
      <w:widowControl w:val="0"/>
      <w:suppressLineNumbers/>
      <w:suppressAutoHyphens/>
    </w:pPr>
    <w:rPr>
      <w:rFonts w:ascii="Century Gothic" w:hAnsi="Century Gothic" w:cs="Tahoma"/>
      <w:szCs w:val="20"/>
    </w:rPr>
  </w:style>
  <w:style w:type="character" w:customStyle="1" w:styleId="externaledithide">
    <w:name w:val="external_edit_hide"/>
    <w:rsid w:val="00C96995"/>
  </w:style>
  <w:style w:type="character" w:customStyle="1" w:styleId="CharacterStyle20">
    <w:name w:val="Character Style 20"/>
    <w:rsid w:val="00C96995"/>
    <w:rPr>
      <w:sz w:val="21"/>
    </w:rPr>
  </w:style>
  <w:style w:type="character" w:customStyle="1" w:styleId="centerheadlines">
    <w:name w:val="centerheadlines"/>
    <w:rsid w:val="00C96995"/>
  </w:style>
  <w:style w:type="character" w:customStyle="1" w:styleId="datetime0">
    <w:name w:val="datetime"/>
    <w:rsid w:val="00C96995"/>
  </w:style>
  <w:style w:type="paragraph" w:customStyle="1" w:styleId="boldness">
    <w:name w:val="boldness"/>
    <w:basedOn w:val="Normal"/>
    <w:qFormat/>
    <w:rsid w:val="00C96995"/>
    <w:pPr>
      <w:spacing w:before="100" w:beforeAutospacing="1" w:after="100" w:afterAutospacing="1"/>
    </w:pPr>
    <w:rPr>
      <w:rFonts w:ascii="Avenir LT Std 45 Book" w:hAnsi="Avenir LT Std 45 Book"/>
    </w:rPr>
  </w:style>
  <w:style w:type="character" w:customStyle="1" w:styleId="info">
    <w:name w:val="info"/>
    <w:rsid w:val="00C96995"/>
  </w:style>
  <w:style w:type="paragraph" w:customStyle="1" w:styleId="CM21">
    <w:name w:val="CM21"/>
    <w:basedOn w:val="Default"/>
    <w:next w:val="Default"/>
    <w:uiPriority w:val="99"/>
    <w:qFormat/>
    <w:rsid w:val="00C96995"/>
    <w:rPr>
      <w:rFonts w:eastAsia="Calibri"/>
      <w:color w:val="auto"/>
      <w:sz w:val="22"/>
    </w:rPr>
  </w:style>
  <w:style w:type="paragraph" w:customStyle="1" w:styleId="Pa31">
    <w:name w:val="Pa3+1"/>
    <w:basedOn w:val="Default"/>
    <w:next w:val="Default"/>
    <w:uiPriority w:val="99"/>
    <w:qFormat/>
    <w:rsid w:val="00C96995"/>
    <w:pPr>
      <w:spacing w:line="261" w:lineRule="atLeast"/>
    </w:pPr>
    <w:rPr>
      <w:rFonts w:ascii="Adobe Garamond Pro" w:eastAsia="Calibri" w:hAnsi="Adobe Garamond Pro"/>
      <w:color w:val="auto"/>
      <w:sz w:val="22"/>
    </w:rPr>
  </w:style>
  <w:style w:type="character" w:customStyle="1" w:styleId="datestory">
    <w:name w:val="datestory"/>
    <w:rsid w:val="00C96995"/>
  </w:style>
  <w:style w:type="character" w:customStyle="1" w:styleId="goohl1">
    <w:name w:val="goohl1"/>
    <w:rsid w:val="00C96995"/>
  </w:style>
  <w:style w:type="paragraph" w:customStyle="1" w:styleId="CardUpSize-Light">
    <w:name w:val="CardUpSize - Light"/>
    <w:basedOn w:val="Normal"/>
    <w:link w:val="CardUpSize-LightChar"/>
    <w:qFormat/>
    <w:rsid w:val="00C96995"/>
    <w:rPr>
      <w:rFonts w:ascii="Avenir LT Std 45 Book" w:hAnsi="Avenir LT Std 45 Book"/>
      <w:u w:val="single"/>
    </w:rPr>
  </w:style>
  <w:style w:type="character" w:customStyle="1" w:styleId="CardUpSize-LightChar">
    <w:name w:val="CardUpSize - Light Char"/>
    <w:link w:val="CardUpSize-Light"/>
    <w:locked/>
    <w:rsid w:val="00C96995"/>
    <w:rPr>
      <w:rFonts w:ascii="Avenir LT Std 45 Book" w:hAnsi="Avenir LT Std 45 Book" w:cs="Times New Roman"/>
      <w:sz w:val="24"/>
      <w:u w:val="single"/>
    </w:rPr>
  </w:style>
  <w:style w:type="paragraph" w:customStyle="1" w:styleId="CiteCardUpSize-Heavy">
    <w:name w:val="Cite // CardUpSize - Heavy"/>
    <w:basedOn w:val="Normal"/>
    <w:link w:val="CiteCardUpSize-HeavyChar"/>
    <w:qFormat/>
    <w:rsid w:val="00C96995"/>
    <w:pPr>
      <w:jc w:val="both"/>
    </w:pPr>
    <w:rPr>
      <w:rFonts w:ascii="Avenir LT Std 45 Book" w:hAnsi="Avenir LT Std 45 Book"/>
      <w:b/>
      <w:u w:val="single"/>
    </w:rPr>
  </w:style>
  <w:style w:type="character" w:customStyle="1" w:styleId="CiteCardUpSize-HeavyChar">
    <w:name w:val="Cite // CardUpSize - Heavy Char"/>
    <w:link w:val="CiteCardUpSize-Heavy"/>
    <w:rsid w:val="00C96995"/>
    <w:rPr>
      <w:rFonts w:ascii="Avenir LT Std 45 Book" w:hAnsi="Avenir LT Std 45 Book" w:cs="Times New Roman"/>
      <w:b/>
      <w:sz w:val="24"/>
      <w:u w:val="single"/>
    </w:rPr>
  </w:style>
  <w:style w:type="character" w:customStyle="1" w:styleId="citeschar10">
    <w:name w:val="citeschar1"/>
    <w:basedOn w:val="DefaultParagraphFont"/>
    <w:rsid w:val="00C96995"/>
  </w:style>
  <w:style w:type="character" w:customStyle="1" w:styleId="cardunderlinedchar1">
    <w:name w:val="cardunderlinedchar"/>
    <w:basedOn w:val="DefaultParagraphFont"/>
    <w:rsid w:val="00C96995"/>
  </w:style>
  <w:style w:type="character" w:customStyle="1" w:styleId="Style1CharCharChar">
    <w:name w:val="Style1 Char Char Char"/>
    <w:rsid w:val="00C96995"/>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C96995"/>
    <w:rPr>
      <w:sz w:val="16"/>
      <w:szCs w:val="24"/>
    </w:rPr>
  </w:style>
  <w:style w:type="paragraph" w:customStyle="1" w:styleId="SmalltextCharCharChar0">
    <w:name w:val="Small text Char Char Char"/>
    <w:basedOn w:val="Normal"/>
    <w:link w:val="SmalltextCharCharCharChar0"/>
    <w:qFormat/>
    <w:rsid w:val="00C96995"/>
    <w:rPr>
      <w:rFonts w:asciiTheme="minorHAnsi" w:hAnsiTheme="minorHAnsi" w:cstheme="minorBidi"/>
      <w:sz w:val="16"/>
      <w:szCs w:val="24"/>
    </w:rPr>
  </w:style>
  <w:style w:type="paragraph" w:customStyle="1" w:styleId="Textbody">
    <w:name w:val="Text body"/>
    <w:basedOn w:val="Standard"/>
    <w:qFormat/>
    <w:rsid w:val="00C96995"/>
    <w:pPr>
      <w:spacing w:after="120"/>
    </w:pPr>
    <w:rPr>
      <w:rFonts w:cs="Tahoma"/>
      <w:lang w:eastAsia="en-US" w:bidi="ar-SA"/>
    </w:rPr>
  </w:style>
  <w:style w:type="character" w:customStyle="1" w:styleId="provider">
    <w:name w:val="provider"/>
    <w:basedOn w:val="DefaultParagraphFont"/>
    <w:rsid w:val="00C96995"/>
  </w:style>
  <w:style w:type="character" w:customStyle="1" w:styleId="vitstorybyline">
    <w:name w:val="vitstorybyline"/>
    <w:rsid w:val="00C96995"/>
  </w:style>
  <w:style w:type="character" w:customStyle="1" w:styleId="yahoobuzzbadge-form">
    <w:name w:val="yahoobuzzbadge-form"/>
    <w:rsid w:val="00C96995"/>
  </w:style>
  <w:style w:type="character" w:customStyle="1" w:styleId="tickerlinx">
    <w:name w:val="tickerlinx"/>
    <w:rsid w:val="00C96995"/>
  </w:style>
  <w:style w:type="paragraph" w:customStyle="1" w:styleId="NFAPWPheader">
    <w:name w:val="NFAP WP header"/>
    <w:basedOn w:val="Default"/>
    <w:next w:val="Default"/>
    <w:uiPriority w:val="99"/>
    <w:qFormat/>
    <w:rsid w:val="00C96995"/>
    <w:rPr>
      <w:rFonts w:ascii="HNKAOE+Arial" w:eastAsia="Malgun Gothic" w:hAnsi="HNKAOE+Arial"/>
      <w:color w:val="auto"/>
      <w:sz w:val="22"/>
      <w:lang w:eastAsia="zh-CN"/>
    </w:rPr>
  </w:style>
  <w:style w:type="character" w:customStyle="1" w:styleId="post-timestamp">
    <w:name w:val="post-timestamp"/>
    <w:rsid w:val="00C96995"/>
  </w:style>
  <w:style w:type="character" w:styleId="BookTitle">
    <w:name w:val="Book Title"/>
    <w:qFormat/>
    <w:rsid w:val="00C96995"/>
    <w:rPr>
      <w:b/>
      <w:bCs/>
      <w:smallCaps/>
      <w:spacing w:val="5"/>
    </w:rPr>
  </w:style>
  <w:style w:type="character" w:customStyle="1" w:styleId="month">
    <w:name w:val="month"/>
    <w:rsid w:val="00C96995"/>
  </w:style>
  <w:style w:type="character" w:customStyle="1" w:styleId="CiteCharCharChar">
    <w:name w:val="Cite Char Char Char"/>
    <w:rsid w:val="00C96995"/>
    <w:rPr>
      <w:rFonts w:ascii="Garamond" w:eastAsia="Calibri" w:hAnsi="Garamond" w:cs="Arial"/>
      <w:b/>
      <w:sz w:val="24"/>
      <w:szCs w:val="20"/>
      <w:u w:val="thick"/>
    </w:rPr>
  </w:style>
  <w:style w:type="character" w:customStyle="1" w:styleId="texttitlebigred">
    <w:name w:val="texttitlebigred"/>
    <w:rsid w:val="00C96995"/>
  </w:style>
  <w:style w:type="character" w:customStyle="1" w:styleId="subtitles">
    <w:name w:val="subtitles"/>
    <w:rsid w:val="00C96995"/>
  </w:style>
  <w:style w:type="paragraph" w:customStyle="1" w:styleId="CiteCardCharChar">
    <w:name w:val="Cite_Card Char Char"/>
    <w:autoRedefine/>
    <w:qFormat/>
    <w:rsid w:val="00C96995"/>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C96995"/>
    <w:rPr>
      <w:rFonts w:cs="Arial"/>
      <w:bCs/>
    </w:rPr>
  </w:style>
  <w:style w:type="paragraph" w:customStyle="1" w:styleId="CiteCardCharCharChar">
    <w:name w:val="Cite_Card Char Char Char"/>
    <w:link w:val="CiteCardCharCharCharChar"/>
    <w:qFormat/>
    <w:rsid w:val="00C96995"/>
    <w:pPr>
      <w:spacing w:after="0" w:line="240" w:lineRule="auto"/>
    </w:pPr>
    <w:rPr>
      <w:rFonts w:cs="Arial"/>
      <w:bCs/>
    </w:rPr>
  </w:style>
  <w:style w:type="character" w:customStyle="1" w:styleId="CiteCardChar1">
    <w:name w:val="Cite_Card Char1"/>
    <w:rsid w:val="00C96995"/>
    <w:rPr>
      <w:rFonts w:cs="Arial"/>
      <w:bCs/>
      <w:lang w:val="en-US" w:eastAsia="en-US" w:bidi="ar-SA"/>
    </w:rPr>
  </w:style>
  <w:style w:type="character" w:customStyle="1" w:styleId="DebateHeaderChar">
    <w:name w:val="Debate Header Char"/>
    <w:link w:val="DebateHeader"/>
    <w:uiPriority w:val="99"/>
    <w:rsid w:val="00C96995"/>
    <w:rPr>
      <w:rFonts w:ascii="Avenir LT Std 45 Book" w:eastAsia="Times New Roman" w:hAnsi="Avenir LT Std 45 Book" w:cs="Times New Roman"/>
      <w:b/>
      <w:sz w:val="32"/>
      <w:szCs w:val="32"/>
      <w:u w:val="single"/>
    </w:rPr>
  </w:style>
  <w:style w:type="character" w:customStyle="1" w:styleId="paramv">
    <w:name w:val="paramv"/>
    <w:rsid w:val="00C96995"/>
  </w:style>
  <w:style w:type="paragraph" w:customStyle="1" w:styleId="TagCite1">
    <w:name w:val="Tag &amp; Cite"/>
    <w:basedOn w:val="Normal"/>
    <w:link w:val="TagCiteChar2"/>
    <w:qFormat/>
    <w:rsid w:val="00C96995"/>
    <w:pPr>
      <w:jc w:val="both"/>
    </w:pPr>
    <w:rPr>
      <w:rFonts w:ascii="Avenir LT Std 45 Book" w:hAnsi="Avenir LT Std 45 Book"/>
      <w:b/>
    </w:rPr>
  </w:style>
  <w:style w:type="character" w:customStyle="1" w:styleId="TagCiteChar2">
    <w:name w:val="Tag &amp; Cite Char"/>
    <w:link w:val="TagCite1"/>
    <w:rsid w:val="00C96995"/>
    <w:rPr>
      <w:rFonts w:ascii="Avenir LT Std 45 Book" w:hAnsi="Avenir LT Std 45 Book" w:cs="Times New Roman"/>
      <w:b/>
      <w:sz w:val="24"/>
    </w:rPr>
  </w:style>
  <w:style w:type="paragraph" w:customStyle="1" w:styleId="HighlightedText">
    <w:name w:val="Highlighted Text"/>
    <w:basedOn w:val="Normal"/>
    <w:link w:val="HighlightedTextChar"/>
    <w:qFormat/>
    <w:rsid w:val="00C96995"/>
    <w:pPr>
      <w:jc w:val="both"/>
    </w:pPr>
    <w:rPr>
      <w:rFonts w:ascii="Avenir LT Std 45 Book" w:hAnsi="Avenir LT Std 45 Book"/>
      <w:u w:val="thick"/>
    </w:rPr>
  </w:style>
  <w:style w:type="character" w:customStyle="1" w:styleId="HighlightedTextChar">
    <w:name w:val="Highlighted Text Char"/>
    <w:link w:val="HighlightedText"/>
    <w:rsid w:val="00C96995"/>
    <w:rPr>
      <w:rFonts w:ascii="Avenir LT Std 45 Book" w:hAnsi="Avenir LT Std 45 Book" w:cs="Times New Roman"/>
      <w:sz w:val="24"/>
      <w:u w:val="thick"/>
    </w:rPr>
  </w:style>
  <w:style w:type="paragraph" w:customStyle="1" w:styleId="Unhighlighted">
    <w:name w:val="Unhighlighted"/>
    <w:basedOn w:val="Normal"/>
    <w:link w:val="UnhighlightedChar"/>
    <w:autoRedefine/>
    <w:qFormat/>
    <w:rsid w:val="00C96995"/>
    <w:rPr>
      <w:rFonts w:ascii="Avenir LT Std 45 Book" w:hAnsi="Avenir LT Std 45 Book"/>
      <w:sz w:val="12"/>
    </w:rPr>
  </w:style>
  <w:style w:type="character" w:customStyle="1" w:styleId="UnhighlightedChar">
    <w:name w:val="Unhighlighted Char"/>
    <w:link w:val="Unhighlighted"/>
    <w:rsid w:val="00C96995"/>
    <w:rPr>
      <w:rFonts w:ascii="Avenir LT Std 45 Book" w:hAnsi="Avenir LT Std 45 Book" w:cs="Times New Roman"/>
      <w:sz w:val="12"/>
    </w:rPr>
  </w:style>
  <w:style w:type="character" w:customStyle="1" w:styleId="symbol">
    <w:name w:val="symbol"/>
    <w:rsid w:val="00C96995"/>
  </w:style>
  <w:style w:type="character" w:customStyle="1" w:styleId="data">
    <w:name w:val="data"/>
    <w:rsid w:val="00C96995"/>
  </w:style>
  <w:style w:type="character" w:customStyle="1" w:styleId="pub-date">
    <w:name w:val="pub-date"/>
    <w:rsid w:val="00C96995"/>
  </w:style>
  <w:style w:type="paragraph" w:customStyle="1" w:styleId="StylecardUnderline">
    <w:name w:val="Style card + Underline"/>
    <w:basedOn w:val="Normal"/>
    <w:link w:val="StylecardUnderlineChar"/>
    <w:qFormat/>
    <w:rsid w:val="00C96995"/>
    <w:pPr>
      <w:ind w:left="360" w:right="360"/>
    </w:pPr>
    <w:rPr>
      <w:rFonts w:asciiTheme="minorHAnsi" w:hAnsiTheme="minorHAnsi"/>
      <w:szCs w:val="20"/>
      <w:u w:val="thick"/>
    </w:rPr>
  </w:style>
  <w:style w:type="character" w:customStyle="1" w:styleId="StylecardUnderlineChar">
    <w:name w:val="Style card + Underline Char"/>
    <w:link w:val="StylecardUnderline"/>
    <w:rsid w:val="00C96995"/>
    <w:rPr>
      <w:rFonts w:cs="Times New Roman"/>
      <w:sz w:val="24"/>
      <w:szCs w:val="20"/>
      <w:u w:val="thick"/>
    </w:rPr>
  </w:style>
  <w:style w:type="character" w:customStyle="1" w:styleId="AuthorDateF4">
    <w:name w:val="Author Date (F4)"/>
    <w:rsid w:val="00C96995"/>
    <w:rPr>
      <w:b/>
      <w:sz w:val="24"/>
      <w:u w:val="thick"/>
    </w:rPr>
  </w:style>
  <w:style w:type="character" w:customStyle="1" w:styleId="BoldUnderlineF6">
    <w:name w:val="Bold Underline (F6)"/>
    <w:rsid w:val="00C96995"/>
    <w:rPr>
      <w:u w:val="thick"/>
    </w:rPr>
  </w:style>
  <w:style w:type="paragraph" w:customStyle="1" w:styleId="TagF3">
    <w:name w:val="Tag (F3)"/>
    <w:qFormat/>
    <w:rsid w:val="00C96995"/>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C96995"/>
  </w:style>
  <w:style w:type="paragraph" w:customStyle="1" w:styleId="style140">
    <w:name w:val="style14"/>
    <w:basedOn w:val="Normal"/>
    <w:qFormat/>
    <w:rsid w:val="00C96995"/>
    <w:pPr>
      <w:spacing w:before="100" w:beforeAutospacing="1" w:after="100" w:afterAutospacing="1"/>
    </w:pPr>
    <w:rPr>
      <w:rFonts w:ascii="Avenir LT Std 45 Book" w:hAnsi="Avenir LT Std 45 Book"/>
    </w:rPr>
  </w:style>
  <w:style w:type="paragraph" w:customStyle="1" w:styleId="CardTagCite1Char">
    <w:name w:val="Card Tag + Cite #1 Char"/>
    <w:basedOn w:val="Normal"/>
    <w:qFormat/>
    <w:rsid w:val="00C96995"/>
    <w:rPr>
      <w:rFonts w:ascii="Avenir LT Std 45 Book" w:hAnsi="Avenir LT Std 45 Book"/>
      <w:b/>
    </w:rPr>
  </w:style>
  <w:style w:type="character" w:customStyle="1" w:styleId="StyleArial12ptBoldItalic">
    <w:name w:val="Style Arial 12 pt Bold Italic"/>
    <w:rsid w:val="00C96995"/>
    <w:rPr>
      <w:rFonts w:ascii="Arial" w:hAnsi="Arial"/>
      <w:b/>
      <w:bCs/>
      <w:i/>
      <w:iCs/>
      <w:sz w:val="24"/>
    </w:rPr>
  </w:style>
  <w:style w:type="character" w:customStyle="1" w:styleId="verdana12grey1">
    <w:name w:val="verdana12grey1"/>
    <w:rsid w:val="00C96995"/>
  </w:style>
  <w:style w:type="character" w:customStyle="1" w:styleId="verdana9grey1a">
    <w:name w:val="verdana9grey1a"/>
    <w:rsid w:val="00C96995"/>
  </w:style>
  <w:style w:type="character" w:customStyle="1" w:styleId="nn-twttr-share-btn">
    <w:name w:val="nn-twttr-share-btn"/>
    <w:rsid w:val="00C96995"/>
  </w:style>
  <w:style w:type="character" w:customStyle="1" w:styleId="comment-count">
    <w:name w:val="comment-count"/>
    <w:rsid w:val="00C96995"/>
  </w:style>
  <w:style w:type="character" w:customStyle="1" w:styleId="comment-count-text">
    <w:name w:val="comment-count-text"/>
    <w:rsid w:val="00C96995"/>
  </w:style>
  <w:style w:type="paragraph" w:customStyle="1" w:styleId="articlebody">
    <w:name w:val="articlebody"/>
    <w:basedOn w:val="Normal"/>
    <w:qFormat/>
    <w:rsid w:val="00C96995"/>
    <w:pPr>
      <w:spacing w:before="100" w:beforeAutospacing="1" w:after="100" w:afterAutospacing="1"/>
    </w:pPr>
    <w:rPr>
      <w:rFonts w:ascii="Avenir LT Std 45 Book" w:hAnsi="Avenir LT Std 45 Book"/>
    </w:rPr>
  </w:style>
  <w:style w:type="character" w:customStyle="1" w:styleId="lightheader">
    <w:name w:val="lightheader"/>
    <w:rsid w:val="00C96995"/>
  </w:style>
  <w:style w:type="paragraph" w:customStyle="1" w:styleId="CiteCardCharCharCharCharCharCharChar">
    <w:name w:val="Cite_Card Char Char Char Char Char Char Char"/>
    <w:link w:val="CiteCardCharCharCharCharCharCharCharChar"/>
    <w:autoRedefine/>
    <w:qFormat/>
    <w:rsid w:val="00C96995"/>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C96995"/>
    <w:rPr>
      <w:rFonts w:ascii="Times New Roman" w:eastAsia="Times New Roman" w:hAnsi="Times New Roman" w:cs="Times New Roman"/>
      <w:bCs/>
      <w:lang w:eastAsia="zh-CN"/>
    </w:rPr>
  </w:style>
  <w:style w:type="paragraph" w:customStyle="1" w:styleId="foldie">
    <w:name w:val="foldie"/>
    <w:basedOn w:val="heading"/>
    <w:qFormat/>
    <w:rsid w:val="00C96995"/>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C96995"/>
    <w:rPr>
      <w:rFonts w:cs="Arial"/>
      <w:bCs/>
      <w:lang w:val="en-US" w:eastAsia="en-US" w:bidi="ar-SA"/>
    </w:rPr>
  </w:style>
  <w:style w:type="character" w:customStyle="1" w:styleId="CiteCardCharCharCharCharCharChar">
    <w:name w:val="Cite_Card Char Char Char Char Char Char"/>
    <w:rsid w:val="00C96995"/>
    <w:rPr>
      <w:rFonts w:cs="Arial"/>
      <w:bCs/>
      <w:lang w:val="en-US" w:eastAsia="en-US" w:bidi="ar-SA"/>
    </w:rPr>
  </w:style>
  <w:style w:type="paragraph" w:customStyle="1" w:styleId="billtextsection">
    <w:name w:val="bill_text_section"/>
    <w:basedOn w:val="Normal"/>
    <w:qFormat/>
    <w:rsid w:val="00C96995"/>
    <w:pPr>
      <w:spacing w:before="100" w:beforeAutospacing="1" w:after="100" w:afterAutospacing="1"/>
    </w:pPr>
    <w:rPr>
      <w:rFonts w:ascii="Avenir LT Std 45 Book" w:hAnsi="Avenir LT Std 45 Book"/>
    </w:rPr>
  </w:style>
  <w:style w:type="character" w:customStyle="1" w:styleId="yahoobuzzbadge">
    <w:name w:val="yahoobuzzbadge"/>
    <w:rsid w:val="00C96995"/>
  </w:style>
  <w:style w:type="paragraph" w:customStyle="1" w:styleId="CiteNormal">
    <w:name w:val="Cite Normal"/>
    <w:basedOn w:val="Normal"/>
    <w:link w:val="CiteNormalChar"/>
    <w:autoRedefine/>
    <w:qFormat/>
    <w:rsid w:val="00C96995"/>
    <w:pPr>
      <w:jc w:val="both"/>
    </w:pPr>
    <w:rPr>
      <w:rFonts w:ascii="Avenir LT Std 45 Book" w:hAnsi="Avenir LT Std 45 Book"/>
      <w:sz w:val="16"/>
    </w:rPr>
  </w:style>
  <w:style w:type="character" w:customStyle="1" w:styleId="CiteNormalChar">
    <w:name w:val="Cite Normal Char"/>
    <w:link w:val="CiteNormal"/>
    <w:rsid w:val="00C96995"/>
    <w:rPr>
      <w:rFonts w:ascii="Avenir LT Std 45 Book" w:hAnsi="Avenir LT Std 45 Book" w:cs="Times New Roman"/>
      <w:sz w:val="16"/>
    </w:rPr>
  </w:style>
  <w:style w:type="character" w:customStyle="1" w:styleId="StrongEmphasis">
    <w:name w:val="Strong Emphasis"/>
    <w:rsid w:val="00C96995"/>
    <w:rPr>
      <w:b/>
      <w:bCs/>
    </w:rPr>
  </w:style>
  <w:style w:type="paragraph" w:customStyle="1" w:styleId="Boldunderline1">
    <w:name w:val="Bold underline"/>
    <w:basedOn w:val="Normal"/>
    <w:link w:val="BoldunderlineChar4"/>
    <w:qFormat/>
    <w:rsid w:val="00C96995"/>
    <w:rPr>
      <w:rFonts w:ascii="Garamond" w:hAnsi="Garamond"/>
      <w:b/>
      <w:bCs/>
      <w:kern w:val="20"/>
      <w:u w:val="single"/>
    </w:rPr>
  </w:style>
  <w:style w:type="character" w:customStyle="1" w:styleId="BoldunderlineChar4">
    <w:name w:val="Bold underline Char"/>
    <w:link w:val="Boldunderline1"/>
    <w:rsid w:val="00C96995"/>
    <w:rPr>
      <w:rFonts w:ascii="Garamond" w:hAnsi="Garamond" w:cs="Times New Roman"/>
      <w:b/>
      <w:bCs/>
      <w:kern w:val="20"/>
      <w:sz w:val="24"/>
      <w:u w:val="single"/>
    </w:rPr>
  </w:style>
  <w:style w:type="character" w:customStyle="1" w:styleId="article-articlebody">
    <w:name w:val="article-articlebody"/>
    <w:basedOn w:val="DefaultParagraphFont"/>
    <w:rsid w:val="00C96995"/>
  </w:style>
  <w:style w:type="character" w:customStyle="1" w:styleId="pageheader0">
    <w:name w:val="pageheader"/>
    <w:basedOn w:val="DefaultParagraphFont"/>
    <w:rsid w:val="00C96995"/>
  </w:style>
  <w:style w:type="paragraph" w:customStyle="1" w:styleId="card0">
    <w:name w:val="%card"/>
    <w:basedOn w:val="Normal"/>
    <w:link w:val="cardChar3"/>
    <w:qFormat/>
    <w:rsid w:val="00C96995"/>
    <w:pPr>
      <w:ind w:left="288" w:right="288"/>
    </w:pPr>
    <w:rPr>
      <w:rFonts w:ascii="Avenir LT Std 45 Book" w:hAnsi="Avenir LT Std 45 Book"/>
    </w:rPr>
  </w:style>
  <w:style w:type="character" w:customStyle="1" w:styleId="cardChar3">
    <w:name w:val="%card Char"/>
    <w:link w:val="card0"/>
    <w:rsid w:val="00C96995"/>
    <w:rPr>
      <w:rFonts w:ascii="Avenir LT Std 45 Book" w:hAnsi="Avenir LT Std 45 Book" w:cs="Times New Roman"/>
      <w:sz w:val="24"/>
    </w:rPr>
  </w:style>
  <w:style w:type="character" w:customStyle="1" w:styleId="AuthorCharChar">
    <w:name w:val="Author Char Char"/>
    <w:rsid w:val="00C96995"/>
    <w:rPr>
      <w:rFonts w:ascii="Times New Roman" w:hAnsi="Times New Roman"/>
      <w:b/>
      <w:sz w:val="22"/>
      <w:szCs w:val="22"/>
    </w:rPr>
  </w:style>
  <w:style w:type="paragraph" w:customStyle="1" w:styleId="UnunderlinedText">
    <w:name w:val="Ununderlined Text"/>
    <w:basedOn w:val="Normal"/>
    <w:link w:val="UnunderlinedTextChar"/>
    <w:autoRedefine/>
    <w:qFormat/>
    <w:rsid w:val="00C96995"/>
    <w:rPr>
      <w:rFonts w:ascii="Avenir LT Std 45 Book" w:hAnsi="Avenir LT Std 45 Book"/>
      <w:sz w:val="12"/>
    </w:rPr>
  </w:style>
  <w:style w:type="character" w:customStyle="1" w:styleId="UnunderlinedTextChar">
    <w:name w:val="Ununderlined Text Char"/>
    <w:link w:val="UnunderlinedText"/>
    <w:rsid w:val="00C96995"/>
    <w:rPr>
      <w:rFonts w:ascii="Avenir LT Std 45 Book" w:hAnsi="Avenir LT Std 45 Book" w:cs="Times New Roman"/>
      <w:sz w:val="12"/>
    </w:rPr>
  </w:style>
  <w:style w:type="paragraph" w:customStyle="1" w:styleId="Regular">
    <w:name w:val="Regular"/>
    <w:link w:val="RegularChar"/>
    <w:qFormat/>
    <w:rsid w:val="00C96995"/>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C96995"/>
    <w:rPr>
      <w:rFonts w:ascii="Garamond" w:eastAsia="Times New Roman" w:hAnsi="Garamond" w:cs="Arial"/>
      <w:bCs/>
      <w:kern w:val="20"/>
      <w:sz w:val="20"/>
      <w:szCs w:val="32"/>
    </w:rPr>
  </w:style>
  <w:style w:type="character" w:customStyle="1" w:styleId="smallchar0">
    <w:name w:val="smallchar"/>
    <w:basedOn w:val="DefaultParagraphFont"/>
    <w:rsid w:val="00C96995"/>
  </w:style>
  <w:style w:type="character" w:customStyle="1" w:styleId="Shortcite">
    <w:name w:val="Shortcite"/>
    <w:rsid w:val="00C96995"/>
    <w:rPr>
      <w:rFonts w:ascii="Times New Roman" w:hAnsi="Times New Roman"/>
      <w:b/>
      <w:bCs/>
      <w:sz w:val="20"/>
    </w:rPr>
  </w:style>
  <w:style w:type="character" w:customStyle="1" w:styleId="address">
    <w:name w:val="address"/>
    <w:rsid w:val="00C96995"/>
    <w:rPr>
      <w:rFonts w:cs="Times New Roman"/>
    </w:rPr>
  </w:style>
  <w:style w:type="character" w:customStyle="1" w:styleId="NormalizationChar">
    <w:name w:val="Normalization Char"/>
    <w:rsid w:val="00C96995"/>
    <w:rPr>
      <w:noProof w:val="0"/>
      <w:sz w:val="18"/>
      <w:szCs w:val="24"/>
      <w:lang w:val="en-US" w:eastAsia="en-US" w:bidi="ar-SA"/>
    </w:rPr>
  </w:style>
  <w:style w:type="character" w:customStyle="1" w:styleId="ReallyfuckingsmallCharCharCharChar">
    <w:name w:val="Really fucking small Char Char Char Char"/>
    <w:link w:val="ReallyfuckingsmallCharCharChar"/>
    <w:rsid w:val="00C96995"/>
    <w:rPr>
      <w:sz w:val="10"/>
      <w:szCs w:val="24"/>
    </w:rPr>
  </w:style>
  <w:style w:type="paragraph" w:customStyle="1" w:styleId="ReallyfuckingsmallCharCharChar">
    <w:name w:val="Really fucking small Char Char Char"/>
    <w:basedOn w:val="Normal"/>
    <w:link w:val="ReallyfuckingsmallCharCharCharChar"/>
    <w:qFormat/>
    <w:rsid w:val="00C96995"/>
    <w:rPr>
      <w:rFonts w:asciiTheme="minorHAnsi" w:hAnsiTheme="minorHAnsi" w:cstheme="minorBidi"/>
      <w:sz w:val="10"/>
      <w:szCs w:val="24"/>
    </w:rPr>
  </w:style>
  <w:style w:type="character" w:customStyle="1" w:styleId="Shrinker">
    <w:name w:val="Shrinker"/>
    <w:rsid w:val="00C96995"/>
    <w:rPr>
      <w:rFonts w:ascii="Times New Roman" w:hAnsi="Times New Roman"/>
      <w:sz w:val="10"/>
      <w:szCs w:val="13"/>
    </w:rPr>
  </w:style>
  <w:style w:type="paragraph" w:customStyle="1" w:styleId="CardDownx1">
    <w:name w:val="CardDown x1"/>
    <w:basedOn w:val="Header"/>
    <w:link w:val="CardDownx1Char"/>
    <w:qFormat/>
    <w:rsid w:val="00C96995"/>
    <w:pPr>
      <w:tabs>
        <w:tab w:val="clear" w:pos="4680"/>
        <w:tab w:val="clear" w:pos="9360"/>
        <w:tab w:val="center" w:pos="4320"/>
        <w:tab w:val="right" w:pos="8640"/>
      </w:tabs>
      <w:spacing w:after="160" w:line="259" w:lineRule="auto"/>
    </w:pPr>
    <w:rPr>
      <w:rFonts w:ascii="Avenir LT Std 45 Book" w:hAnsi="Avenir LT Std 45 Book"/>
      <w:sz w:val="16"/>
    </w:rPr>
  </w:style>
  <w:style w:type="character" w:customStyle="1" w:styleId="CardDownx1Char">
    <w:name w:val="CardDown x1 Char"/>
    <w:link w:val="CardDownx1"/>
    <w:rsid w:val="00C96995"/>
    <w:rPr>
      <w:rFonts w:ascii="Avenir LT Std 45 Book" w:hAnsi="Avenir LT Std 45 Book" w:cs="Times New Roman"/>
      <w:sz w:val="16"/>
    </w:rPr>
  </w:style>
  <w:style w:type="paragraph" w:customStyle="1" w:styleId="CardDownx15">
    <w:name w:val="CardDown x1.5"/>
    <w:basedOn w:val="Header"/>
    <w:qFormat/>
    <w:rsid w:val="00C96995"/>
    <w:pPr>
      <w:tabs>
        <w:tab w:val="clear" w:pos="4680"/>
        <w:tab w:val="clear" w:pos="9360"/>
        <w:tab w:val="center" w:pos="4320"/>
        <w:tab w:val="right" w:pos="8640"/>
      </w:tabs>
      <w:spacing w:after="160" w:line="259" w:lineRule="auto"/>
    </w:pPr>
    <w:rPr>
      <w:rFonts w:ascii="Avenir LT Std 45 Book" w:hAnsi="Avenir LT Std 45 Book"/>
      <w:sz w:val="14"/>
    </w:rPr>
  </w:style>
  <w:style w:type="character" w:customStyle="1" w:styleId="heading2char0">
    <w:name w:val="heading2char"/>
    <w:basedOn w:val="DefaultParagraphFont"/>
    <w:rsid w:val="00C96995"/>
  </w:style>
  <w:style w:type="character" w:customStyle="1" w:styleId="heading3char1">
    <w:name w:val="heading3char1"/>
    <w:basedOn w:val="DefaultParagraphFont"/>
    <w:rsid w:val="00C96995"/>
  </w:style>
  <w:style w:type="character" w:customStyle="1" w:styleId="underlinea">
    <w:name w:val="underlinea"/>
    <w:basedOn w:val="DefaultParagraphFont"/>
    <w:rsid w:val="00C96995"/>
  </w:style>
  <w:style w:type="character" w:customStyle="1" w:styleId="StyleUnderlineChar9pt2">
    <w:name w:val="Style Underline Char + 9 pt2"/>
    <w:rsid w:val="00C9699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96995"/>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qFormat/>
    <w:rsid w:val="00C96995"/>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C96995"/>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C96995"/>
    <w:rPr>
      <w:rFonts w:ascii="Avenir LT Std 45 Book" w:hAnsi="Avenir LT Std 45 Book" w:cs="Times New Roman"/>
      <w:sz w:val="18"/>
      <w:szCs w:val="20"/>
    </w:rPr>
  </w:style>
  <w:style w:type="paragraph" w:customStyle="1" w:styleId="ecxmsonormal">
    <w:name w:val="ecxmsonormal"/>
    <w:basedOn w:val="Normal"/>
    <w:qFormat/>
    <w:rsid w:val="00C96995"/>
    <w:pPr>
      <w:spacing w:before="100" w:beforeAutospacing="1" w:after="100" w:afterAutospacing="1"/>
    </w:pPr>
    <w:rPr>
      <w:rFonts w:ascii="Avenir LT Std 45 Book" w:hAnsi="Avenir LT Std 45 Book"/>
    </w:rPr>
  </w:style>
  <w:style w:type="character" w:customStyle="1" w:styleId="FontStyle232">
    <w:name w:val="Font Style232"/>
    <w:uiPriority w:val="99"/>
    <w:rsid w:val="00C96995"/>
    <w:rPr>
      <w:rFonts w:ascii="Times New Roman" w:hAnsi="Times New Roman" w:cs="Times New Roman" w:hint="default"/>
      <w:b/>
      <w:bCs/>
      <w:sz w:val="14"/>
      <w:szCs w:val="14"/>
    </w:rPr>
  </w:style>
  <w:style w:type="paragraph" w:customStyle="1" w:styleId="DebateUnderlineBold">
    <w:name w:val="Debate Underline Bold"/>
    <w:basedOn w:val="Nothing"/>
    <w:qFormat/>
    <w:rsid w:val="00C96995"/>
    <w:pPr>
      <w:spacing w:after="160" w:line="259" w:lineRule="auto"/>
    </w:pPr>
    <w:rPr>
      <w:rFonts w:eastAsiaTheme="minorHAnsi" w:cs="Calibri"/>
      <w:b/>
      <w:sz w:val="22"/>
      <w:u w:val="thick"/>
    </w:rPr>
  </w:style>
  <w:style w:type="character" w:customStyle="1" w:styleId="erasure">
    <w:name w:val="erasure"/>
    <w:rsid w:val="00C9699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96995"/>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C96995"/>
    <w:rPr>
      <w:rFonts w:ascii="Avenir LT Std 45 Book" w:hAnsi="Avenir LT Std 45 Book"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96995"/>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96995"/>
    <w:rPr>
      <w:rFonts w:ascii="Avenir LT Std 45 Book" w:hAnsi="Avenir LT Std 45 Book" w:cs="Times New Roman"/>
      <w:sz w:val="24"/>
      <w:szCs w:val="20"/>
      <w:u w:val="thick"/>
      <w:bdr w:val="single" w:sz="4" w:space="0" w:color="auto"/>
    </w:rPr>
  </w:style>
  <w:style w:type="character" w:customStyle="1" w:styleId="MicroTextCharChar">
    <w:name w:val="MicroText Char Char"/>
    <w:rsid w:val="00C96995"/>
    <w:rPr>
      <w:rFonts w:ascii="Arial Narrow" w:eastAsia="Times New Roman" w:hAnsi="Arial Narrow"/>
      <w:sz w:val="12"/>
      <w:szCs w:val="24"/>
    </w:rPr>
  </w:style>
  <w:style w:type="paragraph" w:customStyle="1" w:styleId="CiteCharCharCharChar">
    <w:name w:val="Cite Char Char Char Char"/>
    <w:basedOn w:val="Normal"/>
    <w:next w:val="Normal"/>
    <w:qFormat/>
    <w:rsid w:val="00C96995"/>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C96995"/>
    <w:rPr>
      <w:rFonts w:ascii="Avenir LT Std 45 Book" w:hAnsi="Avenir LT Std 45 Book"/>
      <w:u w:val="thick"/>
    </w:rPr>
  </w:style>
  <w:style w:type="character" w:customStyle="1" w:styleId="UnderliningCharChar1CharCharChar">
    <w:name w:val="Underlining Char Char1 Char Char Char"/>
    <w:link w:val="UnderliningCharChar1CharChar"/>
    <w:rsid w:val="00C96995"/>
    <w:rPr>
      <w:rFonts w:ascii="Avenir LT Std 45 Book" w:hAnsi="Avenir LT Std 45 Book" w:cs="Times New Roman"/>
      <w:sz w:val="24"/>
      <w:u w:val="thick"/>
    </w:rPr>
  </w:style>
  <w:style w:type="paragraph" w:customStyle="1" w:styleId="CiteCharCharCharCharChar">
    <w:name w:val="Cite Char Char Char Char Char"/>
    <w:basedOn w:val="Normal"/>
    <w:next w:val="Normal"/>
    <w:link w:val="CiteCharCharCharCharCharChar"/>
    <w:qFormat/>
    <w:rsid w:val="00C96995"/>
    <w:pPr>
      <w:ind w:left="576"/>
    </w:pPr>
    <w:rPr>
      <w:rFonts w:asciiTheme="minorHAnsi" w:hAnsiTheme="minorHAnsi" w:cstheme="minorBidi"/>
      <w:b/>
      <w:sz w:val="22"/>
      <w:szCs w:val="24"/>
      <w:u w:val="single"/>
    </w:rPr>
  </w:style>
  <w:style w:type="character" w:customStyle="1" w:styleId="UnderliningCharCharChar">
    <w:name w:val="Underlining Char Char Char"/>
    <w:rsid w:val="00C96995"/>
    <w:rPr>
      <w:rFonts w:ascii="Arial Narrow" w:eastAsia="Times New Roman" w:hAnsi="Arial Narrow" w:cs="Times New Roman"/>
      <w:sz w:val="20"/>
      <w:szCs w:val="24"/>
      <w:u w:val="thick"/>
    </w:rPr>
  </w:style>
  <w:style w:type="paragraph" w:customStyle="1" w:styleId="Style120">
    <w:name w:val="Style 12"/>
    <w:qFormat/>
    <w:rsid w:val="00C96995"/>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C96995"/>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C96995"/>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96995"/>
  </w:style>
  <w:style w:type="paragraph" w:customStyle="1" w:styleId="Emphasis3">
    <w:name w:val="Emphasis3"/>
    <w:qFormat/>
    <w:rsid w:val="00C96995"/>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C96995"/>
  </w:style>
  <w:style w:type="paragraph" w:customStyle="1" w:styleId="formfldssel">
    <w:name w:val="formfldssel"/>
    <w:basedOn w:val="Normal"/>
    <w:qFormat/>
    <w:rsid w:val="00C96995"/>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qFormat/>
    <w:rsid w:val="00C9699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C96995"/>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C96995"/>
  </w:style>
  <w:style w:type="character" w:customStyle="1" w:styleId="StyleCardTextUnderline3Char">
    <w:name w:val="Style Card Text + Underline3 Char"/>
    <w:link w:val="StyleCardTextUnderline3"/>
    <w:rsid w:val="00C96995"/>
    <w:rPr>
      <w:rFonts w:eastAsia="SimSun"/>
      <w:szCs w:val="24"/>
      <w:u w:val="thick"/>
      <w:lang w:eastAsia="zh-CN"/>
    </w:rPr>
  </w:style>
  <w:style w:type="character" w:customStyle="1" w:styleId="BoldandUnderlineChar1Char2CharChar">
    <w:name w:val="Bold and Underline Char1 Char2 Char Char"/>
    <w:rsid w:val="00C96995"/>
    <w:rPr>
      <w:b/>
      <w:noProof w:val="0"/>
      <w:szCs w:val="24"/>
      <w:u w:val="single"/>
      <w:lang w:val="en-US" w:eastAsia="en-US" w:bidi="ar-SA"/>
    </w:rPr>
  </w:style>
  <w:style w:type="character" w:customStyle="1" w:styleId="UnderlineChar1Char1">
    <w:name w:val="Underline Char1 Char1"/>
    <w:rsid w:val="00C96995"/>
    <w:rPr>
      <w:noProof w:val="0"/>
      <w:szCs w:val="24"/>
      <w:u w:val="single"/>
      <w:lang w:val="en-US" w:eastAsia="en-US" w:bidi="ar-SA"/>
    </w:rPr>
  </w:style>
  <w:style w:type="paragraph" w:customStyle="1" w:styleId="Underlinestyle1">
    <w:name w:val="Underlinestyle"/>
    <w:basedOn w:val="Normal"/>
    <w:qFormat/>
    <w:rsid w:val="00C96995"/>
    <w:pPr>
      <w:tabs>
        <w:tab w:val="left" w:pos="720"/>
      </w:tabs>
      <w:ind w:left="720"/>
    </w:pPr>
    <w:rPr>
      <w:rFonts w:ascii="Avenir LT Std 45 Book" w:hAnsi="Avenir LT Std 45 Book"/>
      <w:szCs w:val="20"/>
      <w:u w:val="single"/>
    </w:rPr>
  </w:style>
  <w:style w:type="character" w:customStyle="1" w:styleId="featurecontentgray1">
    <w:name w:val="featurecontentgray1"/>
    <w:rsid w:val="00C96995"/>
    <w:rPr>
      <w:rFonts w:ascii="Arial" w:hAnsi="Arial" w:cs="Arial" w:hint="default"/>
      <w:color w:val="666666"/>
    </w:rPr>
  </w:style>
  <w:style w:type="character" w:customStyle="1" w:styleId="CardCharCharChar0">
    <w:name w:val="Card Char Char Char"/>
    <w:rsid w:val="00C96995"/>
    <w:rPr>
      <w:rFonts w:ascii="Book Antiqua" w:hAnsi="Book Antiqua"/>
      <w:szCs w:val="24"/>
      <w:lang w:val="en-US" w:eastAsia="en-US" w:bidi="ar-SA"/>
    </w:rPr>
  </w:style>
  <w:style w:type="character" w:customStyle="1" w:styleId="big1">
    <w:name w:val="big1"/>
    <w:rsid w:val="00C96995"/>
    <w:rPr>
      <w:sz w:val="28"/>
      <w:szCs w:val="28"/>
    </w:rPr>
  </w:style>
  <w:style w:type="character" w:customStyle="1" w:styleId="articletitle1">
    <w:name w:val="articletitle1"/>
    <w:rsid w:val="00C96995"/>
    <w:rPr>
      <w:b/>
      <w:bCs/>
      <w:color w:val="990000"/>
    </w:rPr>
  </w:style>
  <w:style w:type="character" w:customStyle="1" w:styleId="prodgeneral">
    <w:name w:val="prodgeneral"/>
    <w:basedOn w:val="DefaultParagraphFont"/>
    <w:rsid w:val="00C96995"/>
  </w:style>
  <w:style w:type="character" w:customStyle="1" w:styleId="Style10pt">
    <w:name w:val="Style 10 pt"/>
    <w:rsid w:val="00C96995"/>
    <w:rPr>
      <w:sz w:val="20"/>
    </w:rPr>
  </w:style>
  <w:style w:type="character" w:customStyle="1" w:styleId="StyleUnderlineChar0">
    <w:name w:val="Style Underline + Char"/>
    <w:rsid w:val="00C96995"/>
    <w:rPr>
      <w:rFonts w:eastAsia="SimSun" w:cs="Arial"/>
      <w:b/>
      <w:bCs/>
      <w:iCs/>
      <w:caps/>
      <w:sz w:val="24"/>
      <w:szCs w:val="24"/>
      <w:u w:val="single"/>
      <w:lang w:val="en-US" w:eastAsia="en-US" w:bidi="ar-SA"/>
    </w:rPr>
  </w:style>
  <w:style w:type="character" w:customStyle="1" w:styleId="highlightChar">
    <w:name w:val="highlight Char"/>
    <w:rsid w:val="00C96995"/>
    <w:rPr>
      <w:sz w:val="24"/>
      <w:szCs w:val="24"/>
      <w:u w:val="single"/>
      <w:lang w:val="en-US" w:eastAsia="en-US" w:bidi="ar-SA"/>
    </w:rPr>
  </w:style>
  <w:style w:type="character" w:customStyle="1" w:styleId="StyleciteChar">
    <w:name w:val="Style cite + Char"/>
    <w:rsid w:val="00C96995"/>
    <w:rPr>
      <w:sz w:val="24"/>
      <w:szCs w:val="24"/>
      <w:lang w:val="en-US" w:eastAsia="en-US" w:bidi="ar-SA"/>
    </w:rPr>
  </w:style>
  <w:style w:type="paragraph" w:customStyle="1" w:styleId="OffensiveLanguage">
    <w:name w:val="Offensive Language"/>
    <w:basedOn w:val="Normal"/>
    <w:next w:val="Normal"/>
    <w:qFormat/>
    <w:rsid w:val="00C96995"/>
    <w:rPr>
      <w:rFonts w:ascii="Avenir LT Std 45 Book" w:eastAsia="Calibri" w:hAnsi="Avenir LT Std 45 Book"/>
      <w:strike/>
      <w:u w:val="single"/>
    </w:rPr>
  </w:style>
  <w:style w:type="character" w:customStyle="1" w:styleId="OffensiveLanguageChar">
    <w:name w:val="Offensive Language Char"/>
    <w:rsid w:val="00C96995"/>
    <w:rPr>
      <w:rFonts w:ascii="Arial Narrow" w:hAnsi="Arial Narrow"/>
      <w:strike/>
      <w:szCs w:val="24"/>
      <w:u w:val="single"/>
      <w:lang w:val="en-US" w:eastAsia="en-US" w:bidi="ar-SA"/>
    </w:rPr>
  </w:style>
  <w:style w:type="paragraph" w:customStyle="1" w:styleId="clearformatting0">
    <w:name w:val="clear formatting"/>
    <w:basedOn w:val="Normal"/>
    <w:qFormat/>
    <w:rsid w:val="00C96995"/>
    <w:rPr>
      <w:rFonts w:ascii="Avenir LT Std 45 Book" w:eastAsia="Calibri" w:hAnsi="Avenir LT Std 45 Book"/>
    </w:rPr>
  </w:style>
  <w:style w:type="paragraph" w:customStyle="1" w:styleId="Style180">
    <w:name w:val="Style 18"/>
    <w:uiPriority w:val="99"/>
    <w:qFormat/>
    <w:rsid w:val="00C96995"/>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C96995"/>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C96995"/>
  </w:style>
  <w:style w:type="paragraph" w:customStyle="1" w:styleId="txgreen">
    <w:name w:val="txgreen"/>
    <w:basedOn w:val="Normal"/>
    <w:uiPriority w:val="99"/>
    <w:qFormat/>
    <w:rsid w:val="00C96995"/>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C96995"/>
  </w:style>
  <w:style w:type="character" w:customStyle="1" w:styleId="facebook-share-count">
    <w:name w:val="facebook-share-count"/>
    <w:basedOn w:val="DefaultParagraphFont"/>
    <w:rsid w:val="00C96995"/>
  </w:style>
  <w:style w:type="character" w:customStyle="1" w:styleId="tickerwrap">
    <w:name w:val="ticker_wrap"/>
    <w:basedOn w:val="DefaultParagraphFont"/>
    <w:rsid w:val="00C96995"/>
  </w:style>
  <w:style w:type="paragraph" w:customStyle="1" w:styleId="rtecenter">
    <w:name w:val="rtecenter"/>
    <w:basedOn w:val="Normal"/>
    <w:uiPriority w:val="99"/>
    <w:qFormat/>
    <w:rsid w:val="00C96995"/>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C96995"/>
  </w:style>
  <w:style w:type="character" w:customStyle="1" w:styleId="Bold12">
    <w:name w:val="Bold12"/>
    <w:uiPriority w:val="1"/>
    <w:qFormat/>
    <w:rsid w:val="00C96995"/>
    <w:rPr>
      <w:rFonts w:ascii="Times New Roman" w:hAnsi="Times New Roman"/>
      <w:b/>
      <w:sz w:val="24"/>
    </w:rPr>
  </w:style>
  <w:style w:type="character" w:customStyle="1" w:styleId="NotBold10Final">
    <w:name w:val="NotBold10Final"/>
    <w:uiPriority w:val="1"/>
    <w:qFormat/>
    <w:rsid w:val="00C96995"/>
    <w:rPr>
      <w:rFonts w:ascii="Times New Roman" w:hAnsi="Times New Roman"/>
      <w:b w:val="0"/>
      <w:i w:val="0"/>
      <w:sz w:val="20"/>
    </w:rPr>
  </w:style>
  <w:style w:type="character" w:customStyle="1" w:styleId="slug-elocation">
    <w:name w:val="slug-elocation"/>
    <w:basedOn w:val="DefaultParagraphFont"/>
    <w:rsid w:val="00C96995"/>
  </w:style>
  <w:style w:type="character" w:customStyle="1" w:styleId="fu-autorenangabe-fu-beschreibung">
    <w:name w:val="fu-autorenangabe-fu-beschreibung"/>
    <w:rsid w:val="00C96995"/>
  </w:style>
  <w:style w:type="paragraph" w:customStyle="1" w:styleId="introshadow">
    <w:name w:val="intro_shadow"/>
    <w:basedOn w:val="Normal"/>
    <w:uiPriority w:val="99"/>
    <w:qFormat/>
    <w:rsid w:val="00C96995"/>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C96995"/>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C96995"/>
  </w:style>
  <w:style w:type="character" w:customStyle="1" w:styleId="commentscontainer">
    <w:name w:val="comments_container"/>
    <w:basedOn w:val="DefaultParagraphFont"/>
    <w:rsid w:val="00C96995"/>
  </w:style>
  <w:style w:type="paragraph" w:customStyle="1" w:styleId="publishedon">
    <w:name w:val="published_on"/>
    <w:basedOn w:val="Normal"/>
    <w:uiPriority w:val="99"/>
    <w:qFormat/>
    <w:rsid w:val="00C96995"/>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C96995"/>
  </w:style>
  <w:style w:type="character" w:customStyle="1" w:styleId="itemauthor">
    <w:name w:val="itemauthor"/>
    <w:basedOn w:val="DefaultParagraphFont"/>
    <w:rsid w:val="00C96995"/>
  </w:style>
  <w:style w:type="character" w:customStyle="1" w:styleId="hparticlefooter">
    <w:name w:val="hparticlefooter"/>
    <w:basedOn w:val="DefaultParagraphFont"/>
    <w:rsid w:val="00C96995"/>
  </w:style>
  <w:style w:type="paragraph" w:customStyle="1" w:styleId="Stylecardtext8pt">
    <w:name w:val="Style card text + 8 pt"/>
    <w:basedOn w:val="Normal"/>
    <w:qFormat/>
    <w:rsid w:val="00C96995"/>
    <w:pPr>
      <w:ind w:right="288"/>
    </w:pPr>
    <w:rPr>
      <w:rFonts w:ascii="Avenir LT Std 45 Book" w:hAnsi="Avenir LT Std 45 Book"/>
      <w:sz w:val="16"/>
    </w:rPr>
  </w:style>
  <w:style w:type="paragraph" w:customStyle="1" w:styleId="Stylecardtext5pt">
    <w:name w:val="Style card text + 5 pt"/>
    <w:basedOn w:val="Normal"/>
    <w:qFormat/>
    <w:rsid w:val="00C96995"/>
    <w:pPr>
      <w:ind w:right="288"/>
    </w:pPr>
    <w:rPr>
      <w:rFonts w:ascii="Avenir LT Std 45 Book" w:hAnsi="Avenir LT Std 45 Book"/>
      <w:sz w:val="10"/>
    </w:rPr>
  </w:style>
  <w:style w:type="table" w:customStyle="1" w:styleId="TableGrid2">
    <w:name w:val="Table Grid2"/>
    <w:basedOn w:val="TableNormal"/>
    <w:next w:val="TableGrid"/>
    <w:rsid w:val="00C9699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96995"/>
  </w:style>
  <w:style w:type="character" w:customStyle="1" w:styleId="BlockCharCharCharCharChar">
    <w:name w:val="Block Char Char Char Char Char"/>
    <w:aliases w:val="Block Char Char Char Char Char Char Char Char,Block Char Char Char Char Char Char Char1"/>
    <w:basedOn w:val="DefaultParagraphFont"/>
    <w:rsid w:val="00C96995"/>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96995"/>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C96995"/>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C96995"/>
    <w:rPr>
      <w:rFonts w:ascii="Avenir LT Std 45 Book" w:hAnsi="Avenir LT Std 45 Book"/>
      <w:b/>
      <w:color w:val="000000"/>
      <w:szCs w:val="24"/>
      <w:u w:val="single"/>
    </w:rPr>
  </w:style>
  <w:style w:type="character" w:customStyle="1" w:styleId="CiteEmphasisChar">
    <w:name w:val="Cite/Emphasis Char"/>
    <w:basedOn w:val="DefaultParagraphFont"/>
    <w:link w:val="CiteEmphasis"/>
    <w:rsid w:val="00C96995"/>
    <w:rPr>
      <w:rFonts w:ascii="Avenir LT Std 45 Book" w:hAnsi="Avenir LT Std 45 Book" w:cs="Times New Roman"/>
      <w:b/>
      <w:color w:val="000000"/>
      <w:sz w:val="24"/>
      <w:szCs w:val="24"/>
      <w:u w:val="single"/>
    </w:rPr>
  </w:style>
  <w:style w:type="character" w:customStyle="1" w:styleId="ReadText">
    <w:name w:val="Read Text"/>
    <w:basedOn w:val="DefaultParagraphFont"/>
    <w:rsid w:val="00C96995"/>
    <w:rPr>
      <w:rFonts w:ascii="Times New Roman" w:hAnsi="Times New Roman"/>
      <w:b/>
      <w:bCs/>
      <w:sz w:val="24"/>
      <w:u w:val="single"/>
    </w:rPr>
  </w:style>
  <w:style w:type="paragraph" w:customStyle="1" w:styleId="Styleunread8pt">
    <w:name w:val="Style unread + 8 pt"/>
    <w:basedOn w:val="Normal"/>
    <w:link w:val="Styleunread8ptChar"/>
    <w:qFormat/>
    <w:rsid w:val="00C96995"/>
    <w:rPr>
      <w:rFonts w:ascii="Avenir LT Std 45 Book" w:hAnsi="Avenir LT Std 45 Book"/>
      <w:color w:val="000000"/>
      <w:sz w:val="16"/>
      <w:szCs w:val="24"/>
    </w:rPr>
  </w:style>
  <w:style w:type="character" w:customStyle="1" w:styleId="Styleunread8ptChar">
    <w:name w:val="Style unread + 8 pt Char"/>
    <w:basedOn w:val="DefaultParagraphFont"/>
    <w:link w:val="Styleunread8pt"/>
    <w:rsid w:val="00C96995"/>
    <w:rPr>
      <w:rFonts w:ascii="Avenir LT Std 45 Book" w:hAnsi="Avenir LT Std 45 Book" w:cs="Times New Roman"/>
      <w:color w:val="000000"/>
      <w:sz w:val="16"/>
      <w:szCs w:val="24"/>
    </w:rPr>
  </w:style>
  <w:style w:type="character" w:customStyle="1" w:styleId="main">
    <w:name w:val="main"/>
    <w:basedOn w:val="DefaultParagraphFont"/>
    <w:rsid w:val="00C96995"/>
  </w:style>
  <w:style w:type="character" w:customStyle="1" w:styleId="textunderlineCharChar">
    <w:name w:val="text underline Char Char"/>
    <w:basedOn w:val="DefaultParagraphFont"/>
    <w:rsid w:val="00C96995"/>
    <w:rPr>
      <w:rFonts w:ascii="Garamond" w:hAnsi="Garamond" w:cs="Arial"/>
      <w:color w:val="000000"/>
      <w:sz w:val="24"/>
      <w:u w:val="single"/>
    </w:rPr>
  </w:style>
  <w:style w:type="character" w:customStyle="1" w:styleId="textboldChar">
    <w:name w:val="text bold Char"/>
    <w:basedOn w:val="DefaultParagraphFont"/>
    <w:rsid w:val="00C96995"/>
    <w:rPr>
      <w:rFonts w:ascii="Times New Roman" w:hAnsi="Times New Roman" w:cs="Calibri"/>
      <w:b/>
      <w:color w:val="000000"/>
      <w:sz w:val="24"/>
      <w:szCs w:val="24"/>
      <w:u w:val="thick"/>
    </w:rPr>
  </w:style>
  <w:style w:type="paragraph" w:customStyle="1" w:styleId="ekprop-p">
    <w:name w:val="ekprop-p"/>
    <w:basedOn w:val="Normal"/>
    <w:uiPriority w:val="99"/>
    <w:qFormat/>
    <w:rsid w:val="00C96995"/>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C96995"/>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96995"/>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C96995"/>
    <w:rPr>
      <w:rFonts w:ascii="Avenir LT Std 45 Book" w:hAnsi="Avenir LT Std 45 Book"/>
      <w:color w:val="000000"/>
      <w:sz w:val="16"/>
      <w:szCs w:val="24"/>
    </w:rPr>
  </w:style>
  <w:style w:type="character" w:customStyle="1" w:styleId="SmalltextCharChar">
    <w:name w:val="Smalltext Char Char"/>
    <w:basedOn w:val="DefaultParagraphFont"/>
    <w:link w:val="SmalltextChar1"/>
    <w:rsid w:val="00C96995"/>
    <w:rPr>
      <w:rFonts w:ascii="Avenir LT Std 45 Book" w:hAnsi="Avenir LT Std 45 Book" w:cs="Times New Roman"/>
      <w:color w:val="000000"/>
      <w:sz w:val="16"/>
      <w:szCs w:val="24"/>
    </w:rPr>
  </w:style>
  <w:style w:type="character" w:customStyle="1" w:styleId="FullCiteCharChar">
    <w:name w:val="Full Cite Char Char"/>
    <w:basedOn w:val="DefaultParagraphFont"/>
    <w:rsid w:val="00C96995"/>
    <w:rPr>
      <w:rFonts w:ascii="Georgia" w:hAnsi="Georgia" w:cs="Calibri"/>
      <w:color w:val="000000"/>
      <w:sz w:val="20"/>
      <w:szCs w:val="24"/>
    </w:rPr>
  </w:style>
  <w:style w:type="character" w:customStyle="1" w:styleId="submitted-wrapper">
    <w:name w:val="submitted-wrapper"/>
    <w:basedOn w:val="DefaultParagraphFont"/>
    <w:rsid w:val="00C96995"/>
  </w:style>
  <w:style w:type="paragraph" w:customStyle="1" w:styleId="CardFormatCharCharCharCharCharChar">
    <w:name w:val="Card Format Char Char Char Char Char Char"/>
    <w:basedOn w:val="Normal"/>
    <w:uiPriority w:val="99"/>
    <w:qFormat/>
    <w:rsid w:val="00C96995"/>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qFormat/>
    <w:rsid w:val="00C96995"/>
    <w:pPr>
      <w:keepNext w:val="0"/>
      <w:keepLines w:val="0"/>
      <w:spacing w:before="0" w:after="160"/>
      <w:outlineLvl w:val="9"/>
    </w:pPr>
    <w:rPr>
      <w:rFonts w:ascii="Garamond" w:eastAsia="Times New Roman" w:hAnsi="Garamond" w:cs="Times New Roman"/>
      <w:b/>
      <w:color w:val="000000"/>
      <w:szCs w:val="24"/>
    </w:rPr>
  </w:style>
  <w:style w:type="character" w:customStyle="1" w:styleId="caption40">
    <w:name w:val="caption4"/>
    <w:basedOn w:val="DefaultParagraphFont"/>
    <w:rsid w:val="00C96995"/>
  </w:style>
  <w:style w:type="character" w:customStyle="1" w:styleId="honorific-prefix">
    <w:name w:val="honorific-prefix"/>
    <w:basedOn w:val="DefaultParagraphFont"/>
    <w:rsid w:val="00C96995"/>
  </w:style>
  <w:style w:type="character" w:customStyle="1" w:styleId="given-name">
    <w:name w:val="given-name"/>
    <w:basedOn w:val="DefaultParagraphFont"/>
    <w:rsid w:val="00C96995"/>
  </w:style>
  <w:style w:type="character" w:customStyle="1" w:styleId="family-name">
    <w:name w:val="family-name"/>
    <w:basedOn w:val="DefaultParagraphFont"/>
    <w:rsid w:val="00C96995"/>
  </w:style>
  <w:style w:type="character" w:customStyle="1" w:styleId="chead">
    <w:name w:val="chead"/>
    <w:basedOn w:val="DefaultParagraphFont"/>
    <w:rsid w:val="00C96995"/>
  </w:style>
  <w:style w:type="paragraph" w:customStyle="1" w:styleId="endarticle">
    <w:name w:val="endarticle"/>
    <w:basedOn w:val="Normal"/>
    <w:uiPriority w:val="99"/>
    <w:qFormat/>
    <w:rsid w:val="00C96995"/>
    <w:pPr>
      <w:spacing w:before="100" w:beforeAutospacing="1" w:after="100" w:afterAutospacing="1"/>
    </w:pPr>
    <w:rPr>
      <w:rFonts w:ascii="Avenir LT Std 45 Book" w:eastAsia="Times New Roman" w:hAnsi="Avenir LT Std 45 Book"/>
      <w:szCs w:val="24"/>
    </w:rPr>
  </w:style>
  <w:style w:type="paragraph" w:customStyle="1" w:styleId="a-body-text">
    <w:name w:val="a-body-text"/>
    <w:basedOn w:val="Normal"/>
    <w:uiPriority w:val="99"/>
    <w:qFormat/>
    <w:rsid w:val="00C96995"/>
    <w:pPr>
      <w:spacing w:before="100" w:beforeAutospacing="1" w:after="100" w:afterAutospacing="1"/>
    </w:pPr>
    <w:rPr>
      <w:rFonts w:ascii="Avenir LT Std 45 Book" w:eastAsia="Times New Roman" w:hAnsi="Avenir LT Std 45 Book"/>
      <w:szCs w:val="24"/>
    </w:rPr>
  </w:style>
  <w:style w:type="paragraph" w:customStyle="1" w:styleId="obgpara">
    <w:name w:val="obg_para"/>
    <w:basedOn w:val="Normal"/>
    <w:uiPriority w:val="99"/>
    <w:qFormat/>
    <w:rsid w:val="00C96995"/>
    <w:pPr>
      <w:spacing w:before="100" w:beforeAutospacing="1" w:after="100" w:afterAutospacing="1"/>
    </w:pPr>
    <w:rPr>
      <w:rFonts w:ascii="Avenir LT Std 45 Book" w:eastAsia="Times New Roman" w:hAnsi="Avenir LT Std 45 Book"/>
      <w:szCs w:val="24"/>
    </w:rPr>
  </w:style>
  <w:style w:type="character" w:customStyle="1" w:styleId="obgcapsstart">
    <w:name w:val="obg_caps_start"/>
    <w:basedOn w:val="DefaultParagraphFont"/>
    <w:rsid w:val="00C96995"/>
  </w:style>
  <w:style w:type="character" w:customStyle="1" w:styleId="the-author">
    <w:name w:val="the-author"/>
    <w:basedOn w:val="DefaultParagraphFont"/>
    <w:rsid w:val="00C96995"/>
  </w:style>
  <w:style w:type="character" w:customStyle="1" w:styleId="top-publish">
    <w:name w:val="top-publish"/>
    <w:basedOn w:val="DefaultParagraphFont"/>
    <w:rsid w:val="00C96995"/>
  </w:style>
  <w:style w:type="character" w:customStyle="1" w:styleId="byline-italic">
    <w:name w:val="byline-italic"/>
    <w:basedOn w:val="DefaultParagraphFont"/>
    <w:rsid w:val="00C96995"/>
  </w:style>
  <w:style w:type="character" w:customStyle="1" w:styleId="rednegchange">
    <w:name w:val="red_neg_change"/>
    <w:basedOn w:val="DefaultParagraphFont"/>
    <w:rsid w:val="00C96995"/>
  </w:style>
  <w:style w:type="character" w:customStyle="1" w:styleId="wsodqchgshow">
    <w:name w:val="wsodq_chgshow"/>
    <w:basedOn w:val="DefaultParagraphFont"/>
    <w:rsid w:val="00C96995"/>
  </w:style>
  <w:style w:type="character" w:customStyle="1" w:styleId="cnbcsbhdcomp">
    <w:name w:val="cnbc_sbhd_comp"/>
    <w:basedOn w:val="DefaultParagraphFont"/>
    <w:rsid w:val="00C96995"/>
  </w:style>
  <w:style w:type="character" w:customStyle="1" w:styleId="published">
    <w:name w:val="published"/>
    <w:basedOn w:val="DefaultParagraphFont"/>
    <w:rsid w:val="00C96995"/>
  </w:style>
  <w:style w:type="character" w:customStyle="1" w:styleId="listpipe">
    <w:name w:val="listpipe"/>
    <w:basedOn w:val="DefaultParagraphFont"/>
    <w:rsid w:val="00C96995"/>
  </w:style>
  <w:style w:type="character" w:customStyle="1" w:styleId="gd">
    <w:name w:val="gd"/>
    <w:basedOn w:val="DefaultParagraphFont"/>
    <w:rsid w:val="00C96995"/>
  </w:style>
  <w:style w:type="character" w:customStyle="1" w:styleId="g3">
    <w:name w:val="g3"/>
    <w:basedOn w:val="DefaultParagraphFont"/>
    <w:rsid w:val="00C96995"/>
  </w:style>
  <w:style w:type="character" w:customStyle="1" w:styleId="hb">
    <w:name w:val="hb"/>
    <w:basedOn w:val="DefaultParagraphFont"/>
    <w:rsid w:val="00C96995"/>
  </w:style>
  <w:style w:type="character" w:customStyle="1" w:styleId="g2">
    <w:name w:val="g2"/>
    <w:basedOn w:val="DefaultParagraphFont"/>
    <w:rsid w:val="00C96995"/>
  </w:style>
  <w:style w:type="character" w:customStyle="1" w:styleId="nameplatehead">
    <w:name w:val="nameplatehead"/>
    <w:basedOn w:val="DefaultParagraphFont"/>
    <w:rsid w:val="00C96995"/>
  </w:style>
  <w:style w:type="character" w:customStyle="1" w:styleId="nameplatelink">
    <w:name w:val="nameplatelink"/>
    <w:basedOn w:val="DefaultParagraphFont"/>
    <w:rsid w:val="00C96995"/>
  </w:style>
  <w:style w:type="paragraph" w:customStyle="1" w:styleId="calibre8">
    <w:name w:val="calibre8"/>
    <w:basedOn w:val="Normal"/>
    <w:uiPriority w:val="99"/>
    <w:qFormat/>
    <w:rsid w:val="00C96995"/>
    <w:pPr>
      <w:spacing w:before="30" w:after="30"/>
      <w:jc w:val="both"/>
    </w:pPr>
    <w:rPr>
      <w:rFonts w:ascii="Avenir LT Std 45 Book" w:eastAsia="Times New Roman" w:hAnsi="Avenir LT Std 45 Book"/>
      <w:sz w:val="17"/>
      <w:szCs w:val="17"/>
    </w:rPr>
  </w:style>
  <w:style w:type="paragraph" w:customStyle="1" w:styleId="paragraph">
    <w:name w:val="paragraph"/>
    <w:basedOn w:val="Normal"/>
    <w:uiPriority w:val="99"/>
    <w:qFormat/>
    <w:rsid w:val="00C96995"/>
    <w:pPr>
      <w:spacing w:before="100" w:beforeAutospacing="1" w:after="100" w:afterAutospacing="1"/>
    </w:pPr>
    <w:rPr>
      <w:rFonts w:ascii="Avenir LT Std 45 Book" w:eastAsia="Times New Roman" w:hAnsi="Avenir LT Std 45 Book"/>
      <w:szCs w:val="24"/>
    </w:rPr>
  </w:style>
  <w:style w:type="character" w:customStyle="1" w:styleId="m340327140930436083gmail-styleunderline">
    <w:name w:val="m_340327140930436083gmail-styleunderline"/>
    <w:basedOn w:val="DefaultParagraphFont"/>
    <w:rsid w:val="00C96995"/>
  </w:style>
  <w:style w:type="paragraph" w:customStyle="1" w:styleId="BodyTextIndent21">
    <w:name w:val="Body Text Indent 21"/>
    <w:basedOn w:val="Normal"/>
    <w:next w:val="BodyTextIndent2"/>
    <w:unhideWhenUsed/>
    <w:rsid w:val="00C96995"/>
    <w:pPr>
      <w:spacing w:after="120" w:line="480" w:lineRule="auto"/>
      <w:ind w:left="360"/>
    </w:pPr>
  </w:style>
  <w:style w:type="character" w:customStyle="1" w:styleId="BodyTextIndent2Char2">
    <w:name w:val="Body Text Indent 2 Char2"/>
    <w:basedOn w:val="DefaultParagraphFont"/>
    <w:uiPriority w:val="99"/>
    <w:semiHidden/>
    <w:rsid w:val="00C96995"/>
    <w:rPr>
      <w:rFonts w:ascii="Georgia" w:hAnsi="Georgia"/>
    </w:rPr>
  </w:style>
  <w:style w:type="character" w:customStyle="1" w:styleId="5yl5">
    <w:name w:val="_5yl5"/>
    <w:basedOn w:val="DefaultParagraphFont"/>
    <w:rsid w:val="00C96995"/>
  </w:style>
  <w:style w:type="character" w:customStyle="1" w:styleId="balancedheadline">
    <w:name w:val="balancedheadline"/>
    <w:basedOn w:val="DefaultParagraphFont"/>
    <w:rsid w:val="00C96995"/>
  </w:style>
  <w:style w:type="paragraph" w:customStyle="1" w:styleId="css-xhhu0i">
    <w:name w:val="css-xhhu0i"/>
    <w:basedOn w:val="Normal"/>
    <w:rsid w:val="00C96995"/>
    <w:pPr>
      <w:spacing w:before="100" w:beforeAutospacing="1" w:after="100" w:afterAutospacing="1"/>
    </w:pPr>
    <w:rPr>
      <w:rFonts w:eastAsia="Times New Roman"/>
      <w:szCs w:val="24"/>
    </w:rPr>
  </w:style>
  <w:style w:type="paragraph" w:customStyle="1" w:styleId="fellowname">
    <w:name w:val="fellow__name"/>
    <w:basedOn w:val="Normal"/>
    <w:rsid w:val="00C96995"/>
    <w:pPr>
      <w:spacing w:before="100" w:beforeAutospacing="1" w:after="100" w:afterAutospacing="1"/>
    </w:pPr>
    <w:rPr>
      <w:rFonts w:eastAsia="Times New Roman"/>
      <w:szCs w:val="24"/>
    </w:rPr>
  </w:style>
  <w:style w:type="paragraph" w:customStyle="1" w:styleId="hword2">
    <w:name w:val="hword2"/>
    <w:basedOn w:val="Normal"/>
    <w:qFormat/>
    <w:rsid w:val="00C96995"/>
    <w:pPr>
      <w:spacing w:before="100" w:beforeAutospacing="1" w:after="100" w:afterAutospacing="1"/>
    </w:pPr>
    <w:rPr>
      <w:rFonts w:ascii="Avenir LT Std 45 Book" w:eastAsia="Times New Roman" w:hAnsi="Avenir LT Std 45 Book"/>
      <w:szCs w:val="24"/>
    </w:rPr>
  </w:style>
  <w:style w:type="paragraph" w:customStyle="1" w:styleId="sense">
    <w:name w:val="sense"/>
    <w:basedOn w:val="Normal"/>
    <w:qFormat/>
    <w:rsid w:val="00C96995"/>
    <w:pPr>
      <w:spacing w:before="100" w:beforeAutospacing="1" w:after="100" w:afterAutospacing="1"/>
    </w:pPr>
    <w:rPr>
      <w:rFonts w:ascii="Avenir LT Std 45 Book" w:eastAsia="Times New Roman" w:hAnsi="Avenir LT Std 45 Book"/>
      <w:szCs w:val="24"/>
    </w:rPr>
  </w:style>
  <w:style w:type="character" w:customStyle="1" w:styleId="dttext">
    <w:name w:val="dttext"/>
    <w:basedOn w:val="DefaultParagraphFont"/>
    <w:rsid w:val="00C96995"/>
  </w:style>
  <w:style w:type="character" w:customStyle="1" w:styleId="UnresolvedMention10">
    <w:name w:val="Unresolved Mention10"/>
    <w:basedOn w:val="DefaultParagraphFont"/>
    <w:uiPriority w:val="99"/>
    <w:semiHidden/>
    <w:unhideWhenUsed/>
    <w:rsid w:val="00C96995"/>
    <w:rPr>
      <w:color w:val="605E5C"/>
      <w:shd w:val="clear" w:color="auto" w:fill="E1DFDD"/>
    </w:rPr>
  </w:style>
  <w:style w:type="character" w:customStyle="1" w:styleId="UnresolvedMention100">
    <w:name w:val="Unresolved Mention100"/>
    <w:basedOn w:val="DefaultParagraphFont"/>
    <w:uiPriority w:val="99"/>
    <w:semiHidden/>
    <w:unhideWhenUsed/>
    <w:rsid w:val="00C96995"/>
    <w:rPr>
      <w:color w:val="605E5C"/>
      <w:shd w:val="clear" w:color="auto" w:fill="E1DFDD"/>
    </w:rPr>
  </w:style>
  <w:style w:type="character" w:customStyle="1" w:styleId="UnresolvedMention1000">
    <w:name w:val="Unresolved Mention1000"/>
    <w:basedOn w:val="DefaultParagraphFont"/>
    <w:uiPriority w:val="99"/>
    <w:semiHidden/>
    <w:unhideWhenUsed/>
    <w:rsid w:val="00C96995"/>
    <w:rPr>
      <w:color w:val="605E5C"/>
      <w:shd w:val="clear" w:color="auto" w:fill="E1DFDD"/>
    </w:rPr>
  </w:style>
  <w:style w:type="character" w:customStyle="1" w:styleId="UnresolvedMention10000">
    <w:name w:val="Unresolved Mention10000"/>
    <w:basedOn w:val="DefaultParagraphFont"/>
    <w:uiPriority w:val="99"/>
    <w:semiHidden/>
    <w:unhideWhenUsed/>
    <w:rsid w:val="00C96995"/>
    <w:rPr>
      <w:color w:val="605E5C"/>
      <w:shd w:val="clear" w:color="auto" w:fill="E1DFDD"/>
    </w:rPr>
  </w:style>
  <w:style w:type="character" w:customStyle="1" w:styleId="UnresolvedMention100000">
    <w:name w:val="Unresolved Mention100000"/>
    <w:basedOn w:val="DefaultParagraphFont"/>
    <w:uiPriority w:val="99"/>
    <w:semiHidden/>
    <w:unhideWhenUsed/>
    <w:rsid w:val="00C96995"/>
    <w:rPr>
      <w:color w:val="605E5C"/>
      <w:shd w:val="clear" w:color="auto" w:fill="E1DFDD"/>
    </w:rPr>
  </w:style>
  <w:style w:type="character" w:customStyle="1" w:styleId="UnresolvedMention1000000">
    <w:name w:val="Unresolved Mention1000000"/>
    <w:basedOn w:val="DefaultParagraphFont"/>
    <w:uiPriority w:val="99"/>
    <w:semiHidden/>
    <w:unhideWhenUsed/>
    <w:rsid w:val="00C96995"/>
    <w:rPr>
      <w:color w:val="605E5C"/>
      <w:shd w:val="clear" w:color="auto" w:fill="E1DFDD"/>
    </w:rPr>
  </w:style>
  <w:style w:type="character" w:customStyle="1" w:styleId="UnresolvedMention10000000">
    <w:name w:val="Unresolved Mention10000000"/>
    <w:basedOn w:val="DefaultParagraphFont"/>
    <w:uiPriority w:val="99"/>
    <w:semiHidden/>
    <w:unhideWhenUsed/>
    <w:rsid w:val="00C96995"/>
    <w:rPr>
      <w:color w:val="605E5C"/>
      <w:shd w:val="clear" w:color="auto" w:fill="E1DFDD"/>
    </w:rPr>
  </w:style>
  <w:style w:type="character" w:customStyle="1" w:styleId="UnresolvedMention100000000">
    <w:name w:val="Unresolved Mention100000000"/>
    <w:basedOn w:val="DefaultParagraphFont"/>
    <w:uiPriority w:val="99"/>
    <w:semiHidden/>
    <w:unhideWhenUsed/>
    <w:rsid w:val="00C96995"/>
    <w:rPr>
      <w:color w:val="605E5C"/>
      <w:shd w:val="clear" w:color="auto" w:fill="E1DFDD"/>
    </w:rPr>
  </w:style>
  <w:style w:type="character" w:customStyle="1" w:styleId="UnresolvedMention1000000000">
    <w:name w:val="Unresolved Mention1000000000"/>
    <w:basedOn w:val="DefaultParagraphFont"/>
    <w:uiPriority w:val="99"/>
    <w:semiHidden/>
    <w:unhideWhenUsed/>
    <w:rsid w:val="00C96995"/>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C96995"/>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C96995"/>
    <w:rPr>
      <w:color w:val="605E5C"/>
      <w:shd w:val="clear" w:color="auto" w:fill="E1DFDD"/>
    </w:rPr>
  </w:style>
  <w:style w:type="character" w:customStyle="1" w:styleId="m-4768620939706884080gmail-style13ptbold">
    <w:name w:val="m_-4768620939706884080gmail-style13ptbold"/>
    <w:basedOn w:val="DefaultParagraphFont"/>
    <w:rsid w:val="00C96995"/>
  </w:style>
  <w:style w:type="character" w:customStyle="1" w:styleId="m-6639950760076288358gmail-style13ptbold">
    <w:name w:val="m_-6639950760076288358gmail-style13ptbold"/>
    <w:basedOn w:val="DefaultParagraphFont"/>
    <w:rsid w:val="00C96995"/>
  </w:style>
  <w:style w:type="character" w:customStyle="1" w:styleId="m-6639950760076288358gmail-msohyperlink">
    <w:name w:val="m_-6639950760076288358gmail-msohyperlink"/>
    <w:basedOn w:val="DefaultParagraphFont"/>
    <w:rsid w:val="00C96995"/>
  </w:style>
  <w:style w:type="character" w:customStyle="1" w:styleId="m-6639950760076288358gmail-m4841727538114946087gmail-styleunderline">
    <w:name w:val="m_-6639950760076288358gmail-m4841727538114946087gmail-styleunderline"/>
    <w:basedOn w:val="DefaultParagraphFont"/>
    <w:rsid w:val="00C96995"/>
  </w:style>
  <w:style w:type="character" w:customStyle="1" w:styleId="m8998500066486699605gmail-style13ptbold">
    <w:name w:val="m_8998500066486699605gmail-style13ptbold"/>
    <w:basedOn w:val="DefaultParagraphFont"/>
    <w:rsid w:val="00C96995"/>
  </w:style>
  <w:style w:type="character" w:customStyle="1" w:styleId="m8998500066486699605gmail-styleunderline">
    <w:name w:val="m_8998500066486699605gmail-styleunderline"/>
    <w:basedOn w:val="DefaultParagraphFont"/>
    <w:rsid w:val="00C96995"/>
  </w:style>
  <w:style w:type="character" w:customStyle="1" w:styleId="m-4007627453485596929gmail-style13ptbold">
    <w:name w:val="m_-4007627453485596929gmail-style13ptbold"/>
    <w:basedOn w:val="DefaultParagraphFont"/>
    <w:rsid w:val="00C96995"/>
  </w:style>
  <w:style w:type="character" w:customStyle="1" w:styleId="QuoteChar2">
    <w:name w:val="Quote Char2"/>
    <w:basedOn w:val="DefaultParagraphFont"/>
    <w:uiPriority w:val="29"/>
    <w:rsid w:val="00C96995"/>
    <w:rPr>
      <w:rFonts w:ascii="Cambria" w:hAnsi="Cambria" w:cs="Calibri"/>
      <w:i/>
      <w:iCs/>
      <w:color w:val="404040" w:themeColor="text1" w:themeTint="BF"/>
    </w:rPr>
  </w:style>
  <w:style w:type="character" w:customStyle="1" w:styleId="letter">
    <w:name w:val="letter"/>
    <w:basedOn w:val="DefaultParagraphFont"/>
    <w:rsid w:val="00C96995"/>
  </w:style>
  <w:style w:type="character" w:customStyle="1" w:styleId="mdash">
    <w:name w:val="mdash"/>
    <w:basedOn w:val="DefaultParagraphFont"/>
    <w:rsid w:val="00C96995"/>
  </w:style>
  <w:style w:type="character" w:customStyle="1" w:styleId="untext">
    <w:name w:val="untext"/>
    <w:basedOn w:val="DefaultParagraphFont"/>
    <w:rsid w:val="00C96995"/>
  </w:style>
  <w:style w:type="character" w:customStyle="1" w:styleId="vis">
    <w:name w:val="vis"/>
    <w:basedOn w:val="DefaultParagraphFont"/>
    <w:rsid w:val="00C96995"/>
  </w:style>
  <w:style w:type="character" w:customStyle="1" w:styleId="ex-sent">
    <w:name w:val="ex-sent"/>
    <w:basedOn w:val="DefaultParagraphFont"/>
    <w:rsid w:val="00C96995"/>
  </w:style>
  <w:style w:type="character" w:customStyle="1" w:styleId="mwtwi">
    <w:name w:val="mw_t_wi"/>
    <w:basedOn w:val="DefaultParagraphFont"/>
    <w:rsid w:val="00C96995"/>
  </w:style>
  <w:style w:type="paragraph" w:customStyle="1" w:styleId="marginright">
    <w:name w:val="margin_right"/>
    <w:basedOn w:val="Normal"/>
    <w:rsid w:val="00C96995"/>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rsid w:val="00C96995"/>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rsid w:val="00C96995"/>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C96995"/>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rsid w:val="00C96995"/>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rsid w:val="00C96995"/>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C96995"/>
  </w:style>
  <w:style w:type="character" w:customStyle="1" w:styleId="paddingrightxxs1">
    <w:name w:val="padding_right_xxs1"/>
    <w:basedOn w:val="DefaultParagraphFont"/>
    <w:rsid w:val="00C96995"/>
  </w:style>
  <w:style w:type="character" w:customStyle="1" w:styleId="nowrap1">
    <w:name w:val="nowrap1"/>
    <w:basedOn w:val="DefaultParagraphFont"/>
    <w:rsid w:val="00C96995"/>
  </w:style>
  <w:style w:type="paragraph" w:customStyle="1" w:styleId="item">
    <w:name w:val="item"/>
    <w:basedOn w:val="Normal"/>
    <w:rsid w:val="00C96995"/>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C96995"/>
    <w:rPr>
      <w:rFonts w:ascii="Lora" w:hAnsi="Lora" w:hint="default"/>
      <w:i/>
      <w:iCs/>
      <w:color w:val="000000"/>
      <w:sz w:val="30"/>
      <w:szCs w:val="30"/>
    </w:rPr>
  </w:style>
  <w:style w:type="character" w:customStyle="1" w:styleId="italic1">
    <w:name w:val="italic1"/>
    <w:basedOn w:val="DefaultParagraphFont"/>
    <w:rsid w:val="00C96995"/>
    <w:rPr>
      <w:i/>
      <w:iCs/>
    </w:rPr>
  </w:style>
  <w:style w:type="character" w:customStyle="1" w:styleId="articleimagecredit2">
    <w:name w:val="article_image_credit2"/>
    <w:basedOn w:val="DefaultParagraphFont"/>
    <w:rsid w:val="00C96995"/>
    <w:rPr>
      <w:rFonts w:ascii="Lora" w:hAnsi="Lora" w:hint="default"/>
      <w:i/>
      <w:iCs/>
      <w:sz w:val="24"/>
      <w:szCs w:val="24"/>
    </w:rPr>
  </w:style>
  <w:style w:type="character" w:customStyle="1" w:styleId="articlesponsored2">
    <w:name w:val="article_sponsored2"/>
    <w:basedOn w:val="DefaultParagraphFont"/>
    <w:rsid w:val="00C96995"/>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C96995"/>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rsid w:val="00C96995"/>
    <w:pPr>
      <w:spacing w:after="180"/>
    </w:pPr>
    <w:rPr>
      <w:rFonts w:ascii="Lora" w:eastAsia="Times New Roman" w:hAnsi="Lora"/>
      <w:szCs w:val="20"/>
      <w:lang w:eastAsia="zh-CN"/>
    </w:rPr>
  </w:style>
  <w:style w:type="paragraph" w:customStyle="1" w:styleId="marginbottomxl1">
    <w:name w:val="margin_bottom_xl1"/>
    <w:basedOn w:val="Normal"/>
    <w:rsid w:val="00C96995"/>
    <w:pPr>
      <w:spacing w:after="540"/>
    </w:pPr>
    <w:rPr>
      <w:rFonts w:ascii="Lora" w:eastAsia="Times New Roman" w:hAnsi="Lora"/>
      <w:szCs w:val="20"/>
      <w:lang w:eastAsia="zh-CN"/>
    </w:rPr>
  </w:style>
  <w:style w:type="character" w:customStyle="1" w:styleId="read-morefooter">
    <w:name w:val="read-more__footer"/>
    <w:basedOn w:val="DefaultParagraphFont"/>
    <w:rsid w:val="00C96995"/>
  </w:style>
  <w:style w:type="paragraph" w:customStyle="1" w:styleId="jsx-671803276">
    <w:name w:val="jsx-671803276"/>
    <w:basedOn w:val="Normal"/>
    <w:rsid w:val="00C96995"/>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C96995"/>
  </w:style>
  <w:style w:type="character" w:customStyle="1" w:styleId="uwnk-">
    <w:name w:val="uwnk-"/>
    <w:basedOn w:val="DefaultParagraphFont"/>
    <w:rsid w:val="00C96995"/>
  </w:style>
  <w:style w:type="paragraph" w:customStyle="1" w:styleId="footnotedescription">
    <w:name w:val="footnote description"/>
    <w:next w:val="Normal"/>
    <w:link w:val="footnotedescriptionChar"/>
    <w:hidden/>
    <w:rsid w:val="00C96995"/>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C96995"/>
    <w:rPr>
      <w:rFonts w:ascii="Times New Roman" w:eastAsia="Times New Roman" w:hAnsi="Times New Roman" w:cs="Times New Roman"/>
      <w:color w:val="000000"/>
      <w:sz w:val="16"/>
    </w:rPr>
  </w:style>
  <w:style w:type="character" w:customStyle="1" w:styleId="footnotemark">
    <w:name w:val="footnote mark"/>
    <w:hidden/>
    <w:rsid w:val="00C96995"/>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C96995"/>
  </w:style>
  <w:style w:type="paragraph" w:customStyle="1" w:styleId="StyleHeading4TagBigcardbodysmalltextNormalTagheading2H">
    <w:name w:val="Style Heading 4TagBig cardbodysmall textNormal Tagheading 2H..."/>
    <w:basedOn w:val="Heading4"/>
    <w:rsid w:val="00C96995"/>
    <w:rPr>
      <w:iCs w:val="0"/>
    </w:rPr>
  </w:style>
  <w:style w:type="paragraph" w:customStyle="1" w:styleId="menu-item">
    <w:name w:val="menu-item"/>
    <w:basedOn w:val="Normal"/>
    <w:rsid w:val="00C96995"/>
    <w:pPr>
      <w:spacing w:before="100" w:beforeAutospacing="1" w:after="100" w:afterAutospacing="1"/>
    </w:pPr>
    <w:rPr>
      <w:rFonts w:eastAsia="Times New Roman"/>
      <w:szCs w:val="24"/>
    </w:rPr>
  </w:style>
  <w:style w:type="paragraph" w:customStyle="1" w:styleId="post-meta">
    <w:name w:val="post-meta"/>
    <w:basedOn w:val="Normal"/>
    <w:rsid w:val="00C96995"/>
    <w:pPr>
      <w:spacing w:before="100" w:beforeAutospacing="1" w:after="100" w:afterAutospacing="1"/>
    </w:pPr>
    <w:rPr>
      <w:rFonts w:eastAsia="Times New Roman"/>
      <w:szCs w:val="24"/>
    </w:rPr>
  </w:style>
  <w:style w:type="character" w:customStyle="1" w:styleId="post-tag">
    <w:name w:val="post-tag"/>
    <w:basedOn w:val="DefaultParagraphFont"/>
    <w:rsid w:val="00C96995"/>
  </w:style>
  <w:style w:type="character" w:customStyle="1" w:styleId="imagecaption">
    <w:name w:val="imagecaption"/>
    <w:basedOn w:val="DefaultParagraphFont"/>
    <w:rsid w:val="00C96995"/>
  </w:style>
  <w:style w:type="paragraph" w:customStyle="1" w:styleId="post-date-wrap">
    <w:name w:val="post-date-wrap"/>
    <w:basedOn w:val="Normal"/>
    <w:rsid w:val="00C96995"/>
    <w:pPr>
      <w:spacing w:before="100" w:beforeAutospacing="1" w:after="100" w:afterAutospacing="1"/>
    </w:pPr>
    <w:rPr>
      <w:rFonts w:eastAsia="Times New Roman"/>
      <w:szCs w:val="24"/>
    </w:rPr>
  </w:style>
  <w:style w:type="character" w:customStyle="1" w:styleId="year">
    <w:name w:val="year"/>
    <w:basedOn w:val="DefaultParagraphFont"/>
    <w:rsid w:val="00C96995"/>
  </w:style>
  <w:style w:type="paragraph" w:customStyle="1" w:styleId="highlight10">
    <w:name w:val="highlight1"/>
    <w:basedOn w:val="Normal"/>
    <w:rsid w:val="00C96995"/>
    <w:pPr>
      <w:spacing w:before="100" w:beforeAutospacing="1" w:after="100" w:afterAutospacing="1"/>
    </w:pPr>
    <w:rPr>
      <w:rFonts w:eastAsia="Times New Roman"/>
      <w:szCs w:val="24"/>
    </w:rPr>
  </w:style>
  <w:style w:type="paragraph" w:customStyle="1" w:styleId="author-avatar">
    <w:name w:val="author-avatar"/>
    <w:basedOn w:val="Normal"/>
    <w:rsid w:val="00C96995"/>
    <w:pPr>
      <w:spacing w:before="100" w:beforeAutospacing="1" w:after="100" w:afterAutospacing="1"/>
    </w:pPr>
    <w:rPr>
      <w:rFonts w:eastAsia="Times New Roman"/>
      <w:szCs w:val="24"/>
    </w:rPr>
  </w:style>
  <w:style w:type="paragraph" w:customStyle="1" w:styleId="author-link">
    <w:name w:val="author-link"/>
    <w:basedOn w:val="Normal"/>
    <w:rsid w:val="00C96995"/>
    <w:pPr>
      <w:spacing w:before="100" w:beforeAutospacing="1" w:after="100" w:afterAutospacing="1"/>
    </w:pPr>
    <w:rPr>
      <w:rFonts w:eastAsia="Times New Roman"/>
      <w:szCs w:val="24"/>
    </w:rPr>
  </w:style>
  <w:style w:type="character" w:customStyle="1" w:styleId="Caption5">
    <w:name w:val="Caption5"/>
    <w:basedOn w:val="DefaultParagraphFont"/>
    <w:rsid w:val="00C96995"/>
  </w:style>
  <w:style w:type="character" w:customStyle="1" w:styleId="also-readtext--label">
    <w:name w:val="also-read__text--label"/>
    <w:basedOn w:val="DefaultParagraphFont"/>
    <w:rsid w:val="00C96995"/>
  </w:style>
  <w:style w:type="paragraph" w:customStyle="1" w:styleId="header-menu-item">
    <w:name w:val="header-menu-item"/>
    <w:basedOn w:val="Normal"/>
    <w:rsid w:val="00C96995"/>
    <w:pPr>
      <w:spacing w:before="100" w:beforeAutospacing="1" w:after="100" w:afterAutospacing="1"/>
    </w:pPr>
    <w:rPr>
      <w:rFonts w:eastAsia="Times New Roman"/>
      <w:szCs w:val="24"/>
    </w:rPr>
  </w:style>
  <w:style w:type="character" w:customStyle="1" w:styleId="subscribe--long">
    <w:name w:val="subscribe--long"/>
    <w:basedOn w:val="DefaultParagraphFont"/>
    <w:rsid w:val="00C96995"/>
  </w:style>
  <w:style w:type="character" w:customStyle="1" w:styleId="hed-heading">
    <w:name w:val="hed-heading"/>
    <w:basedOn w:val="DefaultParagraphFont"/>
    <w:rsid w:val="00C96995"/>
  </w:style>
  <w:style w:type="character" w:customStyle="1" w:styleId="pre">
    <w:name w:val="pre"/>
    <w:basedOn w:val="DefaultParagraphFont"/>
    <w:rsid w:val="00C96995"/>
  </w:style>
  <w:style w:type="paragraph" w:customStyle="1" w:styleId="heading-container">
    <w:name w:val="heading-container"/>
    <w:basedOn w:val="Normal"/>
    <w:rsid w:val="00C96995"/>
    <w:pPr>
      <w:spacing w:before="100" w:beforeAutospacing="1" w:after="100" w:afterAutospacing="1"/>
    </w:pPr>
    <w:rPr>
      <w:rFonts w:eastAsia="Times New Roman"/>
      <w:szCs w:val="24"/>
    </w:rPr>
  </w:style>
  <w:style w:type="paragraph" w:customStyle="1" w:styleId="taboola--heading">
    <w:name w:val="taboola--heading"/>
    <w:basedOn w:val="Normal"/>
    <w:rsid w:val="00C96995"/>
    <w:pPr>
      <w:spacing w:before="100" w:beforeAutospacing="1" w:after="100" w:afterAutospacing="1"/>
    </w:pPr>
    <w:rPr>
      <w:rFonts w:eastAsia="Times New Roman"/>
      <w:szCs w:val="24"/>
    </w:rPr>
  </w:style>
  <w:style w:type="character" w:customStyle="1" w:styleId="video-label">
    <w:name w:val="video-label"/>
    <w:basedOn w:val="DefaultParagraphFont"/>
    <w:rsid w:val="00C96995"/>
  </w:style>
  <w:style w:type="character" w:customStyle="1" w:styleId="branding">
    <w:name w:val="branding"/>
    <w:basedOn w:val="DefaultParagraphFont"/>
    <w:rsid w:val="00C96995"/>
  </w:style>
  <w:style w:type="paragraph" w:customStyle="1" w:styleId="fp-trending-content">
    <w:name w:val="fp-trending-content"/>
    <w:basedOn w:val="Normal"/>
    <w:rsid w:val="00C96995"/>
    <w:pPr>
      <w:spacing w:before="100" w:beforeAutospacing="1" w:after="100" w:afterAutospacing="1"/>
    </w:pPr>
    <w:rPr>
      <w:rFonts w:eastAsia="Times New Roman"/>
      <w:szCs w:val="24"/>
    </w:rPr>
  </w:style>
  <w:style w:type="paragraph" w:customStyle="1" w:styleId="header-navigation-item">
    <w:name w:val="header-navigation-item"/>
    <w:basedOn w:val="Normal"/>
    <w:rsid w:val="00C96995"/>
    <w:pPr>
      <w:spacing w:before="100" w:beforeAutospacing="1" w:after="100" w:afterAutospacing="1"/>
    </w:pPr>
    <w:rPr>
      <w:rFonts w:eastAsia="Times New Roman"/>
      <w:szCs w:val="24"/>
    </w:rPr>
  </w:style>
  <w:style w:type="paragraph" w:customStyle="1" w:styleId="dropdownitem-0-2-6">
    <w:name w:val="dropdownitem-0-2-6"/>
    <w:basedOn w:val="Normal"/>
    <w:rsid w:val="00C96995"/>
    <w:pPr>
      <w:spacing w:before="100" w:beforeAutospacing="1" w:after="100" w:afterAutospacing="1"/>
    </w:pPr>
    <w:rPr>
      <w:rFonts w:eastAsia="Times New Roman"/>
      <w:szCs w:val="24"/>
    </w:rPr>
  </w:style>
  <w:style w:type="character" w:customStyle="1" w:styleId="nav-action">
    <w:name w:val="nav-action"/>
    <w:basedOn w:val="DefaultParagraphFont"/>
    <w:rsid w:val="00C96995"/>
  </w:style>
  <w:style w:type="character" w:customStyle="1" w:styleId="component-bylines-0-2-40">
    <w:name w:val="component-bylines-0-2-40"/>
    <w:basedOn w:val="DefaultParagraphFont"/>
    <w:rsid w:val="00C96995"/>
  </w:style>
  <w:style w:type="paragraph" w:customStyle="1" w:styleId="component-root-0-2-62">
    <w:name w:val="component-root-0-2-62"/>
    <w:basedOn w:val="Normal"/>
    <w:rsid w:val="00C96995"/>
    <w:pPr>
      <w:spacing w:before="100" w:beforeAutospacing="1" w:after="100" w:afterAutospacing="1"/>
    </w:pPr>
    <w:rPr>
      <w:rFonts w:eastAsia="Times New Roman"/>
      <w:szCs w:val="24"/>
    </w:rPr>
  </w:style>
  <w:style w:type="character" w:customStyle="1" w:styleId="trcrboxheaderspan">
    <w:name w:val="trc_rbox_header_span"/>
    <w:basedOn w:val="DefaultParagraphFont"/>
    <w:rsid w:val="00C96995"/>
  </w:style>
  <w:style w:type="paragraph" w:customStyle="1" w:styleId="component-item-0-2-80">
    <w:name w:val="component-item-0-2-80"/>
    <w:basedOn w:val="Normal"/>
    <w:rsid w:val="00C96995"/>
    <w:pPr>
      <w:spacing w:before="100" w:beforeAutospacing="1" w:after="100" w:afterAutospacing="1"/>
    </w:pPr>
    <w:rPr>
      <w:rFonts w:eastAsia="Times New Roman"/>
      <w:szCs w:val="24"/>
    </w:rPr>
  </w:style>
  <w:style w:type="paragraph" w:customStyle="1" w:styleId="component-listitem-0-2-85">
    <w:name w:val="component-listitem-0-2-85"/>
    <w:basedOn w:val="Normal"/>
    <w:rsid w:val="00C96995"/>
    <w:pPr>
      <w:spacing w:before="100" w:beforeAutospacing="1" w:after="100" w:afterAutospacing="1"/>
    </w:pPr>
    <w:rPr>
      <w:rFonts w:eastAsia="Times New Roman"/>
      <w:szCs w:val="24"/>
    </w:rPr>
  </w:style>
  <w:style w:type="character" w:customStyle="1" w:styleId="component-span-0-2-88">
    <w:name w:val="component-span-0-2-88"/>
    <w:basedOn w:val="DefaultParagraphFont"/>
    <w:rsid w:val="00C96995"/>
  </w:style>
  <w:style w:type="character" w:customStyle="1" w:styleId="m6540463018285843025gmail-heading4char">
    <w:name w:val="m_6540463018285843025gmail-heading4char"/>
    <w:basedOn w:val="DefaultParagraphFont"/>
    <w:rsid w:val="00C96995"/>
  </w:style>
  <w:style w:type="character" w:customStyle="1" w:styleId="m6540463018285843025gmail-styleunderline">
    <w:name w:val="m_6540463018285843025gmail-styleunderline"/>
    <w:basedOn w:val="DefaultParagraphFont"/>
    <w:rsid w:val="00C96995"/>
  </w:style>
  <w:style w:type="character" w:customStyle="1" w:styleId="postsubtitle">
    <w:name w:val="post_subtitle"/>
    <w:basedOn w:val="DefaultParagraphFont"/>
    <w:rsid w:val="00C96995"/>
  </w:style>
  <w:style w:type="character" w:customStyle="1" w:styleId="dispurl">
    <w:name w:val="dispurl"/>
    <w:basedOn w:val="DefaultParagraphFont"/>
    <w:rsid w:val="00C96995"/>
  </w:style>
  <w:style w:type="character" w:customStyle="1" w:styleId="StyleUnderline11ptChar">
    <w:name w:val="Style Underline + 11 pt Char"/>
    <w:link w:val="StyleUnderline11pt0"/>
    <w:locked/>
    <w:rsid w:val="00C96995"/>
    <w:rPr>
      <w:rFonts w:ascii="Georgia" w:hAnsi="Georgia"/>
      <w:u w:val="single"/>
    </w:rPr>
  </w:style>
  <w:style w:type="paragraph" w:customStyle="1" w:styleId="StyleUnderline11pt0">
    <w:name w:val="Style Underline + 11 pt"/>
    <w:basedOn w:val="Normal"/>
    <w:link w:val="StyleUnderline11ptChar"/>
    <w:rsid w:val="00C96995"/>
    <w:rPr>
      <w:rFonts w:ascii="Georgia" w:hAnsi="Georgia" w:cstheme="minorBidi"/>
      <w:sz w:val="22"/>
      <w:u w:val="single"/>
    </w:rPr>
  </w:style>
  <w:style w:type="character" w:customStyle="1" w:styleId="StyleBoldUnderline11ptChar">
    <w:name w:val="Style BoldUnderline + 11 pt Char"/>
    <w:link w:val="StyleBoldUnderline11pt"/>
    <w:locked/>
    <w:rsid w:val="00C96995"/>
    <w:rPr>
      <w:rFonts w:ascii="Georgia" w:hAnsi="Georgia"/>
      <w:b/>
      <w:bCs/>
      <w:szCs w:val="24"/>
      <w:u w:val="single"/>
    </w:rPr>
  </w:style>
  <w:style w:type="paragraph" w:customStyle="1" w:styleId="StyleBoldUnderline11pt">
    <w:name w:val="Style BoldUnderline + 11 pt"/>
    <w:basedOn w:val="Normal"/>
    <w:link w:val="StyleBoldUnderline11ptChar"/>
    <w:rsid w:val="00C96995"/>
    <w:rPr>
      <w:rFonts w:ascii="Georgia" w:hAnsi="Georgia" w:cstheme="minorBidi"/>
      <w:b/>
      <w:bCs/>
      <w:sz w:val="22"/>
      <w:szCs w:val="24"/>
      <w:u w:val="single"/>
    </w:rPr>
  </w:style>
  <w:style w:type="character" w:customStyle="1" w:styleId="CharCharChar">
    <w:name w:val="Char Char Char"/>
    <w:basedOn w:val="DefaultParagraphFont"/>
    <w:rsid w:val="00C96995"/>
    <w:rPr>
      <w:rFonts w:ascii="Arial" w:hAnsi="Arial" w:cs="Arial" w:hint="default"/>
      <w:bCs/>
      <w:szCs w:val="26"/>
      <w:u w:val="single"/>
      <w:lang w:val="en-US" w:eastAsia="en-US" w:bidi="ar-SA"/>
    </w:rPr>
  </w:style>
  <w:style w:type="paragraph" w:customStyle="1" w:styleId="Second">
    <w:name w:val="Second"/>
    <w:basedOn w:val="Normal"/>
    <w:rsid w:val="00C96995"/>
    <w:rPr>
      <w:rFonts w:ascii="Georgia" w:eastAsia="Calibri" w:hAnsi="Georgia"/>
      <w:b/>
      <w:caps/>
      <w:szCs w:val="20"/>
    </w:rPr>
  </w:style>
  <w:style w:type="paragraph" w:customStyle="1" w:styleId="Notes">
    <w:name w:val="Notes"/>
    <w:basedOn w:val="Normal"/>
    <w:link w:val="NotesChar"/>
    <w:autoRedefine/>
    <w:uiPriority w:val="4"/>
    <w:qFormat/>
    <w:rsid w:val="00C96995"/>
    <w:rPr>
      <w:rFonts w:ascii="Georgia" w:hAnsi="Georgia"/>
      <w:b/>
    </w:rPr>
  </w:style>
  <w:style w:type="character" w:customStyle="1" w:styleId="NotesChar">
    <w:name w:val="Notes Char"/>
    <w:basedOn w:val="DefaultParagraphFont"/>
    <w:link w:val="Notes"/>
    <w:uiPriority w:val="4"/>
    <w:rsid w:val="00C96995"/>
    <w:rPr>
      <w:rFonts w:ascii="Georgia" w:hAnsi="Georgia" w:cs="Times New Roman"/>
      <w:b/>
      <w:sz w:val="24"/>
    </w:rPr>
  </w:style>
  <w:style w:type="paragraph" w:customStyle="1" w:styleId="Notetaking">
    <w:name w:val="Notetaking"/>
    <w:basedOn w:val="Heading6"/>
    <w:link w:val="NotetakingChar"/>
    <w:autoRedefine/>
    <w:uiPriority w:val="4"/>
    <w:qFormat/>
    <w:rsid w:val="00C96995"/>
    <w:pPr>
      <w:keepNext/>
      <w:keepLines/>
      <w:spacing w:before="40" w:after="0" w:line="240" w:lineRule="auto"/>
      <w:outlineLvl w:val="3"/>
    </w:pPr>
    <w:rPr>
      <w:rFonts w:ascii="Calibri" w:eastAsiaTheme="majorEastAsia" w:hAnsi="Calibri" w:cstheme="majorBidi"/>
      <w:bCs w:val="0"/>
      <w:i w:val="0"/>
      <w:iCs w:val="0"/>
      <w:color w:val="1F4D78" w:themeColor="accent1" w:themeShade="7F"/>
      <w:sz w:val="26"/>
    </w:rPr>
  </w:style>
  <w:style w:type="character" w:customStyle="1" w:styleId="NotetakingChar">
    <w:name w:val="Notetaking Char"/>
    <w:basedOn w:val="Heading6Char"/>
    <w:link w:val="Notetaking"/>
    <w:uiPriority w:val="4"/>
    <w:rsid w:val="00C96995"/>
    <w:rPr>
      <w:rFonts w:ascii="Calibri" w:eastAsiaTheme="majorEastAsia" w:hAnsi="Calibri" w:cstheme="majorBidi"/>
      <w:b/>
      <w:bCs w:val="0"/>
      <w:i w:val="0"/>
      <w:iCs w:val="0"/>
      <w:color w:val="1F4D78" w:themeColor="accent1" w:themeShade="7F"/>
      <w:sz w:val="26"/>
      <w:lang w:bidi="en-US"/>
    </w:rPr>
  </w:style>
  <w:style w:type="character" w:customStyle="1" w:styleId="font-color-01">
    <w:name w:val="font-color-01"/>
    <w:basedOn w:val="DefaultParagraphFont"/>
    <w:rsid w:val="00C96995"/>
  </w:style>
  <w:style w:type="character" w:customStyle="1" w:styleId="submitted-by">
    <w:name w:val="submitted-by"/>
    <w:basedOn w:val="DefaultParagraphFont"/>
    <w:rsid w:val="00C96995"/>
  </w:style>
  <w:style w:type="character" w:customStyle="1" w:styleId="social-share-count">
    <w:name w:val="social-share-count"/>
    <w:basedOn w:val="DefaultParagraphFont"/>
    <w:rsid w:val="00C96995"/>
  </w:style>
  <w:style w:type="paragraph" w:customStyle="1" w:styleId="views-row">
    <w:name w:val="views-row"/>
    <w:basedOn w:val="Normal"/>
    <w:rsid w:val="00C96995"/>
    <w:pPr>
      <w:spacing w:before="100" w:beforeAutospacing="1" w:after="100" w:afterAutospacing="1"/>
    </w:pPr>
    <w:rPr>
      <w:rFonts w:eastAsia="Times New Roman"/>
      <w:szCs w:val="24"/>
    </w:rPr>
  </w:style>
  <w:style w:type="character" w:customStyle="1" w:styleId="al-author-name-more">
    <w:name w:val="al-author-name-more"/>
    <w:basedOn w:val="DefaultParagraphFont"/>
    <w:rsid w:val="00C96995"/>
  </w:style>
  <w:style w:type="paragraph" w:customStyle="1" w:styleId="zn-bodyparagraph">
    <w:name w:val="zn-body__paragraph"/>
    <w:basedOn w:val="Normal"/>
    <w:rsid w:val="00C96995"/>
    <w:pPr>
      <w:spacing w:before="100" w:beforeAutospacing="1" w:after="100" w:afterAutospacing="1"/>
    </w:pPr>
    <w:rPr>
      <w:rFonts w:eastAsia="Times New Roman"/>
    </w:rPr>
  </w:style>
  <w:style w:type="paragraph" w:customStyle="1" w:styleId="generic-articlebody">
    <w:name w:val="generic-article__body"/>
    <w:basedOn w:val="Normal"/>
    <w:rsid w:val="00C96995"/>
    <w:pPr>
      <w:spacing w:before="100" w:beforeAutospacing="1" w:after="100" w:afterAutospacing="1"/>
    </w:pPr>
    <w:rPr>
      <w:rFonts w:eastAsia="Times New Roman"/>
    </w:rPr>
  </w:style>
  <w:style w:type="paragraph" w:customStyle="1" w:styleId="opinion-articlebody">
    <w:name w:val="opinion-article__body"/>
    <w:basedOn w:val="Normal"/>
    <w:rsid w:val="00C96995"/>
    <w:pPr>
      <w:spacing w:before="100" w:beforeAutospacing="1" w:after="100" w:afterAutospacing="1"/>
    </w:pPr>
    <w:rPr>
      <w:rFonts w:eastAsia="Times New Roman"/>
    </w:rPr>
  </w:style>
  <w:style w:type="paragraph" w:customStyle="1" w:styleId="jtbio">
    <w:name w:val="jt_bio"/>
    <w:basedOn w:val="Normal"/>
    <w:rsid w:val="00C96995"/>
    <w:pPr>
      <w:spacing w:before="100" w:beforeAutospacing="1" w:after="100" w:afterAutospacing="1"/>
    </w:pPr>
    <w:rPr>
      <w:rFonts w:eastAsia="Times New Roman"/>
    </w:rPr>
  </w:style>
  <w:style w:type="paragraph" w:customStyle="1" w:styleId="elementor-icon-list-item">
    <w:name w:val="elementor-icon-list-item"/>
    <w:basedOn w:val="Normal"/>
    <w:rsid w:val="00C96995"/>
    <w:pPr>
      <w:spacing w:before="100" w:beforeAutospacing="1" w:after="100" w:afterAutospacing="1"/>
    </w:pPr>
    <w:rPr>
      <w:rFonts w:eastAsia="Times New Roman"/>
    </w:rPr>
  </w:style>
  <w:style w:type="character" w:customStyle="1" w:styleId="elementor-icon-list-text">
    <w:name w:val="elementor-icon-list-text"/>
    <w:basedOn w:val="DefaultParagraphFont"/>
    <w:rsid w:val="00C96995"/>
  </w:style>
  <w:style w:type="character" w:customStyle="1" w:styleId="job-description">
    <w:name w:val="job-description"/>
    <w:basedOn w:val="DefaultParagraphFont"/>
    <w:rsid w:val="00C96995"/>
  </w:style>
  <w:style w:type="paragraph" w:customStyle="1" w:styleId="td-ad-inline">
    <w:name w:val="td-ad-inline"/>
    <w:basedOn w:val="Normal"/>
    <w:rsid w:val="00C96995"/>
    <w:pPr>
      <w:spacing w:before="100" w:beforeAutospacing="1" w:after="100" w:afterAutospacing="1"/>
    </w:pPr>
    <w:rPr>
      <w:rFonts w:eastAsia="Times New Roman"/>
    </w:rPr>
  </w:style>
  <w:style w:type="paragraph" w:customStyle="1" w:styleId="recirc-story">
    <w:name w:val="recirc-story"/>
    <w:basedOn w:val="Normal"/>
    <w:rsid w:val="00C96995"/>
    <w:pPr>
      <w:spacing w:before="100" w:beforeAutospacing="1" w:after="100" w:afterAutospacing="1"/>
    </w:pPr>
    <w:rPr>
      <w:rFonts w:eastAsia="Times New Roman"/>
    </w:rPr>
  </w:style>
  <w:style w:type="character" w:customStyle="1" w:styleId="authorinfodata">
    <w:name w:val="authorinfodata"/>
    <w:basedOn w:val="DefaultParagraphFont"/>
    <w:rsid w:val="00C96995"/>
  </w:style>
  <w:style w:type="character" w:customStyle="1" w:styleId="ob-widget-text">
    <w:name w:val="ob-widget-text"/>
    <w:basedOn w:val="DefaultParagraphFont"/>
    <w:rsid w:val="00C96995"/>
  </w:style>
  <w:style w:type="paragraph" w:customStyle="1" w:styleId="ob-dynamic-rec-container">
    <w:name w:val="ob-dynamic-rec-container"/>
    <w:basedOn w:val="Normal"/>
    <w:rsid w:val="00C96995"/>
    <w:pPr>
      <w:spacing w:before="100" w:beforeAutospacing="1" w:after="100" w:afterAutospacing="1"/>
    </w:pPr>
    <w:rPr>
      <w:rFonts w:eastAsia="Times New Roman"/>
    </w:rPr>
  </w:style>
  <w:style w:type="paragraph" w:customStyle="1" w:styleId="zfr3q">
    <w:name w:val="zfr3q"/>
    <w:basedOn w:val="Normal"/>
    <w:rsid w:val="00C96995"/>
    <w:pPr>
      <w:spacing w:before="100" w:beforeAutospacing="1" w:after="100" w:afterAutospacing="1"/>
    </w:pPr>
    <w:rPr>
      <w:rFonts w:eastAsia="Times New Roman"/>
    </w:rPr>
  </w:style>
  <w:style w:type="character" w:customStyle="1" w:styleId="field">
    <w:name w:val="field"/>
    <w:basedOn w:val="DefaultParagraphFont"/>
    <w:rsid w:val="00C96995"/>
  </w:style>
  <w:style w:type="paragraph" w:customStyle="1" w:styleId="chapter-para">
    <w:name w:val="chapter-para"/>
    <w:basedOn w:val="Normal"/>
    <w:rsid w:val="00C96995"/>
    <w:pPr>
      <w:spacing w:before="100" w:beforeAutospacing="1" w:after="100" w:afterAutospacing="1"/>
    </w:pPr>
    <w:rPr>
      <w:rFonts w:eastAsia="Times New Roman"/>
    </w:rPr>
  </w:style>
  <w:style w:type="character" w:customStyle="1" w:styleId="pull-quote-sidebar">
    <w:name w:val="pull-quote-sidebar"/>
    <w:basedOn w:val="DefaultParagraphFont"/>
    <w:rsid w:val="00C96995"/>
  </w:style>
  <w:style w:type="character" w:customStyle="1" w:styleId="s12">
    <w:name w:val="s12"/>
    <w:basedOn w:val="DefaultParagraphFont"/>
    <w:rsid w:val="00C96995"/>
  </w:style>
  <w:style w:type="character" w:customStyle="1" w:styleId="s11">
    <w:name w:val="s11"/>
    <w:basedOn w:val="DefaultParagraphFont"/>
    <w:rsid w:val="00C96995"/>
  </w:style>
  <w:style w:type="character" w:customStyle="1" w:styleId="lede-text-onlyhighlight">
    <w:name w:val="lede-text-only__highlight"/>
    <w:basedOn w:val="DefaultParagraphFont"/>
    <w:rsid w:val="00C96995"/>
  </w:style>
  <w:style w:type="paragraph" w:customStyle="1" w:styleId="definition-inner-item">
    <w:name w:val="definition-inner-item"/>
    <w:basedOn w:val="Normal"/>
    <w:rsid w:val="00C96995"/>
    <w:pPr>
      <w:spacing w:before="100" w:beforeAutospacing="1" w:after="100" w:afterAutospacing="1"/>
    </w:pPr>
  </w:style>
  <w:style w:type="character" w:customStyle="1" w:styleId="intro-colon">
    <w:name w:val="intro-colon"/>
    <w:basedOn w:val="DefaultParagraphFont"/>
    <w:rsid w:val="00C96995"/>
  </w:style>
  <w:style w:type="character" w:customStyle="1" w:styleId="markup--quote">
    <w:name w:val="markup--quote"/>
    <w:basedOn w:val="DefaultParagraphFont"/>
    <w:rsid w:val="00C96995"/>
  </w:style>
  <w:style w:type="character" w:customStyle="1" w:styleId="pubgrid">
    <w:name w:val="pubgrid"/>
    <w:basedOn w:val="DefaultParagraphFont"/>
    <w:rsid w:val="00C96995"/>
  </w:style>
  <w:style w:type="paragraph" w:customStyle="1" w:styleId="author-description">
    <w:name w:val="author-description"/>
    <w:basedOn w:val="Normal"/>
    <w:rsid w:val="00C96995"/>
    <w:pPr>
      <w:spacing w:before="100" w:beforeAutospacing="1" w:after="100" w:afterAutospacing="1"/>
    </w:pPr>
  </w:style>
  <w:style w:type="paragraph" w:customStyle="1" w:styleId="author-bio-text">
    <w:name w:val="author-bio-text"/>
    <w:basedOn w:val="Normal"/>
    <w:rsid w:val="00C96995"/>
    <w:pPr>
      <w:spacing w:before="100" w:beforeAutospacing="1" w:after="100" w:afterAutospacing="1"/>
    </w:pPr>
  </w:style>
  <w:style w:type="character" w:customStyle="1" w:styleId="fppquote">
    <w:name w:val="fp_pquote"/>
    <w:basedOn w:val="DefaultParagraphFont"/>
    <w:rsid w:val="00C96995"/>
  </w:style>
  <w:style w:type="character" w:customStyle="1" w:styleId="HTMLAddressChar1">
    <w:name w:val="HTML Address Char1"/>
    <w:basedOn w:val="DefaultParagraphFont"/>
    <w:uiPriority w:val="99"/>
    <w:semiHidden/>
    <w:rsid w:val="00C96995"/>
    <w:rPr>
      <w:rFonts w:ascii="Times New Roman" w:eastAsiaTheme="minorHAnsi" w:hAnsi="Times New Roman" w:cs="Times New Roman"/>
      <w:i/>
      <w:iCs/>
      <w:sz w:val="22"/>
      <w:szCs w:val="22"/>
    </w:rPr>
  </w:style>
  <w:style w:type="character" w:customStyle="1" w:styleId="CardChar4">
    <w:name w:val="Card Char"/>
    <w:locked/>
    <w:rsid w:val="00C96995"/>
    <w:rPr>
      <w:rFonts w:ascii="Calibri" w:eastAsia="Times New Roman" w:hAnsi="Calibri" w:cs="Times New Roman"/>
      <w:sz w:val="20"/>
      <w:szCs w:val="20"/>
    </w:rPr>
  </w:style>
  <w:style w:type="character" w:customStyle="1" w:styleId="UnresolvedMention7">
    <w:name w:val="Unresolved Mention7"/>
    <w:basedOn w:val="DefaultParagraphFont"/>
    <w:uiPriority w:val="99"/>
    <w:semiHidden/>
    <w:unhideWhenUsed/>
    <w:rsid w:val="00C96995"/>
    <w:rPr>
      <w:color w:val="605E5C"/>
      <w:shd w:val="clear" w:color="auto" w:fill="E1DFDD"/>
    </w:rPr>
  </w:style>
  <w:style w:type="paragraph" w:customStyle="1" w:styleId="Cites0">
    <w:name w:val="Cites"/>
    <w:basedOn w:val="Normal"/>
    <w:next w:val="Normal"/>
    <w:link w:val="CitesChar1"/>
    <w:qFormat/>
    <w:rsid w:val="00C96995"/>
    <w:pPr>
      <w:autoSpaceDE w:val="0"/>
      <w:autoSpaceDN w:val="0"/>
      <w:adjustRightInd w:val="0"/>
    </w:pPr>
    <w:rPr>
      <w:rFonts w:asciiTheme="minorHAnsi" w:hAnsiTheme="minorHAnsi" w:cstheme="minorBidi"/>
      <w:b/>
      <w:sz w:val="22"/>
      <w:szCs w:val="24"/>
      <w:u w:val="single"/>
    </w:rPr>
  </w:style>
  <w:style w:type="character" w:customStyle="1" w:styleId="CardsNotUnderlined">
    <w:name w:val="Cards Not Underlined"/>
    <w:rsid w:val="00C96995"/>
    <w:rPr>
      <w:rFonts w:ascii="Times New Roman" w:hAnsi="Times New Roman"/>
      <w:sz w:val="16"/>
      <w:szCs w:val="16"/>
    </w:rPr>
  </w:style>
  <w:style w:type="paragraph" w:customStyle="1" w:styleId="text-justify">
    <w:name w:val="text-justify"/>
    <w:basedOn w:val="Normal"/>
    <w:rsid w:val="00C96995"/>
    <w:pPr>
      <w:spacing w:before="100" w:beforeAutospacing="1" w:after="100" w:afterAutospacing="1"/>
    </w:pPr>
    <w:rPr>
      <w:rFonts w:eastAsia="Times New Roman"/>
    </w:rPr>
  </w:style>
  <w:style w:type="character" w:customStyle="1" w:styleId="footnote-reference">
    <w:name w:val="footnote-reference"/>
    <w:basedOn w:val="DefaultParagraphFont"/>
    <w:rsid w:val="00C96995"/>
  </w:style>
  <w:style w:type="character" w:customStyle="1" w:styleId="dropcaps2">
    <w:name w:val="dropcaps2"/>
    <w:basedOn w:val="DefaultParagraphFont"/>
    <w:rsid w:val="00C96995"/>
  </w:style>
  <w:style w:type="character" w:customStyle="1" w:styleId="definition">
    <w:name w:val="definition"/>
    <w:basedOn w:val="DefaultParagraphFont"/>
    <w:rsid w:val="00C96995"/>
  </w:style>
  <w:style w:type="character" w:customStyle="1" w:styleId="m3991702864409859551gmail-apple-converted-space">
    <w:name w:val="m_3991702864409859551gmail-apple-converted-space"/>
    <w:basedOn w:val="DefaultParagraphFont"/>
    <w:rsid w:val="00C96995"/>
  </w:style>
  <w:style w:type="character" w:customStyle="1" w:styleId="locality">
    <w:name w:val="locality"/>
    <w:basedOn w:val="DefaultParagraphFont"/>
    <w:rsid w:val="00C96995"/>
  </w:style>
  <w:style w:type="character" w:customStyle="1" w:styleId="wpsdcp-drop-cap-default">
    <w:name w:val="wpsdcp-drop-cap-default"/>
    <w:basedOn w:val="DefaultParagraphFont"/>
    <w:rsid w:val="00C96995"/>
  </w:style>
  <w:style w:type="character" w:customStyle="1" w:styleId="ref-lnk">
    <w:name w:val="ref-lnk"/>
    <w:basedOn w:val="DefaultParagraphFont"/>
    <w:rsid w:val="00C96995"/>
  </w:style>
  <w:style w:type="character" w:customStyle="1" w:styleId="ref-overlay">
    <w:name w:val="ref-overlay"/>
    <w:basedOn w:val="DefaultParagraphFont"/>
    <w:rsid w:val="00C96995"/>
  </w:style>
  <w:style w:type="paragraph" w:customStyle="1" w:styleId="titletext">
    <w:name w:val="titletext"/>
    <w:basedOn w:val="Normal"/>
    <w:rsid w:val="00C96995"/>
    <w:pPr>
      <w:spacing w:before="100" w:beforeAutospacing="1" w:after="100" w:afterAutospacing="1"/>
    </w:pPr>
    <w:rPr>
      <w:rFonts w:eastAsia="Times New Roman"/>
    </w:rPr>
  </w:style>
  <w:style w:type="paragraph" w:customStyle="1" w:styleId="mainarticleheaderlead--xl">
    <w:name w:val="mainarticleheader__lead--xl"/>
    <w:basedOn w:val="Normal"/>
    <w:rsid w:val="00C96995"/>
    <w:pPr>
      <w:spacing w:before="100" w:beforeAutospacing="1" w:after="100" w:afterAutospacing="1"/>
    </w:pPr>
    <w:rPr>
      <w:rFonts w:eastAsia="Times New Roman"/>
    </w:rPr>
  </w:style>
  <w:style w:type="character" w:customStyle="1" w:styleId="superscript">
    <w:name w:val="superscript"/>
    <w:basedOn w:val="DefaultParagraphFont"/>
    <w:rsid w:val="00C96995"/>
  </w:style>
  <w:style w:type="character" w:customStyle="1" w:styleId="pub-link">
    <w:name w:val="pub-link"/>
    <w:basedOn w:val="DefaultParagraphFont"/>
    <w:rsid w:val="00C96995"/>
  </w:style>
  <w:style w:type="character" w:customStyle="1" w:styleId="m4054867874504235940gmail-style13ptbold">
    <w:name w:val="m_4054867874504235940gmail-style13ptbold"/>
    <w:basedOn w:val="DefaultParagraphFont"/>
    <w:rsid w:val="00C96995"/>
  </w:style>
  <w:style w:type="character" w:customStyle="1" w:styleId="CitesChar">
    <w:name w:val="Cites Char"/>
    <w:rsid w:val="00C96995"/>
    <w:rPr>
      <w:rFonts w:ascii="Cambria" w:eastAsia="Verdana" w:hAnsi="Cambria" w:cs="Cambria"/>
      <w:b/>
      <w:sz w:val="24"/>
      <w:u w:val="single"/>
    </w:rPr>
  </w:style>
  <w:style w:type="character" w:customStyle="1" w:styleId="UnderlineCharCharChar">
    <w:name w:val="Underline Char Char Char"/>
    <w:basedOn w:val="DefaultParagraphFont"/>
    <w:rsid w:val="00C96995"/>
    <w:rPr>
      <w:noProof w:val="0"/>
      <w:u w:val="single"/>
      <w:lang w:val="en-US" w:eastAsia="en-US" w:bidi="ar-SA"/>
    </w:rPr>
  </w:style>
  <w:style w:type="character" w:customStyle="1" w:styleId="UnderlineCharCharCharChar">
    <w:name w:val="Underline Char Char Char Char"/>
    <w:rsid w:val="00C96995"/>
    <w:rPr>
      <w:szCs w:val="16"/>
      <w:u w:val="single"/>
      <w:lang w:val="en-US" w:eastAsia="en-US" w:bidi="ar-SA"/>
    </w:rPr>
  </w:style>
  <w:style w:type="character" w:customStyle="1" w:styleId="citationref">
    <w:name w:val="citationref"/>
    <w:basedOn w:val="DefaultParagraphFont"/>
    <w:rsid w:val="00C96995"/>
  </w:style>
  <w:style w:type="character" w:customStyle="1" w:styleId="italics">
    <w:name w:val="italics"/>
    <w:basedOn w:val="DefaultParagraphFont"/>
    <w:rsid w:val="00C96995"/>
  </w:style>
  <w:style w:type="character" w:customStyle="1" w:styleId="c-timestamplabel">
    <w:name w:val="c-timestamp__label"/>
    <w:basedOn w:val="DefaultParagraphFont"/>
    <w:rsid w:val="00C96995"/>
  </w:style>
  <w:style w:type="character" w:customStyle="1" w:styleId="style13ptbold0">
    <w:name w:val="style13ptbold"/>
    <w:basedOn w:val="DefaultParagraphFont"/>
    <w:rsid w:val="00C96995"/>
  </w:style>
  <w:style w:type="paragraph" w:customStyle="1" w:styleId="m5562427531322223799gmail-msolistparagraph">
    <w:name w:val="m_5562427531322223799gmail-msolistparagraph"/>
    <w:basedOn w:val="Normal"/>
    <w:rsid w:val="00C96995"/>
    <w:pPr>
      <w:spacing w:before="100" w:beforeAutospacing="1" w:after="100" w:afterAutospacing="1"/>
    </w:pPr>
    <w:rPr>
      <w:rFonts w:eastAsia="Times New Roman"/>
    </w:rPr>
  </w:style>
  <w:style w:type="character" w:customStyle="1" w:styleId="Char1">
    <w:name w:val="Char1"/>
    <w:basedOn w:val="DefaultParagraphFont"/>
    <w:rsid w:val="00C96995"/>
    <w:rPr>
      <w:rFonts w:cs="Arial"/>
      <w:b/>
      <w:bCs/>
      <w:iCs/>
      <w:sz w:val="24"/>
      <w:szCs w:val="28"/>
      <w:lang w:val="en-US" w:eastAsia="en-US" w:bidi="ar-SA"/>
    </w:rPr>
  </w:style>
  <w:style w:type="character" w:customStyle="1" w:styleId="m3262662096238345512gmail-style13ptbold">
    <w:name w:val="m_3262662096238345512gmail-style13ptbold"/>
    <w:basedOn w:val="DefaultParagraphFont"/>
    <w:rsid w:val="00C96995"/>
  </w:style>
  <w:style w:type="character" w:customStyle="1" w:styleId="m-6886276173800023131gmail-style13ptbold">
    <w:name w:val="m_-6886276173800023131gmail-style13ptbold"/>
    <w:basedOn w:val="DefaultParagraphFont"/>
    <w:rsid w:val="00C96995"/>
  </w:style>
  <w:style w:type="character" w:customStyle="1" w:styleId="m-6886276173800023131gmail-styleunderline">
    <w:name w:val="m_-6886276173800023131gmail-styleunderline"/>
    <w:basedOn w:val="DefaultParagraphFont"/>
    <w:rsid w:val="00C96995"/>
  </w:style>
  <w:style w:type="character" w:customStyle="1" w:styleId="m4385445901877740177gmail-style13ptbold">
    <w:name w:val="m_4385445901877740177gmail-style13ptbold"/>
    <w:basedOn w:val="DefaultParagraphFont"/>
    <w:rsid w:val="00C96995"/>
  </w:style>
  <w:style w:type="paragraph" w:customStyle="1" w:styleId="cardbody0">
    <w:name w:val="cardbody"/>
    <w:basedOn w:val="Normal"/>
    <w:rsid w:val="00C96995"/>
    <w:pPr>
      <w:spacing w:before="100" w:beforeAutospacing="1" w:after="100" w:afterAutospacing="1" w:line="240" w:lineRule="auto"/>
    </w:pPr>
    <w:rPr>
      <w:rFonts w:eastAsia="Times New Roman"/>
      <w:szCs w:val="24"/>
    </w:rPr>
  </w:style>
  <w:style w:type="character" w:customStyle="1" w:styleId="Analytic2Char">
    <w:name w:val="Analytic2 Char"/>
    <w:basedOn w:val="DefaultParagraphFont"/>
    <w:link w:val="Analytic2"/>
    <w:uiPriority w:val="4"/>
    <w:locked/>
    <w:rsid w:val="00C96995"/>
    <w:rPr>
      <w:rFonts w:ascii="Calibri" w:eastAsiaTheme="majorEastAsia" w:hAnsi="Calibri" w:cstheme="majorBidi"/>
      <w:b/>
      <w:iCs/>
      <w:sz w:val="26"/>
    </w:rPr>
  </w:style>
  <w:style w:type="paragraph" w:customStyle="1" w:styleId="Analytic2">
    <w:name w:val="Analytic2"/>
    <w:basedOn w:val="Heading4"/>
    <w:link w:val="Analytic2Char"/>
    <w:uiPriority w:val="4"/>
    <w:qFormat/>
    <w:rsid w:val="00C96995"/>
    <w:pPr>
      <w:spacing w:line="256" w:lineRule="auto"/>
    </w:pPr>
    <w:rPr>
      <w:rFonts w:ascii="Calibri" w:hAnsi="Calibri"/>
    </w:rPr>
  </w:style>
  <w:style w:type="character" w:customStyle="1" w:styleId="UnderlineEmphasisChar">
    <w:name w:val="Underline + Emphasis Char"/>
    <w:link w:val="UnderlineEmphasis"/>
    <w:locked/>
    <w:rsid w:val="00C96995"/>
    <w:rPr>
      <w:rFonts w:ascii="Calibri" w:hAnsi="Calibri" w:cs="Calibri"/>
      <w:b/>
      <w:color w:val="000000"/>
      <w:sz w:val="24"/>
      <w:u w:val="single"/>
    </w:rPr>
  </w:style>
  <w:style w:type="paragraph" w:customStyle="1" w:styleId="UnderlineEmphasis">
    <w:name w:val="Underline + Emphasis"/>
    <w:basedOn w:val="Normal"/>
    <w:next w:val="Normal"/>
    <w:link w:val="UnderlineEmphasisChar"/>
    <w:qFormat/>
    <w:rsid w:val="00C96995"/>
    <w:pPr>
      <w:spacing w:line="256" w:lineRule="auto"/>
    </w:pPr>
    <w:rPr>
      <w:rFonts w:ascii="Calibri" w:hAnsi="Calibri" w:cs="Calibri"/>
      <w:b/>
      <w:color w:val="000000"/>
      <w:u w:val="single"/>
    </w:rPr>
  </w:style>
  <w:style w:type="character" w:customStyle="1" w:styleId="Analytical1RegularChar">
    <w:name w:val="Analytical 1 Regular Char"/>
    <w:basedOn w:val="DefaultParagraphFont"/>
    <w:link w:val="Analytical1Regular"/>
    <w:locked/>
    <w:rsid w:val="00C96995"/>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C96995"/>
    <w:pPr>
      <w:widowControl w:val="0"/>
      <w:spacing w:after="0" w:line="240" w:lineRule="auto"/>
      <w:outlineLvl w:val="1"/>
    </w:pPr>
    <w:rPr>
      <w:rFonts w:ascii="Calibri" w:eastAsia="Calibri" w:hAnsi="Calibri" w:cs="Calibri"/>
      <w:b/>
      <w:bCs/>
      <w:sz w:val="26"/>
      <w:szCs w:val="20"/>
    </w:rPr>
  </w:style>
  <w:style w:type="character" w:customStyle="1" w:styleId="ANALYTICSChar0">
    <w:name w:val="ANALYTICS Char"/>
    <w:basedOn w:val="DefaultParagraphFont"/>
    <w:link w:val="ANALYTICS0"/>
    <w:locked/>
    <w:rsid w:val="00C96995"/>
    <w:rPr>
      <w:rFonts w:ascii="Calibri" w:eastAsiaTheme="majorEastAsia" w:hAnsi="Calibri" w:cs="Arial"/>
      <w:b/>
      <w:bCs/>
      <w:iCs/>
    </w:rPr>
  </w:style>
  <w:style w:type="paragraph" w:customStyle="1" w:styleId="ANALYTICS0">
    <w:name w:val="ANALYTICS"/>
    <w:basedOn w:val="Heading4"/>
    <w:link w:val="ANALYTICSChar0"/>
    <w:autoRedefine/>
    <w:qFormat/>
    <w:rsid w:val="00C96995"/>
    <w:pPr>
      <w:spacing w:line="256" w:lineRule="auto"/>
    </w:pPr>
    <w:rPr>
      <w:rFonts w:ascii="Calibri" w:hAnsi="Calibri" w:cs="Arial"/>
      <w:bCs/>
      <w:sz w:val="22"/>
    </w:rPr>
  </w:style>
  <w:style w:type="character" w:customStyle="1" w:styleId="AnalyticTagChar">
    <w:name w:val="Analytic Tag Char"/>
    <w:basedOn w:val="DefaultParagraphFont"/>
    <w:link w:val="AnalyticTag"/>
    <w:uiPriority w:val="4"/>
    <w:locked/>
    <w:rsid w:val="00C96995"/>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C96995"/>
    <w:pPr>
      <w:spacing w:line="256" w:lineRule="auto"/>
    </w:pPr>
    <w:rPr>
      <w:rFonts w:ascii="Calibri" w:hAnsi="Calibri"/>
    </w:rPr>
  </w:style>
  <w:style w:type="character" w:customStyle="1" w:styleId="CiteBoldChar">
    <w:name w:val="Cite Bold Char"/>
    <w:basedOn w:val="DefaultParagraphFont"/>
    <w:link w:val="CiteBold"/>
    <w:locked/>
    <w:rsid w:val="00C96995"/>
    <w:rPr>
      <w:rFonts w:ascii="Calibri" w:hAnsi="Calibri" w:cs="Calibri"/>
      <w:b/>
      <w:caps/>
      <w:sz w:val="24"/>
    </w:rPr>
  </w:style>
  <w:style w:type="paragraph" w:customStyle="1" w:styleId="CiteBold">
    <w:name w:val="Cite Bold"/>
    <w:basedOn w:val="Normal"/>
    <w:link w:val="CiteBoldChar"/>
    <w:qFormat/>
    <w:rsid w:val="00C96995"/>
    <w:pPr>
      <w:widowControl w:val="0"/>
      <w:autoSpaceDE w:val="0"/>
      <w:autoSpaceDN w:val="0"/>
      <w:adjustRightInd w:val="0"/>
      <w:spacing w:line="256" w:lineRule="auto"/>
      <w:ind w:left="720"/>
    </w:pPr>
    <w:rPr>
      <w:rFonts w:ascii="Calibri" w:hAnsi="Calibri" w:cs="Calibri"/>
      <w:b/>
      <w:caps/>
    </w:rPr>
  </w:style>
  <w:style w:type="character" w:customStyle="1" w:styleId="StyleJustifiedCharCharChar">
    <w:name w:val="Style Justified Char Char Char"/>
    <w:link w:val="StyleJustifiedCharChar"/>
    <w:locked/>
    <w:rsid w:val="00C96995"/>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C96995"/>
    <w:pPr>
      <w:spacing w:line="256" w:lineRule="auto"/>
      <w:ind w:left="432"/>
      <w:jc w:val="both"/>
    </w:pPr>
    <w:rPr>
      <w:rFonts w:eastAsia="Batang"/>
      <w:sz w:val="20"/>
      <w:szCs w:val="20"/>
    </w:rPr>
  </w:style>
  <w:style w:type="character" w:customStyle="1" w:styleId="normaltextrun1">
    <w:name w:val="normaltextrun1"/>
    <w:basedOn w:val="DefaultParagraphFont"/>
    <w:rsid w:val="00C96995"/>
  </w:style>
  <w:style w:type="character" w:customStyle="1" w:styleId="eop">
    <w:name w:val="eop"/>
    <w:basedOn w:val="DefaultParagraphFont"/>
    <w:rsid w:val="00C96995"/>
  </w:style>
  <w:style w:type="character" w:customStyle="1" w:styleId="spellingerror">
    <w:name w:val="spellingerror"/>
    <w:basedOn w:val="DefaultParagraphFont"/>
    <w:rsid w:val="00C96995"/>
  </w:style>
  <w:style w:type="character" w:customStyle="1" w:styleId="contextualspellingandgrammarerror">
    <w:name w:val="contextualspellingandgrammarerror"/>
    <w:basedOn w:val="DefaultParagraphFont"/>
    <w:rsid w:val="00C96995"/>
  </w:style>
  <w:style w:type="character" w:customStyle="1" w:styleId="gmail-titlechar">
    <w:name w:val="gmail-titlechar"/>
    <w:basedOn w:val="DefaultParagraphFont"/>
    <w:rsid w:val="00C96995"/>
  </w:style>
  <w:style w:type="character" w:customStyle="1" w:styleId="gmail-styleunderline">
    <w:name w:val="gmail-styleunderline"/>
    <w:basedOn w:val="DefaultParagraphFont"/>
    <w:rsid w:val="00C96995"/>
  </w:style>
  <w:style w:type="character" w:customStyle="1" w:styleId="bn-clickable">
    <w:name w:val="bn-clickable"/>
    <w:basedOn w:val="DefaultParagraphFont"/>
    <w:rsid w:val="00C96995"/>
  </w:style>
  <w:style w:type="paragraph" w:customStyle="1" w:styleId="notes0">
    <w:name w:val="notes"/>
    <w:basedOn w:val="Normal"/>
    <w:qFormat/>
    <w:rsid w:val="00C96995"/>
    <w:pPr>
      <w:spacing w:before="100" w:beforeAutospacing="1" w:after="100" w:afterAutospacing="1"/>
    </w:pPr>
    <w:rPr>
      <w:rFonts w:eastAsiaTheme="minorEastAsia"/>
      <w:szCs w:val="24"/>
    </w:rPr>
  </w:style>
  <w:style w:type="character" w:customStyle="1" w:styleId="m-1777151068384515907gmail-styleunderline">
    <w:name w:val="m_-1777151068384515907gmail-styleunderline"/>
    <w:basedOn w:val="DefaultParagraphFont"/>
    <w:rsid w:val="00C96995"/>
  </w:style>
  <w:style w:type="character" w:customStyle="1" w:styleId="UnresolvedMention11">
    <w:name w:val="Unresolved Mention11"/>
    <w:basedOn w:val="DefaultParagraphFont"/>
    <w:uiPriority w:val="99"/>
    <w:semiHidden/>
    <w:unhideWhenUsed/>
    <w:rsid w:val="00C96995"/>
    <w:rPr>
      <w:color w:val="808080"/>
      <w:shd w:val="clear" w:color="auto" w:fill="E6E6E6"/>
    </w:rPr>
  </w:style>
  <w:style w:type="character" w:customStyle="1" w:styleId="m-369594029235978124gmail-style13ptbold">
    <w:name w:val="m_-369594029235978124gmail-style13ptbold"/>
    <w:basedOn w:val="DefaultParagraphFont"/>
    <w:rsid w:val="00C96995"/>
  </w:style>
  <w:style w:type="character" w:customStyle="1" w:styleId="truncate">
    <w:name w:val="truncate"/>
    <w:basedOn w:val="DefaultParagraphFont"/>
    <w:rsid w:val="00C96995"/>
  </w:style>
  <w:style w:type="paragraph" w:customStyle="1" w:styleId="Heading3New">
    <w:name w:val="Heading 3 New"/>
    <w:basedOn w:val="Heading3"/>
    <w:next w:val="Normal"/>
    <w:uiPriority w:val="99"/>
    <w:qFormat/>
    <w:rsid w:val="00C96995"/>
    <w:rPr>
      <w:rFonts w:eastAsia="Times New Roman" w:cs="Times New Roman"/>
    </w:rPr>
  </w:style>
  <w:style w:type="character" w:customStyle="1" w:styleId="m8370952637483410863gmail-styleunderline">
    <w:name w:val="m_8370952637483410863gmail-styleunderline"/>
    <w:basedOn w:val="DefaultParagraphFont"/>
    <w:rsid w:val="00C96995"/>
  </w:style>
  <w:style w:type="character" w:customStyle="1" w:styleId="normaltextrun">
    <w:name w:val="normaltextrun"/>
    <w:basedOn w:val="DefaultParagraphFont"/>
    <w:rsid w:val="00C96995"/>
  </w:style>
  <w:style w:type="paragraph" w:customStyle="1" w:styleId="JordanAnalytics">
    <w:name w:val="Jordan Analytics"/>
    <w:basedOn w:val="Heading4"/>
    <w:link w:val="JordanAnalyticsChar"/>
    <w:autoRedefine/>
    <w:uiPriority w:val="4"/>
    <w:qFormat/>
    <w:rsid w:val="00C96995"/>
  </w:style>
  <w:style w:type="character" w:customStyle="1" w:styleId="JordanAnalyticsChar">
    <w:name w:val="Jordan Analytics Char"/>
    <w:basedOn w:val="DefaultParagraphFont"/>
    <w:link w:val="JordanAnalytics"/>
    <w:uiPriority w:val="4"/>
    <w:rsid w:val="00C96995"/>
    <w:rPr>
      <w:rFonts w:ascii="Times New Roman" w:eastAsiaTheme="majorEastAsia" w:hAnsi="Times New Roman" w:cstheme="majorBidi"/>
      <w:b/>
      <w:iCs/>
      <w:sz w:val="26"/>
    </w:rPr>
  </w:style>
  <w:style w:type="character" w:customStyle="1" w:styleId="a-list-item">
    <w:name w:val="a-list-item"/>
    <w:basedOn w:val="DefaultParagraphFont"/>
    <w:rsid w:val="00C96995"/>
  </w:style>
  <w:style w:type="paragraph" w:customStyle="1" w:styleId="analytics1">
    <w:name w:val="analytics"/>
    <w:basedOn w:val="Normal"/>
    <w:link w:val="analyticsChar1"/>
    <w:uiPriority w:val="4"/>
    <w:qFormat/>
    <w:rsid w:val="00C96995"/>
    <w:rPr>
      <w:b/>
      <w:color w:val="C00000"/>
      <w:sz w:val="26"/>
    </w:rPr>
  </w:style>
  <w:style w:type="character" w:customStyle="1" w:styleId="analyticsChar1">
    <w:name w:val="analytics Char"/>
    <w:basedOn w:val="DefaultParagraphFont"/>
    <w:link w:val="analytics1"/>
    <w:uiPriority w:val="4"/>
    <w:rsid w:val="00C96995"/>
    <w:rPr>
      <w:rFonts w:ascii="Times New Roman" w:hAnsi="Times New Roman" w:cs="Times New Roman"/>
      <w:b/>
      <w:color w:val="C00000"/>
      <w:sz w:val="26"/>
    </w:rPr>
  </w:style>
  <w:style w:type="paragraph" w:customStyle="1" w:styleId="PhoTag">
    <w:name w:val="PhoTag"/>
    <w:basedOn w:val="Normal"/>
    <w:next w:val="Normal"/>
    <w:autoRedefine/>
    <w:qFormat/>
    <w:rsid w:val="00C96995"/>
    <w:rPr>
      <w:b/>
    </w:rPr>
  </w:style>
  <w:style w:type="character" w:customStyle="1" w:styleId="boldunderlineChar5">
    <w:name w:val="bold underline Char"/>
    <w:basedOn w:val="DefaultParagraphFont"/>
    <w:rsid w:val="00C96995"/>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C96995"/>
    <w:rPr>
      <w:rFonts w:eastAsia="Times New Roman"/>
      <w:sz w:val="16"/>
      <w:szCs w:val="20"/>
    </w:rPr>
  </w:style>
  <w:style w:type="character" w:customStyle="1" w:styleId="ReallySmallChar">
    <w:name w:val="Really Small Char"/>
    <w:basedOn w:val="DefaultParagraphFont"/>
    <w:link w:val="ReallySmall"/>
    <w:rsid w:val="00C96995"/>
    <w:rPr>
      <w:rFonts w:ascii="Times New Roman" w:eastAsia="Times New Roman" w:hAnsi="Times New Roman" w:cs="Times New Roman"/>
      <w:sz w:val="16"/>
      <w:szCs w:val="20"/>
    </w:rPr>
  </w:style>
  <w:style w:type="paragraph" w:customStyle="1" w:styleId="Heading4Cite">
    <w:name w:val="Heading 4 Cite"/>
    <w:basedOn w:val="Normal"/>
    <w:link w:val="Heading4CiteChar"/>
    <w:autoRedefine/>
    <w:qFormat/>
    <w:rsid w:val="00C96995"/>
    <w:rPr>
      <w:rFonts w:eastAsia="Calibri"/>
      <w:color w:val="000000"/>
    </w:rPr>
  </w:style>
  <w:style w:type="character" w:customStyle="1" w:styleId="Heading4CiteChar">
    <w:name w:val="Heading 4 Cite Char"/>
    <w:link w:val="Heading4Cite"/>
    <w:rsid w:val="00C96995"/>
    <w:rPr>
      <w:rFonts w:ascii="Times New Roman" w:eastAsia="Calibri" w:hAnsi="Times New Roman" w:cs="Times New Roman"/>
      <w:color w:val="000000"/>
      <w:sz w:val="24"/>
    </w:rPr>
  </w:style>
  <w:style w:type="paragraph" w:customStyle="1" w:styleId="PageTitle0">
    <w:name w:val="Page Title"/>
    <w:basedOn w:val="Normal"/>
    <w:next w:val="Normal"/>
    <w:qFormat/>
    <w:rsid w:val="00C96995"/>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C96995"/>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C96995"/>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96995"/>
    <w:rPr>
      <w:rFonts w:ascii="Times New Roman" w:eastAsia="Times New Roman" w:hAnsi="Times New Roman"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96995"/>
    <w:rPr>
      <w:rFonts w:ascii="Times New Roman" w:eastAsia="Times New Roman" w:hAnsi="Times New Roman" w:cs="Times New Roman"/>
      <w:bCs/>
      <w:color w:val="000000"/>
      <w:sz w:val="16"/>
      <w:szCs w:val="28"/>
    </w:rPr>
  </w:style>
  <w:style w:type="paragraph" w:customStyle="1" w:styleId="StyleUnderline9pt2">
    <w:name w:val="Style Underline + 9 pt2"/>
    <w:basedOn w:val="Normal"/>
    <w:link w:val="StyleUnderline9pt2Char"/>
    <w:rsid w:val="00C96995"/>
    <w:rPr>
      <w:rFonts w:eastAsia="Times New Roman"/>
      <w:color w:val="000000"/>
      <w:szCs w:val="20"/>
      <w:u w:val="single"/>
    </w:rPr>
  </w:style>
  <w:style w:type="character" w:customStyle="1" w:styleId="StyleUnderline9pt2Char">
    <w:name w:val="Style Underline + 9 pt2 Char"/>
    <w:link w:val="StyleUnderline9pt2"/>
    <w:rsid w:val="00C96995"/>
    <w:rPr>
      <w:rFonts w:ascii="Times New Roman" w:eastAsia="Times New Roman" w:hAnsi="Times New Roman" w:cs="Times New Roman"/>
      <w:color w:val="000000"/>
      <w:sz w:val="24"/>
      <w:szCs w:val="20"/>
      <w:u w:val="single"/>
    </w:rPr>
  </w:style>
  <w:style w:type="paragraph" w:customStyle="1" w:styleId="TxBr5p1">
    <w:name w:val="TxBr_5p1"/>
    <w:basedOn w:val="Normal"/>
    <w:rsid w:val="00C9699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C96995"/>
    <w:pPr>
      <w:ind w:left="400"/>
    </w:pPr>
    <w:rPr>
      <w:rFonts w:eastAsia="Calibri"/>
      <w:color w:val="000000"/>
    </w:rPr>
  </w:style>
  <w:style w:type="numbering" w:customStyle="1" w:styleId="NoList12">
    <w:name w:val="No List12"/>
    <w:next w:val="NoList"/>
    <w:semiHidden/>
    <w:unhideWhenUsed/>
    <w:rsid w:val="00C96995"/>
  </w:style>
  <w:style w:type="numbering" w:customStyle="1" w:styleId="NoList211">
    <w:name w:val="No List211"/>
    <w:next w:val="NoList"/>
    <w:uiPriority w:val="99"/>
    <w:semiHidden/>
    <w:unhideWhenUsed/>
    <w:rsid w:val="00C96995"/>
  </w:style>
  <w:style w:type="character" w:customStyle="1" w:styleId="A11">
    <w:name w:val="A11"/>
    <w:rsid w:val="00C96995"/>
    <w:rPr>
      <w:rFonts w:ascii="Minion Pro" w:hAnsi="Minion Pro" w:cs="Minion Pro" w:hint="default"/>
      <w:color w:val="211D1E"/>
      <w:sz w:val="12"/>
      <w:szCs w:val="12"/>
    </w:rPr>
  </w:style>
  <w:style w:type="character" w:customStyle="1" w:styleId="A12">
    <w:name w:val="A12"/>
    <w:uiPriority w:val="99"/>
    <w:rsid w:val="00C96995"/>
    <w:rPr>
      <w:rFonts w:ascii="Minion Pro" w:hAnsi="Minion Pro" w:cs="Minion Pro" w:hint="default"/>
      <w:color w:val="211D1E"/>
      <w:sz w:val="22"/>
      <w:szCs w:val="22"/>
    </w:rPr>
  </w:style>
  <w:style w:type="character" w:customStyle="1" w:styleId="CitationChar1">
    <w:name w:val="Citation Char1"/>
    <w:basedOn w:val="DefaultParagraphFont"/>
    <w:rsid w:val="00C96995"/>
    <w:rPr>
      <w:rFonts w:ascii="Times New Roman" w:eastAsia="Times New Roman" w:hAnsi="Times New Roman" w:cs="Arial"/>
      <w:b/>
      <w:sz w:val="20"/>
      <w:szCs w:val="36"/>
    </w:rPr>
  </w:style>
  <w:style w:type="character" w:customStyle="1" w:styleId="bold-italic-sub-c">
    <w:name w:val="bold-italic-sub-c"/>
    <w:basedOn w:val="DefaultParagraphFont"/>
    <w:rsid w:val="00C96995"/>
  </w:style>
  <w:style w:type="character" w:customStyle="1" w:styleId="charoverride-4">
    <w:name w:val="charoverride-4"/>
    <w:basedOn w:val="DefaultParagraphFont"/>
    <w:rsid w:val="00C96995"/>
  </w:style>
  <w:style w:type="character" w:customStyle="1" w:styleId="charoverride-3">
    <w:name w:val="charoverride-3"/>
    <w:basedOn w:val="DefaultParagraphFont"/>
    <w:rsid w:val="00C96995"/>
  </w:style>
  <w:style w:type="character" w:customStyle="1" w:styleId="BlockTitle2Char">
    <w:name w:val="Block Title2 Char"/>
    <w:link w:val="BlockTitle2"/>
    <w:uiPriority w:val="99"/>
    <w:rsid w:val="00C96995"/>
    <w:rPr>
      <w:rFonts w:ascii="Avenir LT Std 45 Book" w:eastAsia="Times New Roman" w:hAnsi="Avenir LT Std 45 Book" w:cs="Times New Roman"/>
      <w:b/>
      <w:sz w:val="32"/>
      <w:u w:val="single"/>
      <w:lang w:bidi="en-US"/>
    </w:rPr>
  </w:style>
  <w:style w:type="paragraph" w:customStyle="1" w:styleId="tag1">
    <w:name w:val="tag1"/>
    <w:basedOn w:val="Normal"/>
    <w:qFormat/>
    <w:rsid w:val="00C96995"/>
    <w:rPr>
      <w:rFonts w:eastAsia="Times New Roman"/>
      <w:b/>
      <w:szCs w:val="20"/>
    </w:rPr>
  </w:style>
  <w:style w:type="paragraph" w:customStyle="1" w:styleId="tagcite2">
    <w:name w:val="tagcite"/>
    <w:basedOn w:val="Normal"/>
    <w:qFormat/>
    <w:rsid w:val="00C96995"/>
    <w:rPr>
      <w:rFonts w:eastAsia="Times New Roman"/>
      <w:b/>
    </w:rPr>
  </w:style>
  <w:style w:type="paragraph" w:customStyle="1" w:styleId="SmallFontCharCharChar">
    <w:name w:val="Small Font Char Char Char"/>
    <w:basedOn w:val="Normal"/>
    <w:uiPriority w:val="99"/>
    <w:qFormat/>
    <w:rsid w:val="00C96995"/>
    <w:rPr>
      <w:rFonts w:eastAsia="Times New Roman"/>
      <w:sz w:val="12"/>
    </w:rPr>
  </w:style>
  <w:style w:type="character" w:customStyle="1" w:styleId="tag1Char">
    <w:name w:val="tag1 Char"/>
    <w:rsid w:val="00C96995"/>
    <w:rPr>
      <w:b/>
      <w:bCs w:val="0"/>
      <w:sz w:val="24"/>
    </w:rPr>
  </w:style>
  <w:style w:type="character" w:customStyle="1" w:styleId="SmallFontCharCharCharChar">
    <w:name w:val="Small Font Char Char Char Char"/>
    <w:rsid w:val="00C96995"/>
    <w:rPr>
      <w:rFonts w:ascii="Arial" w:hAnsi="Arial" w:cs="Arial" w:hint="default"/>
      <w:sz w:val="12"/>
      <w:szCs w:val="24"/>
    </w:rPr>
  </w:style>
  <w:style w:type="character" w:customStyle="1" w:styleId="TagCiteChar3">
    <w:name w:val="TagCite Char"/>
    <w:rsid w:val="00C96995"/>
    <w:rPr>
      <w:rFonts w:ascii="Garamond" w:hAnsi="Garamond" w:hint="default"/>
      <w:b/>
      <w:bCs w:val="0"/>
      <w:sz w:val="24"/>
      <w:szCs w:val="24"/>
    </w:rPr>
  </w:style>
  <w:style w:type="character" w:customStyle="1" w:styleId="heading2char2charchar1">
    <w:name w:val="heading2char2charchar1"/>
    <w:rsid w:val="00C96995"/>
  </w:style>
  <w:style w:type="character" w:customStyle="1" w:styleId="charchar60">
    <w:name w:val="charchar6"/>
    <w:rsid w:val="00C96995"/>
  </w:style>
  <w:style w:type="character" w:customStyle="1" w:styleId="searchtermbold">
    <w:name w:val="searchtermbold"/>
    <w:rsid w:val="00C96995"/>
  </w:style>
  <w:style w:type="character" w:customStyle="1" w:styleId="regtext">
    <w:name w:val="regtext"/>
    <w:uiPriority w:val="99"/>
    <w:rsid w:val="00C96995"/>
  </w:style>
  <w:style w:type="character" w:customStyle="1" w:styleId="bps-topic-ident">
    <w:name w:val="bps-topic-ident"/>
    <w:rsid w:val="00C96995"/>
  </w:style>
  <w:style w:type="paragraph" w:customStyle="1" w:styleId="FreeForm">
    <w:name w:val="Free Form"/>
    <w:qFormat/>
    <w:rsid w:val="00C96995"/>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C96995"/>
    <w:rPr>
      <w:rFonts w:cs="Calibri"/>
      <w:b/>
      <w:u w:val="single"/>
    </w:rPr>
  </w:style>
  <w:style w:type="paragraph" w:customStyle="1" w:styleId="AuthorDate2">
    <w:name w:val="Author/Date"/>
    <w:basedOn w:val="Normal"/>
    <w:link w:val="AuthorDateChar0"/>
    <w:qFormat/>
    <w:rsid w:val="00C96995"/>
    <w:rPr>
      <w:rFonts w:asciiTheme="minorHAnsi" w:hAnsiTheme="minorHAnsi" w:cs="Calibri"/>
      <w:b/>
      <w:sz w:val="22"/>
      <w:u w:val="single"/>
    </w:rPr>
  </w:style>
  <w:style w:type="character" w:customStyle="1" w:styleId="HilightChar">
    <w:name w:val="Hilight Char"/>
    <w:rsid w:val="00C96995"/>
    <w:rPr>
      <w:rFonts w:eastAsia="Calibri"/>
      <w:b/>
      <w:noProof w:val="0"/>
      <w:sz w:val="22"/>
      <w:szCs w:val="22"/>
      <w:u w:val="single"/>
      <w:lang w:val="en-US" w:eastAsia="ar-SA" w:bidi="ar-SA"/>
    </w:rPr>
  </w:style>
  <w:style w:type="character" w:customStyle="1" w:styleId="StyleUnderlineCharChar">
    <w:name w:val="Style Underline Char Char"/>
    <w:rsid w:val="00C96995"/>
    <w:rPr>
      <w:rFonts w:ascii="Times New Roman" w:eastAsia="Times New Roman" w:hAnsi="Times New Roman" w:cs="Times New Roman"/>
      <w:sz w:val="20"/>
      <w:szCs w:val="20"/>
      <w:u w:val="single"/>
    </w:rPr>
  </w:style>
  <w:style w:type="character" w:customStyle="1" w:styleId="c1">
    <w:name w:val="c1"/>
    <w:rsid w:val="00C96995"/>
  </w:style>
  <w:style w:type="paragraph" w:customStyle="1" w:styleId="TagStyle0">
    <w:name w:val="Tag Style"/>
    <w:basedOn w:val="Normal"/>
    <w:qFormat/>
    <w:rsid w:val="00C96995"/>
    <w:rPr>
      <w:rFonts w:eastAsia="Times New Roman"/>
      <w:b/>
    </w:rPr>
  </w:style>
  <w:style w:type="paragraph" w:customStyle="1" w:styleId="Hat2">
    <w:name w:val="Hat2"/>
    <w:basedOn w:val="Heading2"/>
    <w:next w:val="Heading2"/>
    <w:autoRedefine/>
    <w:uiPriority w:val="99"/>
    <w:qFormat/>
    <w:rsid w:val="00C96995"/>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C96995"/>
    <w:pPr>
      <w:spacing w:after="200" w:line="276" w:lineRule="auto"/>
    </w:pPr>
    <w:rPr>
      <w:rFonts w:eastAsia="SimSun"/>
      <w:szCs w:val="24"/>
      <w:u w:val="thick"/>
      <w:lang w:eastAsia="zh-CN"/>
    </w:rPr>
  </w:style>
  <w:style w:type="character" w:customStyle="1" w:styleId="Underline4">
    <w:name w:val="*Underline*"/>
    <w:rsid w:val="00C96995"/>
    <w:rPr>
      <w:rFonts w:ascii="Times New Roman" w:hAnsi="Times New Roman"/>
      <w:b/>
      <w:sz w:val="24"/>
      <w:u w:val="single"/>
    </w:rPr>
  </w:style>
  <w:style w:type="paragraph" w:customStyle="1" w:styleId="TxBr33p1">
    <w:name w:val="TxBr_33p1"/>
    <w:basedOn w:val="Normal"/>
    <w:uiPriority w:val="99"/>
    <w:qFormat/>
    <w:rsid w:val="00C96995"/>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C96995"/>
    <w:rPr>
      <w:rFonts w:eastAsia="SimSun"/>
      <w:lang w:eastAsia="zh-CN"/>
    </w:rPr>
  </w:style>
  <w:style w:type="character" w:customStyle="1" w:styleId="Heading51">
    <w:name w:val="Heading 51"/>
    <w:aliases w:val="Heading 5 Char Char Char"/>
    <w:rsid w:val="00C96995"/>
    <w:rPr>
      <w:b/>
      <w:bCs/>
      <w:iCs/>
      <w:szCs w:val="26"/>
      <w:lang w:val="en-US" w:eastAsia="en-US" w:bidi="ar-SA"/>
    </w:rPr>
  </w:style>
  <w:style w:type="character" w:customStyle="1" w:styleId="comments-post">
    <w:name w:val="comments-post"/>
    <w:rsid w:val="00C96995"/>
  </w:style>
  <w:style w:type="paragraph" w:customStyle="1" w:styleId="Irrelevant6font">
    <w:name w:val="Irrelevant (6 font)"/>
    <w:basedOn w:val="Normal"/>
    <w:link w:val="Irrelevant6fontChar"/>
    <w:qFormat/>
    <w:rsid w:val="00C96995"/>
    <w:pPr>
      <w:ind w:left="547" w:right="648"/>
      <w:jc w:val="both"/>
    </w:pPr>
    <w:rPr>
      <w:rFonts w:eastAsia="Calibri"/>
      <w:sz w:val="12"/>
      <w:szCs w:val="12"/>
    </w:rPr>
  </w:style>
  <w:style w:type="character" w:customStyle="1" w:styleId="Irrelevant5fontChar">
    <w:name w:val="Irrelevant (5 font) Char"/>
    <w:rsid w:val="00C96995"/>
    <w:rPr>
      <w:sz w:val="10"/>
      <w:szCs w:val="10"/>
      <w:lang w:val="en-US" w:eastAsia="en-US" w:bidi="ar-SA"/>
    </w:rPr>
  </w:style>
  <w:style w:type="character" w:customStyle="1" w:styleId="Hyperlink13">
    <w:name w:val="Hyperlink13"/>
    <w:rsid w:val="00C96995"/>
    <w:rPr>
      <w:b w:val="0"/>
      <w:bCs w:val="0"/>
      <w:strike w:val="0"/>
      <w:dstrike w:val="0"/>
      <w:color w:val="008000"/>
      <w:sz w:val="20"/>
      <w:szCs w:val="20"/>
      <w:u w:val="none"/>
      <w:effect w:val="none"/>
    </w:rPr>
  </w:style>
  <w:style w:type="character" w:customStyle="1" w:styleId="standardcontent1">
    <w:name w:val="standardcontent1"/>
    <w:rsid w:val="00C96995"/>
    <w:rPr>
      <w:rFonts w:ascii="Arial" w:hAnsi="Arial" w:cs="Arial" w:hint="default"/>
      <w:strike w:val="0"/>
      <w:dstrike w:val="0"/>
      <w:sz w:val="24"/>
      <w:szCs w:val="24"/>
      <w:u w:val="none"/>
      <w:effect w:val="none"/>
    </w:rPr>
  </w:style>
  <w:style w:type="character" w:customStyle="1" w:styleId="Hyperlink4">
    <w:name w:val="Hyperlink4"/>
    <w:rsid w:val="00C96995"/>
    <w:rPr>
      <w:color w:val="000066"/>
      <w:u w:val="single"/>
    </w:rPr>
  </w:style>
  <w:style w:type="paragraph" w:customStyle="1" w:styleId="rddateline">
    <w:name w:val="rddateline"/>
    <w:basedOn w:val="Normal"/>
    <w:uiPriority w:val="99"/>
    <w:qFormat/>
    <w:rsid w:val="00C96995"/>
    <w:rPr>
      <w:rFonts w:eastAsia="Calibri"/>
      <w:szCs w:val="20"/>
    </w:rPr>
  </w:style>
  <w:style w:type="paragraph" w:customStyle="1" w:styleId="rdheadline">
    <w:name w:val="rdheadline"/>
    <w:basedOn w:val="Normal"/>
    <w:uiPriority w:val="99"/>
    <w:qFormat/>
    <w:rsid w:val="00C96995"/>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C96995"/>
    <w:pPr>
      <w:spacing w:after="100" w:afterAutospacing="1"/>
    </w:pPr>
    <w:rPr>
      <w:rFonts w:ascii="Verdana" w:eastAsia="Calibri" w:hAnsi="Verdana"/>
      <w:szCs w:val="20"/>
    </w:rPr>
  </w:style>
  <w:style w:type="character" w:customStyle="1" w:styleId="rddeckline1">
    <w:name w:val="rddeckline1"/>
    <w:rsid w:val="00C96995"/>
    <w:rPr>
      <w:rFonts w:ascii="Verdana" w:hAnsi="Verdana" w:hint="default"/>
      <w:b/>
      <w:bCs/>
      <w:sz w:val="22"/>
      <w:szCs w:val="22"/>
    </w:rPr>
  </w:style>
  <w:style w:type="character" w:customStyle="1" w:styleId="contact1">
    <w:name w:val="contact1"/>
    <w:rsid w:val="00C96995"/>
    <w:rPr>
      <w:rFonts w:ascii="Tahoma" w:hAnsi="Tahoma" w:cs="Tahoma" w:hint="default"/>
      <w:color w:val="999999"/>
      <w:sz w:val="20"/>
      <w:szCs w:val="20"/>
    </w:rPr>
  </w:style>
  <w:style w:type="character" w:customStyle="1" w:styleId="credits1">
    <w:name w:val="credits1"/>
    <w:rsid w:val="00C96995"/>
    <w:rPr>
      <w:rFonts w:ascii="Tahoma" w:hAnsi="Tahoma" w:cs="Tahoma" w:hint="default"/>
      <w:color w:val="999999"/>
      <w:sz w:val="16"/>
      <w:szCs w:val="16"/>
    </w:rPr>
  </w:style>
  <w:style w:type="paragraph" w:customStyle="1" w:styleId="Heading20">
    <w:name w:val="Heading2"/>
    <w:basedOn w:val="Normal"/>
    <w:link w:val="Heading2Char2"/>
    <w:qFormat/>
    <w:rsid w:val="00C96995"/>
    <w:pPr>
      <w:jc w:val="center"/>
    </w:pPr>
    <w:rPr>
      <w:rFonts w:eastAsia="Times New Roman"/>
      <w:b/>
      <w:caps/>
    </w:rPr>
  </w:style>
  <w:style w:type="character" w:customStyle="1" w:styleId="Heading2Char2">
    <w:name w:val="Heading2 Char"/>
    <w:link w:val="Heading20"/>
    <w:rsid w:val="00C96995"/>
    <w:rPr>
      <w:rFonts w:ascii="Times New Roman" w:eastAsia="Times New Roman" w:hAnsi="Times New Roman" w:cs="Times New Roman"/>
      <w:b/>
      <w:caps/>
      <w:sz w:val="24"/>
    </w:rPr>
  </w:style>
  <w:style w:type="paragraph" w:customStyle="1" w:styleId="Header2">
    <w:name w:val="Header2"/>
    <w:basedOn w:val="Heading20"/>
    <w:link w:val="Header2Char"/>
    <w:qFormat/>
    <w:rsid w:val="00C96995"/>
  </w:style>
  <w:style w:type="character" w:customStyle="1" w:styleId="Header2Char">
    <w:name w:val="Header2 Char"/>
    <w:link w:val="Header2"/>
    <w:rsid w:val="00C96995"/>
    <w:rPr>
      <w:rFonts w:ascii="Times New Roman" w:eastAsia="Times New Roman" w:hAnsi="Times New Roman" w:cs="Times New Roman"/>
      <w:b/>
      <w:caps/>
      <w:sz w:val="24"/>
    </w:rPr>
  </w:style>
  <w:style w:type="paragraph" w:customStyle="1" w:styleId="Underlinedcard1">
    <w:name w:val="Underlined card"/>
    <w:basedOn w:val="Normal"/>
    <w:link w:val="UnderlinedcardChar1"/>
    <w:autoRedefine/>
    <w:qFormat/>
    <w:rsid w:val="00C9699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96995"/>
    <w:rPr>
      <w:rFonts w:ascii="Times New Roman" w:eastAsia="Times New Roman" w:hAnsi="Times New Roman" w:cs="Times New Roman"/>
      <w:sz w:val="24"/>
      <w:u w:val="thick"/>
    </w:rPr>
  </w:style>
  <w:style w:type="paragraph" w:customStyle="1" w:styleId="StyleHeading212pt">
    <w:name w:val="Style Heading2 + 12 pt"/>
    <w:basedOn w:val="Heading20"/>
    <w:link w:val="StyleHeading212ptChar"/>
    <w:qFormat/>
    <w:rsid w:val="00C96995"/>
    <w:rPr>
      <w:bCs/>
    </w:rPr>
  </w:style>
  <w:style w:type="character" w:customStyle="1" w:styleId="StyleHeading212ptChar">
    <w:name w:val="Style Heading2 + 12 pt Char"/>
    <w:link w:val="StyleHeading212pt"/>
    <w:rsid w:val="00C96995"/>
    <w:rPr>
      <w:rFonts w:ascii="Times New Roman" w:eastAsia="Times New Roman" w:hAnsi="Times New Roman" w:cs="Times New Roman"/>
      <w:b/>
      <w:bCs/>
      <w:caps/>
      <w:sz w:val="24"/>
    </w:rPr>
  </w:style>
  <w:style w:type="paragraph" w:customStyle="1" w:styleId="Heading212pt">
    <w:name w:val="Heading2 + 12 pt"/>
    <w:basedOn w:val="StyleHeading212pt"/>
    <w:link w:val="Heading212ptChar"/>
    <w:qFormat/>
    <w:rsid w:val="00C96995"/>
  </w:style>
  <w:style w:type="character" w:customStyle="1" w:styleId="Heading212ptChar">
    <w:name w:val="Heading2 + 12 pt Char"/>
    <w:link w:val="Heading212pt"/>
    <w:rsid w:val="00C96995"/>
    <w:rPr>
      <w:rFonts w:ascii="Times New Roman" w:eastAsia="Times New Roman" w:hAnsi="Times New Roman" w:cs="Times New Roman"/>
      <w:b/>
      <w:bCs/>
      <w:caps/>
      <w:sz w:val="24"/>
    </w:rPr>
  </w:style>
  <w:style w:type="character" w:customStyle="1" w:styleId="StyleBoldText12pt10ptNotBoldKernat16pt">
    <w:name w:val="Style Bold Text 12 pt + 10 pt Not Bold Kern at 16 pt"/>
    <w:rsid w:val="00C9699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C96995"/>
  </w:style>
  <w:style w:type="paragraph" w:customStyle="1" w:styleId="highlightcardtext">
    <w:name w:val="highlight card text"/>
    <w:basedOn w:val="evidencetext"/>
    <w:uiPriority w:val="99"/>
    <w:qFormat/>
    <w:rsid w:val="00C96995"/>
    <w:pPr>
      <w:framePr w:hSpace="187" w:vSpace="187" w:wrap="around" w:vAnchor="text" w:hAnchor="text" w:y="1"/>
      <w:shd w:val="pct10" w:color="3366FF" w:fill="3366FF"/>
      <w:ind w:left="1440" w:right="2016"/>
    </w:pPr>
    <w:rPr>
      <w:rFonts w:ascii="Times New Roman" w:eastAsia="Calibri" w:hAnsi="Times New Roman"/>
      <w:sz w:val="18"/>
      <w:u w:val="single"/>
      <w:lang w:val="en-US" w:eastAsia="en-US"/>
    </w:rPr>
  </w:style>
  <w:style w:type="paragraph" w:customStyle="1" w:styleId="underlineevidencetext">
    <w:name w:val="underline evidence text"/>
    <w:basedOn w:val="evidencetext"/>
    <w:uiPriority w:val="99"/>
    <w:qFormat/>
    <w:rsid w:val="00C96995"/>
    <w:pPr>
      <w:ind w:left="1440" w:right="2016"/>
    </w:pPr>
    <w:rPr>
      <w:rFonts w:ascii="Times New Roman" w:eastAsia="Calibri" w:hAnsi="Times New Roman"/>
      <w:sz w:val="18"/>
      <w:u w:val="single"/>
      <w:lang w:val="en-US" w:eastAsia="en-US"/>
    </w:rPr>
  </w:style>
  <w:style w:type="paragraph" w:customStyle="1" w:styleId="underlinecard1">
    <w:name w:val="underline card"/>
    <w:basedOn w:val="Normal"/>
    <w:uiPriority w:val="99"/>
    <w:qFormat/>
    <w:rsid w:val="00C96995"/>
    <w:pPr>
      <w:ind w:left="1728" w:right="1728"/>
    </w:pPr>
    <w:rPr>
      <w:rFonts w:eastAsia="Calibri"/>
      <w:sz w:val="18"/>
      <w:u w:val="single"/>
    </w:rPr>
  </w:style>
  <w:style w:type="paragraph" w:customStyle="1" w:styleId="CardsChar2">
    <w:name w:val="Cards Char2"/>
    <w:basedOn w:val="Normal"/>
    <w:uiPriority w:val="99"/>
    <w:qFormat/>
    <w:rsid w:val="00C96995"/>
    <w:pPr>
      <w:autoSpaceDE w:val="0"/>
      <w:autoSpaceDN w:val="0"/>
      <w:adjustRightInd w:val="0"/>
      <w:ind w:left="432" w:right="432"/>
      <w:jc w:val="both"/>
    </w:pPr>
    <w:rPr>
      <w:rFonts w:eastAsia="Calibri"/>
      <w:szCs w:val="20"/>
    </w:rPr>
  </w:style>
  <w:style w:type="character" w:customStyle="1" w:styleId="UnderlinedCards">
    <w:name w:val="Underlined Cards"/>
    <w:rsid w:val="00C96995"/>
    <w:rPr>
      <w:sz w:val="24"/>
      <w:szCs w:val="24"/>
      <w:u w:val="thick"/>
      <w:lang w:val="en-US" w:eastAsia="en-US" w:bidi="ar-SA"/>
    </w:rPr>
  </w:style>
  <w:style w:type="character" w:customStyle="1" w:styleId="highlightcardtextChar">
    <w:name w:val="highlight card text Char"/>
    <w:rsid w:val="00C9699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96995"/>
    <w:pPr>
      <w:ind w:left="1728" w:right="1728"/>
    </w:pPr>
    <w:rPr>
      <w:rFonts w:eastAsia="Times New Roman"/>
      <w:sz w:val="18"/>
    </w:rPr>
  </w:style>
  <w:style w:type="character" w:customStyle="1" w:styleId="CardTextCharCharCharCharChar">
    <w:name w:val="Card Text Char Char Char Char Char"/>
    <w:link w:val="CardTextCharCharCharChar"/>
    <w:rsid w:val="00C96995"/>
    <w:rPr>
      <w:rFonts w:ascii="Times New Roman" w:eastAsia="Times New Roman" w:hAnsi="Times New Roman" w:cs="Times New Roman"/>
      <w:sz w:val="18"/>
    </w:rPr>
  </w:style>
  <w:style w:type="character" w:customStyle="1" w:styleId="TagsChar4">
    <w:name w:val="Tags Char4"/>
    <w:rsid w:val="00C96995"/>
    <w:rPr>
      <w:b/>
      <w:lang w:val="en-US" w:eastAsia="en-US" w:bidi="ar-SA"/>
    </w:rPr>
  </w:style>
  <w:style w:type="character" w:customStyle="1" w:styleId="tightinline1">
    <w:name w:val="tightinline1"/>
    <w:rsid w:val="00C96995"/>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C96995"/>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C96995"/>
    <w:rPr>
      <w:rFonts w:eastAsia="Calibri"/>
      <w:b/>
    </w:rPr>
  </w:style>
  <w:style w:type="character" w:customStyle="1" w:styleId="blsp-spelling-corrected">
    <w:name w:val="blsp-spelling-corrected"/>
    <w:rsid w:val="00C96995"/>
  </w:style>
  <w:style w:type="character" w:customStyle="1" w:styleId="blsp-spelling-error">
    <w:name w:val="blsp-spelling-error"/>
    <w:rsid w:val="00C96995"/>
  </w:style>
  <w:style w:type="character" w:customStyle="1" w:styleId="sup">
    <w:name w:val="sup"/>
    <w:rsid w:val="00C96995"/>
  </w:style>
  <w:style w:type="character" w:customStyle="1" w:styleId="pgnum">
    <w:name w:val="pgnum"/>
    <w:rsid w:val="00C96995"/>
  </w:style>
  <w:style w:type="character" w:customStyle="1" w:styleId="SmallFontCharChar">
    <w:name w:val="Small Font Char Char"/>
    <w:rsid w:val="00C96995"/>
    <w:rPr>
      <w:rFonts w:ascii="Arial" w:hAnsi="Arial"/>
      <w:sz w:val="12"/>
      <w:szCs w:val="24"/>
      <w:lang w:val="en-US" w:eastAsia="en-US" w:bidi="ar-SA"/>
    </w:rPr>
  </w:style>
  <w:style w:type="paragraph" w:customStyle="1" w:styleId="textmargin">
    <w:name w:val="textmargin"/>
    <w:basedOn w:val="Normal"/>
    <w:uiPriority w:val="99"/>
    <w:qFormat/>
    <w:rsid w:val="00C96995"/>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C96995"/>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C96995"/>
    <w:rPr>
      <w:rFonts w:eastAsia="Calibri"/>
      <w:color w:val="000000"/>
    </w:rPr>
  </w:style>
  <w:style w:type="paragraph" w:customStyle="1" w:styleId="bc2">
    <w:name w:val="bc_2"/>
    <w:basedOn w:val="Normal"/>
    <w:uiPriority w:val="99"/>
    <w:qFormat/>
    <w:rsid w:val="00C96995"/>
    <w:pPr>
      <w:spacing w:before="100" w:beforeAutospacing="1" w:after="100" w:afterAutospacing="1"/>
    </w:pPr>
    <w:rPr>
      <w:rFonts w:eastAsia="Calibri"/>
      <w:color w:val="000000"/>
    </w:rPr>
  </w:style>
  <w:style w:type="character" w:customStyle="1" w:styleId="bc21">
    <w:name w:val="bc_21"/>
    <w:rsid w:val="00C96995"/>
  </w:style>
  <w:style w:type="paragraph" w:customStyle="1" w:styleId="style22">
    <w:name w:val="style2"/>
    <w:basedOn w:val="Normal"/>
    <w:uiPriority w:val="99"/>
    <w:qFormat/>
    <w:rsid w:val="00C96995"/>
    <w:rPr>
      <w:rFonts w:ascii="Verdana" w:eastAsia="Calibri" w:hAnsi="Verdana"/>
      <w:szCs w:val="20"/>
    </w:rPr>
  </w:style>
  <w:style w:type="paragraph" w:customStyle="1" w:styleId="quote2">
    <w:name w:val="quote2"/>
    <w:basedOn w:val="Normal"/>
    <w:uiPriority w:val="99"/>
    <w:qFormat/>
    <w:rsid w:val="00C96995"/>
    <w:rPr>
      <w:rFonts w:ascii="Verdana" w:eastAsia="Calibri" w:hAnsi="Verdana"/>
      <w:szCs w:val="20"/>
    </w:rPr>
  </w:style>
  <w:style w:type="character" w:customStyle="1" w:styleId="copystyle">
    <w:name w:val="copystyle"/>
    <w:rsid w:val="00C96995"/>
  </w:style>
  <w:style w:type="paragraph" w:customStyle="1" w:styleId="BlockTitle10">
    <w:name w:val="Block Title #1"/>
    <w:basedOn w:val="Heading1"/>
    <w:qFormat/>
    <w:rsid w:val="00C9699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C96995"/>
    <w:rPr>
      <w:rFonts w:ascii="Arial" w:hAnsi="Arial" w:cs="Arial"/>
      <w:b/>
      <w:bCs/>
      <w:kern w:val="32"/>
      <w:sz w:val="24"/>
      <w:szCs w:val="24"/>
      <w:lang w:val="en-US" w:eastAsia="en-US" w:bidi="ar-SA"/>
    </w:rPr>
  </w:style>
  <w:style w:type="character" w:customStyle="1" w:styleId="ReadUnderline">
    <w:name w:val="Read Underline"/>
    <w:rsid w:val="00C96995"/>
    <w:rPr>
      <w:rFonts w:ascii="Arial" w:hAnsi="Arial"/>
      <w:b/>
      <w:sz w:val="18"/>
      <w:u w:val="thick"/>
    </w:rPr>
  </w:style>
  <w:style w:type="paragraph" w:customStyle="1" w:styleId="F4">
    <w:name w:val="F4"/>
    <w:basedOn w:val="Normal"/>
    <w:link w:val="F4Char"/>
    <w:qFormat/>
    <w:rsid w:val="00C96995"/>
    <w:pPr>
      <w:ind w:left="288" w:right="288"/>
    </w:pPr>
    <w:rPr>
      <w:rFonts w:eastAsia="Times New Roman"/>
      <w:szCs w:val="20"/>
      <w:u w:val="single"/>
    </w:rPr>
  </w:style>
  <w:style w:type="character" w:customStyle="1" w:styleId="F4Char">
    <w:name w:val="F4 Char"/>
    <w:link w:val="F4"/>
    <w:rsid w:val="00C96995"/>
    <w:rPr>
      <w:rFonts w:ascii="Times New Roman" w:eastAsia="Times New Roman" w:hAnsi="Times New Roman" w:cs="Times New Roman"/>
      <w:sz w:val="24"/>
      <w:szCs w:val="20"/>
      <w:u w:val="single"/>
    </w:rPr>
  </w:style>
  <w:style w:type="paragraph" w:customStyle="1" w:styleId="StyleCARD">
    <w:name w:val="Style CARD +"/>
    <w:basedOn w:val="Normal"/>
    <w:link w:val="StyleCARDChar"/>
    <w:qFormat/>
    <w:rsid w:val="00C96995"/>
    <w:pPr>
      <w:ind w:left="300" w:right="288"/>
    </w:pPr>
    <w:rPr>
      <w:rFonts w:eastAsia="Times New Roman"/>
      <w:szCs w:val="20"/>
    </w:rPr>
  </w:style>
  <w:style w:type="character" w:customStyle="1" w:styleId="StyleCARDChar">
    <w:name w:val="Style CARD + Char"/>
    <w:link w:val="StyleCARD"/>
    <w:rsid w:val="00C96995"/>
    <w:rPr>
      <w:rFonts w:ascii="Times New Roman" w:eastAsia="Times New Roman" w:hAnsi="Times New Roman" w:cs="Times New Roman"/>
      <w:sz w:val="24"/>
      <w:szCs w:val="20"/>
    </w:rPr>
  </w:style>
  <w:style w:type="character" w:customStyle="1" w:styleId="noiconheadline">
    <w:name w:val="noicon_headline"/>
    <w:rsid w:val="00C96995"/>
  </w:style>
  <w:style w:type="paragraph" w:styleId="MacroText">
    <w:name w:val="macro"/>
    <w:link w:val="MacroTextChar"/>
    <w:rsid w:val="00C9699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96995"/>
    <w:rPr>
      <w:rFonts w:ascii="Courier New" w:eastAsia="Times New Roman" w:hAnsi="Courier New" w:cs="Courier New"/>
      <w:sz w:val="20"/>
      <w:szCs w:val="20"/>
    </w:rPr>
  </w:style>
  <w:style w:type="character" w:customStyle="1" w:styleId="pp1">
    <w:name w:val="pp1"/>
    <w:rsid w:val="00C96995"/>
    <w:rPr>
      <w:rFonts w:ascii="Times New Roman" w:hAnsi="Times New Roman" w:cs="Times New Roman" w:hint="default"/>
      <w:i w:val="0"/>
      <w:iCs w:val="0"/>
      <w:smallCaps w:val="0"/>
      <w:sz w:val="30"/>
      <w:szCs w:val="30"/>
    </w:rPr>
  </w:style>
  <w:style w:type="character" w:customStyle="1" w:styleId="prbodytext1">
    <w:name w:val="pr_bodytext1"/>
    <w:rsid w:val="00C96995"/>
    <w:rPr>
      <w:rFonts w:ascii="Arial" w:hAnsi="Arial" w:cs="Arial" w:hint="default"/>
      <w:sz w:val="20"/>
      <w:szCs w:val="20"/>
    </w:rPr>
  </w:style>
  <w:style w:type="character" w:customStyle="1" w:styleId="marrontitulobig">
    <w:name w:val="marron_titulo_big"/>
    <w:rsid w:val="00C96995"/>
  </w:style>
  <w:style w:type="character" w:customStyle="1" w:styleId="articlehead">
    <w:name w:val="articlehead"/>
    <w:rsid w:val="00C96995"/>
  </w:style>
  <w:style w:type="character" w:customStyle="1" w:styleId="lead">
    <w:name w:val="lead"/>
    <w:rsid w:val="00C96995"/>
  </w:style>
  <w:style w:type="character" w:customStyle="1" w:styleId="manchettebig2">
    <w:name w:val="manchettebig2"/>
    <w:rsid w:val="00C96995"/>
  </w:style>
  <w:style w:type="character" w:customStyle="1" w:styleId="blue3">
    <w:name w:val="blue3"/>
    <w:rsid w:val="00C96995"/>
  </w:style>
  <w:style w:type="paragraph" w:customStyle="1" w:styleId="issuedetails">
    <w:name w:val="issue_details"/>
    <w:basedOn w:val="Normal"/>
    <w:uiPriority w:val="99"/>
    <w:qFormat/>
    <w:rsid w:val="00C96995"/>
    <w:pPr>
      <w:spacing w:before="100" w:beforeAutospacing="1" w:after="100" w:afterAutospacing="1"/>
    </w:pPr>
    <w:rPr>
      <w:rFonts w:eastAsia="Times New Roman"/>
    </w:rPr>
  </w:style>
  <w:style w:type="character" w:customStyle="1" w:styleId="over-title">
    <w:name w:val="over-title"/>
    <w:rsid w:val="00C96995"/>
  </w:style>
  <w:style w:type="character" w:customStyle="1" w:styleId="contentheader">
    <w:name w:val="contentheader"/>
    <w:rsid w:val="00C96995"/>
  </w:style>
  <w:style w:type="paragraph" w:customStyle="1" w:styleId="TxBrp2">
    <w:name w:val="TxBr_p2"/>
    <w:basedOn w:val="Normal"/>
    <w:qFormat/>
    <w:rsid w:val="00C96995"/>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C96995"/>
    <w:rPr>
      <w:rFonts w:eastAsia="SimSun"/>
      <w:szCs w:val="24"/>
      <w:lang w:val="en-US" w:eastAsia="zh-CN" w:bidi="ar-SA"/>
    </w:rPr>
  </w:style>
  <w:style w:type="character" w:customStyle="1" w:styleId="tagscharchar0">
    <w:name w:val="tagscharchar"/>
    <w:rsid w:val="00C96995"/>
  </w:style>
  <w:style w:type="character" w:customStyle="1" w:styleId="FontStyle16">
    <w:name w:val="Font Style16"/>
    <w:uiPriority w:val="99"/>
    <w:rsid w:val="00C96995"/>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C96995"/>
    <w:pPr>
      <w:spacing w:before="100" w:beforeAutospacing="1" w:after="100" w:afterAutospacing="1"/>
    </w:pPr>
    <w:rPr>
      <w:rFonts w:eastAsia="Times New Roman"/>
    </w:rPr>
  </w:style>
  <w:style w:type="character" w:customStyle="1" w:styleId="spanstyle">
    <w:name w:val="spanstyle"/>
    <w:rsid w:val="00C96995"/>
  </w:style>
  <w:style w:type="paragraph" w:customStyle="1" w:styleId="tussenkop">
    <w:name w:val="tussenkop"/>
    <w:basedOn w:val="Normal"/>
    <w:uiPriority w:val="99"/>
    <w:qFormat/>
    <w:rsid w:val="00C96995"/>
    <w:pPr>
      <w:spacing w:before="100" w:beforeAutospacing="1" w:after="100" w:afterAutospacing="1"/>
    </w:pPr>
    <w:rPr>
      <w:rFonts w:eastAsia="Times New Roman"/>
    </w:rPr>
  </w:style>
  <w:style w:type="character" w:customStyle="1" w:styleId="docnumbertitle">
    <w:name w:val="doc_number_title"/>
    <w:basedOn w:val="DefaultParagraphFont"/>
    <w:rsid w:val="00C96995"/>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96995"/>
    <w:rPr>
      <w:rFonts w:asciiTheme="minorHAnsi" w:hAnsiTheme="minorHAnsi" w:cstheme="minorBid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96995"/>
    <w:rPr>
      <w:rFonts w:asciiTheme="minorHAnsi" w:hAnsiTheme="minorHAnsi" w:cstheme="minorBidi"/>
      <w:b/>
      <w:sz w:val="22"/>
      <w:u w:val="single"/>
    </w:rPr>
  </w:style>
  <w:style w:type="character" w:customStyle="1" w:styleId="Heading6Char1">
    <w:name w:val="Heading 6 Char1"/>
    <w:aliases w:val="Title (no index) Char1"/>
    <w:basedOn w:val="DefaultParagraphFont"/>
    <w:uiPriority w:val="9"/>
    <w:semiHidden/>
    <w:rsid w:val="00C96995"/>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96995"/>
    <w:rPr>
      <w:rFonts w:ascii="Consolas" w:hAnsi="Consolas" w:cs="Consolas"/>
      <w:sz w:val="20"/>
      <w:szCs w:val="20"/>
    </w:rPr>
  </w:style>
  <w:style w:type="paragraph" w:customStyle="1" w:styleId="StyleHeading3BlockLatinBodyCalibri">
    <w:name w:val="Style Heading 3Block + (Latin) +Body (Calibri)"/>
    <w:basedOn w:val="Heading3"/>
    <w:rsid w:val="00C96995"/>
    <w:rPr>
      <w:caps/>
    </w:rPr>
  </w:style>
  <w:style w:type="paragraph" w:customStyle="1" w:styleId="StyleHeading4Tagheading2Heading2Char2CharHeading2Char1">
    <w:name w:val="Style Heading 4Tagheading 2Heading 2 Char2 CharHeading 2 Char1 ..."/>
    <w:basedOn w:val="Heading4"/>
    <w:rsid w:val="00C96995"/>
    <w:rPr>
      <w:iCs w:val="0"/>
    </w:rPr>
  </w:style>
  <w:style w:type="character" w:customStyle="1" w:styleId="StyleStyleBoldUnderlineIntenseEmphasisUnderlineStyleapple-s1">
    <w:name w:val="Style Style Bold UnderlineIntense EmphasisUnderlineStyleapple-s...1"/>
    <w:basedOn w:val="DefaultParagraphFont"/>
    <w:rsid w:val="00C96995"/>
    <w:rPr>
      <w:rFonts w:ascii="Garamond" w:hAnsi="Garamond"/>
      <w:b w:val="0"/>
      <w:bCs w:val="0"/>
      <w:sz w:val="24"/>
      <w:u w:val="single"/>
    </w:rPr>
  </w:style>
  <w:style w:type="paragraph" w:customStyle="1" w:styleId="ColorfulList-Accent11">
    <w:name w:val="Colorful List - Accent 11"/>
    <w:basedOn w:val="Normal"/>
    <w:uiPriority w:val="34"/>
    <w:qFormat/>
    <w:rsid w:val="00C96995"/>
    <w:pPr>
      <w:ind w:left="720"/>
      <w:contextualSpacing/>
    </w:pPr>
  </w:style>
  <w:style w:type="paragraph" w:customStyle="1" w:styleId="10ptfont">
    <w:name w:val="10pt font"/>
    <w:basedOn w:val="Normal"/>
    <w:link w:val="10ptfontChar"/>
    <w:autoRedefine/>
    <w:rsid w:val="00C96995"/>
    <w:rPr>
      <w:rFonts w:eastAsia="Times New Roman"/>
    </w:rPr>
  </w:style>
  <w:style w:type="character" w:customStyle="1" w:styleId="10ptfontChar">
    <w:name w:val="10pt font Char"/>
    <w:link w:val="10ptfont"/>
    <w:rsid w:val="00C96995"/>
    <w:rPr>
      <w:rFonts w:ascii="Times New Roman" w:eastAsia="Times New Roman" w:hAnsi="Times New Roman" w:cs="Times New Roman"/>
      <w:sz w:val="24"/>
    </w:rPr>
  </w:style>
  <w:style w:type="character" w:customStyle="1" w:styleId="StyleIntenseReferenceGaramond">
    <w:name w:val="Style Intense Reference + Garamond"/>
    <w:rsid w:val="00C96995"/>
    <w:rPr>
      <w:rFonts w:ascii="Garamond" w:hAnsi="Garamond"/>
      <w:bCs/>
      <w:color w:val="auto"/>
      <w:spacing w:val="5"/>
      <w:sz w:val="20"/>
      <w:u w:val="single"/>
    </w:rPr>
  </w:style>
  <w:style w:type="character" w:customStyle="1" w:styleId="StyleIntenseReferenceGaramondBold">
    <w:name w:val="Style Intense Reference + Garamond Bold"/>
    <w:rsid w:val="00C96995"/>
    <w:rPr>
      <w:rFonts w:ascii="Garamond" w:hAnsi="Garamond"/>
      <w:b/>
      <w:bCs/>
      <w:color w:val="auto"/>
      <w:spacing w:val="5"/>
      <w:sz w:val="20"/>
      <w:u w:val="single"/>
    </w:rPr>
  </w:style>
  <w:style w:type="character" w:customStyle="1" w:styleId="newstime">
    <w:name w:val="newstime"/>
    <w:basedOn w:val="DefaultParagraphFont"/>
    <w:rsid w:val="00C96995"/>
  </w:style>
  <w:style w:type="character" w:customStyle="1" w:styleId="IntenseReference1">
    <w:name w:val="Intense Reference1"/>
    <w:qFormat/>
    <w:rsid w:val="00C96995"/>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96995"/>
    <w:rPr>
      <w:rFonts w:ascii="Garamond" w:hAnsi="Garamond"/>
      <w:b/>
      <w:sz w:val="24"/>
      <w:szCs w:val="26"/>
      <w:bdr w:val="none" w:sz="0" w:space="0" w:color="auto"/>
      <w:shd w:val="clear" w:color="auto" w:fill="FFFF00"/>
    </w:rPr>
  </w:style>
  <w:style w:type="character" w:customStyle="1" w:styleId="ilad1">
    <w:name w:val="il_ad1"/>
    <w:rsid w:val="00C96995"/>
    <w:rPr>
      <w:vanish/>
      <w:webHidden w:val="0"/>
      <w:color w:val="000000"/>
      <w:u w:val="single"/>
      <w:specVanish/>
    </w:rPr>
  </w:style>
  <w:style w:type="character" w:customStyle="1" w:styleId="Underline21">
    <w:name w:val="Underline 2"/>
    <w:basedOn w:val="DefaultParagraphFont"/>
    <w:uiPriority w:val="1"/>
    <w:qFormat/>
    <w:rsid w:val="00C96995"/>
    <w:rPr>
      <w:b/>
      <w:u w:val="single"/>
    </w:rPr>
  </w:style>
  <w:style w:type="character" w:customStyle="1" w:styleId="tx">
    <w:name w:val="tx"/>
    <w:basedOn w:val="DefaultParagraphFont"/>
    <w:rsid w:val="00C96995"/>
  </w:style>
  <w:style w:type="character" w:customStyle="1" w:styleId="oneclick-link">
    <w:name w:val="oneclick-link"/>
    <w:basedOn w:val="DefaultParagraphFont"/>
    <w:rsid w:val="00C96995"/>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C96995"/>
  </w:style>
  <w:style w:type="character" w:customStyle="1" w:styleId="ipa">
    <w:name w:val="ipa"/>
    <w:basedOn w:val="DefaultParagraphFont"/>
    <w:rsid w:val="00C96995"/>
  </w:style>
  <w:style w:type="paragraph" w:styleId="Index1">
    <w:name w:val="index 1"/>
    <w:basedOn w:val="Normal"/>
    <w:next w:val="Normal"/>
    <w:autoRedefine/>
    <w:unhideWhenUsed/>
    <w:rsid w:val="00C96995"/>
    <w:pPr>
      <w:ind w:left="220" w:hanging="220"/>
    </w:pPr>
  </w:style>
  <w:style w:type="character" w:customStyle="1" w:styleId="cardunderlineChar0">
    <w:name w:val="card underline Char"/>
    <w:locked/>
    <w:rsid w:val="00C96995"/>
  </w:style>
  <w:style w:type="paragraph" w:customStyle="1" w:styleId="cardunderline">
    <w:name w:val="card underline"/>
    <w:basedOn w:val="Normal"/>
    <w:next w:val="GAUnderline"/>
    <w:qFormat/>
    <w:rsid w:val="00C96995"/>
  </w:style>
  <w:style w:type="paragraph" w:customStyle="1" w:styleId="post-subtitle">
    <w:name w:val="post-subtitle"/>
    <w:basedOn w:val="Normal"/>
    <w:qFormat/>
    <w:rsid w:val="00C96995"/>
  </w:style>
  <w:style w:type="paragraph" w:customStyle="1" w:styleId="tagline1">
    <w:name w:val="tagline"/>
    <w:basedOn w:val="Normal"/>
    <w:next w:val="cardCharCharCharCharChar"/>
    <w:qFormat/>
    <w:rsid w:val="00C96995"/>
  </w:style>
  <w:style w:type="paragraph" w:customStyle="1" w:styleId="TOCHeading1">
    <w:name w:val="TOC Heading1"/>
    <w:basedOn w:val="Heading1"/>
    <w:next w:val="Normal"/>
    <w:uiPriority w:val="39"/>
    <w:qFormat/>
    <w:rsid w:val="00C96995"/>
    <w:rPr>
      <w:bCs/>
      <w:caps/>
    </w:rPr>
  </w:style>
  <w:style w:type="paragraph" w:customStyle="1" w:styleId="NoteLevel11">
    <w:name w:val="Note Level 11"/>
    <w:basedOn w:val="Normal"/>
    <w:next w:val="HeaderFooter"/>
    <w:uiPriority w:val="99"/>
    <w:qFormat/>
    <w:rsid w:val="00C96995"/>
  </w:style>
  <w:style w:type="paragraph" w:customStyle="1" w:styleId="ReallySamllText">
    <w:name w:val="ReallySamllText"/>
    <w:basedOn w:val="Normal"/>
    <w:next w:val="CardTextUnderlined"/>
    <w:autoRedefine/>
    <w:qFormat/>
    <w:rsid w:val="00C96995"/>
  </w:style>
  <w:style w:type="paragraph" w:customStyle="1" w:styleId="NormalWeb3">
    <w:name w:val="Normal (Web)3"/>
    <w:basedOn w:val="Normal"/>
    <w:next w:val="CardTagCharChar"/>
    <w:qFormat/>
    <w:rsid w:val="00C96995"/>
  </w:style>
  <w:style w:type="paragraph" w:customStyle="1" w:styleId="cardCharCharCharCharChar">
    <w:name w:val="card Char Char Char Char Char"/>
    <w:basedOn w:val="Normal"/>
    <w:next w:val="fixed"/>
    <w:qFormat/>
    <w:rsid w:val="00C96995"/>
  </w:style>
  <w:style w:type="paragraph" w:customStyle="1" w:styleId="TagCiteChar4">
    <w:name w:val="Tag / Cite Char"/>
    <w:basedOn w:val="Normal"/>
    <w:next w:val="textonormal"/>
    <w:qFormat/>
    <w:rsid w:val="00C96995"/>
  </w:style>
  <w:style w:type="paragraph" w:customStyle="1" w:styleId="PageNumber2">
    <w:name w:val="Page Number2"/>
    <w:basedOn w:val="Normal"/>
    <w:next w:val="Normal"/>
    <w:qFormat/>
    <w:rsid w:val="00C96995"/>
  </w:style>
  <w:style w:type="paragraph" w:customStyle="1" w:styleId="HeaderFooter">
    <w:name w:val="Header &amp; Footer"/>
    <w:next w:val="ExecutiveSummarytext"/>
    <w:qFormat/>
    <w:rsid w:val="00C96995"/>
    <w:pPr>
      <w:spacing w:after="200" w:line="276" w:lineRule="auto"/>
    </w:pPr>
  </w:style>
  <w:style w:type="paragraph" w:customStyle="1" w:styleId="CardTextSmall0">
    <w:name w:val="Card Text Small"/>
    <w:basedOn w:val="Normal"/>
    <w:qFormat/>
    <w:rsid w:val="00C96995"/>
  </w:style>
  <w:style w:type="paragraph" w:customStyle="1" w:styleId="HeaderDebate">
    <w:name w:val="Header Debate"/>
    <w:basedOn w:val="Normal"/>
    <w:next w:val="byline1"/>
    <w:qFormat/>
    <w:rsid w:val="00C96995"/>
  </w:style>
  <w:style w:type="paragraph" w:customStyle="1" w:styleId="NormalWeb1">
    <w:name w:val="Normal (Web)1"/>
    <w:basedOn w:val="Normal"/>
    <w:next w:val="PlaceholderText1"/>
    <w:qFormat/>
    <w:rsid w:val="00C96995"/>
  </w:style>
  <w:style w:type="paragraph" w:customStyle="1" w:styleId="CardTagCharChar">
    <w:name w:val="Card Tag Char Char"/>
    <w:basedOn w:val="Normal"/>
    <w:next w:val="NoteLevel31"/>
    <w:qFormat/>
    <w:rsid w:val="00C96995"/>
  </w:style>
  <w:style w:type="paragraph" w:customStyle="1" w:styleId="fixed">
    <w:name w:val="fixed"/>
    <w:basedOn w:val="Normal"/>
    <w:next w:val="NoteLevel41"/>
    <w:qFormat/>
    <w:rsid w:val="00C96995"/>
  </w:style>
  <w:style w:type="paragraph" w:customStyle="1" w:styleId="textonormal">
    <w:name w:val="textonormal"/>
    <w:basedOn w:val="Normal"/>
    <w:next w:val="NoteLevel51"/>
    <w:qFormat/>
    <w:rsid w:val="00C96995"/>
  </w:style>
  <w:style w:type="paragraph" w:customStyle="1" w:styleId="ExecutiveSummarytext">
    <w:name w:val="Executive Summary text"/>
    <w:basedOn w:val="Normal"/>
    <w:next w:val="Normal"/>
    <w:qFormat/>
    <w:rsid w:val="00C96995"/>
  </w:style>
  <w:style w:type="character" w:customStyle="1" w:styleId="NormalUnderlineChar1">
    <w:name w:val="Normal Underline Char1"/>
    <w:locked/>
    <w:rsid w:val="00C96995"/>
  </w:style>
  <w:style w:type="paragraph" w:customStyle="1" w:styleId="byline1">
    <w:name w:val="byline1"/>
    <w:basedOn w:val="Normal"/>
    <w:qFormat/>
    <w:rsid w:val="00C96995"/>
  </w:style>
  <w:style w:type="paragraph" w:customStyle="1" w:styleId="PlaceholderText1">
    <w:name w:val="Placeholder Text1"/>
    <w:basedOn w:val="Normal"/>
    <w:next w:val="ImportantText"/>
    <w:qFormat/>
    <w:rsid w:val="00C96995"/>
  </w:style>
  <w:style w:type="paragraph" w:customStyle="1" w:styleId="NoteLevel31">
    <w:name w:val="Note Level 31"/>
    <w:basedOn w:val="Normal"/>
    <w:qFormat/>
    <w:rsid w:val="00C96995"/>
  </w:style>
  <w:style w:type="paragraph" w:customStyle="1" w:styleId="NoteLevel41">
    <w:name w:val="Note Level 41"/>
    <w:basedOn w:val="Normal"/>
    <w:next w:val="StyleBodyText11ptBlackUnderline"/>
    <w:qFormat/>
    <w:rsid w:val="00C96995"/>
  </w:style>
  <w:style w:type="paragraph" w:customStyle="1" w:styleId="NoteLevel51">
    <w:name w:val="Note Level 51"/>
    <w:basedOn w:val="Normal"/>
    <w:qFormat/>
    <w:rsid w:val="00C96995"/>
  </w:style>
  <w:style w:type="paragraph" w:customStyle="1" w:styleId="NoteLevel61">
    <w:name w:val="Note Level 61"/>
    <w:basedOn w:val="Normal"/>
    <w:next w:val="StyleBodyText11ptBoldBlack"/>
    <w:qFormat/>
    <w:rsid w:val="00C96995"/>
  </w:style>
  <w:style w:type="paragraph" w:customStyle="1" w:styleId="NoteLevel71">
    <w:name w:val="Note Level 71"/>
    <w:basedOn w:val="Normal"/>
    <w:qFormat/>
    <w:rsid w:val="00C96995"/>
  </w:style>
  <w:style w:type="paragraph" w:customStyle="1" w:styleId="NoteLevel81">
    <w:name w:val="Note Level 81"/>
    <w:basedOn w:val="Normal"/>
    <w:next w:val="StyletinyBold"/>
    <w:qFormat/>
    <w:rsid w:val="00C96995"/>
  </w:style>
  <w:style w:type="paragraph" w:customStyle="1" w:styleId="NoteLevel91">
    <w:name w:val="Note Level 91"/>
    <w:basedOn w:val="Normal"/>
    <w:qFormat/>
    <w:rsid w:val="00C96995"/>
  </w:style>
  <w:style w:type="character" w:customStyle="1" w:styleId="ImportantTextChar">
    <w:name w:val="Important Text Char"/>
    <w:locked/>
    <w:rsid w:val="00C96995"/>
  </w:style>
  <w:style w:type="paragraph" w:customStyle="1" w:styleId="ImportantText">
    <w:name w:val="Important Text"/>
    <w:basedOn w:val="Normal"/>
    <w:next w:val="Normal"/>
    <w:qFormat/>
    <w:rsid w:val="00C96995"/>
  </w:style>
  <w:style w:type="character" w:customStyle="1" w:styleId="StyleBodyText11ptBlackUnderlineChar">
    <w:name w:val="Style Body Text + 11 pt Black Underline Char"/>
    <w:locked/>
    <w:rsid w:val="00C96995"/>
  </w:style>
  <w:style w:type="paragraph" w:customStyle="1" w:styleId="StyleBodyText11ptBlackUnderline">
    <w:name w:val="Style Body Text + 11 pt Black Underline"/>
    <w:basedOn w:val="Normal"/>
    <w:next w:val="ListContents"/>
    <w:qFormat/>
    <w:rsid w:val="00C96995"/>
  </w:style>
  <w:style w:type="character" w:customStyle="1" w:styleId="StyleBodyText11ptBoldBlackChar">
    <w:name w:val="Style Body Text + 11 pt Bold Black Char"/>
    <w:locked/>
    <w:rsid w:val="00C96995"/>
  </w:style>
  <w:style w:type="paragraph" w:customStyle="1" w:styleId="StyleBodyText11ptBoldBlack">
    <w:name w:val="Style Body Text + 11 pt Bold Black"/>
    <w:basedOn w:val="Normal"/>
    <w:next w:val="StyleListContents11ptCustomColorRGB353132Underline"/>
    <w:qFormat/>
    <w:rsid w:val="00C96995"/>
  </w:style>
  <w:style w:type="character" w:customStyle="1" w:styleId="StyletinyBoldChar">
    <w:name w:val="Style tiny + Bold Char"/>
    <w:locked/>
    <w:rsid w:val="00C96995"/>
  </w:style>
  <w:style w:type="paragraph" w:customStyle="1" w:styleId="StyletinyBold">
    <w:name w:val="Style tiny + Bold"/>
    <w:basedOn w:val="TagF3"/>
    <w:qFormat/>
    <w:rsid w:val="00C96995"/>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C96995"/>
  </w:style>
  <w:style w:type="character" w:customStyle="1" w:styleId="Normal2BoldChar">
    <w:name w:val="Normal2 + Bold Char"/>
    <w:locked/>
    <w:rsid w:val="00C96995"/>
  </w:style>
  <w:style w:type="paragraph" w:customStyle="1" w:styleId="Normal2Bold">
    <w:name w:val="Normal2 + Bold"/>
    <w:basedOn w:val="Normal"/>
    <w:next w:val="Unimportant"/>
    <w:qFormat/>
    <w:rsid w:val="00C96995"/>
  </w:style>
  <w:style w:type="character" w:customStyle="1" w:styleId="ListContentsChar">
    <w:name w:val="List Contents Char"/>
    <w:locked/>
    <w:rsid w:val="00C96995"/>
  </w:style>
  <w:style w:type="paragraph" w:customStyle="1" w:styleId="ListContents">
    <w:name w:val="List Contents"/>
    <w:basedOn w:val="Normal"/>
    <w:next w:val="Ununderlined"/>
    <w:qFormat/>
    <w:rsid w:val="00C96995"/>
  </w:style>
  <w:style w:type="character" w:customStyle="1" w:styleId="StyleListContents11ptCustomColorRGB353132UnderlineChar">
    <w:name w:val="Style List Contents + 11 pt Custom Color(RGB(353132)) Underline Char"/>
    <w:locked/>
    <w:rsid w:val="00C96995"/>
  </w:style>
  <w:style w:type="paragraph" w:customStyle="1" w:styleId="StyleListContents11ptCustomColorRGB353132Underline">
    <w:name w:val="Style List Contents + 11 pt Custom Color(RGB(353132)) Underline"/>
    <w:basedOn w:val="Ununderlined"/>
    <w:qFormat/>
    <w:rsid w:val="00C96995"/>
    <w:rPr>
      <w:rFonts w:ascii="Times New Roman" w:eastAsiaTheme="minorHAnsi" w:hAnsi="Times New Roman" w:cs="Times New Roman"/>
      <w:sz w:val="20"/>
    </w:rPr>
  </w:style>
  <w:style w:type="character" w:customStyle="1" w:styleId="UnimportantCharChar">
    <w:name w:val="Unimportant Char Char"/>
    <w:locked/>
    <w:rsid w:val="00C96995"/>
  </w:style>
  <w:style w:type="paragraph" w:customStyle="1" w:styleId="Unimportant">
    <w:name w:val="Unimportant"/>
    <w:basedOn w:val="Normal"/>
    <w:next w:val="DebateCite"/>
    <w:qFormat/>
    <w:rsid w:val="00C96995"/>
  </w:style>
  <w:style w:type="paragraph" w:customStyle="1" w:styleId="StyleHeading1Justified">
    <w:name w:val="Style Heading 1 + Justified"/>
    <w:basedOn w:val="Normal"/>
    <w:next w:val="Normal"/>
    <w:qFormat/>
    <w:rsid w:val="00C96995"/>
  </w:style>
  <w:style w:type="paragraph" w:customStyle="1" w:styleId="textunderline0">
    <w:name w:val="text underline"/>
    <w:basedOn w:val="Normal"/>
    <w:next w:val="Heading4Cite"/>
    <w:autoRedefine/>
    <w:qFormat/>
    <w:rsid w:val="00C96995"/>
  </w:style>
  <w:style w:type="character" w:customStyle="1" w:styleId="DebateTagChar">
    <w:name w:val="Debate Tag Char"/>
    <w:locked/>
    <w:rsid w:val="00C96995"/>
  </w:style>
  <w:style w:type="paragraph" w:customStyle="1" w:styleId="DebateCite">
    <w:name w:val="Debate Cite"/>
    <w:basedOn w:val="Normal"/>
    <w:next w:val="Normaltag"/>
    <w:autoRedefine/>
    <w:qFormat/>
    <w:rsid w:val="00C96995"/>
  </w:style>
  <w:style w:type="paragraph" w:customStyle="1" w:styleId="PreformattedText">
    <w:name w:val="Preformatted Text"/>
    <w:basedOn w:val="Normal"/>
    <w:next w:val="Cardnon-underlined"/>
    <w:qFormat/>
    <w:rsid w:val="00C96995"/>
  </w:style>
  <w:style w:type="paragraph" w:customStyle="1" w:styleId="MaggieTag">
    <w:name w:val="MaggieTag"/>
    <w:basedOn w:val="Heading2"/>
    <w:next w:val="BlockTitle4"/>
    <w:qFormat/>
    <w:rsid w:val="00C96995"/>
    <w:rPr>
      <w:bCs/>
      <w:caps/>
    </w:rPr>
  </w:style>
  <w:style w:type="paragraph" w:customStyle="1" w:styleId="4">
    <w:name w:val="4"/>
    <w:basedOn w:val="Normal"/>
    <w:next w:val="DottedUnderline1"/>
    <w:qFormat/>
    <w:rsid w:val="00C96995"/>
  </w:style>
  <w:style w:type="paragraph" w:customStyle="1" w:styleId="BlockTitle4">
    <w:name w:val="%Block Title"/>
    <w:basedOn w:val="Heading1"/>
    <w:next w:val="PageNumber4"/>
    <w:qFormat/>
    <w:rsid w:val="00C96995"/>
    <w:rPr>
      <w:bCs/>
      <w:caps/>
    </w:rPr>
  </w:style>
  <w:style w:type="paragraph" w:customStyle="1" w:styleId="ThickUnderline">
    <w:name w:val="ThickUnderline"/>
    <w:qFormat/>
    <w:rsid w:val="00C96995"/>
    <w:pPr>
      <w:spacing w:after="200" w:line="276" w:lineRule="auto"/>
    </w:pPr>
  </w:style>
  <w:style w:type="paragraph" w:customStyle="1" w:styleId="DottedUnderline1">
    <w:name w:val="DottedUnderline"/>
    <w:basedOn w:val="Normal"/>
    <w:qFormat/>
    <w:rsid w:val="00C96995"/>
  </w:style>
  <w:style w:type="character" w:customStyle="1" w:styleId="Card-UnderlineChar">
    <w:name w:val="Card-Underline Char"/>
    <w:locked/>
    <w:rsid w:val="00C96995"/>
  </w:style>
  <w:style w:type="paragraph" w:customStyle="1" w:styleId="Card-Underline0">
    <w:name w:val="Card-Underline"/>
    <w:basedOn w:val="Normal"/>
    <w:next w:val="read"/>
    <w:qFormat/>
    <w:rsid w:val="00C96995"/>
  </w:style>
  <w:style w:type="paragraph" w:customStyle="1" w:styleId="PageNumber3">
    <w:name w:val="Page Number3"/>
    <w:basedOn w:val="Normal"/>
    <w:next w:val="Normal"/>
    <w:qFormat/>
    <w:rsid w:val="00C96995"/>
  </w:style>
  <w:style w:type="paragraph" w:customStyle="1" w:styleId="PageNumber4">
    <w:name w:val="Page Number4"/>
    <w:basedOn w:val="Normal"/>
    <w:next w:val="Normal"/>
    <w:qFormat/>
    <w:rsid w:val="00C96995"/>
  </w:style>
  <w:style w:type="paragraph" w:customStyle="1" w:styleId="PageNumber5">
    <w:name w:val="Page Number5"/>
    <w:basedOn w:val="Normal"/>
    <w:next w:val="Normal"/>
    <w:qFormat/>
    <w:rsid w:val="00C96995"/>
  </w:style>
  <w:style w:type="character" w:customStyle="1" w:styleId="CircleChar">
    <w:name w:val="Circle Char"/>
    <w:locked/>
    <w:rsid w:val="00C96995"/>
  </w:style>
  <w:style w:type="paragraph" w:customStyle="1" w:styleId="PageNumber6">
    <w:name w:val="Page Number6"/>
    <w:basedOn w:val="Normal"/>
    <w:next w:val="Normal"/>
    <w:qFormat/>
    <w:rsid w:val="00C96995"/>
  </w:style>
  <w:style w:type="paragraph" w:customStyle="1" w:styleId="hn-byline">
    <w:name w:val="hn-byline"/>
    <w:basedOn w:val="Normal"/>
    <w:next w:val="bodyintro"/>
    <w:qFormat/>
    <w:rsid w:val="00C96995"/>
  </w:style>
  <w:style w:type="paragraph" w:customStyle="1" w:styleId="articleinfo">
    <w:name w:val="articleinfo"/>
    <w:basedOn w:val="Normal"/>
    <w:next w:val="indent"/>
    <w:qFormat/>
    <w:rsid w:val="00C96995"/>
  </w:style>
  <w:style w:type="character" w:customStyle="1" w:styleId="StyleStyle16ptChar">
    <w:name w:val="Style Style1 + 6 pt Char"/>
    <w:locked/>
    <w:rsid w:val="00C96995"/>
  </w:style>
  <w:style w:type="paragraph" w:customStyle="1" w:styleId="StyleStyle16pt">
    <w:name w:val="Style Style1 + 6 pt"/>
    <w:basedOn w:val="Normal"/>
    <w:qFormat/>
    <w:rsid w:val="00C96995"/>
  </w:style>
  <w:style w:type="paragraph" w:customStyle="1" w:styleId="PageNumber7">
    <w:name w:val="Page Number7"/>
    <w:basedOn w:val="Normal"/>
    <w:next w:val="Normal"/>
    <w:qFormat/>
    <w:rsid w:val="00C96995"/>
  </w:style>
  <w:style w:type="paragraph" w:customStyle="1" w:styleId="PageNumber8">
    <w:name w:val="Page Number8"/>
    <w:basedOn w:val="Normal"/>
    <w:next w:val="Normal"/>
    <w:qFormat/>
    <w:rsid w:val="00C96995"/>
  </w:style>
  <w:style w:type="character" w:customStyle="1" w:styleId="Style8ptChar">
    <w:name w:val="Style 8 pt Char"/>
    <w:rsid w:val="00C96995"/>
  </w:style>
  <w:style w:type="character" w:customStyle="1" w:styleId="message-item">
    <w:name w:val="message-item"/>
    <w:rsid w:val="00C96995"/>
  </w:style>
  <w:style w:type="character" w:customStyle="1" w:styleId="forenames">
    <w:name w:val="forenames"/>
    <w:rsid w:val="00C96995"/>
  </w:style>
  <w:style w:type="character" w:customStyle="1" w:styleId="surname">
    <w:name w:val="surname"/>
    <w:rsid w:val="00C96995"/>
  </w:style>
  <w:style w:type="character" w:customStyle="1" w:styleId="refpreview">
    <w:name w:val="refpreview"/>
    <w:rsid w:val="00C96995"/>
  </w:style>
  <w:style w:type="character" w:customStyle="1" w:styleId="loose1">
    <w:name w:val="loose1"/>
    <w:rsid w:val="00C96995"/>
  </w:style>
  <w:style w:type="character" w:customStyle="1" w:styleId="gsa">
    <w:name w:val="gs_a"/>
    <w:rsid w:val="00C96995"/>
  </w:style>
  <w:style w:type="character" w:customStyle="1" w:styleId="mainarttitle">
    <w:name w:val="mainarttitle"/>
    <w:rsid w:val="00C96995"/>
  </w:style>
  <w:style w:type="character" w:customStyle="1" w:styleId="mainartauthor">
    <w:name w:val="mainartauthor"/>
    <w:rsid w:val="00C96995"/>
  </w:style>
  <w:style w:type="character" w:customStyle="1" w:styleId="mainartdate">
    <w:name w:val="mainartdate"/>
    <w:rsid w:val="00C96995"/>
  </w:style>
  <w:style w:type="character" w:customStyle="1" w:styleId="gsggs">
    <w:name w:val="gs_ggs"/>
    <w:rsid w:val="00C96995"/>
  </w:style>
  <w:style w:type="character" w:customStyle="1" w:styleId="ahead">
    <w:name w:val="a_head"/>
    <w:rsid w:val="00C96995"/>
  </w:style>
  <w:style w:type="character" w:customStyle="1" w:styleId="docbody">
    <w:name w:val="docbody"/>
    <w:rsid w:val="00C96995"/>
  </w:style>
  <w:style w:type="character" w:customStyle="1" w:styleId="bwxsm">
    <w:name w:val="b w xsm"/>
    <w:rsid w:val="00C96995"/>
  </w:style>
  <w:style w:type="character" w:customStyle="1" w:styleId="fstd">
    <w:name w:val="f std"/>
    <w:rsid w:val="00C96995"/>
  </w:style>
  <w:style w:type="character" w:customStyle="1" w:styleId="bio1">
    <w:name w:val="bio1"/>
    <w:rsid w:val="00C96995"/>
  </w:style>
  <w:style w:type="character" w:customStyle="1" w:styleId="cardCharCharCharCharCharChar">
    <w:name w:val="card Char Char Char Char Char Char"/>
    <w:rsid w:val="00C96995"/>
  </w:style>
  <w:style w:type="character" w:customStyle="1" w:styleId="Style24ptBoldUnderlineCenteredCharChar">
    <w:name w:val="Style 24 pt Bold Underline Centered Char Char"/>
    <w:rsid w:val="00C96995"/>
  </w:style>
  <w:style w:type="character" w:customStyle="1" w:styleId="TagCiteCharChar0">
    <w:name w:val="Tag / Cite Char Char"/>
    <w:rsid w:val="00C96995"/>
  </w:style>
  <w:style w:type="character" w:customStyle="1" w:styleId="CardTextUnderlinedCharChar">
    <w:name w:val="Card Text Underlined Char Char"/>
    <w:rsid w:val="00C96995"/>
  </w:style>
  <w:style w:type="character" w:customStyle="1" w:styleId="CardTagCharCharChar">
    <w:name w:val="Card Tag Char Char Char"/>
    <w:rsid w:val="00C96995"/>
  </w:style>
  <w:style w:type="character" w:customStyle="1" w:styleId="mainbody">
    <w:name w:val="mainbody"/>
    <w:basedOn w:val="DefaultParagraphFont"/>
    <w:rsid w:val="00C96995"/>
  </w:style>
  <w:style w:type="character" w:customStyle="1" w:styleId="UnderlineStyleChar20">
    <w:name w:val="Underline Style Char2"/>
    <w:rsid w:val="00C96995"/>
  </w:style>
  <w:style w:type="character" w:customStyle="1" w:styleId="t13">
    <w:name w:val="t13"/>
    <w:basedOn w:val="DefaultParagraphFont"/>
    <w:rsid w:val="00C96995"/>
  </w:style>
  <w:style w:type="character" w:customStyle="1" w:styleId="CharChar17">
    <w:name w:val="Char Char17"/>
    <w:locked/>
    <w:rsid w:val="00C96995"/>
  </w:style>
  <w:style w:type="character" w:customStyle="1" w:styleId="ilspan">
    <w:name w:val="il_span"/>
    <w:basedOn w:val="DefaultParagraphFont"/>
    <w:rsid w:val="00C96995"/>
  </w:style>
  <w:style w:type="character" w:customStyle="1" w:styleId="leftidx1">
    <w:name w:val="leftidx1"/>
    <w:rsid w:val="00C96995"/>
  </w:style>
  <w:style w:type="character" w:customStyle="1" w:styleId="blue1">
    <w:name w:val="blue1"/>
    <w:rsid w:val="00C96995"/>
  </w:style>
  <w:style w:type="character" w:customStyle="1" w:styleId="author-link1">
    <w:name w:val="author-link1"/>
    <w:rsid w:val="00C96995"/>
  </w:style>
  <w:style w:type="character" w:customStyle="1" w:styleId="black1">
    <w:name w:val="black1"/>
    <w:rsid w:val="00C96995"/>
  </w:style>
  <w:style w:type="character" w:customStyle="1" w:styleId="StyleunderlinedCharBold">
    <w:name w:val="Style underlined Char + Bold"/>
    <w:rsid w:val="00C96995"/>
  </w:style>
  <w:style w:type="character" w:customStyle="1" w:styleId="CardUnderline0">
    <w:name w:val="Card Underline"/>
    <w:rsid w:val="00C96995"/>
  </w:style>
  <w:style w:type="character" w:customStyle="1" w:styleId="lingoregion">
    <w:name w:val="lingo_region"/>
    <w:basedOn w:val="DefaultParagraphFont"/>
    <w:rsid w:val="00C96995"/>
  </w:style>
  <w:style w:type="character" w:customStyle="1" w:styleId="cite1">
    <w:name w:val="%cite"/>
    <w:rsid w:val="00C96995"/>
  </w:style>
  <w:style w:type="character" w:customStyle="1" w:styleId="Emphasis21">
    <w:name w:val="%Emphasis2"/>
    <w:rsid w:val="00C96995"/>
  </w:style>
  <w:style w:type="character" w:customStyle="1" w:styleId="AAAcite">
    <w:name w:val="AAAcite"/>
    <w:rsid w:val="00C96995"/>
  </w:style>
  <w:style w:type="character" w:customStyle="1" w:styleId="tmplheaderlink">
    <w:name w:val="tmplheaderlink"/>
    <w:rsid w:val="00C96995"/>
  </w:style>
  <w:style w:type="character" w:customStyle="1" w:styleId="StyleStyleUnderlineUnderlineStyleBoldUnderlineIntenseEmphas1">
    <w:name w:val="Style Style UnderlineUnderlineStyle Bold UnderlineIntense Emphas...1"/>
    <w:basedOn w:val="DefaultParagraphFont"/>
    <w:rsid w:val="00C96995"/>
    <w:rPr>
      <w:b w:val="0"/>
      <w:sz w:val="24"/>
      <w:u w:val="single"/>
      <w:bdr w:val="none" w:sz="0" w:space="0" w:color="auto"/>
    </w:rPr>
  </w:style>
  <w:style w:type="character" w:customStyle="1" w:styleId="Bodytext116">
    <w:name w:val="Body text (11)"/>
    <w:rsid w:val="00C9699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9699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96995"/>
  </w:style>
  <w:style w:type="paragraph" w:customStyle="1" w:styleId="StyleJustified">
    <w:name w:val="Style Justified"/>
    <w:basedOn w:val="Normal"/>
    <w:qFormat/>
    <w:rsid w:val="00C96995"/>
    <w:rPr>
      <w:rFonts w:eastAsia="Times New Roman"/>
      <w:szCs w:val="20"/>
    </w:rPr>
  </w:style>
  <w:style w:type="paragraph" w:customStyle="1" w:styleId="Style5">
    <w:name w:val="Style5"/>
    <w:basedOn w:val="Normal"/>
    <w:link w:val="Style5Char"/>
    <w:uiPriority w:val="99"/>
    <w:qFormat/>
    <w:rsid w:val="00C96995"/>
    <w:pPr>
      <w:ind w:left="432" w:right="432"/>
      <w:jc w:val="both"/>
    </w:pPr>
    <w:rPr>
      <w:rFonts w:eastAsia="Times New Roman"/>
    </w:rPr>
  </w:style>
  <w:style w:type="character" w:customStyle="1" w:styleId="Style5Char">
    <w:name w:val="Style5 Char"/>
    <w:link w:val="Style5"/>
    <w:uiPriority w:val="99"/>
    <w:rsid w:val="00C96995"/>
    <w:rPr>
      <w:rFonts w:ascii="Times New Roman" w:eastAsia="Times New Roman" w:hAnsi="Times New Roman" w:cs="Times New Roman"/>
      <w:sz w:val="24"/>
    </w:rPr>
  </w:style>
  <w:style w:type="paragraph" w:customStyle="1" w:styleId="Style100">
    <w:name w:val="Style10"/>
    <w:basedOn w:val="Normal"/>
    <w:link w:val="Style10Char"/>
    <w:uiPriority w:val="99"/>
    <w:qFormat/>
    <w:rsid w:val="00C96995"/>
    <w:pPr>
      <w:ind w:right="432"/>
    </w:pPr>
    <w:rPr>
      <w:rFonts w:eastAsia="Times New Roman"/>
      <w:b/>
    </w:rPr>
  </w:style>
  <w:style w:type="character" w:customStyle="1" w:styleId="Style10Char">
    <w:name w:val="Style10 Char"/>
    <w:link w:val="Style100"/>
    <w:uiPriority w:val="99"/>
    <w:rsid w:val="00C96995"/>
    <w:rPr>
      <w:rFonts w:ascii="Times New Roman" w:eastAsia="Times New Roman" w:hAnsi="Times New Roman" w:cs="Times New Roman"/>
      <w:b/>
      <w:sz w:val="24"/>
    </w:rPr>
  </w:style>
  <w:style w:type="character" w:customStyle="1" w:styleId="StyleStyleBoldUnderlineUnderlineapple-style-span6ptBoldK">
    <w:name w:val="Style Style Bold UnderlineUnderlineapple-style-span + 6 ptBoldK..."/>
    <w:basedOn w:val="DefaultParagraphFont"/>
    <w:rsid w:val="00C96995"/>
    <w:rPr>
      <w:b w:val="0"/>
      <w:bCs w:val="0"/>
      <w:sz w:val="22"/>
      <w:u w:val="single"/>
      <w:bdr w:val="none" w:sz="0" w:space="0" w:color="auto"/>
    </w:rPr>
  </w:style>
  <w:style w:type="paragraph" w:customStyle="1" w:styleId="UnderlinedEv">
    <w:name w:val="Underlined Ev"/>
    <w:basedOn w:val="Normal"/>
    <w:next w:val="Normal"/>
    <w:link w:val="UnderlinedEvChar"/>
    <w:qFormat/>
    <w:rsid w:val="00C96995"/>
    <w:rPr>
      <w:rFonts w:eastAsia="Times New Roman"/>
      <w:sz w:val="22"/>
      <w:szCs w:val="24"/>
      <w:u w:val="single"/>
    </w:rPr>
  </w:style>
  <w:style w:type="character" w:customStyle="1" w:styleId="StyleUnderlineBorderSinglesolidlineAuto225ptLine">
    <w:name w:val="Style Underline Border: : (Single solid line Auto  2.25 pt Line ..."/>
    <w:basedOn w:val="DefaultParagraphFont"/>
    <w:rsid w:val="00C96995"/>
    <w:rPr>
      <w:u w:val="single"/>
      <w:bdr w:val="none" w:sz="0" w:space="0" w:color="auto"/>
    </w:rPr>
  </w:style>
  <w:style w:type="character" w:customStyle="1" w:styleId="role">
    <w:name w:val="role"/>
    <w:rsid w:val="00C96995"/>
  </w:style>
  <w:style w:type="character" w:customStyle="1" w:styleId="pagination0">
    <w:name w:val="pagination"/>
    <w:basedOn w:val="DefaultParagraphFont"/>
    <w:rsid w:val="00C96995"/>
  </w:style>
  <w:style w:type="character" w:customStyle="1" w:styleId="doi">
    <w:name w:val="doi"/>
    <w:basedOn w:val="DefaultParagraphFont"/>
    <w:rsid w:val="00C96995"/>
  </w:style>
  <w:style w:type="character" w:customStyle="1" w:styleId="bodycontents">
    <w:name w:val="bodycontents"/>
    <w:basedOn w:val="DefaultParagraphFont"/>
    <w:rsid w:val="00C96995"/>
  </w:style>
  <w:style w:type="character" w:customStyle="1" w:styleId="comma">
    <w:name w:val="comma"/>
    <w:basedOn w:val="DefaultParagraphFont"/>
    <w:rsid w:val="00C96995"/>
  </w:style>
  <w:style w:type="character" w:customStyle="1" w:styleId="pad5right">
    <w:name w:val="pad5right"/>
    <w:basedOn w:val="DefaultParagraphFont"/>
    <w:rsid w:val="00C96995"/>
  </w:style>
  <w:style w:type="character" w:customStyle="1" w:styleId="divider">
    <w:name w:val="divider"/>
    <w:basedOn w:val="DefaultParagraphFont"/>
    <w:rsid w:val="00C96995"/>
  </w:style>
  <w:style w:type="character" w:customStyle="1" w:styleId="blogdate">
    <w:name w:val="blogdate"/>
    <w:basedOn w:val="DefaultParagraphFont"/>
    <w:rsid w:val="00C96995"/>
  </w:style>
  <w:style w:type="character" w:customStyle="1" w:styleId="dot">
    <w:name w:val="dot"/>
    <w:basedOn w:val="DefaultParagraphFont"/>
    <w:rsid w:val="00C96995"/>
  </w:style>
  <w:style w:type="character" w:customStyle="1" w:styleId="hn-date">
    <w:name w:val="hn-date"/>
    <w:basedOn w:val="DefaultParagraphFont"/>
    <w:rsid w:val="00C96995"/>
  </w:style>
  <w:style w:type="character" w:customStyle="1" w:styleId="location">
    <w:name w:val="location"/>
    <w:basedOn w:val="DefaultParagraphFont"/>
    <w:rsid w:val="00C96995"/>
  </w:style>
  <w:style w:type="character" w:customStyle="1" w:styleId="dropcap-letter">
    <w:name w:val="dropcap-letter"/>
    <w:basedOn w:val="DefaultParagraphFont"/>
    <w:rsid w:val="00C96995"/>
  </w:style>
  <w:style w:type="character" w:customStyle="1" w:styleId="offscreen">
    <w:name w:val="offscreen"/>
    <w:basedOn w:val="DefaultParagraphFont"/>
    <w:rsid w:val="00C96995"/>
  </w:style>
  <w:style w:type="character" w:customStyle="1" w:styleId="linked-in">
    <w:name w:val="linked-in"/>
    <w:basedOn w:val="DefaultParagraphFont"/>
    <w:rsid w:val="00C96995"/>
  </w:style>
  <w:style w:type="character" w:customStyle="1" w:styleId="divs">
    <w:name w:val="divs"/>
    <w:basedOn w:val="DefaultParagraphFont"/>
    <w:rsid w:val="00C96995"/>
  </w:style>
  <w:style w:type="character" w:customStyle="1" w:styleId="h4">
    <w:name w:val="h4"/>
    <w:rsid w:val="00C96995"/>
  </w:style>
  <w:style w:type="character" w:customStyle="1" w:styleId="postheader">
    <w:name w:val="postheader"/>
    <w:basedOn w:val="DefaultParagraphFont"/>
    <w:rsid w:val="00C96995"/>
  </w:style>
  <w:style w:type="numbering" w:customStyle="1" w:styleId="1ai1">
    <w:name w:val="1 / a / i1"/>
    <w:rsid w:val="00C96995"/>
    <w:pPr>
      <w:numPr>
        <w:numId w:val="3"/>
      </w:numPr>
    </w:pPr>
  </w:style>
  <w:style w:type="numbering" w:styleId="1ai">
    <w:name w:val="Outline List 1"/>
    <w:basedOn w:val="NoList"/>
    <w:unhideWhenUsed/>
    <w:rsid w:val="00C96995"/>
    <w:pPr>
      <w:numPr>
        <w:numId w:val="4"/>
      </w:numPr>
    </w:pPr>
  </w:style>
  <w:style w:type="paragraph" w:styleId="Index2">
    <w:name w:val="index 2"/>
    <w:basedOn w:val="Normal"/>
    <w:next w:val="Normal"/>
    <w:autoRedefine/>
    <w:rsid w:val="00C96995"/>
    <w:pPr>
      <w:spacing w:after="200" w:line="276" w:lineRule="auto"/>
      <w:ind w:left="400" w:hanging="200"/>
    </w:pPr>
    <w:rPr>
      <w:bCs/>
    </w:rPr>
  </w:style>
  <w:style w:type="paragraph" w:styleId="Index3">
    <w:name w:val="index 3"/>
    <w:basedOn w:val="Normal"/>
    <w:next w:val="Normal"/>
    <w:autoRedefine/>
    <w:rsid w:val="00C96995"/>
    <w:pPr>
      <w:spacing w:after="200" w:line="276" w:lineRule="auto"/>
      <w:ind w:left="600" w:hanging="200"/>
    </w:pPr>
    <w:rPr>
      <w:bCs/>
    </w:rPr>
  </w:style>
  <w:style w:type="paragraph" w:styleId="Index4">
    <w:name w:val="index 4"/>
    <w:basedOn w:val="Normal"/>
    <w:next w:val="Normal"/>
    <w:autoRedefine/>
    <w:rsid w:val="00C96995"/>
    <w:pPr>
      <w:spacing w:after="200" w:line="276" w:lineRule="auto"/>
      <w:ind w:left="800" w:hanging="200"/>
    </w:pPr>
    <w:rPr>
      <w:bCs/>
    </w:rPr>
  </w:style>
  <w:style w:type="paragraph" w:styleId="Index5">
    <w:name w:val="index 5"/>
    <w:basedOn w:val="Normal"/>
    <w:next w:val="Normal"/>
    <w:autoRedefine/>
    <w:rsid w:val="00C96995"/>
    <w:pPr>
      <w:spacing w:after="200" w:line="276" w:lineRule="auto"/>
      <w:ind w:left="1000" w:hanging="200"/>
    </w:pPr>
    <w:rPr>
      <w:bCs/>
    </w:rPr>
  </w:style>
  <w:style w:type="paragraph" w:styleId="Index6">
    <w:name w:val="index 6"/>
    <w:basedOn w:val="Normal"/>
    <w:next w:val="Normal"/>
    <w:autoRedefine/>
    <w:rsid w:val="00C96995"/>
    <w:pPr>
      <w:spacing w:after="200" w:line="276" w:lineRule="auto"/>
      <w:ind w:left="1200" w:hanging="200"/>
    </w:pPr>
    <w:rPr>
      <w:bCs/>
    </w:rPr>
  </w:style>
  <w:style w:type="paragraph" w:styleId="Index7">
    <w:name w:val="index 7"/>
    <w:basedOn w:val="Normal"/>
    <w:next w:val="Normal"/>
    <w:autoRedefine/>
    <w:rsid w:val="00C96995"/>
    <w:pPr>
      <w:spacing w:after="200" w:line="276" w:lineRule="auto"/>
      <w:ind w:left="1400" w:hanging="200"/>
    </w:pPr>
    <w:rPr>
      <w:bCs/>
    </w:rPr>
  </w:style>
  <w:style w:type="paragraph" w:styleId="Index8">
    <w:name w:val="index 8"/>
    <w:basedOn w:val="Normal"/>
    <w:next w:val="Normal"/>
    <w:autoRedefine/>
    <w:rsid w:val="00C96995"/>
    <w:pPr>
      <w:spacing w:after="200" w:line="276" w:lineRule="auto"/>
      <w:ind w:left="1600" w:hanging="200"/>
    </w:pPr>
    <w:rPr>
      <w:bCs/>
    </w:rPr>
  </w:style>
  <w:style w:type="paragraph" w:styleId="Index9">
    <w:name w:val="index 9"/>
    <w:basedOn w:val="Normal"/>
    <w:next w:val="Normal"/>
    <w:autoRedefine/>
    <w:rsid w:val="00C96995"/>
    <w:pPr>
      <w:spacing w:after="200" w:line="276" w:lineRule="auto"/>
      <w:ind w:left="1800" w:hanging="200"/>
    </w:pPr>
    <w:rPr>
      <w:bCs/>
    </w:rPr>
  </w:style>
  <w:style w:type="paragraph" w:styleId="IndexHeading">
    <w:name w:val="index heading"/>
    <w:basedOn w:val="Normal"/>
    <w:next w:val="Index1"/>
    <w:rsid w:val="00C96995"/>
    <w:pPr>
      <w:spacing w:after="200" w:line="276" w:lineRule="auto"/>
    </w:pPr>
    <w:rPr>
      <w:bCs/>
    </w:rPr>
  </w:style>
  <w:style w:type="numbering" w:customStyle="1" w:styleId="NoList8">
    <w:name w:val="No List8"/>
    <w:next w:val="NoList"/>
    <w:semiHidden/>
    <w:unhideWhenUsed/>
    <w:rsid w:val="00C96995"/>
  </w:style>
  <w:style w:type="numbering" w:customStyle="1" w:styleId="NoList9">
    <w:name w:val="No List9"/>
    <w:next w:val="NoList"/>
    <w:semiHidden/>
    <w:unhideWhenUsed/>
    <w:rsid w:val="00C96995"/>
  </w:style>
  <w:style w:type="numbering" w:customStyle="1" w:styleId="NoList10">
    <w:name w:val="No List10"/>
    <w:next w:val="NoList"/>
    <w:semiHidden/>
    <w:unhideWhenUsed/>
    <w:rsid w:val="00C96995"/>
  </w:style>
  <w:style w:type="numbering" w:customStyle="1" w:styleId="NoList13">
    <w:name w:val="No List13"/>
    <w:next w:val="NoList"/>
    <w:semiHidden/>
    <w:unhideWhenUsed/>
    <w:rsid w:val="00C96995"/>
  </w:style>
  <w:style w:type="numbering" w:customStyle="1" w:styleId="NoList14">
    <w:name w:val="No List14"/>
    <w:next w:val="NoList"/>
    <w:semiHidden/>
    <w:unhideWhenUsed/>
    <w:rsid w:val="00C96995"/>
  </w:style>
  <w:style w:type="numbering" w:customStyle="1" w:styleId="NoList15">
    <w:name w:val="No List15"/>
    <w:next w:val="NoList"/>
    <w:uiPriority w:val="99"/>
    <w:semiHidden/>
    <w:unhideWhenUsed/>
    <w:rsid w:val="00C96995"/>
  </w:style>
  <w:style w:type="numbering" w:customStyle="1" w:styleId="NoList16">
    <w:name w:val="No List16"/>
    <w:next w:val="NoList"/>
    <w:uiPriority w:val="99"/>
    <w:semiHidden/>
    <w:unhideWhenUsed/>
    <w:rsid w:val="00C96995"/>
  </w:style>
  <w:style w:type="numbering" w:customStyle="1" w:styleId="NoList17">
    <w:name w:val="No List17"/>
    <w:next w:val="NoList"/>
    <w:semiHidden/>
    <w:unhideWhenUsed/>
    <w:rsid w:val="00C96995"/>
  </w:style>
  <w:style w:type="numbering" w:customStyle="1" w:styleId="NoList18">
    <w:name w:val="No List18"/>
    <w:next w:val="NoList"/>
    <w:uiPriority w:val="99"/>
    <w:semiHidden/>
    <w:unhideWhenUsed/>
    <w:rsid w:val="00C96995"/>
  </w:style>
  <w:style w:type="numbering" w:customStyle="1" w:styleId="NoList19">
    <w:name w:val="No List19"/>
    <w:next w:val="NoList"/>
    <w:uiPriority w:val="99"/>
    <w:semiHidden/>
    <w:unhideWhenUsed/>
    <w:rsid w:val="00C96995"/>
  </w:style>
  <w:style w:type="numbering" w:customStyle="1" w:styleId="NoList20">
    <w:name w:val="No List20"/>
    <w:next w:val="NoList"/>
    <w:semiHidden/>
    <w:unhideWhenUsed/>
    <w:rsid w:val="00C96995"/>
  </w:style>
  <w:style w:type="numbering" w:customStyle="1" w:styleId="NoList31">
    <w:name w:val="No List31"/>
    <w:next w:val="NoList"/>
    <w:semiHidden/>
    <w:unhideWhenUsed/>
    <w:rsid w:val="00C96995"/>
  </w:style>
  <w:style w:type="numbering" w:customStyle="1" w:styleId="NoList41">
    <w:name w:val="No List41"/>
    <w:next w:val="NoList"/>
    <w:semiHidden/>
    <w:unhideWhenUsed/>
    <w:rsid w:val="00C96995"/>
  </w:style>
  <w:style w:type="numbering" w:customStyle="1" w:styleId="NoList51">
    <w:name w:val="No List51"/>
    <w:next w:val="NoList"/>
    <w:semiHidden/>
    <w:unhideWhenUsed/>
    <w:rsid w:val="00C96995"/>
  </w:style>
  <w:style w:type="numbering" w:customStyle="1" w:styleId="NoList61">
    <w:name w:val="No List61"/>
    <w:next w:val="NoList"/>
    <w:semiHidden/>
    <w:unhideWhenUsed/>
    <w:rsid w:val="00C96995"/>
  </w:style>
  <w:style w:type="numbering" w:customStyle="1" w:styleId="NoList71">
    <w:name w:val="No List71"/>
    <w:next w:val="NoList"/>
    <w:semiHidden/>
    <w:unhideWhenUsed/>
    <w:rsid w:val="00C96995"/>
  </w:style>
  <w:style w:type="numbering" w:customStyle="1" w:styleId="NoList81">
    <w:name w:val="No List81"/>
    <w:next w:val="NoList"/>
    <w:semiHidden/>
    <w:unhideWhenUsed/>
    <w:rsid w:val="00C96995"/>
  </w:style>
  <w:style w:type="numbering" w:customStyle="1" w:styleId="NoList91">
    <w:name w:val="No List91"/>
    <w:next w:val="NoList"/>
    <w:semiHidden/>
    <w:unhideWhenUsed/>
    <w:rsid w:val="00C96995"/>
  </w:style>
  <w:style w:type="numbering" w:customStyle="1" w:styleId="NoList101">
    <w:name w:val="No List101"/>
    <w:next w:val="NoList"/>
    <w:uiPriority w:val="99"/>
    <w:semiHidden/>
    <w:unhideWhenUsed/>
    <w:rsid w:val="00C96995"/>
  </w:style>
  <w:style w:type="numbering" w:customStyle="1" w:styleId="NoList121">
    <w:name w:val="No List121"/>
    <w:next w:val="NoList"/>
    <w:semiHidden/>
    <w:unhideWhenUsed/>
    <w:rsid w:val="00C96995"/>
  </w:style>
  <w:style w:type="numbering" w:customStyle="1" w:styleId="NoList131">
    <w:name w:val="No List131"/>
    <w:next w:val="NoList"/>
    <w:semiHidden/>
    <w:unhideWhenUsed/>
    <w:rsid w:val="00C96995"/>
  </w:style>
  <w:style w:type="numbering" w:customStyle="1" w:styleId="NoList141">
    <w:name w:val="No List141"/>
    <w:next w:val="NoList"/>
    <w:semiHidden/>
    <w:unhideWhenUsed/>
    <w:rsid w:val="00C96995"/>
  </w:style>
  <w:style w:type="paragraph" w:customStyle="1" w:styleId="Quote20">
    <w:name w:val="Quote2"/>
    <w:basedOn w:val="Default"/>
    <w:next w:val="Default"/>
    <w:qFormat/>
    <w:rsid w:val="00C96995"/>
    <w:rPr>
      <w:rFonts w:eastAsia="Calibri"/>
      <w:color w:val="auto"/>
      <w:szCs w:val="22"/>
    </w:rPr>
  </w:style>
  <w:style w:type="numbering" w:customStyle="1" w:styleId="NoList22">
    <w:name w:val="No List22"/>
    <w:next w:val="NoList"/>
    <w:semiHidden/>
    <w:unhideWhenUsed/>
    <w:rsid w:val="00C96995"/>
  </w:style>
  <w:style w:type="numbering" w:customStyle="1" w:styleId="NoList23">
    <w:name w:val="No List23"/>
    <w:next w:val="NoList"/>
    <w:semiHidden/>
    <w:unhideWhenUsed/>
    <w:rsid w:val="00C96995"/>
  </w:style>
  <w:style w:type="numbering" w:customStyle="1" w:styleId="NoList24">
    <w:name w:val="No List24"/>
    <w:next w:val="NoList"/>
    <w:semiHidden/>
    <w:unhideWhenUsed/>
    <w:rsid w:val="00C96995"/>
  </w:style>
  <w:style w:type="numbering" w:customStyle="1" w:styleId="NoList25">
    <w:name w:val="No List25"/>
    <w:next w:val="NoList"/>
    <w:semiHidden/>
    <w:unhideWhenUsed/>
    <w:rsid w:val="00C96995"/>
  </w:style>
  <w:style w:type="character" w:customStyle="1" w:styleId="HighlightedUnderlineEmphasis">
    <w:name w:val="Highlighted Underline Emphasis"/>
    <w:rsid w:val="00C9699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9699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9699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96995"/>
    <w:rPr>
      <w:rFonts w:ascii="Georgia" w:hAnsi="Georgia"/>
      <w:u w:val="single"/>
    </w:rPr>
  </w:style>
  <w:style w:type="paragraph" w:customStyle="1" w:styleId="StyleCardsGeorgia12ptBoldThickunderlineBorderSin">
    <w:name w:val="Style Cards + Georgia 12 pt Bold Thick underline Border: : (Sin..."/>
    <w:basedOn w:val="Normal"/>
    <w:qFormat/>
    <w:rsid w:val="00C96995"/>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C96995"/>
    <w:rPr>
      <w:rFonts w:ascii="Georgia" w:hAnsi="Georgia"/>
      <w:sz w:val="24"/>
      <w:u w:val="single"/>
    </w:rPr>
  </w:style>
  <w:style w:type="paragraph" w:customStyle="1" w:styleId="StyleCardsGeorgia">
    <w:name w:val="Style Cards + Georgia"/>
    <w:basedOn w:val="Normal"/>
    <w:qFormat/>
    <w:rsid w:val="00C9699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96995"/>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96995"/>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9699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96995"/>
    <w:rPr>
      <w:b w:val="0"/>
      <w:bCs w:val="0"/>
      <w:sz w:val="22"/>
      <w:u w:val="single"/>
      <w:bdr w:val="none" w:sz="0" w:space="0" w:color="auto"/>
    </w:rPr>
  </w:style>
  <w:style w:type="character" w:customStyle="1" w:styleId="cit-title">
    <w:name w:val="cit-title"/>
    <w:basedOn w:val="DefaultParagraphFont"/>
    <w:rsid w:val="00C96995"/>
  </w:style>
  <w:style w:type="paragraph" w:customStyle="1" w:styleId="txttitle">
    <w:name w:val="txttitle"/>
    <w:basedOn w:val="Normal"/>
    <w:rsid w:val="00C96995"/>
    <w:pPr>
      <w:spacing w:before="100" w:beforeAutospacing="1" w:after="100" w:afterAutospacing="1"/>
    </w:pPr>
  </w:style>
  <w:style w:type="character" w:customStyle="1" w:styleId="z3988">
    <w:name w:val="z3988"/>
    <w:basedOn w:val="DefaultParagraphFont"/>
    <w:rsid w:val="00C96995"/>
  </w:style>
  <w:style w:type="character" w:customStyle="1" w:styleId="nowrap">
    <w:name w:val="nowrap"/>
    <w:basedOn w:val="DefaultParagraphFont"/>
    <w:rsid w:val="00C96995"/>
  </w:style>
  <w:style w:type="paragraph" w:customStyle="1" w:styleId="SmallCards">
    <w:name w:val="Small Cards"/>
    <w:basedOn w:val="Normal"/>
    <w:link w:val="SmallCardsChar"/>
    <w:autoRedefine/>
    <w:rsid w:val="00C96995"/>
    <w:rPr>
      <w:rFonts w:eastAsia="Times New Roman"/>
      <w:sz w:val="16"/>
      <w:szCs w:val="20"/>
    </w:rPr>
  </w:style>
  <w:style w:type="character" w:customStyle="1" w:styleId="freeaccess">
    <w:name w:val="freeaccess"/>
    <w:basedOn w:val="DefaultParagraphFont"/>
    <w:rsid w:val="00C96995"/>
  </w:style>
  <w:style w:type="character" w:customStyle="1" w:styleId="BoxX2">
    <w:name w:val="BoxX2"/>
    <w:qFormat/>
    <w:rsid w:val="00C96995"/>
    <w:rPr>
      <w:rFonts w:ascii="Times New Roman" w:hAnsi="Times New Roman"/>
      <w:b/>
      <w:sz w:val="22"/>
      <w:u w:val="single"/>
      <w:bdr w:val="single" w:sz="4" w:space="0" w:color="auto"/>
    </w:rPr>
  </w:style>
  <w:style w:type="paragraph" w:customStyle="1" w:styleId="StyleStyle49pt9">
    <w:name w:val="Style Style4 + 9 pt9"/>
    <w:basedOn w:val="Style4"/>
    <w:link w:val="StyleStyle49pt9Char"/>
    <w:rsid w:val="00C96995"/>
    <w:rPr>
      <w:rFonts w:ascii="Times New Roman" w:eastAsia="SimSun" w:hAnsi="Times New Roman" w:cs="Calibri"/>
      <w:lang w:eastAsia="zh-CN"/>
    </w:rPr>
  </w:style>
  <w:style w:type="character" w:customStyle="1" w:styleId="StyleStyle49pt9Char">
    <w:name w:val="Style Style4 + 9 pt9 Char"/>
    <w:link w:val="StyleStyle49pt9"/>
    <w:rsid w:val="00C96995"/>
    <w:rPr>
      <w:rFonts w:ascii="Times New Roman" w:eastAsia="SimSun" w:hAnsi="Times New Roman" w:cs="Calibri"/>
      <w:sz w:val="24"/>
      <w:szCs w:val="24"/>
      <w:u w:val="single"/>
      <w:lang w:eastAsia="zh-CN"/>
    </w:rPr>
  </w:style>
  <w:style w:type="paragraph" w:customStyle="1" w:styleId="DebateBlocking">
    <w:name w:val="DebateBlocking"/>
    <w:basedOn w:val="Normal"/>
    <w:next w:val="Nothing"/>
    <w:uiPriority w:val="99"/>
    <w:qFormat/>
    <w:rsid w:val="00C96995"/>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C96995"/>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96995"/>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rsid w:val="00C96995"/>
    <w:pPr>
      <w:spacing w:before="100" w:beforeAutospacing="1" w:after="100" w:afterAutospacing="1"/>
    </w:pPr>
    <w:rPr>
      <w:rFonts w:eastAsia="Times New Roman"/>
    </w:rPr>
  </w:style>
  <w:style w:type="paragraph" w:customStyle="1" w:styleId="CiteLittle">
    <w:name w:val="Cite Little"/>
    <w:next w:val="Normal"/>
    <w:qFormat/>
    <w:rsid w:val="00C96995"/>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C96995"/>
    <w:rPr>
      <w:rFonts w:ascii="Times New Roman" w:eastAsia="MS Mincho" w:hAnsi="Times New Roman"/>
      <w:b/>
      <w:bCs/>
      <w:u w:val="thick"/>
    </w:rPr>
  </w:style>
  <w:style w:type="character" w:customStyle="1" w:styleId="StyleAsianMSMincho">
    <w:name w:val="Style (Asian) MS Mincho"/>
    <w:rsid w:val="00C96995"/>
    <w:rPr>
      <w:rFonts w:ascii="Times New Roman" w:eastAsia="MS Mincho" w:hAnsi="Times New Roman"/>
      <w:u w:val="thick"/>
    </w:rPr>
  </w:style>
  <w:style w:type="paragraph" w:customStyle="1" w:styleId="docheader">
    <w:name w:val="doc header"/>
    <w:autoRedefine/>
    <w:qFormat/>
    <w:rsid w:val="00C9699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96995"/>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C96995"/>
  </w:style>
  <w:style w:type="paragraph" w:customStyle="1" w:styleId="blocorganizer">
    <w:name w:val="bloc organizer"/>
    <w:basedOn w:val="Heading1"/>
    <w:next w:val="bloctitles"/>
    <w:link w:val="blocorganizerChar"/>
    <w:autoRedefine/>
    <w:qFormat/>
    <w:rsid w:val="00C96995"/>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C96995"/>
    <w:rPr>
      <w:rFonts w:ascii="Times New Roman" w:eastAsia="Times New Roman" w:hAnsi="Times New Roman" w:cs="Times New Roman"/>
      <w:b/>
      <w:bCs/>
      <w:caps/>
      <w:sz w:val="4"/>
      <w:szCs w:val="32"/>
      <w:u w:val="single"/>
    </w:rPr>
  </w:style>
  <w:style w:type="character" w:customStyle="1" w:styleId="UnderlineBoldChar">
    <w:name w:val="Underline Bold Char"/>
    <w:locked/>
    <w:rsid w:val="00C96995"/>
    <w:rPr>
      <w:rFonts w:ascii="Times New Roman" w:eastAsia="Times New Roman" w:hAnsi="Times New Roman" w:cs="Calibri"/>
      <w:b/>
      <w:sz w:val="24"/>
      <w:szCs w:val="20"/>
      <w:u w:val="single"/>
    </w:rPr>
  </w:style>
  <w:style w:type="character" w:customStyle="1" w:styleId="tagChar0">
    <w:name w:val="%tag Char"/>
    <w:link w:val="tag"/>
    <w:uiPriority w:val="99"/>
    <w:rsid w:val="00C96995"/>
    <w:rPr>
      <w:rFonts w:ascii="Garamond" w:eastAsia="Calibri" w:hAnsi="Garamond" w:cs="Times New Roman"/>
      <w:bCs/>
      <w:sz w:val="18"/>
    </w:rPr>
  </w:style>
  <w:style w:type="character" w:customStyle="1" w:styleId="AAAcardChar">
    <w:name w:val="AAAcard Char"/>
    <w:link w:val="AAAcard"/>
    <w:uiPriority w:val="99"/>
    <w:rsid w:val="00C96995"/>
    <w:rPr>
      <w:rFonts w:ascii="Avenir LT Std 45 Book" w:eastAsia="Times New Roman" w:hAnsi="Avenir LT Std 45 Book" w:cs="Times New Roman"/>
      <w:sz w:val="24"/>
    </w:rPr>
  </w:style>
  <w:style w:type="character" w:customStyle="1" w:styleId="underlineCharChar0">
    <w:name w:val="underline Char Char"/>
    <w:rsid w:val="00C96995"/>
    <w:rPr>
      <w:rFonts w:ascii="Arial Narrow" w:eastAsia="Times New Roman" w:hAnsi="Arial Narrow" w:cs="Calibri"/>
      <w:sz w:val="24"/>
      <w:u w:val="single"/>
    </w:rPr>
  </w:style>
  <w:style w:type="paragraph" w:customStyle="1" w:styleId="tagstyle1">
    <w:name w:val="tagstyle"/>
    <w:basedOn w:val="Normal"/>
    <w:rsid w:val="00C96995"/>
    <w:pPr>
      <w:spacing w:before="100" w:beforeAutospacing="1" w:after="100" w:afterAutospacing="1"/>
    </w:pPr>
    <w:rPr>
      <w:rFonts w:eastAsia="Times New Roman"/>
    </w:rPr>
  </w:style>
  <w:style w:type="character" w:customStyle="1" w:styleId="newsstorytitle">
    <w:name w:val="news_story_title"/>
    <w:rsid w:val="00C96995"/>
  </w:style>
  <w:style w:type="character" w:customStyle="1" w:styleId="yqlink">
    <w:name w:val="yqlink"/>
    <w:rsid w:val="00C96995"/>
  </w:style>
  <w:style w:type="character" w:customStyle="1" w:styleId="clbody">
    <w:name w:val="clbody"/>
    <w:rsid w:val="00C96995"/>
  </w:style>
  <w:style w:type="paragraph" w:customStyle="1" w:styleId="Analyticals">
    <w:name w:val="Analyticals"/>
    <w:basedOn w:val="Normal"/>
    <w:rsid w:val="00C96995"/>
    <w:rPr>
      <w:rFonts w:eastAsia="Times New Roman"/>
    </w:rPr>
  </w:style>
  <w:style w:type="character" w:customStyle="1" w:styleId="norm">
    <w:name w:val="norm"/>
    <w:rsid w:val="00C96995"/>
  </w:style>
  <w:style w:type="character" w:customStyle="1" w:styleId="boldandunderlinecharcharcharcharcharcharcharcharcharcharcharcharcharcharcharchar0">
    <w:name w:val="boldandunderlinecharcharcharcharcharcharcharcharcharcharcharcharcharcharcharchar"/>
    <w:rsid w:val="00C96995"/>
  </w:style>
  <w:style w:type="character" w:customStyle="1" w:styleId="underlinecharcharcharcharcharcharcharcharcharcharcharcharcharchar0">
    <w:name w:val="underlinecharcharcharcharcharcharcharcharcharcharcharcharcharchar"/>
    <w:rsid w:val="00C96995"/>
  </w:style>
  <w:style w:type="character" w:customStyle="1" w:styleId="CharCharCharCharCharChar1Char">
    <w:name w:val="Char Char Char Char Char Char1 Char"/>
    <w:rsid w:val="00C96995"/>
    <w:rPr>
      <w:rFonts w:ascii="Times New Roman" w:eastAsia="Times New Roman" w:hAnsi="Times New Roman" w:cs="Times New Roman"/>
      <w:b/>
      <w:sz w:val="24"/>
      <w:szCs w:val="24"/>
    </w:rPr>
  </w:style>
  <w:style w:type="character" w:customStyle="1" w:styleId="emphasis22">
    <w:name w:val="emphasis2"/>
    <w:rsid w:val="00C9699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96995"/>
    <w:rPr>
      <w:sz w:val="24"/>
      <w:szCs w:val="24"/>
      <w:lang w:val="en-US" w:eastAsia="en-US" w:bidi="ar-SA"/>
    </w:rPr>
  </w:style>
  <w:style w:type="character" w:customStyle="1" w:styleId="NewTag">
    <w:name w:val="NewTag"/>
    <w:uiPriority w:val="1"/>
    <w:qFormat/>
    <w:rsid w:val="00C96995"/>
    <w:rPr>
      <w:rFonts w:ascii="Georgia" w:hAnsi="Georgia"/>
      <w:b/>
      <w:sz w:val="24"/>
    </w:rPr>
  </w:style>
  <w:style w:type="character" w:customStyle="1" w:styleId="searchtools-record-title">
    <w:name w:val="searchtools-record-title"/>
    <w:basedOn w:val="DefaultParagraphFont"/>
    <w:rsid w:val="00C96995"/>
  </w:style>
  <w:style w:type="character" w:customStyle="1" w:styleId="rightside">
    <w:name w:val="rightside"/>
    <w:rsid w:val="00C96995"/>
  </w:style>
  <w:style w:type="character" w:customStyle="1" w:styleId="flourish">
    <w:name w:val="flourish"/>
    <w:rsid w:val="00C96995"/>
  </w:style>
  <w:style w:type="character" w:customStyle="1" w:styleId="style150">
    <w:name w:val="style150"/>
    <w:rsid w:val="00C96995"/>
  </w:style>
  <w:style w:type="character" w:customStyle="1" w:styleId="head">
    <w:name w:val="head"/>
    <w:rsid w:val="00C96995"/>
  </w:style>
  <w:style w:type="character" w:customStyle="1" w:styleId="titletxt">
    <w:name w:val="titletxt"/>
    <w:rsid w:val="00C96995"/>
  </w:style>
  <w:style w:type="character" w:customStyle="1" w:styleId="colbcopy">
    <w:name w:val="colbcopy"/>
    <w:rsid w:val="00C96995"/>
  </w:style>
  <w:style w:type="character" w:customStyle="1" w:styleId="hcard">
    <w:name w:val="hcard"/>
    <w:rsid w:val="00C96995"/>
  </w:style>
  <w:style w:type="paragraph" w:customStyle="1" w:styleId="StylePlainTextTimesNewRomanBold">
    <w:name w:val="Style Plain Text + Times New Roman Bold"/>
    <w:basedOn w:val="PlainText"/>
    <w:rsid w:val="00C96995"/>
    <w:rPr>
      <w:rFonts w:ascii="Courier" w:eastAsia="Cambria" w:hAnsi="Courier" w:cs="Times New Roman"/>
      <w:sz w:val="21"/>
      <w:szCs w:val="21"/>
    </w:rPr>
  </w:style>
  <w:style w:type="paragraph" w:customStyle="1" w:styleId="hotroute2">
    <w:name w:val="hotroute"/>
    <w:basedOn w:val="Normal"/>
    <w:qFormat/>
    <w:rsid w:val="00C96995"/>
    <w:pPr>
      <w:ind w:left="288"/>
    </w:pPr>
  </w:style>
  <w:style w:type="paragraph" w:customStyle="1" w:styleId="DeleteAnalytics">
    <w:name w:val="Delete Analytics"/>
    <w:basedOn w:val="Heading4"/>
    <w:qFormat/>
    <w:rsid w:val="00C96995"/>
    <w:rPr>
      <w:bCs/>
      <w:color w:val="800000"/>
    </w:rPr>
  </w:style>
  <w:style w:type="paragraph" w:customStyle="1" w:styleId="ReallyFuckingSmall0">
    <w:name w:val="Really Fucking Small"/>
    <w:basedOn w:val="Normal"/>
    <w:link w:val="ReallyFuckingSmallChar0"/>
    <w:rsid w:val="00C96995"/>
    <w:pPr>
      <w:ind w:left="144"/>
    </w:pPr>
    <w:rPr>
      <w:rFonts w:eastAsia="Times New Roman"/>
      <w:sz w:val="12"/>
    </w:rPr>
  </w:style>
  <w:style w:type="character" w:customStyle="1" w:styleId="ReallyFuckingSmallChar0">
    <w:name w:val="Really Fucking Small Char"/>
    <w:link w:val="ReallyFuckingSmall0"/>
    <w:rsid w:val="00C96995"/>
    <w:rPr>
      <w:rFonts w:ascii="Times New Roman" w:eastAsia="Times New Roman" w:hAnsi="Times New Roman" w:cs="Times New Roman"/>
      <w:sz w:val="12"/>
    </w:rPr>
  </w:style>
  <w:style w:type="paragraph" w:customStyle="1" w:styleId="Boxempahsis">
    <w:name w:val="Box empahsis"/>
    <w:basedOn w:val="Normal"/>
    <w:link w:val="BoxempahsisChar"/>
    <w:qFormat/>
    <w:rsid w:val="00C96995"/>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C96995"/>
    <w:rPr>
      <w:rFonts w:ascii="Franklin Gothic Heavy" w:hAnsi="Franklin Gothic Heavy" w:cs="Times New Roman"/>
      <w:sz w:val="24"/>
      <w:u w:val="single"/>
      <w:bdr w:val="single" w:sz="4" w:space="0" w:color="auto"/>
    </w:rPr>
  </w:style>
  <w:style w:type="character" w:customStyle="1" w:styleId="Qualified">
    <w:name w:val="Qualified"/>
    <w:rsid w:val="00C96995"/>
    <w:rPr>
      <w:rFonts w:asciiTheme="majorHAnsi" w:hAnsiTheme="majorHAnsi"/>
      <w:b/>
      <w:bCs/>
      <w:sz w:val="16"/>
    </w:rPr>
  </w:style>
  <w:style w:type="character" w:customStyle="1" w:styleId="BlockTitleChar1">
    <w:name w:val="%Block Title Char"/>
    <w:rsid w:val="00C96995"/>
    <w:rPr>
      <w:rFonts w:ascii="Arial" w:eastAsia="Times New Roman" w:hAnsi="Arial" w:cs="Arial"/>
      <w:b/>
      <w:bCs/>
      <w:kern w:val="32"/>
      <w:sz w:val="28"/>
      <w:szCs w:val="32"/>
    </w:rPr>
  </w:style>
  <w:style w:type="character" w:customStyle="1" w:styleId="columntexthead">
    <w:name w:val="columntexthead"/>
    <w:rsid w:val="00C96995"/>
  </w:style>
  <w:style w:type="character" w:customStyle="1" w:styleId="instruction">
    <w:name w:val="instruction"/>
    <w:rsid w:val="00C96995"/>
  </w:style>
  <w:style w:type="character" w:customStyle="1" w:styleId="imagelink">
    <w:name w:val="imagelink"/>
    <w:rsid w:val="00C96995"/>
  </w:style>
  <w:style w:type="character" w:customStyle="1" w:styleId="leadin">
    <w:name w:val="leadin"/>
    <w:rsid w:val="00C96995"/>
  </w:style>
  <w:style w:type="character" w:customStyle="1" w:styleId="noticiabyline">
    <w:name w:val="noticia_byline"/>
    <w:rsid w:val="00C96995"/>
  </w:style>
  <w:style w:type="character" w:customStyle="1" w:styleId="rightnowyahoo">
    <w:name w:val="right_now_yahoo"/>
    <w:rsid w:val="00C96995"/>
  </w:style>
  <w:style w:type="character" w:customStyle="1" w:styleId="submittedmeta">
    <w:name w:val="submitted meta"/>
    <w:rsid w:val="00C96995"/>
  </w:style>
  <w:style w:type="character" w:customStyle="1" w:styleId="AAAunderline">
    <w:name w:val="AAAunderline"/>
    <w:qFormat/>
    <w:rsid w:val="00C96995"/>
    <w:rPr>
      <w:b/>
      <w:u w:val="single"/>
    </w:rPr>
  </w:style>
  <w:style w:type="paragraph" w:customStyle="1" w:styleId="IndexHeader">
    <w:name w:val="Index Header"/>
    <w:basedOn w:val="Normal"/>
    <w:rsid w:val="00C96995"/>
    <w:pPr>
      <w:ind w:left="-720"/>
      <w:outlineLvl w:val="0"/>
    </w:pPr>
    <w:rPr>
      <w:rFonts w:eastAsia="Times New Roman"/>
      <w:b/>
      <w:bCs/>
      <w:sz w:val="36"/>
      <w:szCs w:val="20"/>
    </w:rPr>
  </w:style>
  <w:style w:type="character" w:customStyle="1" w:styleId="IndexHeaderChar">
    <w:name w:val="Index Header Char"/>
    <w:rsid w:val="00C96995"/>
    <w:rPr>
      <w:rFonts w:ascii="Times New Roman" w:eastAsia="Times New Roman" w:hAnsi="Times New Roman"/>
      <w:b/>
      <w:bCs/>
      <w:sz w:val="36"/>
    </w:rPr>
  </w:style>
  <w:style w:type="paragraph" w:customStyle="1" w:styleId="CardRead">
    <w:name w:val="Card_Read"/>
    <w:basedOn w:val="Normal"/>
    <w:rsid w:val="00C96995"/>
    <w:rPr>
      <w:rFonts w:ascii="Times" w:eastAsia="Times" w:hAnsi="Times"/>
      <w:szCs w:val="20"/>
    </w:rPr>
  </w:style>
  <w:style w:type="paragraph" w:customStyle="1" w:styleId="CardNU">
    <w:name w:val="CardNU"/>
    <w:basedOn w:val="Normal"/>
    <w:rsid w:val="00C96995"/>
    <w:rPr>
      <w:rFonts w:ascii="Times" w:eastAsia="Times" w:hAnsi="Times"/>
      <w:sz w:val="14"/>
      <w:szCs w:val="20"/>
    </w:rPr>
  </w:style>
  <w:style w:type="paragraph" w:customStyle="1" w:styleId="StyleHeading310pt">
    <w:name w:val="Style Heading 3 + 10 pt"/>
    <w:basedOn w:val="Heading3"/>
    <w:rsid w:val="00C96995"/>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C96995"/>
    <w:rPr>
      <w:rFonts w:ascii="Times New Roman" w:eastAsia="Times New Roman" w:hAnsi="Times New Roman" w:cs="Arial"/>
      <w:b/>
      <w:bCs/>
      <w:sz w:val="26"/>
      <w:szCs w:val="26"/>
    </w:rPr>
  </w:style>
  <w:style w:type="paragraph" w:customStyle="1" w:styleId="Style30">
    <w:name w:val="Style 3"/>
    <w:basedOn w:val="Normal"/>
    <w:rsid w:val="00C96995"/>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C96995"/>
    <w:pPr>
      <w:spacing w:after="60"/>
    </w:pPr>
    <w:rPr>
      <w:rFonts w:eastAsia="Times New Roman"/>
      <w:sz w:val="18"/>
    </w:rPr>
  </w:style>
  <w:style w:type="paragraph" w:customStyle="1" w:styleId="OmniPage8">
    <w:name w:val="OmniPage #8"/>
    <w:basedOn w:val="Normal"/>
    <w:rsid w:val="00C96995"/>
    <w:rPr>
      <w:rFonts w:eastAsia="Times New Roman"/>
      <w:color w:val="000000"/>
      <w:szCs w:val="20"/>
    </w:rPr>
  </w:style>
  <w:style w:type="paragraph" w:customStyle="1" w:styleId="OmniPage2">
    <w:name w:val="OmniPage #2"/>
    <w:basedOn w:val="Normal"/>
    <w:rsid w:val="00C96995"/>
    <w:rPr>
      <w:rFonts w:eastAsia="Times New Roman"/>
      <w:color w:val="000000"/>
      <w:szCs w:val="20"/>
    </w:rPr>
  </w:style>
  <w:style w:type="paragraph" w:customStyle="1" w:styleId="OmniPage6">
    <w:name w:val="OmniPage #6"/>
    <w:basedOn w:val="Normal"/>
    <w:rsid w:val="00C96995"/>
    <w:rPr>
      <w:rFonts w:eastAsia="Times New Roman"/>
      <w:color w:val="000000"/>
      <w:szCs w:val="20"/>
    </w:rPr>
  </w:style>
  <w:style w:type="paragraph" w:customStyle="1" w:styleId="OmniPage7">
    <w:name w:val="OmniPage #7"/>
    <w:basedOn w:val="Normal"/>
    <w:rsid w:val="00C96995"/>
    <w:rPr>
      <w:rFonts w:eastAsia="Times New Roman"/>
      <w:color w:val="000000"/>
      <w:szCs w:val="20"/>
    </w:rPr>
  </w:style>
  <w:style w:type="paragraph" w:customStyle="1" w:styleId="OmniPage11">
    <w:name w:val="OmniPage #11"/>
    <w:basedOn w:val="Normal"/>
    <w:rsid w:val="00C96995"/>
    <w:rPr>
      <w:rFonts w:eastAsia="Times New Roman"/>
      <w:color w:val="000000"/>
      <w:szCs w:val="20"/>
    </w:rPr>
  </w:style>
  <w:style w:type="paragraph" w:customStyle="1" w:styleId="OmniPage12">
    <w:name w:val="OmniPage #12"/>
    <w:basedOn w:val="Normal"/>
    <w:rsid w:val="00C96995"/>
    <w:rPr>
      <w:rFonts w:eastAsia="Times New Roman"/>
      <w:color w:val="000000"/>
      <w:szCs w:val="20"/>
    </w:rPr>
  </w:style>
  <w:style w:type="paragraph" w:customStyle="1" w:styleId="OmniPage13">
    <w:name w:val="OmniPage #13"/>
    <w:basedOn w:val="Normal"/>
    <w:rsid w:val="00C96995"/>
    <w:rPr>
      <w:rFonts w:eastAsia="Times New Roman"/>
      <w:color w:val="000000"/>
      <w:szCs w:val="20"/>
    </w:rPr>
  </w:style>
  <w:style w:type="paragraph" w:customStyle="1" w:styleId="OmniPage14">
    <w:name w:val="OmniPage #14"/>
    <w:basedOn w:val="Normal"/>
    <w:rsid w:val="00C96995"/>
    <w:rPr>
      <w:rFonts w:eastAsia="Times New Roman"/>
      <w:color w:val="000000"/>
      <w:szCs w:val="20"/>
    </w:rPr>
  </w:style>
  <w:style w:type="paragraph" w:customStyle="1" w:styleId="OmniPage15">
    <w:name w:val="OmniPage #15"/>
    <w:basedOn w:val="Normal"/>
    <w:rsid w:val="00C96995"/>
    <w:rPr>
      <w:rFonts w:eastAsia="Times New Roman"/>
      <w:color w:val="000000"/>
      <w:szCs w:val="20"/>
    </w:rPr>
  </w:style>
  <w:style w:type="paragraph" w:customStyle="1" w:styleId="OmniPage17">
    <w:name w:val="OmniPage #17"/>
    <w:basedOn w:val="Normal"/>
    <w:rsid w:val="00C96995"/>
    <w:rPr>
      <w:rFonts w:eastAsia="Times New Roman"/>
      <w:color w:val="000000"/>
      <w:szCs w:val="20"/>
    </w:rPr>
  </w:style>
  <w:style w:type="paragraph" w:customStyle="1" w:styleId="OmniPage19">
    <w:name w:val="OmniPage #19"/>
    <w:basedOn w:val="Normal"/>
    <w:rsid w:val="00C96995"/>
    <w:rPr>
      <w:rFonts w:eastAsia="Times New Roman"/>
      <w:color w:val="000000"/>
      <w:szCs w:val="20"/>
    </w:rPr>
  </w:style>
  <w:style w:type="paragraph" w:customStyle="1" w:styleId="OmniPage20">
    <w:name w:val="OmniPage #20"/>
    <w:basedOn w:val="Normal"/>
    <w:rsid w:val="00C96995"/>
    <w:rPr>
      <w:rFonts w:eastAsia="Times New Roman"/>
      <w:color w:val="000000"/>
      <w:szCs w:val="20"/>
    </w:rPr>
  </w:style>
  <w:style w:type="paragraph" w:customStyle="1" w:styleId="OmniPage21">
    <w:name w:val="OmniPage #21"/>
    <w:basedOn w:val="Normal"/>
    <w:rsid w:val="00C96995"/>
    <w:rPr>
      <w:rFonts w:eastAsia="Times New Roman"/>
      <w:color w:val="000000"/>
      <w:szCs w:val="20"/>
    </w:rPr>
  </w:style>
  <w:style w:type="paragraph" w:customStyle="1" w:styleId="OmniPage22">
    <w:name w:val="OmniPage #22"/>
    <w:basedOn w:val="Normal"/>
    <w:rsid w:val="00C96995"/>
    <w:rPr>
      <w:rFonts w:eastAsia="Times New Roman"/>
      <w:color w:val="000000"/>
      <w:szCs w:val="20"/>
    </w:rPr>
  </w:style>
  <w:style w:type="paragraph" w:customStyle="1" w:styleId="OmniPage25">
    <w:name w:val="OmniPage #25"/>
    <w:basedOn w:val="Normal"/>
    <w:rsid w:val="00C96995"/>
    <w:rPr>
      <w:rFonts w:eastAsia="Times New Roman"/>
      <w:color w:val="000000"/>
      <w:szCs w:val="20"/>
    </w:rPr>
  </w:style>
  <w:style w:type="paragraph" w:customStyle="1" w:styleId="OmniPage18">
    <w:name w:val="OmniPage #18"/>
    <w:basedOn w:val="Normal"/>
    <w:rsid w:val="00C96995"/>
    <w:rPr>
      <w:rFonts w:eastAsia="Times New Roman"/>
      <w:color w:val="000000"/>
      <w:szCs w:val="20"/>
    </w:rPr>
  </w:style>
  <w:style w:type="paragraph" w:customStyle="1" w:styleId="OmniPage26">
    <w:name w:val="OmniPage #26"/>
    <w:basedOn w:val="Normal"/>
    <w:rsid w:val="00C96995"/>
    <w:rPr>
      <w:rFonts w:eastAsia="Times New Roman"/>
      <w:color w:val="000000"/>
      <w:szCs w:val="20"/>
    </w:rPr>
  </w:style>
  <w:style w:type="character" w:customStyle="1" w:styleId="iagsheaderlarge">
    <w:name w:val="iags_header_large"/>
    <w:rsid w:val="00C96995"/>
  </w:style>
  <w:style w:type="paragraph" w:customStyle="1" w:styleId="OmniPage9">
    <w:name w:val="OmniPage #9"/>
    <w:basedOn w:val="Normal"/>
    <w:rsid w:val="00C96995"/>
    <w:rPr>
      <w:rFonts w:eastAsia="Times New Roman"/>
      <w:color w:val="000000"/>
      <w:szCs w:val="20"/>
    </w:rPr>
  </w:style>
  <w:style w:type="paragraph" w:customStyle="1" w:styleId="OmniPage5">
    <w:name w:val="OmniPage #5"/>
    <w:basedOn w:val="Normal"/>
    <w:rsid w:val="00C96995"/>
    <w:rPr>
      <w:rFonts w:eastAsia="Times New Roman"/>
      <w:color w:val="000000"/>
      <w:szCs w:val="20"/>
    </w:rPr>
  </w:style>
  <w:style w:type="character" w:customStyle="1" w:styleId="style12char0">
    <w:name w:val="style12char"/>
    <w:rsid w:val="00C96995"/>
  </w:style>
  <w:style w:type="character" w:customStyle="1" w:styleId="charchar2">
    <w:name w:val="charchar2"/>
    <w:rsid w:val="00C96995"/>
  </w:style>
  <w:style w:type="character" w:customStyle="1" w:styleId="style11char0">
    <w:name w:val="style11char"/>
    <w:rsid w:val="00C96995"/>
  </w:style>
  <w:style w:type="paragraph" w:customStyle="1" w:styleId="CitesandCardText">
    <w:name w:val="Cites and Card Text"/>
    <w:basedOn w:val="Normal"/>
    <w:rsid w:val="00C96995"/>
    <w:rPr>
      <w:rFonts w:eastAsia="Times New Roman"/>
    </w:rPr>
  </w:style>
  <w:style w:type="paragraph" w:styleId="List2">
    <w:name w:val="List 2"/>
    <w:basedOn w:val="Default"/>
    <w:next w:val="Default"/>
    <w:rsid w:val="00C96995"/>
    <w:rPr>
      <w:color w:val="auto"/>
    </w:rPr>
  </w:style>
  <w:style w:type="paragraph" w:customStyle="1" w:styleId="Style160">
    <w:name w:val="Style 16"/>
    <w:basedOn w:val="Normal"/>
    <w:rsid w:val="00C96995"/>
    <w:pPr>
      <w:autoSpaceDE w:val="0"/>
      <w:autoSpaceDN w:val="0"/>
      <w:adjustRightInd w:val="0"/>
    </w:pPr>
    <w:rPr>
      <w:rFonts w:eastAsia="Times New Roman"/>
    </w:rPr>
  </w:style>
  <w:style w:type="paragraph" w:customStyle="1" w:styleId="smalltext2">
    <w:name w:val="smalltext"/>
    <w:basedOn w:val="Normal"/>
    <w:link w:val="smalltextChar2"/>
    <w:rsid w:val="00C96995"/>
    <w:rPr>
      <w:rFonts w:eastAsia="Times New Roman"/>
      <w:sz w:val="16"/>
    </w:rPr>
  </w:style>
  <w:style w:type="character" w:customStyle="1" w:styleId="smalltextChar2">
    <w:name w:val="smalltext Char"/>
    <w:link w:val="smalltext2"/>
    <w:rsid w:val="00C96995"/>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C96995"/>
    <w:pPr>
      <w:spacing w:after="120"/>
    </w:pPr>
    <w:rPr>
      <w:color w:val="auto"/>
    </w:rPr>
  </w:style>
  <w:style w:type="paragraph" w:customStyle="1" w:styleId="headingChar">
    <w:name w:val="heading Char"/>
    <w:basedOn w:val="Normal"/>
    <w:rsid w:val="00C96995"/>
    <w:pPr>
      <w:jc w:val="center"/>
    </w:pPr>
    <w:rPr>
      <w:rFonts w:ascii="Arial Black" w:eastAsia="Times New Roman" w:hAnsi="Arial Black"/>
      <w:b/>
      <w:sz w:val="36"/>
      <w:u w:val="single"/>
    </w:rPr>
  </w:style>
  <w:style w:type="character" w:customStyle="1" w:styleId="boldunderlineCharChar0">
    <w:name w:val="boldunderline Char Char"/>
    <w:rsid w:val="00C96995"/>
    <w:rPr>
      <w:b/>
      <w:sz w:val="22"/>
      <w:szCs w:val="24"/>
      <w:u w:val="single"/>
      <w:lang w:val="en-US" w:eastAsia="en-US" w:bidi="ar-SA"/>
    </w:rPr>
  </w:style>
  <w:style w:type="paragraph" w:customStyle="1" w:styleId="Bullets-squares">
    <w:name w:val="Bullets - squares"/>
    <w:basedOn w:val="Normal"/>
    <w:next w:val="Normal"/>
    <w:rsid w:val="00C96995"/>
    <w:pPr>
      <w:numPr>
        <w:numId w:val="5"/>
      </w:numPr>
      <w:tabs>
        <w:tab w:val="clear" w:pos="567"/>
        <w:tab w:val="num" w:pos="180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C96995"/>
    <w:pPr>
      <w:spacing w:after="0" w:line="240" w:lineRule="auto"/>
    </w:pPr>
    <w:rPr>
      <w:rFonts w:ascii="Times New Roman" w:eastAsia="Times New Roman" w:hAnsi="Times New Roman" w:cs="Times New Roman"/>
      <w:sz w:val="16"/>
    </w:rPr>
  </w:style>
  <w:style w:type="character" w:customStyle="1" w:styleId="Size8Char">
    <w:name w:val="Size 8 Char"/>
    <w:link w:val="Size8"/>
    <w:rsid w:val="00C96995"/>
    <w:rPr>
      <w:rFonts w:ascii="Times New Roman" w:eastAsia="Times New Roman" w:hAnsi="Times New Roman" w:cs="Times New Roman"/>
      <w:sz w:val="16"/>
    </w:rPr>
  </w:style>
  <w:style w:type="paragraph" w:customStyle="1" w:styleId="RegularCite">
    <w:name w:val="Regular Cite"/>
    <w:qFormat/>
    <w:rsid w:val="00C96995"/>
    <w:pPr>
      <w:spacing w:after="0" w:line="240" w:lineRule="auto"/>
    </w:pPr>
    <w:rPr>
      <w:rFonts w:ascii="Times New Roman" w:eastAsia="Times New Roman" w:hAnsi="Times New Roman" w:cs="Times New Roman"/>
      <w:sz w:val="20"/>
    </w:rPr>
  </w:style>
  <w:style w:type="character" w:customStyle="1" w:styleId="eudoraheader">
    <w:name w:val="eudoraheader"/>
    <w:rsid w:val="00C96995"/>
  </w:style>
  <w:style w:type="character" w:customStyle="1" w:styleId="emailstyle26">
    <w:name w:val="emailstyle26"/>
    <w:rsid w:val="00C96995"/>
  </w:style>
  <w:style w:type="paragraph" w:customStyle="1" w:styleId="context">
    <w:name w:val="context"/>
    <w:basedOn w:val="Normal"/>
    <w:rsid w:val="00C96995"/>
    <w:pPr>
      <w:spacing w:before="100" w:beforeAutospacing="1" w:after="100" w:afterAutospacing="1"/>
    </w:pPr>
    <w:rPr>
      <w:rFonts w:eastAsia="Times New Roman"/>
    </w:rPr>
  </w:style>
  <w:style w:type="character" w:customStyle="1" w:styleId="sendtofriend">
    <w:name w:val="sendtofriend"/>
    <w:rsid w:val="00C96995"/>
  </w:style>
  <w:style w:type="character" w:customStyle="1" w:styleId="pagetype">
    <w:name w:val="pagetype"/>
    <w:rsid w:val="00C96995"/>
  </w:style>
  <w:style w:type="character" w:customStyle="1" w:styleId="byl">
    <w:name w:val="byl"/>
    <w:rsid w:val="00C96995"/>
  </w:style>
  <w:style w:type="character" w:customStyle="1" w:styleId="byd">
    <w:name w:val="byd"/>
    <w:rsid w:val="00C96995"/>
  </w:style>
  <w:style w:type="paragraph" w:customStyle="1" w:styleId="Size6">
    <w:name w:val="Size 6"/>
    <w:link w:val="Size6Char"/>
    <w:qFormat/>
    <w:rsid w:val="00C9699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96995"/>
    <w:rPr>
      <w:rFonts w:ascii="Times New Roman" w:eastAsia="Times New Roman" w:hAnsi="Times New Roman" w:cs="Times New Roman"/>
      <w:sz w:val="16"/>
    </w:rPr>
  </w:style>
  <w:style w:type="character" w:customStyle="1" w:styleId="underliningchar0">
    <w:name w:val="underliningchar"/>
    <w:rsid w:val="00C96995"/>
  </w:style>
  <w:style w:type="paragraph" w:customStyle="1" w:styleId="TxBrp11">
    <w:name w:val="TxBr_p11"/>
    <w:basedOn w:val="Normal"/>
    <w:rsid w:val="00C96995"/>
    <w:pPr>
      <w:tabs>
        <w:tab w:val="left" w:pos="204"/>
      </w:tabs>
      <w:autoSpaceDE w:val="0"/>
      <w:autoSpaceDN w:val="0"/>
      <w:adjustRightInd w:val="0"/>
      <w:spacing w:line="240" w:lineRule="atLeast"/>
      <w:jc w:val="both"/>
    </w:pPr>
    <w:rPr>
      <w:rFonts w:eastAsia="Times New Roman"/>
    </w:rPr>
  </w:style>
  <w:style w:type="paragraph" w:customStyle="1" w:styleId="TxBrp15">
    <w:name w:val="TxBr_p15"/>
    <w:basedOn w:val="Normal"/>
    <w:rsid w:val="00C96995"/>
    <w:pPr>
      <w:tabs>
        <w:tab w:val="left" w:pos="1661"/>
      </w:tabs>
      <w:autoSpaceDE w:val="0"/>
      <w:autoSpaceDN w:val="0"/>
      <w:adjustRightInd w:val="0"/>
      <w:spacing w:line="300" w:lineRule="atLeast"/>
      <w:ind w:left="1282"/>
      <w:jc w:val="both"/>
    </w:pPr>
    <w:rPr>
      <w:rFonts w:eastAsia="Times New Roman"/>
    </w:rPr>
  </w:style>
  <w:style w:type="paragraph" w:customStyle="1" w:styleId="TxBrp16">
    <w:name w:val="TxBr_p16"/>
    <w:basedOn w:val="Normal"/>
    <w:rsid w:val="00C96995"/>
    <w:pPr>
      <w:tabs>
        <w:tab w:val="left" w:pos="1882"/>
      </w:tabs>
      <w:autoSpaceDE w:val="0"/>
      <w:autoSpaceDN w:val="0"/>
      <w:adjustRightInd w:val="0"/>
      <w:spacing w:line="300" w:lineRule="atLeast"/>
      <w:ind w:left="1661" w:firstLine="222"/>
      <w:jc w:val="both"/>
    </w:pPr>
    <w:rPr>
      <w:rFonts w:eastAsia="Times New Roman"/>
    </w:rPr>
  </w:style>
  <w:style w:type="paragraph" w:customStyle="1" w:styleId="TxBrp7">
    <w:name w:val="TxBr_p7"/>
    <w:basedOn w:val="Normal"/>
    <w:rsid w:val="00C96995"/>
    <w:pPr>
      <w:tabs>
        <w:tab w:val="left" w:pos="204"/>
      </w:tabs>
      <w:autoSpaceDE w:val="0"/>
      <w:autoSpaceDN w:val="0"/>
      <w:adjustRightInd w:val="0"/>
      <w:spacing w:line="300" w:lineRule="atLeast"/>
      <w:jc w:val="both"/>
    </w:pPr>
    <w:rPr>
      <w:rFonts w:eastAsia="Times New Roman"/>
    </w:rPr>
  </w:style>
  <w:style w:type="paragraph" w:customStyle="1" w:styleId="TxBrp3">
    <w:name w:val="TxBr_p3"/>
    <w:basedOn w:val="Normal"/>
    <w:rsid w:val="00C96995"/>
    <w:pPr>
      <w:tabs>
        <w:tab w:val="left" w:pos="1581"/>
      </w:tabs>
      <w:autoSpaceDE w:val="0"/>
      <w:autoSpaceDN w:val="0"/>
      <w:adjustRightInd w:val="0"/>
      <w:spacing w:line="300" w:lineRule="atLeast"/>
      <w:ind w:left="1203"/>
      <w:jc w:val="both"/>
    </w:pPr>
    <w:rPr>
      <w:rFonts w:eastAsia="Times New Roman"/>
    </w:rPr>
  </w:style>
  <w:style w:type="paragraph" w:customStyle="1" w:styleId="TxBrp4">
    <w:name w:val="TxBr_p4"/>
    <w:basedOn w:val="Normal"/>
    <w:rsid w:val="00C96995"/>
    <w:pPr>
      <w:tabs>
        <w:tab w:val="left" w:pos="1371"/>
      </w:tabs>
      <w:autoSpaceDE w:val="0"/>
      <w:autoSpaceDN w:val="0"/>
      <w:adjustRightInd w:val="0"/>
      <w:spacing w:line="240" w:lineRule="atLeast"/>
      <w:ind w:left="993"/>
      <w:jc w:val="both"/>
    </w:pPr>
    <w:rPr>
      <w:rFonts w:eastAsia="Times New Roman"/>
    </w:rPr>
  </w:style>
  <w:style w:type="paragraph" w:customStyle="1" w:styleId="TxBrp6">
    <w:name w:val="TxBr_p6"/>
    <w:basedOn w:val="Normal"/>
    <w:rsid w:val="00C96995"/>
    <w:pPr>
      <w:tabs>
        <w:tab w:val="left" w:pos="204"/>
      </w:tabs>
      <w:autoSpaceDE w:val="0"/>
      <w:autoSpaceDN w:val="0"/>
      <w:adjustRightInd w:val="0"/>
      <w:spacing w:line="300" w:lineRule="atLeast"/>
    </w:pPr>
    <w:rPr>
      <w:rFonts w:eastAsia="Times New Roman"/>
    </w:rPr>
  </w:style>
  <w:style w:type="paragraph" w:customStyle="1" w:styleId="TxBrp5">
    <w:name w:val="TxBr_p5"/>
    <w:basedOn w:val="Normal"/>
    <w:rsid w:val="00C96995"/>
    <w:pPr>
      <w:tabs>
        <w:tab w:val="left" w:pos="255"/>
      </w:tabs>
      <w:autoSpaceDE w:val="0"/>
      <w:autoSpaceDN w:val="0"/>
      <w:adjustRightInd w:val="0"/>
      <w:spacing w:line="300" w:lineRule="atLeast"/>
      <w:ind w:firstLine="255"/>
      <w:jc w:val="both"/>
    </w:pPr>
    <w:rPr>
      <w:rFonts w:eastAsia="Times New Roman"/>
    </w:rPr>
  </w:style>
  <w:style w:type="paragraph" w:customStyle="1" w:styleId="TxBrp27">
    <w:name w:val="TxBr_p27"/>
    <w:basedOn w:val="Normal"/>
    <w:rsid w:val="00C96995"/>
    <w:pPr>
      <w:tabs>
        <w:tab w:val="left" w:pos="204"/>
      </w:tabs>
      <w:autoSpaceDE w:val="0"/>
      <w:autoSpaceDN w:val="0"/>
      <w:adjustRightInd w:val="0"/>
      <w:spacing w:line="300" w:lineRule="atLeast"/>
    </w:pPr>
    <w:rPr>
      <w:rFonts w:eastAsia="Times New Roman"/>
    </w:rPr>
  </w:style>
  <w:style w:type="paragraph" w:customStyle="1" w:styleId="TxBrp10">
    <w:name w:val="TxBr_p10"/>
    <w:basedOn w:val="Normal"/>
    <w:rsid w:val="00C96995"/>
    <w:pPr>
      <w:tabs>
        <w:tab w:val="left" w:pos="204"/>
      </w:tabs>
      <w:autoSpaceDE w:val="0"/>
      <w:autoSpaceDN w:val="0"/>
      <w:adjustRightInd w:val="0"/>
      <w:spacing w:line="300" w:lineRule="atLeast"/>
      <w:jc w:val="both"/>
    </w:pPr>
    <w:rPr>
      <w:rFonts w:eastAsia="Times New Roman"/>
    </w:rPr>
  </w:style>
  <w:style w:type="paragraph" w:customStyle="1" w:styleId="TxBrp25">
    <w:name w:val="TxBr_p25"/>
    <w:basedOn w:val="Normal"/>
    <w:rsid w:val="00C96995"/>
    <w:pPr>
      <w:tabs>
        <w:tab w:val="left" w:pos="204"/>
      </w:tabs>
      <w:autoSpaceDE w:val="0"/>
      <w:autoSpaceDN w:val="0"/>
      <w:adjustRightInd w:val="0"/>
      <w:spacing w:line="300" w:lineRule="atLeast"/>
      <w:jc w:val="both"/>
    </w:pPr>
    <w:rPr>
      <w:rFonts w:eastAsia="Times New Roman"/>
    </w:rPr>
  </w:style>
  <w:style w:type="paragraph" w:customStyle="1" w:styleId="TxBrp8">
    <w:name w:val="TxBr_p8"/>
    <w:basedOn w:val="Normal"/>
    <w:rsid w:val="00C96995"/>
    <w:pPr>
      <w:tabs>
        <w:tab w:val="left" w:pos="340"/>
      </w:tabs>
      <w:autoSpaceDE w:val="0"/>
      <w:autoSpaceDN w:val="0"/>
      <w:adjustRightInd w:val="0"/>
      <w:spacing w:line="300" w:lineRule="atLeast"/>
      <w:ind w:firstLine="340"/>
      <w:jc w:val="both"/>
    </w:pPr>
    <w:rPr>
      <w:rFonts w:eastAsia="Times New Roman"/>
    </w:rPr>
  </w:style>
  <w:style w:type="paragraph" w:customStyle="1" w:styleId="TxBrp12">
    <w:name w:val="TxBr_p12"/>
    <w:basedOn w:val="Normal"/>
    <w:rsid w:val="00C96995"/>
    <w:pPr>
      <w:tabs>
        <w:tab w:val="left" w:pos="317"/>
      </w:tabs>
      <w:autoSpaceDE w:val="0"/>
      <w:autoSpaceDN w:val="0"/>
      <w:adjustRightInd w:val="0"/>
      <w:spacing w:line="300" w:lineRule="atLeast"/>
      <w:ind w:firstLine="318"/>
      <w:jc w:val="both"/>
    </w:pPr>
    <w:rPr>
      <w:rFonts w:eastAsia="Times New Roman"/>
    </w:rPr>
  </w:style>
  <w:style w:type="paragraph" w:customStyle="1" w:styleId="TxBrp9">
    <w:name w:val="TxBr_p9"/>
    <w:basedOn w:val="Normal"/>
    <w:rsid w:val="00C96995"/>
    <w:pPr>
      <w:tabs>
        <w:tab w:val="left" w:pos="2931"/>
      </w:tabs>
      <w:autoSpaceDE w:val="0"/>
      <w:autoSpaceDN w:val="0"/>
      <w:adjustRightInd w:val="0"/>
      <w:spacing w:line="300" w:lineRule="atLeast"/>
      <w:ind w:left="2552"/>
      <w:jc w:val="both"/>
    </w:pPr>
    <w:rPr>
      <w:rFonts w:eastAsia="Times New Roman"/>
    </w:rPr>
  </w:style>
  <w:style w:type="character" w:customStyle="1" w:styleId="adtext124">
    <w:name w:val="adtext124"/>
    <w:rsid w:val="00C96995"/>
    <w:rPr>
      <w:vanish w:val="0"/>
      <w:webHidden w:val="0"/>
      <w:color w:val="999999"/>
      <w:sz w:val="12"/>
      <w:szCs w:val="12"/>
      <w:specVanish/>
    </w:rPr>
  </w:style>
  <w:style w:type="paragraph" w:customStyle="1" w:styleId="CardsFont8pt">
    <w:name w:val="Cards + Font: 8 pt"/>
    <w:basedOn w:val="Normal"/>
    <w:rsid w:val="00C96995"/>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C96995"/>
    <w:rPr>
      <w:sz w:val="16"/>
    </w:rPr>
  </w:style>
  <w:style w:type="character" w:customStyle="1" w:styleId="TagLineCharChar">
    <w:name w:val="Tag Line Char Char"/>
    <w:rsid w:val="00C96995"/>
    <w:rPr>
      <w:rFonts w:cs="Arial"/>
      <w:b/>
      <w:bCs/>
      <w:iCs/>
      <w:sz w:val="24"/>
      <w:szCs w:val="28"/>
      <w:lang w:val="en-US" w:eastAsia="en-US" w:bidi="ar-SA"/>
    </w:rPr>
  </w:style>
  <w:style w:type="character" w:customStyle="1" w:styleId="articlecommentcount">
    <w:name w:val="article_comment_count"/>
    <w:rsid w:val="00C96995"/>
  </w:style>
  <w:style w:type="character" w:customStyle="1" w:styleId="articlerecommendcount">
    <w:name w:val="article_recommend_count"/>
    <w:rsid w:val="00C96995"/>
  </w:style>
  <w:style w:type="character" w:customStyle="1" w:styleId="normaltext1">
    <w:name w:val="normal_text"/>
    <w:rsid w:val="00C96995"/>
  </w:style>
  <w:style w:type="paragraph" w:customStyle="1" w:styleId="storytimestamp">
    <w:name w:val="storytimestamp"/>
    <w:basedOn w:val="Normal"/>
    <w:rsid w:val="00C96995"/>
    <w:pPr>
      <w:spacing w:before="100" w:beforeAutospacing="1" w:after="100" w:afterAutospacing="1"/>
    </w:pPr>
    <w:rPr>
      <w:rFonts w:eastAsia="Times New Roman"/>
    </w:rPr>
  </w:style>
  <w:style w:type="character" w:customStyle="1" w:styleId="story-byline">
    <w:name w:val="story-byline"/>
    <w:rsid w:val="00C96995"/>
  </w:style>
  <w:style w:type="character" w:customStyle="1" w:styleId="story-titleline">
    <w:name w:val="story-titleline"/>
    <w:rsid w:val="00C96995"/>
  </w:style>
  <w:style w:type="paragraph" w:styleId="ListBullet2">
    <w:name w:val="List Bullet 2"/>
    <w:basedOn w:val="Normal"/>
    <w:rsid w:val="00C96995"/>
    <w:pPr>
      <w:tabs>
        <w:tab w:val="num" w:pos="1440"/>
      </w:tabs>
      <w:ind w:left="1440" w:hanging="360"/>
    </w:pPr>
    <w:rPr>
      <w:rFonts w:eastAsia="Times New Roman"/>
      <w:b/>
      <w:szCs w:val="44"/>
    </w:rPr>
  </w:style>
  <w:style w:type="paragraph" w:customStyle="1" w:styleId="Cardnotunderlined0">
    <w:name w:val="Card not underlined"/>
    <w:basedOn w:val="Normal"/>
    <w:rsid w:val="00C96995"/>
    <w:rPr>
      <w:rFonts w:eastAsia="Times New Roman"/>
      <w:color w:val="000000"/>
      <w:sz w:val="10"/>
    </w:rPr>
  </w:style>
  <w:style w:type="character" w:customStyle="1" w:styleId="UnderlineCardChar1">
    <w:name w:val="Underline Card Char"/>
    <w:rsid w:val="00C96995"/>
    <w:rPr>
      <w:sz w:val="22"/>
      <w:szCs w:val="24"/>
      <w:u w:val="single"/>
      <w:lang w:val="en-US" w:eastAsia="en-US" w:bidi="ar-SA"/>
    </w:rPr>
  </w:style>
  <w:style w:type="character" w:customStyle="1" w:styleId="SourcesCharChar1">
    <w:name w:val="Sources Char Char1"/>
    <w:rsid w:val="00C96995"/>
    <w:rPr>
      <w:rFonts w:cs="Arial"/>
      <w:b/>
      <w:bCs/>
      <w:iCs/>
      <w:sz w:val="24"/>
      <w:szCs w:val="28"/>
      <w:lang w:val="en-US" w:eastAsia="en-US" w:bidi="ar-SA"/>
    </w:rPr>
  </w:style>
  <w:style w:type="paragraph" w:customStyle="1" w:styleId="OmniPage3">
    <w:name w:val="OmniPage #3"/>
    <w:basedOn w:val="Normal"/>
    <w:rsid w:val="00C96995"/>
    <w:rPr>
      <w:rFonts w:eastAsia="Times New Roman"/>
      <w:color w:val="000000"/>
      <w:szCs w:val="20"/>
    </w:rPr>
  </w:style>
  <w:style w:type="paragraph" w:customStyle="1" w:styleId="OmniPage16">
    <w:name w:val="OmniPage #16"/>
    <w:basedOn w:val="Normal"/>
    <w:rsid w:val="00C96995"/>
    <w:rPr>
      <w:rFonts w:eastAsia="Times New Roman"/>
      <w:color w:val="000000"/>
      <w:szCs w:val="20"/>
    </w:rPr>
  </w:style>
  <w:style w:type="paragraph" w:customStyle="1" w:styleId="OmniPage23">
    <w:name w:val="OmniPage #23"/>
    <w:basedOn w:val="Normal"/>
    <w:rsid w:val="00C96995"/>
    <w:rPr>
      <w:rFonts w:eastAsia="Times New Roman"/>
      <w:color w:val="000000"/>
      <w:szCs w:val="20"/>
    </w:rPr>
  </w:style>
  <w:style w:type="paragraph" w:customStyle="1" w:styleId="OmniPage24">
    <w:name w:val="OmniPage #24"/>
    <w:basedOn w:val="Normal"/>
    <w:rsid w:val="00C96995"/>
    <w:rPr>
      <w:rFonts w:eastAsia="Times New Roman"/>
      <w:color w:val="000000"/>
      <w:szCs w:val="20"/>
    </w:rPr>
  </w:style>
  <w:style w:type="paragraph" w:customStyle="1" w:styleId="OmniPage27">
    <w:name w:val="OmniPage #27"/>
    <w:basedOn w:val="Normal"/>
    <w:rsid w:val="00C96995"/>
    <w:rPr>
      <w:rFonts w:eastAsia="Times New Roman"/>
      <w:color w:val="000000"/>
      <w:szCs w:val="20"/>
    </w:rPr>
  </w:style>
  <w:style w:type="paragraph" w:customStyle="1" w:styleId="OmniPage28">
    <w:name w:val="OmniPage #28"/>
    <w:basedOn w:val="Normal"/>
    <w:rsid w:val="00C96995"/>
    <w:rPr>
      <w:rFonts w:eastAsia="Times New Roman"/>
      <w:color w:val="000000"/>
      <w:szCs w:val="20"/>
    </w:rPr>
  </w:style>
  <w:style w:type="paragraph" w:customStyle="1" w:styleId="OmniPage29">
    <w:name w:val="OmniPage #29"/>
    <w:basedOn w:val="Normal"/>
    <w:rsid w:val="00C96995"/>
    <w:rPr>
      <w:rFonts w:eastAsia="Times New Roman"/>
      <w:color w:val="000000"/>
      <w:szCs w:val="20"/>
    </w:rPr>
  </w:style>
  <w:style w:type="paragraph" w:customStyle="1" w:styleId="OmniPage30">
    <w:name w:val="OmniPage #30"/>
    <w:basedOn w:val="Normal"/>
    <w:rsid w:val="00C96995"/>
    <w:rPr>
      <w:rFonts w:eastAsia="Times New Roman"/>
      <w:color w:val="000000"/>
      <w:szCs w:val="20"/>
    </w:rPr>
  </w:style>
  <w:style w:type="paragraph" w:customStyle="1" w:styleId="OmniPage31">
    <w:name w:val="OmniPage #31"/>
    <w:basedOn w:val="Normal"/>
    <w:rsid w:val="00C96995"/>
    <w:rPr>
      <w:rFonts w:eastAsia="Times New Roman"/>
      <w:color w:val="000000"/>
      <w:szCs w:val="20"/>
    </w:rPr>
  </w:style>
  <w:style w:type="paragraph" w:customStyle="1" w:styleId="OmniPage32">
    <w:name w:val="OmniPage #32"/>
    <w:basedOn w:val="Normal"/>
    <w:rsid w:val="00C96995"/>
    <w:rPr>
      <w:rFonts w:eastAsia="Times New Roman"/>
      <w:color w:val="000000"/>
      <w:szCs w:val="20"/>
    </w:rPr>
  </w:style>
  <w:style w:type="paragraph" w:customStyle="1" w:styleId="OmniPage33">
    <w:name w:val="OmniPage #33"/>
    <w:basedOn w:val="Normal"/>
    <w:rsid w:val="00C96995"/>
    <w:rPr>
      <w:rFonts w:eastAsia="Times New Roman"/>
      <w:color w:val="000000"/>
      <w:szCs w:val="20"/>
    </w:rPr>
  </w:style>
  <w:style w:type="paragraph" w:customStyle="1" w:styleId="OmniPage34">
    <w:name w:val="OmniPage #34"/>
    <w:basedOn w:val="Normal"/>
    <w:rsid w:val="00C96995"/>
    <w:rPr>
      <w:rFonts w:eastAsia="Times New Roman"/>
      <w:color w:val="000000"/>
      <w:szCs w:val="20"/>
    </w:rPr>
  </w:style>
  <w:style w:type="paragraph" w:customStyle="1" w:styleId="OmniPage35">
    <w:name w:val="OmniPage #35"/>
    <w:basedOn w:val="Normal"/>
    <w:rsid w:val="00C96995"/>
    <w:rPr>
      <w:rFonts w:eastAsia="Times New Roman"/>
      <w:color w:val="000000"/>
      <w:szCs w:val="20"/>
    </w:rPr>
  </w:style>
  <w:style w:type="paragraph" w:customStyle="1" w:styleId="OmniPage36">
    <w:name w:val="OmniPage #36"/>
    <w:basedOn w:val="Normal"/>
    <w:rsid w:val="00C96995"/>
    <w:rPr>
      <w:rFonts w:eastAsia="Times New Roman"/>
      <w:color w:val="000000"/>
      <w:szCs w:val="20"/>
    </w:rPr>
  </w:style>
  <w:style w:type="paragraph" w:customStyle="1" w:styleId="OmniPage37">
    <w:name w:val="OmniPage #37"/>
    <w:basedOn w:val="Normal"/>
    <w:rsid w:val="00C96995"/>
    <w:rPr>
      <w:rFonts w:eastAsia="Times New Roman"/>
      <w:color w:val="000000"/>
      <w:szCs w:val="20"/>
    </w:rPr>
  </w:style>
  <w:style w:type="paragraph" w:customStyle="1" w:styleId="OmniPage38">
    <w:name w:val="OmniPage #38"/>
    <w:basedOn w:val="Normal"/>
    <w:rsid w:val="00C96995"/>
    <w:rPr>
      <w:rFonts w:eastAsia="Times New Roman"/>
      <w:color w:val="000000"/>
      <w:szCs w:val="20"/>
    </w:rPr>
  </w:style>
  <w:style w:type="paragraph" w:customStyle="1" w:styleId="OmniPage39">
    <w:name w:val="OmniPage #39"/>
    <w:basedOn w:val="Normal"/>
    <w:rsid w:val="00C96995"/>
    <w:rPr>
      <w:rFonts w:eastAsia="Times New Roman"/>
      <w:color w:val="000000"/>
      <w:szCs w:val="20"/>
    </w:rPr>
  </w:style>
  <w:style w:type="paragraph" w:customStyle="1" w:styleId="OmniPage40">
    <w:name w:val="OmniPage #40"/>
    <w:basedOn w:val="Normal"/>
    <w:rsid w:val="00C96995"/>
    <w:rPr>
      <w:rFonts w:eastAsia="Times New Roman"/>
      <w:color w:val="000000"/>
      <w:szCs w:val="20"/>
    </w:rPr>
  </w:style>
  <w:style w:type="paragraph" w:customStyle="1" w:styleId="OmniPage41">
    <w:name w:val="OmniPage #41"/>
    <w:basedOn w:val="Normal"/>
    <w:rsid w:val="00C96995"/>
    <w:rPr>
      <w:rFonts w:eastAsia="Times New Roman"/>
      <w:color w:val="000000"/>
      <w:szCs w:val="20"/>
    </w:rPr>
  </w:style>
  <w:style w:type="paragraph" w:customStyle="1" w:styleId="OmniPage42">
    <w:name w:val="OmniPage #42"/>
    <w:basedOn w:val="Normal"/>
    <w:rsid w:val="00C96995"/>
    <w:rPr>
      <w:rFonts w:eastAsia="Times New Roman"/>
      <w:color w:val="000000"/>
      <w:szCs w:val="20"/>
    </w:rPr>
  </w:style>
  <w:style w:type="paragraph" w:customStyle="1" w:styleId="OmniPage43">
    <w:name w:val="OmniPage #43"/>
    <w:basedOn w:val="Normal"/>
    <w:rsid w:val="00C96995"/>
    <w:rPr>
      <w:rFonts w:eastAsia="Times New Roman"/>
      <w:color w:val="000000"/>
      <w:szCs w:val="20"/>
    </w:rPr>
  </w:style>
  <w:style w:type="paragraph" w:customStyle="1" w:styleId="OmniPage44">
    <w:name w:val="OmniPage #44"/>
    <w:basedOn w:val="Normal"/>
    <w:rsid w:val="00C96995"/>
    <w:rPr>
      <w:rFonts w:eastAsia="Times New Roman"/>
      <w:color w:val="000000"/>
      <w:szCs w:val="20"/>
    </w:rPr>
  </w:style>
  <w:style w:type="paragraph" w:customStyle="1" w:styleId="OmniPage45">
    <w:name w:val="OmniPage #45"/>
    <w:basedOn w:val="Normal"/>
    <w:rsid w:val="00C96995"/>
    <w:rPr>
      <w:rFonts w:eastAsia="Times New Roman"/>
      <w:color w:val="000000"/>
      <w:szCs w:val="20"/>
    </w:rPr>
  </w:style>
  <w:style w:type="paragraph" w:customStyle="1" w:styleId="OmniPage46">
    <w:name w:val="OmniPage #46"/>
    <w:basedOn w:val="Normal"/>
    <w:rsid w:val="00C96995"/>
    <w:rPr>
      <w:rFonts w:eastAsia="Times New Roman"/>
      <w:color w:val="000000"/>
      <w:szCs w:val="20"/>
    </w:rPr>
  </w:style>
  <w:style w:type="paragraph" w:customStyle="1" w:styleId="OmniPage47">
    <w:name w:val="OmniPage #47"/>
    <w:basedOn w:val="Normal"/>
    <w:rsid w:val="00C96995"/>
    <w:rPr>
      <w:rFonts w:eastAsia="Times New Roman"/>
      <w:color w:val="000000"/>
      <w:szCs w:val="20"/>
    </w:rPr>
  </w:style>
  <w:style w:type="paragraph" w:customStyle="1" w:styleId="OmniPage48">
    <w:name w:val="OmniPage #48"/>
    <w:basedOn w:val="Normal"/>
    <w:rsid w:val="00C96995"/>
    <w:rPr>
      <w:rFonts w:eastAsia="Times New Roman"/>
      <w:color w:val="000000"/>
      <w:szCs w:val="20"/>
    </w:rPr>
  </w:style>
  <w:style w:type="paragraph" w:customStyle="1" w:styleId="OmniPage49">
    <w:name w:val="OmniPage #49"/>
    <w:basedOn w:val="Normal"/>
    <w:rsid w:val="00C96995"/>
    <w:rPr>
      <w:rFonts w:eastAsia="Times New Roman"/>
      <w:color w:val="000000"/>
      <w:szCs w:val="20"/>
    </w:rPr>
  </w:style>
  <w:style w:type="paragraph" w:customStyle="1" w:styleId="OmniPage50">
    <w:name w:val="OmniPage #50"/>
    <w:basedOn w:val="Normal"/>
    <w:rsid w:val="00C96995"/>
    <w:rPr>
      <w:rFonts w:eastAsia="Times New Roman"/>
      <w:color w:val="000000"/>
      <w:szCs w:val="20"/>
    </w:rPr>
  </w:style>
  <w:style w:type="paragraph" w:customStyle="1" w:styleId="OmniPage51">
    <w:name w:val="OmniPage #51"/>
    <w:basedOn w:val="Normal"/>
    <w:rsid w:val="00C96995"/>
    <w:rPr>
      <w:rFonts w:eastAsia="Times New Roman"/>
      <w:color w:val="000000"/>
      <w:szCs w:val="20"/>
    </w:rPr>
  </w:style>
  <w:style w:type="paragraph" w:customStyle="1" w:styleId="OmniPage52">
    <w:name w:val="OmniPage #52"/>
    <w:basedOn w:val="Normal"/>
    <w:rsid w:val="00C96995"/>
    <w:rPr>
      <w:rFonts w:eastAsia="Times New Roman"/>
      <w:color w:val="000000"/>
      <w:szCs w:val="20"/>
    </w:rPr>
  </w:style>
  <w:style w:type="paragraph" w:customStyle="1" w:styleId="OmniPage53">
    <w:name w:val="OmniPage #53"/>
    <w:basedOn w:val="Normal"/>
    <w:rsid w:val="00C96995"/>
    <w:rPr>
      <w:rFonts w:eastAsia="Times New Roman"/>
      <w:color w:val="000000"/>
      <w:szCs w:val="20"/>
    </w:rPr>
  </w:style>
  <w:style w:type="paragraph" w:customStyle="1" w:styleId="OmniPage54">
    <w:name w:val="OmniPage #54"/>
    <w:basedOn w:val="Normal"/>
    <w:rsid w:val="00C96995"/>
    <w:rPr>
      <w:rFonts w:eastAsia="Times New Roman"/>
      <w:color w:val="000000"/>
      <w:szCs w:val="20"/>
    </w:rPr>
  </w:style>
  <w:style w:type="paragraph" w:customStyle="1" w:styleId="OmniPage55">
    <w:name w:val="OmniPage #55"/>
    <w:basedOn w:val="Normal"/>
    <w:rsid w:val="00C96995"/>
    <w:rPr>
      <w:rFonts w:eastAsia="Times New Roman"/>
      <w:color w:val="000000"/>
      <w:szCs w:val="20"/>
    </w:rPr>
  </w:style>
  <w:style w:type="paragraph" w:customStyle="1" w:styleId="OmniPage56">
    <w:name w:val="OmniPage #56"/>
    <w:basedOn w:val="Normal"/>
    <w:rsid w:val="00C96995"/>
    <w:rPr>
      <w:rFonts w:eastAsia="Times New Roman"/>
      <w:color w:val="000000"/>
      <w:szCs w:val="20"/>
    </w:rPr>
  </w:style>
  <w:style w:type="paragraph" w:customStyle="1" w:styleId="OmniPage57">
    <w:name w:val="OmniPage #57"/>
    <w:basedOn w:val="Normal"/>
    <w:rsid w:val="00C96995"/>
    <w:rPr>
      <w:rFonts w:eastAsia="Times New Roman"/>
      <w:color w:val="000000"/>
      <w:szCs w:val="20"/>
    </w:rPr>
  </w:style>
  <w:style w:type="paragraph" w:customStyle="1" w:styleId="OmniPage58">
    <w:name w:val="OmniPage #58"/>
    <w:basedOn w:val="Normal"/>
    <w:rsid w:val="00C96995"/>
    <w:rPr>
      <w:rFonts w:eastAsia="Times New Roman"/>
      <w:color w:val="000000"/>
      <w:szCs w:val="20"/>
    </w:rPr>
  </w:style>
  <w:style w:type="paragraph" w:customStyle="1" w:styleId="OmniPage59">
    <w:name w:val="OmniPage #59"/>
    <w:basedOn w:val="Normal"/>
    <w:rsid w:val="00C96995"/>
    <w:rPr>
      <w:rFonts w:eastAsia="Times New Roman"/>
      <w:color w:val="000000"/>
      <w:szCs w:val="20"/>
    </w:rPr>
  </w:style>
  <w:style w:type="paragraph" w:customStyle="1" w:styleId="OmniPage60">
    <w:name w:val="OmniPage #60"/>
    <w:basedOn w:val="Normal"/>
    <w:rsid w:val="00C96995"/>
    <w:rPr>
      <w:rFonts w:eastAsia="Times New Roman"/>
      <w:color w:val="000000"/>
      <w:szCs w:val="20"/>
    </w:rPr>
  </w:style>
  <w:style w:type="paragraph" w:customStyle="1" w:styleId="OmniPage61">
    <w:name w:val="OmniPage #61"/>
    <w:basedOn w:val="Normal"/>
    <w:rsid w:val="00C96995"/>
    <w:rPr>
      <w:rFonts w:eastAsia="Times New Roman"/>
      <w:color w:val="000000"/>
      <w:szCs w:val="20"/>
    </w:rPr>
  </w:style>
  <w:style w:type="paragraph" w:customStyle="1" w:styleId="OmniPage62">
    <w:name w:val="OmniPage #62"/>
    <w:basedOn w:val="Normal"/>
    <w:rsid w:val="00C96995"/>
    <w:rPr>
      <w:rFonts w:eastAsia="Times New Roman"/>
      <w:color w:val="000000"/>
      <w:szCs w:val="20"/>
    </w:rPr>
  </w:style>
  <w:style w:type="paragraph" w:customStyle="1" w:styleId="OmniPage63">
    <w:name w:val="OmniPage #63"/>
    <w:basedOn w:val="Normal"/>
    <w:rsid w:val="00C96995"/>
    <w:rPr>
      <w:rFonts w:eastAsia="Times New Roman"/>
      <w:color w:val="000000"/>
      <w:szCs w:val="20"/>
    </w:rPr>
  </w:style>
  <w:style w:type="paragraph" w:customStyle="1" w:styleId="OmniPage64">
    <w:name w:val="OmniPage #64"/>
    <w:basedOn w:val="Normal"/>
    <w:rsid w:val="00C96995"/>
    <w:rPr>
      <w:rFonts w:eastAsia="Times New Roman"/>
      <w:color w:val="000000"/>
      <w:szCs w:val="20"/>
    </w:rPr>
  </w:style>
  <w:style w:type="paragraph" w:customStyle="1" w:styleId="OmniPage65">
    <w:name w:val="OmniPage #65"/>
    <w:basedOn w:val="Normal"/>
    <w:rsid w:val="00C96995"/>
    <w:rPr>
      <w:rFonts w:eastAsia="Times New Roman"/>
      <w:color w:val="000000"/>
      <w:szCs w:val="20"/>
    </w:rPr>
  </w:style>
  <w:style w:type="paragraph" w:customStyle="1" w:styleId="OmniPage66">
    <w:name w:val="OmniPage #66"/>
    <w:basedOn w:val="Normal"/>
    <w:rsid w:val="00C96995"/>
    <w:rPr>
      <w:rFonts w:eastAsia="Times New Roman"/>
      <w:color w:val="000000"/>
      <w:szCs w:val="20"/>
    </w:rPr>
  </w:style>
  <w:style w:type="paragraph" w:customStyle="1" w:styleId="OmniPage67">
    <w:name w:val="OmniPage #67"/>
    <w:basedOn w:val="Normal"/>
    <w:rsid w:val="00C96995"/>
    <w:rPr>
      <w:rFonts w:eastAsia="Times New Roman"/>
      <w:color w:val="000000"/>
      <w:szCs w:val="20"/>
    </w:rPr>
  </w:style>
  <w:style w:type="paragraph" w:customStyle="1" w:styleId="OmniPage68">
    <w:name w:val="OmniPage #68"/>
    <w:basedOn w:val="Normal"/>
    <w:rsid w:val="00C96995"/>
    <w:rPr>
      <w:rFonts w:eastAsia="Times New Roman"/>
      <w:color w:val="000000"/>
      <w:szCs w:val="20"/>
    </w:rPr>
  </w:style>
  <w:style w:type="paragraph" w:customStyle="1" w:styleId="OmniPage69">
    <w:name w:val="OmniPage #69"/>
    <w:basedOn w:val="Normal"/>
    <w:rsid w:val="00C96995"/>
    <w:rPr>
      <w:rFonts w:eastAsia="Times New Roman"/>
      <w:color w:val="000000"/>
      <w:szCs w:val="20"/>
    </w:rPr>
  </w:style>
  <w:style w:type="paragraph" w:customStyle="1" w:styleId="OmniPage70">
    <w:name w:val="OmniPage #70"/>
    <w:basedOn w:val="Normal"/>
    <w:rsid w:val="00C96995"/>
    <w:rPr>
      <w:rFonts w:eastAsia="Times New Roman"/>
      <w:color w:val="000000"/>
      <w:szCs w:val="20"/>
    </w:rPr>
  </w:style>
  <w:style w:type="paragraph" w:customStyle="1" w:styleId="OmniPage71">
    <w:name w:val="OmniPage #71"/>
    <w:basedOn w:val="Normal"/>
    <w:rsid w:val="00C96995"/>
    <w:rPr>
      <w:rFonts w:eastAsia="Times New Roman"/>
      <w:color w:val="000000"/>
      <w:szCs w:val="20"/>
    </w:rPr>
  </w:style>
  <w:style w:type="table" w:customStyle="1" w:styleId="MediumGrid22">
    <w:name w:val="Medium Grid 22"/>
    <w:basedOn w:val="TableNormal"/>
    <w:uiPriority w:val="68"/>
    <w:rsid w:val="00C96995"/>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96995"/>
    <w:rPr>
      <w:rFonts w:ascii="Times New Roman" w:eastAsia="Times New Roman" w:hAnsi="Times New Roman" w:cs="Calibri"/>
      <w:sz w:val="16"/>
      <w:szCs w:val="20"/>
    </w:rPr>
  </w:style>
  <w:style w:type="character" w:customStyle="1" w:styleId="createby">
    <w:name w:val="createby"/>
    <w:rsid w:val="00C96995"/>
  </w:style>
  <w:style w:type="character" w:customStyle="1" w:styleId="quote-right">
    <w:name w:val="quote-right"/>
    <w:rsid w:val="00C96995"/>
  </w:style>
  <w:style w:type="character" w:customStyle="1" w:styleId="smallcase">
    <w:name w:val="smallcase"/>
    <w:rsid w:val="00C96995"/>
  </w:style>
  <w:style w:type="character" w:customStyle="1" w:styleId="ft0">
    <w:name w:val="ft0"/>
    <w:rsid w:val="00C96995"/>
  </w:style>
  <w:style w:type="character" w:customStyle="1" w:styleId="ft2">
    <w:name w:val="ft2"/>
    <w:rsid w:val="00C96995"/>
  </w:style>
  <w:style w:type="character" w:customStyle="1" w:styleId="ft3">
    <w:name w:val="ft3"/>
    <w:rsid w:val="00C96995"/>
  </w:style>
  <w:style w:type="character" w:customStyle="1" w:styleId="StyleTimesNewRoman12ptBold1">
    <w:name w:val="Style Times New Roman 12 pt Bold1"/>
    <w:rsid w:val="00C96995"/>
    <w:rPr>
      <w:b/>
      <w:bCs/>
      <w:sz w:val="24"/>
    </w:rPr>
  </w:style>
  <w:style w:type="character" w:customStyle="1" w:styleId="CircledChar2">
    <w:name w:val="Circled Char2"/>
    <w:rsid w:val="00C96995"/>
    <w:rPr>
      <w:rFonts w:eastAsia="MS Mincho"/>
      <w:b/>
      <w:szCs w:val="24"/>
      <w:u w:val="single"/>
      <w:lang w:val="en-US" w:eastAsia="ja-JP" w:bidi="ar-SA"/>
    </w:rPr>
  </w:style>
  <w:style w:type="character" w:customStyle="1" w:styleId="SmallTextChar20">
    <w:name w:val="Small Text Char2"/>
    <w:rsid w:val="00C96995"/>
    <w:rPr>
      <w:rFonts w:eastAsia="MS Mincho"/>
      <w:sz w:val="15"/>
      <w:szCs w:val="24"/>
      <w:lang w:val="en-US" w:eastAsia="ja-JP" w:bidi="ar-SA"/>
    </w:rPr>
  </w:style>
  <w:style w:type="character" w:customStyle="1" w:styleId="BoldandUnderlineCharCharCharCharChar1">
    <w:name w:val="Bold and Underline Char Char Char Char Char1"/>
    <w:rsid w:val="00C96995"/>
    <w:rPr>
      <w:b/>
      <w:szCs w:val="24"/>
      <w:u w:val="single"/>
      <w:lang w:val="en-US" w:eastAsia="en-US" w:bidi="ar-SA"/>
    </w:rPr>
  </w:style>
  <w:style w:type="character" w:customStyle="1" w:styleId="SmallCardChar">
    <w:name w:val="Small Card Char"/>
    <w:rsid w:val="00C96995"/>
    <w:rPr>
      <w:rFonts w:ascii="Palatino Linotype" w:eastAsia="Times New Roman" w:hAnsi="Palatino Linotype"/>
      <w:sz w:val="12"/>
      <w:szCs w:val="24"/>
    </w:rPr>
  </w:style>
  <w:style w:type="character" w:customStyle="1" w:styleId="StyleBoldUnderline10ptBold">
    <w:name w:val="Style Bold Underline + 10 pt Bold"/>
    <w:rsid w:val="00C96995"/>
    <w:rPr>
      <w:b/>
      <w:bCs/>
      <w:sz w:val="20"/>
      <w:u w:val="thick"/>
    </w:rPr>
  </w:style>
  <w:style w:type="character" w:customStyle="1" w:styleId="PageHeaderChar">
    <w:name w:val="Page Header Char"/>
    <w:link w:val="PageHeader"/>
    <w:rsid w:val="00C96995"/>
    <w:rPr>
      <w:rFonts w:ascii="Avenir LT Std 45 Book" w:hAnsi="Avenir LT Std 45 Book" w:cs="Times New Roman"/>
      <w:b/>
      <w:sz w:val="24"/>
      <w:szCs w:val="18"/>
    </w:rPr>
  </w:style>
  <w:style w:type="paragraph" w:customStyle="1" w:styleId="NormalNoUnderline">
    <w:name w:val="Normal + No Underline"/>
    <w:basedOn w:val="Normal"/>
    <w:link w:val="NormalNoUnderlineChar"/>
    <w:rsid w:val="00C96995"/>
    <w:pPr>
      <w:ind w:left="720"/>
    </w:pPr>
    <w:rPr>
      <w:rFonts w:eastAsia="Times New Roman"/>
      <w:sz w:val="12"/>
    </w:rPr>
  </w:style>
  <w:style w:type="character" w:customStyle="1" w:styleId="NormalNoUnderlineChar">
    <w:name w:val="Normal + No Underline Char"/>
    <w:link w:val="NormalNoUnderline"/>
    <w:rsid w:val="00C96995"/>
    <w:rPr>
      <w:rFonts w:ascii="Times New Roman" w:eastAsia="Times New Roman" w:hAnsi="Times New Roman" w:cs="Times New Roman"/>
      <w:sz w:val="12"/>
    </w:rPr>
  </w:style>
  <w:style w:type="paragraph" w:customStyle="1" w:styleId="TagCite3">
    <w:name w:val="Tag Cite"/>
    <w:basedOn w:val="PageHeader"/>
    <w:link w:val="TagCiteChar5"/>
    <w:qFormat/>
    <w:rsid w:val="00C96995"/>
    <w:pPr>
      <w:widowControl/>
      <w:tabs>
        <w:tab w:val="clear" w:pos="360"/>
        <w:tab w:val="clear" w:pos="10080"/>
      </w:tabs>
      <w:suppressAutoHyphens w:val="0"/>
      <w:jc w:val="left"/>
    </w:pPr>
    <w:rPr>
      <w:rFonts w:ascii="Times New Roman" w:eastAsia="SimSun" w:hAnsi="Times New Roman"/>
      <w:szCs w:val="22"/>
      <w:lang w:eastAsia="zh-CN"/>
    </w:rPr>
  </w:style>
  <w:style w:type="character" w:customStyle="1" w:styleId="TagCiteChar5">
    <w:name w:val="Tag Cite Char"/>
    <w:link w:val="TagCite3"/>
    <w:rsid w:val="00C96995"/>
    <w:rPr>
      <w:rFonts w:ascii="Times New Roman" w:eastAsia="SimSun" w:hAnsi="Times New Roman" w:cs="Times New Roman"/>
      <w:b/>
      <w:sz w:val="24"/>
      <w:lang w:eastAsia="zh-CN"/>
    </w:rPr>
  </w:style>
  <w:style w:type="character" w:customStyle="1" w:styleId="smalllink">
    <w:name w:val="smalllink"/>
    <w:rsid w:val="00C96995"/>
  </w:style>
  <w:style w:type="character" w:customStyle="1" w:styleId="bighead1">
    <w:name w:val="bighead1"/>
    <w:rsid w:val="00C96995"/>
    <w:rPr>
      <w:rFonts w:ascii="Verdana" w:hAnsi="Verdana" w:hint="default"/>
      <w:b/>
      <w:bCs/>
      <w:sz w:val="27"/>
      <w:szCs w:val="27"/>
    </w:rPr>
  </w:style>
  <w:style w:type="paragraph" w:customStyle="1" w:styleId="Tiny-WFU">
    <w:name w:val="Tiny-WFU"/>
    <w:basedOn w:val="Normal"/>
    <w:qFormat/>
    <w:rsid w:val="00C96995"/>
    <w:rPr>
      <w:rFonts w:ascii="Cambria" w:eastAsia="Malgun Gothic" w:hAnsi="Cambria"/>
      <w:sz w:val="12"/>
      <w:lang w:eastAsia="ko-KR"/>
    </w:rPr>
  </w:style>
  <w:style w:type="character" w:customStyle="1" w:styleId="left-date1">
    <w:name w:val="left-date1"/>
    <w:rsid w:val="00C96995"/>
    <w:rPr>
      <w:rFonts w:ascii="Verdana" w:hAnsi="Verdana" w:hint="default"/>
      <w:color w:val="666666"/>
      <w:sz w:val="14"/>
      <w:szCs w:val="14"/>
    </w:rPr>
  </w:style>
  <w:style w:type="paragraph" w:customStyle="1" w:styleId="seeall">
    <w:name w:val="seeall"/>
    <w:basedOn w:val="Normal"/>
    <w:rsid w:val="00C96995"/>
    <w:pPr>
      <w:spacing w:before="100" w:beforeAutospacing="1" w:after="100" w:afterAutospacing="1"/>
    </w:pPr>
    <w:rPr>
      <w:rFonts w:eastAsia="Times New Roman"/>
    </w:rPr>
  </w:style>
  <w:style w:type="character" w:customStyle="1" w:styleId="list-comma">
    <w:name w:val="list-comma"/>
    <w:basedOn w:val="DefaultParagraphFont"/>
    <w:rsid w:val="00C96995"/>
  </w:style>
  <w:style w:type="character" w:customStyle="1" w:styleId="livefyre-commentcount">
    <w:name w:val="livefyre-commentcount"/>
    <w:basedOn w:val="DefaultParagraphFont"/>
    <w:rsid w:val="00C96995"/>
  </w:style>
  <w:style w:type="character" w:customStyle="1" w:styleId="greenposchange">
    <w:name w:val="green_pos_change"/>
    <w:basedOn w:val="DefaultParagraphFont"/>
    <w:rsid w:val="00C96995"/>
  </w:style>
  <w:style w:type="character" w:customStyle="1" w:styleId="image-credit">
    <w:name w:val="image-credit"/>
    <w:basedOn w:val="DefaultParagraphFont"/>
    <w:rsid w:val="00C96995"/>
  </w:style>
  <w:style w:type="paragraph" w:customStyle="1" w:styleId="gascontcredit">
    <w:name w:val="gas_cont_credit"/>
    <w:basedOn w:val="Normal"/>
    <w:rsid w:val="00C96995"/>
    <w:pPr>
      <w:spacing w:before="100" w:beforeAutospacing="1" w:after="100" w:afterAutospacing="1"/>
    </w:pPr>
    <w:rPr>
      <w:rFonts w:eastAsia="Times New Roman"/>
    </w:rPr>
  </w:style>
  <w:style w:type="character" w:customStyle="1" w:styleId="althead">
    <w:name w:val="althead"/>
    <w:basedOn w:val="DefaultParagraphFont"/>
    <w:rsid w:val="00C96995"/>
  </w:style>
  <w:style w:type="character" w:customStyle="1" w:styleId="arbd1">
    <w:name w:val="arbd1"/>
    <w:basedOn w:val="DefaultParagraphFont"/>
    <w:rsid w:val="00C96995"/>
  </w:style>
  <w:style w:type="character" w:customStyle="1" w:styleId="unx">
    <w:name w:val="unx"/>
    <w:basedOn w:val="DefaultParagraphFont"/>
    <w:rsid w:val="00C96995"/>
  </w:style>
  <w:style w:type="character" w:customStyle="1" w:styleId="lrdctph">
    <w:name w:val="lr_dct_ph"/>
    <w:basedOn w:val="DefaultParagraphFont"/>
    <w:rsid w:val="00C96995"/>
  </w:style>
  <w:style w:type="character" w:customStyle="1" w:styleId="Styleunderline12pt">
    <w:name w:val="Style underline + 12 pt"/>
    <w:rsid w:val="00C96995"/>
    <w:rPr>
      <w:rFonts w:ascii="Times New Roman" w:hAnsi="Times New Roman"/>
      <w:bCs/>
      <w:sz w:val="20"/>
      <w:u w:val="single"/>
    </w:rPr>
  </w:style>
  <w:style w:type="character" w:customStyle="1" w:styleId="StyleUnderlineChar19pt">
    <w:name w:val="Style Underline Char1 + 9 pt"/>
    <w:basedOn w:val="UnderlineChar1"/>
    <w:rsid w:val="00C96995"/>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9699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96995"/>
    <w:rPr>
      <w:rFonts w:ascii="Times New Roman" w:hAnsi="Times New Roman"/>
      <w:sz w:val="20"/>
      <w:u w:val="single"/>
      <w:lang w:val="en-US" w:eastAsia="en-US" w:bidi="ar-SA"/>
    </w:rPr>
  </w:style>
  <w:style w:type="paragraph" w:customStyle="1" w:styleId="StyleUnderline9pt10">
    <w:name w:val="Style Underline + 9 pt1"/>
    <w:rsid w:val="00C96995"/>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96995"/>
    <w:rPr>
      <w:sz w:val="20"/>
      <w:u w:val="single"/>
    </w:rPr>
  </w:style>
  <w:style w:type="character" w:customStyle="1" w:styleId="StyleUnderlineChar19pt2">
    <w:name w:val="Style Underline Char1 + 9 pt2"/>
    <w:basedOn w:val="UnderlineChar1"/>
    <w:rsid w:val="00C9699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9699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9699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96995"/>
    <w:rPr>
      <w:rFonts w:ascii="Times New Roman" w:hAnsi="Times New Roman"/>
      <w:b/>
      <w:bCs/>
      <w:sz w:val="20"/>
      <w:szCs w:val="24"/>
      <w:u w:val="single"/>
      <w:lang w:val="en-US" w:eastAsia="en-US" w:bidi="ar-SA"/>
    </w:rPr>
  </w:style>
  <w:style w:type="character" w:customStyle="1" w:styleId="content">
    <w:name w:val="content"/>
    <w:basedOn w:val="DefaultParagraphFont"/>
    <w:rsid w:val="00C96995"/>
  </w:style>
  <w:style w:type="character" w:customStyle="1" w:styleId="tagCharCharCharChar0">
    <w:name w:val="tag Char Char Char Char"/>
    <w:rsid w:val="00C96995"/>
    <w:rPr>
      <w:rFonts w:ascii="Georgia" w:eastAsia="Calibri" w:hAnsi="Georgia" w:cs="Calibri"/>
      <w:b/>
      <w:sz w:val="24"/>
    </w:rPr>
  </w:style>
  <w:style w:type="character" w:customStyle="1" w:styleId="3">
    <w:name w:val="3"/>
    <w:rsid w:val="00C96995"/>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C96995"/>
    <w:rPr>
      <w:rFonts w:cs="Arial"/>
      <w:b/>
      <w:bCs/>
      <w:iCs/>
      <w:szCs w:val="28"/>
      <w:lang w:val="en-US" w:eastAsia="en-US" w:bidi="ar-SA"/>
    </w:rPr>
  </w:style>
  <w:style w:type="paragraph" w:customStyle="1" w:styleId="EmphasisText">
    <w:name w:val="Emphasis Text"/>
    <w:basedOn w:val="UnderlinedText"/>
    <w:link w:val="EmphasisTextChar"/>
    <w:rsid w:val="00C96995"/>
    <w:rPr>
      <w:rFonts w:ascii="Times New Roman" w:eastAsia="SimSun" w:hAnsi="Times New Roman"/>
      <w:szCs w:val="22"/>
      <w:u w:val="single"/>
    </w:rPr>
  </w:style>
  <w:style w:type="character" w:customStyle="1" w:styleId="EmphasisTextChar">
    <w:name w:val="Emphasis Text Char"/>
    <w:link w:val="EmphasisText"/>
    <w:rsid w:val="00C96995"/>
    <w:rPr>
      <w:rFonts w:ascii="Times New Roman" w:eastAsia="SimSun" w:hAnsi="Times New Roman" w:cs="Times New Roman"/>
      <w:b/>
      <w:sz w:val="24"/>
      <w:u w:val="single"/>
    </w:rPr>
  </w:style>
  <w:style w:type="character" w:customStyle="1" w:styleId="7">
    <w:name w:val="7"/>
    <w:rsid w:val="00C96995"/>
    <w:rPr>
      <w:rFonts w:cs="Arial"/>
      <w:bCs/>
      <w:sz w:val="20"/>
      <w:u w:val="single"/>
      <w:lang w:val="en-US" w:eastAsia="en-US" w:bidi="ar-SA"/>
    </w:rPr>
  </w:style>
  <w:style w:type="character" w:customStyle="1" w:styleId="StyleUnderlineChar19pt4">
    <w:name w:val="Style Underline Char1 + 9 pt4"/>
    <w:basedOn w:val="UnderlineChar1"/>
    <w:rsid w:val="00C96995"/>
    <w:rPr>
      <w:rFonts w:ascii="Times New Roman" w:hAnsi="Times New Roman"/>
      <w:sz w:val="20"/>
      <w:szCs w:val="24"/>
      <w:u w:val="single"/>
      <w:lang w:val="en-US" w:eastAsia="en-US" w:bidi="ar-SA"/>
    </w:rPr>
  </w:style>
  <w:style w:type="character" w:customStyle="1" w:styleId="StyleUnderlineChar19ptBold1">
    <w:name w:val="Style Underline Char1 + 9 pt Bold1"/>
    <w:rsid w:val="00C96995"/>
    <w:rPr>
      <w:rFonts w:ascii="Times New Roman" w:hAnsi="Times New Roman"/>
      <w:b/>
      <w:bCs/>
      <w:sz w:val="20"/>
      <w:szCs w:val="24"/>
      <w:u w:val="single"/>
      <w:lang w:val="en-US" w:eastAsia="en-US" w:bidi="ar-SA"/>
    </w:rPr>
  </w:style>
  <w:style w:type="character" w:customStyle="1" w:styleId="Style9ptUnderline3">
    <w:name w:val="Style 9 pt Underline3"/>
    <w:rsid w:val="00C96995"/>
    <w:rPr>
      <w:sz w:val="20"/>
      <w:u w:val="single"/>
    </w:rPr>
  </w:style>
  <w:style w:type="character" w:customStyle="1" w:styleId="Style9ptUnderline4">
    <w:name w:val="Style 9 pt Underline4"/>
    <w:rsid w:val="00C96995"/>
    <w:rPr>
      <w:sz w:val="20"/>
      <w:u w:val="single"/>
    </w:rPr>
  </w:style>
  <w:style w:type="character" w:customStyle="1" w:styleId="Styleunderline9ptBold">
    <w:name w:val="Style underline + 9 pt Bold"/>
    <w:rsid w:val="00C96995"/>
    <w:rPr>
      <w:b/>
      <w:bCs/>
      <w:sz w:val="20"/>
      <w:u w:val="single"/>
    </w:rPr>
  </w:style>
  <w:style w:type="character" w:customStyle="1" w:styleId="34">
    <w:name w:val="34"/>
    <w:rsid w:val="00C96995"/>
    <w:rPr>
      <w:rFonts w:ascii="Times New Roman" w:hAnsi="Times New Roman" w:cs="Arial"/>
      <w:bCs/>
      <w:sz w:val="20"/>
      <w:u w:val="single"/>
      <w:lang w:val="en-US" w:eastAsia="en-US" w:bidi="ar-SA"/>
    </w:rPr>
  </w:style>
  <w:style w:type="character" w:customStyle="1" w:styleId="45">
    <w:name w:val="45"/>
    <w:rsid w:val="00C96995"/>
    <w:rPr>
      <w:rFonts w:ascii="Times New Roman" w:hAnsi="Times New Roman" w:cs="Arial"/>
      <w:b/>
      <w:bCs/>
      <w:sz w:val="20"/>
      <w:u w:val="single"/>
      <w:lang w:val="en-US" w:eastAsia="en-US" w:bidi="ar-SA"/>
    </w:rPr>
  </w:style>
  <w:style w:type="character" w:customStyle="1" w:styleId="Style9ptUnderline5">
    <w:name w:val="Style 9 pt Underline5"/>
    <w:rsid w:val="00C96995"/>
    <w:rPr>
      <w:rFonts w:ascii="Times New Roman" w:hAnsi="Times New Roman"/>
      <w:sz w:val="20"/>
      <w:u w:val="single"/>
    </w:rPr>
  </w:style>
  <w:style w:type="character" w:customStyle="1" w:styleId="Style9ptBoldUnderline2">
    <w:name w:val="Style 9 pt Bold Underline2"/>
    <w:rsid w:val="00C9699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9699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C96995"/>
    <w:rPr>
      <w:rFonts w:ascii="Times New Roman" w:hAnsi="Times New Roman" w:cs="Calibri"/>
      <w:lang w:eastAsia="zh-CN"/>
    </w:rPr>
  </w:style>
  <w:style w:type="character" w:customStyle="1" w:styleId="StyleStyle49pt1Char">
    <w:name w:val="Style Style4 + 9 pt1 Char"/>
    <w:basedOn w:val="Style4Char"/>
    <w:link w:val="StyleStyle49pt1"/>
    <w:rsid w:val="00C96995"/>
    <w:rPr>
      <w:rFonts w:ascii="Times New Roman" w:eastAsia="Times New Roman" w:hAnsi="Times New Roman" w:cs="Calibri"/>
      <w:sz w:val="24"/>
      <w:szCs w:val="24"/>
      <w:u w:val="single"/>
      <w:lang w:eastAsia="zh-CN"/>
    </w:rPr>
  </w:style>
  <w:style w:type="paragraph" w:customStyle="1" w:styleId="StyleStyle49ptBold1">
    <w:name w:val="Style Style4 + 9 pt Bold1"/>
    <w:basedOn w:val="Style4"/>
    <w:link w:val="StyleStyle49ptBold1Char"/>
    <w:rsid w:val="00C96995"/>
    <w:rPr>
      <w:rFonts w:ascii="Times New Roman" w:eastAsiaTheme="minorHAnsi" w:hAnsi="Times New Roman" w:cs="Calibri"/>
      <w:b/>
      <w:bCs/>
    </w:rPr>
  </w:style>
  <w:style w:type="character" w:customStyle="1" w:styleId="StyleStyle49ptBold1Char">
    <w:name w:val="Style Style4 + 9 pt Bold1 Char"/>
    <w:link w:val="StyleStyle49ptBold1"/>
    <w:rsid w:val="00C96995"/>
    <w:rPr>
      <w:rFonts w:ascii="Times New Roman" w:hAnsi="Times New Roman" w:cs="Calibri"/>
      <w:b/>
      <w:bCs/>
      <w:sz w:val="24"/>
      <w:szCs w:val="24"/>
      <w:u w:val="single"/>
    </w:rPr>
  </w:style>
  <w:style w:type="paragraph" w:customStyle="1" w:styleId="StyleStyle49pt2">
    <w:name w:val="Style Style4 + 9 pt2"/>
    <w:basedOn w:val="Style4"/>
    <w:link w:val="StyleStyle49pt2Char"/>
    <w:rsid w:val="00C96995"/>
    <w:rPr>
      <w:rFonts w:ascii="Times New Roman" w:hAnsi="Times New Roman" w:cs="Calibri"/>
      <w:lang w:eastAsia="zh-CN"/>
    </w:rPr>
  </w:style>
  <w:style w:type="character" w:customStyle="1" w:styleId="StyleStyle49pt2Char">
    <w:name w:val="Style Style4 + 9 pt2 Char"/>
    <w:basedOn w:val="Style4Char"/>
    <w:link w:val="StyleStyle49pt2"/>
    <w:rsid w:val="00C96995"/>
    <w:rPr>
      <w:rFonts w:ascii="Times New Roman" w:eastAsia="Times New Roman" w:hAnsi="Times New Roman" w:cs="Calibri"/>
      <w:sz w:val="24"/>
      <w:szCs w:val="24"/>
      <w:u w:val="single"/>
      <w:lang w:eastAsia="zh-CN"/>
    </w:rPr>
  </w:style>
  <w:style w:type="paragraph" w:customStyle="1" w:styleId="StyleStyle49ptBold2">
    <w:name w:val="Style Style4 + 9 pt Bold2"/>
    <w:basedOn w:val="Style4"/>
    <w:link w:val="StyleStyle49ptBold2Char"/>
    <w:rsid w:val="00C96995"/>
    <w:rPr>
      <w:rFonts w:ascii="Times New Roman" w:eastAsiaTheme="minorHAnsi" w:hAnsi="Times New Roman" w:cs="Calibri"/>
      <w:b/>
      <w:bCs/>
    </w:rPr>
  </w:style>
  <w:style w:type="character" w:customStyle="1" w:styleId="StyleStyle49ptBold2Char">
    <w:name w:val="Style Style4 + 9 pt Bold2 Char"/>
    <w:link w:val="StyleStyle49ptBold2"/>
    <w:rsid w:val="00C96995"/>
    <w:rPr>
      <w:rFonts w:ascii="Times New Roman" w:hAnsi="Times New Roman" w:cs="Calibri"/>
      <w:b/>
      <w:bCs/>
      <w:sz w:val="24"/>
      <w:szCs w:val="24"/>
      <w:u w:val="single"/>
    </w:rPr>
  </w:style>
  <w:style w:type="character" w:customStyle="1" w:styleId="StyleArialNarrow9pt">
    <w:name w:val="Style Arial Narrow 9 pt"/>
    <w:rsid w:val="00C96995"/>
    <w:rPr>
      <w:rFonts w:ascii="Times New Roman" w:hAnsi="Times New Roman"/>
      <w:sz w:val="20"/>
    </w:rPr>
  </w:style>
  <w:style w:type="paragraph" w:customStyle="1" w:styleId="CiteBody">
    <w:name w:val="Cite Body"/>
    <w:basedOn w:val="Normal"/>
    <w:link w:val="CiteBodyChar"/>
    <w:qFormat/>
    <w:rsid w:val="00C96995"/>
    <w:rPr>
      <w:rFonts w:eastAsia="Calibri"/>
      <w:szCs w:val="16"/>
    </w:rPr>
  </w:style>
  <w:style w:type="character" w:customStyle="1" w:styleId="CiteBodyChar">
    <w:name w:val="Cite Body Char"/>
    <w:link w:val="CiteBody"/>
    <w:rsid w:val="00C96995"/>
    <w:rPr>
      <w:rFonts w:ascii="Times New Roman" w:eastAsia="Calibri" w:hAnsi="Times New Roman" w:cs="Times New Roman"/>
      <w:sz w:val="24"/>
      <w:szCs w:val="16"/>
    </w:rPr>
  </w:style>
  <w:style w:type="paragraph" w:customStyle="1" w:styleId="StyleCardBody11ptUnderline">
    <w:name w:val="Style Card Body + 11 pt Underline"/>
    <w:basedOn w:val="CardBody"/>
    <w:link w:val="StyleCardBody11ptUnderlineChar"/>
    <w:rsid w:val="00C96995"/>
    <w:rPr>
      <w:rFonts w:ascii="Times New Roman" w:eastAsia="Calibri" w:hAnsi="Times New Roman"/>
      <w:sz w:val="20"/>
      <w:u w:val="single"/>
    </w:rPr>
  </w:style>
  <w:style w:type="character" w:customStyle="1" w:styleId="StyleCardBody11ptUnderlineChar">
    <w:name w:val="Style Card Body + 11 pt Underline Char"/>
    <w:link w:val="StyleCardBody11ptUnderline"/>
    <w:rsid w:val="00C96995"/>
    <w:rPr>
      <w:rFonts w:ascii="Times New Roman" w:eastAsia="Calibri" w:hAnsi="Times New Roman" w:cs="Times New Roman"/>
      <w:sz w:val="20"/>
      <w:u w:val="single"/>
    </w:rPr>
  </w:style>
  <w:style w:type="paragraph" w:customStyle="1" w:styleId="StyleStyle49pt4">
    <w:name w:val="Style Style4 + 9 pt4"/>
    <w:basedOn w:val="Style4"/>
    <w:link w:val="StyleStyle49pt4Char"/>
    <w:rsid w:val="00C96995"/>
    <w:rPr>
      <w:rFonts w:ascii="Times New Roman" w:hAnsi="Times New Roman" w:cs="Calibri"/>
      <w:lang w:eastAsia="zh-CN"/>
    </w:rPr>
  </w:style>
  <w:style w:type="character" w:customStyle="1" w:styleId="StyleStyle49pt4Char">
    <w:name w:val="Style Style4 + 9 pt4 Char"/>
    <w:basedOn w:val="Style4Char"/>
    <w:link w:val="StyleStyle49pt4"/>
    <w:rsid w:val="00C96995"/>
    <w:rPr>
      <w:rFonts w:ascii="Times New Roman" w:eastAsia="Times New Roman" w:hAnsi="Times New Roman" w:cs="Calibri"/>
      <w:sz w:val="24"/>
      <w:szCs w:val="24"/>
      <w:u w:val="single"/>
      <w:lang w:eastAsia="zh-CN"/>
    </w:rPr>
  </w:style>
  <w:style w:type="paragraph" w:customStyle="1" w:styleId="StyleStyle49ptBold4">
    <w:name w:val="Style Style4 + 9 pt Bold4"/>
    <w:basedOn w:val="Style4"/>
    <w:link w:val="StyleStyle49ptBold4Char"/>
    <w:rsid w:val="00C96995"/>
    <w:rPr>
      <w:rFonts w:ascii="Times New Roman" w:eastAsiaTheme="minorHAnsi" w:hAnsi="Times New Roman" w:cs="Calibri"/>
      <w:b/>
      <w:bCs/>
    </w:rPr>
  </w:style>
  <w:style w:type="character" w:customStyle="1" w:styleId="StyleStyle49ptBold4Char">
    <w:name w:val="Style Style4 + 9 pt Bold4 Char"/>
    <w:link w:val="StyleStyle49ptBold4"/>
    <w:rsid w:val="00C96995"/>
    <w:rPr>
      <w:rFonts w:ascii="Times New Roman" w:hAnsi="Times New Roman" w:cs="Calibri"/>
      <w:b/>
      <w:bCs/>
      <w:sz w:val="24"/>
      <w:szCs w:val="24"/>
      <w:u w:val="single"/>
    </w:rPr>
  </w:style>
  <w:style w:type="character" w:customStyle="1" w:styleId="StyleUnderlineCharChar9pt2">
    <w:name w:val="Style Underline Char Char + 9 pt2"/>
    <w:basedOn w:val="DefaultParagraphFont"/>
    <w:rsid w:val="00C9699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9699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96995"/>
    <w:rPr>
      <w:b/>
      <w:bCs/>
      <w:sz w:val="20"/>
      <w:u w:val="single"/>
      <w:bdr w:val="single" w:sz="4" w:space="0" w:color="auto"/>
    </w:rPr>
  </w:style>
  <w:style w:type="character" w:customStyle="1" w:styleId="Style9ptUnderline7">
    <w:name w:val="Style 9 pt Underline7"/>
    <w:rsid w:val="00C96995"/>
    <w:rPr>
      <w:sz w:val="20"/>
      <w:u w:val="single"/>
    </w:rPr>
  </w:style>
  <w:style w:type="character" w:customStyle="1" w:styleId="Style9ptBoldUnderline3">
    <w:name w:val="Style 9 pt Bold Underline3"/>
    <w:rsid w:val="00C96995"/>
    <w:rPr>
      <w:b/>
      <w:bCs/>
      <w:sz w:val="20"/>
      <w:u w:val="single"/>
    </w:rPr>
  </w:style>
  <w:style w:type="character" w:customStyle="1" w:styleId="Style9ptUnderline8">
    <w:name w:val="Style 9 pt Underline8"/>
    <w:rsid w:val="00C96995"/>
    <w:rPr>
      <w:sz w:val="20"/>
      <w:u w:val="single"/>
    </w:rPr>
  </w:style>
  <w:style w:type="paragraph" w:customStyle="1" w:styleId="StyleStyle49pt5">
    <w:name w:val="Style Style4 + 9 pt5"/>
    <w:basedOn w:val="Style4"/>
    <w:link w:val="StyleStyle49pt5Char"/>
    <w:rsid w:val="00C96995"/>
    <w:rPr>
      <w:rFonts w:ascii="Times New Roman" w:hAnsi="Times New Roman" w:cs="Calibri"/>
      <w:lang w:eastAsia="zh-CN"/>
    </w:rPr>
  </w:style>
  <w:style w:type="character" w:customStyle="1" w:styleId="StyleStyle49pt5Char">
    <w:name w:val="Style Style4 + 9 pt5 Char"/>
    <w:basedOn w:val="Style4Char"/>
    <w:link w:val="StyleStyle49pt5"/>
    <w:rsid w:val="00C96995"/>
    <w:rPr>
      <w:rFonts w:ascii="Times New Roman" w:eastAsia="Times New Roman" w:hAnsi="Times New Roman" w:cs="Calibri"/>
      <w:sz w:val="24"/>
      <w:szCs w:val="24"/>
      <w:u w:val="single"/>
      <w:lang w:eastAsia="zh-CN"/>
    </w:rPr>
  </w:style>
  <w:style w:type="character" w:customStyle="1" w:styleId="66">
    <w:name w:val="66"/>
    <w:rsid w:val="00C96995"/>
    <w:rPr>
      <w:rFonts w:cs="Arial"/>
      <w:bCs/>
      <w:sz w:val="20"/>
      <w:u w:val="single"/>
      <w:lang w:val="en-US" w:eastAsia="en-US" w:bidi="ar-SA"/>
    </w:rPr>
  </w:style>
  <w:style w:type="character" w:customStyle="1" w:styleId="Style9ptUnderline9">
    <w:name w:val="Style 9 pt Underline9"/>
    <w:rsid w:val="00C96995"/>
    <w:rPr>
      <w:sz w:val="20"/>
      <w:u w:val="single"/>
    </w:rPr>
  </w:style>
  <w:style w:type="paragraph" w:customStyle="1" w:styleId="StyleStyle49ptBold5">
    <w:name w:val="Style Style4 + 9 pt Bold5"/>
    <w:basedOn w:val="Style4"/>
    <w:link w:val="StyleStyle49ptBold5Char"/>
    <w:rsid w:val="00C96995"/>
    <w:rPr>
      <w:rFonts w:ascii="Times New Roman" w:eastAsiaTheme="minorHAnsi" w:hAnsi="Times New Roman" w:cs="Calibri"/>
      <w:b/>
      <w:bCs/>
    </w:rPr>
  </w:style>
  <w:style w:type="character" w:customStyle="1" w:styleId="StyleStyle49ptBold5Char">
    <w:name w:val="Style Style4 + 9 pt Bold5 Char"/>
    <w:link w:val="StyleStyle49ptBold5"/>
    <w:rsid w:val="00C96995"/>
    <w:rPr>
      <w:rFonts w:ascii="Times New Roman" w:hAnsi="Times New Roman" w:cs="Calibri"/>
      <w:b/>
      <w:bCs/>
      <w:sz w:val="24"/>
      <w:szCs w:val="24"/>
      <w:u w:val="single"/>
    </w:rPr>
  </w:style>
  <w:style w:type="character" w:customStyle="1" w:styleId="Style9ptBoldUnderline4">
    <w:name w:val="Style 9 pt Bold Underline4"/>
    <w:rsid w:val="00C96995"/>
    <w:rPr>
      <w:b/>
      <w:bCs/>
      <w:sz w:val="20"/>
      <w:u w:val="single"/>
    </w:rPr>
  </w:style>
  <w:style w:type="paragraph" w:customStyle="1" w:styleId="StyleStyle49pt7">
    <w:name w:val="Style Style4 + 9 pt7"/>
    <w:basedOn w:val="Style4"/>
    <w:link w:val="StyleStyle49pt7Char"/>
    <w:rsid w:val="00C96995"/>
    <w:rPr>
      <w:rFonts w:ascii="Times New Roman" w:hAnsi="Times New Roman" w:cs="Calibri"/>
      <w:lang w:eastAsia="zh-CN"/>
    </w:rPr>
  </w:style>
  <w:style w:type="character" w:customStyle="1" w:styleId="StyleStyle49pt7Char">
    <w:name w:val="Style Style4 + 9 pt7 Char"/>
    <w:basedOn w:val="Style4Char"/>
    <w:link w:val="StyleStyle49pt7"/>
    <w:rsid w:val="00C96995"/>
    <w:rPr>
      <w:rFonts w:ascii="Times New Roman" w:eastAsia="Times New Roman" w:hAnsi="Times New Roman" w:cs="Calibri"/>
      <w:sz w:val="24"/>
      <w:szCs w:val="24"/>
      <w:u w:val="single"/>
      <w:lang w:eastAsia="zh-CN"/>
    </w:rPr>
  </w:style>
  <w:style w:type="character" w:customStyle="1" w:styleId="titleblue14">
    <w:name w:val="titleblue14"/>
    <w:basedOn w:val="DefaultParagraphFont"/>
    <w:rsid w:val="00C96995"/>
  </w:style>
  <w:style w:type="paragraph" w:customStyle="1" w:styleId="FONT7">
    <w:name w:val="FONT 7"/>
    <w:qFormat/>
    <w:rsid w:val="00C96995"/>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C96995"/>
    <w:rPr>
      <w:rFonts w:ascii="Times New Roman" w:eastAsiaTheme="minorHAnsi" w:hAnsi="Times New Roman" w:cs="Calibri"/>
    </w:rPr>
  </w:style>
  <w:style w:type="paragraph" w:customStyle="1" w:styleId="StyleHeading2Underline">
    <w:name w:val="Style Heading 2 + Underline"/>
    <w:basedOn w:val="Heading2"/>
    <w:link w:val="StyleHeading2UnderlineChar"/>
    <w:rsid w:val="00C96995"/>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C96995"/>
    <w:rPr>
      <w:rFonts w:ascii="Times New Roman" w:eastAsia="Times New Roman" w:hAnsi="Times New Roman" w:cs="Times New Roman"/>
      <w:b/>
      <w:bCs/>
      <w:caps/>
      <w:sz w:val="24"/>
      <w:szCs w:val="26"/>
      <w:u w:val="single"/>
    </w:rPr>
  </w:style>
  <w:style w:type="paragraph" w:customStyle="1" w:styleId="StyleCardText11ptBoldUnderline">
    <w:name w:val="Style Card Text + 11 pt Bold Underline"/>
    <w:link w:val="StyleCardText11ptBoldUnderlineChar"/>
    <w:rsid w:val="00C96995"/>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96995"/>
    <w:rPr>
      <w:rFonts w:eastAsia="Calibri"/>
      <w:b/>
      <w:bCs/>
      <w:szCs w:val="24"/>
      <w:u w:val="single"/>
    </w:rPr>
  </w:style>
  <w:style w:type="paragraph" w:customStyle="1" w:styleId="StyleStyle49ptBold6">
    <w:name w:val="Style Style4 + 9 pt Bold6"/>
    <w:basedOn w:val="Style4"/>
    <w:link w:val="StyleStyle49ptBold6Char"/>
    <w:rsid w:val="00C96995"/>
    <w:rPr>
      <w:rFonts w:ascii="Times New Roman" w:eastAsiaTheme="minorHAnsi" w:hAnsi="Times New Roman" w:cs="Calibri"/>
      <w:b/>
      <w:bCs/>
    </w:rPr>
  </w:style>
  <w:style w:type="character" w:customStyle="1" w:styleId="StyleStyle49ptBold6Char">
    <w:name w:val="Style Style4 + 9 pt Bold6 Char"/>
    <w:link w:val="StyleStyle49ptBold6"/>
    <w:rsid w:val="00C96995"/>
    <w:rPr>
      <w:rFonts w:ascii="Times New Roman" w:hAnsi="Times New Roman" w:cs="Calibri"/>
      <w:b/>
      <w:bCs/>
      <w:sz w:val="24"/>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C96995"/>
    <w:rPr>
      <w:rFonts w:asciiTheme="minorHAnsi" w:eastAsia="Calibri" w:hAnsiTheme="minorHAnsi" w:cstheme="minorBidi"/>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C96995"/>
    <w:rPr>
      <w:rFonts w:eastAsia="Calibri"/>
      <w:b/>
      <w:bCs/>
      <w:szCs w:val="24"/>
      <w:u w:val="single"/>
      <w:bdr w:val="single" w:sz="4" w:space="0" w:color="auto"/>
    </w:rPr>
  </w:style>
  <w:style w:type="character" w:customStyle="1" w:styleId="StyleUnderlineCharChar9pt3">
    <w:name w:val="Style Underline Char Char + 9 pt3"/>
    <w:basedOn w:val="DefaultParagraphFont"/>
    <w:rsid w:val="00C9699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96995"/>
    <w:rPr>
      <w:sz w:val="20"/>
      <w:u w:val="single"/>
    </w:rPr>
  </w:style>
  <w:style w:type="character" w:customStyle="1" w:styleId="textboldCharChar">
    <w:name w:val="text bold Char Char"/>
    <w:rsid w:val="00C96995"/>
    <w:rPr>
      <w:rFonts w:ascii="Arial" w:eastAsia="Calibri" w:hAnsi="Arial" w:cs="Arial"/>
      <w:b/>
      <w:sz w:val="24"/>
      <w:u w:val="thick"/>
    </w:rPr>
  </w:style>
  <w:style w:type="character" w:customStyle="1" w:styleId="snapnoshots">
    <w:name w:val="snap_noshots"/>
    <w:basedOn w:val="DefaultParagraphFont"/>
    <w:rsid w:val="00C96995"/>
  </w:style>
  <w:style w:type="character" w:customStyle="1" w:styleId="blox-headline">
    <w:name w:val="blox-headline"/>
    <w:rsid w:val="00C96995"/>
  </w:style>
  <w:style w:type="character" w:customStyle="1" w:styleId="Heading2CharCharCharCharCharChar1CharChar">
    <w:name w:val="Heading 2 Char Char Char Char Char Char1 Char Char"/>
    <w:basedOn w:val="DefaultParagraphFont"/>
    <w:uiPriority w:val="99"/>
    <w:rsid w:val="00C96995"/>
    <w:rPr>
      <w:rFonts w:cs="Arial"/>
      <w:b/>
      <w:bCs/>
      <w:iCs/>
      <w:sz w:val="28"/>
      <w:lang w:val="en-US" w:eastAsia="en-US"/>
    </w:rPr>
  </w:style>
  <w:style w:type="character" w:customStyle="1" w:styleId="cat-date-line4">
    <w:name w:val="cat-date-line4"/>
    <w:basedOn w:val="DefaultParagraphFont"/>
    <w:rsid w:val="00C96995"/>
  </w:style>
  <w:style w:type="character" w:customStyle="1" w:styleId="articledate">
    <w:name w:val="articledate"/>
    <w:basedOn w:val="DefaultParagraphFont"/>
    <w:rsid w:val="00C96995"/>
  </w:style>
  <w:style w:type="character" w:customStyle="1" w:styleId="post-byline">
    <w:name w:val="post-byline"/>
    <w:basedOn w:val="DefaultParagraphFont"/>
    <w:rsid w:val="00C96995"/>
  </w:style>
  <w:style w:type="character" w:customStyle="1" w:styleId="metadate">
    <w:name w:val="meta_date"/>
    <w:basedOn w:val="DefaultParagraphFont"/>
    <w:rsid w:val="00C96995"/>
  </w:style>
  <w:style w:type="character" w:customStyle="1" w:styleId="fa">
    <w:name w:val="fa"/>
    <w:basedOn w:val="DefaultParagraphFont"/>
    <w:rsid w:val="00C96995"/>
  </w:style>
  <w:style w:type="character" w:customStyle="1" w:styleId="longname">
    <w:name w:val="longname"/>
    <w:basedOn w:val="DefaultParagraphFont"/>
    <w:rsid w:val="00C96995"/>
  </w:style>
  <w:style w:type="character" w:customStyle="1" w:styleId="echocontainer">
    <w:name w:val="echo_container"/>
    <w:basedOn w:val="DefaultParagraphFont"/>
    <w:rsid w:val="00C96995"/>
  </w:style>
  <w:style w:type="character" w:customStyle="1" w:styleId="comment-display">
    <w:name w:val="comment-display"/>
    <w:basedOn w:val="DefaultParagraphFont"/>
    <w:rsid w:val="00C96995"/>
  </w:style>
  <w:style w:type="paragraph" w:customStyle="1" w:styleId="comment-count-label">
    <w:name w:val="comment-count-label"/>
    <w:basedOn w:val="Normal"/>
    <w:rsid w:val="00C96995"/>
    <w:pPr>
      <w:spacing w:before="100" w:beforeAutospacing="1" w:after="100" w:afterAutospacing="1"/>
    </w:pPr>
    <w:rPr>
      <w:rFonts w:ascii="Times" w:hAnsi="Times"/>
      <w:szCs w:val="20"/>
    </w:rPr>
  </w:style>
  <w:style w:type="character" w:customStyle="1" w:styleId="echo-counter">
    <w:name w:val="echo-counter"/>
    <w:basedOn w:val="DefaultParagraphFont"/>
    <w:rsid w:val="00C96995"/>
  </w:style>
  <w:style w:type="character" w:customStyle="1" w:styleId="discussion-policy">
    <w:name w:val="discussion-policy"/>
    <w:basedOn w:val="DefaultParagraphFont"/>
    <w:rsid w:val="00C96995"/>
  </w:style>
  <w:style w:type="character" w:customStyle="1" w:styleId="echo-apps-conversations-streamcaption">
    <w:name w:val="echo-apps-conversations-streamcaption"/>
    <w:basedOn w:val="DefaultParagraphFont"/>
    <w:rsid w:val="00C96995"/>
  </w:style>
  <w:style w:type="character" w:customStyle="1" w:styleId="echo-streamserver-controls-stream-item-text">
    <w:name w:val="echo-streamserver-controls-stream-item-text"/>
    <w:basedOn w:val="DefaultParagraphFont"/>
    <w:rsid w:val="00C96995"/>
  </w:style>
  <w:style w:type="character" w:customStyle="1" w:styleId="echo-streamserver-controls-facepile-more">
    <w:name w:val="echo-streamserver-controls-facepile-more"/>
    <w:basedOn w:val="DefaultParagraphFont"/>
    <w:rsid w:val="00C96995"/>
  </w:style>
  <w:style w:type="character" w:customStyle="1" w:styleId="echo-primaryfont">
    <w:name w:val="echo-primaryfont"/>
    <w:basedOn w:val="DefaultParagraphFont"/>
    <w:rsid w:val="00C96995"/>
  </w:style>
  <w:style w:type="character" w:customStyle="1" w:styleId="section">
    <w:name w:val="section"/>
    <w:basedOn w:val="DefaultParagraphFont"/>
    <w:rsid w:val="00C96995"/>
  </w:style>
  <w:style w:type="character" w:customStyle="1" w:styleId="wpsr-txt-headline">
    <w:name w:val="wpsr-txt-headline"/>
    <w:basedOn w:val="DefaultParagraphFont"/>
    <w:rsid w:val="00C96995"/>
  </w:style>
  <w:style w:type="character" w:customStyle="1" w:styleId="asset-metabar-author">
    <w:name w:val="asset-metabar-author"/>
    <w:basedOn w:val="DefaultParagraphFont"/>
    <w:rsid w:val="00C96995"/>
  </w:style>
  <w:style w:type="character" w:customStyle="1" w:styleId="asset-metabar-time">
    <w:name w:val="asset-metabar-time"/>
    <w:basedOn w:val="DefaultParagraphFont"/>
    <w:rsid w:val="00C96995"/>
  </w:style>
  <w:style w:type="character" w:customStyle="1" w:styleId="eza-dateline">
    <w:name w:val="eza-dateline"/>
    <w:basedOn w:val="DefaultParagraphFont"/>
    <w:rsid w:val="00C96995"/>
  </w:style>
  <w:style w:type="character" w:customStyle="1" w:styleId="eza-authors">
    <w:name w:val="eza-authors"/>
    <w:basedOn w:val="DefaultParagraphFont"/>
    <w:rsid w:val="00C96995"/>
  </w:style>
  <w:style w:type="character" w:customStyle="1" w:styleId="csmstaff">
    <w:name w:val="csm_staff"/>
    <w:basedOn w:val="DefaultParagraphFont"/>
    <w:rsid w:val="00C96995"/>
  </w:style>
  <w:style w:type="paragraph" w:customStyle="1" w:styleId="mol-para-with-font">
    <w:name w:val="mol-para-with-font"/>
    <w:basedOn w:val="Normal"/>
    <w:rsid w:val="00C96995"/>
    <w:pPr>
      <w:spacing w:before="100" w:beforeAutospacing="1" w:after="100" w:afterAutospacing="1"/>
    </w:pPr>
    <w:rPr>
      <w:rFonts w:ascii="Times" w:hAnsi="Times"/>
      <w:szCs w:val="20"/>
    </w:rPr>
  </w:style>
  <w:style w:type="character" w:customStyle="1" w:styleId="article-timestamp">
    <w:name w:val="article-timestamp"/>
    <w:basedOn w:val="DefaultParagraphFont"/>
    <w:rsid w:val="00C96995"/>
  </w:style>
  <w:style w:type="character" w:customStyle="1" w:styleId="byline-text">
    <w:name w:val="byline-text"/>
    <w:basedOn w:val="DefaultParagraphFont"/>
    <w:rsid w:val="00C96995"/>
  </w:style>
  <w:style w:type="character" w:customStyle="1" w:styleId="slug-metadata-note">
    <w:name w:val="slug-metadata-note"/>
    <w:basedOn w:val="DefaultParagraphFont"/>
    <w:rsid w:val="00C96995"/>
  </w:style>
  <w:style w:type="character" w:customStyle="1" w:styleId="drop-capped">
    <w:name w:val="drop-capped"/>
    <w:basedOn w:val="DefaultParagraphFont"/>
    <w:rsid w:val="00C96995"/>
  </w:style>
  <w:style w:type="paragraph" w:customStyle="1" w:styleId="articleopinion-standfirst">
    <w:name w:val="articleopinion-standfirst"/>
    <w:basedOn w:val="Normal"/>
    <w:rsid w:val="00C96995"/>
    <w:pPr>
      <w:spacing w:before="100" w:beforeAutospacing="1" w:after="100" w:afterAutospacing="1"/>
    </w:pPr>
    <w:rPr>
      <w:rFonts w:ascii="Times" w:hAnsi="Times"/>
      <w:szCs w:val="20"/>
    </w:rPr>
  </w:style>
  <w:style w:type="paragraph" w:customStyle="1" w:styleId="snippet">
    <w:name w:val="snippet"/>
    <w:basedOn w:val="Normal"/>
    <w:rsid w:val="00C96995"/>
    <w:pPr>
      <w:spacing w:before="100" w:beforeAutospacing="1" w:after="100" w:afterAutospacing="1"/>
    </w:pPr>
    <w:rPr>
      <w:rFonts w:ascii="Times" w:hAnsi="Times"/>
      <w:szCs w:val="20"/>
    </w:rPr>
  </w:style>
  <w:style w:type="character" w:customStyle="1" w:styleId="thetitle">
    <w:name w:val="the_title"/>
    <w:basedOn w:val="DefaultParagraphFont"/>
    <w:rsid w:val="00C96995"/>
  </w:style>
  <w:style w:type="character" w:customStyle="1" w:styleId="rupee">
    <w:name w:val="rupee"/>
    <w:basedOn w:val="DefaultParagraphFont"/>
    <w:rsid w:val="00C96995"/>
  </w:style>
  <w:style w:type="character" w:customStyle="1" w:styleId="grey1">
    <w:name w:val="grey1"/>
    <w:basedOn w:val="DefaultParagraphFont"/>
    <w:rsid w:val="00C96995"/>
  </w:style>
  <w:style w:type="paragraph" w:customStyle="1" w:styleId="Pa13">
    <w:name w:val="Pa13"/>
    <w:basedOn w:val="Default"/>
    <w:next w:val="Default"/>
    <w:uiPriority w:val="99"/>
    <w:rsid w:val="00C96995"/>
    <w:pPr>
      <w:spacing w:line="201" w:lineRule="atLeast"/>
    </w:pPr>
    <w:rPr>
      <w:rFonts w:eastAsiaTheme="minorEastAsia"/>
      <w:color w:val="auto"/>
    </w:rPr>
  </w:style>
  <w:style w:type="paragraph" w:customStyle="1" w:styleId="Pa9">
    <w:name w:val="Pa9"/>
    <w:basedOn w:val="Default"/>
    <w:next w:val="Default"/>
    <w:uiPriority w:val="99"/>
    <w:rsid w:val="00C96995"/>
    <w:pPr>
      <w:spacing w:line="241" w:lineRule="atLeast"/>
    </w:pPr>
    <w:rPr>
      <w:rFonts w:ascii="Gill Sans" w:eastAsiaTheme="minorEastAsia" w:hAnsi="Gill Sans"/>
      <w:color w:val="auto"/>
    </w:rPr>
  </w:style>
  <w:style w:type="character" w:customStyle="1" w:styleId="bureau">
    <w:name w:val="bureau"/>
    <w:basedOn w:val="DefaultParagraphFont"/>
    <w:rsid w:val="00C96995"/>
  </w:style>
  <w:style w:type="character" w:customStyle="1" w:styleId="reporttitle">
    <w:name w:val="report_title"/>
    <w:basedOn w:val="DefaultParagraphFont"/>
    <w:rsid w:val="00C96995"/>
  </w:style>
  <w:style w:type="character" w:customStyle="1" w:styleId="documenttype-longreleases">
    <w:name w:val="document_type_-_long_releases"/>
    <w:basedOn w:val="DefaultParagraphFont"/>
    <w:rsid w:val="00C96995"/>
  </w:style>
  <w:style w:type="character" w:customStyle="1" w:styleId="alt-date">
    <w:name w:val="alt-date"/>
    <w:basedOn w:val="DefaultParagraphFont"/>
    <w:rsid w:val="00C96995"/>
  </w:style>
  <w:style w:type="character" w:customStyle="1" w:styleId="entry-byline">
    <w:name w:val="entry-byline"/>
    <w:basedOn w:val="DefaultParagraphFont"/>
    <w:rsid w:val="00C96995"/>
  </w:style>
  <w:style w:type="character" w:customStyle="1" w:styleId="taglinecontrib">
    <w:name w:val="tagline_contrib"/>
    <w:basedOn w:val="DefaultParagraphFont"/>
    <w:rsid w:val="00C96995"/>
  </w:style>
  <w:style w:type="character" w:customStyle="1" w:styleId="articledate0">
    <w:name w:val="article_date"/>
    <w:basedOn w:val="DefaultParagraphFont"/>
    <w:rsid w:val="00C96995"/>
  </w:style>
  <w:style w:type="paragraph" w:customStyle="1" w:styleId="hg-daily">
    <w:name w:val="hg-daily"/>
    <w:basedOn w:val="Normal"/>
    <w:rsid w:val="00C96995"/>
    <w:pPr>
      <w:spacing w:before="100" w:beforeAutospacing="1" w:after="100" w:afterAutospacing="1"/>
    </w:pPr>
    <w:rPr>
      <w:rFonts w:ascii="Times" w:hAnsi="Times"/>
      <w:szCs w:val="20"/>
    </w:rPr>
  </w:style>
  <w:style w:type="paragraph" w:customStyle="1" w:styleId="buttonheading">
    <w:name w:val="buttonheading"/>
    <w:basedOn w:val="Normal"/>
    <w:rsid w:val="00C96995"/>
    <w:pPr>
      <w:spacing w:before="100" w:beforeAutospacing="1" w:after="100" w:afterAutospacing="1"/>
    </w:pPr>
    <w:rPr>
      <w:rFonts w:ascii="Times" w:hAnsi="Times"/>
      <w:szCs w:val="20"/>
    </w:rPr>
  </w:style>
  <w:style w:type="character" w:customStyle="1" w:styleId="createdate">
    <w:name w:val="createdate"/>
    <w:basedOn w:val="DefaultParagraphFont"/>
    <w:rsid w:val="00C96995"/>
  </w:style>
  <w:style w:type="character" w:customStyle="1" w:styleId="text-label">
    <w:name w:val="text-label"/>
    <w:basedOn w:val="DefaultParagraphFont"/>
    <w:rsid w:val="00C96995"/>
  </w:style>
  <w:style w:type="paragraph" w:customStyle="1" w:styleId="TOC3Char">
    <w:name w:val="TOC 3 Char"/>
    <w:basedOn w:val="Normal"/>
    <w:next w:val="Normal"/>
    <w:rsid w:val="00C96995"/>
    <w:rPr>
      <w:rFonts w:eastAsia="Times New Roman"/>
      <w:szCs w:val="20"/>
    </w:rPr>
  </w:style>
  <w:style w:type="paragraph" w:customStyle="1" w:styleId="TOC1Char">
    <w:name w:val="TOC 1 Char"/>
    <w:basedOn w:val="Normal"/>
    <w:next w:val="Normal"/>
    <w:rsid w:val="00C96995"/>
    <w:rPr>
      <w:rFonts w:eastAsia="Times New Roman"/>
      <w:b/>
      <w:szCs w:val="20"/>
    </w:rPr>
  </w:style>
  <w:style w:type="paragraph" w:customStyle="1" w:styleId="ColorfulGrid-Accent11">
    <w:name w:val="Colorful Grid - Accent 11"/>
    <w:basedOn w:val="Normal"/>
    <w:next w:val="Normal"/>
    <w:uiPriority w:val="29"/>
    <w:qFormat/>
    <w:rsid w:val="00C96995"/>
    <w:pPr>
      <w:jc w:val="both"/>
    </w:pPr>
    <w:rPr>
      <w:rFonts w:eastAsia="Times New Roman"/>
      <w:i/>
      <w:iCs/>
      <w:color w:val="000000"/>
    </w:rPr>
  </w:style>
  <w:style w:type="character" w:customStyle="1" w:styleId="MediumGrid11">
    <w:name w:val="Medium Grid 11"/>
    <w:uiPriority w:val="99"/>
    <w:rsid w:val="00C96995"/>
    <w:rPr>
      <w:color w:val="808080"/>
    </w:rPr>
  </w:style>
  <w:style w:type="paragraph" w:customStyle="1" w:styleId="PlaceholderText2">
    <w:name w:val="Placeholder Text2"/>
    <w:basedOn w:val="Normal"/>
    <w:uiPriority w:val="99"/>
    <w:rsid w:val="00C96995"/>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C96995"/>
    <w:pPr>
      <w:keepNext/>
      <w:tabs>
        <w:tab w:val="num" w:pos="1440"/>
      </w:tabs>
      <w:ind w:left="1800" w:hanging="360"/>
      <w:outlineLvl w:val="2"/>
    </w:pPr>
    <w:rPr>
      <w:rFonts w:eastAsia="MS Gothic"/>
    </w:rPr>
  </w:style>
  <w:style w:type="paragraph" w:customStyle="1" w:styleId="LightList1">
    <w:name w:val="Light List1"/>
    <w:basedOn w:val="Normal"/>
    <w:rsid w:val="00C96995"/>
    <w:pPr>
      <w:keepNext/>
      <w:tabs>
        <w:tab w:val="num" w:pos="2160"/>
      </w:tabs>
      <w:ind w:left="2520" w:hanging="360"/>
      <w:outlineLvl w:val="3"/>
    </w:pPr>
    <w:rPr>
      <w:rFonts w:eastAsia="MS Gothic"/>
    </w:rPr>
  </w:style>
  <w:style w:type="paragraph" w:customStyle="1" w:styleId="LightGrid1">
    <w:name w:val="Light Grid1"/>
    <w:basedOn w:val="Normal"/>
    <w:rsid w:val="00C96995"/>
    <w:pPr>
      <w:keepNext/>
      <w:tabs>
        <w:tab w:val="num" w:pos="2880"/>
      </w:tabs>
      <w:ind w:left="3240" w:hanging="360"/>
      <w:outlineLvl w:val="4"/>
    </w:pPr>
    <w:rPr>
      <w:rFonts w:eastAsia="MS Gothic"/>
    </w:rPr>
  </w:style>
  <w:style w:type="paragraph" w:customStyle="1" w:styleId="MediumShading11">
    <w:name w:val="Medium Shading 11"/>
    <w:basedOn w:val="Normal"/>
    <w:rsid w:val="00C96995"/>
    <w:pPr>
      <w:keepNext/>
      <w:tabs>
        <w:tab w:val="num" w:pos="3600"/>
      </w:tabs>
      <w:ind w:left="3960" w:hanging="360"/>
      <w:outlineLvl w:val="5"/>
    </w:pPr>
    <w:rPr>
      <w:rFonts w:eastAsia="MS Gothic"/>
    </w:rPr>
  </w:style>
  <w:style w:type="paragraph" w:customStyle="1" w:styleId="MediumShading21">
    <w:name w:val="Medium Shading 21"/>
    <w:basedOn w:val="Normal"/>
    <w:rsid w:val="00C96995"/>
    <w:pPr>
      <w:keepNext/>
      <w:tabs>
        <w:tab w:val="num" w:pos="4320"/>
      </w:tabs>
      <w:ind w:left="4680" w:hanging="360"/>
      <w:outlineLvl w:val="6"/>
    </w:pPr>
    <w:rPr>
      <w:rFonts w:eastAsia="MS Gothic"/>
    </w:rPr>
  </w:style>
  <w:style w:type="paragraph" w:customStyle="1" w:styleId="MediumList11">
    <w:name w:val="Medium List 11"/>
    <w:basedOn w:val="Normal"/>
    <w:rsid w:val="00C96995"/>
    <w:pPr>
      <w:keepNext/>
      <w:tabs>
        <w:tab w:val="num" w:pos="5040"/>
      </w:tabs>
      <w:ind w:left="5400" w:hanging="360"/>
      <w:outlineLvl w:val="7"/>
    </w:pPr>
    <w:rPr>
      <w:rFonts w:eastAsia="MS Gothic"/>
    </w:rPr>
  </w:style>
  <w:style w:type="paragraph" w:customStyle="1" w:styleId="MediumList21">
    <w:name w:val="Medium List 21"/>
    <w:basedOn w:val="Normal"/>
    <w:rsid w:val="00C96995"/>
    <w:pPr>
      <w:keepNext/>
      <w:tabs>
        <w:tab w:val="num" w:pos="5760"/>
      </w:tabs>
      <w:ind w:left="6120" w:hanging="360"/>
      <w:outlineLvl w:val="8"/>
    </w:pPr>
    <w:rPr>
      <w:rFonts w:eastAsia="MS Gothic"/>
    </w:rPr>
  </w:style>
  <w:style w:type="paragraph" w:customStyle="1" w:styleId="bylinejb">
    <w:name w:val="bylinejb"/>
    <w:basedOn w:val="Normal"/>
    <w:rsid w:val="00C96995"/>
    <w:pPr>
      <w:spacing w:before="100" w:beforeAutospacing="1" w:after="100" w:afterAutospacing="1"/>
    </w:pPr>
    <w:rPr>
      <w:rFonts w:ascii="Times" w:hAnsi="Times"/>
      <w:szCs w:val="20"/>
    </w:rPr>
  </w:style>
  <w:style w:type="paragraph" w:customStyle="1" w:styleId="bylineaffiliation">
    <w:name w:val="bylineaffiliation"/>
    <w:basedOn w:val="Normal"/>
    <w:rsid w:val="00C96995"/>
    <w:pPr>
      <w:spacing w:before="100" w:beforeAutospacing="1" w:after="100" w:afterAutospacing="1"/>
    </w:pPr>
    <w:rPr>
      <w:rFonts w:ascii="Times" w:hAnsi="Times"/>
      <w:szCs w:val="20"/>
    </w:rPr>
  </w:style>
  <w:style w:type="character" w:customStyle="1" w:styleId="apple-tab-span">
    <w:name w:val="apple-tab-span"/>
    <w:basedOn w:val="DefaultParagraphFont"/>
    <w:rsid w:val="00C96995"/>
  </w:style>
  <w:style w:type="character" w:customStyle="1" w:styleId="action-menu-toggled-item">
    <w:name w:val="action-menu-toggled-item"/>
    <w:basedOn w:val="DefaultParagraphFont"/>
    <w:rsid w:val="00C96995"/>
    <w:rPr>
      <w:rFonts w:ascii="Times New Roman" w:hAnsi="Times New Roman"/>
    </w:rPr>
  </w:style>
  <w:style w:type="character" w:customStyle="1" w:styleId="1Tag">
    <w:name w:val="1) Tag"/>
    <w:rsid w:val="00C9699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9699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9699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9699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C9699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C96995"/>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C96995"/>
    <w:rPr>
      <w:rFonts w:ascii="Times New Roman" w:eastAsia="Times New Roman" w:hAnsi="Times New Roman" w:cs="Times New Roman"/>
      <w:b/>
      <w:caps/>
      <w:sz w:val="40"/>
      <w:szCs w:val="40"/>
    </w:rPr>
  </w:style>
  <w:style w:type="paragraph" w:customStyle="1" w:styleId="Strikethrough0">
    <w:name w:val="Strikethrough"/>
    <w:basedOn w:val="Normal"/>
    <w:link w:val="StrikethroughChar"/>
    <w:qFormat/>
    <w:rsid w:val="00C96995"/>
    <w:rPr>
      <w:strike/>
    </w:rPr>
  </w:style>
  <w:style w:type="character" w:customStyle="1" w:styleId="StrikethroughChar">
    <w:name w:val="Strikethrough Char"/>
    <w:basedOn w:val="DefaultParagraphFont"/>
    <w:link w:val="Strikethrough0"/>
    <w:rsid w:val="00C96995"/>
    <w:rPr>
      <w:rFonts w:ascii="Times New Roman" w:hAnsi="Times New Roman" w:cs="Times New Roman"/>
      <w:strike/>
      <w:sz w:val="24"/>
    </w:rPr>
  </w:style>
  <w:style w:type="character" w:styleId="SubtleReference">
    <w:name w:val="Subtle Reference"/>
    <w:basedOn w:val="DefaultParagraphFont"/>
    <w:uiPriority w:val="31"/>
    <w:rsid w:val="00C96995"/>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C96995"/>
    <w:rPr>
      <w:rFonts w:asciiTheme="minorHAnsi" w:hAnsiTheme="minorHAnsi"/>
      <w:bCs/>
      <w:sz w:val="16"/>
    </w:rPr>
  </w:style>
  <w:style w:type="character" w:customStyle="1" w:styleId="BoxBoldUnderline">
    <w:name w:val="Box Bold Underline"/>
    <w:rsid w:val="00C96995"/>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C96995"/>
    <w:rPr>
      <w:rFonts w:eastAsia="Times New Roman"/>
    </w:rPr>
  </w:style>
  <w:style w:type="character" w:customStyle="1" w:styleId="NormalF6Char">
    <w:name w:val="Normal F6 Char"/>
    <w:link w:val="NormalF6"/>
    <w:rsid w:val="00C96995"/>
    <w:rPr>
      <w:rFonts w:ascii="Times New Roman" w:eastAsia="Times New Roman" w:hAnsi="Times New Roman" w:cs="Times New Roman"/>
      <w:sz w:val="24"/>
    </w:rPr>
  </w:style>
  <w:style w:type="paragraph" w:customStyle="1" w:styleId="TagNew">
    <w:name w:val="Tag New"/>
    <w:qFormat/>
    <w:rsid w:val="00C96995"/>
    <w:pPr>
      <w:spacing w:after="0" w:line="240" w:lineRule="auto"/>
    </w:pPr>
    <w:rPr>
      <w:rFonts w:ascii="Times New Roman" w:eastAsiaTheme="minorEastAsia" w:hAnsi="Times New Roman" w:cs="Times New Roman"/>
      <w:b/>
      <w:sz w:val="24"/>
      <w:szCs w:val="20"/>
    </w:rPr>
  </w:style>
  <w:style w:type="character" w:customStyle="1" w:styleId="moretop">
    <w:name w:val="more_top"/>
    <w:rsid w:val="00C96995"/>
  </w:style>
  <w:style w:type="paragraph" w:customStyle="1" w:styleId="TagNew0">
    <w:name w:val="Tag_New"/>
    <w:qFormat/>
    <w:rsid w:val="00C96995"/>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C96995"/>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C96995"/>
    <w:pPr>
      <w:spacing w:before="100" w:beforeAutospacing="1" w:after="100" w:afterAutospacing="1"/>
    </w:pPr>
    <w:rPr>
      <w:rFonts w:eastAsia="Times New Roman"/>
    </w:rPr>
  </w:style>
  <w:style w:type="paragraph" w:customStyle="1" w:styleId="StyleStyleStyleCNA9ptBefore1pt8ptPatternClear">
    <w:name w:val="Style Style Style CN A + 9 pt Before:  1 pt + 8 pt + Pattern: Clear..."/>
    <w:basedOn w:val="Normal"/>
    <w:autoRedefine/>
    <w:rsid w:val="00C96995"/>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C96995"/>
  </w:style>
  <w:style w:type="character" w:customStyle="1" w:styleId="yshortcutscs4-ndcor">
    <w:name w:val="yshortcuts cs4-ndcor"/>
    <w:rsid w:val="00C96995"/>
  </w:style>
  <w:style w:type="character" w:customStyle="1" w:styleId="price">
    <w:name w:val="price"/>
    <w:rsid w:val="00C96995"/>
  </w:style>
  <w:style w:type="character" w:customStyle="1" w:styleId="price-change">
    <w:name w:val="price-change"/>
    <w:rsid w:val="00C96995"/>
  </w:style>
  <w:style w:type="character" w:customStyle="1" w:styleId="percent-change">
    <w:name w:val="percent-change"/>
    <w:rsid w:val="00C96995"/>
  </w:style>
  <w:style w:type="character" w:customStyle="1" w:styleId="bibfont">
    <w:name w:val="bibfont"/>
    <w:rsid w:val="00C96995"/>
    <w:rPr>
      <w:rFonts w:cs="Times New Roman"/>
    </w:rPr>
  </w:style>
  <w:style w:type="paragraph" w:customStyle="1" w:styleId="underlined1">
    <w:name w:val="underlined1"/>
    <w:next w:val="Normal"/>
    <w:autoRedefine/>
    <w:rsid w:val="00C96995"/>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C96995"/>
    <w:pPr>
      <w:ind w:left="0"/>
    </w:pPr>
    <w:rPr>
      <w:rFonts w:ascii="Times New Roman" w:eastAsia="Times New Roman" w:hAnsi="Times New Roman" w:cs="Times New Roman"/>
      <w:b/>
      <w:color w:val="auto"/>
      <w:sz w:val="24"/>
      <w:szCs w:val="24"/>
    </w:rPr>
  </w:style>
  <w:style w:type="character" w:customStyle="1" w:styleId="SourceBoldedChar">
    <w:name w:val="Source Bolded Char"/>
    <w:link w:val="SourceBolded"/>
    <w:rsid w:val="00C96995"/>
    <w:rPr>
      <w:rFonts w:ascii="Times New Roman" w:eastAsia="Times New Roman" w:hAnsi="Times New Roman" w:cs="Times New Roman"/>
      <w:b/>
      <w:sz w:val="24"/>
      <w:szCs w:val="24"/>
      <w:lang w:val="x-none" w:eastAsia="x-none"/>
    </w:rPr>
  </w:style>
  <w:style w:type="paragraph" w:customStyle="1" w:styleId="CardDownSize">
    <w:name w:val="CardDownSize"/>
    <w:basedOn w:val="Normal"/>
    <w:link w:val="CardDownSizeChar"/>
    <w:rsid w:val="00C96995"/>
    <w:rPr>
      <w:rFonts w:eastAsia="Calibri"/>
      <w:sz w:val="16"/>
      <w:szCs w:val="20"/>
      <w:lang w:val="x-none" w:eastAsia="x-none"/>
    </w:rPr>
  </w:style>
  <w:style w:type="character" w:customStyle="1" w:styleId="CardDownSizeChar">
    <w:name w:val="CardDownSize Char"/>
    <w:link w:val="CardDownSize"/>
    <w:rsid w:val="00C96995"/>
    <w:rPr>
      <w:rFonts w:ascii="Times New Roman" w:eastAsia="Calibri" w:hAnsi="Times New Roman" w:cs="Times New Roman"/>
      <w:sz w:val="16"/>
      <w:szCs w:val="20"/>
      <w:lang w:val="x-none" w:eastAsia="x-none"/>
    </w:rPr>
  </w:style>
  <w:style w:type="character" w:customStyle="1" w:styleId="sectiontitle">
    <w:name w:val="sectiontitle"/>
    <w:basedOn w:val="DefaultParagraphFont"/>
    <w:rsid w:val="00C96995"/>
  </w:style>
  <w:style w:type="character" w:customStyle="1" w:styleId="leveluptitle">
    <w:name w:val="leveluptitle"/>
    <w:basedOn w:val="DefaultParagraphFont"/>
    <w:rsid w:val="00C96995"/>
  </w:style>
  <w:style w:type="character" w:customStyle="1" w:styleId="Irrelevant6fontChar">
    <w:name w:val="Irrelevant (6 font) Char"/>
    <w:basedOn w:val="DefaultParagraphFont"/>
    <w:link w:val="Irrelevant6font"/>
    <w:rsid w:val="00C96995"/>
    <w:rPr>
      <w:rFonts w:ascii="Times New Roman" w:eastAsia="Calibri" w:hAnsi="Times New Roman" w:cs="Times New Roman"/>
      <w:sz w:val="12"/>
      <w:szCs w:val="12"/>
    </w:rPr>
  </w:style>
  <w:style w:type="paragraph" w:customStyle="1" w:styleId="Non-NavPanelTag">
    <w:name w:val="Non-Nav Panel Tag"/>
    <w:basedOn w:val="Normal"/>
    <w:qFormat/>
    <w:rsid w:val="00C96995"/>
    <w:rPr>
      <w:b/>
      <w:sz w:val="26"/>
    </w:rPr>
  </w:style>
  <w:style w:type="character" w:customStyle="1" w:styleId="Hyperlink3">
    <w:name w:val="Hyperlink.3"/>
    <w:basedOn w:val="DefaultParagraphFont"/>
    <w:rsid w:val="00C96995"/>
    <w:rPr>
      <w:sz w:val="18"/>
      <w:szCs w:val="18"/>
    </w:rPr>
  </w:style>
  <w:style w:type="character" w:customStyle="1" w:styleId="Hyperlink40">
    <w:name w:val="Hyperlink.4"/>
    <w:basedOn w:val="DefaultParagraphFont"/>
    <w:rsid w:val="00C96995"/>
    <w:rPr>
      <w:sz w:val="18"/>
      <w:szCs w:val="18"/>
    </w:rPr>
  </w:style>
  <w:style w:type="character" w:customStyle="1" w:styleId="SmallCharChar">
    <w:name w:val="Small Char Char"/>
    <w:basedOn w:val="DefaultParagraphFont"/>
    <w:rsid w:val="00C96995"/>
    <w:rPr>
      <w:sz w:val="17"/>
      <w:szCs w:val="24"/>
      <w:lang w:val="en-US" w:eastAsia="en-US" w:bidi="ar-SA"/>
    </w:rPr>
  </w:style>
  <w:style w:type="paragraph" w:customStyle="1" w:styleId="TagsFutura">
    <w:name w:val="TagsFutura"/>
    <w:basedOn w:val="Normal"/>
    <w:next w:val="Heading3"/>
    <w:rsid w:val="00C96995"/>
    <w:rPr>
      <w:rFonts w:ascii="Futura" w:eastAsia="Times" w:hAnsi="Futura"/>
      <w:b/>
      <w:caps/>
      <w:sz w:val="18"/>
      <w:szCs w:val="20"/>
    </w:rPr>
  </w:style>
  <w:style w:type="paragraph" w:customStyle="1" w:styleId="DebateTag0">
    <w:name w:val="DebateTag"/>
    <w:basedOn w:val="Normal"/>
    <w:qFormat/>
    <w:rsid w:val="00C96995"/>
    <w:rPr>
      <w:rFonts w:eastAsia="Calibri"/>
      <w:b/>
    </w:rPr>
  </w:style>
  <w:style w:type="paragraph" w:customStyle="1" w:styleId="StyleHeading4TagNotBold">
    <w:name w:val="Style Heading 4Tag + Not Bold"/>
    <w:basedOn w:val="Heading4"/>
    <w:rsid w:val="00C96995"/>
    <w:rPr>
      <w:iCs w:val="0"/>
    </w:rPr>
  </w:style>
  <w:style w:type="paragraph" w:customStyle="1" w:styleId="Aa">
    <w:name w:val="A"/>
    <w:basedOn w:val="Default"/>
    <w:next w:val="Default"/>
    <w:rsid w:val="00C96995"/>
    <w:rPr>
      <w:color w:val="auto"/>
      <w:lang w:bidi="en-US"/>
    </w:rPr>
  </w:style>
  <w:style w:type="character" w:customStyle="1" w:styleId="ac">
    <w:name w:val="••••"/>
    <w:rsid w:val="00C96995"/>
    <w:rPr>
      <w:color w:val="000000"/>
    </w:rPr>
  </w:style>
  <w:style w:type="character" w:customStyle="1" w:styleId="UnderlineBox">
    <w:name w:val="Underline + Box"/>
    <w:uiPriority w:val="1"/>
    <w:qFormat/>
    <w:rsid w:val="00C96995"/>
    <w:rPr>
      <w:rFonts w:ascii="Georgia" w:hAnsi="Georgia"/>
      <w:b w:val="0"/>
      <w:sz w:val="22"/>
      <w:u w:val="single"/>
      <w:bdr w:val="single" w:sz="4" w:space="0" w:color="auto"/>
    </w:rPr>
  </w:style>
  <w:style w:type="character" w:customStyle="1" w:styleId="CharacterStyle14">
    <w:name w:val="Character Style 14"/>
    <w:rsid w:val="00C96995"/>
    <w:rPr>
      <w:sz w:val="30"/>
      <w:szCs w:val="30"/>
    </w:rPr>
  </w:style>
  <w:style w:type="character" w:customStyle="1" w:styleId="CharacterStyle13">
    <w:name w:val="Character Style 13"/>
    <w:rsid w:val="00C96995"/>
    <w:rPr>
      <w:i/>
      <w:iCs/>
      <w:sz w:val="17"/>
      <w:szCs w:val="17"/>
    </w:rPr>
  </w:style>
  <w:style w:type="character" w:customStyle="1" w:styleId="a14">
    <w:name w:val="a1"/>
    <w:rsid w:val="00C96995"/>
    <w:rPr>
      <w:color w:val="008000"/>
    </w:rPr>
  </w:style>
  <w:style w:type="paragraph" w:customStyle="1" w:styleId="Repeatblockheading0">
    <w:name w:val="Repeat block heading"/>
    <w:basedOn w:val="Normal"/>
    <w:rsid w:val="00C96995"/>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C96995"/>
  </w:style>
  <w:style w:type="character" w:customStyle="1" w:styleId="hps">
    <w:name w:val="hps"/>
    <w:rsid w:val="00C96995"/>
  </w:style>
  <w:style w:type="paragraph" w:customStyle="1" w:styleId="TashmaHeader2">
    <w:name w:val="Tashma_Header2"/>
    <w:basedOn w:val="Heading2"/>
    <w:uiPriority w:val="99"/>
    <w:qFormat/>
    <w:rsid w:val="00C96995"/>
    <w:pPr>
      <w:spacing w:after="160"/>
    </w:pPr>
    <w:rPr>
      <w:rFonts w:eastAsia="SimSun" w:cstheme="minorBidi"/>
      <w:sz w:val="28"/>
    </w:rPr>
  </w:style>
  <w:style w:type="paragraph" w:customStyle="1" w:styleId="TashmaHeading1">
    <w:name w:val="Tashma_Heading1"/>
    <w:basedOn w:val="Heading1"/>
    <w:uiPriority w:val="99"/>
    <w:qFormat/>
    <w:rsid w:val="00C96995"/>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C96995"/>
    <w:rPr>
      <w:rFonts w:cs="Calibri"/>
    </w:rPr>
  </w:style>
  <w:style w:type="paragraph" w:customStyle="1" w:styleId="CitationCharCharCharCharCharCharChar">
    <w:name w:val="Citation Char Char Char Char Char Char Char"/>
    <w:basedOn w:val="Normal"/>
    <w:link w:val="CitationCharCharCharCharCharCharCharChar"/>
    <w:rsid w:val="00C96995"/>
    <w:pPr>
      <w:ind w:left="1440" w:right="1440"/>
    </w:pPr>
    <w:rPr>
      <w:rFonts w:asciiTheme="minorHAnsi" w:hAnsiTheme="minorHAnsi" w:cs="Calibri"/>
      <w:sz w:val="22"/>
    </w:rPr>
  </w:style>
  <w:style w:type="paragraph" w:customStyle="1" w:styleId="BodyText312">
    <w:name w:val="Body Text 31"/>
    <w:basedOn w:val="Normal"/>
    <w:next w:val="BodyText3"/>
    <w:unhideWhenUsed/>
    <w:rsid w:val="00C96995"/>
    <w:pPr>
      <w:spacing w:after="120"/>
    </w:pPr>
    <w:rPr>
      <w:bCs/>
      <w:color w:val="000000"/>
    </w:rPr>
  </w:style>
  <w:style w:type="paragraph" w:customStyle="1" w:styleId="BodyText210">
    <w:name w:val="Body Text 21"/>
    <w:basedOn w:val="Normal"/>
    <w:next w:val="BodyText2"/>
    <w:unhideWhenUsed/>
    <w:rsid w:val="00C96995"/>
    <w:pPr>
      <w:spacing w:after="120" w:line="480" w:lineRule="auto"/>
    </w:pPr>
    <w:rPr>
      <w:sz w:val="12"/>
    </w:rPr>
  </w:style>
  <w:style w:type="paragraph" w:customStyle="1" w:styleId="BodyTextIndent1">
    <w:name w:val="Body Text Indent1"/>
    <w:basedOn w:val="Normal"/>
    <w:next w:val="BodyTextIndent"/>
    <w:unhideWhenUsed/>
    <w:rsid w:val="00C96995"/>
    <w:pPr>
      <w:spacing w:after="120"/>
      <w:ind w:left="360"/>
    </w:pPr>
    <w:rPr>
      <w:sz w:val="16"/>
    </w:rPr>
  </w:style>
  <w:style w:type="paragraph" w:customStyle="1" w:styleId="BodyTextIndent31">
    <w:name w:val="Body Text Indent 31"/>
    <w:basedOn w:val="Normal"/>
    <w:next w:val="BodyTextIndent3"/>
    <w:semiHidden/>
    <w:unhideWhenUsed/>
    <w:rsid w:val="00C96995"/>
    <w:pPr>
      <w:spacing w:after="120"/>
      <w:ind w:left="360"/>
    </w:pPr>
    <w:rPr>
      <w:sz w:val="14"/>
    </w:rPr>
  </w:style>
  <w:style w:type="paragraph" w:customStyle="1" w:styleId="z-BottomofForm1">
    <w:name w:val="z-Bottom of Form1"/>
    <w:basedOn w:val="Normal"/>
    <w:next w:val="Normal"/>
    <w:hidden/>
    <w:unhideWhenUsed/>
    <w:rsid w:val="00C96995"/>
    <w:pPr>
      <w:pBdr>
        <w:top w:val="single" w:sz="6" w:space="1" w:color="auto"/>
      </w:pBdr>
      <w:jc w:val="center"/>
    </w:pPr>
    <w:rPr>
      <w:rFonts w:eastAsia="Times New Roman"/>
      <w:vanish/>
      <w:sz w:val="16"/>
      <w:szCs w:val="16"/>
    </w:rPr>
  </w:style>
  <w:style w:type="paragraph" w:customStyle="1" w:styleId="arcticletext">
    <w:name w:val="arcticle_text"/>
    <w:basedOn w:val="Normal"/>
    <w:rsid w:val="00C96995"/>
    <w:pPr>
      <w:spacing w:before="100" w:beforeAutospacing="1" w:after="100" w:afterAutospacing="1"/>
    </w:pPr>
    <w:rPr>
      <w:rFonts w:eastAsia="Times New Roman"/>
    </w:rPr>
  </w:style>
  <w:style w:type="paragraph" w:customStyle="1" w:styleId="cptchblock">
    <w:name w:val="cptch_block"/>
    <w:basedOn w:val="Normal"/>
    <w:rsid w:val="00C96995"/>
    <w:pPr>
      <w:spacing w:before="100" w:beforeAutospacing="1" w:after="100" w:afterAutospacing="1"/>
    </w:pPr>
    <w:rPr>
      <w:rFonts w:eastAsia="Times New Roman"/>
    </w:rPr>
  </w:style>
  <w:style w:type="paragraph" w:customStyle="1" w:styleId="publisheddate">
    <w:name w:val="published_date"/>
    <w:basedOn w:val="Normal"/>
    <w:rsid w:val="00C96995"/>
    <w:pPr>
      <w:spacing w:before="100" w:beforeAutospacing="1" w:after="100" w:afterAutospacing="1"/>
    </w:pPr>
    <w:rPr>
      <w:rFonts w:eastAsia="Times New Roman"/>
    </w:rPr>
  </w:style>
  <w:style w:type="character" w:customStyle="1" w:styleId="StyleCards12ptThickunderlineChar1">
    <w:name w:val="Style Cards + 12 pt Thick underline Char1"/>
    <w:rsid w:val="00C96995"/>
    <w:rPr>
      <w:sz w:val="24"/>
      <w:szCs w:val="24"/>
      <w:u w:val="thick"/>
    </w:rPr>
  </w:style>
  <w:style w:type="character" w:customStyle="1" w:styleId="BodyTextIndentChar2">
    <w:name w:val="Body Text Indent Char2"/>
    <w:basedOn w:val="DefaultParagraphFont"/>
    <w:uiPriority w:val="99"/>
    <w:semiHidden/>
    <w:rsid w:val="00C96995"/>
    <w:rPr>
      <w:rFonts w:ascii="Georgia" w:hAnsi="Georgia"/>
      <w:sz w:val="22"/>
      <w:szCs w:val="22"/>
    </w:rPr>
  </w:style>
  <w:style w:type="character" w:customStyle="1" w:styleId="BodyText2Char2">
    <w:name w:val="Body Text 2 Char2"/>
    <w:basedOn w:val="DefaultParagraphFont"/>
    <w:uiPriority w:val="99"/>
    <w:semiHidden/>
    <w:rsid w:val="00C96995"/>
    <w:rPr>
      <w:rFonts w:ascii="Georgia" w:hAnsi="Georgia"/>
      <w:sz w:val="22"/>
      <w:szCs w:val="22"/>
    </w:rPr>
  </w:style>
  <w:style w:type="character" w:customStyle="1" w:styleId="BodyText3Char2">
    <w:name w:val="Body Text 3 Char2"/>
    <w:basedOn w:val="DefaultParagraphFont"/>
    <w:uiPriority w:val="99"/>
    <w:semiHidden/>
    <w:rsid w:val="00C96995"/>
    <w:rPr>
      <w:rFonts w:ascii="Georgia" w:hAnsi="Georgia"/>
      <w:sz w:val="16"/>
      <w:szCs w:val="16"/>
    </w:rPr>
  </w:style>
  <w:style w:type="character" w:customStyle="1" w:styleId="BodyTextIndent3Char2">
    <w:name w:val="Body Text Indent 3 Char2"/>
    <w:basedOn w:val="DefaultParagraphFont"/>
    <w:uiPriority w:val="99"/>
    <w:semiHidden/>
    <w:rsid w:val="00C96995"/>
    <w:rPr>
      <w:rFonts w:ascii="Georgia" w:hAnsi="Georgia"/>
      <w:sz w:val="16"/>
      <w:szCs w:val="16"/>
    </w:rPr>
  </w:style>
  <w:style w:type="character" w:customStyle="1" w:styleId="z-BottomofFormChar2">
    <w:name w:val="z-Bottom of Form Char2"/>
    <w:basedOn w:val="DefaultParagraphFont"/>
    <w:uiPriority w:val="99"/>
    <w:semiHidden/>
    <w:rsid w:val="00C96995"/>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C96995"/>
    <w:pPr>
      <w:ind w:left="0"/>
    </w:pPr>
    <w:rPr>
      <w:rFonts w:ascii="Garamond" w:eastAsia="Cambria" w:hAnsi="Garamond"/>
      <w:sz w:val="20"/>
      <w:szCs w:val="22"/>
    </w:rPr>
  </w:style>
  <w:style w:type="character" w:customStyle="1" w:styleId="StyleHotRouteLatinGaramond10ptChar">
    <w:name w:val="Style Hot Route + (Latin) Garamond 10 pt Char"/>
    <w:basedOn w:val="DefaultParagraphFont"/>
    <w:link w:val="StyleHotRouteLatinGaramond10pt"/>
    <w:rsid w:val="00C96995"/>
    <w:rPr>
      <w:rFonts w:ascii="Garamond" w:eastAsia="Cambria" w:hAnsi="Garamond" w:cs="Times New Roman"/>
      <w:sz w:val="20"/>
    </w:rPr>
  </w:style>
  <w:style w:type="paragraph" w:customStyle="1" w:styleId="StyleHotRouteLatinGaramond10ptUnderline">
    <w:name w:val="Style Hot Route + (Latin) Garamond 10 pt Underline"/>
    <w:basedOn w:val="HotRoute"/>
    <w:link w:val="StyleHotRouteLatinGaramond10ptUnderlineChar"/>
    <w:rsid w:val="00C96995"/>
    <w:pPr>
      <w:ind w:left="0"/>
    </w:pPr>
    <w:rPr>
      <w:rFonts w:ascii="Garamond" w:eastAsia="Cambria" w:hAnsi="Garamond"/>
      <w:sz w:val="20"/>
      <w:szCs w:val="22"/>
      <w:u w:val="single"/>
    </w:rPr>
  </w:style>
  <w:style w:type="character" w:customStyle="1" w:styleId="StyleHotRouteLatinGaramond10ptUnderlineChar">
    <w:name w:val="Style Hot Route + (Latin) Garamond 10 pt Underline Char"/>
    <w:basedOn w:val="DefaultParagraphFont"/>
    <w:link w:val="StyleHotRouteLatinGaramond10ptUnderline"/>
    <w:rsid w:val="00C96995"/>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C96995"/>
  </w:style>
  <w:style w:type="character" w:customStyle="1" w:styleId="m5686307894942199640gmail-styleunderline">
    <w:name w:val="m_5686307894942199640gmail-styleunderline"/>
    <w:basedOn w:val="DefaultParagraphFont"/>
    <w:rsid w:val="00C96995"/>
  </w:style>
  <w:style w:type="paragraph" w:customStyle="1" w:styleId="Hyperlink2">
    <w:name w:val="Hyperlink2"/>
    <w:basedOn w:val="Normal"/>
    <w:qFormat/>
    <w:rsid w:val="00C96995"/>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C96995"/>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C96995"/>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96995"/>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C96995"/>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96995"/>
    <w:rPr>
      <w:rFonts w:ascii="Times New Roman" w:eastAsia="SimSun" w:hAnsi="Times New Roman" w:cs="Times New Roman"/>
      <w:sz w:val="24"/>
      <w:szCs w:val="24"/>
      <w:lang w:eastAsia="zh-CN"/>
    </w:rPr>
  </w:style>
  <w:style w:type="character" w:customStyle="1" w:styleId="Char1Char1">
    <w:name w:val="Char1 Char1"/>
    <w:rsid w:val="00C96995"/>
    <w:rPr>
      <w:rFonts w:ascii="Arial" w:hAnsi="Arial" w:cs="Arial"/>
      <w:b/>
      <w:bCs/>
      <w:kern w:val="32"/>
      <w:sz w:val="28"/>
      <w:szCs w:val="32"/>
      <w:lang w:val="en-US" w:eastAsia="en-US" w:bidi="ar-SA"/>
    </w:rPr>
  </w:style>
  <w:style w:type="character" w:customStyle="1" w:styleId="djhat-arrow">
    <w:name w:val="djhat-arrow"/>
    <w:basedOn w:val="DefaultParagraphFont"/>
    <w:rsid w:val="00C96995"/>
  </w:style>
  <w:style w:type="character" w:customStyle="1" w:styleId="mname">
    <w:name w:val="mname"/>
    <w:basedOn w:val="DefaultParagraphFont"/>
    <w:rsid w:val="00C96995"/>
  </w:style>
  <w:style w:type="character" w:customStyle="1" w:styleId="mvalue">
    <w:name w:val="mvalue"/>
    <w:basedOn w:val="DefaultParagraphFont"/>
    <w:rsid w:val="00C96995"/>
  </w:style>
  <w:style w:type="character" w:customStyle="1" w:styleId="mchange">
    <w:name w:val="mchange"/>
    <w:basedOn w:val="DefaultParagraphFont"/>
    <w:rsid w:val="00C96995"/>
  </w:style>
  <w:style w:type="character" w:customStyle="1" w:styleId="categoryaside">
    <w:name w:val="category__aside"/>
    <w:basedOn w:val="DefaultParagraphFont"/>
    <w:rsid w:val="00C96995"/>
  </w:style>
  <w:style w:type="character" w:customStyle="1" w:styleId="article-breadcrumb-wrapper">
    <w:name w:val="article-breadcrumb-wrapper"/>
    <w:basedOn w:val="DefaultParagraphFont"/>
    <w:rsid w:val="00C96995"/>
  </w:style>
  <w:style w:type="character" w:customStyle="1" w:styleId="commentscounticon">
    <w:name w:val="comments_count_icon"/>
    <w:basedOn w:val="DefaultParagraphFont"/>
    <w:rsid w:val="00C96995"/>
  </w:style>
  <w:style w:type="character" w:customStyle="1" w:styleId="comments-count-word">
    <w:name w:val="comments-count-word"/>
    <w:basedOn w:val="DefaultParagraphFont"/>
    <w:rsid w:val="00C96995"/>
  </w:style>
  <w:style w:type="character" w:customStyle="1" w:styleId="company-name-type">
    <w:name w:val="company-name-type"/>
    <w:basedOn w:val="DefaultParagraphFont"/>
    <w:rsid w:val="00C96995"/>
  </w:style>
  <w:style w:type="character" w:customStyle="1" w:styleId="nav-prevnext-lbl">
    <w:name w:val="nav-prevnext-lbl"/>
    <w:basedOn w:val="DefaultParagraphFont"/>
    <w:rsid w:val="00C96995"/>
  </w:style>
  <w:style w:type="character" w:customStyle="1" w:styleId="nav-prevnext-hed">
    <w:name w:val="nav-prevnext-hed"/>
    <w:basedOn w:val="DefaultParagraphFont"/>
    <w:rsid w:val="00C96995"/>
  </w:style>
  <w:style w:type="character" w:customStyle="1" w:styleId="readcomments">
    <w:name w:val="readcomments"/>
    <w:basedOn w:val="DefaultParagraphFont"/>
    <w:rsid w:val="00C96995"/>
  </w:style>
  <w:style w:type="character" w:customStyle="1" w:styleId="selected-edition">
    <w:name w:val="selected-edition"/>
    <w:basedOn w:val="DefaultParagraphFont"/>
    <w:rsid w:val="00C96995"/>
  </w:style>
  <w:style w:type="character" w:customStyle="1" w:styleId="rotate">
    <w:name w:val="rotate"/>
    <w:basedOn w:val="DefaultParagraphFont"/>
    <w:rsid w:val="00C96995"/>
  </w:style>
  <w:style w:type="paragraph" w:customStyle="1" w:styleId="column-name">
    <w:name w:val="column-name"/>
    <w:basedOn w:val="Normal"/>
    <w:rsid w:val="00C96995"/>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C96995"/>
  </w:style>
  <w:style w:type="character" w:customStyle="1" w:styleId="m-765514100411602794gmail-style13ptbold">
    <w:name w:val="m_-765514100411602794gmail-style13ptbold"/>
    <w:basedOn w:val="DefaultParagraphFont"/>
    <w:rsid w:val="00C96995"/>
  </w:style>
  <w:style w:type="character" w:customStyle="1" w:styleId="m-765514100411602794gmail-styleunderline">
    <w:name w:val="m_-765514100411602794gmail-styleunderline"/>
    <w:basedOn w:val="DefaultParagraphFont"/>
    <w:rsid w:val="00C96995"/>
  </w:style>
  <w:style w:type="character" w:customStyle="1" w:styleId="FontStyle40">
    <w:name w:val="Font Style40"/>
    <w:basedOn w:val="DefaultParagraphFont"/>
    <w:uiPriority w:val="99"/>
    <w:rsid w:val="00C96995"/>
    <w:rPr>
      <w:rFonts w:ascii="Cambria" w:hAnsi="Cambria" w:cs="Cambria"/>
      <w:i/>
      <w:iCs/>
      <w:sz w:val="22"/>
      <w:szCs w:val="22"/>
    </w:rPr>
  </w:style>
  <w:style w:type="character" w:customStyle="1" w:styleId="FontStyle42">
    <w:name w:val="Font Style42"/>
    <w:basedOn w:val="DefaultParagraphFont"/>
    <w:uiPriority w:val="99"/>
    <w:rsid w:val="00C96995"/>
    <w:rPr>
      <w:rFonts w:ascii="Cambria" w:hAnsi="Cambria" w:cs="Cambria"/>
      <w:sz w:val="22"/>
      <w:szCs w:val="22"/>
    </w:rPr>
  </w:style>
  <w:style w:type="paragraph" w:customStyle="1" w:styleId="Style17">
    <w:name w:val="Style17"/>
    <w:basedOn w:val="Normal"/>
    <w:uiPriority w:val="99"/>
    <w:rsid w:val="00C96995"/>
    <w:pPr>
      <w:widowControl w:val="0"/>
      <w:autoSpaceDE w:val="0"/>
      <w:autoSpaceDN w:val="0"/>
      <w:adjustRightInd w:val="0"/>
      <w:spacing w:line="274" w:lineRule="exact"/>
      <w:ind w:hanging="394"/>
      <w:jc w:val="both"/>
    </w:pPr>
    <w:rPr>
      <w:rFonts w:ascii="Cambria" w:eastAsia="Times New Roman" w:hAnsi="Cambria"/>
    </w:rPr>
  </w:style>
  <w:style w:type="paragraph" w:customStyle="1" w:styleId="Style32">
    <w:name w:val="Style32"/>
    <w:basedOn w:val="Normal"/>
    <w:uiPriority w:val="99"/>
    <w:rsid w:val="00C96995"/>
    <w:pPr>
      <w:widowControl w:val="0"/>
      <w:autoSpaceDE w:val="0"/>
      <w:autoSpaceDN w:val="0"/>
      <w:adjustRightInd w:val="0"/>
      <w:spacing w:line="274" w:lineRule="exact"/>
      <w:ind w:hanging="398"/>
      <w:jc w:val="both"/>
    </w:pPr>
    <w:rPr>
      <w:rFonts w:ascii="Cambria" w:eastAsia="Times New Roman" w:hAnsi="Cambria"/>
    </w:rPr>
  </w:style>
  <w:style w:type="character" w:customStyle="1" w:styleId="FontStyle310">
    <w:name w:val="Font Style310"/>
    <w:uiPriority w:val="99"/>
    <w:rsid w:val="00C96995"/>
    <w:rPr>
      <w:rFonts w:ascii="Times New Roman" w:hAnsi="Times New Roman" w:cs="Times New Roman"/>
      <w:b/>
      <w:bCs/>
      <w:i/>
      <w:iCs/>
      <w:spacing w:val="-10"/>
      <w:sz w:val="18"/>
      <w:szCs w:val="18"/>
    </w:rPr>
  </w:style>
  <w:style w:type="character" w:customStyle="1" w:styleId="FontStyle370">
    <w:name w:val="Font Style370"/>
    <w:uiPriority w:val="99"/>
    <w:rsid w:val="00C96995"/>
    <w:rPr>
      <w:rFonts w:ascii="Cambria" w:hAnsi="Cambria" w:cs="Cambria"/>
      <w:b/>
      <w:bCs/>
      <w:spacing w:val="-10"/>
      <w:sz w:val="18"/>
      <w:szCs w:val="18"/>
    </w:rPr>
  </w:style>
  <w:style w:type="character" w:customStyle="1" w:styleId="FontStyle302">
    <w:name w:val="Font Style302"/>
    <w:uiPriority w:val="99"/>
    <w:rsid w:val="00C96995"/>
    <w:rPr>
      <w:rFonts w:ascii="Times New Roman" w:hAnsi="Times New Roman" w:cs="Times New Roman"/>
      <w:b/>
      <w:bCs/>
      <w:sz w:val="22"/>
      <w:szCs w:val="22"/>
    </w:rPr>
  </w:style>
  <w:style w:type="character" w:customStyle="1" w:styleId="FontStyle347">
    <w:name w:val="Font Style347"/>
    <w:uiPriority w:val="99"/>
    <w:rsid w:val="00C96995"/>
    <w:rPr>
      <w:rFonts w:ascii="Times New Roman" w:hAnsi="Times New Roman" w:cs="Times New Roman"/>
      <w:b/>
      <w:bCs/>
      <w:spacing w:val="-10"/>
      <w:sz w:val="20"/>
      <w:szCs w:val="20"/>
    </w:rPr>
  </w:style>
  <w:style w:type="paragraph" w:customStyle="1" w:styleId="Style27">
    <w:name w:val="Style27"/>
    <w:basedOn w:val="Normal"/>
    <w:uiPriority w:val="99"/>
    <w:rsid w:val="00C96995"/>
    <w:pPr>
      <w:widowControl w:val="0"/>
      <w:autoSpaceDE w:val="0"/>
      <w:autoSpaceDN w:val="0"/>
      <w:adjustRightInd w:val="0"/>
      <w:spacing w:line="223" w:lineRule="exact"/>
    </w:pPr>
    <w:rPr>
      <w:rFonts w:eastAsia="Times New Roman"/>
    </w:rPr>
  </w:style>
  <w:style w:type="character" w:customStyle="1" w:styleId="FontStyle303">
    <w:name w:val="Font Style303"/>
    <w:uiPriority w:val="99"/>
    <w:rsid w:val="00C96995"/>
    <w:rPr>
      <w:rFonts w:ascii="Times New Roman" w:hAnsi="Times New Roman" w:cs="Times New Roman"/>
      <w:spacing w:val="-10"/>
      <w:sz w:val="18"/>
      <w:szCs w:val="18"/>
    </w:rPr>
  </w:style>
  <w:style w:type="character" w:customStyle="1" w:styleId="FontStyle312">
    <w:name w:val="Font Style312"/>
    <w:uiPriority w:val="99"/>
    <w:rsid w:val="00C96995"/>
    <w:rPr>
      <w:rFonts w:ascii="Times New Roman" w:hAnsi="Times New Roman" w:cs="Times New Roman"/>
      <w:b/>
      <w:bCs/>
      <w:spacing w:val="-10"/>
      <w:sz w:val="16"/>
      <w:szCs w:val="16"/>
    </w:rPr>
  </w:style>
  <w:style w:type="character" w:customStyle="1" w:styleId="FontStyle346">
    <w:name w:val="Font Style346"/>
    <w:uiPriority w:val="99"/>
    <w:rsid w:val="00C96995"/>
    <w:rPr>
      <w:rFonts w:ascii="Times New Roman" w:hAnsi="Times New Roman" w:cs="Times New Roman"/>
      <w:b/>
      <w:bCs/>
      <w:spacing w:val="-10"/>
      <w:sz w:val="18"/>
      <w:szCs w:val="18"/>
    </w:rPr>
  </w:style>
  <w:style w:type="character" w:customStyle="1" w:styleId="FontStyle330">
    <w:name w:val="Font Style330"/>
    <w:uiPriority w:val="99"/>
    <w:rsid w:val="00C96995"/>
    <w:rPr>
      <w:rFonts w:ascii="Times New Roman" w:hAnsi="Times New Roman" w:cs="Times New Roman"/>
      <w:b/>
      <w:bCs/>
      <w:sz w:val="16"/>
      <w:szCs w:val="16"/>
    </w:rPr>
  </w:style>
  <w:style w:type="character" w:customStyle="1" w:styleId="FontStyle372">
    <w:name w:val="Font Style372"/>
    <w:uiPriority w:val="99"/>
    <w:rsid w:val="00C96995"/>
    <w:rPr>
      <w:rFonts w:ascii="Times New Roman" w:hAnsi="Times New Roman" w:cs="Times New Roman"/>
      <w:b/>
      <w:bCs/>
      <w:sz w:val="16"/>
      <w:szCs w:val="16"/>
    </w:rPr>
  </w:style>
  <w:style w:type="paragraph" w:customStyle="1" w:styleId="Style59">
    <w:name w:val="Style59"/>
    <w:basedOn w:val="Normal"/>
    <w:uiPriority w:val="99"/>
    <w:rsid w:val="00C96995"/>
    <w:pPr>
      <w:widowControl w:val="0"/>
      <w:autoSpaceDE w:val="0"/>
      <w:autoSpaceDN w:val="0"/>
      <w:adjustRightInd w:val="0"/>
      <w:spacing w:line="236" w:lineRule="exact"/>
    </w:pPr>
    <w:rPr>
      <w:rFonts w:eastAsia="Times New Roman"/>
    </w:rPr>
  </w:style>
  <w:style w:type="character" w:customStyle="1" w:styleId="FontStyle315">
    <w:name w:val="Font Style315"/>
    <w:uiPriority w:val="99"/>
    <w:rsid w:val="00C96995"/>
    <w:rPr>
      <w:rFonts w:ascii="Times New Roman" w:hAnsi="Times New Roman" w:cs="Times New Roman"/>
      <w:b/>
      <w:bCs/>
      <w:i/>
      <w:iCs/>
      <w:sz w:val="16"/>
      <w:szCs w:val="16"/>
    </w:rPr>
  </w:style>
  <w:style w:type="paragraph" w:customStyle="1" w:styleId="Style200">
    <w:name w:val="Style20"/>
    <w:basedOn w:val="Normal"/>
    <w:uiPriority w:val="99"/>
    <w:rsid w:val="00C96995"/>
    <w:pPr>
      <w:widowControl w:val="0"/>
      <w:autoSpaceDE w:val="0"/>
      <w:autoSpaceDN w:val="0"/>
      <w:adjustRightInd w:val="0"/>
      <w:spacing w:line="232" w:lineRule="exact"/>
    </w:pPr>
    <w:rPr>
      <w:rFonts w:eastAsia="Times New Roman"/>
    </w:rPr>
  </w:style>
  <w:style w:type="character" w:customStyle="1" w:styleId="FontStyle313">
    <w:name w:val="Font Style313"/>
    <w:uiPriority w:val="99"/>
    <w:rsid w:val="00C96995"/>
    <w:rPr>
      <w:rFonts w:ascii="Times New Roman" w:hAnsi="Times New Roman" w:cs="Times New Roman"/>
      <w:smallCaps/>
      <w:sz w:val="14"/>
      <w:szCs w:val="14"/>
    </w:rPr>
  </w:style>
  <w:style w:type="paragraph" w:customStyle="1" w:styleId="Style89">
    <w:name w:val="Style89"/>
    <w:basedOn w:val="Normal"/>
    <w:uiPriority w:val="99"/>
    <w:rsid w:val="00C96995"/>
    <w:pPr>
      <w:widowControl w:val="0"/>
      <w:autoSpaceDE w:val="0"/>
      <w:autoSpaceDN w:val="0"/>
      <w:adjustRightInd w:val="0"/>
      <w:spacing w:line="270" w:lineRule="exact"/>
      <w:jc w:val="both"/>
    </w:pPr>
    <w:rPr>
      <w:rFonts w:eastAsia="Times New Roman"/>
    </w:rPr>
  </w:style>
  <w:style w:type="character" w:customStyle="1" w:styleId="FontStyle319">
    <w:name w:val="Font Style319"/>
    <w:uiPriority w:val="99"/>
    <w:rsid w:val="00C96995"/>
    <w:rPr>
      <w:rFonts w:ascii="Times New Roman" w:hAnsi="Times New Roman" w:cs="Times New Roman"/>
      <w:b/>
      <w:bCs/>
      <w:spacing w:val="-10"/>
      <w:sz w:val="22"/>
      <w:szCs w:val="22"/>
    </w:rPr>
  </w:style>
  <w:style w:type="character" w:customStyle="1" w:styleId="FontStyle320">
    <w:name w:val="Font Style320"/>
    <w:uiPriority w:val="99"/>
    <w:rsid w:val="00C96995"/>
    <w:rPr>
      <w:rFonts w:ascii="Times New Roman" w:hAnsi="Times New Roman" w:cs="Times New Roman"/>
      <w:b/>
      <w:bCs/>
      <w:spacing w:val="-10"/>
      <w:sz w:val="22"/>
      <w:szCs w:val="22"/>
    </w:rPr>
  </w:style>
  <w:style w:type="character" w:customStyle="1" w:styleId="FontStyle352">
    <w:name w:val="Font Style352"/>
    <w:uiPriority w:val="99"/>
    <w:rsid w:val="00C96995"/>
    <w:rPr>
      <w:rFonts w:ascii="Times New Roman" w:hAnsi="Times New Roman" w:cs="Times New Roman"/>
      <w:b/>
      <w:bCs/>
      <w:sz w:val="16"/>
      <w:szCs w:val="16"/>
    </w:rPr>
  </w:style>
  <w:style w:type="character" w:customStyle="1" w:styleId="FontStyle356">
    <w:name w:val="Font Style356"/>
    <w:uiPriority w:val="99"/>
    <w:rsid w:val="00C96995"/>
    <w:rPr>
      <w:rFonts w:ascii="Times New Roman" w:hAnsi="Times New Roman" w:cs="Times New Roman"/>
      <w:b/>
      <w:bCs/>
      <w:spacing w:val="-10"/>
      <w:sz w:val="22"/>
      <w:szCs w:val="22"/>
    </w:rPr>
  </w:style>
  <w:style w:type="character" w:customStyle="1" w:styleId="FontStyle298">
    <w:name w:val="Font Style298"/>
    <w:uiPriority w:val="99"/>
    <w:rsid w:val="00C96995"/>
    <w:rPr>
      <w:rFonts w:ascii="Times New Roman" w:hAnsi="Times New Roman" w:cs="Times New Roman"/>
      <w:sz w:val="18"/>
      <w:szCs w:val="18"/>
    </w:rPr>
  </w:style>
  <w:style w:type="character" w:customStyle="1" w:styleId="FontStyle311">
    <w:name w:val="Font Style311"/>
    <w:uiPriority w:val="99"/>
    <w:rsid w:val="00C96995"/>
    <w:rPr>
      <w:rFonts w:ascii="Times New Roman" w:hAnsi="Times New Roman" w:cs="Times New Roman"/>
      <w:b/>
      <w:bCs/>
      <w:spacing w:val="-10"/>
      <w:sz w:val="18"/>
      <w:szCs w:val="18"/>
    </w:rPr>
  </w:style>
  <w:style w:type="character" w:customStyle="1" w:styleId="FontStyle332">
    <w:name w:val="Font Style332"/>
    <w:uiPriority w:val="99"/>
    <w:rsid w:val="00C96995"/>
    <w:rPr>
      <w:rFonts w:ascii="Times New Roman" w:hAnsi="Times New Roman" w:cs="Times New Roman"/>
      <w:b/>
      <w:bCs/>
      <w:i/>
      <w:iCs/>
      <w:spacing w:val="-10"/>
      <w:sz w:val="20"/>
      <w:szCs w:val="20"/>
    </w:rPr>
  </w:style>
  <w:style w:type="character" w:customStyle="1" w:styleId="FontStyle371">
    <w:name w:val="Font Style371"/>
    <w:uiPriority w:val="99"/>
    <w:rsid w:val="00C96995"/>
    <w:rPr>
      <w:rFonts w:ascii="Times New Roman" w:hAnsi="Times New Roman" w:cs="Times New Roman"/>
      <w:sz w:val="16"/>
      <w:szCs w:val="16"/>
    </w:rPr>
  </w:style>
  <w:style w:type="character" w:customStyle="1" w:styleId="FontStyle350">
    <w:name w:val="Font Style350"/>
    <w:uiPriority w:val="99"/>
    <w:rsid w:val="00C96995"/>
    <w:rPr>
      <w:rFonts w:ascii="Times New Roman" w:hAnsi="Times New Roman" w:cs="Times New Roman"/>
      <w:b/>
      <w:bCs/>
      <w:i/>
      <w:iCs/>
      <w:sz w:val="20"/>
      <w:szCs w:val="20"/>
    </w:rPr>
  </w:style>
  <w:style w:type="paragraph" w:customStyle="1" w:styleId="Style8">
    <w:name w:val="Style8"/>
    <w:basedOn w:val="Normal"/>
    <w:uiPriority w:val="99"/>
    <w:rsid w:val="00C96995"/>
    <w:pPr>
      <w:widowControl w:val="0"/>
      <w:autoSpaceDE w:val="0"/>
      <w:autoSpaceDN w:val="0"/>
      <w:adjustRightInd w:val="0"/>
    </w:pPr>
    <w:rPr>
      <w:rFonts w:eastAsia="Times New Roman"/>
    </w:rPr>
  </w:style>
  <w:style w:type="character" w:customStyle="1" w:styleId="FontStyle351">
    <w:name w:val="Font Style351"/>
    <w:uiPriority w:val="99"/>
    <w:rsid w:val="00C96995"/>
    <w:rPr>
      <w:rFonts w:ascii="Times New Roman" w:hAnsi="Times New Roman" w:cs="Times New Roman"/>
      <w:b/>
      <w:bCs/>
      <w:sz w:val="22"/>
      <w:szCs w:val="22"/>
    </w:rPr>
  </w:style>
  <w:style w:type="paragraph" w:customStyle="1" w:styleId="Style130">
    <w:name w:val="Style130"/>
    <w:basedOn w:val="Normal"/>
    <w:uiPriority w:val="99"/>
    <w:rsid w:val="00C96995"/>
    <w:pPr>
      <w:widowControl w:val="0"/>
      <w:autoSpaceDE w:val="0"/>
      <w:autoSpaceDN w:val="0"/>
      <w:adjustRightInd w:val="0"/>
      <w:jc w:val="both"/>
    </w:pPr>
    <w:rPr>
      <w:rFonts w:eastAsia="Times New Roman"/>
    </w:rPr>
  </w:style>
  <w:style w:type="character" w:customStyle="1" w:styleId="FontStyle369">
    <w:name w:val="Font Style369"/>
    <w:uiPriority w:val="99"/>
    <w:rsid w:val="00C96995"/>
    <w:rPr>
      <w:rFonts w:ascii="Times New Roman" w:hAnsi="Times New Roman" w:cs="Times New Roman"/>
      <w:b/>
      <w:bCs/>
      <w:spacing w:val="-10"/>
      <w:sz w:val="20"/>
      <w:szCs w:val="20"/>
    </w:rPr>
  </w:style>
  <w:style w:type="character" w:customStyle="1" w:styleId="FontStyle357">
    <w:name w:val="Font Style357"/>
    <w:uiPriority w:val="99"/>
    <w:rsid w:val="00C96995"/>
    <w:rPr>
      <w:rFonts w:ascii="Times New Roman" w:hAnsi="Times New Roman" w:cs="Times New Roman"/>
      <w:b/>
      <w:bCs/>
      <w:spacing w:val="-10"/>
      <w:sz w:val="22"/>
      <w:szCs w:val="22"/>
    </w:rPr>
  </w:style>
  <w:style w:type="paragraph" w:customStyle="1" w:styleId="Style67">
    <w:name w:val="Style67"/>
    <w:basedOn w:val="Normal"/>
    <w:uiPriority w:val="99"/>
    <w:rsid w:val="00C96995"/>
    <w:pPr>
      <w:widowControl w:val="0"/>
      <w:autoSpaceDE w:val="0"/>
      <w:autoSpaceDN w:val="0"/>
      <w:adjustRightInd w:val="0"/>
      <w:spacing w:line="274" w:lineRule="exact"/>
      <w:jc w:val="both"/>
    </w:pPr>
    <w:rPr>
      <w:rFonts w:eastAsia="Times New Roman"/>
    </w:rPr>
  </w:style>
  <w:style w:type="character" w:customStyle="1" w:styleId="FontStyle360">
    <w:name w:val="Font Style360"/>
    <w:uiPriority w:val="99"/>
    <w:rsid w:val="00C96995"/>
    <w:rPr>
      <w:rFonts w:ascii="Times New Roman" w:hAnsi="Times New Roman" w:cs="Times New Roman"/>
      <w:sz w:val="20"/>
      <w:szCs w:val="20"/>
    </w:rPr>
  </w:style>
  <w:style w:type="character" w:customStyle="1" w:styleId="FontStyle374">
    <w:name w:val="Font Style374"/>
    <w:uiPriority w:val="99"/>
    <w:rsid w:val="00C96995"/>
    <w:rPr>
      <w:rFonts w:ascii="Times New Roman" w:hAnsi="Times New Roman" w:cs="Times New Roman"/>
      <w:b/>
      <w:bCs/>
      <w:spacing w:val="-10"/>
      <w:sz w:val="22"/>
      <w:szCs w:val="22"/>
    </w:rPr>
  </w:style>
  <w:style w:type="paragraph" w:customStyle="1" w:styleId="Style300">
    <w:name w:val="Style30"/>
    <w:basedOn w:val="Normal"/>
    <w:uiPriority w:val="99"/>
    <w:rsid w:val="00C96995"/>
    <w:pPr>
      <w:widowControl w:val="0"/>
      <w:autoSpaceDE w:val="0"/>
      <w:autoSpaceDN w:val="0"/>
      <w:adjustRightInd w:val="0"/>
      <w:spacing w:line="191" w:lineRule="exact"/>
      <w:jc w:val="both"/>
    </w:pPr>
    <w:rPr>
      <w:rFonts w:eastAsia="Times New Roman"/>
    </w:rPr>
  </w:style>
  <w:style w:type="character" w:customStyle="1" w:styleId="FontStyle314">
    <w:name w:val="Font Style314"/>
    <w:uiPriority w:val="99"/>
    <w:rsid w:val="00C96995"/>
    <w:rPr>
      <w:rFonts w:ascii="Times New Roman" w:hAnsi="Times New Roman" w:cs="Times New Roman"/>
      <w:smallCaps/>
      <w:sz w:val="16"/>
      <w:szCs w:val="16"/>
    </w:rPr>
  </w:style>
  <w:style w:type="paragraph" w:customStyle="1" w:styleId="Style93">
    <w:name w:val="Style93"/>
    <w:basedOn w:val="Normal"/>
    <w:uiPriority w:val="99"/>
    <w:rsid w:val="00C96995"/>
    <w:pPr>
      <w:widowControl w:val="0"/>
      <w:autoSpaceDE w:val="0"/>
      <w:autoSpaceDN w:val="0"/>
      <w:adjustRightInd w:val="0"/>
      <w:spacing w:line="229" w:lineRule="exact"/>
    </w:pPr>
    <w:rPr>
      <w:rFonts w:eastAsia="Times New Roman"/>
    </w:rPr>
  </w:style>
  <w:style w:type="paragraph" w:customStyle="1" w:styleId="Style176">
    <w:name w:val="Style176"/>
    <w:basedOn w:val="Normal"/>
    <w:uiPriority w:val="99"/>
    <w:rsid w:val="00C96995"/>
    <w:pPr>
      <w:widowControl w:val="0"/>
      <w:autoSpaceDE w:val="0"/>
      <w:autoSpaceDN w:val="0"/>
      <w:adjustRightInd w:val="0"/>
      <w:spacing w:line="207" w:lineRule="exact"/>
    </w:pPr>
    <w:rPr>
      <w:rFonts w:eastAsia="Times New Roman"/>
    </w:rPr>
  </w:style>
  <w:style w:type="paragraph" w:customStyle="1" w:styleId="boldcitation">
    <w:name w:val="bold citation"/>
    <w:basedOn w:val="Normal"/>
    <w:rsid w:val="00C96995"/>
    <w:rPr>
      <w:rFonts w:eastAsia="Times New Roman"/>
      <w:b/>
      <w:sz w:val="28"/>
      <w:u w:val="thick"/>
    </w:rPr>
  </w:style>
  <w:style w:type="character" w:customStyle="1" w:styleId="CardsCharCharChar">
    <w:name w:val="Cards Char Char Char"/>
    <w:rsid w:val="00C96995"/>
    <w:rPr>
      <w:szCs w:val="24"/>
      <w:lang w:val="en-US" w:eastAsia="en-US" w:bidi="ar-SA"/>
    </w:rPr>
  </w:style>
  <w:style w:type="character" w:customStyle="1" w:styleId="CardsCharCharCharChar">
    <w:name w:val="Cards Char Char Char Char"/>
    <w:rsid w:val="00C96995"/>
    <w:rPr>
      <w:szCs w:val="24"/>
      <w:lang w:val="en-US" w:eastAsia="en-US" w:bidi="ar-SA"/>
    </w:rPr>
  </w:style>
  <w:style w:type="paragraph" w:customStyle="1" w:styleId="NoSpacingCharCharChar">
    <w:name w:val="No Spacing Char Char Char"/>
    <w:next w:val="Normal"/>
    <w:rsid w:val="00C9699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96995"/>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C96995"/>
    <w:rPr>
      <w:rFonts w:ascii="Garamond" w:hAnsi="Garamond"/>
    </w:rPr>
  </w:style>
  <w:style w:type="paragraph" w:customStyle="1" w:styleId="INDENTEDPARAGRAPH">
    <w:name w:val="INDENTED PARAGRAPH"/>
    <w:rsid w:val="00C96995"/>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96995"/>
  </w:style>
  <w:style w:type="paragraph" w:customStyle="1" w:styleId="TagChar1CharCharCharChar">
    <w:name w:val="Tag Char1 Char Char Char Char"/>
    <w:basedOn w:val="Normal"/>
    <w:rsid w:val="00C96995"/>
    <w:pPr>
      <w:overflowPunct w:val="0"/>
      <w:autoSpaceDE w:val="0"/>
      <w:autoSpaceDN w:val="0"/>
      <w:adjustRightInd w:val="0"/>
      <w:textAlignment w:val="baseline"/>
    </w:pPr>
    <w:rPr>
      <w:rFonts w:ascii="Palatino Linotype" w:eastAsia="Times New Roman" w:hAnsi="Palatino Linotype"/>
      <w:b/>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96995"/>
    <w:rPr>
      <w:rFonts w:eastAsia="Times New Roman"/>
      <w:b/>
    </w:rPr>
  </w:style>
  <w:style w:type="paragraph" w:customStyle="1" w:styleId="RepeatHeader0">
    <w:name w:val="Repeat Header"/>
    <w:basedOn w:val="HeaderDebate"/>
    <w:rsid w:val="00C96995"/>
    <w:pPr>
      <w:jc w:val="center"/>
      <w:outlineLvl w:val="1"/>
    </w:pPr>
    <w:rPr>
      <w:rFonts w:eastAsia="Times New Roman"/>
      <w:b/>
      <w:sz w:val="48"/>
      <w:szCs w:val="48"/>
      <w:u w:val="words"/>
    </w:rPr>
  </w:style>
  <w:style w:type="character" w:customStyle="1" w:styleId="sectionsubtitle">
    <w:name w:val="sectionsubtitle"/>
    <w:basedOn w:val="DefaultParagraphFont"/>
    <w:rsid w:val="00C96995"/>
  </w:style>
  <w:style w:type="character" w:customStyle="1" w:styleId="EvidenceTag">
    <w:name w:val="Evidence Tag"/>
    <w:rsid w:val="00C9699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9699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9699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9699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9699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96995"/>
  </w:style>
  <w:style w:type="character" w:customStyle="1" w:styleId="StyleUnderlineUnderlineChar">
    <w:name w:val="Style Underline + Underline Char"/>
    <w:rsid w:val="00C96995"/>
    <w:rPr>
      <w:rFonts w:ascii="Trebuchet MS" w:hAnsi="Trebuchet MS"/>
      <w:szCs w:val="18"/>
      <w:u w:val="single"/>
      <w:lang w:val="en-US" w:eastAsia="en-US" w:bidi="ar-SA"/>
    </w:rPr>
  </w:style>
  <w:style w:type="paragraph" w:customStyle="1" w:styleId="UnderlineCards">
    <w:name w:val="Underline Cards"/>
    <w:basedOn w:val="Cards"/>
    <w:link w:val="UnderlineCardsChar"/>
    <w:rsid w:val="00C96995"/>
    <w:pPr>
      <w:autoSpaceDE/>
      <w:autoSpaceDN/>
      <w:adjustRightInd/>
      <w:spacing w:after="0" w:line="240" w:lineRule="auto"/>
      <w:ind w:left="288" w:right="0"/>
      <w:jc w:val="left"/>
    </w:pPr>
    <w:rPr>
      <w:rFonts w:ascii="Times New Roman" w:hAnsi="Times New Roman"/>
      <w:sz w:val="20"/>
      <w:szCs w:val="24"/>
      <w:u w:val="thick"/>
    </w:rPr>
  </w:style>
  <w:style w:type="character" w:customStyle="1" w:styleId="UnderlineCardsChar">
    <w:name w:val="Underline Cards Char"/>
    <w:link w:val="UnderlineCards"/>
    <w:rsid w:val="00C96995"/>
    <w:rPr>
      <w:rFonts w:ascii="Times New Roman" w:eastAsia="Times New Roman" w:hAnsi="Times New Roman" w:cs="Times New Roman"/>
      <w:sz w:val="20"/>
      <w:szCs w:val="24"/>
      <w:u w:val="thick"/>
    </w:rPr>
  </w:style>
  <w:style w:type="character" w:customStyle="1" w:styleId="SmallCardsChar">
    <w:name w:val="Small Cards Char"/>
    <w:link w:val="SmallCards"/>
    <w:rsid w:val="00C96995"/>
    <w:rPr>
      <w:rFonts w:ascii="Times New Roman" w:eastAsia="Times New Roman" w:hAnsi="Times New Roman" w:cs="Times New Roman"/>
      <w:sz w:val="16"/>
      <w:szCs w:val="20"/>
    </w:rPr>
  </w:style>
  <w:style w:type="paragraph" w:customStyle="1" w:styleId="ReadingCites">
    <w:name w:val="Reading Cites"/>
    <w:basedOn w:val="Normal"/>
    <w:link w:val="ReadingCitesChar"/>
    <w:rsid w:val="00C96995"/>
    <w:rPr>
      <w:rFonts w:eastAsia="Times New Roman"/>
      <w:b/>
      <w:szCs w:val="20"/>
    </w:rPr>
  </w:style>
  <w:style w:type="character" w:customStyle="1" w:styleId="ReadingCitesChar">
    <w:name w:val="Reading Cites Char"/>
    <w:link w:val="ReadingCites"/>
    <w:rsid w:val="00C96995"/>
    <w:rPr>
      <w:rFonts w:ascii="Times New Roman" w:eastAsia="Times New Roman" w:hAnsi="Times New Roman" w:cs="Times New Roman"/>
      <w:b/>
      <w:sz w:val="24"/>
      <w:szCs w:val="20"/>
    </w:rPr>
  </w:style>
  <w:style w:type="paragraph" w:customStyle="1" w:styleId="ContentsHeading">
    <w:name w:val="Contents Heading"/>
    <w:basedOn w:val="Heading1"/>
    <w:next w:val="Normal"/>
    <w:rsid w:val="00C9699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C96995"/>
    <w:pPr>
      <w:spacing w:before="100" w:beforeAutospacing="1" w:after="100" w:afterAutospacing="1"/>
    </w:pPr>
    <w:rPr>
      <w:rFonts w:eastAsia="Times New Roman"/>
    </w:rPr>
  </w:style>
  <w:style w:type="character" w:customStyle="1" w:styleId="CharacterStyle8">
    <w:name w:val="Character Style 8"/>
    <w:rsid w:val="00C96995"/>
    <w:rPr>
      <w:sz w:val="22"/>
      <w:szCs w:val="22"/>
    </w:rPr>
  </w:style>
  <w:style w:type="paragraph" w:customStyle="1" w:styleId="Style110">
    <w:name w:val="Style 11"/>
    <w:rsid w:val="00C9699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C9699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96995"/>
    <w:rPr>
      <w:rFonts w:ascii="Arial Narrow" w:hAnsi="Arial Narrow"/>
      <w:color w:val="000000"/>
      <w:sz w:val="22"/>
      <w:szCs w:val="22"/>
      <w:u w:val="single"/>
      <w:lang w:val="en-US" w:eastAsia="en-US" w:bidi="ar-SA"/>
    </w:rPr>
  </w:style>
  <w:style w:type="character" w:customStyle="1" w:styleId="CardText1Char1">
    <w:name w:val="Card Text 1 Char1"/>
    <w:rsid w:val="00C96995"/>
    <w:rPr>
      <w:rFonts w:ascii="Arial Narrow" w:hAnsi="Arial Narrow"/>
      <w:color w:val="000000"/>
      <w:sz w:val="22"/>
      <w:szCs w:val="22"/>
      <w:u w:val="single"/>
      <w:lang w:val="en-US" w:eastAsia="en-US" w:bidi="ar-SA"/>
    </w:rPr>
  </w:style>
  <w:style w:type="paragraph" w:customStyle="1" w:styleId="Style52">
    <w:name w:val="Style 5"/>
    <w:rsid w:val="00C9699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C96995"/>
    <w:rPr>
      <w:rFonts w:ascii="Times New Roman" w:eastAsia="Times" w:hAnsi="Times New Roman" w:cs="Arial"/>
      <w:b/>
      <w:bCs/>
      <w:iCs/>
      <w:noProof/>
      <w:sz w:val="24"/>
      <w:szCs w:val="24"/>
      <w:u w:val="single"/>
      <w:lang w:val="en-US" w:eastAsia="en-US" w:bidi="ar-SA"/>
    </w:rPr>
  </w:style>
  <w:style w:type="character" w:customStyle="1" w:styleId="arttitle1">
    <w:name w:val="arttitle1"/>
    <w:rsid w:val="00C96995"/>
    <w:rPr>
      <w:b/>
      <w:bCs/>
      <w:color w:val="695B54"/>
    </w:rPr>
  </w:style>
  <w:style w:type="paragraph" w:customStyle="1" w:styleId="Heading11">
    <w:name w:val="Heading 11"/>
    <w:basedOn w:val="Normal"/>
    <w:next w:val="Normal"/>
    <w:rsid w:val="00C96995"/>
    <w:pPr>
      <w:keepNext/>
      <w:widowControl w:val="0"/>
      <w:suppressAutoHyphens/>
      <w:jc w:val="center"/>
    </w:pPr>
    <w:rPr>
      <w:rFonts w:eastAsia="Tahoma"/>
      <w:b/>
      <w:sz w:val="48"/>
      <w:szCs w:val="32"/>
      <w:u w:val="single"/>
    </w:rPr>
  </w:style>
  <w:style w:type="paragraph" w:customStyle="1" w:styleId="TextHeading">
    <w:name w:val="Text Heading"/>
    <w:basedOn w:val="Heading3"/>
    <w:rsid w:val="00C96995"/>
    <w:pPr>
      <w:keepLines w:val="0"/>
      <w:pageBreakBefore w:val="0"/>
      <w:spacing w:before="0"/>
      <w:jc w:val="left"/>
    </w:pPr>
    <w:rPr>
      <w:rFonts w:eastAsia="Times New Roman" w:cs="Arial"/>
      <w:sz w:val="22"/>
      <w:szCs w:val="26"/>
    </w:rPr>
  </w:style>
  <w:style w:type="character" w:customStyle="1" w:styleId="TextHeadingChar">
    <w:name w:val="Text Heading Char"/>
    <w:rsid w:val="00C96995"/>
    <w:rPr>
      <w:rFonts w:cs="Arial"/>
      <w:b/>
      <w:bCs/>
      <w:sz w:val="22"/>
      <w:szCs w:val="26"/>
      <w:u w:val="single"/>
      <w:lang w:val="en-US" w:eastAsia="en-US" w:bidi="ar-SA"/>
    </w:rPr>
  </w:style>
  <w:style w:type="character" w:customStyle="1" w:styleId="FootnoteCharacters">
    <w:name w:val="Footnote Characters"/>
    <w:rsid w:val="00C96995"/>
    <w:rPr>
      <w:vertAlign w:val="superscript"/>
    </w:rPr>
  </w:style>
  <w:style w:type="paragraph" w:customStyle="1" w:styleId="StyleHeading1BlockTitleHeading1Char1ALEXHeadingBrief-He2">
    <w:name w:val="Style Heading 1Block TitleHeading 1 Char1ALEXHeadingBrief - He...2"/>
    <w:basedOn w:val="Heading1"/>
    <w:autoRedefine/>
    <w:rsid w:val="00C9699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9699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C9699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C96995"/>
    <w:rPr>
      <w:rFonts w:ascii="Cambria" w:eastAsia="Cambria" w:hAnsi="Cambria"/>
      <w:b/>
      <w:caps/>
    </w:rPr>
  </w:style>
  <w:style w:type="paragraph" w:customStyle="1" w:styleId="StyleDebateBodyBefore12pt">
    <w:name w:val="Style Debate Body + Before:  12 pt"/>
    <w:basedOn w:val="Normal"/>
    <w:next w:val="Normal"/>
    <w:rsid w:val="00C96995"/>
    <w:pPr>
      <w:spacing w:before="240"/>
    </w:pPr>
    <w:rPr>
      <w:rFonts w:ascii="Garamond" w:eastAsia="Times New Roman" w:hAnsi="Garamond"/>
      <w:bCs/>
      <w:szCs w:val="20"/>
    </w:rPr>
  </w:style>
  <w:style w:type="paragraph" w:customStyle="1" w:styleId="StyleDebateBodyBefore12pt1">
    <w:name w:val="Style Debate Body + Before:  12 pt1"/>
    <w:basedOn w:val="Normal"/>
    <w:rsid w:val="00C96995"/>
    <w:pPr>
      <w:spacing w:before="240"/>
    </w:pPr>
    <w:rPr>
      <w:rFonts w:ascii="Garamond" w:eastAsia="Times New Roman" w:hAnsi="Garamond"/>
      <w:bCs/>
      <w:szCs w:val="20"/>
    </w:rPr>
  </w:style>
  <w:style w:type="paragraph" w:customStyle="1" w:styleId="PageNumber11">
    <w:name w:val="Page Number11"/>
    <w:basedOn w:val="Normal"/>
    <w:next w:val="Normal"/>
    <w:rsid w:val="00C96995"/>
    <w:rPr>
      <w:rFonts w:eastAsia="Times New Roman"/>
    </w:rPr>
  </w:style>
  <w:style w:type="character" w:customStyle="1" w:styleId="Heading2CharCharCharCharCharCharCharCharCharCharCharCharCharChar1">
    <w:name w:val="Heading 2 Char Char Char Char Char Char Char Char Char Char Char Char Char Char1"/>
    <w:rsid w:val="00C96995"/>
    <w:rPr>
      <w:rFonts w:eastAsia="SimSun" w:cs="Arial"/>
      <w:b/>
      <w:bCs/>
      <w:iCs/>
      <w:sz w:val="24"/>
      <w:szCs w:val="28"/>
      <w:lang w:val="en-US" w:eastAsia="zh-CN" w:bidi="ar-SA"/>
    </w:rPr>
  </w:style>
  <w:style w:type="character" w:customStyle="1" w:styleId="Char31">
    <w:name w:val="Char31"/>
    <w:rsid w:val="00C96995"/>
    <w:rPr>
      <w:rFonts w:cs="Arial"/>
      <w:bCs/>
      <w:u w:val="thick"/>
      <w:lang w:val="en-US" w:eastAsia="en-US" w:bidi="ar-SA"/>
    </w:rPr>
  </w:style>
  <w:style w:type="paragraph" w:customStyle="1" w:styleId="StyleHeading1Centered">
    <w:name w:val="Style Heading 1 + Centered"/>
    <w:basedOn w:val="Heading1"/>
    <w:rsid w:val="00C9699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C9699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C9699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C96995"/>
    <w:pPr>
      <w:spacing w:before="120"/>
    </w:pPr>
    <w:rPr>
      <w:rFonts w:eastAsia="Times New Roman"/>
    </w:rPr>
  </w:style>
  <w:style w:type="character" w:customStyle="1" w:styleId="underliningChar3">
    <w:name w:val="underlining Char"/>
    <w:rsid w:val="00C96995"/>
    <w:rPr>
      <w:b/>
      <w:szCs w:val="24"/>
      <w:u w:val="single"/>
      <w:lang w:val="en-US" w:eastAsia="en-US" w:bidi="ar-SA"/>
    </w:rPr>
  </w:style>
  <w:style w:type="character" w:customStyle="1" w:styleId="notreadChar">
    <w:name w:val="not read Char"/>
    <w:rsid w:val="00C96995"/>
    <w:rPr>
      <w:sz w:val="18"/>
      <w:szCs w:val="24"/>
      <w:lang w:val="en-US" w:eastAsia="en-US" w:bidi="ar-SA"/>
    </w:rPr>
  </w:style>
  <w:style w:type="paragraph" w:customStyle="1" w:styleId="StyleStrong10ptNotBold">
    <w:name w:val="Style Strong + 10 pt Not Bold"/>
    <w:basedOn w:val="Normal"/>
    <w:autoRedefine/>
    <w:rsid w:val="00C96995"/>
    <w:pPr>
      <w:ind w:left="720" w:hanging="360"/>
    </w:pPr>
    <w:rPr>
      <w:rFonts w:eastAsia="Times New Roman"/>
      <w:sz w:val="26"/>
      <w:szCs w:val="26"/>
    </w:rPr>
  </w:style>
  <w:style w:type="character" w:customStyle="1" w:styleId="smallCharChar0">
    <w:name w:val="small Char Char"/>
    <w:rsid w:val="00C96995"/>
    <w:rPr>
      <w:rFonts w:ascii="Times New Roman" w:eastAsia="Times New Roman" w:hAnsi="Times New Roman" w:cs="Times New Roman"/>
      <w:sz w:val="12"/>
      <w:szCs w:val="16"/>
    </w:rPr>
  </w:style>
  <w:style w:type="character" w:customStyle="1" w:styleId="Undlerine">
    <w:name w:val="Undlerine"/>
    <w:qFormat/>
    <w:rsid w:val="00C96995"/>
    <w:rPr>
      <w:rFonts w:ascii="Times New Roman" w:hAnsi="Times New Roman"/>
      <w:w w:val="110"/>
      <w:sz w:val="20"/>
      <w:szCs w:val="20"/>
      <w:u w:val="single"/>
      <w:bdr w:val="none" w:sz="0" w:space="0" w:color="auto"/>
      <w:lang w:bidi="he-IL"/>
    </w:rPr>
  </w:style>
  <w:style w:type="character" w:customStyle="1" w:styleId="Boxes">
    <w:name w:val="Boxes"/>
    <w:qFormat/>
    <w:rsid w:val="00C96995"/>
    <w:rPr>
      <w:rFonts w:ascii="Times New Roman" w:hAnsi="Times New Roman"/>
      <w:sz w:val="20"/>
      <w:u w:val="single"/>
      <w:bdr w:val="single" w:sz="4" w:space="0" w:color="auto"/>
    </w:rPr>
  </w:style>
  <w:style w:type="character" w:customStyle="1" w:styleId="tim">
    <w:name w:val="tim"/>
    <w:qFormat/>
    <w:rsid w:val="00C96995"/>
    <w:rPr>
      <w:rFonts w:ascii="Times New Roman" w:hAnsi="Times New Roman"/>
      <w:sz w:val="20"/>
      <w:u w:val="single"/>
    </w:rPr>
  </w:style>
  <w:style w:type="character" w:customStyle="1" w:styleId="hl">
    <w:name w:val="hl"/>
    <w:basedOn w:val="DefaultParagraphFont"/>
    <w:rsid w:val="00C96995"/>
  </w:style>
  <w:style w:type="character" w:customStyle="1" w:styleId="clock1">
    <w:name w:val="clock1"/>
    <w:rsid w:val="00C96995"/>
    <w:rPr>
      <w:color w:val="B51B1B"/>
    </w:rPr>
  </w:style>
  <w:style w:type="character" w:customStyle="1" w:styleId="smallChar10">
    <w:name w:val="small Char1"/>
    <w:rsid w:val="00C96995"/>
    <w:rPr>
      <w:sz w:val="12"/>
      <w:szCs w:val="16"/>
      <w:lang w:val="en-US" w:eastAsia="en-US" w:bidi="ar-SA"/>
    </w:rPr>
  </w:style>
  <w:style w:type="character" w:customStyle="1" w:styleId="SmallCardsCharChar">
    <w:name w:val="Small Cards Char Char"/>
    <w:rsid w:val="00C96995"/>
    <w:rPr>
      <w:sz w:val="14"/>
      <w:szCs w:val="24"/>
      <w:lang w:val="en-US" w:eastAsia="en-US" w:bidi="ar-SA"/>
    </w:rPr>
  </w:style>
  <w:style w:type="paragraph" w:customStyle="1" w:styleId="NormalCards">
    <w:name w:val="Normal Cards"/>
    <w:basedOn w:val="Normal"/>
    <w:rsid w:val="00C96995"/>
    <w:pPr>
      <w:ind w:left="288"/>
    </w:pPr>
    <w:rPr>
      <w:rFonts w:eastAsia="Times New Roman"/>
    </w:rPr>
  </w:style>
  <w:style w:type="character" w:customStyle="1" w:styleId="iniciales">
    <w:name w:val="iniciales"/>
    <w:basedOn w:val="DefaultParagraphFont"/>
    <w:rsid w:val="00C96995"/>
  </w:style>
  <w:style w:type="character" w:customStyle="1" w:styleId="Style10ptBoldUnderline">
    <w:name w:val="Style 10 pt Bold Underline"/>
    <w:rsid w:val="00C96995"/>
    <w:rPr>
      <w:b/>
      <w:bCs/>
      <w:sz w:val="20"/>
      <w:u w:val="single"/>
    </w:rPr>
  </w:style>
  <w:style w:type="paragraph" w:customStyle="1" w:styleId="outdent">
    <w:name w:val="outdent"/>
    <w:basedOn w:val="Normal"/>
    <w:rsid w:val="00C96995"/>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C96995"/>
    <w:pPr>
      <w:spacing w:before="100" w:beforeAutospacing="1" w:after="100" w:afterAutospacing="1"/>
    </w:pPr>
    <w:rPr>
      <w:rFonts w:eastAsia="Times New Roman"/>
    </w:rPr>
  </w:style>
  <w:style w:type="paragraph" w:customStyle="1" w:styleId="bulletfollow">
    <w:name w:val="bulletfollow"/>
    <w:basedOn w:val="Normal"/>
    <w:rsid w:val="00C96995"/>
    <w:pPr>
      <w:spacing w:before="100" w:beforeAutospacing="1" w:after="100" w:afterAutospacing="1"/>
    </w:pPr>
    <w:rPr>
      <w:rFonts w:eastAsia="Times New Roman"/>
    </w:rPr>
  </w:style>
  <w:style w:type="paragraph" w:customStyle="1" w:styleId="bulleted">
    <w:name w:val="bulleted"/>
    <w:basedOn w:val="Normal"/>
    <w:rsid w:val="00C96995"/>
    <w:pPr>
      <w:spacing w:before="100" w:beforeAutospacing="1" w:after="100" w:afterAutospacing="1"/>
    </w:pPr>
    <w:rPr>
      <w:rFonts w:eastAsia="Times New Roman"/>
    </w:rPr>
  </w:style>
  <w:style w:type="character" w:customStyle="1" w:styleId="UnderlineCardsCharChar">
    <w:name w:val="Underline Cards Char Char"/>
    <w:rsid w:val="00C96995"/>
    <w:rPr>
      <w:rFonts w:eastAsia="SimSun"/>
      <w:szCs w:val="24"/>
      <w:u w:val="thick"/>
      <w:lang w:val="en-US" w:eastAsia="en-US" w:bidi="ar-SA"/>
    </w:rPr>
  </w:style>
  <w:style w:type="paragraph" w:customStyle="1" w:styleId="authorgroup">
    <w:name w:val="authorgroup"/>
    <w:basedOn w:val="Normal"/>
    <w:rsid w:val="00C96995"/>
    <w:pPr>
      <w:spacing w:before="100" w:beforeAutospacing="1" w:after="100" w:afterAutospacing="1"/>
    </w:pPr>
    <w:rPr>
      <w:rFonts w:eastAsia="Calibri"/>
    </w:rPr>
  </w:style>
  <w:style w:type="paragraph" w:customStyle="1" w:styleId="affiliation1">
    <w:name w:val="affiliation1"/>
    <w:basedOn w:val="Normal"/>
    <w:rsid w:val="00C96995"/>
    <w:pPr>
      <w:spacing w:before="100" w:beforeAutospacing="1" w:after="100" w:afterAutospacing="1"/>
    </w:pPr>
    <w:rPr>
      <w:rFonts w:eastAsia="Calibri"/>
    </w:rPr>
  </w:style>
  <w:style w:type="character" w:customStyle="1" w:styleId="smallcapitals">
    <w:name w:val="smallcapitals"/>
    <w:basedOn w:val="DefaultParagraphFont"/>
    <w:rsid w:val="00C96995"/>
  </w:style>
  <w:style w:type="character" w:customStyle="1" w:styleId="number0">
    <w:name w:val="number"/>
    <w:basedOn w:val="DefaultParagraphFont"/>
    <w:rsid w:val="00C96995"/>
  </w:style>
  <w:style w:type="character" w:customStyle="1" w:styleId="articlebody1">
    <w:name w:val="articlebody1"/>
    <w:rsid w:val="00C96995"/>
  </w:style>
  <w:style w:type="character" w:customStyle="1" w:styleId="small1">
    <w:name w:val="small1"/>
    <w:rsid w:val="00C96995"/>
  </w:style>
  <w:style w:type="character" w:customStyle="1" w:styleId="AuthorDateChar1">
    <w:name w:val="Author/Date Char1"/>
    <w:rsid w:val="00C96995"/>
    <w:rPr>
      <w:rFonts w:ascii="Calibri" w:eastAsia="Times New Roman" w:hAnsi="Calibri" w:cs="Calibri"/>
      <w:b/>
      <w:sz w:val="24"/>
      <w:szCs w:val="24"/>
      <w:u w:val="single"/>
    </w:rPr>
  </w:style>
  <w:style w:type="character" w:customStyle="1" w:styleId="Normal30">
    <w:name w:val="Normal3"/>
    <w:basedOn w:val="DefaultParagraphFont"/>
    <w:rsid w:val="00C96995"/>
  </w:style>
  <w:style w:type="paragraph" w:customStyle="1" w:styleId="Heading12">
    <w:name w:val="Heading 12"/>
    <w:basedOn w:val="Normal"/>
    <w:next w:val="Normal"/>
    <w:rsid w:val="00C96995"/>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C96995"/>
  </w:style>
  <w:style w:type="character" w:customStyle="1" w:styleId="m-3583723223135346788gmail-styleunderline">
    <w:name w:val="m_-3583723223135346788gmail-styleunderline"/>
    <w:basedOn w:val="DefaultParagraphFont"/>
    <w:rsid w:val="00C96995"/>
  </w:style>
  <w:style w:type="character" w:customStyle="1" w:styleId="CardsFont6ptChar5">
    <w:name w:val="Cards + Font: 6 pt Char5"/>
    <w:basedOn w:val="DefaultParagraphFont"/>
    <w:locked/>
    <w:rsid w:val="00C96995"/>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C96995"/>
  </w:style>
  <w:style w:type="character" w:customStyle="1" w:styleId="m-1146133537900874914m-2819420093854639792gmail-styleunderline">
    <w:name w:val="m_-1146133537900874914m_-2819420093854639792gmail-styleunderline"/>
    <w:basedOn w:val="DefaultParagraphFont"/>
    <w:rsid w:val="00C96995"/>
  </w:style>
  <w:style w:type="character" w:customStyle="1" w:styleId="m-7954869243461233974gmail-styleunderline">
    <w:name w:val="m_-7954869243461233974gmail-styleunderline"/>
    <w:basedOn w:val="DefaultParagraphFont"/>
    <w:rsid w:val="00C96995"/>
  </w:style>
  <w:style w:type="character" w:customStyle="1" w:styleId="m5577519854659992616gmail-styleunderline">
    <w:name w:val="m_5577519854659992616gmail-styleunderline"/>
    <w:basedOn w:val="DefaultParagraphFont"/>
    <w:rsid w:val="00C96995"/>
  </w:style>
  <w:style w:type="character" w:customStyle="1" w:styleId="table-captionlabel">
    <w:name w:val="table-caption__label"/>
    <w:basedOn w:val="DefaultParagraphFont"/>
    <w:rsid w:val="00C96995"/>
  </w:style>
  <w:style w:type="character" w:customStyle="1" w:styleId="ssit">
    <w:name w:val="ss_it"/>
    <w:basedOn w:val="DefaultParagraphFont"/>
    <w:rsid w:val="00C96995"/>
  </w:style>
  <w:style w:type="character" w:customStyle="1" w:styleId="sssh">
    <w:name w:val="ss_sh"/>
    <w:basedOn w:val="DefaultParagraphFont"/>
    <w:rsid w:val="00C96995"/>
  </w:style>
  <w:style w:type="character" w:customStyle="1" w:styleId="latin24compacttimestamp-2v7xiq">
    <w:name w:val="latin24compacttimestamp-2v7xiq"/>
    <w:basedOn w:val="DefaultParagraphFont"/>
    <w:rsid w:val="00C96995"/>
  </w:style>
  <w:style w:type="character" w:customStyle="1" w:styleId="article-classifiergap">
    <w:name w:val="article-classifier__gap"/>
    <w:basedOn w:val="DefaultParagraphFont"/>
    <w:rsid w:val="00C96995"/>
  </w:style>
  <w:style w:type="character" w:customStyle="1" w:styleId="y2iqfc">
    <w:name w:val="y2iqfc"/>
    <w:basedOn w:val="DefaultParagraphFont"/>
    <w:rsid w:val="00C96995"/>
  </w:style>
  <w:style w:type="paragraph" w:customStyle="1" w:styleId="paywall">
    <w:name w:val="paywall"/>
    <w:basedOn w:val="Normal"/>
    <w:rsid w:val="00C96995"/>
    <w:pPr>
      <w:spacing w:before="100" w:beforeAutospacing="1" w:after="100" w:afterAutospacing="1"/>
    </w:pPr>
    <w:rPr>
      <w:rFonts w:eastAsia="Times New Roman"/>
    </w:rPr>
  </w:style>
  <w:style w:type="character" w:customStyle="1" w:styleId="edited-3sfazf">
    <w:name w:val="edited-3sfazf"/>
    <w:basedOn w:val="DefaultParagraphFont"/>
    <w:rsid w:val="00C96995"/>
  </w:style>
  <w:style w:type="character" w:customStyle="1" w:styleId="xn-money">
    <w:name w:val="xn-money"/>
    <w:basedOn w:val="DefaultParagraphFont"/>
    <w:rsid w:val="00C96995"/>
  </w:style>
  <w:style w:type="character" w:customStyle="1" w:styleId="word">
    <w:name w:val="word"/>
    <w:basedOn w:val="DefaultParagraphFont"/>
    <w:rsid w:val="00C96995"/>
  </w:style>
  <w:style w:type="character" w:customStyle="1" w:styleId="whitespace">
    <w:name w:val="whitespace"/>
    <w:basedOn w:val="DefaultParagraphFont"/>
    <w:rsid w:val="00C96995"/>
  </w:style>
  <w:style w:type="character" w:customStyle="1" w:styleId="ssbf">
    <w:name w:val="ss_bf"/>
    <w:basedOn w:val="DefaultParagraphFont"/>
    <w:rsid w:val="00C96995"/>
  </w:style>
  <w:style w:type="character" w:customStyle="1" w:styleId="external-linklast-word">
    <w:name w:val="external-link__last-word"/>
    <w:basedOn w:val="DefaultParagraphFont"/>
    <w:rsid w:val="00C96995"/>
  </w:style>
  <w:style w:type="paragraph" w:customStyle="1" w:styleId="field-item">
    <w:name w:val="field-item"/>
    <w:basedOn w:val="Normal"/>
    <w:rsid w:val="00C96995"/>
    <w:pPr>
      <w:spacing w:before="100" w:beforeAutospacing="1" w:after="100" w:afterAutospacing="1"/>
    </w:pPr>
    <w:rPr>
      <w:rFonts w:eastAsia="Times New Roman"/>
    </w:rPr>
  </w:style>
  <w:style w:type="paragraph" w:customStyle="1" w:styleId="Emphasis0">
    <w:name w:val="!!_Emphasis"/>
    <w:basedOn w:val="Normal"/>
    <w:uiPriority w:val="20"/>
    <w:qFormat/>
    <w:rsid w:val="00C96995"/>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ncsi.org/en/publications/collections/industrial-safety-cahiers/catastrophe-aversion/CSI-catastrophe-aversion.pdf" TargetMode="External"/><Relationship Id="rId3" Type="http://schemas.openxmlformats.org/officeDocument/2006/relationships/styles" Target="styles.xml"/><Relationship Id="rId7" Type="http://schemas.openxmlformats.org/officeDocument/2006/relationships/hyperlink" Target="https://salusjournal.com/wp-content/uploads/2021/04/Maavak_Salus_Journal_Volume_9_Number_1_2021_pp_2_17.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forum.org/agenda/2018/11/the-next-economic-crisis-could-cause-a-global-conflict-heres-wh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nas.org/publications/congressional-testimony/testimony-before-the-house-permanent-select-committee-on-intelligence-1" TargetMode="External"/><Relationship Id="rId4" Type="http://schemas.openxmlformats.org/officeDocument/2006/relationships/settings" Target="settings.xml"/><Relationship Id="rId9" Type="http://schemas.openxmlformats.org/officeDocument/2006/relationships/hyperlink" Target="https://doi.org/10.1016/j.futures.2018.02.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15761</Words>
  <Characters>89840</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3</cp:revision>
  <dcterms:created xsi:type="dcterms:W3CDTF">2022-04-01T21:14:00Z</dcterms:created>
  <dcterms:modified xsi:type="dcterms:W3CDTF">2022-04-01T21:40:00Z</dcterms:modified>
</cp:coreProperties>
</file>