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97E1" w14:textId="79E16DF7" w:rsidR="00942285" w:rsidRDefault="00942285" w:rsidP="00942285">
      <w:pPr>
        <w:pStyle w:val="Heading1"/>
      </w:pPr>
      <w:r>
        <w:t>Semis---Harvard 21</w:t>
      </w:r>
    </w:p>
    <w:p w14:paraId="17A54EE9" w14:textId="538ED0FF" w:rsidR="00942285" w:rsidRDefault="00942285" w:rsidP="00942285">
      <w:pPr>
        <w:pStyle w:val="Heading2"/>
      </w:pPr>
      <w:r>
        <w:lastRenderedPageBreak/>
        <w:t>1NC</w:t>
      </w:r>
    </w:p>
    <w:p w14:paraId="3BD0EEA7" w14:textId="77777777" w:rsidR="00942285" w:rsidRDefault="00942285" w:rsidP="00942285">
      <w:pPr>
        <w:pStyle w:val="Heading3"/>
      </w:pPr>
      <w:r>
        <w:lastRenderedPageBreak/>
        <w:t>Off---FTC DA</w:t>
      </w:r>
    </w:p>
    <w:p w14:paraId="59604460" w14:textId="77777777" w:rsidR="00942285" w:rsidRDefault="00942285" w:rsidP="00942285">
      <w:r>
        <w:t>FTC DA</w:t>
      </w:r>
    </w:p>
    <w:p w14:paraId="5D2BEA32" w14:textId="77777777" w:rsidR="00942285" w:rsidRDefault="00942285" w:rsidP="00942285">
      <w:pPr>
        <w:pStyle w:val="Heading4"/>
      </w:pPr>
      <w:r>
        <w:t xml:space="preserve">The FTC is increasing enforcement in privacy </w:t>
      </w:r>
      <w:r w:rsidRPr="00A87DA9">
        <w:rPr>
          <w:u w:val="single"/>
        </w:rPr>
        <w:t>now</w:t>
      </w:r>
      <w:r>
        <w:t>---it’s focused on algorithmic bias.</w:t>
      </w:r>
    </w:p>
    <w:p w14:paraId="78C45967" w14:textId="77777777" w:rsidR="00942285" w:rsidRPr="00636A82" w:rsidRDefault="00942285" w:rsidP="00942285">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FA6AB12" w14:textId="77777777" w:rsidR="00942285" w:rsidRPr="00636A82" w:rsidRDefault="00942285" w:rsidP="00942285">
      <w:pPr>
        <w:rPr>
          <w:sz w:val="16"/>
        </w:rPr>
      </w:pPr>
      <w:r w:rsidRPr="00636A82">
        <w:rPr>
          <w:sz w:val="16"/>
        </w:rPr>
        <w:t xml:space="preserve">The </w:t>
      </w:r>
      <w:r w:rsidRPr="005675DE">
        <w:rPr>
          <w:rStyle w:val="StyleUnderline"/>
          <w:highlight w:val="cyan"/>
        </w:rPr>
        <w:t>new</w:t>
      </w:r>
      <w:r w:rsidRPr="00636A82">
        <w:rPr>
          <w:sz w:val="16"/>
        </w:rPr>
        <w:t xml:space="preserve"> acting </w:t>
      </w:r>
      <w:r w:rsidRPr="00D3086B">
        <w:rPr>
          <w:rStyle w:val="StyleUnderline"/>
        </w:rPr>
        <w:t xml:space="preserve">FTC </w:t>
      </w:r>
      <w:r w:rsidRPr="005675DE">
        <w:rPr>
          <w:rStyle w:val="StyleUnderline"/>
          <w:highlight w:val="cyan"/>
        </w:rPr>
        <w:t>chair</w:t>
      </w:r>
      <w:r w:rsidRPr="00636A82">
        <w:rPr>
          <w:sz w:val="16"/>
        </w:rPr>
        <w:t xml:space="preserve">, Rebecca Kelly </w:t>
      </w:r>
      <w:r w:rsidRPr="00636A82">
        <w:rPr>
          <w:rStyle w:val="StyleUnderline"/>
        </w:rPr>
        <w:t>Slaughter</w:t>
      </w:r>
      <w:r w:rsidRPr="00636A82">
        <w:rPr>
          <w:sz w:val="16"/>
        </w:rPr>
        <w:t xml:space="preserve">, recently </w:t>
      </w:r>
      <w:r w:rsidRPr="005675DE">
        <w:rPr>
          <w:rStyle w:val="StyleUnderline"/>
          <w:highlight w:val="cyan"/>
        </w:rPr>
        <w:t xml:space="preserve">signaled </w:t>
      </w:r>
      <w:r w:rsidRPr="00A87DA9">
        <w:rPr>
          <w:rStyle w:val="StyleUnderline"/>
        </w:rPr>
        <w:t xml:space="preserve">that the </w:t>
      </w:r>
      <w:r w:rsidRPr="005675DE">
        <w:rPr>
          <w:rStyle w:val="StyleUnderline"/>
          <w:highlight w:val="cyan"/>
        </w:rPr>
        <w:t xml:space="preserve">FTC </w:t>
      </w:r>
      <w:r w:rsidRPr="00D3086B">
        <w:rPr>
          <w:rStyle w:val="StyleUnderline"/>
        </w:rPr>
        <w:t xml:space="preserve">may </w:t>
      </w:r>
      <w:r w:rsidRPr="005675DE">
        <w:rPr>
          <w:rStyle w:val="Emphasis"/>
          <w:highlight w:val="cyan"/>
        </w:rPr>
        <w:t>increase enforcement</w:t>
      </w:r>
      <w:r w:rsidRPr="00636A82">
        <w:rPr>
          <w:rStyle w:val="StyleUnderline"/>
        </w:rPr>
        <w:t xml:space="preserve"> and penalties </w:t>
      </w:r>
      <w:r w:rsidRPr="005675DE">
        <w:rPr>
          <w:rStyle w:val="StyleUnderline"/>
          <w:highlight w:val="cyan"/>
        </w:rPr>
        <w:t xml:space="preserve">in </w:t>
      </w:r>
      <w:r w:rsidRPr="00A87DA9">
        <w:rPr>
          <w:rStyle w:val="StyleUnderline"/>
        </w:rPr>
        <w:t xml:space="preserve">the </w:t>
      </w:r>
      <w:r w:rsidRPr="005675DE">
        <w:rPr>
          <w:rStyle w:val="Emphasis"/>
          <w:highlight w:val="cyan"/>
        </w:rPr>
        <w:t>privacy and data security</w:t>
      </w:r>
      <w:r w:rsidRPr="005675DE">
        <w:rPr>
          <w:rStyle w:val="StyleUnderline"/>
          <w:highlight w:val="cyan"/>
        </w:rPr>
        <w:t xml:space="preserve"> </w:t>
      </w:r>
      <w:r w:rsidRPr="00D3086B">
        <w:rPr>
          <w:rStyle w:val="StyleUnderline"/>
        </w:rPr>
        <w:t>realm</w:t>
      </w:r>
      <w:r w:rsidRPr="00636A82">
        <w:rPr>
          <w:sz w:val="16"/>
        </w:rPr>
        <w:t xml:space="preserve">. </w:t>
      </w:r>
      <w:r w:rsidRPr="00D3086B">
        <w:rPr>
          <w:rStyle w:val="StyleUnderline"/>
        </w:rPr>
        <w:t>Slaughter pointed to several areas of focus for the FTC this year</w:t>
      </w:r>
      <w:r w:rsidRPr="00D3086B">
        <w:rPr>
          <w:sz w:val="16"/>
        </w:rPr>
        <w:t xml:space="preserve">, which companies will want to keep in mind: </w:t>
      </w:r>
      <w:r w:rsidRPr="00D3086B">
        <w:rPr>
          <w:sz w:val="13"/>
          <w:szCs w:val="21"/>
        </w:rPr>
        <w:t>Notifying Consumers About FTC Allegations: Slaughter referred favorably to two recent cases: (1) the Everalbum biometric settlement from earlier this year (which we wr</w:t>
      </w:r>
      <w:r w:rsidRPr="00636A82">
        <w:rPr>
          <w:sz w:val="13"/>
          <w:szCs w:val="21"/>
        </w:rPr>
        <w:t>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5675DE">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5675DE">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5675DE">
        <w:rPr>
          <w:rStyle w:val="StyleUnderline"/>
          <w:highlight w:val="cyan"/>
        </w:rPr>
        <w:t>will</w:t>
      </w:r>
      <w:r w:rsidRPr="00636A82">
        <w:rPr>
          <w:rStyle w:val="StyleUnderline"/>
        </w:rPr>
        <w:t xml:space="preserve"> want to </w:t>
      </w:r>
      <w:r w:rsidRPr="005675D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5675DE">
        <w:rPr>
          <w:rStyle w:val="StyleUnderline"/>
          <w:highlight w:val="cyan"/>
        </w:rPr>
        <w:t xml:space="preserve">focus for </w:t>
      </w:r>
      <w:r w:rsidRPr="00A87DA9">
        <w:rPr>
          <w:rStyle w:val="StyleUnderline"/>
        </w:rPr>
        <w:t xml:space="preserve">the </w:t>
      </w:r>
      <w:r w:rsidRPr="005675DE">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5675DE">
        <w:rPr>
          <w:rStyle w:val="StyleUnderline"/>
          <w:highlight w:val="cyan"/>
        </w:rPr>
        <w:t xml:space="preserve">FTC </w:t>
      </w:r>
      <w:r w:rsidRPr="00D3086B">
        <w:rPr>
          <w:rStyle w:val="StyleUnderline"/>
        </w:rPr>
        <w:t xml:space="preserve">has </w:t>
      </w:r>
      <w:r w:rsidRPr="005675DE">
        <w:rPr>
          <w:rStyle w:val="StyleUnderline"/>
          <w:highlight w:val="cyan"/>
        </w:rPr>
        <w:t xml:space="preserve">indicated </w:t>
      </w:r>
      <w:r w:rsidRPr="00D3086B">
        <w:rPr>
          <w:rStyle w:val="StyleUnderline"/>
        </w:rPr>
        <w:t xml:space="preserve">it will </w:t>
      </w:r>
      <w:r w:rsidRPr="00D3086B">
        <w:rPr>
          <w:rStyle w:val="Emphasis"/>
        </w:rPr>
        <w:t xml:space="preserve">beef up </w:t>
      </w:r>
      <w:r w:rsidRPr="005675DE">
        <w:rPr>
          <w:rStyle w:val="Emphasis"/>
          <w:highlight w:val="cyan"/>
        </w:rPr>
        <w:t>privacy law penalties</w:t>
      </w:r>
      <w:r w:rsidRPr="00636A82">
        <w:rPr>
          <w:sz w:val="16"/>
        </w:rPr>
        <w:t xml:space="preserve"> and will ask for more notification to injured consumers. </w:t>
      </w:r>
    </w:p>
    <w:p w14:paraId="57FDA5AF" w14:textId="77777777" w:rsidR="00942285" w:rsidRDefault="00942285" w:rsidP="00942285">
      <w:pPr>
        <w:pStyle w:val="Heading4"/>
      </w:pPr>
      <w:r>
        <w:t>The plan drains finite FTC resources and personnel.</w:t>
      </w:r>
    </w:p>
    <w:p w14:paraId="38CA03BD" w14:textId="77777777" w:rsidR="00942285" w:rsidRDefault="00942285" w:rsidP="00942285">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8FE4958" w14:textId="77777777" w:rsidR="00942285" w:rsidRPr="00E80010" w:rsidRDefault="00942285" w:rsidP="00942285">
      <w:pPr>
        <w:rPr>
          <w:u w:val="single"/>
        </w:rPr>
      </w:pPr>
      <w:r w:rsidRPr="00D242A4">
        <w:rPr>
          <w:sz w:val="16"/>
        </w:rPr>
        <w:t xml:space="preserve">Second, like all antitrust enforcers, Ms. Khan and </w:t>
      </w:r>
      <w:r w:rsidRPr="00A87DA9">
        <w:rPr>
          <w:rStyle w:val="StyleUnderline"/>
        </w:rPr>
        <w:t xml:space="preserve">the </w:t>
      </w:r>
      <w:r w:rsidRPr="005675DE">
        <w:rPr>
          <w:rStyle w:val="StyleUnderline"/>
          <w:highlight w:val="cyan"/>
        </w:rPr>
        <w:t xml:space="preserve">FTC </w:t>
      </w:r>
      <w:r w:rsidRPr="00D3086B">
        <w:rPr>
          <w:rStyle w:val="StyleUnderline"/>
        </w:rPr>
        <w:t xml:space="preserve">will </w:t>
      </w:r>
      <w:r w:rsidRPr="005675DE">
        <w:rPr>
          <w:rStyle w:val="StyleUnderline"/>
          <w:highlight w:val="cyan"/>
        </w:rPr>
        <w:t>face resource constraints</w:t>
      </w:r>
      <w:r w:rsidRPr="00D242A4">
        <w:rPr>
          <w:sz w:val="16"/>
        </w:rPr>
        <w:t xml:space="preserve">. Bringing </w:t>
      </w:r>
      <w:r w:rsidRPr="005675DE">
        <w:rPr>
          <w:rStyle w:val="Emphasis"/>
          <w:highlight w:val="cyan"/>
        </w:rPr>
        <w:t>antitrust litigation is</w:t>
      </w:r>
      <w:r w:rsidRPr="00D242A4">
        <w:rPr>
          <w:rStyle w:val="Emphasis"/>
        </w:rPr>
        <w:t xml:space="preserve"> an </w:t>
      </w:r>
      <w:r w:rsidRPr="005675DE">
        <w:rPr>
          <w:rStyle w:val="Emphasis"/>
          <w:highlight w:val="cyan"/>
        </w:rPr>
        <w:t>expensive and laborious process</w:t>
      </w:r>
      <w:r w:rsidRPr="00D242A4">
        <w:rPr>
          <w:sz w:val="16"/>
        </w:rPr>
        <w:t xml:space="preserve">, often </w:t>
      </w:r>
      <w:r w:rsidRPr="005675D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5675DE">
        <w:rPr>
          <w:rStyle w:val="StyleUnderline"/>
          <w:highlight w:val="cyan"/>
        </w:rPr>
        <w:t xml:space="preserve">and </w:t>
      </w:r>
      <w:r w:rsidRPr="00194DDC">
        <w:rPr>
          <w:rStyle w:val="StyleUnderline"/>
        </w:rPr>
        <w:t xml:space="preserve">a </w:t>
      </w:r>
      <w:r w:rsidRPr="005675DE">
        <w:rPr>
          <w:rStyle w:val="StyleUnderline"/>
          <w:highlight w:val="cyan"/>
        </w:rPr>
        <w:t xml:space="preserve">large army of </w:t>
      </w:r>
      <w:r w:rsidRPr="00A87DA9">
        <w:rPr>
          <w:rStyle w:val="StyleUnderline"/>
        </w:rPr>
        <w:t xml:space="preserve">FTC </w:t>
      </w:r>
      <w:r w:rsidRPr="005675DE">
        <w:rPr>
          <w:rStyle w:val="StyleUnderline"/>
          <w:highlight w:val="cyan"/>
        </w:rPr>
        <w:t>staff attorneys</w:t>
      </w:r>
      <w:r w:rsidRPr="00D242A4">
        <w:rPr>
          <w:rStyle w:val="StyleUnderline"/>
        </w:rPr>
        <w:t xml:space="preserve"> and </w:t>
      </w:r>
      <w:r w:rsidRPr="005675DE">
        <w:rPr>
          <w:rStyle w:val="StyleUnderline"/>
          <w:highlight w:val="cyan"/>
        </w:rPr>
        <w:t>taking</w:t>
      </w:r>
      <w:r w:rsidRPr="00D242A4">
        <w:rPr>
          <w:rStyle w:val="StyleUnderline"/>
        </w:rPr>
        <w:t xml:space="preserve"> many months or even </w:t>
      </w:r>
      <w:r w:rsidRPr="005675DE">
        <w:rPr>
          <w:rStyle w:val="StyleUnderline"/>
          <w:highlight w:val="cyan"/>
        </w:rPr>
        <w:t xml:space="preserve">years </w:t>
      </w:r>
      <w:r w:rsidRPr="00D3086B">
        <w:rPr>
          <w:rStyle w:val="StyleUnderline"/>
        </w:rPr>
        <w:t>to accomplish</w:t>
      </w:r>
      <w:r w:rsidRPr="00D3086B">
        <w:rPr>
          <w:sz w:val="16"/>
        </w:rPr>
        <w:t>. Typically</w:t>
      </w:r>
      <w:r w:rsidRPr="00D242A4">
        <w:rPr>
          <w:sz w:val="16"/>
        </w:rPr>
        <w:t xml:space="preserve">, </w:t>
      </w:r>
      <w:r w:rsidRPr="00D242A4">
        <w:rPr>
          <w:rStyle w:val="StyleUnderline"/>
        </w:rPr>
        <w:t xml:space="preserve">the </w:t>
      </w:r>
      <w:r w:rsidRPr="005675DE">
        <w:rPr>
          <w:rStyle w:val="StyleUnderline"/>
          <w:highlight w:val="cyan"/>
        </w:rPr>
        <w:t xml:space="preserve">FTC can only litigate </w:t>
      </w:r>
      <w:r w:rsidRPr="00A87DA9">
        <w:rPr>
          <w:rStyle w:val="StyleUnderline"/>
        </w:rPr>
        <w:t xml:space="preserve">a </w:t>
      </w:r>
      <w:r w:rsidRPr="005675DE">
        <w:rPr>
          <w:rStyle w:val="Emphasis"/>
          <w:highlight w:val="cyan"/>
        </w:rPr>
        <w:t>handful of</w:t>
      </w:r>
      <w:r w:rsidRPr="00386F0A">
        <w:rPr>
          <w:rStyle w:val="Emphasis"/>
        </w:rPr>
        <w:t xml:space="preserve"> antitrust </w:t>
      </w:r>
      <w:r w:rsidRPr="005675DE">
        <w:rPr>
          <w:rStyle w:val="Emphasis"/>
          <w:highlight w:val="cyan"/>
        </w:rPr>
        <w:t>matters</w:t>
      </w:r>
      <w:r w:rsidRPr="005675DE">
        <w:rPr>
          <w:rStyle w:val="StyleUnderline"/>
          <w:highlight w:val="cyan"/>
        </w:rPr>
        <w:t xml:space="preserve"> at a time</w:t>
      </w:r>
      <w:r w:rsidRPr="00D242A4">
        <w:rPr>
          <w:sz w:val="16"/>
        </w:rPr>
        <w:t xml:space="preserve">. It seems likely that Congress will </w:t>
      </w:r>
      <w:r w:rsidRPr="00D242A4">
        <w:rPr>
          <w:sz w:val="16"/>
        </w:rPr>
        <w:lastRenderedPageBreak/>
        <w:t xml:space="preserve">provide more funding to the FTC in the current environment, but </w:t>
      </w:r>
      <w:r w:rsidRPr="005675DE">
        <w:rPr>
          <w:rStyle w:val="StyleUnderline"/>
          <w:highlight w:val="cyan"/>
        </w:rPr>
        <w:t>even with</w:t>
      </w:r>
      <w:r w:rsidRPr="00D242A4">
        <w:rPr>
          <w:sz w:val="16"/>
        </w:rPr>
        <w:t xml:space="preserve"> these </w:t>
      </w:r>
      <w:r w:rsidRPr="005675DE">
        <w:rPr>
          <w:rStyle w:val="StyleUnderline"/>
          <w:highlight w:val="cyan"/>
        </w:rPr>
        <w:t>extra resources</w:t>
      </w:r>
      <w:r w:rsidRPr="00D242A4">
        <w:rPr>
          <w:rStyle w:val="StyleUnderline"/>
        </w:rPr>
        <w:t xml:space="preserve">, the </w:t>
      </w:r>
      <w:r w:rsidRPr="005675DE">
        <w:rPr>
          <w:rStyle w:val="Emphasis"/>
          <w:highlight w:val="cyan"/>
        </w:rPr>
        <w:t>FTC will</w:t>
      </w:r>
      <w:r w:rsidRPr="00D242A4">
        <w:rPr>
          <w:rStyle w:val="Emphasis"/>
        </w:rPr>
        <w:t xml:space="preserve"> still </w:t>
      </w:r>
      <w:r w:rsidRPr="005675DE">
        <w:rPr>
          <w:rStyle w:val="Emphasis"/>
          <w:highlight w:val="cyan"/>
        </w:rPr>
        <w:t xml:space="preserve">have to pick </w:t>
      </w:r>
      <w:r w:rsidRPr="00A87DA9">
        <w:rPr>
          <w:rStyle w:val="Emphasis"/>
        </w:rPr>
        <w:t xml:space="preserve">its </w:t>
      </w:r>
      <w:r w:rsidRPr="005675DE">
        <w:rPr>
          <w:rStyle w:val="Emphasis"/>
          <w:highlight w:val="cyan"/>
        </w:rPr>
        <w:t>cases carefully</w:t>
      </w:r>
      <w:r w:rsidRPr="00D242A4">
        <w:rPr>
          <w:rStyle w:val="StyleUnderline"/>
        </w:rPr>
        <w:t xml:space="preserve"> and cannot challenge every deal or every instance of alleged unlawful conduct.</w:t>
      </w:r>
    </w:p>
    <w:p w14:paraId="0E508D16" w14:textId="77777777" w:rsidR="00942285" w:rsidRPr="00386F0A" w:rsidRDefault="00942285" w:rsidP="00942285">
      <w:pPr>
        <w:pStyle w:val="Heading4"/>
      </w:pPr>
      <w:r>
        <w:t xml:space="preserve">That </w:t>
      </w:r>
      <w:r>
        <w:rPr>
          <w:u w:val="single"/>
        </w:rPr>
        <w:t>trades off</w:t>
      </w:r>
      <w:r>
        <w:t xml:space="preserve"> with privacy enforcement.</w:t>
      </w:r>
    </w:p>
    <w:p w14:paraId="43414FD8" w14:textId="77777777" w:rsidR="00942285" w:rsidRDefault="00942285" w:rsidP="00942285">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BA0FCEB" w14:textId="77777777" w:rsidR="00942285" w:rsidRPr="00E80010" w:rsidRDefault="00942285" w:rsidP="00942285">
      <w:pPr>
        <w:rPr>
          <w:sz w:val="16"/>
        </w:rPr>
      </w:pPr>
      <w:r w:rsidRPr="00A87DA9">
        <w:rPr>
          <w:rStyle w:val="StyleUnderline"/>
        </w:rPr>
        <w:t xml:space="preserve">The </w:t>
      </w:r>
      <w:r w:rsidRPr="005675DE">
        <w:rPr>
          <w:rStyle w:val="StyleUnderline"/>
          <w:highlight w:val="cyan"/>
        </w:rPr>
        <w:t>FTC needs</w:t>
      </w:r>
      <w:r w:rsidRPr="0066275A">
        <w:rPr>
          <w:sz w:val="16"/>
        </w:rPr>
        <w:t xml:space="preserve"> more </w:t>
      </w:r>
      <w:r w:rsidRPr="005675DE">
        <w:rPr>
          <w:rStyle w:val="Emphasis"/>
          <w:highlight w:val="cyan"/>
        </w:rPr>
        <w:t>resources</w:t>
      </w:r>
      <w:r w:rsidRPr="005675DE">
        <w:rPr>
          <w:sz w:val="16"/>
          <w:highlight w:val="cyan"/>
        </w:rPr>
        <w:t xml:space="preserve"> </w:t>
      </w:r>
      <w:r w:rsidRPr="005675DE">
        <w:rPr>
          <w:rStyle w:val="StyleUnderline"/>
          <w:highlight w:val="cyan"/>
        </w:rPr>
        <w:t>to</w:t>
      </w:r>
      <w:r w:rsidRPr="00503CAA">
        <w:rPr>
          <w:rStyle w:val="StyleUnderline"/>
        </w:rPr>
        <w:t xml:space="preserve"> adequately </w:t>
      </w:r>
      <w:r w:rsidRPr="005675DE">
        <w:rPr>
          <w:rStyle w:val="StyleUnderline"/>
          <w:highlight w:val="cyan"/>
        </w:rPr>
        <w:t>address</w:t>
      </w:r>
      <w:r w:rsidRPr="00503CAA">
        <w:rPr>
          <w:rStyle w:val="StyleUnderline"/>
        </w:rPr>
        <w:t xml:space="preserve"> the nation’s growing </w:t>
      </w:r>
      <w:r w:rsidRPr="005675DE">
        <w:rPr>
          <w:rStyle w:val="StyleUnderline"/>
          <w:highlight w:val="cyan"/>
        </w:rPr>
        <w:t>privacy concerns</w:t>
      </w:r>
      <w:r w:rsidRPr="0066275A">
        <w:rPr>
          <w:sz w:val="16"/>
        </w:rPr>
        <w:t xml:space="preserve">. Currently, </w:t>
      </w:r>
      <w:r w:rsidRPr="00A87DA9">
        <w:rPr>
          <w:rStyle w:val="StyleUnderline"/>
        </w:rPr>
        <w:t xml:space="preserve">the </w:t>
      </w:r>
      <w:r w:rsidRPr="005675DE">
        <w:rPr>
          <w:rStyle w:val="StyleUnderline"/>
          <w:highlight w:val="cyan"/>
        </w:rPr>
        <w:t>FTC oversees</w:t>
      </w:r>
      <w:r w:rsidRPr="00503CAA">
        <w:rPr>
          <w:rStyle w:val="StyleUnderline"/>
        </w:rPr>
        <w:t xml:space="preserve"> both consumer protection—encompassing </w:t>
      </w:r>
      <w:r w:rsidRPr="005675DE">
        <w:rPr>
          <w:rStyle w:val="StyleUnderline"/>
          <w:highlight w:val="cyan"/>
        </w:rPr>
        <w:t>privacy—and</w:t>
      </w:r>
      <w:r w:rsidRPr="00503CAA">
        <w:rPr>
          <w:rStyle w:val="StyleUnderline"/>
        </w:rPr>
        <w:t xml:space="preserve"> </w:t>
      </w:r>
      <w:r w:rsidRPr="005675D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5675D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5675DE">
        <w:rPr>
          <w:rStyle w:val="StyleUnderline"/>
          <w:highlight w:val="cyan"/>
        </w:rPr>
        <w:t>to police tech</w:t>
      </w:r>
      <w:r w:rsidRPr="0066275A">
        <w:rPr>
          <w:rStyle w:val="StyleUnderline"/>
        </w:rPr>
        <w:t xml:space="preserve"> </w:t>
      </w:r>
      <w:r w:rsidRPr="005675DE">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5675DE">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5675D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5675DE">
        <w:rPr>
          <w:rStyle w:val="StyleUnderline"/>
          <w:highlight w:val="cyan"/>
        </w:rPr>
        <w:t xml:space="preserve">FTC will be forced to conduct privacy investigations less thoroughly, and </w:t>
      </w:r>
      <w:r w:rsidRPr="00A87DA9">
        <w:rPr>
          <w:rStyle w:val="StyleUnderline"/>
        </w:rPr>
        <w:t xml:space="preserve">in some cases, </w:t>
      </w:r>
      <w:r w:rsidRPr="005675DE">
        <w:rPr>
          <w:rStyle w:val="Emphasis"/>
          <w:highlight w:val="cyan"/>
        </w:rPr>
        <w:t xml:space="preserve">forgo </w:t>
      </w:r>
      <w:r w:rsidRPr="00A87DA9">
        <w:rPr>
          <w:rStyle w:val="Emphasis"/>
        </w:rPr>
        <w:t xml:space="preserve">them </w:t>
      </w:r>
      <w:r w:rsidRPr="005675DE">
        <w:rPr>
          <w:rStyle w:val="Emphasis"/>
          <w:highlight w:val="cyan"/>
        </w:rPr>
        <w:t>altogether</w:t>
      </w:r>
      <w:r w:rsidRPr="0066275A">
        <w:rPr>
          <w:sz w:val="16"/>
        </w:rPr>
        <w:t xml:space="preserve">.260 Currently, </w:t>
      </w:r>
      <w:r w:rsidRPr="00A87DA9">
        <w:rPr>
          <w:rStyle w:val="StyleUnderline"/>
        </w:rPr>
        <w:t xml:space="preserve">the </w:t>
      </w:r>
      <w:r w:rsidRPr="005675DE">
        <w:rPr>
          <w:rStyle w:val="StyleUnderline"/>
          <w:highlight w:val="cyan"/>
        </w:rPr>
        <w:t xml:space="preserve">FT C’s resources </w:t>
      </w:r>
      <w:r w:rsidRPr="00A87DA9">
        <w:rPr>
          <w:rStyle w:val="StyleUnderline"/>
        </w:rPr>
        <w:t xml:space="preserve">are </w:t>
      </w:r>
      <w:r w:rsidRPr="005675DE">
        <w:rPr>
          <w:rStyle w:val="Emphasis"/>
          <w:highlight w:val="cyan"/>
        </w:rPr>
        <w:t>spread thin across multiple missions</w:t>
      </w:r>
      <w:r w:rsidRPr="005675DE">
        <w:rPr>
          <w:rStyle w:val="StyleUnderline"/>
          <w:highlight w:val="cyan"/>
        </w:rPr>
        <w:t xml:space="preserve">, to </w:t>
      </w:r>
      <w:r w:rsidRPr="00A87DA9">
        <w:rPr>
          <w:rStyle w:val="StyleUnderline"/>
        </w:rPr>
        <w:t xml:space="preserve">the </w:t>
      </w:r>
      <w:r w:rsidRPr="005675DE">
        <w:rPr>
          <w:rStyle w:val="Emphasis"/>
          <w:highlight w:val="cyan"/>
        </w:rPr>
        <w:t xml:space="preserve">detriment of </w:t>
      </w:r>
      <w:r w:rsidRPr="00A87DA9">
        <w:rPr>
          <w:rStyle w:val="Emphasis"/>
        </w:rPr>
        <w:t xml:space="preserve">its </w:t>
      </w:r>
      <w:r w:rsidRPr="005675DE">
        <w:rPr>
          <w:rStyle w:val="Emphasis"/>
          <w:highlight w:val="cyan"/>
        </w:rPr>
        <w:t>privacy efforts</w:t>
      </w:r>
      <w:r w:rsidRPr="005675DE">
        <w:rPr>
          <w:sz w:val="16"/>
          <w:highlight w:val="cyan"/>
        </w:rPr>
        <w:t xml:space="preserve">. </w:t>
      </w:r>
      <w:r w:rsidRPr="005675DE">
        <w:rPr>
          <w:rStyle w:val="StyleUnderline"/>
          <w:highlight w:val="cyan"/>
        </w:rPr>
        <w:t>Removing</w:t>
      </w:r>
      <w:r w:rsidRPr="0066275A">
        <w:rPr>
          <w:sz w:val="16"/>
        </w:rPr>
        <w:t xml:space="preserve"> the agency’s </w:t>
      </w:r>
      <w:r w:rsidRPr="005675DE">
        <w:rPr>
          <w:rStyle w:val="StyleUnderline"/>
          <w:highlight w:val="cyan"/>
        </w:rPr>
        <w:t>antitrust</w:t>
      </w:r>
      <w:r w:rsidRPr="0066275A">
        <w:rPr>
          <w:sz w:val="16"/>
        </w:rPr>
        <w:t xml:space="preserve"> responsibilities would </w:t>
      </w:r>
      <w:r w:rsidRPr="005675DE">
        <w:rPr>
          <w:rStyle w:val="StyleUnderline"/>
          <w:highlight w:val="cyan"/>
        </w:rPr>
        <w:t>reallocate resources</w:t>
      </w:r>
      <w:r w:rsidRPr="0066275A">
        <w:rPr>
          <w:rStyle w:val="StyleUnderline"/>
        </w:rPr>
        <w:t xml:space="preserve"> from the antitrust department </w:t>
      </w:r>
      <w:r w:rsidRPr="005675DE">
        <w:rPr>
          <w:rStyle w:val="StyleUnderline"/>
          <w:highlight w:val="cyan"/>
        </w:rPr>
        <w:t>to</w:t>
      </w:r>
      <w:r w:rsidRPr="0066275A">
        <w:rPr>
          <w:sz w:val="16"/>
        </w:rPr>
        <w:t xml:space="preserve"> its </w:t>
      </w:r>
      <w:r w:rsidRPr="005675DE">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5675DE">
        <w:rPr>
          <w:rStyle w:val="StyleUnderline"/>
          <w:highlight w:val="cyan"/>
        </w:rPr>
        <w:t>free</w:t>
      </w:r>
      <w:r w:rsidRPr="0066275A">
        <w:rPr>
          <w:rStyle w:val="StyleUnderline"/>
        </w:rPr>
        <w:t xml:space="preserve"> </w:t>
      </w:r>
      <w:r w:rsidRPr="005675DE">
        <w:rPr>
          <w:rStyle w:val="StyleUnderline"/>
          <w:highlight w:val="cyan"/>
        </w:rPr>
        <w:t xml:space="preserve">up </w:t>
      </w:r>
      <w:r w:rsidRPr="00A87DA9">
        <w:rPr>
          <w:rStyle w:val="StyleUnderline"/>
        </w:rPr>
        <w:t xml:space="preserve">the </w:t>
      </w:r>
      <w:r w:rsidRPr="005675DE">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2A1388FB" w14:textId="77777777" w:rsidR="00942285" w:rsidRDefault="00942285" w:rsidP="00942285">
      <w:pPr>
        <w:pStyle w:val="Heading4"/>
      </w:pPr>
      <w:r>
        <w:t xml:space="preserve">Unchecked algorithmic bias causes </w:t>
      </w:r>
      <w:r w:rsidRPr="006B6876">
        <w:rPr>
          <w:u w:val="single"/>
        </w:rPr>
        <w:t>extinction</w:t>
      </w:r>
      <w:r>
        <w:t>.</w:t>
      </w:r>
    </w:p>
    <w:p w14:paraId="4A7AD535" w14:textId="77777777" w:rsidR="00942285" w:rsidRDefault="00942285" w:rsidP="00942285">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65522BCB" w14:textId="77777777" w:rsidR="00942285" w:rsidRPr="001572E5" w:rsidRDefault="00942285" w:rsidP="00942285">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5675DE">
        <w:rPr>
          <w:rStyle w:val="StyleUnderline"/>
          <w:highlight w:val="cyan"/>
        </w:rPr>
        <w:t>machines</w:t>
      </w:r>
      <w:r w:rsidRPr="00CC19C4">
        <w:rPr>
          <w:sz w:val="16"/>
        </w:rPr>
        <w:t xml:space="preserve"> — war robots, for instance — </w:t>
      </w:r>
      <w:r w:rsidRPr="00D3086B">
        <w:rPr>
          <w:rStyle w:val="StyleUnderline"/>
        </w:rPr>
        <w:t xml:space="preserve">being </w:t>
      </w:r>
      <w:r w:rsidRPr="005675DE">
        <w:rPr>
          <w:rStyle w:val="Emphasis"/>
          <w:highlight w:val="cyan"/>
        </w:rPr>
        <w:t>fed faulty “incentives</w:t>
      </w:r>
      <w:r w:rsidRPr="005675DE">
        <w:rPr>
          <w:rStyle w:val="StyleUnderline"/>
          <w:highlight w:val="cyan"/>
        </w:rPr>
        <w:t>” by</w:t>
      </w:r>
      <w:r w:rsidRPr="00CC19C4">
        <w:rPr>
          <w:sz w:val="16"/>
        </w:rPr>
        <w:t xml:space="preserve"> nefarious </w:t>
      </w:r>
      <w:r w:rsidRPr="005675DE">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5675DE">
        <w:rPr>
          <w:rStyle w:val="Emphasis"/>
          <w:highlight w:val="cyan"/>
        </w:rPr>
        <w:t>real threat</w:t>
      </w:r>
      <w:r w:rsidRPr="005675D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5675D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5675DE">
        <w:rPr>
          <w:rStyle w:val="StyleUnderline"/>
          <w:highlight w:val="cyan"/>
        </w:rPr>
        <w:t xml:space="preserve">emphasized </w:t>
      </w:r>
      <w:r w:rsidRPr="00A87DA9">
        <w:rPr>
          <w:rStyle w:val="StyleUnderline"/>
        </w:rPr>
        <w:t xml:space="preserve">the </w:t>
      </w:r>
      <w:r w:rsidRPr="005675D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5675DE">
        <w:rPr>
          <w:rStyle w:val="StyleUnderline"/>
          <w:highlight w:val="cyan"/>
        </w:rPr>
        <w:t xml:space="preserve">working to </w:t>
      </w:r>
      <w:r w:rsidRPr="005675DE">
        <w:rPr>
          <w:rStyle w:val="Emphasis"/>
          <w:highlight w:val="cyan"/>
        </w:rPr>
        <w:t>eliminate data bias</w:t>
      </w:r>
      <w:r w:rsidRPr="005675DE">
        <w:rPr>
          <w:rStyle w:val="StyleUnderline"/>
          <w:highlight w:val="cyan"/>
        </w:rPr>
        <w:t xml:space="preserve">, which has </w:t>
      </w:r>
      <w:r w:rsidRPr="00A87DA9">
        <w:rPr>
          <w:rStyle w:val="StyleUnderline"/>
        </w:rPr>
        <w:t xml:space="preserve">a </w:t>
      </w:r>
      <w:r w:rsidRPr="005675DE">
        <w:rPr>
          <w:rStyle w:val="Emphasis"/>
          <w:highlight w:val="cyan"/>
        </w:rPr>
        <w:t>corrupting effect on algorithms</w:t>
      </w:r>
      <w:r w:rsidRPr="005675DE">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5675DE">
        <w:rPr>
          <w:rStyle w:val="StyleUnderline"/>
          <w:highlight w:val="cyan"/>
        </w:rPr>
        <w:t xml:space="preserve">expect AGI </w:t>
      </w:r>
      <w:r w:rsidRPr="00A87DA9">
        <w:rPr>
          <w:rStyle w:val="StyleUnderline"/>
        </w:rPr>
        <w:t>within decades</w:t>
      </w:r>
      <w:r w:rsidRPr="005675DE">
        <w:rPr>
          <w:rStyle w:val="StyleUnderline"/>
          <w:highlight w:val="cyan"/>
        </w:rPr>
        <w:t xml:space="preserve">, and </w:t>
      </w:r>
      <w:r w:rsidRPr="005675DE">
        <w:rPr>
          <w:rStyle w:val="Emphasis"/>
          <w:highlight w:val="cyan"/>
        </w:rPr>
        <w:t xml:space="preserve">if we </w:t>
      </w:r>
      <w:r w:rsidRPr="00A87DA9">
        <w:rPr>
          <w:rStyle w:val="Emphasis"/>
        </w:rPr>
        <w:t xml:space="preserve">just </w:t>
      </w:r>
      <w:r w:rsidRPr="005675DE">
        <w:rPr>
          <w:rStyle w:val="Emphasis"/>
          <w:highlight w:val="cyan"/>
        </w:rPr>
        <w:t xml:space="preserve">bumble </w:t>
      </w:r>
      <w:r w:rsidRPr="00A87DA9">
        <w:rPr>
          <w:rStyle w:val="Emphasis"/>
        </w:rPr>
        <w:t xml:space="preserve">into this </w:t>
      </w:r>
      <w:r w:rsidRPr="005675DE">
        <w:rPr>
          <w:rStyle w:val="Emphasis"/>
          <w:highlight w:val="cyan"/>
        </w:rPr>
        <w:t>unprepared</w:t>
      </w:r>
      <w:r w:rsidRPr="005675DE">
        <w:rPr>
          <w:rStyle w:val="StyleUnderline"/>
          <w:highlight w:val="cyan"/>
        </w:rPr>
        <w:t>, it will</w:t>
      </w:r>
      <w:r w:rsidRPr="00CC19C4">
        <w:rPr>
          <w:sz w:val="16"/>
        </w:rPr>
        <w:t xml:space="preserve"> probably </w:t>
      </w:r>
      <w:r w:rsidRPr="005675DE">
        <w:rPr>
          <w:rStyle w:val="Emphasis"/>
          <w:highlight w:val="cyan"/>
        </w:rPr>
        <w:t xml:space="preserve">be </w:t>
      </w:r>
      <w:r w:rsidRPr="00A87DA9">
        <w:rPr>
          <w:rStyle w:val="Emphasis"/>
        </w:rPr>
        <w:t xml:space="preserve">the </w:t>
      </w:r>
      <w:r w:rsidRPr="005675DE">
        <w:rPr>
          <w:rStyle w:val="Emphasis"/>
          <w:highlight w:val="cyan"/>
        </w:rPr>
        <w:t>biggest mistake in human history</w:t>
      </w:r>
      <w:r w:rsidRPr="005675DE">
        <w:rPr>
          <w:sz w:val="16"/>
          <w:highlight w:val="cyan"/>
        </w:rPr>
        <w:t xml:space="preserve">. </w:t>
      </w:r>
      <w:r w:rsidRPr="00A87DA9">
        <w:rPr>
          <w:rStyle w:val="StyleUnderline"/>
        </w:rPr>
        <w:t xml:space="preserve">It could </w:t>
      </w:r>
      <w:r w:rsidRPr="005675DE">
        <w:rPr>
          <w:rStyle w:val="StyleUnderline"/>
          <w:highlight w:val="cyan"/>
        </w:rPr>
        <w:t>enable brutal</w:t>
      </w:r>
      <w:r w:rsidRPr="00CC19C4">
        <w:rPr>
          <w:sz w:val="16"/>
        </w:rPr>
        <w:t xml:space="preserve"> global </w:t>
      </w:r>
      <w:r w:rsidRPr="005675DE">
        <w:rPr>
          <w:rStyle w:val="StyleUnderline"/>
          <w:highlight w:val="cyan"/>
        </w:rPr>
        <w:t xml:space="preserve">dictatorship with </w:t>
      </w:r>
      <w:r w:rsidRPr="005675DE">
        <w:rPr>
          <w:rStyle w:val="Emphasis"/>
          <w:highlight w:val="cyan"/>
        </w:rPr>
        <w:t>unprecedented inequality</w:t>
      </w:r>
      <w:r w:rsidRPr="005675DE">
        <w:rPr>
          <w:rStyle w:val="StyleUnderline"/>
          <w:highlight w:val="cyan"/>
        </w:rPr>
        <w:t xml:space="preserve">, </w:t>
      </w:r>
      <w:r w:rsidRPr="00A87DA9">
        <w:rPr>
          <w:rStyle w:val="StyleUnderline"/>
        </w:rPr>
        <w:t>surveillance</w:t>
      </w:r>
      <w:r w:rsidRPr="005675DE">
        <w:rPr>
          <w:rStyle w:val="StyleUnderline"/>
          <w:highlight w:val="cyan"/>
        </w:rPr>
        <w:t xml:space="preserve">, </w:t>
      </w:r>
      <w:r w:rsidRPr="005675DE">
        <w:rPr>
          <w:rStyle w:val="Emphasis"/>
          <w:highlight w:val="cyan"/>
        </w:rPr>
        <w:t>suffering</w:t>
      </w:r>
      <w:r w:rsidRPr="005675D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5675DE">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C66E6E9" w14:textId="77777777" w:rsidR="00942285" w:rsidRDefault="00942285" w:rsidP="00942285">
      <w:pPr>
        <w:pStyle w:val="Heading3"/>
      </w:pPr>
      <w:r>
        <w:lastRenderedPageBreak/>
        <w:t>Off---T-Private Sector</w:t>
      </w:r>
    </w:p>
    <w:p w14:paraId="32B53C28" w14:textId="77777777" w:rsidR="00942285" w:rsidRDefault="00942285" w:rsidP="00942285">
      <w:r>
        <w:t>T-Private Sector</w:t>
      </w:r>
    </w:p>
    <w:p w14:paraId="6DD19741" w14:textId="77777777" w:rsidR="00942285" w:rsidRDefault="00942285" w:rsidP="00942285">
      <w:pPr>
        <w:pStyle w:val="Heading4"/>
      </w:pPr>
      <w:r>
        <w:t xml:space="preserve">Interp---private sector means </w:t>
      </w:r>
      <w:r w:rsidRPr="007353B8">
        <w:rPr>
          <w:u w:val="single"/>
        </w:rPr>
        <w:t>all</w:t>
      </w:r>
      <w:r>
        <w:t xml:space="preserve"> non-governmental individuals or entities.</w:t>
      </w:r>
    </w:p>
    <w:p w14:paraId="1CA498D1" w14:textId="77777777" w:rsidR="00942285" w:rsidRPr="007353B8" w:rsidRDefault="00942285" w:rsidP="00942285">
      <w:r w:rsidRPr="007353B8">
        <w:rPr>
          <w:rStyle w:val="Style13ptBold"/>
        </w:rPr>
        <w:t>Senate Report 95</w:t>
      </w:r>
      <w:r>
        <w:t xml:space="preserve">. “S. Rept. 104-1 – </w:t>
      </w:r>
      <w:r w:rsidRPr="007353B8">
        <w:t xml:space="preserve">Unfunded Mandate Reform Act </w:t>
      </w:r>
      <w:r>
        <w:t>o</w:t>
      </w:r>
      <w:r w:rsidRPr="007353B8">
        <w:t>f 1995</w:t>
      </w:r>
      <w:r>
        <w:t>”. 104</w:t>
      </w:r>
      <w:r w:rsidRPr="007353B8">
        <w:rPr>
          <w:vertAlign w:val="superscript"/>
        </w:rPr>
        <w:t>th</w:t>
      </w:r>
      <w:r>
        <w:t xml:space="preserve"> Congress. 1995. </w:t>
      </w:r>
      <w:r w:rsidRPr="007353B8">
        <w:t>https://www.congress.gov/congressional-report/104th-congress/senate-report/1</w:t>
      </w:r>
    </w:p>
    <w:p w14:paraId="71875BAB" w14:textId="77777777" w:rsidR="00942285" w:rsidRDefault="00942285" w:rsidP="00942285">
      <w:pPr>
        <w:rPr>
          <w:sz w:val="16"/>
        </w:rPr>
      </w:pPr>
      <w:r w:rsidRPr="007353B8">
        <w:rPr>
          <w:sz w:val="16"/>
        </w:rPr>
        <w:t>“</w:t>
      </w:r>
      <w:r w:rsidRPr="007353B8">
        <w:rPr>
          <w:rStyle w:val="Emphasis"/>
          <w:highlight w:val="green"/>
        </w:rPr>
        <w:t>Private sector</w:t>
      </w:r>
      <w:r w:rsidRPr="007353B8">
        <w:rPr>
          <w:rStyle w:val="StyleUnderline"/>
          <w:highlight w:val="green"/>
        </w:rPr>
        <w:t xml:space="preserve">” is </w:t>
      </w:r>
      <w:r w:rsidRPr="007353B8">
        <w:rPr>
          <w:rStyle w:val="Emphasis"/>
          <w:highlight w:val="green"/>
        </w:rPr>
        <w:t>defined</w:t>
      </w:r>
      <w:r w:rsidRPr="007353B8">
        <w:rPr>
          <w:rStyle w:val="StyleUnderline"/>
          <w:highlight w:val="green"/>
        </w:rPr>
        <w:t xml:space="preserve"> to cover </w:t>
      </w:r>
      <w:r w:rsidRPr="007353B8">
        <w:rPr>
          <w:rStyle w:val="Emphasis"/>
          <w:highlight w:val="green"/>
        </w:rPr>
        <w:t>all persons</w:t>
      </w:r>
      <w:r w:rsidRPr="007353B8">
        <w:rPr>
          <w:rStyle w:val="StyleUnderline"/>
          <w:highlight w:val="green"/>
        </w:rPr>
        <w:t xml:space="preserve"> or </w:t>
      </w:r>
      <w:r w:rsidRPr="007353B8">
        <w:rPr>
          <w:rStyle w:val="Emphasis"/>
          <w:highlight w:val="green"/>
        </w:rPr>
        <w:t>entities</w:t>
      </w:r>
      <w:r w:rsidRPr="007353B8">
        <w:rPr>
          <w:rStyle w:val="StyleUnderline"/>
          <w:highlight w:val="green"/>
        </w:rPr>
        <w:t xml:space="preserve"> in the U</w:t>
      </w:r>
      <w:r w:rsidRPr="007353B8">
        <w:rPr>
          <w:sz w:val="16"/>
        </w:rPr>
        <w:t xml:space="preserve">nited </w:t>
      </w:r>
      <w:r w:rsidRPr="007353B8">
        <w:rPr>
          <w:rStyle w:val="StyleUnderline"/>
          <w:highlight w:val="green"/>
        </w:rPr>
        <w:t>S</w:t>
      </w:r>
      <w:r w:rsidRPr="007353B8">
        <w:rPr>
          <w:sz w:val="16"/>
        </w:rPr>
        <w:t xml:space="preserve">tates </w:t>
      </w:r>
      <w:r w:rsidRPr="007353B8">
        <w:rPr>
          <w:rStyle w:val="Emphasis"/>
          <w:highlight w:val="green"/>
        </w:rPr>
        <w:t>except</w:t>
      </w:r>
      <w:r w:rsidRPr="007353B8">
        <w:rPr>
          <w:rStyle w:val="StyleUnderline"/>
          <w:highlight w:val="green"/>
        </w:rPr>
        <w:t xml:space="preserve"> for</w:t>
      </w:r>
      <w:r w:rsidRPr="007353B8">
        <w:rPr>
          <w:sz w:val="16"/>
        </w:rPr>
        <w:t xml:space="preserve"> State, local or tribal </w:t>
      </w:r>
      <w:r w:rsidRPr="007353B8">
        <w:rPr>
          <w:rStyle w:val="Emphasis"/>
          <w:highlight w:val="green"/>
        </w:rPr>
        <w:t>governments</w:t>
      </w:r>
      <w:r w:rsidRPr="007353B8">
        <w:rPr>
          <w:rStyle w:val="StyleUnderline"/>
          <w:highlight w:val="green"/>
        </w:rPr>
        <w:t xml:space="preserve">. It includes </w:t>
      </w:r>
      <w:r w:rsidRPr="007353B8">
        <w:rPr>
          <w:rStyle w:val="Emphasis"/>
          <w:highlight w:val="green"/>
        </w:rPr>
        <w:t>individuals</w:t>
      </w:r>
      <w:r w:rsidRPr="007353B8">
        <w:rPr>
          <w:sz w:val="16"/>
        </w:rPr>
        <w:t xml:space="preserve">, partnerships, associations, </w:t>
      </w:r>
      <w:r w:rsidRPr="007353B8">
        <w:rPr>
          <w:rStyle w:val="Emphasis"/>
          <w:highlight w:val="green"/>
        </w:rPr>
        <w:t>corporations</w:t>
      </w:r>
      <w:r w:rsidRPr="007353B8">
        <w:rPr>
          <w:sz w:val="16"/>
        </w:rPr>
        <w:t xml:space="preserve">, and educational </w:t>
      </w:r>
      <w:r w:rsidRPr="00693EBE">
        <w:rPr>
          <w:rStyle w:val="StyleUnderline"/>
        </w:rPr>
        <w:t xml:space="preserve">and </w:t>
      </w:r>
      <w:r w:rsidRPr="007353B8">
        <w:rPr>
          <w:rStyle w:val="Emphasis"/>
          <w:highlight w:val="green"/>
        </w:rPr>
        <w:t>nonprofit</w:t>
      </w:r>
      <w:r w:rsidRPr="007353B8">
        <w:rPr>
          <w:rStyle w:val="StyleUnderline"/>
          <w:highlight w:val="green"/>
        </w:rPr>
        <w:t xml:space="preserve"> institutions</w:t>
      </w:r>
      <w:r w:rsidRPr="007353B8">
        <w:rPr>
          <w:sz w:val="16"/>
        </w:rPr>
        <w:t>.</w:t>
      </w:r>
    </w:p>
    <w:p w14:paraId="70D4B5D7" w14:textId="77777777" w:rsidR="00942285" w:rsidRDefault="00942285" w:rsidP="00942285">
      <w:pPr>
        <w:pStyle w:val="Heading4"/>
      </w:pPr>
      <w:r>
        <w:t xml:space="preserve">Violation---the plan only applies to systemic financial-service institutions, a </w:t>
      </w:r>
      <w:r w:rsidRPr="007353B8">
        <w:rPr>
          <w:u w:val="single"/>
        </w:rPr>
        <w:t>specific subset</w:t>
      </w:r>
      <w:r>
        <w:t xml:space="preserve"> of the private sector.</w:t>
      </w:r>
    </w:p>
    <w:p w14:paraId="2B50E9B9" w14:textId="77777777" w:rsidR="00942285" w:rsidRDefault="00942285" w:rsidP="00942285"/>
    <w:p w14:paraId="5A233858" w14:textId="77777777" w:rsidR="00942285" w:rsidRDefault="00942285" w:rsidP="00942285">
      <w:pPr>
        <w:pStyle w:val="Heading4"/>
      </w:pPr>
      <w:r>
        <w:t>Vote Neg:</w:t>
      </w:r>
    </w:p>
    <w:p w14:paraId="14357584" w14:textId="77777777" w:rsidR="00942285" w:rsidRDefault="00942285" w:rsidP="00942285"/>
    <w:p w14:paraId="61EA11DB" w14:textId="77777777" w:rsidR="00942285" w:rsidRDefault="00942285" w:rsidP="00942285">
      <w:pPr>
        <w:pStyle w:val="Heading4"/>
      </w:pPr>
      <w:r>
        <w:t xml:space="preserve">1. Limits---there are </w:t>
      </w:r>
      <w:r w:rsidRPr="005B493C">
        <w:rPr>
          <w:u w:val="single"/>
        </w:rPr>
        <w:t>infinite</w:t>
      </w:r>
      <w:r>
        <w:t xml:space="preserve"> potential subsets---industries, products, companies, individuals, etc.</w:t>
      </w:r>
    </w:p>
    <w:p w14:paraId="6BBBF4A5" w14:textId="77777777" w:rsidR="00942285" w:rsidRDefault="00942285" w:rsidP="00942285"/>
    <w:p w14:paraId="24A541F9" w14:textId="77777777" w:rsidR="00942285" w:rsidRDefault="00942285" w:rsidP="00942285">
      <w:pPr>
        <w:pStyle w:val="Heading4"/>
      </w:pPr>
      <w:r>
        <w:t xml:space="preserve">2. Ground---only economy-wide Affs have </w:t>
      </w:r>
      <w:r w:rsidRPr="005B493C">
        <w:rPr>
          <w:u w:val="single"/>
        </w:rPr>
        <w:t>link uniqueness</w:t>
      </w:r>
      <w:r>
        <w:t xml:space="preserve"> and </w:t>
      </w:r>
      <w:r w:rsidRPr="005B493C">
        <w:rPr>
          <w:u w:val="single"/>
        </w:rPr>
        <w:t>literature</w:t>
      </w:r>
      <w:r>
        <w:t>.</w:t>
      </w:r>
    </w:p>
    <w:p w14:paraId="72E0B3D0" w14:textId="77777777" w:rsidR="00942285" w:rsidRDefault="00942285" w:rsidP="00942285">
      <w:pPr>
        <w:pStyle w:val="Heading3"/>
      </w:pPr>
      <w:r>
        <w:lastRenderedPageBreak/>
        <w:t>Off---Cap K</w:t>
      </w:r>
    </w:p>
    <w:p w14:paraId="315F21E8" w14:textId="77777777" w:rsidR="00942285" w:rsidRDefault="00942285" w:rsidP="00942285">
      <w:r>
        <w:t>Cap K</w:t>
      </w:r>
    </w:p>
    <w:p w14:paraId="29A49820" w14:textId="77777777" w:rsidR="00942285" w:rsidRDefault="00942285" w:rsidP="00942285">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2A6CCB1C" w14:textId="77777777" w:rsidR="00942285" w:rsidRDefault="00942285" w:rsidP="00942285">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10" w:history="1">
        <w:r w:rsidRPr="00F55200">
          <w:rPr>
            <w:rStyle w:val="Hyperlink"/>
          </w:rPr>
          <w:t>https://www.democracyatwork.info/eu_competition_monopoly_in_capitalism</w:t>
        </w:r>
      </w:hyperlink>
    </w:p>
    <w:p w14:paraId="2AB8AF97" w14:textId="77777777" w:rsidR="00942285" w:rsidRPr="009D334A" w:rsidRDefault="00942285" w:rsidP="00942285">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9D334A">
        <w:rPr>
          <w:rStyle w:val="Emphasis"/>
          <w:highlight w:val="gree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9D334A">
        <w:rPr>
          <w:rStyle w:val="Emphasis"/>
          <w:highlight w:val="gree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9D334A">
        <w:rPr>
          <w:rStyle w:val="StyleUnderline"/>
          <w:highlight w:val="green"/>
        </w:rPr>
        <w:t>problems</w:t>
      </w:r>
      <w:r w:rsidRPr="009D334A">
        <w:rPr>
          <w:rStyle w:val="StyleUnderline"/>
        </w:rPr>
        <w:t xml:space="preserve"> we face </w:t>
      </w:r>
      <w:r w:rsidRPr="00D42E05">
        <w:rPr>
          <w:rStyle w:val="StyleUnderline"/>
        </w:rPr>
        <w:t xml:space="preserve">will </w:t>
      </w:r>
      <w:r w:rsidRPr="009D334A">
        <w:rPr>
          <w:rStyle w:val="Emphasis"/>
          <w:highlight w:val="green"/>
        </w:rPr>
        <w:t>go away</w:t>
      </w:r>
      <w:r w:rsidRPr="009D334A">
        <w:rPr>
          <w:sz w:val="16"/>
        </w:rPr>
        <w:t xml:space="preserve">. Today's program is a design to show you how and why </w:t>
      </w:r>
      <w:r w:rsidRPr="00D42E05">
        <w:rPr>
          <w:rStyle w:val="StyleUnderline"/>
        </w:rPr>
        <w:t xml:space="preserve">that is </w:t>
      </w:r>
      <w:r w:rsidRPr="009D334A">
        <w:rPr>
          <w:rStyle w:val="Emphasis"/>
          <w:highlight w:val="gree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A34F319" w14:textId="77777777" w:rsidR="00942285" w:rsidRPr="009D334A" w:rsidRDefault="00942285" w:rsidP="00942285">
      <w:pPr>
        <w:rPr>
          <w:sz w:val="16"/>
        </w:rPr>
      </w:pPr>
      <w:r w:rsidRPr="009D334A">
        <w:rPr>
          <w:sz w:val="16"/>
        </w:rPr>
        <w:t xml:space="preserve">First, it is of course easier, </w:t>
      </w:r>
      <w:r w:rsidRPr="009D334A">
        <w:rPr>
          <w:rStyle w:val="StyleUnderline"/>
          <w:highlight w:val="green"/>
        </w:rPr>
        <w:t>faced with</w:t>
      </w:r>
      <w:r w:rsidRPr="009D334A">
        <w:rPr>
          <w:rStyle w:val="StyleUnderline"/>
        </w:rPr>
        <w:t xml:space="preserve"> a </w:t>
      </w:r>
      <w:r w:rsidRPr="009D334A">
        <w:rPr>
          <w:rStyle w:val="Emphasis"/>
          <w:highlight w:val="gree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9D334A">
        <w:rPr>
          <w:rStyle w:val="StyleUnderline"/>
          <w:highlight w:val="green"/>
        </w:rPr>
        <w:t>anticipate</w:t>
      </w:r>
      <w:r w:rsidRPr="009D334A">
        <w:rPr>
          <w:rStyle w:val="StyleUnderline"/>
        </w:rPr>
        <w:t xml:space="preserve"> the </w:t>
      </w:r>
      <w:r w:rsidRPr="009D334A">
        <w:rPr>
          <w:rStyle w:val="Emphasis"/>
          <w:highlight w:val="green"/>
        </w:rPr>
        <w:t>next downturn</w:t>
      </w:r>
      <w:r w:rsidRPr="009D334A">
        <w:rPr>
          <w:rStyle w:val="StyleUnderline"/>
        </w:rPr>
        <w:t xml:space="preserve"> coming down the road </w:t>
      </w:r>
      <w:r w:rsidRPr="009D334A">
        <w:rPr>
          <w:rStyle w:val="StyleUnderline"/>
          <w:highlight w:val="gree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D42E05">
        <w:rPr>
          <w:rStyle w:val="Emphasis"/>
          <w:highlight w:val="green"/>
        </w:rPr>
        <w:t>argument goes</w:t>
      </w:r>
      <w:r w:rsidRPr="009D334A">
        <w:rPr>
          <w:sz w:val="16"/>
        </w:rPr>
        <w:t xml:space="preserve">, we don't have to be critical of capitalism; </w:t>
      </w:r>
      <w:r w:rsidRPr="00907F5E">
        <w:rPr>
          <w:rStyle w:val="StyleUnderline"/>
        </w:rPr>
        <w:t xml:space="preserve">we </w:t>
      </w:r>
      <w:r w:rsidRPr="009D334A">
        <w:rPr>
          <w:rStyle w:val="Emphasis"/>
          <w:highlight w:val="green"/>
        </w:rPr>
        <w:t>don't</w:t>
      </w:r>
      <w:r w:rsidRPr="00907F5E">
        <w:rPr>
          <w:rStyle w:val="StyleUnderline"/>
        </w:rPr>
        <w:t xml:space="preserve"> have to </w:t>
      </w:r>
      <w:r w:rsidRPr="009D334A">
        <w:rPr>
          <w:rStyle w:val="Emphasis"/>
          <w:highlight w:val="green"/>
        </w:rPr>
        <w:t>think about</w:t>
      </w:r>
      <w:r w:rsidRPr="009D334A">
        <w:rPr>
          <w:rStyle w:val="StyleUnderline"/>
          <w:highlight w:val="green"/>
        </w:rPr>
        <w:t xml:space="preserve"> an </w:t>
      </w:r>
      <w:r w:rsidRPr="009D334A">
        <w:rPr>
          <w:rStyle w:val="Emphasis"/>
          <w:highlight w:val="green"/>
        </w:rPr>
        <w:t>alt</w:t>
      </w:r>
      <w:r w:rsidRPr="009D334A">
        <w:rPr>
          <w:rStyle w:val="StyleUnderline"/>
        </w:rPr>
        <w:t>ernative system</w:t>
      </w:r>
      <w:r w:rsidRPr="009D334A">
        <w:rPr>
          <w:sz w:val="16"/>
        </w:rPr>
        <w:t xml:space="preserve">. No, no, </w:t>
      </w:r>
      <w:r w:rsidRPr="00907F5E">
        <w:rPr>
          <w:rStyle w:val="StyleUnderline"/>
        </w:rPr>
        <w:t xml:space="preserve">we </w:t>
      </w:r>
      <w:r w:rsidRPr="009D334A">
        <w:rPr>
          <w:rStyle w:val="StyleUnderline"/>
          <w:highlight w:val="green"/>
        </w:rPr>
        <w:t>just</w:t>
      </w:r>
      <w:r w:rsidRPr="00907F5E">
        <w:rPr>
          <w:rStyle w:val="StyleUnderline"/>
        </w:rPr>
        <w:t xml:space="preserve"> have to </w:t>
      </w:r>
      <w:r w:rsidRPr="009D334A">
        <w:rPr>
          <w:rStyle w:val="StyleUnderline"/>
          <w:highlight w:val="green"/>
        </w:rPr>
        <w:t xml:space="preserve">deal with this </w:t>
      </w:r>
      <w:r w:rsidRPr="009D334A">
        <w:rPr>
          <w:rStyle w:val="Emphasis"/>
          <w:highlight w:val="gree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2C5EC540" w14:textId="77777777" w:rsidR="00942285" w:rsidRPr="009D334A" w:rsidRDefault="00942285" w:rsidP="00942285">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9D334A">
        <w:rPr>
          <w:rStyle w:val="Emphasis"/>
          <w:highlight w:val="green"/>
        </w:rPr>
        <w:t>Cap</w:t>
      </w:r>
      <w:r w:rsidRPr="009D334A">
        <w:rPr>
          <w:rStyle w:val="StyleUnderline"/>
        </w:rPr>
        <w:t xml:space="preserve">italism has been </w:t>
      </w:r>
      <w:r w:rsidRPr="009D334A">
        <w:rPr>
          <w:rStyle w:val="Emphasis"/>
          <w:highlight w:val="green"/>
        </w:rPr>
        <w:t>wrestling</w:t>
      </w:r>
      <w:r w:rsidRPr="009D334A">
        <w:rPr>
          <w:rStyle w:val="StyleUnderline"/>
          <w:highlight w:val="gree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9D334A">
        <w:rPr>
          <w:rStyle w:val="Emphasis"/>
          <w:highlight w:val="green"/>
        </w:rPr>
        <w:t>monopoly</w:t>
      </w:r>
      <w:r w:rsidRPr="009D334A">
        <w:rPr>
          <w:rStyle w:val="StyleUnderline"/>
          <w:highlight w:val="green"/>
        </w:rPr>
        <w:t xml:space="preserve"> from </w:t>
      </w:r>
      <w:r w:rsidRPr="009D334A">
        <w:rPr>
          <w:rStyle w:val="Emphasis"/>
          <w:highlight w:val="gree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9D334A">
        <w:rPr>
          <w:rStyle w:val="Emphasis"/>
          <w:highlight w:val="green"/>
        </w:rPr>
        <w:t>antitrust</w:t>
      </w:r>
      <w:r w:rsidRPr="009D334A">
        <w:rPr>
          <w:rStyle w:val="StyleUnderline"/>
          <w:highlight w:val="gree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9D334A">
        <w:rPr>
          <w:rStyle w:val="Emphasis"/>
          <w:highlight w:val="green"/>
        </w:rPr>
        <w:t>over</w:t>
      </w:r>
      <w:r w:rsidRPr="009D334A">
        <w:rPr>
          <w:rStyle w:val="StyleUnderline"/>
          <w:highlight w:val="green"/>
        </w:rPr>
        <w:t xml:space="preserve"> and </w:t>
      </w:r>
      <w:r w:rsidRPr="009D334A">
        <w:rPr>
          <w:rStyle w:val="Emphasis"/>
          <w:highlight w:val="green"/>
        </w:rPr>
        <w:t>over</w:t>
      </w:r>
      <w:r w:rsidRPr="009D334A">
        <w:rPr>
          <w:rStyle w:val="StyleUnderline"/>
        </w:rPr>
        <w:t xml:space="preserve"> again, and you know why? </w:t>
      </w:r>
      <w:r w:rsidRPr="009D334A">
        <w:rPr>
          <w:rStyle w:val="StyleUnderline"/>
          <w:highlight w:val="green"/>
        </w:rPr>
        <w:t>Because</w:t>
      </w:r>
      <w:r w:rsidRPr="006F2853">
        <w:rPr>
          <w:rStyle w:val="StyleUnderline"/>
        </w:rPr>
        <w:t xml:space="preserve"> we </w:t>
      </w:r>
      <w:r w:rsidRPr="009D334A">
        <w:rPr>
          <w:rStyle w:val="Emphasis"/>
          <w:highlight w:val="gree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4AC1E072" w14:textId="77777777" w:rsidR="00942285" w:rsidRPr="00D42E05" w:rsidRDefault="00942285" w:rsidP="00942285">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0ACC5819" w14:textId="77777777" w:rsidR="00942285" w:rsidRPr="009D334A" w:rsidRDefault="00942285" w:rsidP="00942285">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5C5C7306" w14:textId="77777777" w:rsidR="00942285" w:rsidRPr="009D334A" w:rsidRDefault="00942285" w:rsidP="00942285">
      <w:pPr>
        <w:rPr>
          <w:sz w:val="16"/>
          <w:szCs w:val="18"/>
        </w:rPr>
      </w:pPr>
      <w:r w:rsidRPr="009D334A">
        <w:rPr>
          <w:sz w:val="16"/>
          <w:szCs w:val="18"/>
        </w:rPr>
        <w:lastRenderedPageBreak/>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1B59301" w14:textId="77777777" w:rsidR="00942285" w:rsidRPr="009D334A" w:rsidRDefault="00942285" w:rsidP="00942285">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9D334A">
        <w:rPr>
          <w:rStyle w:val="Emphasis"/>
          <w:highlight w:val="green"/>
        </w:rPr>
        <w:t>save</w:t>
      </w:r>
      <w:r w:rsidRPr="009D334A">
        <w:rPr>
          <w:rStyle w:val="StyleUnderline"/>
          <w:highlight w:val="green"/>
        </w:rPr>
        <w:t xml:space="preserve"> on</w:t>
      </w:r>
      <w:r w:rsidRPr="009D334A">
        <w:rPr>
          <w:rStyle w:val="StyleUnderline"/>
        </w:rPr>
        <w:t xml:space="preserve"> all kinds of </w:t>
      </w:r>
      <w:r w:rsidRPr="009D334A">
        <w:rPr>
          <w:rStyle w:val="Emphasis"/>
          <w:highlight w:val="gree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9D334A">
        <w:rPr>
          <w:rStyle w:val="StyleUnderline"/>
          <w:highlight w:val="green"/>
        </w:rPr>
        <w:t xml:space="preserve">to </w:t>
      </w:r>
      <w:r w:rsidRPr="009D334A">
        <w:rPr>
          <w:rStyle w:val="Emphasis"/>
          <w:highlight w:val="green"/>
        </w:rPr>
        <w:t>undercut</w:t>
      </w:r>
      <w:r w:rsidRPr="009D334A">
        <w:rPr>
          <w:rStyle w:val="StyleUnderline"/>
        </w:rPr>
        <w:t xml:space="preserve"> our </w:t>
      </w:r>
      <w:r w:rsidRPr="009D334A">
        <w:rPr>
          <w:rStyle w:val="Emphasis"/>
          <w:highlight w:val="green"/>
        </w:rPr>
        <w:t>competitors</w:t>
      </w:r>
      <w:r w:rsidRPr="009D334A">
        <w:rPr>
          <w:sz w:val="16"/>
        </w:rPr>
        <w:t xml:space="preserve">. Yeah, </w:t>
      </w:r>
      <w:r w:rsidRPr="009D334A">
        <w:rPr>
          <w:rStyle w:val="StyleUnderline"/>
        </w:rPr>
        <w:t xml:space="preserve">one of the </w:t>
      </w:r>
      <w:r w:rsidRPr="009D334A">
        <w:rPr>
          <w:rStyle w:val="Emphasis"/>
          <w:highlight w:val="green"/>
        </w:rPr>
        <w:t>consequence</w:t>
      </w:r>
      <w:r w:rsidRPr="009D334A">
        <w:rPr>
          <w:rStyle w:val="StyleUnderline"/>
        </w:rPr>
        <w:t xml:space="preserve">s </w:t>
      </w:r>
      <w:r w:rsidRPr="009D334A">
        <w:rPr>
          <w:rStyle w:val="StyleUnderline"/>
          <w:highlight w:val="green"/>
        </w:rPr>
        <w:t>of competition</w:t>
      </w:r>
      <w:r w:rsidRPr="009D334A">
        <w:rPr>
          <w:rStyle w:val="StyleUnderline"/>
        </w:rPr>
        <w:t xml:space="preserve"> was the </w:t>
      </w:r>
      <w:r w:rsidRPr="009D334A">
        <w:rPr>
          <w:rStyle w:val="Emphasis"/>
          <w:highlight w:val="gree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9D334A">
        <w:rPr>
          <w:rStyle w:val="StyleUnderline"/>
          <w:highlight w:val="green"/>
        </w:rPr>
        <w:t xml:space="preserve">to </w:t>
      </w:r>
      <w:r w:rsidRPr="009D334A">
        <w:rPr>
          <w:rStyle w:val="Emphasis"/>
          <w:highlight w:val="green"/>
        </w:rPr>
        <w:t>other parts</w:t>
      </w:r>
      <w:r w:rsidRPr="009D334A">
        <w:rPr>
          <w:rStyle w:val="StyleUnderline"/>
          <w:highlight w:val="green"/>
        </w:rPr>
        <w:t xml:space="preserve"> of</w:t>
      </w:r>
      <w:r w:rsidRPr="009D334A">
        <w:rPr>
          <w:rStyle w:val="StyleUnderline"/>
        </w:rPr>
        <w:t xml:space="preserve"> the </w:t>
      </w:r>
      <w:r w:rsidRPr="009D334A">
        <w:rPr>
          <w:rStyle w:val="Emphasis"/>
          <w:highlight w:val="green"/>
        </w:rPr>
        <w:t>world</w:t>
      </w:r>
      <w:r w:rsidRPr="009D334A">
        <w:rPr>
          <w:sz w:val="16"/>
        </w:rPr>
        <w:t>, and the enormous unemployment that resulted from it. Yeah, that was a result, among other things, of competition.</w:t>
      </w:r>
    </w:p>
    <w:p w14:paraId="0DD587CD" w14:textId="77777777" w:rsidR="00942285" w:rsidRPr="009D334A" w:rsidRDefault="00942285" w:rsidP="00942285">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9D334A">
        <w:rPr>
          <w:rStyle w:val="Emphasis"/>
          <w:highlight w:val="green"/>
        </w:rPr>
        <w:t>social costs</w:t>
      </w:r>
      <w:r w:rsidRPr="009D334A">
        <w:rPr>
          <w:rStyle w:val="StyleUnderline"/>
          <w:highlight w:val="green"/>
        </w:rPr>
        <w:t xml:space="preserve"> of </w:t>
      </w:r>
      <w:r w:rsidRPr="009D334A">
        <w:rPr>
          <w:rStyle w:val="Emphasis"/>
          <w:highlight w:val="green"/>
        </w:rPr>
        <w:t>automation</w:t>
      </w:r>
      <w:r w:rsidRPr="009D334A">
        <w:rPr>
          <w:rStyle w:val="StyleUnderline"/>
        </w:rPr>
        <w:t xml:space="preserve">? They're </w:t>
      </w:r>
      <w:r w:rsidRPr="009D334A">
        <w:rPr>
          <w:rStyle w:val="Emphasis"/>
          <w:highlight w:val="gree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53C76F4E" w14:textId="77777777" w:rsidR="00942285" w:rsidRPr="00262D32" w:rsidRDefault="00942285" w:rsidP="00942285">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2505E724" w14:textId="77777777" w:rsidR="00942285" w:rsidRPr="00262D32" w:rsidRDefault="00942285" w:rsidP="00942285">
      <w:pPr>
        <w:rPr>
          <w:sz w:val="16"/>
          <w:szCs w:val="18"/>
        </w:rPr>
      </w:pPr>
      <w:r w:rsidRPr="00262D32">
        <w:rPr>
          <w:sz w:val="16"/>
          <w:szCs w:val="18"/>
        </w:rPr>
        <w:t>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6E8127D1" w14:textId="77777777" w:rsidR="00942285" w:rsidRPr="00262D32" w:rsidRDefault="00942285" w:rsidP="00942285">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6BE171A9" w14:textId="77777777" w:rsidR="00942285" w:rsidRPr="00262D32" w:rsidRDefault="00942285" w:rsidP="00942285">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262D32">
        <w:rPr>
          <w:rStyle w:val="Emphasis"/>
          <w:highlight w:val="green"/>
        </w:rPr>
        <w:t>Cap</w:t>
      </w:r>
      <w:r w:rsidRPr="00262D32">
        <w:rPr>
          <w:rStyle w:val="StyleUnderline"/>
        </w:rPr>
        <w:t xml:space="preserve">italism </w:t>
      </w:r>
      <w:r w:rsidRPr="00262D32">
        <w:rPr>
          <w:rStyle w:val="StyleUnderline"/>
          <w:highlight w:val="green"/>
        </w:rPr>
        <w:t xml:space="preserve">goes through </w:t>
      </w:r>
      <w:r w:rsidRPr="00262D32">
        <w:rPr>
          <w:rStyle w:val="Emphasis"/>
          <w:highlight w:val="gree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262D32">
        <w:rPr>
          <w:rStyle w:val="StyleUnderline"/>
          <w:highlight w:val="green"/>
        </w:rPr>
        <w:t xml:space="preserve">shouldn't </w:t>
      </w:r>
      <w:r w:rsidRPr="00262D32">
        <w:rPr>
          <w:rStyle w:val="Emphasis"/>
          <w:highlight w:val="green"/>
        </w:rPr>
        <w:t>bemoan</w:t>
      </w:r>
      <w:r w:rsidRPr="00262D32">
        <w:rPr>
          <w:rStyle w:val="StyleUnderline"/>
        </w:rPr>
        <w:t xml:space="preserve"> the </w:t>
      </w:r>
      <w:r w:rsidRPr="00262D32">
        <w:rPr>
          <w:rStyle w:val="Emphasis"/>
          <w:highlight w:val="green"/>
        </w:rPr>
        <w:t>one in favor</w:t>
      </w:r>
      <w:r w:rsidRPr="00262D32">
        <w:rPr>
          <w:rStyle w:val="StyleUnderline"/>
          <w:highlight w:val="green"/>
        </w:rPr>
        <w:t xml:space="preserve"> of</w:t>
      </w:r>
      <w:r w:rsidRPr="00262D32">
        <w:rPr>
          <w:rStyle w:val="StyleUnderline"/>
        </w:rPr>
        <w:t xml:space="preserve"> the </w:t>
      </w:r>
      <w:r w:rsidRPr="00262D32">
        <w:rPr>
          <w:rStyle w:val="Emphasis"/>
          <w:highlight w:val="gree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42D26099" w14:textId="77777777" w:rsidR="00942285" w:rsidRPr="00262D32" w:rsidRDefault="00942285" w:rsidP="00942285">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1BD09F55" w14:textId="77777777" w:rsidR="00942285" w:rsidRPr="00262D32" w:rsidRDefault="00942285" w:rsidP="00942285">
      <w:pPr>
        <w:rPr>
          <w:sz w:val="8"/>
          <w:szCs w:val="10"/>
        </w:rPr>
      </w:pPr>
      <w:r w:rsidRPr="00262D32">
        <w:rPr>
          <w:sz w:val="8"/>
          <w:szCs w:val="10"/>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D7D39E0" w14:textId="77777777" w:rsidR="00942285" w:rsidRPr="00262D32" w:rsidRDefault="00942285" w:rsidP="00942285">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3822107B" w14:textId="77777777" w:rsidR="00942285" w:rsidRPr="00262D32" w:rsidRDefault="00942285" w:rsidP="00942285">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0DDF0AD0" w14:textId="77777777" w:rsidR="00942285" w:rsidRPr="00D42E05" w:rsidRDefault="00942285" w:rsidP="00942285">
      <w:pPr>
        <w:rPr>
          <w:sz w:val="16"/>
        </w:rPr>
      </w:pPr>
      <w:r w:rsidRPr="00D42E05">
        <w:rPr>
          <w:sz w:val="16"/>
        </w:rPr>
        <w:t xml:space="preserve">So let's talk about this monopoly problem and where the monopolies come from. Well, the first and most important lesson is this: </w:t>
      </w:r>
      <w:r w:rsidRPr="00D42E05">
        <w:rPr>
          <w:rStyle w:val="StyleUnderline"/>
          <w:highlight w:val="green"/>
        </w:rPr>
        <w:t xml:space="preserve">Competition </w:t>
      </w:r>
      <w:r w:rsidRPr="00D42E05">
        <w:rPr>
          <w:rStyle w:val="Emphasis"/>
          <w:highlight w:val="gree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0AE9605" w14:textId="77777777" w:rsidR="00942285" w:rsidRPr="00D42E05" w:rsidRDefault="00942285" w:rsidP="00942285">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D42E05">
        <w:rPr>
          <w:rStyle w:val="StyleUnderline"/>
          <w:highlight w:val="green"/>
        </w:rPr>
        <w:t xml:space="preserve">Company A </w:t>
      </w:r>
      <w:r w:rsidRPr="00D42E05">
        <w:rPr>
          <w:rStyle w:val="Emphasis"/>
          <w:highlight w:val="green"/>
        </w:rPr>
        <w:t>outcompetes</w:t>
      </w:r>
      <w:r w:rsidRPr="00D42E05">
        <w:rPr>
          <w:rStyle w:val="StyleUnderline"/>
        </w:rPr>
        <w:t xml:space="preserve"> Company </w:t>
      </w:r>
      <w:r w:rsidRPr="00D42E05">
        <w:rPr>
          <w:rStyle w:val="StyleUnderline"/>
          <w:highlight w:val="green"/>
        </w:rPr>
        <w:t>B</w:t>
      </w:r>
      <w:r w:rsidRPr="00D42E05">
        <w:rPr>
          <w:sz w:val="16"/>
        </w:rPr>
        <w:t xml:space="preserve">. Here's what happens: Company </w:t>
      </w:r>
      <w:r w:rsidRPr="00D42E05">
        <w:rPr>
          <w:rStyle w:val="StyleUnderline"/>
          <w:highlight w:val="green"/>
        </w:rPr>
        <w:t xml:space="preserve">B </w:t>
      </w:r>
      <w:r w:rsidRPr="00D42E05">
        <w:rPr>
          <w:rStyle w:val="Emphasis"/>
          <w:highlight w:val="gree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D42E05">
        <w:rPr>
          <w:rStyle w:val="StyleUnderline"/>
          <w:highlight w:val="green"/>
        </w:rPr>
        <w:t>A says</w:t>
      </w:r>
      <w:r w:rsidRPr="00D42E05">
        <w:rPr>
          <w:sz w:val="16"/>
        </w:rPr>
        <w:t xml:space="preserve"> hey, </w:t>
      </w:r>
      <w:r w:rsidRPr="00D42E05">
        <w:rPr>
          <w:rStyle w:val="StyleUnderline"/>
        </w:rPr>
        <w:t>there's</w:t>
      </w:r>
      <w:r w:rsidRPr="00D42E05">
        <w:rPr>
          <w:sz w:val="16"/>
        </w:rPr>
        <w:t xml:space="preserve"> a whole bunch of </w:t>
      </w:r>
      <w:r w:rsidRPr="00D42E05">
        <w:rPr>
          <w:rStyle w:val="Emphasis"/>
          <w:highlight w:val="green"/>
        </w:rPr>
        <w:t>workers</w:t>
      </w:r>
      <w:r w:rsidRPr="006F2853">
        <w:rPr>
          <w:rStyle w:val="StyleUnderline"/>
        </w:rPr>
        <w:t xml:space="preserve"> that</w:t>
      </w:r>
      <w:r w:rsidRPr="00D42E05">
        <w:rPr>
          <w:sz w:val="16"/>
        </w:rPr>
        <w:t xml:space="preserve"> have just </w:t>
      </w:r>
      <w:r w:rsidRPr="00D42E05">
        <w:rPr>
          <w:rStyle w:val="Emphasis"/>
          <w:highlight w:val="green"/>
        </w:rPr>
        <w:t>lost</w:t>
      </w:r>
      <w:r w:rsidRPr="00D42E05">
        <w:rPr>
          <w:rStyle w:val="StyleUnderline"/>
        </w:rPr>
        <w:t xml:space="preserve"> their </w:t>
      </w:r>
      <w:r w:rsidRPr="00D42E05">
        <w:rPr>
          <w:rStyle w:val="Emphasis"/>
          <w:highlight w:val="green"/>
        </w:rPr>
        <w:t>job</w:t>
      </w:r>
      <w:r w:rsidRPr="00D42E05">
        <w:rPr>
          <w:rStyle w:val="StyleUnderline"/>
          <w:highlight w:val="green"/>
        </w:rPr>
        <w:t xml:space="preserve"> at</w:t>
      </w:r>
      <w:r w:rsidRPr="00D42E05">
        <w:rPr>
          <w:sz w:val="16"/>
        </w:rPr>
        <w:t xml:space="preserve"> Company </w:t>
      </w:r>
      <w:r w:rsidRPr="00D42E05">
        <w:rPr>
          <w:rStyle w:val="StyleUnderline"/>
          <w:highlight w:val="green"/>
        </w:rPr>
        <w:t>B</w:t>
      </w:r>
      <w:r w:rsidRPr="00D42E05">
        <w:rPr>
          <w:sz w:val="16"/>
        </w:rPr>
        <w:t xml:space="preserve">; they're trained in producing what we produce; </w:t>
      </w:r>
      <w:r w:rsidRPr="00D42E05">
        <w:rPr>
          <w:rStyle w:val="StyleUnderline"/>
        </w:rPr>
        <w:t>let's</w:t>
      </w:r>
      <w:r w:rsidRPr="00D42E05">
        <w:rPr>
          <w:sz w:val="16"/>
        </w:rPr>
        <w:t xml:space="preserve"> go </w:t>
      </w:r>
      <w:r w:rsidRPr="00D42E05">
        <w:rPr>
          <w:rStyle w:val="Emphasis"/>
          <w:highlight w:val="green"/>
        </w:rPr>
        <w:t>hire</w:t>
      </w:r>
      <w:r w:rsidRPr="00D42E05">
        <w:rPr>
          <w:sz w:val="16"/>
        </w:rPr>
        <w:t xml:space="preserve"> some of </w:t>
      </w:r>
      <w:r w:rsidRPr="00D42E05">
        <w:rPr>
          <w:rStyle w:val="StyleUnderline"/>
          <w:highlight w:val="gree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04BE0A19" w14:textId="77777777" w:rsidR="00942285" w:rsidRPr="00D42E05" w:rsidRDefault="00942285" w:rsidP="00942285">
      <w:pPr>
        <w:rPr>
          <w:sz w:val="16"/>
        </w:rPr>
      </w:pPr>
      <w:r w:rsidRPr="00D42E05">
        <w:rPr>
          <w:sz w:val="16"/>
        </w:rPr>
        <w:t xml:space="preserve">And </w:t>
      </w:r>
      <w:r w:rsidRPr="00D42E05">
        <w:rPr>
          <w:rStyle w:val="StyleUnderline"/>
        </w:rPr>
        <w:t xml:space="preserve">this process is </w:t>
      </w:r>
      <w:r w:rsidRPr="006F2853">
        <w:rPr>
          <w:rStyle w:val="Emphasis"/>
          <w:highlight w:val="green"/>
        </w:rPr>
        <w:t>repeated</w:t>
      </w:r>
      <w:r w:rsidRPr="00D42E05">
        <w:rPr>
          <w:rStyle w:val="StyleUnderline"/>
        </w:rPr>
        <w:t xml:space="preserve"> </w:t>
      </w:r>
      <w:r w:rsidRPr="006F2853">
        <w:rPr>
          <w:rStyle w:val="StyleUnderline"/>
        </w:rPr>
        <w:t xml:space="preserve">over and over, </w:t>
      </w:r>
      <w:r w:rsidRPr="00D42E05">
        <w:rPr>
          <w:rStyle w:val="StyleUnderline"/>
          <w:highlight w:val="green"/>
        </w:rPr>
        <w:t>until</w:t>
      </w:r>
      <w:r w:rsidRPr="00D42E05">
        <w:rPr>
          <w:sz w:val="16"/>
        </w:rPr>
        <w:t xml:space="preserve"> 30, or </w:t>
      </w:r>
      <w:r w:rsidRPr="00D42E05">
        <w:rPr>
          <w:rStyle w:val="Emphasis"/>
          <w:highlight w:val="green"/>
        </w:rPr>
        <w:t>300</w:t>
      </w:r>
      <w:r w:rsidRPr="006F2853">
        <w:rPr>
          <w:rStyle w:val="StyleUnderline"/>
        </w:rPr>
        <w:t>, companies</w:t>
      </w:r>
      <w:r w:rsidRPr="00D42E05">
        <w:rPr>
          <w:rStyle w:val="StyleUnderline"/>
        </w:rPr>
        <w:t xml:space="preserve"> have </w:t>
      </w:r>
      <w:r w:rsidRPr="00D42E05">
        <w:rPr>
          <w:rStyle w:val="StyleUnderline"/>
          <w:highlight w:val="green"/>
        </w:rPr>
        <w:t xml:space="preserve">become </w:t>
      </w:r>
      <w:r w:rsidRPr="00D42E05">
        <w:rPr>
          <w:rStyle w:val="Emphasis"/>
          <w:highlight w:val="gree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0996111D" w14:textId="77777777" w:rsidR="00942285" w:rsidRPr="00D42E05" w:rsidRDefault="00942285" w:rsidP="00942285">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D42E05">
        <w:rPr>
          <w:rStyle w:val="Emphasis"/>
          <w:highlight w:val="green"/>
        </w:rPr>
        <w:t>point</w:t>
      </w:r>
      <w:r w:rsidRPr="00D42E05">
        <w:rPr>
          <w:rStyle w:val="StyleUnderline"/>
          <w:highlight w:val="green"/>
        </w:rPr>
        <w:t xml:space="preserve"> and </w:t>
      </w:r>
      <w:r w:rsidRPr="00D42E05">
        <w:rPr>
          <w:rStyle w:val="Emphasis"/>
          <w:highlight w:val="green"/>
        </w:rPr>
        <w:t>purpose</w:t>
      </w:r>
      <w:r w:rsidRPr="00D42E05">
        <w:rPr>
          <w:rStyle w:val="StyleUnderline"/>
          <w:highlight w:val="green"/>
        </w:rPr>
        <w:t xml:space="preserve"> of</w:t>
      </w:r>
      <w:r w:rsidRPr="00D42E05">
        <w:rPr>
          <w:rStyle w:val="StyleUnderline"/>
        </w:rPr>
        <w:t xml:space="preserve"> capitalist </w:t>
      </w:r>
      <w:r w:rsidRPr="00D42E05">
        <w:rPr>
          <w:rStyle w:val="StyleUnderline"/>
          <w:highlight w:val="gree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5D1B4992" w14:textId="77777777" w:rsidR="00942285" w:rsidRPr="00D42E05" w:rsidRDefault="00942285" w:rsidP="00942285">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7AE23D2D" w14:textId="77777777" w:rsidR="00942285" w:rsidRPr="00D42E05" w:rsidRDefault="00942285" w:rsidP="00942285">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5451F111" w14:textId="77777777" w:rsidR="00942285" w:rsidRPr="00D42E05" w:rsidRDefault="00942285" w:rsidP="00942285">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699ED9E" w14:textId="77777777" w:rsidR="00942285" w:rsidRPr="00D42E05" w:rsidRDefault="00942285" w:rsidP="00942285">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3A3DBB70" w14:textId="77777777" w:rsidR="00942285" w:rsidRPr="00D42E05" w:rsidRDefault="00942285" w:rsidP="00942285">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6D4C86E2" w14:textId="77777777" w:rsidR="00942285" w:rsidRPr="00D42E05" w:rsidRDefault="00942285" w:rsidP="00942285">
      <w:pPr>
        <w:rPr>
          <w:sz w:val="16"/>
        </w:rPr>
      </w:pPr>
      <w:r w:rsidRPr="00D42E05">
        <w:rPr>
          <w:sz w:val="16"/>
        </w:rPr>
        <w:lastRenderedPageBreak/>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D42E05">
        <w:rPr>
          <w:rStyle w:val="Emphasis"/>
          <w:highlight w:val="green"/>
        </w:rPr>
        <w:t>not</w:t>
      </w:r>
      <w:r w:rsidRPr="00D42E05">
        <w:rPr>
          <w:rStyle w:val="StyleUnderline"/>
          <w:highlight w:val="green"/>
        </w:rPr>
        <w:t xml:space="preserve"> going to </w:t>
      </w:r>
      <w:r w:rsidRPr="00D42E05">
        <w:rPr>
          <w:rStyle w:val="Emphasis"/>
          <w:highlight w:val="green"/>
        </w:rPr>
        <w:t>solve</w:t>
      </w:r>
      <w:r w:rsidRPr="00D42E05">
        <w:rPr>
          <w:rStyle w:val="StyleUnderline"/>
        </w:rPr>
        <w:t xml:space="preserve"> the problem of </w:t>
      </w:r>
      <w:r w:rsidRPr="00D42E05">
        <w:rPr>
          <w:rStyle w:val="Emphasis"/>
          <w:highlight w:val="green"/>
        </w:rPr>
        <w:t>monopoly</w:t>
      </w:r>
      <w:r w:rsidRPr="00D42E05">
        <w:rPr>
          <w:rStyle w:val="StyleUnderline"/>
          <w:highlight w:val="green"/>
        </w:rPr>
        <w:t xml:space="preserve"> by</w:t>
      </w:r>
      <w:r w:rsidRPr="00D42E05">
        <w:rPr>
          <w:rStyle w:val="StyleUnderline"/>
        </w:rPr>
        <w:t xml:space="preserve"> getting rid of them and </w:t>
      </w:r>
      <w:r w:rsidRPr="00D42E05">
        <w:rPr>
          <w:rStyle w:val="Emphasis"/>
          <w:highlight w:val="gree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D42E05">
        <w:rPr>
          <w:rStyle w:val="Emphasis"/>
          <w:highlight w:val="green"/>
        </w:rPr>
        <w:t>Cap</w:t>
      </w:r>
      <w:r w:rsidRPr="00D42E05">
        <w:rPr>
          <w:rStyle w:val="StyleUnderline"/>
        </w:rPr>
        <w:t xml:space="preserve">italism </w:t>
      </w:r>
      <w:r w:rsidRPr="00D42E05">
        <w:rPr>
          <w:rStyle w:val="StyleUnderline"/>
          <w:highlight w:val="green"/>
        </w:rPr>
        <w:t>is</w:t>
      </w:r>
      <w:r w:rsidRPr="00D42E05">
        <w:rPr>
          <w:rStyle w:val="StyleUnderline"/>
        </w:rPr>
        <w:t xml:space="preserve"> the </w:t>
      </w:r>
      <w:r w:rsidRPr="00D42E05">
        <w:rPr>
          <w:rStyle w:val="Emphasis"/>
          <w:highlight w:val="green"/>
        </w:rPr>
        <w:t>problem</w:t>
      </w:r>
      <w:r w:rsidRPr="00D42E05">
        <w:rPr>
          <w:rStyle w:val="StyleUnderline"/>
        </w:rPr>
        <w:t xml:space="preserve">, and </w:t>
      </w:r>
      <w:r w:rsidRPr="00D42E05">
        <w:rPr>
          <w:rStyle w:val="StyleUnderline"/>
          <w:highlight w:val="green"/>
        </w:rPr>
        <w:t xml:space="preserve">getting </w:t>
      </w:r>
      <w:r w:rsidRPr="00D42E05">
        <w:rPr>
          <w:rStyle w:val="Emphasis"/>
          <w:highlight w:val="green"/>
        </w:rPr>
        <w:t>beyond it</w:t>
      </w:r>
      <w:r w:rsidRPr="00D42E05">
        <w:rPr>
          <w:rStyle w:val="StyleUnderline"/>
          <w:highlight w:val="green"/>
        </w:rPr>
        <w:t xml:space="preserve"> is</w:t>
      </w:r>
      <w:r w:rsidRPr="00D42E05">
        <w:rPr>
          <w:rStyle w:val="StyleUnderline"/>
        </w:rPr>
        <w:t xml:space="preserve"> the </w:t>
      </w:r>
      <w:r w:rsidRPr="00D42E05">
        <w:rPr>
          <w:rStyle w:val="Emphasis"/>
          <w:highlight w:val="green"/>
        </w:rPr>
        <w:t>solution</w:t>
      </w:r>
      <w:r w:rsidRPr="00D42E05">
        <w:rPr>
          <w:sz w:val="16"/>
        </w:rPr>
        <w:t>.</w:t>
      </w:r>
    </w:p>
    <w:p w14:paraId="2BDF8C15" w14:textId="77777777" w:rsidR="00942285" w:rsidRDefault="00942285" w:rsidP="00942285">
      <w:pPr>
        <w:pStyle w:val="Heading4"/>
      </w:pPr>
      <w:r>
        <w:t xml:space="preserve">Cap causes </w:t>
      </w:r>
      <w:r w:rsidRPr="007A0802">
        <w:rPr>
          <w:u w:val="single"/>
        </w:rPr>
        <w:t>extinction</w:t>
      </w:r>
      <w:r>
        <w:t xml:space="preserve"> and </w:t>
      </w:r>
      <w:r w:rsidRPr="007A0802">
        <w:rPr>
          <w:u w:val="single"/>
        </w:rPr>
        <w:t>structural violence</w:t>
      </w:r>
      <w:r>
        <w:t>.</w:t>
      </w:r>
    </w:p>
    <w:p w14:paraId="3A0DBE65" w14:textId="77777777" w:rsidR="00942285" w:rsidRPr="008F760E" w:rsidRDefault="00942285" w:rsidP="00942285">
      <w:r w:rsidRPr="008F760E">
        <w:t xml:space="preserve">Jamie </w:t>
      </w:r>
      <w:r w:rsidRPr="008F760E">
        <w:rPr>
          <w:rStyle w:val="Style13ptBold"/>
        </w:rPr>
        <w:t>Allinson 21</w:t>
      </w:r>
      <w:r w:rsidRPr="008F760E">
        <w:t xml:space="preserve">. </w:t>
      </w:r>
      <w:r>
        <w:t>*</w:t>
      </w:r>
      <w:r w:rsidRPr="008F760E">
        <w:t xml:space="preserve">Senior Lecturer in Politics and International Relations at Edinburgh University and author of The Age of Counter-revolution. </w:t>
      </w:r>
      <w:r>
        <w:t>*</w:t>
      </w:r>
      <w:r w:rsidRPr="008F760E">
        <w:t>China Miéville</w:t>
      </w:r>
      <w:r>
        <w:t xml:space="preserve">, </w:t>
      </w:r>
      <w:r w:rsidRPr="008F760E">
        <w:t>author of several highly acclaimed and prize-winning novels</w:t>
      </w:r>
      <w:r>
        <w:t>,</w:t>
      </w:r>
      <w:r w:rsidRPr="008F760E">
        <w:t xml:space="preserve"> including October: The History of the Russian Revolution. </w:t>
      </w:r>
      <w:r>
        <w:t>*</w:t>
      </w:r>
      <w:r w:rsidRPr="008F760E">
        <w:t>Richard Seymour</w:t>
      </w:r>
      <w:r>
        <w:t xml:space="preserve">, </w:t>
      </w:r>
      <w:r w:rsidRPr="008F760E">
        <w:t>author of numerous works of non-fiction</w:t>
      </w:r>
      <w:r>
        <w:t>. H</w:t>
      </w:r>
      <w:r w:rsidRPr="008F760E">
        <w:t xml:space="preserve">is writing appears in the New York Times, London Review of Books, Guardian, Prospect, </w:t>
      </w:r>
      <w:r>
        <w:t xml:space="preserve">and </w:t>
      </w:r>
      <w:r w:rsidRPr="008F760E">
        <w:t>Jacobin.</w:t>
      </w:r>
      <w:r>
        <w:t xml:space="preserve"> *</w:t>
      </w:r>
      <w:r w:rsidRPr="008F760E">
        <w:t>Rosie Warren</w:t>
      </w:r>
      <w:r>
        <w:t>,</w:t>
      </w:r>
      <w:r w:rsidRPr="008F760E">
        <w:t xml:space="preserve"> Editor at Verso and Editor-in-Chief of Salvage. All are writing for the Salvage Collective. “The Tragedy of the Worker: Toward the Proletarocene.” Introduction.</w:t>
      </w:r>
      <w:r>
        <w:t xml:space="preserve"> </w:t>
      </w:r>
      <w:r w:rsidRPr="008F760E">
        <w:t>July 2021. Verso EBook. ISBN: 9781839762963</w:t>
      </w:r>
    </w:p>
    <w:p w14:paraId="3C4E0E72" w14:textId="77777777" w:rsidR="00942285" w:rsidRPr="008F760E" w:rsidRDefault="00942285" w:rsidP="00942285">
      <w:pPr>
        <w:rPr>
          <w:sz w:val="16"/>
        </w:rPr>
      </w:pPr>
      <w:r w:rsidRPr="008F760E">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w:t>
      </w:r>
      <w:r w:rsidRPr="008F760E">
        <w:rPr>
          <w:rStyle w:val="StyleUnderline"/>
        </w:rPr>
        <w:t xml:space="preserve">as </w:t>
      </w:r>
      <w:r w:rsidRPr="008F760E">
        <w:rPr>
          <w:rStyle w:val="Emphasis"/>
          <w:highlight w:val="green"/>
        </w:rPr>
        <w:t>cap</w:t>
      </w:r>
      <w:r w:rsidRPr="008F760E">
        <w:rPr>
          <w:rStyle w:val="StyleUnderline"/>
        </w:rPr>
        <w:t xml:space="preserve">italism has become truly </w:t>
      </w:r>
      <w:r w:rsidRPr="008F760E">
        <w:rPr>
          <w:rStyle w:val="Emphasis"/>
        </w:rPr>
        <w:t>global</w:t>
      </w:r>
      <w:r w:rsidRPr="008F760E">
        <w:rPr>
          <w:rStyle w:val="StyleUnderline"/>
        </w:rPr>
        <w:t xml:space="preserve">, the gravediggers it has created </w:t>
      </w:r>
      <w:r w:rsidRPr="008F760E">
        <w:rPr>
          <w:rStyle w:val="StyleUnderline"/>
          <w:highlight w:val="green"/>
        </w:rPr>
        <w:t>dig</w:t>
      </w:r>
      <w:r w:rsidRPr="008F760E">
        <w:rPr>
          <w:rStyle w:val="StyleUnderline"/>
        </w:rPr>
        <w:t xml:space="preserve"> not only capitalism’s </w:t>
      </w:r>
      <w:r w:rsidRPr="008F760E">
        <w:rPr>
          <w:rStyle w:val="Emphasis"/>
          <w:highlight w:val="green"/>
        </w:rPr>
        <w:t>grave</w:t>
      </w:r>
      <w:r w:rsidRPr="008F760E">
        <w:rPr>
          <w:rStyle w:val="StyleUnderline"/>
        </w:rPr>
        <w:t xml:space="preserve">, but also that </w:t>
      </w:r>
      <w:r w:rsidRPr="008F760E">
        <w:rPr>
          <w:rStyle w:val="StyleUnderline"/>
          <w:highlight w:val="green"/>
        </w:rPr>
        <w:t>of</w:t>
      </w:r>
      <w:r w:rsidRPr="008F760E">
        <w:rPr>
          <w:rStyle w:val="StyleUnderline"/>
        </w:rPr>
        <w:t xml:space="preserve"> much </w:t>
      </w:r>
      <w:r w:rsidRPr="008F760E">
        <w:rPr>
          <w:rStyle w:val="Emphasis"/>
          <w:highlight w:val="green"/>
        </w:rPr>
        <w:t>organic life</w:t>
      </w:r>
      <w:r w:rsidRPr="008F760E">
        <w:rPr>
          <w:rStyle w:val="StyleUnderline"/>
        </w:rPr>
        <w:t xml:space="preserve"> on earth</w:t>
      </w:r>
      <w:r w:rsidRPr="008F760E">
        <w:rPr>
          <w:sz w:val="16"/>
        </w:rPr>
        <w:t>?</w:t>
      </w:r>
    </w:p>
    <w:p w14:paraId="198CF885" w14:textId="77777777" w:rsidR="00942285" w:rsidRPr="008F760E" w:rsidRDefault="00942285" w:rsidP="00942285">
      <w:pPr>
        <w:rPr>
          <w:sz w:val="16"/>
        </w:rPr>
      </w:pPr>
      <w:r w:rsidRPr="008F760E">
        <w:rPr>
          <w:rStyle w:val="StyleUnderline"/>
        </w:rPr>
        <w:t>Our answers</w:t>
      </w:r>
      <w:r w:rsidRPr="008F760E">
        <w:rPr>
          <w:sz w:val="16"/>
        </w:rPr>
        <w:t xml:space="preserve"> to these questions </w:t>
      </w:r>
      <w:r w:rsidRPr="008F760E">
        <w:rPr>
          <w:rStyle w:val="StyleUnderline"/>
        </w:rPr>
        <w:t xml:space="preserve">remain </w:t>
      </w:r>
      <w:r w:rsidRPr="007A446E">
        <w:rPr>
          <w:rStyle w:val="Emphasis"/>
        </w:rPr>
        <w:t>rooted</w:t>
      </w:r>
      <w:r w:rsidRPr="008F760E">
        <w:rPr>
          <w:rStyle w:val="StyleUnderline"/>
        </w:rPr>
        <w:t xml:space="preserve"> in the </w:t>
      </w:r>
      <w:r w:rsidRPr="007A446E">
        <w:rPr>
          <w:rStyle w:val="Emphasis"/>
        </w:rPr>
        <w:t>politics</w:t>
      </w:r>
      <w:r w:rsidRPr="008F760E">
        <w:rPr>
          <w:rStyle w:val="StyleUnderline"/>
        </w:rPr>
        <w:t xml:space="preserve"> of revolutionary </w:t>
      </w:r>
      <w:r w:rsidRPr="007A446E">
        <w:rPr>
          <w:rStyle w:val="Emphasis"/>
          <w:highlight w:val="green"/>
        </w:rPr>
        <w:t>communism</w:t>
      </w:r>
      <w:r w:rsidRPr="008F760E">
        <w:rPr>
          <w:rStyle w:val="StyleUnderline"/>
        </w:rPr>
        <w:t>. Our stance is</w:t>
      </w:r>
      <w:r w:rsidRPr="008F760E">
        <w:rPr>
          <w:sz w:val="16"/>
        </w:rPr>
        <w:t xml:space="preserve"> not </w:t>
      </w:r>
      <w:r w:rsidRPr="008F760E">
        <w:rPr>
          <w:rStyle w:val="StyleUnderline"/>
        </w:rPr>
        <w:t>based</w:t>
      </w:r>
      <w:r w:rsidRPr="008F760E">
        <w:rPr>
          <w:sz w:val="16"/>
        </w:rPr>
        <w:t xml:space="preserve"> on the fantasy of a homeostatic nature that must be defended but </w:t>
      </w:r>
      <w:r w:rsidRPr="008F760E">
        <w:rPr>
          <w:rStyle w:val="StyleUnderline"/>
        </w:rPr>
        <w:t xml:space="preserve">on the </w:t>
      </w:r>
      <w:r w:rsidRPr="007A446E">
        <w:rPr>
          <w:rStyle w:val="StyleUnderline"/>
          <w:highlight w:val="green"/>
        </w:rPr>
        <w:t>critique</w:t>
      </w:r>
      <w:r w:rsidRPr="008F760E">
        <w:rPr>
          <w:rStyle w:val="StyleUnderline"/>
        </w:rPr>
        <w:t xml:space="preserve"> of the </w:t>
      </w:r>
      <w:r w:rsidRPr="007A446E">
        <w:rPr>
          <w:rStyle w:val="StyleUnderline"/>
          <w:highlight w:val="green"/>
        </w:rPr>
        <w:t xml:space="preserve">capitalist </w:t>
      </w:r>
      <w:r w:rsidRPr="007A446E">
        <w:rPr>
          <w:rStyle w:val="Emphasis"/>
          <w:highlight w:val="green"/>
        </w:rPr>
        <w:t>metabolism</w:t>
      </w:r>
      <w:r w:rsidRPr="008F760E">
        <w:rPr>
          <w:sz w:val="16"/>
        </w:rPr>
        <w:t xml:space="preserve"> – the Stoffwechsel- </w:t>
      </w:r>
      <w:r w:rsidRPr="008F760E">
        <w:rPr>
          <w:rStyle w:val="StyleUnderline"/>
        </w:rPr>
        <w:t xml:space="preserve">that </w:t>
      </w:r>
      <w:r w:rsidRPr="007A446E">
        <w:rPr>
          <w:rStyle w:val="Emphasis"/>
        </w:rPr>
        <w:t>must be overthrown</w:t>
      </w:r>
      <w:r w:rsidRPr="008F760E">
        <w:rPr>
          <w:rStyle w:val="StyleUnderline"/>
        </w:rPr>
        <w:t>. Earth scientists</w:t>
      </w:r>
      <w:r w:rsidRPr="008F760E">
        <w:rPr>
          <w:sz w:val="16"/>
        </w:rPr>
        <w:t xml:space="preserve"> are accustomed to </w:t>
      </w:r>
      <w:r w:rsidRPr="008F760E">
        <w:rPr>
          <w:rStyle w:val="StyleUnderline"/>
        </w:rPr>
        <w:t>speak in terms of ‘cycles</w:t>
      </w:r>
      <w:r w:rsidRPr="008F760E">
        <w:rPr>
          <w:sz w:val="16"/>
        </w:rPr>
        <w:t xml:space="preserve">’ by which substances circulate in different forms: </w:t>
      </w:r>
      <w:r w:rsidRPr="008F760E">
        <w:rPr>
          <w:rStyle w:val="StyleUnderline"/>
        </w:rPr>
        <w:t xml:space="preserve">the </w:t>
      </w:r>
      <w:r w:rsidRPr="007A446E">
        <w:rPr>
          <w:rStyle w:val="Emphasis"/>
          <w:highlight w:val="green"/>
        </w:rPr>
        <w:t>water</w:t>
      </w:r>
      <w:r w:rsidRPr="008F760E">
        <w:rPr>
          <w:rStyle w:val="StyleUnderline"/>
        </w:rPr>
        <w:t xml:space="preserve"> cycle, the </w:t>
      </w:r>
      <w:r w:rsidRPr="007A446E">
        <w:rPr>
          <w:rStyle w:val="Emphasis"/>
          <w:highlight w:val="green"/>
        </w:rPr>
        <w:t>rock</w:t>
      </w:r>
      <w:r w:rsidRPr="008F760E">
        <w:rPr>
          <w:rStyle w:val="StyleUnderline"/>
        </w:rPr>
        <w:t xml:space="preserve"> cycle, the </w:t>
      </w:r>
      <w:r w:rsidRPr="007A446E">
        <w:rPr>
          <w:rStyle w:val="Emphasis"/>
          <w:highlight w:val="green"/>
        </w:rPr>
        <w:t>nitrogen</w:t>
      </w:r>
      <w:r w:rsidRPr="008F760E">
        <w:rPr>
          <w:rStyle w:val="StyleUnderline"/>
        </w:rPr>
        <w:t xml:space="preserve"> cycle, the </w:t>
      </w:r>
      <w:r w:rsidRPr="007A446E">
        <w:rPr>
          <w:rStyle w:val="Emphasis"/>
          <w:highlight w:val="green"/>
        </w:rPr>
        <w:t>glacial</w:t>
      </w:r>
      <w:r w:rsidRPr="008F760E">
        <w:rPr>
          <w:rStyle w:val="StyleUnderline"/>
        </w:rPr>
        <w:t xml:space="preserve">-interglacial cycle, the </w:t>
      </w:r>
      <w:r w:rsidRPr="007A446E">
        <w:rPr>
          <w:rStyle w:val="Emphasis"/>
          <w:highlight w:val="green"/>
        </w:rPr>
        <w:t>carbon</w:t>
      </w:r>
      <w:r w:rsidRPr="007A446E">
        <w:rPr>
          <w:rStyle w:val="StyleUnderline"/>
          <w:highlight w:val="green"/>
        </w:rPr>
        <w:t xml:space="preserve"> cycle</w:t>
      </w:r>
      <w:r w:rsidRPr="008F760E">
        <w:rPr>
          <w:rStyle w:val="StyleUnderline"/>
        </w:rPr>
        <w:t xml:space="preserve">, and others. One way of </w:t>
      </w:r>
      <w:r w:rsidRPr="007A446E">
        <w:rPr>
          <w:rStyle w:val="Emphasis"/>
          <w:highlight w:val="green"/>
        </w:rPr>
        <w:t>register</w:t>
      </w:r>
      <w:r w:rsidRPr="008F760E">
        <w:rPr>
          <w:rStyle w:val="StyleUnderline"/>
        </w:rPr>
        <w:t xml:space="preserve">ing the </w:t>
      </w:r>
      <w:r w:rsidRPr="007A446E">
        <w:rPr>
          <w:rStyle w:val="Emphasis"/>
        </w:rPr>
        <w:t>catastrophe</w:t>
      </w:r>
      <w:r w:rsidRPr="008F760E">
        <w:rPr>
          <w:rStyle w:val="StyleUnderline"/>
        </w:rPr>
        <w:t xml:space="preserve"> of </w:t>
      </w:r>
      <w:r w:rsidRPr="007A446E">
        <w:rPr>
          <w:rStyle w:val="Emphasis"/>
        </w:rPr>
        <w:t>climate change</w:t>
      </w:r>
      <w:r w:rsidRPr="008F760E">
        <w:rPr>
          <w:rStyle w:val="StyleUnderline"/>
        </w:rPr>
        <w:t xml:space="preserve"> is to see these cycles</w:t>
      </w:r>
      <w:r w:rsidRPr="008F760E">
        <w:rPr>
          <w:sz w:val="16"/>
        </w:rPr>
        <w:t xml:space="preserve"> – most of all, but not solely, the carbon cycle – </w:t>
      </w:r>
      <w:r w:rsidRPr="007A446E">
        <w:rPr>
          <w:rStyle w:val="StyleUnderline"/>
          <w:highlight w:val="green"/>
        </w:rPr>
        <w:t xml:space="preserve">as </w:t>
      </w:r>
      <w:r w:rsidRPr="007A446E">
        <w:rPr>
          <w:rStyle w:val="Emphasis"/>
          <w:highlight w:val="green"/>
        </w:rPr>
        <w:t>disordered</w:t>
      </w:r>
      <w:r w:rsidRPr="008F760E">
        <w:rPr>
          <w:sz w:val="16"/>
        </w:rPr>
        <w:t xml:space="preserve">, under- or over-accumulating. </w:t>
      </w:r>
      <w:r w:rsidRPr="008F760E">
        <w:rPr>
          <w:rStyle w:val="StyleUnderline"/>
        </w:rPr>
        <w:t xml:space="preserve">But this is to ignore the </w:t>
      </w:r>
      <w:r w:rsidRPr="007A446E">
        <w:rPr>
          <w:rStyle w:val="Emphasis"/>
        </w:rPr>
        <w:t>more fundamental circuit</w:t>
      </w:r>
      <w:r w:rsidRPr="008F760E">
        <w:rPr>
          <w:rStyle w:val="StyleUnderline"/>
        </w:rPr>
        <w:t xml:space="preserve"> of which these now form </w:t>
      </w:r>
      <w:r w:rsidRPr="007A446E">
        <w:rPr>
          <w:rStyle w:val="Emphasis"/>
        </w:rPr>
        <w:t>epicycles</w:t>
      </w:r>
      <w:r w:rsidRPr="008F760E">
        <w:rPr>
          <w:sz w:val="16"/>
        </w:rPr>
        <w:t>, like Ptolemy’</w:t>
      </w:r>
      <w:r w:rsidRPr="008F760E">
        <w:rPr>
          <w:rFonts w:hint="eastAsia"/>
          <w:sz w:val="16"/>
        </w:rPr>
        <w:t xml:space="preserve">s sub-orbits of the heavenly bodies: </w:t>
      </w:r>
      <w:r w:rsidRPr="008F760E">
        <w:rPr>
          <w:rStyle w:val="StyleUnderline"/>
          <w:rFonts w:hint="eastAsia"/>
        </w:rPr>
        <w:t xml:space="preserve">the circuit of </w:t>
      </w:r>
      <w:r w:rsidRPr="007A446E">
        <w:rPr>
          <w:rStyle w:val="StyleUnderline"/>
          <w:rFonts w:hint="eastAsia"/>
          <w:highlight w:val="green"/>
        </w:rPr>
        <w:t>capital</w:t>
      </w:r>
      <w:r w:rsidRPr="008F760E">
        <w:rPr>
          <w:rStyle w:val="StyleUnderline"/>
          <w:rFonts w:hint="eastAsia"/>
        </w:rPr>
        <w:t xml:space="preserve"> </w:t>
      </w:r>
      <w:r w:rsidRPr="007A446E">
        <w:rPr>
          <w:rStyle w:val="Emphasis"/>
          <w:rFonts w:hint="eastAsia"/>
        </w:rPr>
        <w:t>accumulation</w:t>
      </w:r>
      <w:r w:rsidRPr="008F760E">
        <w:rPr>
          <w:rFonts w:hint="eastAsia"/>
          <w:sz w:val="16"/>
        </w:rPr>
        <w:t>, M-C-M</w:t>
      </w:r>
      <w:r w:rsidRPr="008F760E">
        <w:rPr>
          <w:sz w:val="16"/>
        </w:rPr>
        <w:t>’</w:t>
      </w:r>
      <w:r w:rsidRPr="008F760E">
        <w:rPr>
          <w:rFonts w:hint="eastAsia"/>
          <w:sz w:val="16"/>
        </w:rPr>
        <w:t>.</w:t>
      </w:r>
    </w:p>
    <w:p w14:paraId="5026B645" w14:textId="77777777" w:rsidR="00942285" w:rsidRPr="007A446E" w:rsidRDefault="00942285" w:rsidP="00942285">
      <w:pPr>
        <w:rPr>
          <w:sz w:val="16"/>
        </w:rPr>
      </w:pPr>
      <w:r w:rsidRPr="008F760E">
        <w:rPr>
          <w:rStyle w:val="StyleUnderline"/>
        </w:rPr>
        <w:t xml:space="preserve">This circuit </w:t>
      </w:r>
      <w:r w:rsidRPr="007A446E">
        <w:rPr>
          <w:rStyle w:val="Emphasis"/>
          <w:highlight w:val="green"/>
        </w:rPr>
        <w:t>accumulates</w:t>
      </w:r>
      <w:r w:rsidRPr="007A446E">
        <w:rPr>
          <w:rStyle w:val="StyleUnderline"/>
          <w:highlight w:val="green"/>
        </w:rPr>
        <w:t xml:space="preserve"> profit</w:t>
      </w:r>
      <w:r w:rsidRPr="008F760E">
        <w:rPr>
          <w:rStyle w:val="StyleUnderline"/>
        </w:rPr>
        <w:t xml:space="preserve"> and </w:t>
      </w:r>
      <w:r w:rsidRPr="007A446E">
        <w:rPr>
          <w:rStyle w:val="StyleUnderline"/>
          <w:highlight w:val="green"/>
        </w:rPr>
        <w:t xml:space="preserve">produces </w:t>
      </w:r>
      <w:r w:rsidRPr="007A446E">
        <w:rPr>
          <w:rStyle w:val="Emphasis"/>
          <w:highlight w:val="green"/>
        </w:rPr>
        <w:t>death</w:t>
      </w:r>
      <w:r w:rsidRPr="008F760E">
        <w:rPr>
          <w:rStyle w:val="StyleUnderline"/>
        </w:rPr>
        <w:t xml:space="preserve">. </w:t>
      </w:r>
      <w:r w:rsidRPr="007A446E">
        <w:rPr>
          <w:rStyle w:val="Emphasis"/>
        </w:rPr>
        <w:t>Neither</w:t>
      </w:r>
      <w:r w:rsidRPr="008F760E">
        <w:rPr>
          <w:rStyle w:val="StyleUnderline"/>
        </w:rPr>
        <w:t xml:space="preserve"> is accidental</w:t>
      </w:r>
      <w:r w:rsidRPr="007A446E">
        <w:rPr>
          <w:sz w:val="16"/>
        </w:rPr>
        <w:t xml:space="preserve">. It is for this reason that the </w:t>
      </w:r>
      <w:r w:rsidRPr="00D6231D">
        <w:rPr>
          <w:rStyle w:val="StyleUnderline"/>
        </w:rPr>
        <w:t xml:space="preserve">debates that capitalist ruling classes </w:t>
      </w:r>
      <w:r w:rsidRPr="00D6231D">
        <w:rPr>
          <w:rStyle w:val="Emphasis"/>
        </w:rPr>
        <w:t>permit</w:t>
      </w:r>
      <w:r w:rsidRPr="00D6231D">
        <w:rPr>
          <w:rStyle w:val="StyleUnderline"/>
        </w:rPr>
        <w:t xml:space="preserve"> among themselves on ‘</w:t>
      </w:r>
      <w:r w:rsidRPr="007A446E">
        <w:rPr>
          <w:rStyle w:val="Emphasis"/>
          <w:highlight w:val="green"/>
        </w:rPr>
        <w:t>adaptation</w:t>
      </w:r>
      <w:r w:rsidRPr="00D6231D">
        <w:rPr>
          <w:rStyle w:val="StyleUnderline"/>
        </w:rPr>
        <w:t>’ versus ‘</w:t>
      </w:r>
      <w:r w:rsidRPr="007A446E">
        <w:rPr>
          <w:rStyle w:val="Emphasis"/>
          <w:highlight w:val="green"/>
        </w:rPr>
        <w:t>mitigation</w:t>
      </w:r>
      <w:r w:rsidRPr="007A446E">
        <w:rPr>
          <w:rStyle w:val="StyleUnderline"/>
          <w:highlight w:val="green"/>
        </w:rPr>
        <w:t xml:space="preserve">’ take place </w:t>
      </w:r>
      <w:r w:rsidRPr="007A446E">
        <w:rPr>
          <w:rStyle w:val="Emphasis"/>
          <w:highlight w:val="green"/>
        </w:rPr>
        <w:t>on false premises</w:t>
      </w:r>
      <w:r w:rsidRPr="008F760E">
        <w:rPr>
          <w:rStyle w:val="StyleUnderline"/>
        </w:rPr>
        <w:t xml:space="preserve">. What is to be </w:t>
      </w:r>
      <w:r w:rsidRPr="007A446E">
        <w:rPr>
          <w:rStyle w:val="Emphasis"/>
        </w:rPr>
        <w:t>mitigated</w:t>
      </w:r>
      <w:r w:rsidRPr="008F760E">
        <w:rPr>
          <w:rStyle w:val="StyleUnderline"/>
        </w:rPr>
        <w:t xml:space="preserve"> is the </w:t>
      </w:r>
      <w:r w:rsidRPr="007A446E">
        <w:rPr>
          <w:rStyle w:val="Emphasis"/>
        </w:rPr>
        <w:t>impact</w:t>
      </w:r>
      <w:r w:rsidRPr="007A446E">
        <w:rPr>
          <w:sz w:val="16"/>
        </w:rPr>
        <w:t xml:space="preserve"> of climate change </w:t>
      </w:r>
      <w:r w:rsidRPr="008F760E">
        <w:rPr>
          <w:rStyle w:val="StyleUnderline"/>
        </w:rPr>
        <w:t xml:space="preserve">on </w:t>
      </w:r>
      <w:r w:rsidRPr="007A446E">
        <w:rPr>
          <w:rStyle w:val="Emphasis"/>
        </w:rPr>
        <w:t>accumulation</w:t>
      </w:r>
      <w:r w:rsidRPr="008F760E">
        <w:rPr>
          <w:rStyle w:val="StyleUnderline"/>
        </w:rPr>
        <w:t xml:space="preserve">, </w:t>
      </w:r>
      <w:r w:rsidRPr="007A446E">
        <w:rPr>
          <w:rStyle w:val="StyleUnderline"/>
          <w:highlight w:val="green"/>
        </w:rPr>
        <w:t>rendered through</w:t>
      </w:r>
      <w:r w:rsidRPr="008F760E">
        <w:rPr>
          <w:rStyle w:val="StyleUnderline"/>
        </w:rPr>
        <w:t xml:space="preserve"> the </w:t>
      </w:r>
      <w:r w:rsidRPr="007A446E">
        <w:rPr>
          <w:rStyle w:val="Emphasis"/>
        </w:rPr>
        <w:t>ideology</w:t>
      </w:r>
      <w:r w:rsidRPr="008F760E">
        <w:rPr>
          <w:rStyle w:val="StyleUnderline"/>
        </w:rPr>
        <w:t xml:space="preserve"> of ‘</w:t>
      </w:r>
      <w:r w:rsidRPr="007A446E">
        <w:rPr>
          <w:rStyle w:val="Emphasis"/>
          <w:highlight w:val="green"/>
        </w:rPr>
        <w:t>growth</w:t>
      </w:r>
      <w:r w:rsidRPr="008F760E">
        <w:rPr>
          <w:rStyle w:val="StyleUnderline"/>
        </w:rPr>
        <w:t xml:space="preserve">’ as something </w:t>
      </w:r>
      <w:r w:rsidRPr="007A446E">
        <w:rPr>
          <w:rStyle w:val="StyleUnderline"/>
          <w:highlight w:val="green"/>
        </w:rPr>
        <w:t xml:space="preserve">that </w:t>
      </w:r>
      <w:r w:rsidRPr="007A446E">
        <w:rPr>
          <w:rStyle w:val="Emphasis"/>
          <w:highlight w:val="green"/>
        </w:rPr>
        <w:t>benefits everyone</w:t>
      </w:r>
      <w:r w:rsidRPr="007A446E">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7A446E">
        <w:rPr>
          <w:rStyle w:val="Emphasis"/>
          <w:highlight w:val="green"/>
        </w:rPr>
        <w:t>cap</w:t>
      </w:r>
      <w:r w:rsidRPr="008F760E">
        <w:rPr>
          <w:rStyle w:val="StyleUnderline"/>
        </w:rPr>
        <w:t>italist petro-</w:t>
      </w:r>
      <w:r w:rsidRPr="007A446E">
        <w:rPr>
          <w:rStyle w:val="Emphasis"/>
        </w:rPr>
        <w:t>modernity</w:t>
      </w:r>
      <w:r w:rsidRPr="008F760E">
        <w:rPr>
          <w:rStyle w:val="StyleUnderline"/>
        </w:rPr>
        <w:t xml:space="preserve"> </w:t>
      </w:r>
      <w:r w:rsidRPr="007A446E">
        <w:rPr>
          <w:rStyle w:val="StyleUnderline"/>
          <w:highlight w:val="green"/>
        </w:rPr>
        <w:t>builds</w:t>
      </w:r>
      <w:r w:rsidRPr="008F760E">
        <w:rPr>
          <w:rStyle w:val="StyleUnderline"/>
        </w:rPr>
        <w:t xml:space="preserve"> a certain </w:t>
      </w:r>
      <w:r w:rsidRPr="007A446E">
        <w:rPr>
          <w:rStyle w:val="Emphasis"/>
        </w:rPr>
        <w:t>quantum</w:t>
      </w:r>
      <w:r w:rsidRPr="008F760E">
        <w:rPr>
          <w:rStyle w:val="StyleUnderline"/>
        </w:rPr>
        <w:t xml:space="preserve"> of </w:t>
      </w:r>
      <w:r w:rsidRPr="007A446E">
        <w:rPr>
          <w:rStyle w:val="Emphasis"/>
          <w:highlight w:val="green"/>
        </w:rPr>
        <w:t>acceptable</w:t>
      </w:r>
      <w:r w:rsidRPr="007A446E">
        <w:rPr>
          <w:rStyle w:val="StyleUnderline"/>
          <w:highlight w:val="green"/>
        </w:rPr>
        <w:t xml:space="preserve"> </w:t>
      </w:r>
      <w:r w:rsidRPr="00D6231D">
        <w:rPr>
          <w:rStyle w:val="StyleUnderline"/>
          <w:highlight w:val="green"/>
        </w:rPr>
        <w:t>death into</w:t>
      </w:r>
      <w:r w:rsidRPr="00D6231D">
        <w:rPr>
          <w:rStyle w:val="StyleUnderline"/>
        </w:rPr>
        <w:t xml:space="preserve"> its</w:t>
      </w:r>
      <w:r w:rsidRPr="008F760E">
        <w:rPr>
          <w:rStyle w:val="StyleUnderline"/>
        </w:rPr>
        <w:t xml:space="preserve"> </w:t>
      </w:r>
      <w:r w:rsidRPr="00D6231D">
        <w:rPr>
          <w:rStyle w:val="Emphasis"/>
          <w:highlight w:val="green"/>
        </w:rPr>
        <w:t>predicates</w:t>
      </w:r>
      <w:r w:rsidRPr="008F760E">
        <w:rPr>
          <w:rStyle w:val="StyleUnderline"/>
        </w:rPr>
        <w:t xml:space="preserve">: </w:t>
      </w:r>
      <w:r w:rsidRPr="00D6231D">
        <w:rPr>
          <w:rStyle w:val="StyleUnderline"/>
        </w:rPr>
        <w:t>at the very least</w:t>
      </w:r>
      <w:r w:rsidRPr="008F760E">
        <w:rPr>
          <w:rStyle w:val="StyleUnderline"/>
        </w:rPr>
        <w:t xml:space="preserve">, the </w:t>
      </w:r>
      <w:r w:rsidRPr="007A446E">
        <w:rPr>
          <w:rStyle w:val="Emphasis"/>
          <w:highlight w:val="green"/>
        </w:rPr>
        <w:t>8.7</w:t>
      </w:r>
      <w:r w:rsidRPr="007A446E">
        <w:rPr>
          <w:rStyle w:val="StyleUnderline"/>
          <w:highlight w:val="green"/>
        </w:rPr>
        <w:t xml:space="preserve"> million</w:t>
      </w:r>
      <w:r w:rsidRPr="008F760E">
        <w:rPr>
          <w:rStyle w:val="StyleUnderline"/>
        </w:rPr>
        <w:t xml:space="preserve"> killed by fossil fuels </w:t>
      </w:r>
      <w:r w:rsidRPr="007A446E">
        <w:rPr>
          <w:rStyle w:val="StyleUnderline"/>
          <w:highlight w:val="green"/>
        </w:rPr>
        <w:t xml:space="preserve">each </w:t>
      </w:r>
      <w:r w:rsidRPr="007A446E">
        <w:rPr>
          <w:rStyle w:val="Emphasis"/>
          <w:highlight w:val="green"/>
        </w:rPr>
        <w:t>year</w:t>
      </w:r>
      <w:r w:rsidRPr="007A446E">
        <w:rPr>
          <w:sz w:val="16"/>
        </w:rPr>
        <w:t xml:space="preserve"> according to Harvard University are considered a price worth paying for the stupendous advantages of fossil capital. And </w:t>
      </w:r>
      <w:r w:rsidRPr="007A446E">
        <w:rPr>
          <w:rStyle w:val="StyleUnderline"/>
        </w:rPr>
        <w:t xml:space="preserve">the sky can only keep going up, as </w:t>
      </w:r>
      <w:r w:rsidRPr="007A446E">
        <w:rPr>
          <w:rStyle w:val="Emphasis"/>
          <w:highlight w:val="green"/>
        </w:rPr>
        <w:t>deforestation</w:t>
      </w:r>
      <w:r w:rsidRPr="007A446E">
        <w:rPr>
          <w:rStyle w:val="StyleUnderline"/>
        </w:rPr>
        <w:t xml:space="preserve">, </w:t>
      </w:r>
      <w:r w:rsidRPr="007A446E">
        <w:rPr>
          <w:rStyle w:val="Emphasis"/>
        </w:rPr>
        <w:t>polar melt</w:t>
      </w:r>
      <w:r w:rsidRPr="007A446E">
        <w:rPr>
          <w:rStyle w:val="StyleUnderline"/>
        </w:rPr>
        <w:t xml:space="preserve">, </w:t>
      </w:r>
      <w:r w:rsidRPr="007A446E">
        <w:rPr>
          <w:rStyle w:val="StyleUnderline"/>
          <w:highlight w:val="green"/>
        </w:rPr>
        <w:t xml:space="preserve">ocean </w:t>
      </w:r>
      <w:r w:rsidRPr="007A446E">
        <w:rPr>
          <w:rStyle w:val="Emphasis"/>
          <w:highlight w:val="green"/>
        </w:rPr>
        <w:t>acidification</w:t>
      </w:r>
      <w:r w:rsidRPr="007A446E">
        <w:rPr>
          <w:rStyle w:val="StyleUnderline"/>
          <w:highlight w:val="green"/>
        </w:rPr>
        <w:t xml:space="preserve">, soil </w:t>
      </w:r>
      <w:r w:rsidRPr="007A446E">
        <w:rPr>
          <w:rStyle w:val="Emphasis"/>
          <w:highlight w:val="green"/>
        </w:rPr>
        <w:t>de-fertilisation</w:t>
      </w:r>
      <w:r w:rsidRPr="007A446E">
        <w:rPr>
          <w:rStyle w:val="StyleUnderline"/>
        </w:rPr>
        <w:t xml:space="preserve"> and more intense </w:t>
      </w:r>
      <w:r w:rsidRPr="007A446E">
        <w:rPr>
          <w:rStyle w:val="Emphasis"/>
          <w:highlight w:val="green"/>
        </w:rPr>
        <w:t>wildfires</w:t>
      </w:r>
      <w:r w:rsidRPr="007A446E">
        <w:rPr>
          <w:rStyle w:val="StyleUnderline"/>
        </w:rPr>
        <w:t xml:space="preserve"> and </w:t>
      </w:r>
      <w:r w:rsidRPr="007A446E">
        <w:rPr>
          <w:rStyle w:val="Emphasis"/>
        </w:rPr>
        <w:t>storms</w:t>
      </w:r>
      <w:r w:rsidRPr="007A446E">
        <w:rPr>
          <w:rStyle w:val="StyleUnderline"/>
        </w:rPr>
        <w:t xml:space="preserve"> </w:t>
      </w:r>
      <w:r w:rsidRPr="007A446E">
        <w:rPr>
          <w:rStyle w:val="StyleUnderline"/>
          <w:highlight w:val="green"/>
        </w:rPr>
        <w:t>tear</w:t>
      </w:r>
      <w:r w:rsidRPr="007A446E">
        <w:rPr>
          <w:rStyle w:val="StyleUnderline"/>
        </w:rPr>
        <w:t xml:space="preserve"> the web of </w:t>
      </w:r>
      <w:r w:rsidRPr="007A446E">
        <w:rPr>
          <w:rStyle w:val="Emphasis"/>
          <w:highlight w:val="green"/>
        </w:rPr>
        <w:t>life</w:t>
      </w:r>
      <w:r w:rsidRPr="007A446E">
        <w:rPr>
          <w:rStyle w:val="StyleUnderline"/>
        </w:rPr>
        <w:t xml:space="preserve"> into patches</w:t>
      </w:r>
      <w:r w:rsidRPr="007A446E">
        <w:rPr>
          <w:sz w:val="16"/>
        </w:rPr>
        <w:t>. If the necropolitical calculus of the Covid-19 pandemic appears crass, just wait until its premises are applied to climate catastrophe.</w:t>
      </w:r>
    </w:p>
    <w:p w14:paraId="782B587E" w14:textId="77777777" w:rsidR="00942285" w:rsidRDefault="00942285" w:rsidP="00942285">
      <w:pPr>
        <w:pStyle w:val="Heading4"/>
      </w:pPr>
      <w:r>
        <w:lastRenderedPageBreak/>
        <w:t xml:space="preserve">Vote Neg for anti-capitalist </w:t>
      </w:r>
      <w:r w:rsidRPr="007A0802">
        <w:rPr>
          <w:u w:val="single"/>
        </w:rPr>
        <w:t>commons</w:t>
      </w:r>
      <w:r>
        <w:t>.</w:t>
      </w:r>
    </w:p>
    <w:p w14:paraId="31EEDB67" w14:textId="77777777" w:rsidR="00942285" w:rsidRPr="004506E7" w:rsidRDefault="00942285" w:rsidP="00942285">
      <w:r>
        <w:t xml:space="preserve">Nick </w:t>
      </w:r>
      <w:r w:rsidRPr="004506E7">
        <w:rPr>
          <w:rStyle w:val="Style13ptBold"/>
        </w:rPr>
        <w:t>Rose 21</w:t>
      </w:r>
      <w:r>
        <w:t xml:space="preserve">. </w:t>
      </w:r>
      <w:r w:rsidRPr="004506E7">
        <w:t>PhD in Political Ecology from RMIT University. Executive Director of Sustain:</w:t>
      </w:r>
      <w:r>
        <w:t xml:space="preserve"> </w:t>
      </w:r>
      <w:r w:rsidRPr="004506E7">
        <w:t>The Australian Food Network. From the Cancer Stage of Capitalism to the Political Principle of the Common: The Social Immune Response of “Food as Commons”</w:t>
      </w:r>
      <w:r>
        <w:t>.</w:t>
      </w:r>
      <w:r w:rsidRPr="004506E7">
        <w:t xml:space="preserve"> Int J Health Policy Manag</w:t>
      </w:r>
      <w:r>
        <w:t xml:space="preserve"> </w:t>
      </w:r>
      <w:r w:rsidRPr="004506E7">
        <w:t>2021. 3-31-21. DOI: 10.34172/ijhpm.2021.20</w:t>
      </w:r>
    </w:p>
    <w:p w14:paraId="3363BB30" w14:textId="77777777" w:rsidR="00942285" w:rsidRPr="00553D15" w:rsidRDefault="00942285" w:rsidP="00942285">
      <w:pPr>
        <w:rPr>
          <w:sz w:val="16"/>
        </w:rPr>
      </w:pPr>
      <w:r w:rsidRPr="00553D15">
        <w:rPr>
          <w:sz w:val="16"/>
        </w:rPr>
        <w:t>Silvia Federici provides a longer historical perspective, noting that ‘</w:t>
      </w:r>
      <w:r w:rsidRPr="00553D15">
        <w:rPr>
          <w:rStyle w:val="StyleUnderline"/>
        </w:rPr>
        <w:t xml:space="preserve">commoning is the principle by which human beings have organised their existence for </w:t>
      </w:r>
      <w:r w:rsidRPr="00553D15">
        <w:rPr>
          <w:rStyle w:val="Emphasis"/>
        </w:rPr>
        <w:t>thousands of years</w:t>
      </w:r>
      <w:r w:rsidRPr="00553D15">
        <w:rPr>
          <w:sz w:val="16"/>
        </w:rPr>
        <w:t xml:space="preserve">;’ and that </w:t>
      </w:r>
      <w:r w:rsidRPr="00553D15">
        <w:rPr>
          <w:rStyle w:val="StyleUnderline"/>
        </w:rPr>
        <w:t xml:space="preserve">to ‘speak of the </w:t>
      </w:r>
      <w:r w:rsidRPr="00553D15">
        <w:rPr>
          <w:rStyle w:val="Emphasis"/>
        </w:rPr>
        <w:t>principle</w:t>
      </w:r>
      <w:r w:rsidRPr="00553D15">
        <w:rPr>
          <w:rStyle w:val="StyleUnderline"/>
        </w:rPr>
        <w:t xml:space="preserve"> of the </w:t>
      </w:r>
      <w:r w:rsidRPr="00553D15">
        <w:rPr>
          <w:rStyle w:val="Emphasis"/>
          <w:highlight w:val="green"/>
        </w:rPr>
        <w:t>common</w:t>
      </w:r>
      <w:r w:rsidRPr="00553D15">
        <w:rPr>
          <w:rStyle w:val="StyleUnderline"/>
        </w:rPr>
        <w:t xml:space="preserve">’ is to </w:t>
      </w:r>
      <w:r w:rsidRPr="00486DDE">
        <w:rPr>
          <w:rStyle w:val="StyleUnderline"/>
          <w:highlight w:val="green"/>
        </w:rPr>
        <w:t>speak</w:t>
      </w:r>
      <w:r w:rsidRPr="00486DDE">
        <w:rPr>
          <w:rStyle w:val="StyleUnderline"/>
        </w:rPr>
        <w:t xml:space="preserve"> ‘</w:t>
      </w:r>
      <w:r w:rsidRPr="00486DDE">
        <w:rPr>
          <w:rStyle w:val="Emphasis"/>
        </w:rPr>
        <w:t>not only</w:t>
      </w:r>
      <w:r w:rsidRPr="00486DDE">
        <w:rPr>
          <w:rStyle w:val="StyleUnderline"/>
        </w:rPr>
        <w:t xml:space="preserve"> </w:t>
      </w:r>
      <w:r w:rsidRPr="00553D15">
        <w:rPr>
          <w:rStyle w:val="StyleUnderline"/>
          <w:highlight w:val="green"/>
        </w:rPr>
        <w:t>of</w:t>
      </w:r>
      <w:r w:rsidRPr="00486DDE">
        <w:rPr>
          <w:rStyle w:val="StyleUnderline"/>
        </w:rPr>
        <w:t xml:space="preserve"> </w:t>
      </w:r>
      <w:r w:rsidRPr="00486DDE">
        <w:rPr>
          <w:rStyle w:val="Emphasis"/>
        </w:rPr>
        <w:t>small</w:t>
      </w:r>
      <w:r w:rsidRPr="00486DDE">
        <w:rPr>
          <w:rStyle w:val="StyleUnderline"/>
        </w:rPr>
        <w:t xml:space="preserve">-scale </w:t>
      </w:r>
      <w:r w:rsidRPr="00486DDE">
        <w:rPr>
          <w:rStyle w:val="Emphasis"/>
        </w:rPr>
        <w:t>experiments</w:t>
      </w:r>
      <w:r w:rsidRPr="00486DDE">
        <w:rPr>
          <w:rStyle w:val="StyleUnderline"/>
        </w:rPr>
        <w:t xml:space="preserve"> [but] of </w:t>
      </w:r>
      <w:r w:rsidRPr="00486DDE">
        <w:rPr>
          <w:rStyle w:val="Emphasis"/>
        </w:rPr>
        <w:t>large</w:t>
      </w:r>
      <w:r w:rsidRPr="00486DDE">
        <w:rPr>
          <w:rStyle w:val="StyleUnderline"/>
        </w:rPr>
        <w:t>-scale soc</w:t>
      </w:r>
      <w:r w:rsidRPr="00553D15">
        <w:rPr>
          <w:rStyle w:val="StyleUnderline"/>
        </w:rPr>
        <w:t xml:space="preserve">ial </w:t>
      </w:r>
      <w:r w:rsidRPr="00553D15">
        <w:rPr>
          <w:rStyle w:val="Emphasis"/>
          <w:highlight w:val="green"/>
        </w:rPr>
        <w:t>formations</w:t>
      </w:r>
      <w:r w:rsidRPr="00486DDE">
        <w:rPr>
          <w:rStyle w:val="StyleUnderline"/>
        </w:rPr>
        <w:t xml:space="preserve"> that in the past were </w:t>
      </w:r>
      <w:r w:rsidRPr="00553D15">
        <w:rPr>
          <w:rStyle w:val="Emphasis"/>
          <w:highlight w:val="green"/>
        </w:rPr>
        <w:t>continent-wide</w:t>
      </w:r>
      <w:r w:rsidRPr="00553D15">
        <w:rPr>
          <w:sz w:val="16"/>
        </w:rPr>
        <w:t xml:space="preserve">.’87 Hence </w:t>
      </w:r>
      <w:r w:rsidRPr="00553D15">
        <w:rPr>
          <w:rStyle w:val="StyleUnderline"/>
        </w:rPr>
        <w:t xml:space="preserve">a </w:t>
      </w:r>
      <w:r w:rsidRPr="00486DDE">
        <w:rPr>
          <w:rStyle w:val="Emphasis"/>
        </w:rPr>
        <w:t>commons</w:t>
      </w:r>
      <w:r w:rsidRPr="00553D15">
        <w:rPr>
          <w:rStyle w:val="StyleUnderline"/>
        </w:rPr>
        <w:t xml:space="preserve">-based society is </w:t>
      </w:r>
      <w:r w:rsidRPr="00553D15">
        <w:rPr>
          <w:rStyle w:val="StyleUnderline"/>
          <w:highlight w:val="green"/>
        </w:rPr>
        <w:t>neither</w:t>
      </w:r>
      <w:r w:rsidRPr="00553D15">
        <w:rPr>
          <w:rStyle w:val="StyleUnderline"/>
        </w:rPr>
        <w:t xml:space="preserve"> a </w:t>
      </w:r>
      <w:r w:rsidRPr="00553D15">
        <w:rPr>
          <w:rStyle w:val="Emphasis"/>
          <w:highlight w:val="green"/>
        </w:rPr>
        <w:t>utopia</w:t>
      </w:r>
      <w:r w:rsidRPr="00553D15">
        <w:rPr>
          <w:rStyle w:val="StyleUnderline"/>
          <w:highlight w:val="green"/>
        </w:rPr>
        <w:t xml:space="preserve"> or</w:t>
      </w:r>
      <w:r w:rsidRPr="00553D15">
        <w:rPr>
          <w:rStyle w:val="StyleUnderline"/>
        </w:rPr>
        <w:t xml:space="preserve"> </w:t>
      </w:r>
      <w:r w:rsidRPr="00553D15">
        <w:rPr>
          <w:rStyle w:val="Emphasis"/>
        </w:rPr>
        <w:t>reducible</w:t>
      </w:r>
      <w:r w:rsidRPr="00553D15">
        <w:rPr>
          <w:rStyle w:val="StyleUnderline"/>
        </w:rPr>
        <w:t xml:space="preserve"> to </w:t>
      </w:r>
      <w:r w:rsidRPr="00553D15">
        <w:rPr>
          <w:rStyle w:val="Emphasis"/>
          <w:highlight w:val="green"/>
        </w:rPr>
        <w:t>fringe</w:t>
      </w:r>
      <w:r w:rsidRPr="00553D15">
        <w:rPr>
          <w:rStyle w:val="StyleUnderline"/>
        </w:rPr>
        <w:t xml:space="preserve"> projects, and the commons have </w:t>
      </w:r>
      <w:r w:rsidRPr="00553D15">
        <w:rPr>
          <w:rStyle w:val="Emphasis"/>
        </w:rPr>
        <w:t>persisted</w:t>
      </w:r>
      <w:r w:rsidRPr="00553D15">
        <w:rPr>
          <w:rStyle w:val="StyleUnderline"/>
        </w:rPr>
        <w:t xml:space="preserve"> despite the many and continuing </w:t>
      </w:r>
      <w:r w:rsidRPr="00553D15">
        <w:rPr>
          <w:rStyle w:val="Emphasis"/>
        </w:rPr>
        <w:t>enclosures</w:t>
      </w:r>
      <w:r w:rsidRPr="00553D15">
        <w:rPr>
          <w:sz w:val="16"/>
        </w:rPr>
        <w:t xml:space="preserve">,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w:t>
      </w:r>
      <w:r w:rsidRPr="00486DDE">
        <w:rPr>
          <w:sz w:val="16"/>
        </w:rPr>
        <w:t xml:space="preserve">during the years of austerity budgets in the United Kingdom (2010-2015), reinforce and stabilise capitalism.87 </w:t>
      </w:r>
      <w:r w:rsidRPr="00486DDE">
        <w:rPr>
          <w:rStyle w:val="StyleUnderline"/>
        </w:rPr>
        <w:t xml:space="preserve">What </w:t>
      </w:r>
      <w:r w:rsidRPr="00486DDE">
        <w:rPr>
          <w:rStyle w:val="Emphasis"/>
        </w:rPr>
        <w:t>matters</w:t>
      </w:r>
      <w:r w:rsidRPr="00553D15">
        <w:rPr>
          <w:sz w:val="16"/>
        </w:rPr>
        <w:t xml:space="preserve"> to Federici </w:t>
      </w:r>
      <w:r w:rsidRPr="00553D15">
        <w:rPr>
          <w:rStyle w:val="StyleUnderline"/>
        </w:rPr>
        <w:t xml:space="preserve">is the </w:t>
      </w:r>
      <w:r w:rsidRPr="00553D15">
        <w:rPr>
          <w:rStyle w:val="Emphasis"/>
        </w:rPr>
        <w:t>character</w:t>
      </w:r>
      <w:r w:rsidRPr="00553D15">
        <w:rPr>
          <w:rStyle w:val="StyleUnderline"/>
        </w:rPr>
        <w:t xml:space="preserve"> and </w:t>
      </w:r>
      <w:r w:rsidRPr="00553D15">
        <w:rPr>
          <w:rStyle w:val="Emphasis"/>
          <w:highlight w:val="green"/>
        </w:rPr>
        <w:t>intention</w:t>
      </w:r>
      <w:r w:rsidRPr="00553D15">
        <w:rPr>
          <w:rStyle w:val="StyleUnderline"/>
        </w:rPr>
        <w:t xml:space="preserve">ality of the commons </w:t>
      </w:r>
      <w:r w:rsidRPr="00553D15">
        <w:rPr>
          <w:rStyle w:val="StyleUnderline"/>
          <w:highlight w:val="green"/>
        </w:rPr>
        <w:t xml:space="preserve">as </w:t>
      </w:r>
      <w:r w:rsidRPr="00553D15">
        <w:rPr>
          <w:rStyle w:val="Emphasis"/>
          <w:highlight w:val="green"/>
        </w:rPr>
        <w:t>anti-capitalist</w:t>
      </w:r>
      <w:r w:rsidRPr="00553D15">
        <w:rPr>
          <w:sz w:val="16"/>
        </w:rPr>
        <w:t>, as ‘a means to the creation of an egalitarian and cooperative society…</w:t>
      </w:r>
      <w:r w:rsidRPr="00553D15">
        <w:rPr>
          <w:rStyle w:val="StyleUnderline"/>
          <w:highlight w:val="green"/>
        </w:rPr>
        <w:t xml:space="preserve">no longer </w:t>
      </w:r>
      <w:r w:rsidRPr="00553D15">
        <w:rPr>
          <w:rStyle w:val="Emphasis"/>
          <w:highlight w:val="green"/>
        </w:rPr>
        <w:t>built</w:t>
      </w:r>
      <w:r w:rsidRPr="00553D15">
        <w:rPr>
          <w:rStyle w:val="StyleUnderline"/>
          <w:highlight w:val="green"/>
        </w:rPr>
        <w:t xml:space="preserve"> on</w:t>
      </w:r>
      <w:r w:rsidRPr="00553D15">
        <w:rPr>
          <w:rStyle w:val="StyleUnderline"/>
        </w:rPr>
        <w:t xml:space="preserve"> a </w:t>
      </w:r>
      <w:r w:rsidRPr="00553D15">
        <w:rPr>
          <w:rStyle w:val="Emphasis"/>
          <w:highlight w:val="green"/>
        </w:rPr>
        <w:t>competitive</w:t>
      </w:r>
      <w:r w:rsidRPr="00553D15">
        <w:rPr>
          <w:rStyle w:val="StyleUnderline"/>
          <w:highlight w:val="green"/>
        </w:rPr>
        <w:t xml:space="preserve"> principle, but</w:t>
      </w:r>
      <w:r w:rsidRPr="00553D15">
        <w:rPr>
          <w:rStyle w:val="StyleUnderline"/>
        </w:rPr>
        <w:t xml:space="preserve"> on the </w:t>
      </w:r>
      <w:r w:rsidRPr="00553D15">
        <w:rPr>
          <w:rStyle w:val="Emphasis"/>
        </w:rPr>
        <w:t>principle</w:t>
      </w:r>
      <w:r w:rsidRPr="00553D15">
        <w:rPr>
          <w:rStyle w:val="StyleUnderline"/>
        </w:rPr>
        <w:t xml:space="preserve"> of </w:t>
      </w:r>
      <w:r w:rsidRPr="00553D15">
        <w:rPr>
          <w:rStyle w:val="Emphasis"/>
          <w:highlight w:val="green"/>
        </w:rPr>
        <w:t>collective solidarity</w:t>
      </w:r>
      <w:r w:rsidRPr="00486DDE">
        <w:rPr>
          <w:rStyle w:val="StyleUnderline"/>
        </w:rPr>
        <w:t xml:space="preserve"> [and </w:t>
      </w:r>
      <w:r w:rsidRPr="00486DDE">
        <w:rPr>
          <w:rStyle w:val="Emphasis"/>
        </w:rPr>
        <w:t>commitments</w:t>
      </w:r>
      <w:r w:rsidRPr="00553D15">
        <w:rPr>
          <w:sz w:val="16"/>
        </w:rPr>
        <w:t>] to the creation of collective subjects [and] fostering common interests in every aspect of our lives.’87</w:t>
      </w:r>
    </w:p>
    <w:p w14:paraId="1410DFD4" w14:textId="77777777" w:rsidR="00942285" w:rsidRPr="00486DDE" w:rsidRDefault="00942285" w:rsidP="00942285">
      <w:pPr>
        <w:rPr>
          <w:sz w:val="16"/>
        </w:rPr>
      </w:pPr>
      <w:r w:rsidRPr="00486DDE">
        <w:rPr>
          <w:sz w:val="16"/>
        </w:rPr>
        <w:t xml:space="preserve">Federici’s analysis resonates with the political thought and proposals developed by Dardot and Laval in their 2018 work, ‘On Common: Revolution in the 21st century.’11 For Dardot and Laval, </w:t>
      </w:r>
      <w:r w:rsidRPr="00486DDE">
        <w:rPr>
          <w:rStyle w:val="StyleUnderline"/>
        </w:rPr>
        <w:t xml:space="preserve">the common is likewise understood as a principle of </w:t>
      </w:r>
      <w:r w:rsidRPr="00486DDE">
        <w:rPr>
          <w:rStyle w:val="Emphasis"/>
        </w:rPr>
        <w:t>political struggle</w:t>
      </w:r>
      <w:r w:rsidRPr="00486DDE">
        <w:rPr>
          <w:rStyle w:val="StyleUnderline"/>
        </w:rPr>
        <w:t xml:space="preserve">, a </w:t>
      </w:r>
      <w:r w:rsidRPr="00486DDE">
        <w:rPr>
          <w:rStyle w:val="Emphasis"/>
        </w:rPr>
        <w:t>demand</w:t>
      </w:r>
      <w:r w:rsidRPr="00486DDE">
        <w:rPr>
          <w:rStyle w:val="StyleUnderline"/>
        </w:rPr>
        <w:t xml:space="preserve"> for ‘</w:t>
      </w:r>
      <w:r w:rsidRPr="00486DDE">
        <w:rPr>
          <w:rStyle w:val="Emphasis"/>
        </w:rPr>
        <w:t>real democracy</w:t>
      </w:r>
      <w:r w:rsidRPr="00486DDE">
        <w:rPr>
          <w:rStyle w:val="StyleUnderline"/>
        </w:rPr>
        <w:t xml:space="preserve">’ and a major driving force behind the emerging articulation of a political vision and programme that </w:t>
      </w:r>
      <w:r w:rsidRPr="00486DDE">
        <w:rPr>
          <w:rStyle w:val="Emphasis"/>
          <w:highlight w:val="green"/>
        </w:rPr>
        <w:t>transcends</w:t>
      </w:r>
      <w:r w:rsidRPr="00486DDE">
        <w:rPr>
          <w:rStyle w:val="StyleUnderline"/>
        </w:rPr>
        <w:t xml:space="preserve"> and </w:t>
      </w:r>
      <w:r w:rsidRPr="00486DDE">
        <w:rPr>
          <w:rStyle w:val="Emphasis"/>
        </w:rPr>
        <w:t>overcomes</w:t>
      </w:r>
      <w:r w:rsidRPr="00486DDE">
        <w:rPr>
          <w:rStyle w:val="StyleUnderline"/>
        </w:rPr>
        <w:t xml:space="preserve"> the </w:t>
      </w:r>
      <w:r w:rsidRPr="00486DDE">
        <w:rPr>
          <w:rStyle w:val="Emphasis"/>
        </w:rPr>
        <w:t>straitjacket logic</w:t>
      </w:r>
      <w:r w:rsidRPr="00486DDE">
        <w:rPr>
          <w:rStyle w:val="StyleUnderline"/>
        </w:rPr>
        <w:t xml:space="preserve"> of </w:t>
      </w:r>
      <w:r w:rsidRPr="00486DDE">
        <w:rPr>
          <w:rStyle w:val="Emphasis"/>
          <w:highlight w:val="green"/>
        </w:rPr>
        <w:t xml:space="preserve">neoliberal ideological </w:t>
      </w:r>
      <w:r w:rsidRPr="0001267F">
        <w:rPr>
          <w:rStyle w:val="Emphasis"/>
          <w:highlight w:val="green"/>
        </w:rPr>
        <w:t>heg</w:t>
      </w:r>
      <w:r w:rsidRPr="00486DDE">
        <w:rPr>
          <w:rStyle w:val="StyleUnderline"/>
        </w:rPr>
        <w:t>emony and its ‘</w:t>
      </w:r>
      <w:r w:rsidRPr="00486DDE">
        <w:rPr>
          <w:rStyle w:val="Emphasis"/>
        </w:rPr>
        <w:t>policy grammar</w:t>
      </w:r>
      <w:r w:rsidRPr="00486DDE">
        <w:rPr>
          <w:rStyle w:val="StyleUnderline"/>
        </w:rPr>
        <w:t xml:space="preserve">’ </w:t>
      </w:r>
      <w:r w:rsidRPr="00486DDE">
        <w:rPr>
          <w:rStyle w:val="StyleUnderline"/>
          <w:highlight w:val="green"/>
        </w:rPr>
        <w:t>which</w:t>
      </w:r>
      <w:r w:rsidRPr="00486DDE">
        <w:rPr>
          <w:rStyle w:val="StyleUnderline"/>
        </w:rPr>
        <w:t xml:space="preserve"> appears to </w:t>
      </w:r>
      <w:r w:rsidRPr="00486DDE">
        <w:rPr>
          <w:rStyle w:val="Emphasis"/>
          <w:highlight w:val="green"/>
        </w:rPr>
        <w:t>foreclose</w:t>
      </w:r>
      <w:r w:rsidRPr="00486DDE">
        <w:rPr>
          <w:rStyle w:val="StyleUnderline"/>
        </w:rPr>
        <w:t xml:space="preserve"> all </w:t>
      </w:r>
      <w:r w:rsidRPr="00486DDE">
        <w:rPr>
          <w:rStyle w:val="Emphasis"/>
          <w:highlight w:val="green"/>
        </w:rPr>
        <w:t>alt</w:t>
      </w:r>
      <w:r w:rsidRPr="00486DDE">
        <w:rPr>
          <w:rStyle w:val="StyleUnderline"/>
        </w:rPr>
        <w:t>ernative</w:t>
      </w:r>
      <w:r w:rsidRPr="00486DDE">
        <w:rPr>
          <w:rStyle w:val="Emphasis"/>
          <w:highlight w:val="green"/>
        </w:rPr>
        <w:t>s</w:t>
      </w:r>
      <w:r w:rsidRPr="00486DDE">
        <w:rPr>
          <w:rStyle w:val="StyleUnderline"/>
          <w:highlight w:val="green"/>
        </w:rPr>
        <w:t xml:space="preserve"> and lock</w:t>
      </w:r>
      <w:r w:rsidRPr="00486DDE">
        <w:rPr>
          <w:sz w:val="16"/>
          <w:szCs w:val="18"/>
        </w:rPr>
        <w:t xml:space="preserve"> us forever </w:t>
      </w:r>
      <w:r w:rsidRPr="00486DDE">
        <w:rPr>
          <w:rStyle w:val="StyleUnderline"/>
          <w:highlight w:val="green"/>
        </w:rPr>
        <w:t>in</w:t>
      </w:r>
      <w:r w:rsidRPr="00486DDE">
        <w:rPr>
          <w:sz w:val="16"/>
          <w:szCs w:val="18"/>
        </w:rPr>
        <w:t xml:space="preserve">to a </w:t>
      </w:r>
      <w:r w:rsidRPr="00486DDE">
        <w:rPr>
          <w:rStyle w:val="Emphasis"/>
          <w:highlight w:val="green"/>
        </w:rPr>
        <w:t>capitalist realism</w:t>
      </w:r>
      <w:r w:rsidRPr="00486DDE">
        <w:rPr>
          <w:rStyle w:val="StyleUnderline"/>
        </w:rPr>
        <w:t xml:space="preserve"> in which ‘it is easier to imagine the end of the world than it is to imagine the end of capitalism</w:t>
      </w:r>
      <w:r w:rsidRPr="00486DDE">
        <w:rPr>
          <w:sz w:val="16"/>
        </w:rPr>
        <w:t xml:space="preserve">.’89 </w:t>
      </w:r>
      <w:r w:rsidRPr="00486DDE">
        <w:rPr>
          <w:rStyle w:val="Emphasis"/>
        </w:rPr>
        <w:t>Eschewing</w:t>
      </w:r>
      <w:r w:rsidRPr="00486DDE">
        <w:rPr>
          <w:sz w:val="16"/>
        </w:rPr>
        <w:t xml:space="preserve"> Bollier’s ‘triarchy’ of </w:t>
      </w:r>
      <w:r w:rsidRPr="00486DDE">
        <w:rPr>
          <w:rStyle w:val="StyleUnderline"/>
        </w:rPr>
        <w:t xml:space="preserve">a </w:t>
      </w:r>
      <w:r w:rsidRPr="00486DDE">
        <w:rPr>
          <w:rStyle w:val="Emphasis"/>
        </w:rPr>
        <w:t>market</w:t>
      </w:r>
      <w:r w:rsidRPr="00486DDE">
        <w:rPr>
          <w:rStyle w:val="StyleUnderline"/>
        </w:rPr>
        <w:t>/</w:t>
      </w:r>
      <w:r w:rsidRPr="00486DDE">
        <w:rPr>
          <w:rStyle w:val="Emphasis"/>
        </w:rPr>
        <w:t>state</w:t>
      </w:r>
      <w:r w:rsidRPr="00486DDE">
        <w:rPr>
          <w:rStyle w:val="StyleUnderline"/>
        </w:rPr>
        <w:t xml:space="preserve">/ </w:t>
      </w:r>
      <w:r w:rsidRPr="00486DDE">
        <w:rPr>
          <w:rStyle w:val="Emphasis"/>
        </w:rPr>
        <w:t>commons</w:t>
      </w:r>
      <w:r w:rsidRPr="00486DDE">
        <w:rPr>
          <w:rStyle w:val="StyleUnderline"/>
        </w:rPr>
        <w:t xml:space="preserve"> coexistence</w:t>
      </w:r>
      <w:r w:rsidRPr="00486DDE">
        <w:rPr>
          <w:sz w:val="16"/>
        </w:rPr>
        <w:t xml:space="preserve">, Dardot and Laval argue for a politics of </w:t>
      </w:r>
      <w:r w:rsidRPr="00486DDE">
        <w:rPr>
          <w:rStyle w:val="StyleUnderline"/>
        </w:rPr>
        <w:t xml:space="preserve">the </w:t>
      </w:r>
      <w:r w:rsidRPr="00486DDE">
        <w:rPr>
          <w:rStyle w:val="StyleUnderline"/>
          <w:highlight w:val="green"/>
        </w:rPr>
        <w:t>common based on</w:t>
      </w:r>
      <w:r w:rsidRPr="00486DDE">
        <w:rPr>
          <w:rStyle w:val="StyleUnderline"/>
        </w:rPr>
        <w:t xml:space="preserve"> an </w:t>
      </w:r>
      <w:r w:rsidRPr="00486DDE">
        <w:rPr>
          <w:rStyle w:val="Emphasis"/>
        </w:rPr>
        <w:t>engaged</w:t>
      </w:r>
      <w:r w:rsidRPr="00486DDE">
        <w:rPr>
          <w:rStyle w:val="StyleUnderline"/>
        </w:rPr>
        <w:t xml:space="preserve"> </w:t>
      </w:r>
      <w:r w:rsidRPr="00486DDE">
        <w:rPr>
          <w:rStyle w:val="StyleUnderline"/>
          <w:highlight w:val="green"/>
        </w:rPr>
        <w:t xml:space="preserve">citizenry that </w:t>
      </w:r>
      <w:r w:rsidRPr="00486DDE">
        <w:rPr>
          <w:rStyle w:val="Emphasis"/>
          <w:highlight w:val="green"/>
        </w:rPr>
        <w:t>directly participates</w:t>
      </w:r>
      <w:r w:rsidRPr="00486DDE">
        <w:rPr>
          <w:rStyle w:val="StyleUnderline"/>
        </w:rPr>
        <w:t xml:space="preserve"> and deliberates in all decisions which impact it, </w:t>
      </w:r>
      <w:r w:rsidRPr="00486DDE">
        <w:rPr>
          <w:rStyle w:val="StyleUnderline"/>
          <w:highlight w:val="green"/>
        </w:rPr>
        <w:t>and</w:t>
      </w:r>
      <w:r w:rsidRPr="00486DDE">
        <w:rPr>
          <w:rStyle w:val="StyleUnderline"/>
        </w:rPr>
        <w:t xml:space="preserve"> in the process </w:t>
      </w:r>
      <w:r w:rsidRPr="00486DDE">
        <w:rPr>
          <w:rStyle w:val="Emphasis"/>
          <w:highlight w:val="green"/>
        </w:rPr>
        <w:t>not merely transforms</w:t>
      </w:r>
      <w:r w:rsidRPr="00486DDE">
        <w:rPr>
          <w:rStyle w:val="StyleUnderline"/>
        </w:rPr>
        <w:t xml:space="preserve"> the institutions responsible for the management of </w:t>
      </w:r>
      <w:r w:rsidRPr="00486DDE">
        <w:rPr>
          <w:rStyle w:val="Emphasis"/>
        </w:rPr>
        <w:t>services</w:t>
      </w:r>
      <w:r w:rsidRPr="00486DDE">
        <w:rPr>
          <w:rStyle w:val="StyleUnderline"/>
        </w:rPr>
        <w:t xml:space="preserve"> and allocation of </w:t>
      </w:r>
      <w:r w:rsidRPr="00486DDE">
        <w:rPr>
          <w:rStyle w:val="Emphasis"/>
        </w:rPr>
        <w:t>resources</w:t>
      </w:r>
      <w:r w:rsidRPr="00486DDE">
        <w:rPr>
          <w:rStyle w:val="StyleUnderline"/>
        </w:rPr>
        <w:t xml:space="preserve">, </w:t>
      </w:r>
      <w:r w:rsidRPr="00486DDE">
        <w:rPr>
          <w:rStyle w:val="StyleUnderline"/>
          <w:highlight w:val="green"/>
        </w:rPr>
        <w:t xml:space="preserve">but </w:t>
      </w:r>
      <w:r w:rsidRPr="00486DDE">
        <w:rPr>
          <w:rStyle w:val="Emphasis"/>
          <w:highlight w:val="green"/>
        </w:rPr>
        <w:t>creates new institutions</w:t>
      </w:r>
      <w:r w:rsidRPr="00486DDE">
        <w:rPr>
          <w:rStyle w:val="StyleUnderline"/>
        </w:rPr>
        <w:t xml:space="preserve"> and </w:t>
      </w:r>
      <w:r w:rsidRPr="00486DDE">
        <w:rPr>
          <w:rStyle w:val="Emphasis"/>
        </w:rPr>
        <w:t>new ways of being</w:t>
      </w:r>
      <w:r w:rsidRPr="00486DDE">
        <w:rPr>
          <w:rStyle w:val="StyleUnderline"/>
        </w:rPr>
        <w:t xml:space="preserve"> in the world</w:t>
      </w:r>
      <w:r w:rsidRPr="00486DDE">
        <w:rPr>
          <w:sz w:val="16"/>
        </w:rPr>
        <w:t>.11</w:t>
      </w:r>
    </w:p>
    <w:p w14:paraId="6667951D" w14:textId="77777777" w:rsidR="00942285" w:rsidRPr="00486DDE" w:rsidRDefault="00942285" w:rsidP="00942285">
      <w:pPr>
        <w:rPr>
          <w:sz w:val="16"/>
        </w:rPr>
      </w:pPr>
      <w:r w:rsidRPr="00486DDE">
        <w:rPr>
          <w:sz w:val="16"/>
        </w:rPr>
        <w:t xml:space="preserve">Dardot and Laval describe this form of politics as ‘instituent praxis’: the common, they argue, is ‘not produced but instituted.’11 </w:t>
      </w:r>
      <w:r w:rsidRPr="00486DDE">
        <w:rPr>
          <w:rStyle w:val="StyleUnderline"/>
        </w:rPr>
        <w:t xml:space="preserve">This acknowledges the conventional understanding of Ostrom, Bollier and others of ‘the </w:t>
      </w:r>
      <w:r w:rsidRPr="00486DDE">
        <w:rPr>
          <w:rStyle w:val="StyleUnderline"/>
          <w:highlight w:val="green"/>
        </w:rPr>
        <w:t>commons</w:t>
      </w:r>
      <w:r w:rsidRPr="00486DDE">
        <w:rPr>
          <w:rStyle w:val="StyleUnderline"/>
        </w:rPr>
        <w:t xml:space="preserve">’ as residing </w:t>
      </w:r>
      <w:r w:rsidRPr="00486DDE">
        <w:rPr>
          <w:rStyle w:val="StyleUnderline"/>
          <w:highlight w:val="green"/>
        </w:rPr>
        <w:t>in</w:t>
      </w:r>
      <w:r w:rsidRPr="00486DDE">
        <w:rPr>
          <w:rStyle w:val="StyleUnderline"/>
        </w:rPr>
        <w:t xml:space="preserve"> the rules – the </w:t>
      </w:r>
      <w:r w:rsidRPr="00486DDE">
        <w:rPr>
          <w:rStyle w:val="Emphasis"/>
          <w:highlight w:val="green"/>
        </w:rPr>
        <w:t>laws</w:t>
      </w:r>
      <w:r w:rsidRPr="00486DDE">
        <w:rPr>
          <w:rStyle w:val="StyleUnderline"/>
        </w:rPr>
        <w:t xml:space="preserve"> – that a community </w:t>
      </w:r>
      <w:r w:rsidRPr="00486DDE">
        <w:rPr>
          <w:rStyle w:val="StyleUnderline"/>
          <w:highlight w:val="green"/>
        </w:rPr>
        <w:t>establishes</w:t>
      </w:r>
      <w:r w:rsidRPr="00486DDE">
        <w:rPr>
          <w:rStyle w:val="StyleUnderline"/>
        </w:rPr>
        <w:t xml:space="preserve"> for the </w:t>
      </w:r>
      <w:r w:rsidRPr="00486DDE">
        <w:rPr>
          <w:rStyle w:val="Emphasis"/>
          <w:highlight w:val="green"/>
        </w:rPr>
        <w:t>collective management</w:t>
      </w:r>
      <w:r w:rsidRPr="00486DDE">
        <w:rPr>
          <w:rStyle w:val="StyleUnderline"/>
          <w:highlight w:val="green"/>
        </w:rPr>
        <w:t xml:space="preserve"> and </w:t>
      </w:r>
      <w:r w:rsidRPr="00486DDE">
        <w:rPr>
          <w:rStyle w:val="Emphasis"/>
          <w:highlight w:val="green"/>
        </w:rPr>
        <w:t>use</w:t>
      </w:r>
      <w:r w:rsidRPr="00486DDE">
        <w:rPr>
          <w:rStyle w:val="StyleUnderline"/>
          <w:highlight w:val="green"/>
        </w:rPr>
        <w:t xml:space="preserve"> of</w:t>
      </w:r>
      <w:r w:rsidRPr="00486DDE">
        <w:rPr>
          <w:rStyle w:val="StyleUnderline"/>
        </w:rPr>
        <w:t xml:space="preserve"> shared </w:t>
      </w:r>
      <w:r w:rsidRPr="00486DDE">
        <w:rPr>
          <w:rStyle w:val="Emphasis"/>
          <w:highlight w:val="green"/>
        </w:rPr>
        <w:t>resources</w:t>
      </w:r>
      <w:r w:rsidRPr="00486DDE">
        <w:rPr>
          <w:rStyle w:val="StyleUnderline"/>
        </w:rPr>
        <w:t xml:space="preserve">, but extends it </w:t>
      </w:r>
      <w:r w:rsidRPr="00486DDE">
        <w:rPr>
          <w:rStyle w:val="Emphasis"/>
        </w:rPr>
        <w:t>much further</w:t>
      </w:r>
      <w:r w:rsidRPr="00486DDE">
        <w:rPr>
          <w:rStyle w:val="StyleUnderline"/>
        </w:rPr>
        <w:t xml:space="preserve"> and in a </w:t>
      </w:r>
      <w:r w:rsidRPr="00486DDE">
        <w:rPr>
          <w:rStyle w:val="Emphasis"/>
        </w:rPr>
        <w:t>more radical direction</w:t>
      </w:r>
      <w:r w:rsidRPr="00486DDE">
        <w:rPr>
          <w:sz w:val="16"/>
        </w:rPr>
        <w:t xml:space="preserve">.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the commons from the ‘rights’ tradition of property, arguing that ‘the commons are above all else matters of institution and government…the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486DDE">
        <w:rPr>
          <w:rStyle w:val="StyleUnderline"/>
          <w:highlight w:val="green"/>
        </w:rPr>
        <w:t>This</w:t>
      </w:r>
      <w:r w:rsidRPr="00486DDE">
        <w:rPr>
          <w:rStyle w:val="StyleUnderline"/>
        </w:rPr>
        <w:t xml:space="preserve"> messy, conflictual and evolving process is what Dardot and Laval insist will ultimately </w:t>
      </w:r>
      <w:r w:rsidRPr="00486DDE">
        <w:rPr>
          <w:rStyle w:val="StyleUnderline"/>
          <w:highlight w:val="green"/>
        </w:rPr>
        <w:t>bring about</w:t>
      </w:r>
      <w:r w:rsidRPr="00486DDE">
        <w:rPr>
          <w:rStyle w:val="StyleUnderline"/>
        </w:rPr>
        <w:t xml:space="preserve"> a </w:t>
      </w:r>
      <w:r w:rsidRPr="00486DDE">
        <w:rPr>
          <w:rStyle w:val="Emphasis"/>
          <w:highlight w:val="green"/>
        </w:rPr>
        <w:t>revolution</w:t>
      </w:r>
      <w:r w:rsidRPr="00486DDE">
        <w:rPr>
          <w:rStyle w:val="StyleUnderline"/>
        </w:rPr>
        <w:t xml:space="preserve">, not in the form of a </w:t>
      </w:r>
      <w:r w:rsidRPr="00486DDE">
        <w:rPr>
          <w:rStyle w:val="Emphasis"/>
        </w:rPr>
        <w:t>violent</w:t>
      </w:r>
      <w:r w:rsidRPr="00486DDE">
        <w:rPr>
          <w:rStyle w:val="StyleUnderline"/>
        </w:rPr>
        <w:t xml:space="preserve"> uprising or </w:t>
      </w:r>
      <w:r w:rsidRPr="00486DDE">
        <w:rPr>
          <w:rStyle w:val="Emphasis"/>
        </w:rPr>
        <w:t>insurrection</w:t>
      </w:r>
      <w:r w:rsidRPr="00486DDE">
        <w:rPr>
          <w:rStyle w:val="StyleUnderline"/>
        </w:rPr>
        <w:t xml:space="preserve">, but rather </w:t>
      </w:r>
      <w:r w:rsidRPr="00486DDE">
        <w:rPr>
          <w:rStyle w:val="StyleUnderline"/>
          <w:highlight w:val="green"/>
        </w:rPr>
        <w:t>through</w:t>
      </w:r>
      <w:r w:rsidRPr="00486DDE">
        <w:rPr>
          <w:rStyle w:val="StyleUnderline"/>
        </w:rPr>
        <w:t xml:space="preserve"> the ‘</w:t>
      </w:r>
      <w:r w:rsidRPr="00486DDE">
        <w:rPr>
          <w:rStyle w:val="Emphasis"/>
          <w:highlight w:val="green"/>
        </w:rPr>
        <w:t>reinstitution</w:t>
      </w:r>
      <w:r w:rsidRPr="00486DDE">
        <w:rPr>
          <w:rStyle w:val="StyleUnderline"/>
        </w:rPr>
        <w:t xml:space="preserve"> of society’ via the </w:t>
      </w:r>
      <w:r w:rsidRPr="00486DDE">
        <w:rPr>
          <w:rStyle w:val="Emphasis"/>
        </w:rPr>
        <w:t>transformation</w:t>
      </w:r>
      <w:r w:rsidRPr="00486DDE">
        <w:rPr>
          <w:rStyle w:val="StyleUnderline"/>
        </w:rPr>
        <w:t xml:space="preserve"> of politics and economy </w:t>
      </w:r>
      <w:r w:rsidRPr="00486DDE">
        <w:rPr>
          <w:rStyle w:val="StyleUnderline"/>
          <w:highlight w:val="green"/>
        </w:rPr>
        <w:t>from</w:t>
      </w:r>
      <w:r w:rsidRPr="00486DDE">
        <w:rPr>
          <w:rStyle w:val="StyleUnderline"/>
        </w:rPr>
        <w:t xml:space="preserve"> its current state of ‘representative </w:t>
      </w:r>
      <w:r w:rsidRPr="00486DDE">
        <w:rPr>
          <w:rStyle w:val="Emphasis"/>
          <w:highlight w:val="green"/>
        </w:rPr>
        <w:t>oligarchy</w:t>
      </w:r>
      <w:r w:rsidRPr="00486DDE">
        <w:rPr>
          <w:rStyle w:val="StyleUnderline"/>
          <w:highlight w:val="green"/>
        </w:rPr>
        <w:t>’ to</w:t>
      </w:r>
      <w:r w:rsidRPr="00486DDE">
        <w:rPr>
          <w:rStyle w:val="StyleUnderline"/>
        </w:rPr>
        <w:t xml:space="preserve"> </w:t>
      </w:r>
      <w:r w:rsidRPr="00486DDE">
        <w:rPr>
          <w:rStyle w:val="Emphasis"/>
        </w:rPr>
        <w:t>full participatory</w:t>
      </w:r>
      <w:r w:rsidRPr="00486DDE">
        <w:rPr>
          <w:rStyle w:val="StyleUnderline"/>
        </w:rPr>
        <w:t xml:space="preserve"> and </w:t>
      </w:r>
      <w:r w:rsidRPr="00486DDE">
        <w:rPr>
          <w:rStyle w:val="Emphasis"/>
          <w:highlight w:val="green"/>
        </w:rPr>
        <w:t>deliberative</w:t>
      </w:r>
      <w:r w:rsidRPr="00486DDE">
        <w:rPr>
          <w:rStyle w:val="StyleUnderline"/>
          <w:highlight w:val="green"/>
        </w:rPr>
        <w:t xml:space="preserve"> democracy</w:t>
      </w:r>
      <w:r w:rsidRPr="00486DDE">
        <w:rPr>
          <w:sz w:val="16"/>
        </w:rPr>
        <w:t xml:space="preserve">.11 Such a vision is premised </w:t>
      </w:r>
      <w:r w:rsidRPr="00486DDE">
        <w:rPr>
          <w:sz w:val="16"/>
        </w:rPr>
        <w:lastRenderedPageBreak/>
        <w:t>on a mass politicisation of society; in effect a return of mass popular political contestation and a turn away from the postpolitical era of the neoliberal consumer.91-92</w:t>
      </w:r>
    </w:p>
    <w:p w14:paraId="2ED07638" w14:textId="77777777" w:rsidR="00942285" w:rsidRDefault="00942285" w:rsidP="00942285">
      <w:pPr>
        <w:pStyle w:val="Heading3"/>
      </w:pPr>
      <w:r>
        <w:lastRenderedPageBreak/>
        <w:t>Off---DPA CP</w:t>
      </w:r>
    </w:p>
    <w:p w14:paraId="0E53FF6A" w14:textId="77777777" w:rsidR="00942285" w:rsidRDefault="00942285" w:rsidP="00942285">
      <w:r>
        <w:t>DPA CP</w:t>
      </w:r>
    </w:p>
    <w:p w14:paraId="477A3A68" w14:textId="77777777" w:rsidR="00942285" w:rsidRDefault="00942285" w:rsidP="00942285">
      <w:pPr>
        <w:pStyle w:val="Heading4"/>
      </w:pPr>
      <w:r w:rsidRPr="003D39B7">
        <w:t xml:space="preserve">The United States should only allow </w:t>
      </w:r>
      <w:r>
        <w:t>the creation of systemic financial-service institutions</w:t>
      </w:r>
      <w:r w:rsidRPr="003D39B7">
        <w:t xml:space="preserve"> under antitrust law when the president determines it is necessary to prevent conditions which may pose a direct threat to the national defense or its preparedness programs.</w:t>
      </w:r>
    </w:p>
    <w:p w14:paraId="371F8AC3" w14:textId="77777777" w:rsidR="00942285" w:rsidRPr="003C04A0" w:rsidRDefault="00942285" w:rsidP="00942285"/>
    <w:p w14:paraId="501B32A8" w14:textId="77777777" w:rsidR="00942285" w:rsidRPr="00AF33DD" w:rsidRDefault="00942285" w:rsidP="00942285">
      <w:pPr>
        <w:pStyle w:val="Heading4"/>
      </w:pPr>
      <w:r>
        <w:t xml:space="preserve">Solves and </w:t>
      </w:r>
      <w:r w:rsidRPr="008A094E">
        <w:t>competes</w:t>
      </w:r>
      <w:r>
        <w:t xml:space="preserve">---the CP is a </w:t>
      </w:r>
      <w:r w:rsidRPr="00C95B35">
        <w:rPr>
          <w:u w:val="single"/>
        </w:rPr>
        <w:t>regulation</w:t>
      </w:r>
      <w:r>
        <w:t xml:space="preserve">, not a </w:t>
      </w:r>
      <w:r w:rsidRPr="00C95B35">
        <w:rPr>
          <w:u w:val="single"/>
        </w:rPr>
        <w:t>prohibition</w:t>
      </w:r>
      <w:r>
        <w:t>.</w:t>
      </w:r>
    </w:p>
    <w:p w14:paraId="3E732C60" w14:textId="77777777" w:rsidR="00942285" w:rsidRPr="00D45B83" w:rsidRDefault="00942285" w:rsidP="00942285">
      <w:r>
        <w:t xml:space="preserve">James </w:t>
      </w:r>
      <w:r w:rsidRPr="00D45B83">
        <w:rPr>
          <w:rStyle w:val="Style13ptBold"/>
        </w:rPr>
        <w:t>Broaddus 50</w:t>
      </w:r>
      <w:r>
        <w:t xml:space="preserve">. </w:t>
      </w:r>
      <w:r w:rsidRPr="00D45B83">
        <w:t>Judge on the Kansas City Court of Appeals, Missouri; Westlaw</w:t>
      </w:r>
      <w:r>
        <w:t>.</w:t>
      </w:r>
      <w:r w:rsidRPr="00D45B83">
        <w:t xml:space="preserve"> “City of Meadville v. Caselman”</w:t>
      </w:r>
      <w:r>
        <w:t>. 2-6-1950.</w:t>
      </w:r>
      <w:r w:rsidRPr="00D45B83">
        <w:t xml:space="preserve"> 240 Mo. App. 1220</w:t>
      </w:r>
      <w:r>
        <w:t xml:space="preserve">. </w:t>
      </w:r>
      <w:r w:rsidRPr="00D673ED">
        <w:t>https://casetext.com/case/city-of-meadville-v-caselman-1</w:t>
      </w:r>
    </w:p>
    <w:p w14:paraId="637A3471" w14:textId="77777777" w:rsidR="00942285" w:rsidRDefault="00942285" w:rsidP="00942285">
      <w:pPr>
        <w:rPr>
          <w:sz w:val="16"/>
        </w:rPr>
      </w:pPr>
      <w:r w:rsidRPr="002A6CA7">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A6CA7">
        <w:rPr>
          <w:rStyle w:val="StyleUnderline"/>
        </w:rPr>
        <w:t xml:space="preserve">The </w:t>
      </w:r>
      <w:r w:rsidRPr="002A6CA7">
        <w:rPr>
          <w:rStyle w:val="Emphasis"/>
          <w:highlight w:val="green"/>
        </w:rPr>
        <w:t>difference</w:t>
      </w:r>
      <w:r w:rsidRPr="002A6CA7">
        <w:rPr>
          <w:rStyle w:val="StyleUnderline"/>
          <w:highlight w:val="green"/>
        </w:rPr>
        <w:t xml:space="preserve"> between </w:t>
      </w:r>
      <w:r w:rsidRPr="002A6CA7">
        <w:rPr>
          <w:rStyle w:val="Emphasis"/>
          <w:highlight w:val="green"/>
        </w:rPr>
        <w:t>regulation</w:t>
      </w:r>
      <w:r w:rsidRPr="002A6CA7">
        <w:rPr>
          <w:rStyle w:val="StyleUnderline"/>
          <w:highlight w:val="green"/>
        </w:rPr>
        <w:t xml:space="preserve"> and </w:t>
      </w:r>
      <w:r w:rsidRPr="002A6CA7">
        <w:rPr>
          <w:rStyle w:val="Emphasis"/>
          <w:highlight w:val="green"/>
        </w:rPr>
        <w:t>prohibition</w:t>
      </w:r>
      <w:r w:rsidRPr="002A6CA7">
        <w:rPr>
          <w:rStyle w:val="StyleUnderline"/>
        </w:rPr>
        <w:t xml:space="preserve"> is </w:t>
      </w:r>
      <w:r w:rsidRPr="002A6CA7">
        <w:rPr>
          <w:rStyle w:val="Emphasis"/>
        </w:rPr>
        <w:t>clear</w:t>
      </w:r>
      <w:r w:rsidRPr="002A6CA7">
        <w:rPr>
          <w:rStyle w:val="StyleUnderline"/>
        </w:rPr>
        <w:t xml:space="preserve"> and well marked. The </w:t>
      </w:r>
      <w:r w:rsidRPr="002A6CA7">
        <w:rPr>
          <w:rStyle w:val="StyleUnderline"/>
          <w:highlight w:val="green"/>
        </w:rPr>
        <w:t>former contemplates</w:t>
      </w:r>
      <w:r w:rsidRPr="002A6CA7">
        <w:rPr>
          <w:rStyle w:val="StyleUnderline"/>
        </w:rPr>
        <w:t xml:space="preserve"> the </w:t>
      </w:r>
      <w:r w:rsidRPr="002A6CA7">
        <w:rPr>
          <w:rStyle w:val="Emphasis"/>
          <w:highlight w:val="green"/>
        </w:rPr>
        <w:t>continuance</w:t>
      </w:r>
      <w:r w:rsidRPr="002A6CA7">
        <w:rPr>
          <w:rStyle w:val="StyleUnderline"/>
        </w:rPr>
        <w:t xml:space="preserve"> of the subject-matter in existence or </w:t>
      </w:r>
      <w:r w:rsidRPr="002A6CA7">
        <w:rPr>
          <w:rStyle w:val="StyleUnderline"/>
          <w:highlight w:val="green"/>
        </w:rPr>
        <w:t xml:space="preserve">in </w:t>
      </w:r>
      <w:r w:rsidRPr="002A6CA7">
        <w:rPr>
          <w:rStyle w:val="Emphasis"/>
          <w:highlight w:val="green"/>
        </w:rPr>
        <w:t>activity</w:t>
      </w:r>
      <w:r w:rsidRPr="002A6CA7">
        <w:rPr>
          <w:rStyle w:val="StyleUnderline"/>
        </w:rPr>
        <w:t xml:space="preserve">. The </w:t>
      </w:r>
      <w:r w:rsidRPr="002A6CA7">
        <w:rPr>
          <w:rStyle w:val="StyleUnderline"/>
          <w:highlight w:val="green"/>
        </w:rPr>
        <w:t>latter implies</w:t>
      </w:r>
      <w:r w:rsidRPr="002A6CA7">
        <w:rPr>
          <w:rStyle w:val="StyleUnderline"/>
        </w:rPr>
        <w:t xml:space="preserve"> its </w:t>
      </w:r>
      <w:r w:rsidRPr="002A6CA7">
        <w:rPr>
          <w:rStyle w:val="Emphasis"/>
          <w:highlight w:val="green"/>
        </w:rPr>
        <w:t>entire</w:t>
      </w:r>
      <w:r w:rsidRPr="002A6CA7">
        <w:rPr>
          <w:rStyle w:val="StyleUnderline"/>
        </w:rPr>
        <w:t xml:space="preserve"> destruction or </w:t>
      </w:r>
      <w:r w:rsidRPr="002A6CA7">
        <w:rPr>
          <w:rStyle w:val="Emphasis"/>
          <w:highlight w:val="green"/>
        </w:rPr>
        <w:t>cessation</w:t>
      </w:r>
      <w:r w:rsidRPr="002A6CA7">
        <w:rPr>
          <w:sz w:val="16"/>
        </w:rPr>
        <w:t>.'" (Citing text writers and cases.)</w:t>
      </w:r>
    </w:p>
    <w:p w14:paraId="623ABD86" w14:textId="77777777" w:rsidR="00942285" w:rsidRDefault="00942285" w:rsidP="00942285">
      <w:pPr>
        <w:pStyle w:val="Heading4"/>
      </w:pPr>
      <w:r>
        <w:t xml:space="preserve">The plan undermines the </w:t>
      </w:r>
      <w:r w:rsidRPr="007C4A15">
        <w:rPr>
          <w:u w:val="single"/>
        </w:rPr>
        <w:t>DPA</w:t>
      </w:r>
      <w:r>
        <w:t xml:space="preserve">---the CP </w:t>
      </w:r>
      <w:r w:rsidRPr="007C4A15">
        <w:rPr>
          <w:u w:val="single"/>
        </w:rPr>
        <w:t>preserves</w:t>
      </w:r>
      <w:r>
        <w:t xml:space="preserve"> it.</w:t>
      </w:r>
    </w:p>
    <w:p w14:paraId="02859BCB" w14:textId="77777777" w:rsidR="00942285" w:rsidRDefault="00942285" w:rsidP="00942285">
      <w:r w:rsidRPr="009F446D">
        <w:t xml:space="preserve">Michael H. </w:t>
      </w:r>
      <w:r w:rsidRPr="009F446D">
        <w:rPr>
          <w:rStyle w:val="Style13ptBold"/>
        </w:rPr>
        <w:t>Cecire &amp;</w:t>
      </w:r>
      <w:r w:rsidRPr="009F446D">
        <w:t xml:space="preserve"> Heidi M. </w:t>
      </w:r>
      <w:r w:rsidRPr="009F446D">
        <w:rPr>
          <w:rStyle w:val="Style13ptBold"/>
        </w:rPr>
        <w:t>Peters 20</w:t>
      </w:r>
      <w:r w:rsidRPr="009F446D">
        <w:t xml:space="preserve">. </w:t>
      </w:r>
      <w:r>
        <w:t>*</w:t>
      </w:r>
      <w:r w:rsidRPr="009F446D">
        <w:t xml:space="preserve">Analyst in Intergovernmental Relations and Economic Development Policy. </w:t>
      </w:r>
      <w:r>
        <w:t>**</w:t>
      </w:r>
      <w:r w:rsidRPr="009F446D">
        <w:t>Analyst in US Defense Acquisition Policy. “The Defense Production Act of 1950: History, Authorities, and Considerations for Congress”</w:t>
      </w:r>
      <w:r>
        <w:t>.</w:t>
      </w:r>
      <w:r w:rsidRPr="009F446D">
        <w:t xml:space="preserve"> </w:t>
      </w:r>
      <w:r>
        <w:t>3-2-</w:t>
      </w:r>
      <w:r w:rsidRPr="009F446D">
        <w:t xml:space="preserve">2020. </w:t>
      </w:r>
      <w:hyperlink r:id="rId11" w:history="1">
        <w:r w:rsidRPr="00A21F82">
          <w:rPr>
            <w:rStyle w:val="Hyperlink"/>
          </w:rPr>
          <w:t>https://www.everycrsreport.com/reports/R43767.html</w:t>
        </w:r>
      </w:hyperlink>
    </w:p>
    <w:p w14:paraId="5AB6739E" w14:textId="77777777" w:rsidR="00942285" w:rsidRPr="00C43114" w:rsidRDefault="00942285" w:rsidP="00942285">
      <w:pPr>
        <w:rPr>
          <w:sz w:val="16"/>
        </w:rPr>
      </w:pPr>
      <w:r w:rsidRPr="00C43114">
        <w:rPr>
          <w:rStyle w:val="StyleUnderline"/>
        </w:rPr>
        <w:t xml:space="preserve">Title VII of the </w:t>
      </w:r>
      <w:r w:rsidRPr="00C43114">
        <w:rPr>
          <w:rStyle w:val="Emphasis"/>
          <w:highlight w:val="green"/>
        </w:rPr>
        <w:t>DPA</w:t>
      </w:r>
      <w:r w:rsidRPr="00C43114">
        <w:rPr>
          <w:rStyle w:val="StyleUnderline"/>
          <w:highlight w:val="green"/>
        </w:rPr>
        <w:t xml:space="preserve"> contains</w:t>
      </w:r>
      <w:r w:rsidRPr="00C43114">
        <w:rPr>
          <w:rStyle w:val="StyleUnderline"/>
        </w:rPr>
        <w:t xml:space="preserve"> various </w:t>
      </w:r>
      <w:r w:rsidRPr="00C43114">
        <w:rPr>
          <w:rStyle w:val="StyleUnderline"/>
          <w:highlight w:val="green"/>
        </w:rPr>
        <w:t xml:space="preserve">provisions that </w:t>
      </w:r>
      <w:r w:rsidRPr="00C43114">
        <w:rPr>
          <w:rStyle w:val="Emphasis"/>
          <w:highlight w:val="green"/>
        </w:rPr>
        <w:t>clarify</w:t>
      </w:r>
      <w:r w:rsidRPr="00C43114">
        <w:rPr>
          <w:rStyle w:val="StyleUnderline"/>
          <w:highlight w:val="green"/>
        </w:rPr>
        <w:t xml:space="preserve"> how</w:t>
      </w:r>
      <w:r w:rsidRPr="00C43114">
        <w:rPr>
          <w:rStyle w:val="StyleUnderline"/>
        </w:rPr>
        <w:t xml:space="preserve"> DPA </w:t>
      </w:r>
      <w:r w:rsidRPr="00C43114">
        <w:rPr>
          <w:rStyle w:val="Emphasis"/>
          <w:highlight w:val="green"/>
        </w:rPr>
        <w:t>authorities</w:t>
      </w:r>
      <w:r w:rsidRPr="00C43114">
        <w:rPr>
          <w:rStyle w:val="StyleUnderline"/>
        </w:rPr>
        <w:t xml:space="preserve"> should and </w:t>
      </w:r>
      <w:r w:rsidRPr="00C43114">
        <w:rPr>
          <w:rStyle w:val="StyleUnderline"/>
          <w:highlight w:val="green"/>
        </w:rPr>
        <w:t xml:space="preserve">can be </w:t>
      </w:r>
      <w:r w:rsidRPr="00C43114">
        <w:rPr>
          <w:rStyle w:val="Emphasis"/>
          <w:highlight w:val="green"/>
        </w:rPr>
        <w:t>used</w:t>
      </w:r>
      <w:r w:rsidRPr="00C43114">
        <w:rPr>
          <w:rStyle w:val="StyleUnderline"/>
        </w:rPr>
        <w:t>, as well as additional presidential authorities</w:t>
      </w:r>
      <w:r w:rsidRPr="00C43114">
        <w:rPr>
          <w:sz w:val="16"/>
        </w:rPr>
        <w:t>. Some significant provisions of Title VII are summarized below.</w:t>
      </w:r>
    </w:p>
    <w:p w14:paraId="247E4912" w14:textId="77777777" w:rsidR="00942285" w:rsidRPr="00C43114" w:rsidRDefault="00942285" w:rsidP="00942285">
      <w:pPr>
        <w:rPr>
          <w:sz w:val="16"/>
          <w:szCs w:val="18"/>
        </w:rPr>
      </w:pPr>
      <w:r w:rsidRPr="00C43114">
        <w:rPr>
          <w:sz w:val="16"/>
          <w:szCs w:val="18"/>
        </w:rPr>
        <w:t>Special Preference for Small Businesses</w:t>
      </w:r>
    </w:p>
    <w:p w14:paraId="1BC60BC3" w14:textId="77777777" w:rsidR="00942285" w:rsidRPr="00C43114" w:rsidRDefault="00942285" w:rsidP="00942285">
      <w:pPr>
        <w:rPr>
          <w:sz w:val="16"/>
          <w:szCs w:val="18"/>
        </w:rPr>
      </w:pPr>
      <w:r w:rsidRPr="00C43114">
        <w:rPr>
          <w:sz w:val="16"/>
          <w:szCs w:val="18"/>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17BDF19D" w14:textId="77777777" w:rsidR="00942285" w:rsidRPr="00C43114" w:rsidRDefault="00942285" w:rsidP="00942285">
      <w:pPr>
        <w:rPr>
          <w:sz w:val="16"/>
          <w:szCs w:val="18"/>
        </w:rPr>
      </w:pPr>
      <w:r w:rsidRPr="00C43114">
        <w:rPr>
          <w:sz w:val="16"/>
          <w:szCs w:val="18"/>
        </w:rPr>
        <w:t>Definitions of Key Terms in the DPA</w:t>
      </w:r>
    </w:p>
    <w:p w14:paraId="6CEAC93B" w14:textId="77777777" w:rsidR="00942285" w:rsidRPr="00C43114" w:rsidRDefault="00942285" w:rsidP="00942285">
      <w:pPr>
        <w:rPr>
          <w:sz w:val="16"/>
          <w:szCs w:val="18"/>
        </w:rPr>
      </w:pPr>
      <w:r w:rsidRPr="00C43114">
        <w:rPr>
          <w:sz w:val="16"/>
          <w:szCs w:val="18"/>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0636DB4B" w14:textId="77777777" w:rsidR="00942285" w:rsidRPr="00C43114" w:rsidRDefault="00942285" w:rsidP="00942285">
      <w:pPr>
        <w:rPr>
          <w:sz w:val="16"/>
          <w:szCs w:val="18"/>
        </w:rPr>
      </w:pPr>
      <w:r w:rsidRPr="00C43114">
        <w:rPr>
          <w:sz w:val="16"/>
          <w:szCs w:val="18"/>
        </w:rPr>
        <w:t>Industrial Base Assessments</w:t>
      </w:r>
    </w:p>
    <w:p w14:paraId="01876D4B" w14:textId="77777777" w:rsidR="00942285" w:rsidRPr="00C43114" w:rsidRDefault="00942285" w:rsidP="00942285">
      <w:pPr>
        <w:rPr>
          <w:sz w:val="16"/>
          <w:szCs w:val="18"/>
        </w:rPr>
      </w:pPr>
      <w:r w:rsidRPr="00C43114">
        <w:rPr>
          <w:sz w:val="16"/>
          <w:szCs w:val="18"/>
        </w:rPr>
        <w:t xml:space="preserve">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w:t>
      </w:r>
      <w:r w:rsidRPr="00C43114">
        <w:rPr>
          <w:sz w:val="16"/>
          <w:szCs w:val="18"/>
        </w:rPr>
        <w:lastRenderedPageBreak/>
        <w:t>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43788DB1" w14:textId="77777777" w:rsidR="00942285" w:rsidRPr="00C43114" w:rsidRDefault="00942285" w:rsidP="00942285">
      <w:pPr>
        <w:rPr>
          <w:sz w:val="16"/>
          <w:szCs w:val="18"/>
        </w:rPr>
      </w:pPr>
      <w:r w:rsidRPr="00C43114">
        <w:rPr>
          <w:sz w:val="16"/>
          <w:szCs w:val="18"/>
        </w:rPr>
        <w:t>Voluntary Agreements</w:t>
      </w:r>
    </w:p>
    <w:p w14:paraId="02E0A908" w14:textId="77777777" w:rsidR="00942285" w:rsidRPr="00C43114" w:rsidRDefault="00942285" w:rsidP="00942285">
      <w:pPr>
        <w:rPr>
          <w:sz w:val="16"/>
        </w:rPr>
      </w:pPr>
      <w:r w:rsidRPr="00C43114">
        <w:rPr>
          <w:sz w:val="16"/>
        </w:rPr>
        <w:t xml:space="preserve">Normally, </w:t>
      </w:r>
      <w:r w:rsidRPr="00C43114">
        <w:rPr>
          <w:rStyle w:val="StyleUnderline"/>
        </w:rPr>
        <w:t xml:space="preserve">voluntary </w:t>
      </w:r>
      <w:r w:rsidRPr="00C43114">
        <w:rPr>
          <w:rStyle w:val="Emphasis"/>
          <w:highlight w:val="green"/>
        </w:rPr>
        <w:t>agreements</w:t>
      </w:r>
      <w:r w:rsidRPr="00C43114">
        <w:rPr>
          <w:rStyle w:val="StyleUnderline"/>
        </w:rPr>
        <w:t xml:space="preserve"> or </w:t>
      </w:r>
      <w:r w:rsidRPr="00C43114">
        <w:rPr>
          <w:rStyle w:val="Emphasis"/>
        </w:rPr>
        <w:t>plans</w:t>
      </w:r>
      <w:r w:rsidRPr="00C43114">
        <w:rPr>
          <w:rStyle w:val="StyleUnderline"/>
        </w:rPr>
        <w:t xml:space="preserve"> of action between competing private industry interests </w:t>
      </w:r>
      <w:r w:rsidRPr="00C43114">
        <w:rPr>
          <w:rStyle w:val="StyleUnderline"/>
          <w:highlight w:val="green"/>
        </w:rPr>
        <w:t xml:space="preserve">could be </w:t>
      </w:r>
      <w:r w:rsidRPr="00C43114">
        <w:rPr>
          <w:rStyle w:val="Emphasis"/>
          <w:highlight w:val="green"/>
        </w:rPr>
        <w:t>subject</w:t>
      </w:r>
      <w:r w:rsidRPr="00C43114">
        <w:rPr>
          <w:rStyle w:val="StyleUnderline"/>
          <w:highlight w:val="green"/>
        </w:rPr>
        <w:t xml:space="preserve"> to</w:t>
      </w:r>
      <w:r w:rsidRPr="00C43114">
        <w:rPr>
          <w:rStyle w:val="StyleUnderline"/>
        </w:rPr>
        <w:t xml:space="preserve"> legal </w:t>
      </w:r>
      <w:r w:rsidRPr="00C43114">
        <w:rPr>
          <w:rStyle w:val="Emphasis"/>
          <w:highlight w:val="green"/>
        </w:rPr>
        <w:t>sanction</w:t>
      </w:r>
      <w:r w:rsidRPr="00C43114">
        <w:rPr>
          <w:rStyle w:val="StyleUnderline"/>
          <w:highlight w:val="green"/>
        </w:rPr>
        <w:t xml:space="preserve"> under </w:t>
      </w:r>
      <w:r w:rsidRPr="00C43114">
        <w:rPr>
          <w:rStyle w:val="Emphasis"/>
          <w:highlight w:val="green"/>
        </w:rPr>
        <w:t>anti-trust</w:t>
      </w:r>
      <w:r w:rsidRPr="00C43114">
        <w:rPr>
          <w:rStyle w:val="StyleUnderline"/>
        </w:rPr>
        <w:t xml:space="preserve"> statutes or contract law</w:t>
      </w:r>
      <w:r w:rsidRPr="00C43114">
        <w:rPr>
          <w:sz w:val="16"/>
        </w:rPr>
        <w:t xml:space="preserve">. Title VII of the DPA authorizes the President to "consult with representatives of industry, business, financing, agriculture, labor, and other interests in order to provide for the making by such persons, with the approval of the President, of voluntary agreements and plans of action to help provide for the national defense."101 </w:t>
      </w:r>
      <w:r w:rsidRPr="00C43114">
        <w:rPr>
          <w:rStyle w:val="StyleUnderline"/>
        </w:rPr>
        <w:t xml:space="preserve">The </w:t>
      </w:r>
      <w:r w:rsidRPr="00C43114">
        <w:rPr>
          <w:rStyle w:val="Emphasis"/>
          <w:highlight w:val="green"/>
        </w:rPr>
        <w:t>President</w:t>
      </w:r>
      <w:r w:rsidRPr="00C43114">
        <w:rPr>
          <w:rStyle w:val="StyleUnderline"/>
          <w:highlight w:val="green"/>
        </w:rPr>
        <w:t xml:space="preserve"> must determine</w:t>
      </w:r>
      <w:r w:rsidRPr="00C43114">
        <w:rPr>
          <w:rStyle w:val="StyleUnderline"/>
        </w:rPr>
        <w:t xml:space="preserve"> that </w:t>
      </w:r>
      <w:r w:rsidRPr="00C43114">
        <w:rPr>
          <w:rStyle w:val="StyleUnderline"/>
          <w:highlight w:val="green"/>
        </w:rPr>
        <w:t xml:space="preserve">a "condition exists which may pose a </w:t>
      </w:r>
      <w:r w:rsidRPr="00C43114">
        <w:rPr>
          <w:rStyle w:val="Emphasis"/>
          <w:highlight w:val="green"/>
        </w:rPr>
        <w:t>direct threat</w:t>
      </w:r>
      <w:r w:rsidRPr="00C43114">
        <w:rPr>
          <w:rStyle w:val="StyleUnderline"/>
        </w:rPr>
        <w:t xml:space="preserve"> to the national defense or its preparedness programs</w:t>
      </w:r>
      <w:r w:rsidRPr="00C43114">
        <w:rPr>
          <w:sz w:val="16"/>
        </w:rPr>
        <w:t xml:space="preserve">"102 </w:t>
      </w:r>
      <w:r w:rsidRPr="00C43114">
        <w:rPr>
          <w:rStyle w:val="StyleUnderline"/>
        </w:rPr>
        <w:t xml:space="preserve">prior to engaging in the consultation process. </w:t>
      </w:r>
      <w:r w:rsidRPr="00C43114">
        <w:rPr>
          <w:rStyle w:val="StyleUnderline"/>
          <w:highlight w:val="green"/>
        </w:rPr>
        <w:t>Following</w:t>
      </w:r>
      <w:r w:rsidRPr="00C43114">
        <w:rPr>
          <w:rStyle w:val="StyleUnderline"/>
        </w:rPr>
        <w:t xml:space="preserve"> the </w:t>
      </w:r>
      <w:r w:rsidRPr="00C43114">
        <w:rPr>
          <w:rStyle w:val="StyleUnderline"/>
          <w:highlight w:val="green"/>
        </w:rPr>
        <w:t>consultation</w:t>
      </w:r>
      <w:r w:rsidRPr="00C43114">
        <w:rPr>
          <w:rStyle w:val="StyleUnderline"/>
        </w:rPr>
        <w:t xml:space="preserve"> process, the </w:t>
      </w:r>
      <w:r w:rsidRPr="00C43114">
        <w:rPr>
          <w:rStyle w:val="StyleUnderline"/>
          <w:highlight w:val="green"/>
        </w:rPr>
        <w:t>President</w:t>
      </w:r>
      <w:r w:rsidRPr="00C43114">
        <w:rPr>
          <w:rStyle w:val="StyleUnderline"/>
        </w:rPr>
        <w:t xml:space="preserve"> or presidential delegate </w:t>
      </w:r>
      <w:r w:rsidRPr="00C43114">
        <w:rPr>
          <w:rStyle w:val="StyleUnderline"/>
          <w:highlight w:val="green"/>
        </w:rPr>
        <w:t xml:space="preserve">may </w:t>
      </w:r>
      <w:r w:rsidRPr="00C43114">
        <w:rPr>
          <w:rStyle w:val="Emphasis"/>
          <w:highlight w:val="green"/>
        </w:rPr>
        <w:t>approve</w:t>
      </w:r>
      <w:r w:rsidRPr="00C43114">
        <w:rPr>
          <w:rStyle w:val="StyleUnderline"/>
        </w:rPr>
        <w:t xml:space="preserve"> and </w:t>
      </w:r>
      <w:r w:rsidRPr="00C43114">
        <w:rPr>
          <w:rStyle w:val="Emphasis"/>
        </w:rPr>
        <w:t>implement</w:t>
      </w:r>
      <w:r w:rsidRPr="00C43114">
        <w:rPr>
          <w:rStyle w:val="StyleUnderline"/>
        </w:rPr>
        <w:t xml:space="preserve"> the agreement or </w:t>
      </w:r>
      <w:r w:rsidRPr="00C43114">
        <w:rPr>
          <w:rStyle w:val="StyleUnderline"/>
          <w:highlight w:val="green"/>
        </w:rPr>
        <w:t>plan</w:t>
      </w:r>
      <w:r w:rsidRPr="00C43114">
        <w:rPr>
          <w:rStyle w:val="StyleUnderline"/>
        </w:rPr>
        <w:t xml:space="preserve"> of action</w:t>
      </w:r>
      <w:r w:rsidRPr="00C43114">
        <w:rPr>
          <w:sz w:val="16"/>
        </w:rPr>
        <w:t xml:space="preserve">.103 </w:t>
      </w:r>
      <w:r w:rsidRPr="00C43114">
        <w:rPr>
          <w:rStyle w:val="Emphasis"/>
          <w:highlight w:val="green"/>
        </w:rPr>
        <w:t>Parties</w:t>
      </w:r>
      <w:r w:rsidRPr="00C43114">
        <w:rPr>
          <w:rStyle w:val="StyleUnderline"/>
        </w:rPr>
        <w:t xml:space="preserve"> entering into such voluntary agreements are </w:t>
      </w:r>
      <w:r w:rsidRPr="00C43114">
        <w:rPr>
          <w:rStyle w:val="Emphasis"/>
          <w:highlight w:val="green"/>
        </w:rPr>
        <w:t>afforded</w:t>
      </w:r>
      <w:r w:rsidRPr="00C43114">
        <w:rPr>
          <w:rStyle w:val="StyleUnderline"/>
        </w:rPr>
        <w:t xml:space="preserve"> a special legal </w:t>
      </w:r>
      <w:r w:rsidRPr="00C43114">
        <w:rPr>
          <w:rStyle w:val="Emphasis"/>
          <w:highlight w:val="green"/>
        </w:rPr>
        <w:t>defense</w:t>
      </w:r>
      <w:r w:rsidRPr="00C43114">
        <w:rPr>
          <w:rStyle w:val="StyleUnderline"/>
          <w:highlight w:val="green"/>
        </w:rPr>
        <w:t xml:space="preserve"> if</w:t>
      </w:r>
      <w:r w:rsidRPr="00C43114">
        <w:rPr>
          <w:rStyle w:val="StyleUnderline"/>
        </w:rPr>
        <w:t xml:space="preserve"> their </w:t>
      </w:r>
      <w:r w:rsidRPr="00C43114">
        <w:rPr>
          <w:rStyle w:val="StyleUnderline"/>
          <w:highlight w:val="green"/>
        </w:rPr>
        <w:t>actions</w:t>
      </w:r>
      <w:r w:rsidRPr="00C43114">
        <w:rPr>
          <w:rStyle w:val="StyleUnderline"/>
        </w:rPr>
        <w:t xml:space="preserve"> within that agreement </w:t>
      </w:r>
      <w:r w:rsidRPr="00C43114">
        <w:rPr>
          <w:rStyle w:val="StyleUnderline"/>
          <w:highlight w:val="green"/>
        </w:rPr>
        <w:t xml:space="preserve">would </w:t>
      </w:r>
      <w:r w:rsidRPr="00C43114">
        <w:rPr>
          <w:rStyle w:val="Emphasis"/>
          <w:highlight w:val="green"/>
        </w:rPr>
        <w:t>otherwise violate antitrust</w:t>
      </w:r>
      <w:r w:rsidRPr="00C43114">
        <w:rPr>
          <w:rStyle w:val="StyleUnderline"/>
        </w:rPr>
        <w:t xml:space="preserve"> or contract laws</w:t>
      </w:r>
      <w:r w:rsidRPr="00C43114">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7FC13BCB" w14:textId="77777777" w:rsidR="00942285" w:rsidRPr="00C43114" w:rsidRDefault="00942285" w:rsidP="00942285">
      <w:pPr>
        <w:rPr>
          <w:sz w:val="8"/>
          <w:szCs w:val="10"/>
        </w:rPr>
      </w:pPr>
      <w:r w:rsidRPr="00C43114">
        <w:rPr>
          <w:sz w:val="8"/>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r>
        <w:rPr>
          <w:sz w:val="8"/>
          <w:szCs w:val="10"/>
        </w:rPr>
        <w:t xml:space="preserve"> </w:t>
      </w:r>
      <w:r w:rsidRPr="00C43114">
        <w:rPr>
          <w:sz w:val="8"/>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r>
        <w:rPr>
          <w:sz w:val="8"/>
          <w:szCs w:val="10"/>
        </w:rPr>
        <w:t xml:space="preserve"> </w:t>
      </w:r>
      <w:r w:rsidRPr="00C43114">
        <w:rPr>
          <w:sz w:val="8"/>
          <w:szCs w:val="10"/>
        </w:rPr>
        <w:t>Nucleus Executive Reserve</w:t>
      </w:r>
      <w:r>
        <w:rPr>
          <w:sz w:val="8"/>
          <w:szCs w:val="10"/>
        </w:rPr>
        <w:t xml:space="preserve"> </w:t>
      </w:r>
      <w:r w:rsidRPr="00C43114">
        <w:rPr>
          <w:sz w:val="8"/>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r>
        <w:rPr>
          <w:sz w:val="8"/>
          <w:szCs w:val="10"/>
        </w:rPr>
        <w:t xml:space="preserve"> </w:t>
      </w:r>
      <w:r w:rsidRPr="00C43114">
        <w:rPr>
          <w:sz w:val="8"/>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r>
        <w:rPr>
          <w:sz w:val="8"/>
          <w:szCs w:val="10"/>
        </w:rPr>
        <w:t xml:space="preserve"> </w:t>
      </w:r>
      <w:r w:rsidRPr="00C43114">
        <w:rPr>
          <w:sz w:val="8"/>
          <w:szCs w:val="10"/>
        </w:rPr>
        <w:t>Authorization of Appropriations, as amended by P.L. 113-72</w:t>
      </w:r>
      <w:r>
        <w:rPr>
          <w:sz w:val="8"/>
          <w:szCs w:val="10"/>
        </w:rPr>
        <w:t xml:space="preserve"> </w:t>
      </w:r>
      <w:r w:rsidRPr="00C43114">
        <w:rPr>
          <w:sz w:val="8"/>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r>
        <w:rPr>
          <w:sz w:val="8"/>
          <w:szCs w:val="10"/>
        </w:rPr>
        <w:t xml:space="preserve"> </w:t>
      </w:r>
      <w:r w:rsidRPr="00C43114">
        <w:rPr>
          <w:sz w:val="8"/>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r>
        <w:rPr>
          <w:sz w:val="8"/>
          <w:szCs w:val="10"/>
        </w:rPr>
        <w:t xml:space="preserve"> </w:t>
      </w:r>
      <w:r w:rsidRPr="00C43114">
        <w:rPr>
          <w:sz w:val="8"/>
          <w:szCs w:val="10"/>
        </w:rPr>
        <w:t>Committee on Foreign Investment in the United States118</w:t>
      </w:r>
      <w:r>
        <w:rPr>
          <w:sz w:val="8"/>
          <w:szCs w:val="10"/>
        </w:rPr>
        <w:t xml:space="preserve"> </w:t>
      </w:r>
      <w:r w:rsidRPr="00C43114">
        <w:rPr>
          <w:sz w:val="8"/>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r>
        <w:rPr>
          <w:sz w:val="8"/>
          <w:szCs w:val="10"/>
        </w:rPr>
        <w:t xml:space="preserve"> </w:t>
      </w:r>
      <w:r w:rsidRPr="00C43114">
        <w:rPr>
          <w:sz w:val="8"/>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r>
        <w:rPr>
          <w:sz w:val="8"/>
          <w:szCs w:val="10"/>
        </w:rPr>
        <w:t xml:space="preserve"> </w:t>
      </w:r>
      <w:r w:rsidRPr="00C43114">
        <w:rPr>
          <w:sz w:val="8"/>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r>
        <w:rPr>
          <w:sz w:val="8"/>
          <w:szCs w:val="10"/>
        </w:rPr>
        <w:t xml:space="preserve"> </w:t>
      </w:r>
      <w:r w:rsidRPr="00C43114">
        <w:rPr>
          <w:sz w:val="8"/>
          <w:szCs w:val="10"/>
        </w:rPr>
        <w:t>Termination of the Act</w:t>
      </w:r>
      <w:r>
        <w:rPr>
          <w:sz w:val="8"/>
          <w:szCs w:val="10"/>
        </w:rPr>
        <w:t xml:space="preserve"> </w:t>
      </w:r>
      <w:r w:rsidRPr="00C43114">
        <w:rPr>
          <w:sz w:val="8"/>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r>
        <w:rPr>
          <w:sz w:val="8"/>
          <w:szCs w:val="10"/>
        </w:rPr>
        <w:t xml:space="preserve"> </w:t>
      </w:r>
      <w:r w:rsidRPr="00C43114">
        <w:rPr>
          <w:sz w:val="8"/>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r>
        <w:rPr>
          <w:sz w:val="8"/>
          <w:szCs w:val="10"/>
        </w:rPr>
        <w:t xml:space="preserve"> </w:t>
      </w:r>
      <w:r w:rsidRPr="00C43114">
        <w:rPr>
          <w:sz w:val="8"/>
          <w:szCs w:val="10"/>
        </w:rPr>
        <w:t>50 U.S.C. §4557, Section 707 of the DPA that grants persons limited immunity from liability for complying with DPA-authorized regulations;</w:t>
      </w:r>
      <w:r>
        <w:rPr>
          <w:sz w:val="8"/>
          <w:szCs w:val="10"/>
        </w:rPr>
        <w:t xml:space="preserve"> </w:t>
      </w:r>
      <w:r w:rsidRPr="00C43114">
        <w:rPr>
          <w:sz w:val="8"/>
          <w:szCs w:val="10"/>
        </w:rPr>
        <w:t>50 U.S.C. §4558, Section 708 of the DPA that provides for the establishment of voluntary agreements; and</w:t>
      </w:r>
      <w:r>
        <w:rPr>
          <w:sz w:val="8"/>
          <w:szCs w:val="10"/>
        </w:rPr>
        <w:t xml:space="preserve"> </w:t>
      </w:r>
      <w:r w:rsidRPr="00C43114">
        <w:rPr>
          <w:sz w:val="8"/>
          <w:szCs w:val="10"/>
        </w:rPr>
        <w:t>50 U.S.C. §4565, Section 721 of the DPA, the so-called Exon-Florio Amendment, that gives the President and CFIUS review authority over certain corporate acquisition activities.</w:t>
      </w:r>
      <w:r>
        <w:rPr>
          <w:sz w:val="8"/>
          <w:szCs w:val="10"/>
        </w:rPr>
        <w:t xml:space="preserve"> </w:t>
      </w:r>
      <w:r w:rsidRPr="00C43114">
        <w:rPr>
          <w:sz w:val="8"/>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r>
        <w:rPr>
          <w:sz w:val="8"/>
          <w:szCs w:val="10"/>
        </w:rPr>
        <w:t xml:space="preserve"> </w:t>
      </w:r>
      <w:r w:rsidRPr="00C43114">
        <w:rPr>
          <w:sz w:val="8"/>
          <w:szCs w:val="10"/>
        </w:rPr>
        <w:t>Defense Production Act Committee</w:t>
      </w:r>
      <w:r>
        <w:rPr>
          <w:sz w:val="8"/>
          <w:szCs w:val="10"/>
        </w:rPr>
        <w:t xml:space="preserve"> </w:t>
      </w:r>
      <w:r w:rsidRPr="00C43114">
        <w:rPr>
          <w:sz w:val="8"/>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r>
        <w:rPr>
          <w:sz w:val="8"/>
          <w:szCs w:val="10"/>
        </w:rPr>
        <w:t xml:space="preserve"> </w:t>
      </w:r>
      <w:r w:rsidRPr="00C43114">
        <w:rPr>
          <w:sz w:val="8"/>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r>
        <w:rPr>
          <w:sz w:val="8"/>
          <w:szCs w:val="10"/>
        </w:rPr>
        <w:t xml:space="preserve"> </w:t>
      </w:r>
      <w:r w:rsidRPr="00C43114">
        <w:rPr>
          <w:sz w:val="8"/>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r>
        <w:rPr>
          <w:sz w:val="8"/>
          <w:szCs w:val="10"/>
        </w:rPr>
        <w:t xml:space="preserve"> </w:t>
      </w:r>
      <w:r w:rsidRPr="00C43114">
        <w:rPr>
          <w:sz w:val="8"/>
          <w:szCs w:val="10"/>
        </w:rPr>
        <w:t>Impact of Offsets Report</w:t>
      </w:r>
      <w:r>
        <w:rPr>
          <w:sz w:val="8"/>
          <w:szCs w:val="10"/>
        </w:rPr>
        <w:t xml:space="preserve"> </w:t>
      </w:r>
      <w:r w:rsidRPr="00C43114">
        <w:rPr>
          <w:sz w:val="8"/>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r>
        <w:rPr>
          <w:sz w:val="8"/>
          <w:szCs w:val="10"/>
        </w:rPr>
        <w:t xml:space="preserve"> </w:t>
      </w:r>
      <w:r w:rsidRPr="00C43114">
        <w:rPr>
          <w:sz w:val="8"/>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331FDB2D" w14:textId="77777777" w:rsidR="00942285" w:rsidRPr="00C43114" w:rsidRDefault="00942285" w:rsidP="00942285">
      <w:pPr>
        <w:rPr>
          <w:rStyle w:val="StyleUnderline"/>
        </w:rPr>
      </w:pPr>
      <w:r w:rsidRPr="00C43114">
        <w:rPr>
          <w:rStyle w:val="StyleUnderline"/>
        </w:rPr>
        <w:t xml:space="preserve">Considerations for </w:t>
      </w:r>
      <w:r w:rsidRPr="00C43114">
        <w:rPr>
          <w:rStyle w:val="Emphasis"/>
          <w:highlight w:val="green"/>
        </w:rPr>
        <w:t>Congress</w:t>
      </w:r>
    </w:p>
    <w:p w14:paraId="682824A3" w14:textId="77777777" w:rsidR="00942285" w:rsidRPr="00C43114" w:rsidRDefault="00942285" w:rsidP="00942285">
      <w:pPr>
        <w:rPr>
          <w:sz w:val="8"/>
          <w:szCs w:val="10"/>
        </w:rPr>
      </w:pPr>
      <w:r w:rsidRPr="00C43114">
        <w:rPr>
          <w:sz w:val="8"/>
          <w:szCs w:val="10"/>
        </w:rPr>
        <w:t>Enhance Oversight</w:t>
      </w:r>
    </w:p>
    <w:p w14:paraId="67127281" w14:textId="77777777" w:rsidR="00942285" w:rsidRPr="00C43114" w:rsidRDefault="00942285" w:rsidP="00942285">
      <w:pPr>
        <w:rPr>
          <w:sz w:val="8"/>
          <w:szCs w:val="10"/>
        </w:rPr>
      </w:pPr>
      <w:r w:rsidRPr="00C43114">
        <w:rPr>
          <w:sz w:val="8"/>
          <w:szCs w:val="10"/>
        </w:rPr>
        <w:t>Expand Reporting or Notification Requirements</w:t>
      </w:r>
    </w:p>
    <w:p w14:paraId="49BFB147" w14:textId="77777777" w:rsidR="00942285" w:rsidRPr="00C43114" w:rsidRDefault="00942285" w:rsidP="00942285">
      <w:pPr>
        <w:rPr>
          <w:sz w:val="8"/>
          <w:szCs w:val="10"/>
        </w:rPr>
      </w:pPr>
      <w:r w:rsidRPr="00C43114">
        <w:rPr>
          <w:sz w:val="8"/>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5A00D8A4" w14:textId="77777777" w:rsidR="00942285" w:rsidRPr="00C43114" w:rsidRDefault="00942285" w:rsidP="00942285">
      <w:pPr>
        <w:rPr>
          <w:sz w:val="8"/>
          <w:szCs w:val="10"/>
        </w:rPr>
      </w:pPr>
      <w:r w:rsidRPr="00C43114">
        <w:rPr>
          <w:sz w:val="8"/>
          <w:szCs w:val="10"/>
        </w:rPr>
        <w:t>Enforce and Revise Rulemaking Requirements</w:t>
      </w:r>
    </w:p>
    <w:p w14:paraId="6D840256" w14:textId="77777777" w:rsidR="00942285" w:rsidRPr="00C43114" w:rsidRDefault="00942285" w:rsidP="00942285">
      <w:pPr>
        <w:rPr>
          <w:sz w:val="8"/>
          <w:szCs w:val="10"/>
        </w:rPr>
      </w:pPr>
      <w:r w:rsidRPr="00C43114">
        <w:rPr>
          <w:sz w:val="8"/>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7C5A999F" w14:textId="77777777" w:rsidR="00942285" w:rsidRPr="00C43114" w:rsidRDefault="00942285" w:rsidP="00942285">
      <w:pPr>
        <w:rPr>
          <w:sz w:val="8"/>
          <w:szCs w:val="10"/>
        </w:rPr>
      </w:pPr>
      <w:r w:rsidRPr="00C43114">
        <w:rPr>
          <w:sz w:val="8"/>
          <w:szCs w:val="10"/>
        </w:rPr>
        <w:t>Broaden Committee Oversight Jurisdiction</w:t>
      </w:r>
    </w:p>
    <w:p w14:paraId="3AC456AF" w14:textId="77777777" w:rsidR="00942285" w:rsidRPr="00C43114" w:rsidRDefault="00942285" w:rsidP="00942285">
      <w:pPr>
        <w:rPr>
          <w:sz w:val="8"/>
          <w:szCs w:val="10"/>
        </w:rPr>
      </w:pPr>
      <w:r w:rsidRPr="00C43114">
        <w:rPr>
          <w:sz w:val="8"/>
          <w:szCs w:val="10"/>
        </w:rPr>
        <w:lastRenderedPageBreak/>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193E3D09" w14:textId="77777777" w:rsidR="00942285" w:rsidRPr="00C43114" w:rsidRDefault="00942285" w:rsidP="00942285">
      <w:pPr>
        <w:rPr>
          <w:sz w:val="8"/>
          <w:szCs w:val="10"/>
        </w:rPr>
      </w:pPr>
      <w:r w:rsidRPr="00C43114">
        <w:rPr>
          <w:sz w:val="8"/>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3B8445C" w14:textId="77777777" w:rsidR="00942285" w:rsidRPr="00C43114" w:rsidRDefault="00942285" w:rsidP="00942285">
      <w:pPr>
        <w:rPr>
          <w:sz w:val="8"/>
          <w:szCs w:val="10"/>
        </w:rPr>
      </w:pPr>
      <w:r w:rsidRPr="00C43114">
        <w:rPr>
          <w:sz w:val="8"/>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4F2338D7" w14:textId="77777777" w:rsidR="00942285" w:rsidRPr="00C43114" w:rsidRDefault="00942285" w:rsidP="00942285">
      <w:pPr>
        <w:rPr>
          <w:sz w:val="8"/>
          <w:szCs w:val="10"/>
        </w:rPr>
      </w:pPr>
      <w:r w:rsidRPr="00C43114">
        <w:rPr>
          <w:sz w:val="8"/>
          <w:szCs w:val="10"/>
        </w:rPr>
        <w:t>Amending the Defense Production Act of 1950</w:t>
      </w:r>
    </w:p>
    <w:p w14:paraId="15486B85" w14:textId="77777777" w:rsidR="00942285" w:rsidRPr="00C43114" w:rsidRDefault="00942285" w:rsidP="00942285">
      <w:pPr>
        <w:rPr>
          <w:sz w:val="16"/>
        </w:rPr>
      </w:pPr>
      <w:r w:rsidRPr="00C43114">
        <w:rPr>
          <w:sz w:val="16"/>
        </w:rPr>
        <w:t xml:space="preserve">While the act in its current form may remain in force until September 30, 2025, </w:t>
      </w:r>
      <w:r w:rsidRPr="00C43114">
        <w:rPr>
          <w:rStyle w:val="StyleUnderline"/>
        </w:rPr>
        <w:t xml:space="preserve">the legislature </w:t>
      </w:r>
      <w:r w:rsidRPr="00C43114">
        <w:rPr>
          <w:rStyle w:val="StyleUnderline"/>
          <w:highlight w:val="green"/>
        </w:rPr>
        <w:t xml:space="preserve">could </w:t>
      </w:r>
      <w:r w:rsidRPr="00C43114">
        <w:rPr>
          <w:rStyle w:val="Emphasis"/>
          <w:highlight w:val="green"/>
        </w:rPr>
        <w:t>amend</w:t>
      </w:r>
      <w:r w:rsidRPr="00C43114">
        <w:rPr>
          <w:rStyle w:val="StyleUnderline"/>
        </w:rPr>
        <w:t xml:space="preserve"> the </w:t>
      </w:r>
      <w:r w:rsidRPr="00C43114">
        <w:rPr>
          <w:rStyle w:val="Emphasis"/>
          <w:highlight w:val="green"/>
        </w:rPr>
        <w:t>DPA</w:t>
      </w:r>
      <w:r w:rsidRPr="00C43114">
        <w:rPr>
          <w:rStyle w:val="StyleUnderline"/>
        </w:rPr>
        <w:t xml:space="preserve"> at any time </w:t>
      </w:r>
      <w:r w:rsidRPr="00C43114">
        <w:rPr>
          <w:rStyle w:val="StyleUnderline"/>
          <w:highlight w:val="green"/>
        </w:rPr>
        <w:t>to</w:t>
      </w:r>
      <w:r w:rsidRPr="00C43114">
        <w:rPr>
          <w:rStyle w:val="StyleUnderline"/>
        </w:rPr>
        <w:t xml:space="preserve"> extend, expand, </w:t>
      </w:r>
      <w:r w:rsidRPr="00C43114">
        <w:rPr>
          <w:rStyle w:val="Emphasis"/>
        </w:rPr>
        <w:t>restrict</w:t>
      </w:r>
      <w:r w:rsidRPr="00C43114">
        <w:rPr>
          <w:rStyle w:val="StyleUnderline"/>
        </w:rPr>
        <w:t xml:space="preserve">, or otherwise clarify the </w:t>
      </w:r>
      <w:r w:rsidRPr="00C43114">
        <w:rPr>
          <w:rStyle w:val="Emphasis"/>
        </w:rPr>
        <w:t>powers</w:t>
      </w:r>
      <w:r w:rsidRPr="00C43114">
        <w:rPr>
          <w:rStyle w:val="StyleUnderline"/>
        </w:rPr>
        <w:t xml:space="preserve"> it </w:t>
      </w:r>
      <w:r w:rsidRPr="00C43114">
        <w:rPr>
          <w:rStyle w:val="Emphasis"/>
        </w:rPr>
        <w:t>grants</w:t>
      </w:r>
      <w:r w:rsidRPr="00C43114">
        <w:rPr>
          <w:rStyle w:val="StyleUnderline"/>
        </w:rPr>
        <w:t xml:space="preserve"> to the </w:t>
      </w:r>
      <w:r w:rsidRPr="00C43114">
        <w:rPr>
          <w:rStyle w:val="Emphasis"/>
        </w:rPr>
        <w:t>President</w:t>
      </w:r>
      <w:r w:rsidRPr="00C43114">
        <w:rPr>
          <w:sz w:val="16"/>
        </w:rPr>
        <w:t xml:space="preserve">. For example, </w:t>
      </w:r>
      <w:r w:rsidRPr="00C43114">
        <w:rPr>
          <w:rStyle w:val="StyleUnderline"/>
        </w:rPr>
        <w:t xml:space="preserve">Congress could </w:t>
      </w:r>
      <w:r w:rsidRPr="00C43114">
        <w:rPr>
          <w:rStyle w:val="Emphasis"/>
          <w:highlight w:val="green"/>
        </w:rPr>
        <w:t>eliminate</w:t>
      </w:r>
      <w:r w:rsidRPr="00C43114">
        <w:rPr>
          <w:rStyle w:val="StyleUnderline"/>
        </w:rPr>
        <w:t xml:space="preserve"> certain </w:t>
      </w:r>
      <w:r w:rsidRPr="00C43114">
        <w:rPr>
          <w:rStyle w:val="StyleUnderline"/>
          <w:highlight w:val="green"/>
        </w:rPr>
        <w:t xml:space="preserve">authorities </w:t>
      </w:r>
      <w:r w:rsidRPr="00C43114">
        <w:rPr>
          <w:rStyle w:val="Emphasis"/>
          <w:highlight w:val="green"/>
        </w:rPr>
        <w:t>altogether</w:t>
      </w:r>
      <w:r w:rsidRPr="00C43114">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165197DF" w14:textId="77777777" w:rsidR="00942285" w:rsidRDefault="00942285" w:rsidP="00942285">
      <w:pPr>
        <w:pStyle w:val="Heading4"/>
      </w:pPr>
      <w:r>
        <w:t xml:space="preserve">The DPA is key to </w:t>
      </w:r>
      <w:r w:rsidRPr="007C4A15">
        <w:rPr>
          <w:u w:val="single"/>
        </w:rPr>
        <w:t xml:space="preserve">pandemic </w:t>
      </w:r>
      <w:r>
        <w:rPr>
          <w:u w:val="single"/>
        </w:rPr>
        <w:t>response</w:t>
      </w:r>
      <w:r>
        <w:t>.</w:t>
      </w:r>
    </w:p>
    <w:p w14:paraId="533C1596" w14:textId="77777777" w:rsidR="00942285" w:rsidRDefault="00942285" w:rsidP="00942285">
      <w:r w:rsidRPr="00C43114">
        <w:t xml:space="preserve">J. Mark </w:t>
      </w:r>
      <w:r w:rsidRPr="00C43114">
        <w:rPr>
          <w:rStyle w:val="Style13ptBold"/>
        </w:rPr>
        <w:t>Gidley 20</w:t>
      </w:r>
      <w:r w:rsidRPr="00C43114">
        <w:t xml:space="preserve">. </w:t>
      </w:r>
      <w:r>
        <w:t>*C</w:t>
      </w:r>
      <w:r w:rsidRPr="00C43114">
        <w:t xml:space="preserve">hairs the White &amp; Case Global Antitrust/Competition practice. </w:t>
      </w:r>
      <w:r>
        <w:t>*</w:t>
      </w:r>
      <w:r w:rsidRPr="00C43114">
        <w:t>Martin M. Toto</w:t>
      </w:r>
      <w:r>
        <w:t>, Partner, White &amp; Case LLP. *</w:t>
      </w:r>
      <w:r w:rsidRPr="00C43114">
        <w:t>Sean Sigillito</w:t>
      </w:r>
      <w:r>
        <w:t>, Associate, White &amp; Case LLP</w:t>
      </w:r>
      <w:r w:rsidRPr="00C43114">
        <w:t xml:space="preserve">. “A Novel Antitrust Defense for COVID-19 Agreements: Section 708 of the Defense Production Act” </w:t>
      </w:r>
      <w:hyperlink r:id="rId12" w:history="1">
        <w:r w:rsidRPr="00A21F82">
          <w:rPr>
            <w:rStyle w:val="Hyperlink"/>
          </w:rPr>
          <w:t>https://www.whitecase.com/sites/default/files/2020-04/novel-antitrust-defense-covid-19-agreements-section-708-defense-production-act.pdf</w:t>
        </w:r>
      </w:hyperlink>
    </w:p>
    <w:p w14:paraId="4314F196" w14:textId="77777777" w:rsidR="00942285" w:rsidRPr="00B679E9" w:rsidRDefault="00942285" w:rsidP="00942285">
      <w:pPr>
        <w:rPr>
          <w:sz w:val="16"/>
        </w:rPr>
      </w:pPr>
      <w:r w:rsidRPr="00B679E9">
        <w:rPr>
          <w:rStyle w:val="StyleUnderline"/>
        </w:rPr>
        <w:t xml:space="preserve">There is a </w:t>
      </w:r>
      <w:r w:rsidRPr="00B679E9">
        <w:rPr>
          <w:rStyle w:val="Emphasis"/>
          <w:highlight w:val="green"/>
        </w:rPr>
        <w:t>dire</w:t>
      </w:r>
      <w:r w:rsidRPr="00B679E9">
        <w:rPr>
          <w:rStyle w:val="StyleUnderline"/>
          <w:highlight w:val="green"/>
        </w:rPr>
        <w:t xml:space="preserve"> need for</w:t>
      </w:r>
      <w:r w:rsidRPr="00B679E9">
        <w:rPr>
          <w:rStyle w:val="StyleUnderline"/>
        </w:rPr>
        <w:t xml:space="preserve"> the </w:t>
      </w:r>
      <w:r w:rsidRPr="00B679E9">
        <w:rPr>
          <w:rStyle w:val="StyleUnderline"/>
          <w:highlight w:val="green"/>
        </w:rPr>
        <w:t xml:space="preserve">assistance of </w:t>
      </w:r>
      <w:r w:rsidRPr="00B679E9">
        <w:rPr>
          <w:rStyle w:val="Emphasis"/>
          <w:highlight w:val="green"/>
        </w:rPr>
        <w:t>private industry</w:t>
      </w:r>
      <w:r w:rsidRPr="00B679E9">
        <w:rPr>
          <w:rStyle w:val="StyleUnderline"/>
          <w:highlight w:val="green"/>
        </w:rPr>
        <w:t xml:space="preserve"> in</w:t>
      </w:r>
      <w:r w:rsidRPr="00B679E9">
        <w:rPr>
          <w:rStyle w:val="StyleUnderline"/>
        </w:rPr>
        <w:t xml:space="preserve"> developing </w:t>
      </w:r>
      <w:r w:rsidRPr="00B679E9">
        <w:rPr>
          <w:rStyle w:val="Emphasis"/>
          <w:highlight w:val="green"/>
        </w:rPr>
        <w:t>vaccines</w:t>
      </w:r>
      <w:r w:rsidRPr="00B679E9">
        <w:rPr>
          <w:rStyle w:val="StyleUnderline"/>
          <w:highlight w:val="green"/>
        </w:rPr>
        <w:t xml:space="preserve"> and </w:t>
      </w:r>
      <w:r w:rsidRPr="00B679E9">
        <w:rPr>
          <w:rStyle w:val="Emphasis"/>
          <w:highlight w:val="green"/>
        </w:rPr>
        <w:t>treatments</w:t>
      </w:r>
      <w:r w:rsidRPr="00B679E9">
        <w:rPr>
          <w:sz w:val="16"/>
        </w:rPr>
        <w:t xml:space="preserve"> for the SARS-CoV-2 virus, </w:t>
      </w:r>
      <w:r w:rsidRPr="00B679E9">
        <w:rPr>
          <w:rStyle w:val="StyleUnderline"/>
        </w:rPr>
        <w:t xml:space="preserve">and for the </w:t>
      </w:r>
      <w:r w:rsidRPr="00B679E9">
        <w:rPr>
          <w:rStyle w:val="Emphasis"/>
          <w:highlight w:val="green"/>
        </w:rPr>
        <w:t>manufacture</w:t>
      </w:r>
      <w:r w:rsidRPr="00B679E9">
        <w:rPr>
          <w:rStyle w:val="StyleUnderline"/>
          <w:highlight w:val="green"/>
        </w:rPr>
        <w:t xml:space="preserve"> and </w:t>
      </w:r>
      <w:r w:rsidRPr="00B679E9">
        <w:rPr>
          <w:rStyle w:val="Emphasis"/>
          <w:highlight w:val="green"/>
        </w:rPr>
        <w:t>distribution</w:t>
      </w:r>
      <w:r w:rsidRPr="00B679E9">
        <w:rPr>
          <w:rStyle w:val="StyleUnderline"/>
        </w:rPr>
        <w:t xml:space="preserve"> of medical and other </w:t>
      </w:r>
      <w:r w:rsidRPr="00B679E9">
        <w:rPr>
          <w:rStyle w:val="Emphasis"/>
        </w:rPr>
        <w:t>supplies</w:t>
      </w:r>
      <w:r w:rsidRPr="00B679E9">
        <w:rPr>
          <w:rStyle w:val="StyleUnderline"/>
        </w:rPr>
        <w:t xml:space="preserve"> </w:t>
      </w:r>
      <w:r w:rsidRPr="00B679E9">
        <w:rPr>
          <w:rStyle w:val="StyleUnderline"/>
          <w:highlight w:val="green"/>
        </w:rPr>
        <w:t xml:space="preserve">to </w:t>
      </w:r>
      <w:r w:rsidRPr="00B679E9">
        <w:rPr>
          <w:rStyle w:val="Emphasis"/>
          <w:highlight w:val="green"/>
        </w:rPr>
        <w:t>aid</w:t>
      </w:r>
      <w:r w:rsidRPr="00B679E9">
        <w:rPr>
          <w:rStyle w:val="StyleUnderline"/>
          <w:highlight w:val="green"/>
        </w:rPr>
        <w:t xml:space="preserve"> in</w:t>
      </w:r>
      <w:r w:rsidRPr="00B679E9">
        <w:rPr>
          <w:rStyle w:val="StyleUnderline"/>
        </w:rPr>
        <w:t xml:space="preserve"> the U</w:t>
      </w:r>
      <w:r w:rsidRPr="00B679E9">
        <w:rPr>
          <w:sz w:val="16"/>
        </w:rPr>
        <w:t xml:space="preserve">nited </w:t>
      </w:r>
      <w:r w:rsidRPr="00B679E9">
        <w:rPr>
          <w:rStyle w:val="StyleUnderline"/>
        </w:rPr>
        <w:t>S</w:t>
      </w:r>
      <w:r w:rsidRPr="00B679E9">
        <w:rPr>
          <w:sz w:val="16"/>
        </w:rPr>
        <w:t>tate</w:t>
      </w:r>
      <w:r w:rsidRPr="00B679E9">
        <w:rPr>
          <w:rStyle w:val="StyleUnderline"/>
        </w:rPr>
        <w:t xml:space="preserve">s’ </w:t>
      </w:r>
      <w:r w:rsidRPr="00B679E9">
        <w:rPr>
          <w:rStyle w:val="Emphasis"/>
          <w:highlight w:val="green"/>
        </w:rPr>
        <w:t>response</w:t>
      </w:r>
      <w:r w:rsidRPr="00B679E9">
        <w:rPr>
          <w:sz w:val="16"/>
        </w:rPr>
        <w:t xml:space="preserve"> to the COVID-19 health emergency. </w:t>
      </w:r>
      <w:r w:rsidRPr="00B679E9">
        <w:rPr>
          <w:rStyle w:val="StyleUnderline"/>
        </w:rPr>
        <w:t xml:space="preserve">The </w:t>
      </w:r>
      <w:r w:rsidRPr="00B679E9">
        <w:rPr>
          <w:rStyle w:val="StyleUnderline"/>
          <w:highlight w:val="green"/>
        </w:rPr>
        <w:t>Government’s</w:t>
      </w:r>
      <w:r w:rsidRPr="00B679E9">
        <w:rPr>
          <w:rStyle w:val="StyleUnderline"/>
        </w:rPr>
        <w:t xml:space="preserve"> recent actions indicate a </w:t>
      </w:r>
      <w:r w:rsidRPr="00B679E9">
        <w:rPr>
          <w:rStyle w:val="StyleUnderline"/>
          <w:highlight w:val="green"/>
        </w:rPr>
        <w:t>desire</w:t>
      </w:r>
      <w:r w:rsidRPr="00B679E9">
        <w:rPr>
          <w:rStyle w:val="StyleUnderline"/>
        </w:rPr>
        <w:t xml:space="preserve"> to allow </w:t>
      </w:r>
      <w:r w:rsidRPr="00B679E9">
        <w:rPr>
          <w:rStyle w:val="StyleUnderline"/>
          <w:highlight w:val="green"/>
        </w:rPr>
        <w:t>private</w:t>
      </w:r>
      <w:r w:rsidRPr="00B679E9">
        <w:rPr>
          <w:rStyle w:val="StyleUnderline"/>
        </w:rPr>
        <w:t xml:space="preserve"> sector </w:t>
      </w:r>
      <w:r w:rsidRPr="00B679E9">
        <w:rPr>
          <w:rStyle w:val="StyleUnderline"/>
          <w:highlight w:val="green"/>
        </w:rPr>
        <w:t xml:space="preserve">companies to </w:t>
      </w:r>
      <w:r w:rsidRPr="00B679E9">
        <w:rPr>
          <w:rStyle w:val="Emphasis"/>
          <w:highlight w:val="green"/>
        </w:rPr>
        <w:t>work together</w:t>
      </w:r>
      <w:r w:rsidRPr="00B679E9">
        <w:rPr>
          <w:rStyle w:val="StyleUnderline"/>
        </w:rPr>
        <w:t xml:space="preserve"> to do so quickly</w:t>
      </w:r>
      <w:r w:rsidRPr="00B679E9">
        <w:rPr>
          <w:sz w:val="16"/>
        </w:rPr>
        <w:t>.</w:t>
      </w:r>
    </w:p>
    <w:p w14:paraId="1584D605" w14:textId="77777777" w:rsidR="00942285" w:rsidRPr="00B679E9" w:rsidRDefault="00942285" w:rsidP="00942285">
      <w:pPr>
        <w:rPr>
          <w:sz w:val="16"/>
        </w:rPr>
      </w:pPr>
      <w:r w:rsidRPr="00B679E9">
        <w:rPr>
          <w:sz w:val="16"/>
        </w:rPr>
        <w:t xml:space="preserve">While many of the needs arising from the ongoing emergency focus specifically on medical supplies, </w:t>
      </w:r>
      <w:r w:rsidRPr="00B679E9">
        <w:rPr>
          <w:rStyle w:val="StyleUnderline"/>
        </w:rPr>
        <w:t xml:space="preserve">the President’s delegation of </w:t>
      </w:r>
      <w:r w:rsidRPr="00B679E9">
        <w:rPr>
          <w:rStyle w:val="Emphasis"/>
          <w:highlight w:val="green"/>
        </w:rPr>
        <w:t>Section 708</w:t>
      </w:r>
      <w:r w:rsidRPr="00B679E9">
        <w:rPr>
          <w:rStyle w:val="StyleUnderline"/>
          <w:highlight w:val="green"/>
        </w:rPr>
        <w:t xml:space="preserve"> authority</w:t>
      </w:r>
      <w:r w:rsidRPr="00B679E9">
        <w:rPr>
          <w:sz w:val="16"/>
        </w:rPr>
        <w:t xml:space="preserve"> to the DHS as well as HHS potentially </w:t>
      </w:r>
      <w:r w:rsidRPr="00B679E9">
        <w:rPr>
          <w:rStyle w:val="StyleUnderline"/>
          <w:highlight w:val="green"/>
        </w:rPr>
        <w:t xml:space="preserve">opens the door to </w:t>
      </w:r>
      <w:r w:rsidRPr="00B679E9">
        <w:rPr>
          <w:rStyle w:val="Emphasis"/>
          <w:highlight w:val="green"/>
        </w:rPr>
        <w:t>voluntary agreements</w:t>
      </w:r>
      <w:r w:rsidRPr="00B679E9">
        <w:rPr>
          <w:rStyle w:val="StyleUnderline"/>
        </w:rPr>
        <w:t xml:space="preserve"> within broader sectors of the US economy</w:t>
      </w:r>
      <w:r w:rsidRPr="00B679E9">
        <w:rPr>
          <w:sz w:val="16"/>
        </w:rPr>
        <w:t xml:space="preserve">. Under the right circumstances, and if the business combination could garner the governmental sponsor needed for the voluntary </w:t>
      </w:r>
      <w:r w:rsidRPr="00B679E9">
        <w:rPr>
          <w:sz w:val="16"/>
          <w:szCs w:val="18"/>
        </w:rPr>
        <w:t xml:space="preserve">agreement, invoking </w:t>
      </w:r>
      <w:r w:rsidRPr="00B679E9">
        <w:rPr>
          <w:rStyle w:val="StyleUnderline"/>
        </w:rPr>
        <w:t xml:space="preserve">the </w:t>
      </w:r>
      <w:r w:rsidRPr="00B679E9">
        <w:rPr>
          <w:rStyle w:val="Emphasis"/>
          <w:highlight w:val="green"/>
        </w:rPr>
        <w:t>D</w:t>
      </w:r>
      <w:r w:rsidRPr="00B679E9">
        <w:rPr>
          <w:sz w:val="16"/>
        </w:rPr>
        <w:t xml:space="preserve">efense </w:t>
      </w:r>
      <w:r w:rsidRPr="00B679E9">
        <w:rPr>
          <w:rStyle w:val="Emphasis"/>
          <w:highlight w:val="green"/>
        </w:rPr>
        <w:t>P</w:t>
      </w:r>
      <w:r w:rsidRPr="00B679E9">
        <w:rPr>
          <w:sz w:val="16"/>
        </w:rPr>
        <w:t xml:space="preserve">roduction </w:t>
      </w:r>
      <w:r w:rsidRPr="00B679E9">
        <w:rPr>
          <w:rStyle w:val="Emphasis"/>
          <w:highlight w:val="green"/>
        </w:rPr>
        <w:t>A</w:t>
      </w:r>
      <w:r w:rsidRPr="00B679E9">
        <w:rPr>
          <w:sz w:val="16"/>
        </w:rPr>
        <w:t>ct</w:t>
      </w:r>
      <w:r w:rsidRPr="00B679E9">
        <w:rPr>
          <w:rStyle w:val="StyleUnderline"/>
        </w:rPr>
        <w:t xml:space="preserve">’s </w:t>
      </w:r>
      <w:r w:rsidRPr="00B679E9">
        <w:rPr>
          <w:rStyle w:val="Emphasis"/>
          <w:highlight w:val="green"/>
        </w:rPr>
        <w:t>antitrust relief</w:t>
      </w:r>
      <w:r w:rsidRPr="00B679E9">
        <w:rPr>
          <w:rStyle w:val="StyleUnderline"/>
        </w:rPr>
        <w:t xml:space="preserve"> provision</w:t>
      </w:r>
      <w:r w:rsidRPr="00B679E9">
        <w:rPr>
          <w:sz w:val="16"/>
        </w:rPr>
        <w:t xml:space="preserve"> through the enactment of voluntary agreements </w:t>
      </w:r>
      <w:r w:rsidRPr="00B679E9">
        <w:rPr>
          <w:rStyle w:val="StyleUnderline"/>
        </w:rPr>
        <w:t xml:space="preserve">could </w:t>
      </w:r>
      <w:r w:rsidRPr="00B679E9">
        <w:rPr>
          <w:rStyle w:val="StyleUnderline"/>
          <w:highlight w:val="green"/>
        </w:rPr>
        <w:t>allow</w:t>
      </w:r>
      <w:r w:rsidRPr="00B679E9">
        <w:rPr>
          <w:rStyle w:val="StyleUnderline"/>
        </w:rPr>
        <w:t xml:space="preserve"> for a </w:t>
      </w:r>
      <w:r w:rsidRPr="00B679E9">
        <w:rPr>
          <w:rStyle w:val="Emphasis"/>
          <w:highlight w:val="green"/>
        </w:rPr>
        <w:t>more robust</w:t>
      </w:r>
      <w:r w:rsidRPr="00B679E9">
        <w:rPr>
          <w:rStyle w:val="StyleUnderline"/>
          <w:highlight w:val="green"/>
        </w:rPr>
        <w:t xml:space="preserve"> response</w:t>
      </w:r>
      <w:r w:rsidRPr="00B679E9">
        <w:rPr>
          <w:sz w:val="16"/>
        </w:rPr>
        <w:t xml:space="preserve"> to the COVID-19 pandemic.</w:t>
      </w:r>
    </w:p>
    <w:p w14:paraId="24133F15" w14:textId="77777777" w:rsidR="00942285" w:rsidRDefault="00942285" w:rsidP="00942285">
      <w:pPr>
        <w:pStyle w:val="Heading4"/>
      </w:pPr>
      <w:r>
        <w:t>Pandemics cause extinction.</w:t>
      </w:r>
    </w:p>
    <w:p w14:paraId="1167C420" w14:textId="77777777" w:rsidR="00942285" w:rsidRDefault="00942285" w:rsidP="00942285">
      <w:r>
        <w:t xml:space="preserve">Dennis </w:t>
      </w:r>
      <w:r w:rsidRPr="00B8723B">
        <w:rPr>
          <w:rStyle w:val="Style13ptBold"/>
        </w:rPr>
        <w:t>Pamlin &amp;</w:t>
      </w:r>
      <w:r>
        <w:t xml:space="preserve"> Stuart </w:t>
      </w:r>
      <w:r w:rsidRPr="00B8723B">
        <w:rPr>
          <w:rStyle w:val="Style13ptBold"/>
        </w:rPr>
        <w:t>Armstrong 15</w:t>
      </w:r>
      <w:r>
        <w:t xml:space="preserve">. *Executive Project Manager, Global Risks, Global Challenges Foundation. **James Martin Research Fellow, Future of Humanity Institute, Oxford Martin School, University of Oxford. “12 Risks that threaten human civilisation: The case for a new risk category”. Global Challenges Foundation. February 2015. </w:t>
      </w:r>
      <w:hyperlink r:id="rId13" w:history="1">
        <w:r w:rsidRPr="00D94F4B">
          <w:rPr>
            <w:rStyle w:val="Hyperlink"/>
          </w:rPr>
          <w:t>https://www.researchgate.net/publication/291086909_12_Risks_that_threaten_human_civilisation_The_case_for_a_new_risk_category</w:t>
        </w:r>
      </w:hyperlink>
    </w:p>
    <w:p w14:paraId="54DBBBA4" w14:textId="77777777" w:rsidR="00942285" w:rsidRPr="00B8723B" w:rsidRDefault="00942285" w:rsidP="00942285">
      <w:pPr>
        <w:rPr>
          <w:sz w:val="16"/>
        </w:rPr>
      </w:pPr>
      <w:r w:rsidRPr="00B8723B">
        <w:rPr>
          <w:rStyle w:val="StyleUnderline"/>
        </w:rPr>
        <w:t xml:space="preserve">Infectious </w:t>
      </w:r>
      <w:r w:rsidRPr="00B8723B">
        <w:rPr>
          <w:rStyle w:val="Emphasis"/>
          <w:highlight w:val="green"/>
        </w:rPr>
        <w:t>diseases</w:t>
      </w:r>
      <w:r w:rsidRPr="00B8723B">
        <w:rPr>
          <w:rStyle w:val="StyleUnderline"/>
        </w:rPr>
        <w:t xml:space="preserve"> have been </w:t>
      </w:r>
      <w:r w:rsidRPr="00B8723B">
        <w:rPr>
          <w:rStyle w:val="StyleUnderline"/>
          <w:highlight w:val="green"/>
        </w:rPr>
        <w:t>one of</w:t>
      </w:r>
      <w:r w:rsidRPr="00B8723B">
        <w:rPr>
          <w:rStyle w:val="StyleUnderline"/>
        </w:rPr>
        <w:t xml:space="preserve"> the </w:t>
      </w:r>
      <w:r w:rsidRPr="00B8723B">
        <w:rPr>
          <w:rStyle w:val="Emphasis"/>
          <w:highlight w:val="green"/>
        </w:rPr>
        <w:t>greatest causes</w:t>
      </w:r>
      <w:r w:rsidRPr="00B8723B">
        <w:rPr>
          <w:rStyle w:val="StyleUnderline"/>
          <w:highlight w:val="green"/>
        </w:rPr>
        <w:t xml:space="preserve"> of </w:t>
      </w:r>
      <w:r w:rsidRPr="00B8723B">
        <w:rPr>
          <w:rStyle w:val="Emphasis"/>
          <w:highlight w:val="green"/>
        </w:rPr>
        <w:t>mortality</w:t>
      </w:r>
      <w:r w:rsidRPr="00B8723B">
        <w:rPr>
          <w:rStyle w:val="StyleUnderline"/>
          <w:highlight w:val="green"/>
        </w:rPr>
        <w:t xml:space="preserve"> in history</w:t>
      </w:r>
      <w:r w:rsidRPr="00B8723B">
        <w:rPr>
          <w:sz w:val="16"/>
        </w:rPr>
        <w:t>. Unlike many other global challenges pandemics have happened recently, as we can see where reasonably good data exist. Plotting historic epidemic fatalities on a log scale reveals that these tend to follow a power law with a small exponent: many plagues have been found to follow a power law with exponent 0.26.261</w:t>
      </w:r>
    </w:p>
    <w:p w14:paraId="0CBA6F61" w14:textId="77777777" w:rsidR="00942285" w:rsidRPr="00C64DCA" w:rsidRDefault="00942285" w:rsidP="00942285">
      <w:pPr>
        <w:rPr>
          <w:sz w:val="16"/>
        </w:rPr>
      </w:pPr>
      <w:r w:rsidRPr="00B8723B">
        <w:rPr>
          <w:sz w:val="16"/>
        </w:rPr>
        <w:t xml:space="preserve">These kinds of power laws are heavy-tailed262 to a significant degree.263 In consequence most of the fatalities are accounted for by the top few events.264 If this law holds for future pandemics as well,265 then </w:t>
      </w:r>
      <w:r w:rsidRPr="00C64DCA">
        <w:rPr>
          <w:rStyle w:val="StyleUnderline"/>
        </w:rPr>
        <w:t xml:space="preserve">the </w:t>
      </w:r>
      <w:r w:rsidRPr="00C64DCA">
        <w:rPr>
          <w:rStyle w:val="Emphasis"/>
        </w:rPr>
        <w:t>majority</w:t>
      </w:r>
      <w:r w:rsidRPr="00C64DCA">
        <w:rPr>
          <w:rStyle w:val="StyleUnderline"/>
        </w:rPr>
        <w:t xml:space="preserve"> of people who will die from epidemics will likely </w:t>
      </w:r>
      <w:r w:rsidRPr="00C64DCA">
        <w:rPr>
          <w:rStyle w:val="Emphasis"/>
        </w:rPr>
        <w:t>die</w:t>
      </w:r>
      <w:r w:rsidRPr="00C64DCA">
        <w:rPr>
          <w:rStyle w:val="StyleUnderline"/>
        </w:rPr>
        <w:t xml:space="preserve"> from the </w:t>
      </w:r>
      <w:r w:rsidRPr="00C64DCA">
        <w:rPr>
          <w:rStyle w:val="Emphasis"/>
        </w:rPr>
        <w:t>single largest</w:t>
      </w:r>
      <w:r w:rsidRPr="00C64DCA">
        <w:rPr>
          <w:rStyle w:val="StyleUnderline"/>
        </w:rPr>
        <w:t xml:space="preserve"> pandemic</w:t>
      </w:r>
      <w:r w:rsidRPr="00C64DCA">
        <w:rPr>
          <w:sz w:val="16"/>
        </w:rPr>
        <w:t>.</w:t>
      </w:r>
    </w:p>
    <w:p w14:paraId="674F85D2" w14:textId="77777777" w:rsidR="00942285" w:rsidRPr="00B8723B" w:rsidRDefault="00942285" w:rsidP="00942285">
      <w:pPr>
        <w:rPr>
          <w:sz w:val="16"/>
          <w:szCs w:val="18"/>
        </w:rPr>
      </w:pPr>
      <w:r w:rsidRPr="00C64DCA">
        <w:rPr>
          <w:sz w:val="16"/>
          <w:szCs w:val="18"/>
        </w:rPr>
        <w:lastRenderedPageBreak/>
        <w:t>Most epidemic fatalities follow a power law, with some extreme events – such as the Black D</w:t>
      </w:r>
      <w:r w:rsidRPr="00B8723B">
        <w:rPr>
          <w:sz w:val="16"/>
          <w:szCs w:val="18"/>
        </w:rPr>
        <w:t>eath and Spanish Flu – being even more deadly.267</w:t>
      </w:r>
    </w:p>
    <w:p w14:paraId="70CDC238" w14:textId="77777777" w:rsidR="00942285" w:rsidRPr="00B8723B" w:rsidRDefault="00942285" w:rsidP="00942285">
      <w:pPr>
        <w:rPr>
          <w:sz w:val="16"/>
        </w:rPr>
      </w:pPr>
      <w:r w:rsidRPr="00B8723B">
        <w:rPr>
          <w:rStyle w:val="StyleUnderline"/>
        </w:rPr>
        <w:t xml:space="preserve">There are other grounds for suspecting that such a </w:t>
      </w:r>
      <w:r w:rsidRPr="00B8723B">
        <w:rPr>
          <w:rStyle w:val="Emphasis"/>
        </w:rPr>
        <w:t>high-impact epidemic</w:t>
      </w:r>
      <w:r w:rsidRPr="00B8723B">
        <w:rPr>
          <w:rStyle w:val="StyleUnderline"/>
        </w:rPr>
        <w:t xml:space="preserve"> will have a </w:t>
      </w:r>
      <w:r w:rsidRPr="00B8723B">
        <w:rPr>
          <w:rStyle w:val="Emphasis"/>
          <w:highlight w:val="green"/>
        </w:rPr>
        <w:t>greater probability</w:t>
      </w:r>
      <w:r w:rsidRPr="00B8723B">
        <w:rPr>
          <w:rStyle w:val="StyleUnderline"/>
          <w:highlight w:val="green"/>
        </w:rPr>
        <w:t xml:space="preserve"> than</w:t>
      </w:r>
      <w:r w:rsidRPr="00B8723B">
        <w:rPr>
          <w:rStyle w:val="StyleUnderline"/>
        </w:rPr>
        <w:t xml:space="preserve"> usually </w:t>
      </w:r>
      <w:r w:rsidRPr="00B8723B">
        <w:rPr>
          <w:rStyle w:val="Emphasis"/>
          <w:highlight w:val="green"/>
        </w:rPr>
        <w:t>assumed</w:t>
      </w:r>
      <w:r w:rsidRPr="00B8723B">
        <w:rPr>
          <w:rStyle w:val="StyleUnderline"/>
          <w:highlight w:val="green"/>
        </w:rPr>
        <w:t xml:space="preserve">. </w:t>
      </w:r>
      <w:r w:rsidRPr="00B8723B">
        <w:rPr>
          <w:rStyle w:val="Emphasis"/>
          <w:highlight w:val="green"/>
        </w:rPr>
        <w:t>All</w:t>
      </w:r>
      <w:r w:rsidRPr="00B8723B">
        <w:rPr>
          <w:rStyle w:val="StyleUnderline"/>
        </w:rPr>
        <w:t xml:space="preserve"> the </w:t>
      </w:r>
      <w:r w:rsidRPr="00B8723B">
        <w:rPr>
          <w:rStyle w:val="StyleUnderline"/>
          <w:highlight w:val="green"/>
        </w:rPr>
        <w:t>features</w:t>
      </w:r>
      <w:r w:rsidRPr="00B8723B">
        <w:rPr>
          <w:rStyle w:val="StyleUnderline"/>
        </w:rPr>
        <w:t xml:space="preserve"> of an </w:t>
      </w:r>
      <w:r w:rsidRPr="00B8723B">
        <w:rPr>
          <w:rStyle w:val="Emphasis"/>
        </w:rPr>
        <w:t>extremely devastating</w:t>
      </w:r>
      <w:r w:rsidRPr="00B8723B">
        <w:rPr>
          <w:rStyle w:val="StyleUnderline"/>
        </w:rPr>
        <w:t xml:space="preserve"> disease already </w:t>
      </w:r>
      <w:r w:rsidRPr="00B8723B">
        <w:rPr>
          <w:rStyle w:val="Emphasis"/>
          <w:highlight w:val="green"/>
        </w:rPr>
        <w:t>exist</w:t>
      </w:r>
      <w:r w:rsidRPr="00B8723B">
        <w:rPr>
          <w:rStyle w:val="StyleUnderline"/>
        </w:rPr>
        <w:t xml:space="preserve"> in </w:t>
      </w:r>
      <w:r w:rsidRPr="00B8723B">
        <w:rPr>
          <w:rStyle w:val="Emphasis"/>
        </w:rPr>
        <w:t>nature</w:t>
      </w:r>
      <w:r w:rsidRPr="00B8723B">
        <w:rPr>
          <w:rStyle w:val="StyleUnderline"/>
        </w:rPr>
        <w:t xml:space="preserve">: essentially </w:t>
      </w:r>
      <w:r w:rsidRPr="00B8723B">
        <w:rPr>
          <w:rStyle w:val="Emphasis"/>
          <w:highlight w:val="green"/>
        </w:rPr>
        <w:t>incurable</w:t>
      </w:r>
      <w:r w:rsidRPr="00B8723B">
        <w:rPr>
          <w:sz w:val="16"/>
        </w:rPr>
        <w:t xml:space="preserve"> (Ebola268), </w:t>
      </w:r>
      <w:r w:rsidRPr="00B8723B">
        <w:rPr>
          <w:rStyle w:val="StyleUnderline"/>
        </w:rPr>
        <w:t xml:space="preserve">nearly always </w:t>
      </w:r>
      <w:r w:rsidRPr="00B8723B">
        <w:rPr>
          <w:rStyle w:val="Emphasis"/>
          <w:highlight w:val="green"/>
        </w:rPr>
        <w:t>fatal</w:t>
      </w:r>
      <w:r w:rsidRPr="00B8723B">
        <w:rPr>
          <w:sz w:val="16"/>
        </w:rPr>
        <w:t xml:space="preserve"> (rabies269), </w:t>
      </w:r>
      <w:r w:rsidRPr="00B8723B">
        <w:rPr>
          <w:rStyle w:val="StyleUnderline"/>
        </w:rPr>
        <w:t xml:space="preserve">extremely </w:t>
      </w:r>
      <w:r w:rsidRPr="00B8723B">
        <w:rPr>
          <w:rStyle w:val="Emphasis"/>
          <w:highlight w:val="green"/>
        </w:rPr>
        <w:t>infectious</w:t>
      </w:r>
      <w:r w:rsidRPr="00B8723B">
        <w:rPr>
          <w:sz w:val="16"/>
        </w:rPr>
        <w:t xml:space="preserve"> (common cold270), </w:t>
      </w:r>
      <w:r w:rsidRPr="00B8723B">
        <w:rPr>
          <w:rStyle w:val="StyleUnderline"/>
        </w:rPr>
        <w:t xml:space="preserve">and </w:t>
      </w:r>
      <w:r w:rsidRPr="00B8723B">
        <w:rPr>
          <w:rStyle w:val="Emphasis"/>
          <w:highlight w:val="green"/>
        </w:rPr>
        <w:t>long incubation</w:t>
      </w:r>
      <w:r w:rsidRPr="00B8723B">
        <w:rPr>
          <w:rStyle w:val="StyleUnderline"/>
        </w:rPr>
        <w:t xml:space="preserve"> periods</w:t>
      </w:r>
      <w:r w:rsidRPr="00B8723B">
        <w:rPr>
          <w:sz w:val="16"/>
        </w:rPr>
        <w:t xml:space="preserve"> (HIV271). </w:t>
      </w:r>
      <w:r w:rsidRPr="00B8723B">
        <w:rPr>
          <w:rStyle w:val="StyleUnderline"/>
          <w:highlight w:val="green"/>
        </w:rPr>
        <w:t>If</w:t>
      </w:r>
      <w:r w:rsidRPr="00B8723B">
        <w:rPr>
          <w:rStyle w:val="StyleUnderline"/>
        </w:rPr>
        <w:t xml:space="preserve"> a pathogen were to emerge that somehow </w:t>
      </w:r>
      <w:r w:rsidRPr="00B8723B">
        <w:rPr>
          <w:rStyle w:val="Emphasis"/>
          <w:highlight w:val="green"/>
        </w:rPr>
        <w:t>combined</w:t>
      </w:r>
      <w:r w:rsidRPr="00B8723B">
        <w:rPr>
          <w:rStyle w:val="StyleUnderline"/>
        </w:rPr>
        <w:t xml:space="preserve"> these features (and influenza has demonstrated </w:t>
      </w:r>
      <w:r w:rsidRPr="00B8723B">
        <w:rPr>
          <w:rStyle w:val="Emphasis"/>
        </w:rPr>
        <w:t>antigenic shift</w:t>
      </w:r>
      <w:r w:rsidRPr="00B8723B">
        <w:rPr>
          <w:rStyle w:val="StyleUnderline"/>
        </w:rPr>
        <w:t xml:space="preserve">, the ability to </w:t>
      </w:r>
      <w:r w:rsidRPr="00B8723B">
        <w:rPr>
          <w:rStyle w:val="Emphasis"/>
        </w:rPr>
        <w:t>combine features</w:t>
      </w:r>
      <w:r w:rsidRPr="00B8723B">
        <w:rPr>
          <w:rStyle w:val="StyleUnderline"/>
        </w:rPr>
        <w:t xml:space="preserve"> from different viruses</w:t>
      </w:r>
      <w:r w:rsidRPr="00B8723B">
        <w:rPr>
          <w:sz w:val="16"/>
        </w:rPr>
        <w:t xml:space="preserve">272), </w:t>
      </w:r>
      <w:r w:rsidRPr="00B8723B">
        <w:rPr>
          <w:rStyle w:val="StyleUnderline"/>
        </w:rPr>
        <w:t xml:space="preserve">its </w:t>
      </w:r>
      <w:r w:rsidRPr="00B8723B">
        <w:rPr>
          <w:rStyle w:val="StyleUnderline"/>
          <w:highlight w:val="green"/>
        </w:rPr>
        <w:t>death toll</w:t>
      </w:r>
      <w:r w:rsidRPr="00B8723B">
        <w:rPr>
          <w:rStyle w:val="StyleUnderline"/>
        </w:rPr>
        <w:t xml:space="preserve"> would be </w:t>
      </w:r>
      <w:r w:rsidRPr="00B8723B">
        <w:rPr>
          <w:rStyle w:val="Emphasis"/>
          <w:highlight w:val="green"/>
        </w:rPr>
        <w:t>extreme</w:t>
      </w:r>
      <w:r w:rsidRPr="00B8723B">
        <w:rPr>
          <w:sz w:val="16"/>
        </w:rPr>
        <w:t>.</w:t>
      </w:r>
    </w:p>
    <w:p w14:paraId="20A0E4FE" w14:textId="77777777" w:rsidR="00942285" w:rsidRPr="00B8723B" w:rsidRDefault="00942285" w:rsidP="00942285">
      <w:pPr>
        <w:rPr>
          <w:sz w:val="16"/>
        </w:rPr>
      </w:pPr>
      <w:r w:rsidRPr="00B8723B">
        <w:rPr>
          <w:sz w:val="16"/>
        </w:rPr>
        <w:t xml:space="preserve">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sidRPr="00B8723B">
        <w:rPr>
          <w:rStyle w:val="Emphasis"/>
          <w:highlight w:val="green"/>
        </w:rPr>
        <w:t>modern transport</w:t>
      </w:r>
      <w:r w:rsidRPr="00B8723B">
        <w:rPr>
          <w:rStyle w:val="StyleUnderline"/>
        </w:rPr>
        <w:t xml:space="preserve"> and </w:t>
      </w:r>
      <w:r w:rsidRPr="00B8723B">
        <w:rPr>
          <w:rStyle w:val="Emphasis"/>
          <w:highlight w:val="green"/>
        </w:rPr>
        <w:t>dense</w:t>
      </w:r>
      <w:r w:rsidRPr="00B8723B">
        <w:rPr>
          <w:rStyle w:val="StyleUnderline"/>
        </w:rPr>
        <w:t xml:space="preserve"> human </w:t>
      </w:r>
      <w:r w:rsidRPr="00B8723B">
        <w:rPr>
          <w:rStyle w:val="Emphasis"/>
          <w:highlight w:val="green"/>
        </w:rPr>
        <w:t>population</w:t>
      </w:r>
      <w:r w:rsidRPr="00B8723B">
        <w:rPr>
          <w:rStyle w:val="StyleUnderline"/>
        </w:rPr>
        <w:t xml:space="preserve"> allow </w:t>
      </w:r>
      <w:r w:rsidRPr="00B8723B">
        <w:rPr>
          <w:rStyle w:val="StyleUnderline"/>
          <w:highlight w:val="green"/>
        </w:rPr>
        <w:t>infections</w:t>
      </w:r>
      <w:r w:rsidRPr="00B8723B">
        <w:rPr>
          <w:rStyle w:val="StyleUnderline"/>
        </w:rPr>
        <w:t xml:space="preserve"> to </w:t>
      </w:r>
      <w:r w:rsidRPr="00B8723B">
        <w:rPr>
          <w:rStyle w:val="StyleUnderline"/>
          <w:highlight w:val="green"/>
        </w:rPr>
        <w:t>spread</w:t>
      </w:r>
      <w:r w:rsidRPr="00B8723B">
        <w:rPr>
          <w:rStyle w:val="StyleUnderline"/>
        </w:rPr>
        <w:t xml:space="preserve"> much more </w:t>
      </w:r>
      <w:r w:rsidRPr="00B8723B">
        <w:rPr>
          <w:rStyle w:val="Emphasis"/>
          <w:highlight w:val="green"/>
        </w:rPr>
        <w:t>rapidly</w:t>
      </w:r>
      <w:r w:rsidRPr="00B8723B">
        <w:rPr>
          <w:sz w:val="16"/>
        </w:rPr>
        <w:t>274, and there is the potential for urban slums to serve as breeding grounds for disease.275</w:t>
      </w:r>
    </w:p>
    <w:p w14:paraId="577DA77C" w14:textId="77777777" w:rsidR="00942285" w:rsidRPr="00B8723B" w:rsidRDefault="00942285" w:rsidP="00942285">
      <w:pPr>
        <w:rPr>
          <w:sz w:val="16"/>
        </w:rPr>
      </w:pPr>
      <w:r w:rsidRPr="00B8723B">
        <w:rPr>
          <w:sz w:val="16"/>
        </w:rPr>
        <w:t xml:space="preserve">Unlike events such as nuclear wars, pandemics would not damage the world’s infrastructure, and initial survivors would likely be resistant to the infection. And there would probably be survivors, if only in isolated locations. Hence </w:t>
      </w:r>
      <w:r w:rsidRPr="00B8723B">
        <w:rPr>
          <w:rStyle w:val="StyleUnderline"/>
        </w:rPr>
        <w:t xml:space="preserve">the risk of a civilisation collapse would come from the </w:t>
      </w:r>
      <w:r w:rsidRPr="00B8723B">
        <w:rPr>
          <w:rStyle w:val="Emphasis"/>
        </w:rPr>
        <w:t>ripple effect</w:t>
      </w:r>
      <w:r w:rsidRPr="00B8723B">
        <w:rPr>
          <w:rStyle w:val="StyleUnderline"/>
        </w:rPr>
        <w:t xml:space="preserve"> of the </w:t>
      </w:r>
      <w:r w:rsidRPr="00B8723B">
        <w:rPr>
          <w:rStyle w:val="Emphasis"/>
        </w:rPr>
        <w:t>fatalities</w:t>
      </w:r>
      <w:r w:rsidRPr="00B8723B">
        <w:rPr>
          <w:rStyle w:val="StyleUnderline"/>
        </w:rPr>
        <w:t xml:space="preserve"> and the </w:t>
      </w:r>
      <w:r w:rsidRPr="00B8723B">
        <w:rPr>
          <w:rStyle w:val="Emphasis"/>
        </w:rPr>
        <w:t>policy responses</w:t>
      </w:r>
      <w:r w:rsidRPr="00B8723B">
        <w:rPr>
          <w:rStyle w:val="StyleUnderline"/>
        </w:rPr>
        <w:t xml:space="preserve">. These would include </w:t>
      </w:r>
      <w:r w:rsidRPr="00B8723B">
        <w:rPr>
          <w:rStyle w:val="Emphasis"/>
          <w:highlight w:val="green"/>
        </w:rPr>
        <w:t>political</w:t>
      </w:r>
      <w:r w:rsidRPr="00B8723B">
        <w:rPr>
          <w:rStyle w:val="StyleUnderline"/>
        </w:rPr>
        <w:t xml:space="preserve"> and </w:t>
      </w:r>
      <w:r w:rsidRPr="00B8723B">
        <w:rPr>
          <w:rStyle w:val="Emphasis"/>
          <w:highlight w:val="green"/>
        </w:rPr>
        <w:t>ag</w:t>
      </w:r>
      <w:r w:rsidRPr="00B8723B">
        <w:rPr>
          <w:sz w:val="16"/>
        </w:rPr>
        <w:t xml:space="preserve">ricultural </w:t>
      </w:r>
      <w:r w:rsidRPr="00B8723B">
        <w:rPr>
          <w:rStyle w:val="Emphasis"/>
          <w:highlight w:val="green"/>
        </w:rPr>
        <w:t>disruption</w:t>
      </w:r>
      <w:r w:rsidRPr="00B8723B">
        <w:rPr>
          <w:rStyle w:val="StyleUnderline"/>
        </w:rPr>
        <w:t xml:space="preserve"> as well as </w:t>
      </w:r>
      <w:r w:rsidRPr="00B8723B">
        <w:rPr>
          <w:rStyle w:val="Emphasis"/>
          <w:highlight w:val="green"/>
        </w:rPr>
        <w:t>economic dislocation</w:t>
      </w:r>
      <w:r w:rsidRPr="00B8723B">
        <w:rPr>
          <w:rStyle w:val="StyleUnderline"/>
        </w:rPr>
        <w:t xml:space="preserve"> and </w:t>
      </w:r>
      <w:r w:rsidRPr="00B8723B">
        <w:rPr>
          <w:rStyle w:val="StyleUnderline"/>
          <w:highlight w:val="green"/>
        </w:rPr>
        <w:t>damage to</w:t>
      </w:r>
      <w:r w:rsidRPr="00B8723B">
        <w:rPr>
          <w:rStyle w:val="StyleUnderline"/>
        </w:rPr>
        <w:t xml:space="preserve"> the world’s </w:t>
      </w:r>
      <w:r w:rsidRPr="00B8723B">
        <w:rPr>
          <w:rStyle w:val="Emphasis"/>
          <w:highlight w:val="green"/>
        </w:rPr>
        <w:t>trade</w:t>
      </w:r>
      <w:r w:rsidRPr="00B8723B">
        <w:rPr>
          <w:rStyle w:val="StyleUnderline"/>
        </w:rPr>
        <w:t xml:space="preserve"> network</w:t>
      </w:r>
      <w:r w:rsidRPr="00B8723B">
        <w:rPr>
          <w:sz w:val="16"/>
        </w:rPr>
        <w:t xml:space="preserve"> (including the food trade).</w:t>
      </w:r>
    </w:p>
    <w:p w14:paraId="0A8F1744" w14:textId="77777777" w:rsidR="00942285" w:rsidRPr="00B8723B" w:rsidRDefault="00942285" w:rsidP="00942285">
      <w:pPr>
        <w:rPr>
          <w:sz w:val="16"/>
        </w:rPr>
      </w:pPr>
      <w:r w:rsidRPr="00B8723B">
        <w:rPr>
          <w:rStyle w:val="StyleUnderline"/>
        </w:rPr>
        <w:t>Extinction risk is</w:t>
      </w:r>
      <w:r w:rsidRPr="00B8723B">
        <w:rPr>
          <w:sz w:val="16"/>
        </w:rPr>
        <w:t xml:space="preserve"> only </w:t>
      </w:r>
      <w:r w:rsidRPr="00B8723B">
        <w:rPr>
          <w:rStyle w:val="StyleUnderline"/>
        </w:rPr>
        <w:t xml:space="preserve">possible if the aftermath of the epidemic </w:t>
      </w:r>
      <w:r w:rsidRPr="00B8723B">
        <w:rPr>
          <w:rStyle w:val="Emphasis"/>
          <w:highlight w:val="green"/>
        </w:rPr>
        <w:t>fragments</w:t>
      </w:r>
      <w:r w:rsidRPr="00B8723B">
        <w:rPr>
          <w:rStyle w:val="StyleUnderline"/>
        </w:rPr>
        <w:t xml:space="preserve"> and </w:t>
      </w:r>
      <w:r w:rsidRPr="00B8723B">
        <w:rPr>
          <w:rStyle w:val="Emphasis"/>
        </w:rPr>
        <w:t>diminishes</w:t>
      </w:r>
      <w:r w:rsidRPr="00B8723B">
        <w:rPr>
          <w:rStyle w:val="StyleUnderline"/>
        </w:rPr>
        <w:t xml:space="preserve"> human </w:t>
      </w:r>
      <w:r w:rsidRPr="00B8723B">
        <w:rPr>
          <w:rStyle w:val="Emphasis"/>
          <w:highlight w:val="green"/>
        </w:rPr>
        <w:t>society</w:t>
      </w:r>
      <w:r w:rsidRPr="00B8723B">
        <w:rPr>
          <w:rStyle w:val="StyleUnderline"/>
        </w:rPr>
        <w:t xml:space="preserve"> to the extent that </w:t>
      </w:r>
      <w:r w:rsidRPr="00C64DCA">
        <w:rPr>
          <w:rStyle w:val="Emphasis"/>
        </w:rPr>
        <w:t>recovery</w:t>
      </w:r>
      <w:r w:rsidRPr="00C64DCA">
        <w:rPr>
          <w:rStyle w:val="StyleUnderline"/>
        </w:rPr>
        <w:t xml:space="preserve"> becomes </w:t>
      </w:r>
      <w:r w:rsidRPr="00C64DCA">
        <w:rPr>
          <w:rStyle w:val="Emphasis"/>
        </w:rPr>
        <w:t>impossible</w:t>
      </w:r>
      <w:r w:rsidRPr="00C64DCA">
        <w:rPr>
          <w:sz w:val="16"/>
        </w:rPr>
        <w:t>277</w:t>
      </w:r>
      <w:r w:rsidRPr="00B8723B">
        <w:rPr>
          <w:sz w:val="16"/>
        </w:rPr>
        <w:t xml:space="preserve"> </w:t>
      </w:r>
      <w:r w:rsidRPr="00B8723B">
        <w:rPr>
          <w:rStyle w:val="StyleUnderline"/>
        </w:rPr>
        <w:t xml:space="preserve">before </w:t>
      </w:r>
      <w:r w:rsidRPr="00B8723B">
        <w:rPr>
          <w:rStyle w:val="Emphasis"/>
          <w:highlight w:val="green"/>
        </w:rPr>
        <w:t>humanity succumbs</w:t>
      </w:r>
      <w:r w:rsidRPr="00B8723B">
        <w:rPr>
          <w:rStyle w:val="StyleUnderline"/>
          <w:highlight w:val="green"/>
        </w:rPr>
        <w:t xml:space="preserve"> to</w:t>
      </w:r>
      <w:r w:rsidRPr="00B8723B">
        <w:rPr>
          <w:rStyle w:val="StyleUnderline"/>
        </w:rPr>
        <w:t xml:space="preserve"> </w:t>
      </w:r>
      <w:r w:rsidRPr="00B8723B">
        <w:rPr>
          <w:rStyle w:val="Emphasis"/>
        </w:rPr>
        <w:t>other risks</w:t>
      </w:r>
      <w:r w:rsidRPr="00B8723B">
        <w:rPr>
          <w:rStyle w:val="StyleUnderline"/>
        </w:rPr>
        <w:t xml:space="preserve"> (such as </w:t>
      </w:r>
      <w:r w:rsidRPr="00B8723B">
        <w:rPr>
          <w:rStyle w:val="Emphasis"/>
          <w:highlight w:val="green"/>
        </w:rPr>
        <w:t>climate change</w:t>
      </w:r>
      <w:r w:rsidRPr="00B8723B">
        <w:rPr>
          <w:rStyle w:val="StyleUnderline"/>
        </w:rPr>
        <w:t xml:space="preserve"> or </w:t>
      </w:r>
      <w:r w:rsidRPr="00B8723B">
        <w:rPr>
          <w:rStyle w:val="Emphasis"/>
          <w:highlight w:val="green"/>
        </w:rPr>
        <w:t>further</w:t>
      </w:r>
      <w:r w:rsidRPr="00B8723B">
        <w:rPr>
          <w:rStyle w:val="StyleUnderline"/>
          <w:highlight w:val="green"/>
        </w:rPr>
        <w:t xml:space="preserve"> pandemics</w:t>
      </w:r>
      <w:r w:rsidRPr="00B8723B">
        <w:rPr>
          <w:sz w:val="16"/>
        </w:rPr>
        <w:t>).</w:t>
      </w:r>
    </w:p>
    <w:p w14:paraId="2E7C4FAA" w14:textId="77777777" w:rsidR="00942285" w:rsidRDefault="00942285" w:rsidP="00942285">
      <w:pPr>
        <w:pStyle w:val="Heading3"/>
      </w:pPr>
      <w:r>
        <w:lastRenderedPageBreak/>
        <w:t>Off---Regs CP</w:t>
      </w:r>
    </w:p>
    <w:p w14:paraId="7208FCEE" w14:textId="77777777" w:rsidR="00942285" w:rsidRDefault="00942285" w:rsidP="00942285">
      <w:r>
        <w:t>Regs CP</w:t>
      </w:r>
    </w:p>
    <w:p w14:paraId="5DDC1DEF" w14:textId="77777777" w:rsidR="00942285" w:rsidRDefault="00942285" w:rsidP="00942285">
      <w:pPr>
        <w:pStyle w:val="Heading4"/>
      </w:pPr>
      <w:r>
        <w:t>The United States federal government should:</w:t>
      </w:r>
    </w:p>
    <w:p w14:paraId="6075542E" w14:textId="77777777" w:rsidR="00942285" w:rsidRDefault="00942285" w:rsidP="00942285"/>
    <w:p w14:paraId="102B5A4E" w14:textId="77777777" w:rsidR="00942285" w:rsidRDefault="00942285" w:rsidP="00942285">
      <w:pPr>
        <w:pStyle w:val="Heading4"/>
      </w:pPr>
      <w:r>
        <w:t>- Maintain the current scope of its core antitrust laws and announce its intent to do so.</w:t>
      </w:r>
    </w:p>
    <w:p w14:paraId="6A3423E5" w14:textId="77777777" w:rsidR="00942285" w:rsidRDefault="00942285" w:rsidP="00942285"/>
    <w:p w14:paraId="6D5205EB" w14:textId="77777777" w:rsidR="00942285" w:rsidRPr="00283375" w:rsidRDefault="00942285" w:rsidP="00942285">
      <w:pPr>
        <w:pStyle w:val="Heading4"/>
      </w:pPr>
      <w:r>
        <w:t>- S</w:t>
      </w:r>
      <w:r w:rsidRPr="00AF6EB9">
        <w:t>ubstantially increase its prohibitions of systemic financial-service institutions</w:t>
      </w:r>
      <w:r>
        <w:t xml:space="preserve"> through non-antitrust regulations.</w:t>
      </w:r>
    </w:p>
    <w:p w14:paraId="7EBA00A1" w14:textId="77777777" w:rsidR="00942285" w:rsidRDefault="00942285" w:rsidP="00942285"/>
    <w:p w14:paraId="40B70EDC" w14:textId="77777777" w:rsidR="00942285" w:rsidRDefault="00942285" w:rsidP="00942285">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49C1D6D4" w14:textId="77777777" w:rsidR="00942285" w:rsidRPr="00CA471D" w:rsidRDefault="00942285" w:rsidP="00942285">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2C5B52BE" w14:textId="77777777" w:rsidR="00942285" w:rsidRDefault="00942285" w:rsidP="00942285">
      <w:pPr>
        <w:rPr>
          <w:sz w:val="16"/>
          <w:szCs w:val="18"/>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CA471D">
        <w:rPr>
          <w:rStyle w:val="Emphasis"/>
          <w:highlight w:val="green"/>
        </w:rPr>
        <w:t>antitrust enforcement</w:t>
      </w:r>
      <w:r w:rsidRPr="00CA471D">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CA471D">
        <w:rPr>
          <w:rStyle w:val="Emphasis"/>
          <w:highlight w:val="green"/>
        </w:rPr>
        <w:t>two federal agencies</w:t>
      </w:r>
      <w:r w:rsidRPr="00CA471D">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CA471D">
        <w:rPr>
          <w:rStyle w:val="Emphasis"/>
          <w:highlight w:val="green"/>
        </w:rPr>
        <w:t>D</w:t>
      </w:r>
      <w:r w:rsidRPr="00387E4C">
        <w:rPr>
          <w:sz w:val="16"/>
        </w:rPr>
        <w:t xml:space="preserve">epartment </w:t>
      </w:r>
      <w:r w:rsidRPr="00CA471D">
        <w:rPr>
          <w:rStyle w:val="Emphasis"/>
          <w:highlight w:val="green"/>
        </w:rPr>
        <w:t>o</w:t>
      </w:r>
      <w:r w:rsidRPr="00387E4C">
        <w:rPr>
          <w:sz w:val="16"/>
        </w:rPr>
        <w:t xml:space="preserve">f </w:t>
      </w:r>
      <w:r w:rsidRPr="00CA471D">
        <w:rPr>
          <w:rStyle w:val="Emphasis"/>
          <w:highlight w:val="green"/>
        </w:rPr>
        <w:t>J</w:t>
      </w:r>
      <w:r w:rsidRPr="00387E4C">
        <w:rPr>
          <w:sz w:val="16"/>
        </w:rPr>
        <w:t>ustice</w:t>
      </w:r>
      <w:r w:rsidRPr="006B516A">
        <w:rPr>
          <w:rStyle w:val="StyleUnderline"/>
        </w:rPr>
        <w:t xml:space="preserve">’s </w:t>
      </w:r>
      <w:r w:rsidRPr="00CA471D">
        <w:rPr>
          <w:rStyle w:val="Emphasis"/>
          <w:highlight w:val="green"/>
        </w:rPr>
        <w:t>Antitrust</w:t>
      </w:r>
      <w:r w:rsidRPr="00CA471D">
        <w:rPr>
          <w:rStyle w:val="StyleUnderline"/>
          <w:highlight w:val="green"/>
        </w:rPr>
        <w:t xml:space="preserve"> Division and</w:t>
      </w:r>
      <w:r w:rsidRPr="00CA471D">
        <w:rPr>
          <w:rStyle w:val="StyleUnderline"/>
        </w:rPr>
        <w:t xml:space="preserve"> the </w:t>
      </w:r>
      <w:r w:rsidRPr="00CA471D">
        <w:rPr>
          <w:rStyle w:val="Emphasis"/>
          <w:highlight w:val="green"/>
        </w:rPr>
        <w:t>F</w:t>
      </w:r>
      <w:r w:rsidRPr="00387E4C">
        <w:rPr>
          <w:sz w:val="16"/>
        </w:rPr>
        <w:t xml:space="preserve">ederal </w:t>
      </w:r>
      <w:r w:rsidRPr="00CA471D">
        <w:rPr>
          <w:rStyle w:val="Emphasis"/>
          <w:highlight w:val="green"/>
        </w:rPr>
        <w:t>T</w:t>
      </w:r>
      <w:r w:rsidRPr="00387E4C">
        <w:rPr>
          <w:sz w:val="16"/>
        </w:rPr>
        <w:t xml:space="preserve">rade </w:t>
      </w:r>
      <w:r w:rsidRPr="00387E4C">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468200B0" w14:textId="77777777" w:rsidR="00942285" w:rsidRDefault="00942285" w:rsidP="00942285">
      <w:pPr>
        <w:pStyle w:val="Heading3"/>
      </w:pPr>
      <w:r>
        <w:lastRenderedPageBreak/>
        <w:t>Off---Politics DA</w:t>
      </w:r>
    </w:p>
    <w:p w14:paraId="04614C96" w14:textId="77777777" w:rsidR="00942285" w:rsidRDefault="00942285" w:rsidP="00942285">
      <w:r>
        <w:t>Politics DA</w:t>
      </w:r>
    </w:p>
    <w:p w14:paraId="23C3D882" w14:textId="77777777" w:rsidR="00942285" w:rsidRDefault="00942285" w:rsidP="00942285">
      <w:pPr>
        <w:pStyle w:val="Heading4"/>
      </w:pPr>
      <w:r>
        <w:t>Infrastructure passes---PC is key.</w:t>
      </w:r>
    </w:p>
    <w:p w14:paraId="2B55A7AE" w14:textId="77777777" w:rsidR="00942285" w:rsidRDefault="00942285" w:rsidP="00942285">
      <w:r>
        <w:t xml:space="preserve">Lisa </w:t>
      </w:r>
      <w:r w:rsidRPr="00012019">
        <w:rPr>
          <w:rStyle w:val="Style13ptBold"/>
        </w:rPr>
        <w:t>Mascaro, 10-28-</w:t>
      </w:r>
      <w:r>
        <w:t>2021, "Biden announces 'historic' deal — but still must win votes," AP NEWS, https://apnews.com/article/joe-biden-congress-democrats-budget-framework-60a1bc276d0ab8eb3e0347fc54ee8c2c</w:t>
      </w:r>
    </w:p>
    <w:p w14:paraId="100E7762" w14:textId="77777777" w:rsidR="00942285" w:rsidRDefault="00942285" w:rsidP="00942285">
      <w:r>
        <w:t xml:space="preserve">President Joe </w:t>
      </w:r>
      <w:r w:rsidRPr="005675DE">
        <w:rPr>
          <w:rStyle w:val="StyleUnderline"/>
          <w:highlight w:val="cyan"/>
        </w:rPr>
        <w:t>Biden</w:t>
      </w:r>
      <w:r w:rsidRPr="005675DE">
        <w:rPr>
          <w:highlight w:val="cyan"/>
        </w:rPr>
        <w:t xml:space="preserve"> </w:t>
      </w:r>
      <w:r w:rsidRPr="005675DE">
        <w:rPr>
          <w:rStyle w:val="StyleUnderline"/>
          <w:highlight w:val="cyan"/>
        </w:rPr>
        <w:t>announced</w:t>
      </w:r>
      <w:r>
        <w:t xml:space="preserve"> Thursday that </w:t>
      </w:r>
      <w:r w:rsidRPr="00012019">
        <w:rPr>
          <w:rStyle w:val="StyleUnderline"/>
        </w:rPr>
        <w:t>he and Dem</w:t>
      </w:r>
      <w:r>
        <w:t>ocrat</w:t>
      </w:r>
      <w:r w:rsidRPr="00012019">
        <w:rPr>
          <w:rStyle w:val="StyleUnderline"/>
        </w:rPr>
        <w:t>s</w:t>
      </w:r>
      <w:r>
        <w:t xml:space="preserve"> </w:t>
      </w:r>
      <w:r w:rsidRPr="00012019">
        <w:rPr>
          <w:rStyle w:val="StyleUnderline"/>
        </w:rPr>
        <w:t xml:space="preserve">in </w:t>
      </w:r>
      <w:r w:rsidRPr="005675DE">
        <w:rPr>
          <w:rStyle w:val="StyleUnderline"/>
          <w:highlight w:val="cyan"/>
        </w:rPr>
        <w:t>Congress</w:t>
      </w:r>
      <w:r w:rsidRPr="00012019">
        <w:rPr>
          <w:rStyle w:val="StyleUnderline"/>
        </w:rPr>
        <w:t xml:space="preserve"> have </w:t>
      </w:r>
      <w:r w:rsidRPr="005675DE">
        <w:rPr>
          <w:rStyle w:val="StyleUnderline"/>
          <w:highlight w:val="cyan"/>
        </w:rPr>
        <w:t>reached</w:t>
      </w:r>
      <w:r w:rsidRPr="00012019">
        <w:rPr>
          <w:rStyle w:val="StyleUnderline"/>
        </w:rPr>
        <w:t xml:space="preserve"> a “historic” </w:t>
      </w:r>
      <w:r w:rsidRPr="005675DE">
        <w:rPr>
          <w:rStyle w:val="StyleUnderline"/>
          <w:highlight w:val="cyan"/>
        </w:rPr>
        <w:t>framework</w:t>
      </w:r>
      <w:r w:rsidRPr="00012019">
        <w:rPr>
          <w:rStyle w:val="StyleUnderline"/>
        </w:rPr>
        <w:t xml:space="preserve"> for his s</w:t>
      </w:r>
      <w:r>
        <w:t xml:space="preserve">weeping </w:t>
      </w:r>
      <w:r w:rsidRPr="00012019">
        <w:rPr>
          <w:rStyle w:val="StyleUnderline"/>
        </w:rPr>
        <w:t>domestic policy package</w:t>
      </w:r>
      <w:r>
        <w:t xml:space="preserve">. </w:t>
      </w:r>
      <w:r w:rsidRPr="005675DE">
        <w:rPr>
          <w:rStyle w:val="StyleUnderline"/>
          <w:highlight w:val="cyan"/>
        </w:rPr>
        <w:t>But he still needs to lock down votes</w:t>
      </w:r>
      <w:r w:rsidRPr="005675DE">
        <w:rPr>
          <w:highlight w:val="cyan"/>
        </w:rPr>
        <w:t xml:space="preserve"> </w:t>
      </w:r>
      <w:r w:rsidRPr="008C73FA">
        <w:rPr>
          <w:rStyle w:val="StyleUnderline"/>
        </w:rPr>
        <w:t>from key colleagues</w:t>
      </w:r>
      <w:r>
        <w:t xml:space="preserve"> for what’s now a dramatically scaled-back bill.</w:t>
      </w:r>
    </w:p>
    <w:p w14:paraId="1606B4C9" w14:textId="77777777" w:rsidR="00942285" w:rsidRPr="00726820" w:rsidRDefault="00942285" w:rsidP="00942285">
      <w:pPr>
        <w:rPr>
          <w:rStyle w:val="StyleUnderline"/>
        </w:rPr>
      </w:pPr>
      <w:r>
        <w:t xml:space="preserve">Eager to have a deal in hand before his departure late in the day for global summits, Biden made his case privately on Capitol Hill to House Democrats and publicly in a speech at the White House. </w:t>
      </w:r>
      <w:r w:rsidRPr="00726820">
        <w:rPr>
          <w:rStyle w:val="StyleUnderline"/>
        </w:rPr>
        <w:t>He’s now pressing for a still-robust package</w:t>
      </w:r>
      <w:r>
        <w:t xml:space="preserve"> — $1.75 trillion of social services and climate change programs — </w:t>
      </w:r>
      <w:r w:rsidRPr="00726820">
        <w:rPr>
          <w:rStyle w:val="StyleUnderline"/>
        </w:rPr>
        <w:t>that the White House believes can pass the 50-50 Senate.</w:t>
      </w:r>
    </w:p>
    <w:p w14:paraId="1A522FC1" w14:textId="77777777" w:rsidR="00942285" w:rsidRDefault="00942285" w:rsidP="00942285">
      <w:r w:rsidRPr="00726820">
        <w:rPr>
          <w:rStyle w:val="StyleUnderline"/>
        </w:rPr>
        <w:t>The fast-moving developments put Dem</w:t>
      </w:r>
      <w:r>
        <w:t>ocrat</w:t>
      </w:r>
      <w:r w:rsidRPr="00726820">
        <w:rPr>
          <w:rStyle w:val="StyleUnderline"/>
        </w:rPr>
        <w:t>s</w:t>
      </w:r>
      <w:r>
        <w:t xml:space="preserve"> </w:t>
      </w:r>
      <w:r w:rsidRPr="00726820">
        <w:rPr>
          <w:rStyle w:val="StyleUnderline"/>
        </w:rPr>
        <w:t xml:space="preserve">closer to a hard-fought deal, but </w:t>
      </w:r>
      <w:r w:rsidRPr="005675DE">
        <w:rPr>
          <w:rStyle w:val="StyleUnderline"/>
          <w:highlight w:val="cyan"/>
        </w:rPr>
        <w:t>battles remain as they press to finish the final draft</w:t>
      </w:r>
      <w:r w:rsidRPr="00726820">
        <w:rPr>
          <w:rStyle w:val="StyleUnderline"/>
        </w:rPr>
        <w:t xml:space="preserve"> in the days</w:t>
      </w:r>
      <w:r>
        <w:t xml:space="preserve"> and weeks </w:t>
      </w:r>
      <w:r w:rsidRPr="00726820">
        <w:rPr>
          <w:rStyle w:val="StyleUnderline"/>
        </w:rPr>
        <w:t>ahead</w:t>
      </w:r>
      <w:r>
        <w:t>.</w:t>
      </w:r>
    </w:p>
    <w:p w14:paraId="5DFEC372" w14:textId="77777777" w:rsidR="00942285" w:rsidRDefault="00942285" w:rsidP="00942285">
      <w:r>
        <w:t>“Let’s get this done,” Biden exhorted.</w:t>
      </w:r>
    </w:p>
    <w:p w14:paraId="119CDF6F" w14:textId="77777777" w:rsidR="00942285" w:rsidRDefault="00942285" w:rsidP="00942285">
      <w:r>
        <w:t>“It will fundamentally change the lives of millions of people for the better,” he said about the package, which he badly wanted before the summits to show the world American democracy still works.</w:t>
      </w:r>
    </w:p>
    <w:p w14:paraId="4A3451D5" w14:textId="77777777" w:rsidR="00942285" w:rsidRDefault="00942285" w:rsidP="00942285">
      <w:r>
        <w:t>Together with a nearly $1 trillion bipartisan infrastructure bill, Biden claimed the infusion of federal investments would be a domestic achievement modeled on those of Franklin Roosevelt and Lyndon Johnson.</w:t>
      </w:r>
    </w:p>
    <w:p w14:paraId="54342E2C" w14:textId="77777777" w:rsidR="00942285" w:rsidRDefault="00942285" w:rsidP="00942285">
      <w:r>
        <w:t>“I need your votes,” Biden told the lawmakers at the Capitol, according to a person who requested anonymity to discuss the private remarks.</w:t>
      </w:r>
    </w:p>
    <w:p w14:paraId="70DC26FF" w14:textId="77777777" w:rsidR="00942285" w:rsidRDefault="00942285" w:rsidP="00942285">
      <w:r>
        <w:t>But final votes will not be called for some time. The revised package has lost some top priorities, frustrating many lawmakers as the president’s ambitions make way for the political realities of the narrowly divided Congress.</w:t>
      </w:r>
    </w:p>
    <w:p w14:paraId="48D0FCBF" w14:textId="77777777" w:rsidR="00942285" w:rsidRDefault="00942285" w:rsidP="00942285">
      <w:r>
        <w:t>Paid family leave and efforts to lower prescription drug pricing are now gone entirely from the package, drawing outrage from some lawmakers and advocates.</w:t>
      </w:r>
    </w:p>
    <w:p w14:paraId="147D0BD3" w14:textId="77777777" w:rsidR="00942285" w:rsidRDefault="00942285" w:rsidP="00942285">
      <w:r>
        <w:t>Still in the mix, a long list of other priorities: free prekindergarten for all youngsters, expanded health care programs — including the launch of a new $35 billion hearing aid benefit for people with Medicare — and $555 billion to tackle climate change.</w:t>
      </w:r>
    </w:p>
    <w:p w14:paraId="1C3B485D" w14:textId="77777777" w:rsidR="00942285" w:rsidRDefault="00942285" w:rsidP="00942285">
      <w:r>
        <w:t>There’s also a one-year extension of a child care tax credit that was put in place during the COVID-19 rescue and new child care subsidies. An additional $100 billion to bolster the immigration and border processing system could boost the overall package to $1.85 trillion if it clears Senate rules.</w:t>
      </w:r>
    </w:p>
    <w:p w14:paraId="2953DFCB" w14:textId="77777777" w:rsidR="00942285" w:rsidRPr="00726820" w:rsidRDefault="00942285" w:rsidP="00942285">
      <w:pPr>
        <w:rPr>
          <w:u w:val="single"/>
        </w:rPr>
      </w:pPr>
      <w:r w:rsidRPr="005675DE">
        <w:rPr>
          <w:rStyle w:val="StyleUnderline"/>
          <w:highlight w:val="cyan"/>
        </w:rPr>
        <w:lastRenderedPageBreak/>
        <w:t>One pivotal</w:t>
      </w:r>
      <w:r w:rsidRPr="00726820">
        <w:rPr>
          <w:rStyle w:val="StyleUnderline"/>
        </w:rPr>
        <w:t xml:space="preserve"> Democratic </w:t>
      </w:r>
      <w:r w:rsidRPr="005675DE">
        <w:rPr>
          <w:rStyle w:val="StyleUnderline"/>
          <w:highlight w:val="cyan"/>
        </w:rPr>
        <w:t>holdout</w:t>
      </w:r>
      <w:r>
        <w:t xml:space="preserve">, Sen. Kyrsten </w:t>
      </w:r>
      <w:r w:rsidRPr="005675DE">
        <w:rPr>
          <w:rStyle w:val="StyleUnderline"/>
          <w:highlight w:val="cyan"/>
        </w:rPr>
        <w:t>Sinema</w:t>
      </w:r>
      <w:r>
        <w:t xml:space="preserve"> of Arizona, </w:t>
      </w:r>
      <w:r w:rsidRPr="00726820">
        <w:rPr>
          <w:rStyle w:val="StyleUnderline"/>
        </w:rPr>
        <w:t>said</w:t>
      </w:r>
      <w:r>
        <w:t>, “</w:t>
      </w:r>
      <w:r w:rsidRPr="00726820">
        <w:rPr>
          <w:rStyle w:val="StyleUnderline"/>
        </w:rPr>
        <w:t>I look forward to getting this done.”</w:t>
      </w:r>
    </w:p>
    <w:p w14:paraId="11BD3794" w14:textId="77777777" w:rsidR="00942285" w:rsidRDefault="00942285" w:rsidP="00942285">
      <w:r>
        <w:t xml:space="preserve">However, another, Joe </w:t>
      </w:r>
      <w:r w:rsidRPr="005675DE">
        <w:rPr>
          <w:rStyle w:val="StyleUnderline"/>
          <w:highlight w:val="cyan"/>
        </w:rPr>
        <w:t>Manchin</w:t>
      </w:r>
      <w:r>
        <w:t xml:space="preserve"> of West Virginia, </w:t>
      </w:r>
      <w:r w:rsidRPr="00726820">
        <w:rPr>
          <w:rStyle w:val="StyleUnderline"/>
        </w:rPr>
        <w:t xml:space="preserve">was </w:t>
      </w:r>
      <w:r w:rsidRPr="005675DE">
        <w:rPr>
          <w:rStyle w:val="StyleUnderline"/>
          <w:highlight w:val="cyan"/>
        </w:rPr>
        <w:t>less committal</w:t>
      </w:r>
      <w:r>
        <w:t>: “This is all in the hands of the House right now.”</w:t>
      </w:r>
    </w:p>
    <w:p w14:paraId="2309F186" w14:textId="77777777" w:rsidR="00942285" w:rsidRPr="005675DE" w:rsidRDefault="00942285" w:rsidP="00942285">
      <w:pPr>
        <w:rPr>
          <w:highlight w:val="cyan"/>
        </w:rPr>
      </w:pPr>
      <w:r w:rsidRPr="00726820">
        <w:rPr>
          <w:rStyle w:val="StyleUnderline"/>
        </w:rPr>
        <w:t>The two Dem</w:t>
      </w:r>
      <w:r>
        <w:t>ocrat</w:t>
      </w:r>
      <w:r w:rsidRPr="00726820">
        <w:rPr>
          <w:rStyle w:val="StyleUnderline"/>
        </w:rPr>
        <w:t>s</w:t>
      </w:r>
      <w:r>
        <w:t xml:space="preserve"> have almost single-handedly reduced the size and scope of their party’s big vision, and </w:t>
      </w:r>
      <w:r w:rsidRPr="00726820">
        <w:rPr>
          <w:rStyle w:val="StyleUnderline"/>
        </w:rPr>
        <w:t xml:space="preserve">are </w:t>
      </w:r>
      <w:r w:rsidRPr="005675DE">
        <w:rPr>
          <w:rStyle w:val="StyleUnderline"/>
          <w:highlight w:val="cyan"/>
        </w:rPr>
        <w:t>crucial to sealing the deal</w:t>
      </w:r>
      <w:r w:rsidRPr="0072120F">
        <w:t>.</w:t>
      </w:r>
    </w:p>
    <w:p w14:paraId="4F836377" w14:textId="77777777" w:rsidR="00942285" w:rsidRDefault="00942285" w:rsidP="00942285">
      <w:pPr>
        <w:pStyle w:val="Heading4"/>
      </w:pPr>
      <w:r>
        <w:t xml:space="preserve">The plan </w:t>
      </w:r>
      <w:r w:rsidRPr="00CA2782">
        <w:rPr>
          <w:u w:val="single"/>
        </w:rPr>
        <w:t>trades off</w:t>
      </w:r>
      <w:r>
        <w:t>.</w:t>
      </w:r>
    </w:p>
    <w:p w14:paraId="7E8BB880" w14:textId="77777777" w:rsidR="00942285" w:rsidRDefault="00942285" w:rsidP="00942285">
      <w:r>
        <w:t xml:space="preserve">Peter C. </w:t>
      </w:r>
      <w:r w:rsidRPr="00FE2322">
        <w:rPr>
          <w:rStyle w:val="Style13ptBold"/>
        </w:rPr>
        <w:t>Carstensen 21</w:t>
      </w:r>
      <w:r>
        <w:t xml:space="preserve">. </w:t>
      </w:r>
      <w:r w:rsidRPr="00FE2322">
        <w:t>Fred W. &amp; Vi Miller Chair in Law Emeritus, University of Wisconsin Law School</w:t>
      </w:r>
      <w:r>
        <w:t>.</w:t>
      </w:r>
      <w:r w:rsidRPr="00FE2322">
        <w:t xml:space="preserve"> </w:t>
      </w:r>
      <w:r>
        <w:t xml:space="preserve">“The ‘Ought’ and ‘Is Likely’ of Biden Antitrust”. Concurrences. February 2021. </w:t>
      </w:r>
      <w:r w:rsidRPr="00FE2322">
        <w:t>https://www.concurrences.com/en/review/issues/no-1-2021/on-topic/the-new-us-antitrust-administration-en#carstensen</w:t>
      </w:r>
    </w:p>
    <w:p w14:paraId="5131F265" w14:textId="77777777" w:rsidR="00942285" w:rsidRPr="006D7988" w:rsidRDefault="00942285" w:rsidP="00942285">
      <w:pPr>
        <w:rPr>
          <w:sz w:val="16"/>
        </w:rPr>
      </w:pPr>
      <w:r w:rsidRPr="006D7988">
        <w:rPr>
          <w:sz w:val="16"/>
        </w:rPr>
        <w:t xml:space="preserve">14. Similarly, despite bipartisan murmurs about competitive issues, </w:t>
      </w:r>
      <w:r w:rsidRPr="00FE2322">
        <w:rPr>
          <w:rStyle w:val="StyleUnderline"/>
        </w:rPr>
        <w:t xml:space="preserve">the </w:t>
      </w:r>
      <w:r w:rsidRPr="00D45B83">
        <w:rPr>
          <w:rStyle w:val="Emphasis"/>
          <w:highlight w:val="green"/>
        </w:rPr>
        <w:t>potential</w:t>
      </w:r>
      <w:r w:rsidRPr="00D45B83">
        <w:rPr>
          <w:rStyle w:val="StyleUnderline"/>
          <w:highlight w:val="green"/>
        </w:rPr>
        <w:t xml:space="preserve"> in</w:t>
      </w:r>
      <w:r w:rsidRPr="00FE2322">
        <w:rPr>
          <w:rStyle w:val="StyleUnderline"/>
        </w:rPr>
        <w:t xml:space="preserve"> a </w:t>
      </w:r>
      <w:r w:rsidRPr="00E45C06">
        <w:rPr>
          <w:rStyle w:val="Emphasis"/>
        </w:rPr>
        <w:t>closely divided</w:t>
      </w:r>
      <w:r w:rsidRPr="00FE2322">
        <w:rPr>
          <w:rStyle w:val="StyleUnderline"/>
        </w:rPr>
        <w:t xml:space="preserve"> </w:t>
      </w:r>
      <w:r w:rsidRPr="00D45B83">
        <w:rPr>
          <w:rStyle w:val="StyleUnderline"/>
          <w:highlight w:val="green"/>
        </w:rPr>
        <w:t xml:space="preserve">Congress that </w:t>
      </w:r>
      <w:r w:rsidRPr="00D45B83">
        <w:rPr>
          <w:rStyle w:val="Emphasis"/>
          <w:highlight w:val="green"/>
        </w:rPr>
        <w:t>any</w:t>
      </w:r>
      <w:r w:rsidRPr="006D7988">
        <w:rPr>
          <w:rStyle w:val="StyleUnderline"/>
        </w:rPr>
        <w:t xml:space="preserve"> major </w:t>
      </w:r>
      <w:r w:rsidRPr="00D45B83">
        <w:rPr>
          <w:rStyle w:val="StyleUnderline"/>
          <w:highlight w:val="green"/>
        </w:rPr>
        <w:t>initiatives</w:t>
      </w:r>
      <w:r w:rsidRPr="00FE2322">
        <w:rPr>
          <w:rStyle w:val="StyleUnderline"/>
        </w:rPr>
        <w:t xml:space="preserve"> will </w:t>
      </w:r>
      <w:r w:rsidRPr="00D45B83">
        <w:rPr>
          <w:rStyle w:val="Emphasis"/>
          <w:highlight w:val="green"/>
        </w:rPr>
        <w:t>survive</w:t>
      </w:r>
      <w:r w:rsidRPr="006D7988">
        <w:rPr>
          <w:rStyle w:val="StyleUnderline"/>
        </w:rPr>
        <w:t xml:space="preserve"> is </w:t>
      </w:r>
      <w:r w:rsidRPr="00D45B83">
        <w:rPr>
          <w:rStyle w:val="Emphasis"/>
          <w:highlight w:val="green"/>
        </w:rPr>
        <w:t>limited</w:t>
      </w:r>
      <w:r w:rsidRPr="00FE2322">
        <w:rPr>
          <w:rStyle w:val="StyleUnderline"/>
        </w:rPr>
        <w:t xml:space="preserve"> at best</w:t>
      </w:r>
      <w:r w:rsidRPr="006D7988">
        <w:rPr>
          <w:sz w:val="16"/>
        </w:rPr>
        <w:t xml:space="preserve">. In part </w:t>
      </w:r>
      <w:r w:rsidRPr="00FE2322">
        <w:rPr>
          <w:rStyle w:val="StyleUnderline"/>
        </w:rPr>
        <w:t xml:space="preserve">the </w:t>
      </w:r>
      <w:r w:rsidRPr="00D45B83">
        <w:rPr>
          <w:rStyle w:val="StyleUnderline"/>
          <w:highlight w:val="green"/>
        </w:rPr>
        <w:t>challenge</w:t>
      </w:r>
      <w:r w:rsidRPr="00FE2322">
        <w:rPr>
          <w:rStyle w:val="StyleUnderline"/>
        </w:rPr>
        <w:t xml:space="preserve"> here </w:t>
      </w:r>
      <w:r w:rsidRPr="006D7988">
        <w:rPr>
          <w:rStyle w:val="StyleUnderline"/>
        </w:rPr>
        <w:t xml:space="preserve">is </w:t>
      </w:r>
      <w:r w:rsidRPr="00D45B83">
        <w:rPr>
          <w:rStyle w:val="StyleUnderline"/>
          <w:highlight w:val="green"/>
        </w:rPr>
        <w:t>how</w:t>
      </w:r>
      <w:r w:rsidRPr="00FE2322">
        <w:rPr>
          <w:rStyle w:val="StyleUnderline"/>
        </w:rPr>
        <w:t xml:space="preserve"> the </w:t>
      </w:r>
      <w:r w:rsidRPr="00D45B83">
        <w:rPr>
          <w:rStyle w:val="StyleUnderline"/>
          <w:highlight w:val="green"/>
        </w:rPr>
        <w:t>Biden</w:t>
      </w:r>
      <w:r w:rsidRPr="00FE2322">
        <w:rPr>
          <w:rStyle w:val="StyleUnderline"/>
        </w:rPr>
        <w:t xml:space="preserve"> administration will </w:t>
      </w:r>
      <w:r w:rsidRPr="00D45B83">
        <w:rPr>
          <w:rStyle w:val="Emphasis"/>
          <w:highlight w:val="green"/>
        </w:rPr>
        <w:t>rank</w:t>
      </w:r>
      <w:r w:rsidRPr="00FE2322">
        <w:rPr>
          <w:rStyle w:val="StyleUnderline"/>
        </w:rPr>
        <w:t xml:space="preserve"> </w:t>
      </w:r>
      <w:r w:rsidRPr="006D7988">
        <w:rPr>
          <w:rStyle w:val="StyleUnderline"/>
        </w:rPr>
        <w:t>its</w:t>
      </w:r>
      <w:r w:rsidRPr="00FE2322">
        <w:rPr>
          <w:rStyle w:val="StyleUnderline"/>
        </w:rPr>
        <w:t xml:space="preserve"> </w:t>
      </w:r>
      <w:r w:rsidRPr="00D45B83">
        <w:rPr>
          <w:rStyle w:val="Emphasis"/>
          <w:highlight w:val="green"/>
        </w:rPr>
        <w:t>commitments</w:t>
      </w:r>
      <w:r w:rsidRPr="00D45B83">
        <w:rPr>
          <w:rStyle w:val="StyleUnderline"/>
          <w:highlight w:val="green"/>
        </w:rPr>
        <w:t>. If</w:t>
      </w:r>
      <w:r w:rsidRPr="00E45C06">
        <w:rPr>
          <w:rStyle w:val="StyleUnderline"/>
        </w:rPr>
        <w:t xml:space="preserve"> it</w:t>
      </w:r>
      <w:r w:rsidRPr="00FE2322">
        <w:rPr>
          <w:rStyle w:val="StyleUnderline"/>
        </w:rPr>
        <w:t xml:space="preserve"> were </w:t>
      </w:r>
      <w:r w:rsidRPr="006D7988">
        <w:rPr>
          <w:rStyle w:val="StyleUnderline"/>
        </w:rPr>
        <w:t xml:space="preserve">to </w:t>
      </w:r>
      <w:r w:rsidRPr="00D45B83">
        <w:rPr>
          <w:rStyle w:val="StyleUnderline"/>
          <w:highlight w:val="green"/>
        </w:rPr>
        <w:t>make</w:t>
      </w:r>
      <w:r w:rsidRPr="00FE2322">
        <w:rPr>
          <w:rStyle w:val="StyleUnderline"/>
        </w:rPr>
        <w:t xml:space="preserve"> </w:t>
      </w:r>
      <w:r w:rsidRPr="00E45C06">
        <w:rPr>
          <w:rStyle w:val="Emphasis"/>
        </w:rPr>
        <w:t>reform</w:t>
      </w:r>
      <w:r w:rsidRPr="00FE2322">
        <w:rPr>
          <w:rStyle w:val="StyleUnderline"/>
        </w:rPr>
        <w:t xml:space="preserve"> of </w:t>
      </w:r>
      <w:r w:rsidRPr="00D45B83">
        <w:rPr>
          <w:rStyle w:val="Emphasis"/>
          <w:highlight w:val="green"/>
        </w:rPr>
        <w:t>competition</w:t>
      </w:r>
      <w:r w:rsidRPr="00FE2322">
        <w:rPr>
          <w:rStyle w:val="StyleUnderline"/>
        </w:rPr>
        <w:t xml:space="preserve"> law a </w:t>
      </w:r>
      <w:r w:rsidRPr="00E45C06">
        <w:rPr>
          <w:rStyle w:val="Emphasis"/>
        </w:rPr>
        <w:t>major</w:t>
      </w:r>
      <w:r w:rsidRPr="00FE2322">
        <w:rPr>
          <w:rStyle w:val="StyleUnderline"/>
        </w:rPr>
        <w:t xml:space="preserve"> and </w:t>
      </w:r>
      <w:r w:rsidRPr="00D45B83">
        <w:rPr>
          <w:rStyle w:val="Emphasis"/>
          <w:highlight w:val="green"/>
        </w:rPr>
        <w:t>primary</w:t>
      </w:r>
      <w:r w:rsidRPr="00FE2322">
        <w:rPr>
          <w:rStyle w:val="StyleUnderline"/>
        </w:rPr>
        <w:t xml:space="preserve"> commitment, </w:t>
      </w:r>
      <w:r w:rsidRPr="00D45B83">
        <w:rPr>
          <w:rStyle w:val="StyleUnderline"/>
          <w:highlight w:val="green"/>
        </w:rPr>
        <w:t>it would</w:t>
      </w:r>
      <w:r w:rsidRPr="00FE2322">
        <w:rPr>
          <w:rStyle w:val="StyleUnderline"/>
        </w:rPr>
        <w:t xml:space="preserve"> have to </w:t>
      </w:r>
      <w:r w:rsidRPr="00D45B83">
        <w:rPr>
          <w:rStyle w:val="Emphasis"/>
          <w:highlight w:val="green"/>
        </w:rPr>
        <w:t>trade off</w:t>
      </w:r>
      <w:r w:rsidRPr="00D45B83">
        <w:rPr>
          <w:rStyle w:val="StyleUnderline"/>
          <w:highlight w:val="green"/>
        </w:rPr>
        <w:t xml:space="preserve"> other goals</w:t>
      </w:r>
      <w:r w:rsidRPr="006D7988">
        <w:rPr>
          <w:sz w:val="16"/>
        </w:rPr>
        <w:t xml:space="preserve">, which might include health care reform or increases in the minimum wage. </w:t>
      </w:r>
      <w:r w:rsidRPr="006D7988">
        <w:rPr>
          <w:rStyle w:val="StyleUnderline"/>
        </w:rPr>
        <w:t xml:space="preserve">It is likely in this circumstance the new </w:t>
      </w:r>
      <w:r w:rsidRPr="00D45B83">
        <w:rPr>
          <w:rStyle w:val="StyleUnderline"/>
          <w:highlight w:val="green"/>
        </w:rPr>
        <w:t>admin</w:t>
      </w:r>
      <w:r w:rsidRPr="00E45C06">
        <w:rPr>
          <w:sz w:val="16"/>
          <w:szCs w:val="18"/>
        </w:rPr>
        <w:t xml:space="preserve">istration, </w:t>
      </w:r>
      <w:r w:rsidRPr="006D7988">
        <w:rPr>
          <w:rStyle w:val="StyleUnderline"/>
        </w:rPr>
        <w:t xml:space="preserve">like the Obama administration’s </w:t>
      </w:r>
      <w:r w:rsidRPr="00E45C06">
        <w:rPr>
          <w:rStyle w:val="Emphasis"/>
        </w:rPr>
        <w:t>abandonment</w:t>
      </w:r>
      <w:r w:rsidRPr="006D7988">
        <w:rPr>
          <w:rStyle w:val="StyleUnderline"/>
        </w:rPr>
        <w:t xml:space="preserve"> of the </w:t>
      </w:r>
      <w:r w:rsidRPr="00E45C06">
        <w:rPr>
          <w:rStyle w:val="Emphasis"/>
        </w:rPr>
        <w:t>pro-competitive rules</w:t>
      </w:r>
      <w:r w:rsidRPr="006D7988">
        <w:rPr>
          <w:rStyle w:val="StyleUnderline"/>
        </w:rPr>
        <w:t xml:space="preserve"> proposed under the PSA, </w:t>
      </w:r>
      <w:r w:rsidRPr="00E45C06">
        <w:rPr>
          <w:rStyle w:val="StyleUnderline"/>
        </w:rPr>
        <w:t>would</w:t>
      </w:r>
      <w:r w:rsidRPr="006D7988">
        <w:rPr>
          <w:rStyle w:val="StyleUnderline"/>
        </w:rPr>
        <w:t xml:space="preserve"> elect to </w:t>
      </w:r>
      <w:r w:rsidRPr="00D45B83">
        <w:rPr>
          <w:rStyle w:val="Emphasis"/>
          <w:highlight w:val="green"/>
        </w:rPr>
        <w:t>give up</w:t>
      </w:r>
      <w:r w:rsidRPr="006D7988">
        <w:rPr>
          <w:rStyle w:val="StyleUnderline"/>
        </w:rPr>
        <w:t xml:space="preserve"> stricter </w:t>
      </w:r>
      <w:r w:rsidRPr="00D45B83">
        <w:rPr>
          <w:rStyle w:val="Emphasis"/>
          <w:highlight w:val="green"/>
        </w:rPr>
        <w:t>competition</w:t>
      </w:r>
      <w:r w:rsidRPr="00D45B83">
        <w:rPr>
          <w:rStyle w:val="StyleUnderline"/>
          <w:highlight w:val="green"/>
        </w:rPr>
        <w:t xml:space="preserve"> rules</w:t>
      </w:r>
      <w:r w:rsidRPr="006D7988">
        <w:rPr>
          <w:rStyle w:val="StyleUnderline"/>
        </w:rPr>
        <w:t xml:space="preserve"> in order </w:t>
      </w:r>
      <w:r w:rsidRPr="00D45B83">
        <w:rPr>
          <w:rStyle w:val="StyleUnderline"/>
          <w:highlight w:val="green"/>
        </w:rPr>
        <w:t xml:space="preserve">to achieve </w:t>
      </w:r>
      <w:r w:rsidRPr="00D45B83">
        <w:rPr>
          <w:rStyle w:val="Emphasis"/>
          <w:highlight w:val="green"/>
        </w:rPr>
        <w:t>other</w:t>
      </w:r>
      <w:r w:rsidRPr="006D7988">
        <w:rPr>
          <w:rStyle w:val="StyleUnderline"/>
        </w:rPr>
        <w:t xml:space="preserve"> legislative </w:t>
      </w:r>
      <w:r w:rsidRPr="00D45B83">
        <w:rPr>
          <w:rStyle w:val="Emphasis"/>
          <w:highlight w:val="green"/>
        </w:rPr>
        <w:t>priorities</w:t>
      </w:r>
      <w:r w:rsidRPr="006D7988">
        <w:rPr>
          <w:sz w:val="16"/>
        </w:rPr>
        <w:t>.</w:t>
      </w:r>
    </w:p>
    <w:p w14:paraId="042CFC1D" w14:textId="77777777" w:rsidR="00942285" w:rsidRPr="00E45C06" w:rsidRDefault="00942285" w:rsidP="00942285">
      <w:pPr>
        <w:rPr>
          <w:sz w:val="16"/>
          <w:szCs w:val="18"/>
        </w:rPr>
      </w:pPr>
      <w:r w:rsidRPr="00E45C06">
        <w:rPr>
          <w:sz w:val="16"/>
          <w:szCs w:val="18"/>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CD09BD5" w14:textId="77777777" w:rsidR="00942285" w:rsidRDefault="00942285" w:rsidP="00942285">
      <w:pPr>
        <w:rPr>
          <w:sz w:val="16"/>
        </w:rPr>
      </w:pPr>
      <w:r w:rsidRPr="00E45C06">
        <w:rPr>
          <w:sz w:val="16"/>
        </w:rPr>
        <w:t xml:space="preserve">16. In sum, this is a pessimistic prognostication for the likely Biden </w:t>
      </w:r>
      <w:r w:rsidRPr="00D45B83">
        <w:rPr>
          <w:rStyle w:val="Emphasis"/>
          <w:highlight w:val="green"/>
        </w:rPr>
        <w:t>antitrust</w:t>
      </w:r>
      <w:r w:rsidRPr="00E45C06">
        <w:rPr>
          <w:rStyle w:val="StyleUnderline"/>
        </w:rPr>
        <w:t xml:space="preserve"> enforcement</w:t>
      </w:r>
      <w:r w:rsidRPr="00E45C06">
        <w:rPr>
          <w:sz w:val="16"/>
        </w:rPr>
        <w:t xml:space="preserve"> agenda. There is much that ought to be done. But this </w:t>
      </w:r>
      <w:r w:rsidRPr="00D45B83">
        <w:rPr>
          <w:rStyle w:val="StyleUnderline"/>
          <w:highlight w:val="green"/>
        </w:rPr>
        <w:t>requires</w:t>
      </w:r>
      <w:r w:rsidRPr="00E45C06">
        <w:rPr>
          <w:rStyle w:val="StyleUnderline"/>
        </w:rPr>
        <w:t xml:space="preserve"> a </w:t>
      </w:r>
      <w:r w:rsidRPr="00E45C06">
        <w:rPr>
          <w:rStyle w:val="Emphasis"/>
        </w:rPr>
        <w:t>willingness</w:t>
      </w:r>
      <w:r w:rsidRPr="00E45C06">
        <w:rPr>
          <w:rStyle w:val="StyleUnderline"/>
        </w:rPr>
        <w:t xml:space="preserve"> to take </w:t>
      </w:r>
      <w:r w:rsidRPr="00E45C06">
        <w:rPr>
          <w:rStyle w:val="Emphasis"/>
        </w:rPr>
        <w:t>major enforcement risks</w:t>
      </w:r>
      <w:r w:rsidRPr="00E45C06">
        <w:rPr>
          <w:rStyle w:val="StyleUnderline"/>
        </w:rPr>
        <w:t xml:space="preserve">, to </w:t>
      </w:r>
      <w:r w:rsidRPr="00E45C06">
        <w:rPr>
          <w:rStyle w:val="Emphasis"/>
        </w:rPr>
        <w:t>invest</w:t>
      </w:r>
      <w:r w:rsidRPr="00E45C06">
        <w:rPr>
          <w:rStyle w:val="StyleUnderline"/>
        </w:rPr>
        <w:t xml:space="preserve"> </w:t>
      </w:r>
      <w:r w:rsidRPr="00D45B83">
        <w:rPr>
          <w:rStyle w:val="StyleUnderline"/>
          <w:highlight w:val="green"/>
        </w:rPr>
        <w:t xml:space="preserve">significant </w:t>
      </w:r>
      <w:r w:rsidRPr="00D45B83">
        <w:rPr>
          <w:rStyle w:val="Emphasis"/>
          <w:highlight w:val="green"/>
        </w:rPr>
        <w:t>political capital</w:t>
      </w:r>
      <w:r w:rsidRPr="00E45C06">
        <w:rPr>
          <w:rStyle w:val="StyleUnderline"/>
        </w:rPr>
        <w:t xml:space="preserve"> in the </w:t>
      </w:r>
      <w:r w:rsidRPr="00E45C06">
        <w:rPr>
          <w:rStyle w:val="Emphasis"/>
        </w:rPr>
        <w:t>legislative process</w:t>
      </w:r>
      <w:r w:rsidRPr="00E45C06">
        <w:rPr>
          <w:sz w:val="16"/>
        </w:rPr>
        <w:t xml:space="preserve">, and to select leaders who are committed to advancing the public interest in fair, efficient and dynamically competitive markets. The </w:t>
      </w:r>
      <w:r w:rsidRPr="00E45C06">
        <w:rPr>
          <w:rStyle w:val="StyleUnderline"/>
        </w:rPr>
        <w:t xml:space="preserve">early signs are that the new administration will be </w:t>
      </w:r>
      <w:r w:rsidRPr="00E45C06">
        <w:rPr>
          <w:rStyle w:val="Emphasis"/>
        </w:rPr>
        <w:t>no more committed</w:t>
      </w:r>
      <w:r w:rsidRPr="00E45C06">
        <w:rPr>
          <w:rStyle w:val="StyleUnderline"/>
        </w:rPr>
        <w:t xml:space="preserve"> to </w:t>
      </w:r>
      <w:r w:rsidRPr="00E45C06">
        <w:rPr>
          <w:rStyle w:val="Emphasis"/>
        </w:rPr>
        <w:t>robust competition policy</w:t>
      </w:r>
      <w:r w:rsidRPr="00E45C06">
        <w:rPr>
          <w:rStyle w:val="StyleUnderline"/>
        </w:rPr>
        <w:t xml:space="preserve"> than</w:t>
      </w:r>
      <w:r w:rsidRPr="00E45C06">
        <w:rPr>
          <w:sz w:val="16"/>
        </w:rPr>
        <w:t xml:space="preserve"> the </w:t>
      </w:r>
      <w:r w:rsidRPr="00E45C06">
        <w:rPr>
          <w:rStyle w:val="StyleUnderline"/>
        </w:rPr>
        <w:t>Obama</w:t>
      </w:r>
      <w:r w:rsidRPr="00E45C06">
        <w:rPr>
          <w:sz w:val="16"/>
        </w:rPr>
        <w:t xml:space="preserve"> administration. Events may force a more vigorous policy—I will cling to that hope as the Biden administration takes shape.</w:t>
      </w:r>
    </w:p>
    <w:p w14:paraId="79F7162A" w14:textId="77777777" w:rsidR="00942285" w:rsidRDefault="00942285" w:rsidP="00942285">
      <w:pPr>
        <w:pStyle w:val="Heading4"/>
      </w:pPr>
      <w:r>
        <w:t>The bill is key to the grid.</w:t>
      </w:r>
    </w:p>
    <w:p w14:paraId="171A36A8" w14:textId="77777777" w:rsidR="00942285" w:rsidRDefault="00942285" w:rsidP="00942285">
      <w:r>
        <w:t xml:space="preserve">Jennifer A. </w:t>
      </w:r>
      <w:r w:rsidRPr="00D62700">
        <w:rPr>
          <w:rStyle w:val="Style13ptBold"/>
        </w:rPr>
        <w:t>Dlouhy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63AF85FF" w14:textId="77777777" w:rsidR="00942285" w:rsidRPr="00D62700" w:rsidRDefault="00942285" w:rsidP="00942285">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5FB485F7" w14:textId="77777777" w:rsidR="00942285" w:rsidRPr="00D62700" w:rsidRDefault="00942285" w:rsidP="00942285">
      <w:pPr>
        <w:rPr>
          <w:sz w:val="16"/>
        </w:rPr>
      </w:pPr>
      <w:r w:rsidRPr="00D62700">
        <w:rPr>
          <w:sz w:val="16"/>
        </w:rPr>
        <w:lastRenderedPageBreak/>
        <w:t xml:space="preserve">Energy analysts and experts said </w:t>
      </w:r>
      <w:r w:rsidRPr="00D62700">
        <w:rPr>
          <w:rStyle w:val="StyleUnderline"/>
        </w:rPr>
        <w:t xml:space="preserve">the </w:t>
      </w:r>
      <w:r w:rsidRPr="005675DE">
        <w:rPr>
          <w:rStyle w:val="StyleUnderline"/>
          <w:highlight w:val="cyan"/>
        </w:rPr>
        <w:t>blackouts</w:t>
      </w:r>
      <w:r w:rsidRPr="00D62700">
        <w:rPr>
          <w:rStyle w:val="StyleUnderline"/>
        </w:rPr>
        <w:t xml:space="preserve"> in Texas </w:t>
      </w:r>
      <w:r w:rsidRPr="005675DE">
        <w:rPr>
          <w:rStyle w:val="Emphasis"/>
          <w:highlight w:val="cyan"/>
        </w:rPr>
        <w:t>underscore</w:t>
      </w:r>
      <w:r w:rsidRPr="005675DE">
        <w:rPr>
          <w:rStyle w:val="StyleUnderline"/>
          <w:highlight w:val="cyan"/>
        </w:rPr>
        <w:t xml:space="preserve"> the</w:t>
      </w:r>
      <w:r w:rsidRPr="00D62700">
        <w:rPr>
          <w:rStyle w:val="StyleUnderline"/>
        </w:rPr>
        <w:t xml:space="preserve"> U.S. electric </w:t>
      </w:r>
      <w:r w:rsidRPr="005675DE">
        <w:rPr>
          <w:rStyle w:val="StyleUnderline"/>
          <w:highlight w:val="cyan"/>
        </w:rPr>
        <w:t xml:space="preserve">system’s </w:t>
      </w:r>
      <w:r w:rsidRPr="005675DE">
        <w:rPr>
          <w:rStyle w:val="Emphasis"/>
          <w:highlight w:val="cyan"/>
        </w:rPr>
        <w:t>need</w:t>
      </w:r>
      <w:r w:rsidRPr="005675DE">
        <w:rPr>
          <w:rStyle w:val="StyleUnderline"/>
          <w:highlight w:val="cyan"/>
        </w:rPr>
        <w:t xml:space="preserve"> for </w:t>
      </w:r>
      <w:r w:rsidRPr="005675DE">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from additional power lines criss-crossing the country to large-scale storage systems that can supply electricity when demand spikes or renewable generation declines</w:t>
      </w:r>
      <w:r w:rsidRPr="00D62700">
        <w:rPr>
          <w:sz w:val="16"/>
        </w:rPr>
        <w:t>.</w:t>
      </w:r>
    </w:p>
    <w:p w14:paraId="2B843803" w14:textId="77777777" w:rsidR="00942285" w:rsidRPr="00D62700" w:rsidRDefault="00942285" w:rsidP="00942285">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5675DE">
        <w:rPr>
          <w:rStyle w:val="StyleUnderline"/>
          <w:highlight w:val="cyan"/>
        </w:rPr>
        <w:t>Biden’s</w:t>
      </w:r>
      <w:r w:rsidRPr="00D62700">
        <w:rPr>
          <w:rStyle w:val="StyleUnderline"/>
        </w:rPr>
        <w:t xml:space="preserve"> plans for a “historic </w:t>
      </w:r>
      <w:r w:rsidRPr="005675DE">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5675DE">
        <w:rPr>
          <w:rStyle w:val="Emphasis"/>
          <w:highlight w:val="cyan"/>
        </w:rPr>
        <w:t>transmission systems</w:t>
      </w:r>
      <w:r w:rsidRPr="005675DE">
        <w:rPr>
          <w:rStyle w:val="StyleUnderline"/>
          <w:highlight w:val="cyan"/>
        </w:rPr>
        <w:t xml:space="preserve"> and </w:t>
      </w:r>
      <w:r w:rsidRPr="005675DE">
        <w:rPr>
          <w:rStyle w:val="Emphasis"/>
          <w:highlight w:val="cyan"/>
        </w:rPr>
        <w:t>battery storage</w:t>
      </w:r>
      <w:r w:rsidRPr="00D62700">
        <w:rPr>
          <w:rStyle w:val="StyleUnderline"/>
        </w:rPr>
        <w:t xml:space="preserve"> that would </w:t>
      </w:r>
      <w:r w:rsidRPr="005675DE">
        <w:rPr>
          <w:rStyle w:val="Emphasis"/>
          <w:highlight w:val="cyan"/>
        </w:rPr>
        <w:t>make the system</w:t>
      </w:r>
      <w:r w:rsidRPr="00D62700">
        <w:rPr>
          <w:sz w:val="16"/>
        </w:rPr>
        <w:t xml:space="preserve"> more </w:t>
      </w:r>
      <w:r w:rsidRPr="005675DE">
        <w:rPr>
          <w:rStyle w:val="Emphasis"/>
          <w:highlight w:val="cyan"/>
        </w:rPr>
        <w:t>resilient</w:t>
      </w:r>
      <w:r w:rsidRPr="005675DE">
        <w:rPr>
          <w:rStyle w:val="StyleUnderline"/>
          <w:highlight w:val="cyan"/>
        </w:rPr>
        <w:t xml:space="preserve"> amid </w:t>
      </w:r>
      <w:r w:rsidRPr="005675DE">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0A65986B" w14:textId="77777777" w:rsidR="00942285" w:rsidRPr="00D62700" w:rsidRDefault="00942285" w:rsidP="00942285">
      <w:pPr>
        <w:rPr>
          <w:sz w:val="16"/>
        </w:rPr>
      </w:pPr>
      <w:r w:rsidRPr="00D62700">
        <w:rPr>
          <w:sz w:val="16"/>
        </w:rPr>
        <w:t>The administration is set to unveil a blueprint for infrastructure spending, including investments in the nation’s electrical grid, within weeks.</w:t>
      </w:r>
    </w:p>
    <w:p w14:paraId="769505BA" w14:textId="77777777" w:rsidR="00942285" w:rsidRPr="00D62700" w:rsidRDefault="00942285" w:rsidP="00942285">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4E09AE00" w14:textId="77777777" w:rsidR="00942285" w:rsidRPr="00B33156" w:rsidRDefault="00942285" w:rsidP="00942285">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xml:space="preserve">. “So cities and even some times neighborhoods have their own </w:t>
      </w:r>
      <w:r w:rsidRPr="00B33156">
        <w:rPr>
          <w:sz w:val="16"/>
        </w:rPr>
        <w:t>systems,” Rhodes said.</w:t>
      </w:r>
    </w:p>
    <w:p w14:paraId="64651289" w14:textId="77777777" w:rsidR="00942285" w:rsidRPr="00D62700" w:rsidRDefault="00942285" w:rsidP="00942285">
      <w:pPr>
        <w:rPr>
          <w:sz w:val="16"/>
        </w:rPr>
      </w:pPr>
      <w:r w:rsidRPr="00B33156">
        <w:rPr>
          <w:rStyle w:val="StyleUnderline"/>
        </w:rPr>
        <w:t>The downside</w:t>
      </w:r>
      <w:r w:rsidRPr="00B33156">
        <w:rPr>
          <w:sz w:val="16"/>
        </w:rPr>
        <w:t xml:space="preserve"> of that approach </w:t>
      </w:r>
      <w:r w:rsidRPr="00B33156">
        <w:rPr>
          <w:rStyle w:val="StyleUnderline"/>
        </w:rPr>
        <w:t xml:space="preserve">became apparent in </w:t>
      </w:r>
      <w:r w:rsidRPr="00B33156">
        <w:rPr>
          <w:rStyle w:val="Emphasis"/>
        </w:rPr>
        <w:t>Texas</w:t>
      </w:r>
      <w:r w:rsidRPr="00B33156">
        <w:rPr>
          <w:sz w:val="16"/>
        </w:rPr>
        <w:t xml:space="preserve"> as temperatures plunged into single digits. </w:t>
      </w:r>
      <w:r w:rsidRPr="00B33156">
        <w:rPr>
          <w:rStyle w:val="StyleUnderline"/>
        </w:rPr>
        <w:t>Regional power sources weren’t able to meet the demand</w:t>
      </w:r>
      <w:r w:rsidRPr="00B33156">
        <w:rPr>
          <w:sz w:val="16"/>
        </w:rPr>
        <w:t xml:space="preserve"> as residents cranked up thermostats</w:t>
      </w:r>
      <w:r w:rsidRPr="00D62700">
        <w:rPr>
          <w:sz w:val="16"/>
        </w:rPr>
        <w:t xml:space="preserve">, straining supplies of electricity in the state known as the energy capital of the U.S. </w:t>
      </w:r>
      <w:r w:rsidRPr="00D62700">
        <w:rPr>
          <w:rStyle w:val="StyleUnderline"/>
        </w:rPr>
        <w:t xml:space="preserve">Grid </w:t>
      </w:r>
      <w:r w:rsidRPr="005675DE">
        <w:rPr>
          <w:rStyle w:val="StyleUnderline"/>
          <w:highlight w:val="cyan"/>
        </w:rPr>
        <w:t>operators</w:t>
      </w:r>
      <w:r w:rsidRPr="00D62700">
        <w:rPr>
          <w:rStyle w:val="StyleUnderline"/>
        </w:rPr>
        <w:t xml:space="preserve"> were </w:t>
      </w:r>
      <w:r w:rsidRPr="005675DE">
        <w:rPr>
          <w:rStyle w:val="StyleUnderline"/>
          <w:highlight w:val="cyan"/>
        </w:rPr>
        <w:t>forced</w:t>
      </w:r>
      <w:r w:rsidRPr="00D62700">
        <w:rPr>
          <w:rStyle w:val="StyleUnderline"/>
        </w:rPr>
        <w:t xml:space="preserve"> to implement </w:t>
      </w:r>
      <w:r w:rsidRPr="005675DE">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5675DE">
        <w:rPr>
          <w:rStyle w:val="Emphasis"/>
          <w:highlight w:val="cyan"/>
        </w:rPr>
        <w:t>nuclear</w:t>
      </w:r>
      <w:r w:rsidRPr="00D62700">
        <w:rPr>
          <w:rStyle w:val="StyleUnderline"/>
        </w:rPr>
        <w:t xml:space="preserve"> power plants </w:t>
      </w:r>
      <w:r w:rsidRPr="005675DE">
        <w:rPr>
          <w:rStyle w:val="StyleUnderline"/>
          <w:highlight w:val="cyan"/>
        </w:rPr>
        <w:t xml:space="preserve">went </w:t>
      </w:r>
      <w:r w:rsidRPr="005675DE">
        <w:rPr>
          <w:rStyle w:val="Emphasis"/>
          <w:highlight w:val="cyan"/>
        </w:rPr>
        <w:t>offline</w:t>
      </w:r>
      <w:r w:rsidRPr="00D62700">
        <w:rPr>
          <w:sz w:val="16"/>
        </w:rPr>
        <w:t>.</w:t>
      </w:r>
    </w:p>
    <w:p w14:paraId="1484F820" w14:textId="77777777" w:rsidR="00942285" w:rsidRPr="00D62700" w:rsidRDefault="00942285" w:rsidP="00942285">
      <w:pPr>
        <w:rPr>
          <w:sz w:val="16"/>
        </w:rPr>
      </w:pPr>
      <w:r w:rsidRPr="00D62700">
        <w:rPr>
          <w:sz w:val="16"/>
        </w:rPr>
        <w:t>“No technologies were spared in this storm of the century,” said Suzanne Bertin, who heads the Texas Advanced Energy Business Alliance. The solution involves “not putting all of our eggs in one technology basket.”</w:t>
      </w:r>
    </w:p>
    <w:p w14:paraId="4C2F9BBF" w14:textId="77777777" w:rsidR="00942285" w:rsidRPr="00D62700" w:rsidRDefault="00942285" w:rsidP="00942285">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5976CA19" w14:textId="77777777" w:rsidR="00942285" w:rsidRPr="00D62700" w:rsidRDefault="00942285" w:rsidP="00942285">
      <w:pPr>
        <w:rPr>
          <w:sz w:val="16"/>
        </w:rPr>
      </w:pPr>
      <w:r w:rsidRPr="00D62700">
        <w:rPr>
          <w:sz w:val="16"/>
        </w:rPr>
        <w:t>And in 2011, after a cold snap forced scores of Texas power plants offline federal regulators recommended installing insulation and heated pipes</w:t>
      </w:r>
    </w:p>
    <w:p w14:paraId="3D340782" w14:textId="77777777" w:rsidR="00942285" w:rsidRPr="00D62700" w:rsidRDefault="00942285" w:rsidP="00942285">
      <w:pPr>
        <w:rPr>
          <w:sz w:val="16"/>
        </w:rPr>
      </w:pPr>
      <w:r w:rsidRPr="00D62700">
        <w:rPr>
          <w:sz w:val="16"/>
        </w:rPr>
        <w:t xml:space="preserve">Larry Gasteiger, executive director of WIRES, a trade group that advocates for more construction of high-voltage transmission, said </w:t>
      </w:r>
      <w:r w:rsidRPr="00D62700">
        <w:rPr>
          <w:rStyle w:val="StyleUnderline"/>
        </w:rPr>
        <w:t xml:space="preserve">the latest </w:t>
      </w:r>
      <w:r w:rsidRPr="005675DE">
        <w:rPr>
          <w:rStyle w:val="StyleUnderline"/>
          <w:highlight w:val="cyan"/>
        </w:rPr>
        <w:t>crisis</w:t>
      </w:r>
      <w:r w:rsidRPr="00D62700">
        <w:rPr>
          <w:sz w:val="16"/>
        </w:rPr>
        <w:t xml:space="preserve"> in Texas </w:t>
      </w:r>
      <w:r w:rsidRPr="005675DE">
        <w:rPr>
          <w:rStyle w:val="StyleUnderline"/>
          <w:highlight w:val="cyan"/>
        </w:rPr>
        <w:t>shows</w:t>
      </w:r>
      <w:r w:rsidRPr="00D62700">
        <w:rPr>
          <w:rStyle w:val="StyleUnderline"/>
        </w:rPr>
        <w:t xml:space="preserve"> the </w:t>
      </w:r>
      <w:r w:rsidRPr="00D62700">
        <w:rPr>
          <w:rStyle w:val="Emphasis"/>
        </w:rPr>
        <w:t xml:space="preserve">urgent </w:t>
      </w:r>
      <w:r w:rsidRPr="005675DE">
        <w:rPr>
          <w:rStyle w:val="Emphasis"/>
          <w:highlight w:val="cyan"/>
        </w:rPr>
        <w:t>need</w:t>
      </w:r>
      <w:r w:rsidRPr="005675DE">
        <w:rPr>
          <w:rStyle w:val="StyleUnderline"/>
          <w:highlight w:val="cyan"/>
        </w:rPr>
        <w:t xml:space="preserve"> to </w:t>
      </w:r>
      <w:r w:rsidRPr="005675DE">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1010EBAF" w14:textId="77777777" w:rsidR="00942285" w:rsidRDefault="00942285" w:rsidP="00942285">
      <w:pPr>
        <w:rPr>
          <w:sz w:val="16"/>
        </w:rPr>
      </w:pPr>
      <w:r w:rsidRPr="00D62700">
        <w:rPr>
          <w:sz w:val="16"/>
        </w:rPr>
        <w:t>“</w:t>
      </w:r>
      <w:r w:rsidRPr="005675DE">
        <w:rPr>
          <w:rStyle w:val="StyleUnderline"/>
          <w:highlight w:val="cyan"/>
        </w:rPr>
        <w:t>Climate change</w:t>
      </w:r>
      <w:r w:rsidRPr="00D62700">
        <w:rPr>
          <w:rStyle w:val="StyleUnderline"/>
        </w:rPr>
        <w:t xml:space="preserve"> is continuing to have a serious impact on the electric system</w:t>
      </w:r>
      <w:r w:rsidRPr="00D62700">
        <w:rPr>
          <w:sz w:val="16"/>
        </w:rPr>
        <w:t>,” Gasteiger said in a phone interview. “</w:t>
      </w:r>
      <w:r w:rsidRPr="00D62700">
        <w:rPr>
          <w:rStyle w:val="StyleUnderline"/>
        </w:rPr>
        <w:t xml:space="preserve">We are </w:t>
      </w:r>
      <w:r w:rsidRPr="005675DE">
        <w:rPr>
          <w:rStyle w:val="Emphasis"/>
          <w:highlight w:val="cyan"/>
        </w:rPr>
        <w:t>see</w:t>
      </w:r>
      <w:r w:rsidRPr="00D62700">
        <w:rPr>
          <w:rStyle w:val="StyleUnderline"/>
        </w:rPr>
        <w:t xml:space="preserve">ing </w:t>
      </w:r>
      <w:r w:rsidRPr="00D62700">
        <w:rPr>
          <w:rStyle w:val="Emphasis"/>
        </w:rPr>
        <w:t xml:space="preserve">more and </w:t>
      </w:r>
      <w:r w:rsidRPr="005675DE">
        <w:rPr>
          <w:rStyle w:val="Emphasis"/>
          <w:highlight w:val="cyan"/>
        </w:rPr>
        <w:t>more frequent</w:t>
      </w:r>
      <w:r w:rsidRPr="005675DE">
        <w:rPr>
          <w:rStyle w:val="StyleUnderline"/>
          <w:highlight w:val="cyan"/>
        </w:rPr>
        <w:t xml:space="preserve"> extreme</w:t>
      </w:r>
      <w:r w:rsidRPr="00D62700">
        <w:rPr>
          <w:rStyle w:val="StyleUnderline"/>
        </w:rPr>
        <w:t xml:space="preserve"> weather </w:t>
      </w:r>
      <w:r w:rsidRPr="005675DE">
        <w:rPr>
          <w:rStyle w:val="StyleUnderline"/>
          <w:highlight w:val="cyan"/>
        </w:rPr>
        <w:t>events</w:t>
      </w:r>
      <w:r w:rsidRPr="00D62700">
        <w:rPr>
          <w:sz w:val="16"/>
        </w:rPr>
        <w:t>.”</w:t>
      </w:r>
    </w:p>
    <w:p w14:paraId="742E49CD" w14:textId="77777777" w:rsidR="00942285" w:rsidRPr="004A2248" w:rsidRDefault="00942285" w:rsidP="00942285">
      <w:pPr>
        <w:pStyle w:val="Heading4"/>
      </w:pPr>
      <w:r w:rsidRPr="004A2248">
        <w:t>Grid collapse causes extinction</w:t>
      </w:r>
      <w:r>
        <w:t>.</w:t>
      </w:r>
    </w:p>
    <w:p w14:paraId="2ED22447" w14:textId="77777777" w:rsidR="00942285" w:rsidRDefault="00942285" w:rsidP="00942285">
      <w:r w:rsidRPr="004A2248">
        <w:t xml:space="preserve">Alice </w:t>
      </w:r>
      <w:r w:rsidRPr="00431D9A">
        <w:rPr>
          <w:rStyle w:val="Style13ptBold"/>
        </w:rPr>
        <w:t>Friedemann 16</w:t>
      </w:r>
      <w:r w:rsidRPr="004A2248">
        <w:t>.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01-24-16. “Electromagnetic pulse threat to infrastructure (U.S. House hearings).” Energy Skeptic. http://energyskeptic.com/2016/the-scariest-u-s-house-session-ever-electromagnetic-pulse-and-the-fall-of-civilization/</w:t>
      </w:r>
    </w:p>
    <w:p w14:paraId="4EC6735C" w14:textId="77777777" w:rsidR="00942285" w:rsidRPr="00E7082C" w:rsidRDefault="00942285" w:rsidP="00942285">
      <w:pPr>
        <w:rPr>
          <w:u w:val="single"/>
        </w:rPr>
      </w:pPr>
      <w:r w:rsidRPr="003C12CE">
        <w:rPr>
          <w:rStyle w:val="StyleUnderline"/>
        </w:rPr>
        <w:t xml:space="preserve">Modern </w:t>
      </w:r>
      <w:r w:rsidRPr="005675DE">
        <w:rPr>
          <w:rStyle w:val="StyleUnderline"/>
          <w:highlight w:val="cyan"/>
        </w:rPr>
        <w:t xml:space="preserve">civilization </w:t>
      </w:r>
      <w:r w:rsidRPr="005675DE">
        <w:rPr>
          <w:rStyle w:val="Emphasis"/>
          <w:highlight w:val="cyan"/>
        </w:rPr>
        <w:t>cannot exist</w:t>
      </w:r>
      <w:r w:rsidRPr="00431D9A">
        <w:rPr>
          <w:sz w:val="16"/>
        </w:rPr>
        <w:t xml:space="preserve"> for a protracted period </w:t>
      </w:r>
      <w:r w:rsidRPr="005675DE">
        <w:rPr>
          <w:rStyle w:val="StyleUnderline"/>
          <w:highlight w:val="cyan"/>
        </w:rPr>
        <w:t>without electricity. Within days</w:t>
      </w:r>
      <w:r w:rsidRPr="00431D9A">
        <w:rPr>
          <w:rStyle w:val="StyleUnderline"/>
        </w:rPr>
        <w:t xml:space="preserve"> </w:t>
      </w:r>
      <w:r w:rsidRPr="00EB5BFD">
        <w:rPr>
          <w:rStyle w:val="StyleUnderline"/>
        </w:rPr>
        <w:t>of a blackout</w:t>
      </w:r>
      <w:r w:rsidRPr="003C12CE">
        <w:rPr>
          <w:rStyle w:val="StyleUnderline"/>
        </w:rPr>
        <w:t xml:space="preserve"> across the U.S., </w:t>
      </w:r>
      <w:r w:rsidRPr="005675DE">
        <w:rPr>
          <w:rStyle w:val="StyleUnderline"/>
          <w:highlight w:val="cyan"/>
        </w:rPr>
        <w:t>a blackout</w:t>
      </w:r>
      <w:r w:rsidRPr="00431D9A">
        <w:rPr>
          <w:sz w:val="16"/>
        </w:rPr>
        <w:t xml:space="preserve"> that </w:t>
      </w:r>
      <w:r w:rsidRPr="005675DE">
        <w:rPr>
          <w:rStyle w:val="StyleUnderline"/>
          <w:highlight w:val="cyan"/>
        </w:rPr>
        <w:t>could</w:t>
      </w:r>
      <w:r w:rsidRPr="005675DE">
        <w:rPr>
          <w:sz w:val="16"/>
          <w:highlight w:val="cyan"/>
        </w:rPr>
        <w:t xml:space="preserve"> </w:t>
      </w:r>
      <w:r w:rsidRPr="005675DE">
        <w:rPr>
          <w:rStyle w:val="Emphasis"/>
          <w:highlight w:val="cyan"/>
        </w:rPr>
        <w:t>encompass the entire planet</w:t>
      </w:r>
      <w:r w:rsidRPr="00431D9A">
        <w:rPr>
          <w:sz w:val="16"/>
        </w:rPr>
        <w:t xml:space="preserve">, </w:t>
      </w:r>
      <w:r w:rsidRPr="003C12CE">
        <w:rPr>
          <w:rStyle w:val="StyleUnderline"/>
        </w:rPr>
        <w:t xml:space="preserve">emergency </w:t>
      </w:r>
      <w:r w:rsidRPr="005675DE">
        <w:rPr>
          <w:rStyle w:val="StyleUnderline"/>
          <w:highlight w:val="cyan"/>
        </w:rPr>
        <w:t>generators</w:t>
      </w:r>
      <w:r w:rsidRPr="00484F24">
        <w:rPr>
          <w:rStyle w:val="StyleUnderline"/>
        </w:rPr>
        <w:t xml:space="preserve"> would </w:t>
      </w:r>
      <w:r w:rsidRPr="005675DE">
        <w:rPr>
          <w:rStyle w:val="StyleUnderline"/>
          <w:highlight w:val="cyan"/>
        </w:rPr>
        <w:t>run out of fuel</w:t>
      </w:r>
      <w:r w:rsidRPr="003C12CE">
        <w:rPr>
          <w:rStyle w:val="StyleUnderline"/>
        </w:rPr>
        <w:t>, tele</w:t>
      </w:r>
      <w:r w:rsidRPr="005675DE">
        <w:rPr>
          <w:rStyle w:val="StyleUnderline"/>
          <w:highlight w:val="cyan"/>
        </w:rPr>
        <w:t>communications</w:t>
      </w:r>
      <w:r w:rsidRPr="00484F24">
        <w:rPr>
          <w:rStyle w:val="StyleUnderline"/>
        </w:rPr>
        <w:t xml:space="preserve"> would </w:t>
      </w:r>
      <w:r w:rsidRPr="005675DE">
        <w:rPr>
          <w:rStyle w:val="StyleUnderline"/>
          <w:highlight w:val="cyan"/>
        </w:rPr>
        <w:t>cease</w:t>
      </w:r>
      <w:r w:rsidRPr="003C12CE">
        <w:rPr>
          <w:rStyle w:val="StyleUnderline"/>
        </w:rPr>
        <w:t xml:space="preserve"> as would transportation due to </w:t>
      </w:r>
      <w:r w:rsidRPr="003C12CE">
        <w:rPr>
          <w:rStyle w:val="Emphasis"/>
        </w:rPr>
        <w:t>gridlock</w:t>
      </w:r>
      <w:r w:rsidRPr="003C12CE">
        <w:rPr>
          <w:rStyle w:val="StyleUnderline"/>
        </w:rPr>
        <w:t xml:space="preserve">, and </w:t>
      </w:r>
      <w:r w:rsidRPr="003C12CE">
        <w:rPr>
          <w:rStyle w:val="StyleUnderline"/>
        </w:rPr>
        <w:lastRenderedPageBreak/>
        <w:t xml:space="preserve">eventually </w:t>
      </w:r>
      <w:r w:rsidRPr="003C12CE">
        <w:rPr>
          <w:rStyle w:val="Emphasis"/>
        </w:rPr>
        <w:t>no fuel</w:t>
      </w:r>
      <w:r w:rsidRPr="00431D9A">
        <w:rPr>
          <w:sz w:val="16"/>
        </w:rPr>
        <w:t xml:space="preserve">. </w:t>
      </w:r>
      <w:r w:rsidRPr="005675DE">
        <w:rPr>
          <w:rStyle w:val="StyleUnderline"/>
          <w:highlight w:val="cyan"/>
        </w:rPr>
        <w:t>Cities</w:t>
      </w:r>
      <w:r w:rsidRPr="00484F24">
        <w:rPr>
          <w:rStyle w:val="StyleUnderline"/>
        </w:rPr>
        <w:t xml:space="preserve"> would </w:t>
      </w:r>
      <w:r w:rsidRPr="005675DE">
        <w:rPr>
          <w:rStyle w:val="StyleUnderline"/>
          <w:highlight w:val="cyan"/>
        </w:rPr>
        <w:t>have no</w:t>
      </w:r>
      <w:r w:rsidRPr="00431D9A">
        <w:rPr>
          <w:sz w:val="16"/>
        </w:rPr>
        <w:t xml:space="preserve"> running </w:t>
      </w:r>
      <w:r w:rsidRPr="005675DE">
        <w:rPr>
          <w:rStyle w:val="StyleUnderline"/>
          <w:highlight w:val="cyan"/>
        </w:rPr>
        <w:t>water and</w:t>
      </w:r>
      <w:r w:rsidRPr="003C12CE">
        <w:rPr>
          <w:rStyle w:val="StyleUnderline"/>
        </w:rPr>
        <w:t xml:space="preserve"> soon</w:t>
      </w:r>
      <w:r w:rsidRPr="00431D9A">
        <w:rPr>
          <w:sz w:val="16"/>
        </w:rPr>
        <w:t xml:space="preserve">, within a few days, </w:t>
      </w:r>
      <w:r w:rsidRPr="005675DE">
        <w:rPr>
          <w:rStyle w:val="StyleUnderline"/>
          <w:highlight w:val="cyan"/>
        </w:rPr>
        <w:t>exhaust</w:t>
      </w:r>
      <w:r w:rsidRPr="00484F24">
        <w:rPr>
          <w:rStyle w:val="StyleUnderline"/>
        </w:rPr>
        <w:t xml:space="preserve"> their </w:t>
      </w:r>
      <w:r w:rsidRPr="005675DE">
        <w:rPr>
          <w:rStyle w:val="StyleUnderline"/>
          <w:highlight w:val="cyan"/>
        </w:rPr>
        <w:t>food</w:t>
      </w:r>
      <w:r w:rsidRPr="003C12CE">
        <w:rPr>
          <w:rStyle w:val="StyleUnderline"/>
        </w:rPr>
        <w:t xml:space="preserve"> supplies</w:t>
      </w:r>
      <w:r w:rsidRPr="00431D9A">
        <w:rPr>
          <w:sz w:val="16"/>
        </w:rPr>
        <w:t xml:space="preserve">. Police, Fire, Emergency Services and </w:t>
      </w:r>
      <w:r w:rsidRPr="005675DE">
        <w:rPr>
          <w:rStyle w:val="Emphasis"/>
          <w:highlight w:val="cyan"/>
        </w:rPr>
        <w:t>hospitals cannot</w:t>
      </w:r>
      <w:r w:rsidRPr="00431D9A">
        <w:rPr>
          <w:sz w:val="16"/>
        </w:rPr>
        <w:t xml:space="preserve"> long </w:t>
      </w:r>
      <w:r w:rsidRPr="005675DE">
        <w:rPr>
          <w:rStyle w:val="Emphasis"/>
          <w:highlight w:val="cyan"/>
        </w:rPr>
        <w:t>operate</w:t>
      </w:r>
      <w:r w:rsidRPr="00484F24">
        <w:rPr>
          <w:rStyle w:val="Emphasis"/>
        </w:rPr>
        <w:t xml:space="preserve"> in a blackout</w:t>
      </w:r>
      <w:r w:rsidRPr="00047ECF">
        <w:rPr>
          <w:rStyle w:val="StyleUnderline"/>
        </w:rPr>
        <w:t xml:space="preserve">. </w:t>
      </w:r>
      <w:r w:rsidRPr="003C12CE">
        <w:rPr>
          <w:rStyle w:val="Emphasis"/>
        </w:rPr>
        <w:t>Government and Industry</w:t>
      </w:r>
      <w:r w:rsidRPr="00431D9A">
        <w:rPr>
          <w:sz w:val="16"/>
        </w:rPr>
        <w:t xml:space="preserve"> </w:t>
      </w:r>
      <w:r w:rsidRPr="003C12CE">
        <w:rPr>
          <w:rStyle w:val="StyleUnderline"/>
        </w:rPr>
        <w:t>also need electricity</w:t>
      </w:r>
      <w:r w:rsidRPr="00431D9A">
        <w:rPr>
          <w:sz w:val="16"/>
        </w:rPr>
        <w:t xml:space="preserve"> in order to operate. The EMP Commission warns that </w:t>
      </w:r>
      <w:r w:rsidRPr="003C12CE">
        <w:rPr>
          <w:rStyle w:val="StyleUnderline"/>
        </w:rPr>
        <w:t>a</w:t>
      </w:r>
      <w:r w:rsidRPr="00431D9A">
        <w:rPr>
          <w:sz w:val="16"/>
        </w:rPr>
        <w:t xml:space="preserve"> natural or nuclear EMP </w:t>
      </w:r>
      <w:r w:rsidRPr="003C12CE">
        <w:rPr>
          <w:rStyle w:val="StyleUnderline"/>
        </w:rPr>
        <w:t>event</w:t>
      </w:r>
      <w:r w:rsidRPr="00431D9A">
        <w:rPr>
          <w:sz w:val="16"/>
        </w:rPr>
        <w:t xml:space="preserve">, </w:t>
      </w:r>
      <w:r w:rsidRPr="005675DE">
        <w:rPr>
          <w:rStyle w:val="StyleUnderline"/>
          <w:highlight w:val="cyan"/>
        </w:rPr>
        <w:t>given</w:t>
      </w:r>
      <w:r w:rsidRPr="00431D9A">
        <w:rPr>
          <w:sz w:val="16"/>
        </w:rPr>
        <w:t xml:space="preserve"> current </w:t>
      </w:r>
      <w:r w:rsidRPr="005675DE">
        <w:rPr>
          <w:rStyle w:val="Emphasis"/>
          <w:highlight w:val="cyan"/>
        </w:rPr>
        <w:t>unpreparedness</w:t>
      </w:r>
      <w:r w:rsidRPr="00484F24">
        <w:rPr>
          <w:rStyle w:val="StyleUnderline"/>
        </w:rPr>
        <w:t>, would</w:t>
      </w:r>
      <w:r w:rsidRPr="00431D9A">
        <w:rPr>
          <w:sz w:val="16"/>
        </w:rPr>
        <w:t xml:space="preserve"> likely </w:t>
      </w:r>
      <w:r w:rsidRPr="005675DE">
        <w:rPr>
          <w:rStyle w:val="StyleUnderline"/>
          <w:highlight w:val="cyan"/>
        </w:rPr>
        <w:t xml:space="preserve">result in </w:t>
      </w:r>
      <w:r w:rsidRPr="005675DE">
        <w:rPr>
          <w:rStyle w:val="Emphasis"/>
          <w:highlight w:val="cyan"/>
        </w:rPr>
        <w:t>societal collapse</w:t>
      </w:r>
      <w:r w:rsidRPr="003C12CE">
        <w:rPr>
          <w:rStyle w:val="StyleUnderline"/>
        </w:rPr>
        <w:t>.</w:t>
      </w:r>
    </w:p>
    <w:p w14:paraId="2E4479C6" w14:textId="77777777" w:rsidR="00942285" w:rsidRDefault="00942285" w:rsidP="00942285">
      <w:pPr>
        <w:pStyle w:val="Heading3"/>
      </w:pPr>
      <w:r>
        <w:lastRenderedPageBreak/>
        <w:t>Off---States CP</w:t>
      </w:r>
    </w:p>
    <w:p w14:paraId="1400633F" w14:textId="77777777" w:rsidR="00942285" w:rsidRDefault="00942285" w:rsidP="00942285">
      <w:r>
        <w:t>States CP</w:t>
      </w:r>
    </w:p>
    <w:p w14:paraId="6DEC11D8" w14:textId="77777777" w:rsidR="00942285" w:rsidRDefault="00942285" w:rsidP="00942285">
      <w:pPr>
        <w:pStyle w:val="Heading4"/>
      </w:pPr>
      <w:r>
        <w:t>The 50 states and all relevant subnational entities should:</w:t>
      </w:r>
    </w:p>
    <w:p w14:paraId="147580E2" w14:textId="77777777" w:rsidR="00942285" w:rsidRPr="00246B03" w:rsidRDefault="00942285" w:rsidP="00942285"/>
    <w:p w14:paraId="7ADE29DA" w14:textId="77777777" w:rsidR="00942285" w:rsidRDefault="00942285" w:rsidP="00942285">
      <w:pPr>
        <w:pStyle w:val="Heading4"/>
      </w:pPr>
      <w:r>
        <w:t xml:space="preserve">- Enforce federal antitrust laws to prohibit </w:t>
      </w:r>
      <w:r w:rsidRPr="00AF6EB9">
        <w:t>systemic financial-service institutions</w:t>
      </w:r>
      <w:r>
        <w:t>.</w:t>
      </w:r>
    </w:p>
    <w:p w14:paraId="37F88289" w14:textId="77777777" w:rsidR="00942285" w:rsidRDefault="00942285" w:rsidP="00942285"/>
    <w:p w14:paraId="53B4A2CD" w14:textId="77777777" w:rsidR="00942285" w:rsidRDefault="00942285" w:rsidP="00942285">
      <w:pPr>
        <w:pStyle w:val="Heading4"/>
      </w:pPr>
      <w:r>
        <w:t>- Enact parallel statutes adopting the same principle.</w:t>
      </w:r>
    </w:p>
    <w:p w14:paraId="53D674ED" w14:textId="77777777" w:rsidR="00942285" w:rsidRDefault="00942285" w:rsidP="00942285"/>
    <w:p w14:paraId="65509BDC" w14:textId="77777777" w:rsidR="00942285" w:rsidRDefault="00942285" w:rsidP="00942285">
      <w:pPr>
        <w:pStyle w:val="Heading4"/>
      </w:pPr>
      <w:r>
        <w:t>Solves.</w:t>
      </w:r>
    </w:p>
    <w:p w14:paraId="6078391C" w14:textId="77777777" w:rsidR="00942285" w:rsidRDefault="00942285" w:rsidP="00942285">
      <w:r>
        <w:t xml:space="preserve">Juan A. </w:t>
      </w:r>
      <w:r w:rsidRPr="00DF78A9">
        <w:rPr>
          <w:rStyle w:val="Style13ptBold"/>
        </w:rPr>
        <w:t>Arteaga &amp;</w:t>
      </w:r>
      <w:r>
        <w:t xml:space="preserve"> Jordan </w:t>
      </w:r>
      <w:r w:rsidRPr="00DF78A9">
        <w:rPr>
          <w:rStyle w:val="Style13ptBold"/>
        </w:rPr>
        <w:t>Ludwig 21</w:t>
      </w:r>
      <w:r>
        <w:t>. *F</w:t>
      </w:r>
      <w:r w:rsidRPr="00DF78A9">
        <w:t>ormer Deputy Assistant Attorney General for the US Department of Justice’s Antitrust Division</w:t>
      </w:r>
      <w:r>
        <w:t xml:space="preserve">. </w:t>
      </w:r>
      <w:r w:rsidRPr="00DF78A9">
        <w:t>JD</w:t>
      </w:r>
      <w:r>
        <w:t xml:space="preserve">, </w:t>
      </w:r>
      <w:r w:rsidRPr="00DF78A9">
        <w:t>Columbia Law School</w:t>
      </w:r>
      <w:r>
        <w:t>. **P</w:t>
      </w:r>
      <w:r w:rsidRPr="00DF78A9">
        <w:t xml:space="preserve">artner in the Antitrust and Competition Group at Crowell </w:t>
      </w:r>
      <w:r>
        <w:t>&amp;</w:t>
      </w:r>
      <w:r w:rsidRPr="00DF78A9">
        <w:t xml:space="preserve"> Moring </w:t>
      </w:r>
      <w:r>
        <w:t>LLP.</w:t>
      </w:r>
      <w:r w:rsidRPr="00DF78A9">
        <w:t xml:space="preserve"> JD</w:t>
      </w:r>
      <w:r>
        <w:t xml:space="preserve">, </w:t>
      </w:r>
      <w:r w:rsidRPr="00DF78A9">
        <w:t>Loyola Law School</w:t>
      </w:r>
      <w:r>
        <w:t>.</w:t>
      </w:r>
      <w:r w:rsidRPr="00DF78A9">
        <w:t xml:space="preserve"> </w:t>
      </w:r>
      <w:r>
        <w:t>“</w:t>
      </w:r>
      <w:r w:rsidRPr="00DF78A9">
        <w:t>The Role of US State Antitrust Enforcement</w:t>
      </w:r>
      <w:r>
        <w:t xml:space="preserve">”. Global Competition Review. 1-28-2021. </w:t>
      </w:r>
      <w:hyperlink r:id="rId14" w:history="1">
        <w:r w:rsidRPr="00BD0B85">
          <w:rPr>
            <w:rStyle w:val="Hyperlink"/>
          </w:rPr>
          <w:t>https://globalcompetitionreview.com/guide/private-litigation-guide/second-edition/article/the-role-of-us-state-antitrust-enforcement</w:t>
        </w:r>
      </w:hyperlink>
    </w:p>
    <w:p w14:paraId="7F33E07A" w14:textId="77777777" w:rsidR="00942285" w:rsidRPr="00CE118A" w:rsidRDefault="00942285" w:rsidP="00942285">
      <w:pPr>
        <w:rPr>
          <w:sz w:val="16"/>
        </w:rPr>
      </w:pPr>
      <w:r w:rsidRPr="00CE118A">
        <w:rPr>
          <w:sz w:val="16"/>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state attorneys general have long played an important, albeit varying, role within the United States’ antitrust enforcement regime. </w:t>
      </w:r>
      <w:r w:rsidRPr="00CE118A">
        <w:rPr>
          <w:rStyle w:val="StyleUnderline"/>
        </w:rPr>
        <w:t xml:space="preserve">This has been especially true during the past 30 years because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have become much more </w:t>
      </w:r>
      <w:r w:rsidRPr="00240828">
        <w:rPr>
          <w:rStyle w:val="Emphasis"/>
          <w:highlight w:val="green"/>
        </w:rPr>
        <w:t>effective</w:t>
      </w:r>
      <w:r w:rsidRPr="00240828">
        <w:rPr>
          <w:rStyle w:val="StyleUnderline"/>
          <w:highlight w:val="green"/>
        </w:rPr>
        <w:t xml:space="preserve"> at </w:t>
      </w:r>
      <w:r w:rsidRPr="00240828">
        <w:rPr>
          <w:rStyle w:val="Emphasis"/>
          <w:highlight w:val="green"/>
        </w:rPr>
        <w:t>coordinating</w:t>
      </w:r>
      <w:r w:rsidRPr="00CE118A">
        <w:rPr>
          <w:rStyle w:val="StyleUnderline"/>
        </w:rPr>
        <w:t xml:space="preserve"> their </w:t>
      </w:r>
      <w:r w:rsidRPr="00240828">
        <w:rPr>
          <w:rStyle w:val="Emphasis"/>
          <w:highlight w:val="green"/>
        </w:rPr>
        <w:t>antitrust enforcement</w:t>
      </w:r>
      <w:r w:rsidRPr="00CE118A">
        <w:rPr>
          <w:rStyle w:val="StyleUnderline"/>
        </w:rPr>
        <w:t xml:space="preserve"> </w:t>
      </w:r>
      <w:r w:rsidRPr="00240828">
        <w:rPr>
          <w:rStyle w:val="StyleUnderline"/>
        </w:rPr>
        <w:t>efforts</w:t>
      </w:r>
      <w:r w:rsidRPr="00CE118A">
        <w:rPr>
          <w:rStyle w:val="StyleUnderline"/>
        </w:rPr>
        <w:t xml:space="preserve"> </w:t>
      </w:r>
      <w:r w:rsidRPr="00240828">
        <w:rPr>
          <w:rStyle w:val="StyleUnderline"/>
        </w:rPr>
        <w:t xml:space="preserve">to ensure that they have a meaningful </w:t>
      </w:r>
      <w:r w:rsidRPr="00240828">
        <w:rPr>
          <w:rStyle w:val="Emphasis"/>
        </w:rPr>
        <w:t>seat at the table</w:t>
      </w:r>
      <w:r w:rsidRPr="00240828">
        <w:rPr>
          <w:rStyle w:val="StyleUnderline"/>
        </w:rPr>
        <w:t xml:space="preserve"> in any actions brought </w:t>
      </w:r>
      <w:r w:rsidRPr="00240828">
        <w:rPr>
          <w:rStyle w:val="Emphasis"/>
        </w:rPr>
        <w:t>jointly</w:t>
      </w:r>
      <w:r w:rsidRPr="00240828">
        <w:rPr>
          <w:rStyle w:val="StyleUnderline"/>
        </w:rPr>
        <w:t xml:space="preserve"> with their</w:t>
      </w:r>
      <w:r w:rsidRPr="00CE118A">
        <w:rPr>
          <w:rStyle w:val="StyleUnderline"/>
        </w:rPr>
        <w:t xml:space="preserve"> federal counterparts </w:t>
      </w:r>
      <w:r w:rsidRPr="00240828">
        <w:rPr>
          <w:rStyle w:val="StyleUnderline"/>
        </w:rPr>
        <w:t>or</w:t>
      </w:r>
      <w:r w:rsidRPr="00CE118A">
        <w:rPr>
          <w:rStyle w:val="StyleUnderline"/>
        </w:rPr>
        <w:t xml:space="preserve"> are able </w:t>
      </w:r>
      <w:r w:rsidRPr="00240828">
        <w:rPr>
          <w:rStyle w:val="StyleUnderline"/>
          <w:highlight w:val="green"/>
        </w:rPr>
        <w:t xml:space="preserve">to </w:t>
      </w:r>
      <w:r w:rsidRPr="00240828">
        <w:rPr>
          <w:rStyle w:val="Emphasis"/>
          <w:highlight w:val="green"/>
        </w:rPr>
        <w:t>bring their own actions</w:t>
      </w:r>
      <w:r w:rsidRPr="00CE118A">
        <w:rPr>
          <w:rStyle w:val="StyleUnderline"/>
        </w:rPr>
        <w:t xml:space="preserve"> when the DOJ and FTC decide </w:t>
      </w:r>
      <w:r w:rsidRPr="00240828">
        <w:rPr>
          <w:rStyle w:val="Emphasis"/>
        </w:rPr>
        <w:t>not to do so</w:t>
      </w:r>
      <w:r w:rsidRPr="00CE118A">
        <w:rPr>
          <w:sz w:val="16"/>
        </w:rPr>
        <w:t>.</w:t>
      </w:r>
    </w:p>
    <w:p w14:paraId="0437AB73" w14:textId="77777777" w:rsidR="00942285" w:rsidRPr="00CE118A" w:rsidRDefault="00942285" w:rsidP="00942285">
      <w:pPr>
        <w:rPr>
          <w:sz w:val="16"/>
        </w:rPr>
      </w:pPr>
      <w:r w:rsidRPr="00CE118A">
        <w:rPr>
          <w:sz w:val="16"/>
        </w:rPr>
        <w:t xml:space="preserve">Prior to the enactment of the first federal antitrust law – the Sherman Act – in 1890, state antitrust enforcement was quite robust in the United States because at least 26 states had already enacted some form of antitrust prohibition.[2] </w:t>
      </w:r>
      <w:r w:rsidRPr="00CE118A">
        <w:rPr>
          <w:rStyle w:val="StyleUnderline"/>
        </w:rPr>
        <w:t xml:space="preserve">In addition, </w:t>
      </w:r>
      <w:r w:rsidRPr="00240828">
        <w:rPr>
          <w:rStyle w:val="Emphasis"/>
          <w:highlight w:val="green"/>
        </w:rPr>
        <w:t>state</w:t>
      </w:r>
      <w:r w:rsidRPr="00CE118A">
        <w:rPr>
          <w:rStyle w:val="StyleUnderline"/>
        </w:rPr>
        <w:t xml:space="preserve"> enforcer</w:t>
      </w:r>
      <w:r w:rsidRPr="00240828">
        <w:rPr>
          <w:rStyle w:val="Emphasis"/>
          <w:highlight w:val="green"/>
        </w:rPr>
        <w:t>s</w:t>
      </w:r>
      <w:r w:rsidRPr="00CE118A">
        <w:rPr>
          <w:rStyle w:val="StyleUnderline"/>
        </w:rPr>
        <w:t xml:space="preserve"> had often used general corporation law and common law restraint of trade principles to </w:t>
      </w:r>
      <w:r w:rsidRPr="00240828">
        <w:rPr>
          <w:rStyle w:val="StyleUnderline"/>
          <w:highlight w:val="green"/>
        </w:rPr>
        <w:t xml:space="preserve">regulate </w:t>
      </w:r>
      <w:r w:rsidRPr="00240828">
        <w:rPr>
          <w:rStyle w:val="Emphasis"/>
          <w:highlight w:val="green"/>
        </w:rPr>
        <w:t>anticompetitive</w:t>
      </w:r>
      <w:r w:rsidRPr="00CE118A">
        <w:rPr>
          <w:rStyle w:val="StyleUnderline"/>
        </w:rPr>
        <w:t xml:space="preserve"> business </w:t>
      </w:r>
      <w:r w:rsidRPr="00240828">
        <w:rPr>
          <w:rStyle w:val="Emphasis"/>
          <w:highlight w:val="green"/>
        </w:rPr>
        <w:t>practices</w:t>
      </w:r>
      <w:r w:rsidRPr="00CE118A">
        <w:rPr>
          <w:rStyle w:val="StyleUnderline"/>
        </w:rPr>
        <w:t xml:space="preserve"> and </w:t>
      </w:r>
      <w:r w:rsidRPr="00240828">
        <w:rPr>
          <w:rStyle w:val="Emphasis"/>
        </w:rPr>
        <w:t>transactions</w:t>
      </w:r>
      <w:r w:rsidRPr="00CE118A">
        <w:rPr>
          <w:sz w:val="16"/>
        </w:rPr>
        <w:t xml:space="preserve">.[3] </w:t>
      </w:r>
      <w:r w:rsidRPr="00CE118A">
        <w:rPr>
          <w:rStyle w:val="StyleUnderline"/>
        </w:rPr>
        <w:t>This well-</w:t>
      </w:r>
      <w:r w:rsidRPr="00240828">
        <w:rPr>
          <w:rStyle w:val="Emphasis"/>
          <w:highlight w:val="green"/>
        </w:rPr>
        <w:t>established</w:t>
      </w:r>
      <w:r w:rsidRPr="00CE118A">
        <w:rPr>
          <w:rStyle w:val="StyleUnderline"/>
        </w:rPr>
        <w:t xml:space="preserve"> state </w:t>
      </w:r>
      <w:r w:rsidRPr="00240828">
        <w:rPr>
          <w:rStyle w:val="Emphasis"/>
        </w:rPr>
        <w:t>antitrust enforcement</w:t>
      </w:r>
      <w:r w:rsidRPr="00CE118A">
        <w:rPr>
          <w:rStyle w:val="StyleUnderline"/>
        </w:rPr>
        <w:t xml:space="preserve"> </w:t>
      </w:r>
      <w:r w:rsidRPr="00240828">
        <w:rPr>
          <w:rStyle w:val="StyleUnderline"/>
          <w:highlight w:val="green"/>
        </w:rPr>
        <w:t>infrastructure</w:t>
      </w:r>
      <w:r w:rsidRPr="00CE118A">
        <w:rPr>
          <w:sz w:val="16"/>
        </w:rPr>
        <w:t xml:space="preserve"> – coupled with the fact that the Antitrust Division and FTC had only recently been created – </w:t>
      </w:r>
      <w:r w:rsidRPr="00CE118A">
        <w:rPr>
          <w:rStyle w:val="StyleUnderline"/>
        </w:rPr>
        <w:t xml:space="preserve">permitted state attorneys general to continue playing a </w:t>
      </w:r>
      <w:r w:rsidRPr="00240828">
        <w:rPr>
          <w:rStyle w:val="Emphasis"/>
        </w:rPr>
        <w:t>leading enforcement role</w:t>
      </w:r>
      <w:r w:rsidRPr="00CE118A">
        <w:rPr>
          <w:rStyle w:val="StyleUnderline"/>
        </w:rPr>
        <w:t xml:space="preserve"> for the first 30 years after the Sherman Act’s passage</w:t>
      </w:r>
      <w:r w:rsidRPr="00CE118A">
        <w:rPr>
          <w:sz w:val="16"/>
        </w:rPr>
        <w:t xml:space="preserve">.[4] Indeed, </w:t>
      </w:r>
      <w:r w:rsidRPr="00CE118A">
        <w:rPr>
          <w:rStyle w:val="StyleUnderline"/>
        </w:rPr>
        <w:t xml:space="preserve">state attorneys general </w:t>
      </w:r>
      <w:r w:rsidRPr="00240828">
        <w:rPr>
          <w:rStyle w:val="Emphasis"/>
        </w:rPr>
        <w:t>successfully</w:t>
      </w:r>
      <w:r w:rsidRPr="00CE118A">
        <w:rPr>
          <w:rStyle w:val="StyleUnderline"/>
        </w:rPr>
        <w:t xml:space="preserve"> </w:t>
      </w:r>
      <w:r w:rsidRPr="00240828">
        <w:rPr>
          <w:rStyle w:val="StyleUnderline"/>
          <w:highlight w:val="green"/>
        </w:rPr>
        <w:t>prosecuted</w:t>
      </w:r>
      <w:r w:rsidRPr="00CE118A">
        <w:rPr>
          <w:rStyle w:val="StyleUnderline"/>
        </w:rPr>
        <w:t xml:space="preserve"> a number of the </w:t>
      </w:r>
      <w:r w:rsidRPr="00240828">
        <w:rPr>
          <w:rStyle w:val="Emphasis"/>
          <w:highlight w:val="green"/>
        </w:rPr>
        <w:t>most consequential</w:t>
      </w:r>
      <w:r w:rsidRPr="00240828">
        <w:rPr>
          <w:rStyle w:val="StyleUnderline"/>
          <w:highlight w:val="green"/>
        </w:rPr>
        <w:t xml:space="preserve"> antitrust</w:t>
      </w:r>
      <w:r w:rsidRPr="00CE118A">
        <w:rPr>
          <w:rStyle w:val="StyleUnderline"/>
        </w:rPr>
        <w:t xml:space="preserve"> enforcement </w:t>
      </w:r>
      <w:r w:rsidRPr="00240828">
        <w:rPr>
          <w:rStyle w:val="StyleUnderline"/>
          <w:highlight w:val="green"/>
        </w:rPr>
        <w:t>actions</w:t>
      </w:r>
      <w:r w:rsidRPr="00CE118A">
        <w:rPr>
          <w:rStyle w:val="StyleUnderline"/>
        </w:rPr>
        <w:t xml:space="preserve"> during this period</w:t>
      </w:r>
      <w:r w:rsidRPr="00CE118A">
        <w:rPr>
          <w:sz w:val="16"/>
        </w:rPr>
        <w:t>.[5]</w:t>
      </w:r>
    </w:p>
    <w:p w14:paraId="66B90975" w14:textId="77777777" w:rsidR="00942285" w:rsidRPr="00CE118A" w:rsidRDefault="00942285" w:rsidP="00942285">
      <w:pPr>
        <w:rPr>
          <w:sz w:val="16"/>
        </w:rPr>
      </w:pPr>
      <w:r w:rsidRPr="00CE118A">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240828">
        <w:rPr>
          <w:rStyle w:val="StyleUnderline"/>
          <w:highlight w:val="green"/>
        </w:rPr>
        <w:t>Congress</w:t>
      </w:r>
      <w:r w:rsidRPr="00CE118A">
        <w:rPr>
          <w:sz w:val="16"/>
        </w:rPr>
        <w:t xml:space="preserve">, in response to the DOJ and FTC’s perceived inactivity, </w:t>
      </w:r>
      <w:r w:rsidRPr="00CE118A">
        <w:rPr>
          <w:rStyle w:val="StyleUnderline"/>
        </w:rPr>
        <w:t xml:space="preserve">passed two laws that </w:t>
      </w:r>
      <w:r w:rsidRPr="00240828">
        <w:rPr>
          <w:rStyle w:val="StyleUnderline"/>
          <w:highlight w:val="green"/>
        </w:rPr>
        <w:t>expanded</w:t>
      </w:r>
      <w:r w:rsidRPr="00CE118A">
        <w:rPr>
          <w:rStyle w:val="StyleUnderline"/>
        </w:rPr>
        <w:t xml:space="preserve"> the </w:t>
      </w:r>
      <w:r w:rsidRPr="00240828">
        <w:rPr>
          <w:rStyle w:val="StyleUnderline"/>
          <w:highlight w:val="green"/>
        </w:rPr>
        <w:t xml:space="preserve">authority of </w:t>
      </w:r>
      <w:r w:rsidRPr="00240828">
        <w:rPr>
          <w:rStyle w:val="Emphasis"/>
          <w:highlight w:val="green"/>
        </w:rPr>
        <w:t>state</w:t>
      </w:r>
      <w:r w:rsidRPr="00CE118A">
        <w:rPr>
          <w:rStyle w:val="StyleUnderline"/>
        </w:rPr>
        <w:t xml:space="preserve"> attorney</w:t>
      </w:r>
      <w:r w:rsidRPr="00240828">
        <w:rPr>
          <w:rStyle w:val="Emphasis"/>
          <w:highlight w:val="green"/>
        </w:rPr>
        <w:t>s</w:t>
      </w:r>
      <w:r w:rsidRPr="00CE118A">
        <w:rPr>
          <w:rStyle w:val="StyleUnderline"/>
        </w:rPr>
        <w:t xml:space="preserve"> general </w:t>
      </w:r>
      <w:r w:rsidRPr="00240828">
        <w:rPr>
          <w:rStyle w:val="StyleUnderline"/>
          <w:highlight w:val="green"/>
        </w:rPr>
        <w:t>to enforce</w:t>
      </w:r>
      <w:r w:rsidRPr="00CE118A">
        <w:rPr>
          <w:rStyle w:val="StyleUnderline"/>
        </w:rPr>
        <w:t xml:space="preserve"> the </w:t>
      </w:r>
      <w:r w:rsidRPr="00240828">
        <w:rPr>
          <w:rStyle w:val="Emphasis"/>
          <w:highlight w:val="green"/>
        </w:rPr>
        <w:t>federal antitrust</w:t>
      </w:r>
      <w:r w:rsidRPr="00240828">
        <w:rPr>
          <w:rStyle w:val="StyleUnderline"/>
          <w:highlight w:val="green"/>
        </w:rPr>
        <w:t xml:space="preserve"> laws</w:t>
      </w:r>
      <w:r w:rsidRPr="00240828">
        <w:rPr>
          <w:rStyle w:val="StyleUnderline"/>
        </w:rPr>
        <w:t xml:space="preserve"> and </w:t>
      </w:r>
      <w:r w:rsidRPr="00240828">
        <w:rPr>
          <w:rStyle w:val="Emphasis"/>
          <w:highlight w:val="green"/>
        </w:rPr>
        <w:t>provided</w:t>
      </w:r>
      <w:r w:rsidRPr="00CE118A">
        <w:rPr>
          <w:rStyle w:val="StyleUnderline"/>
        </w:rPr>
        <w:t xml:space="preserve"> them with </w:t>
      </w:r>
      <w:r w:rsidRPr="00240828">
        <w:rPr>
          <w:rStyle w:val="Emphasis"/>
        </w:rPr>
        <w:t>financial resources</w:t>
      </w:r>
      <w:r w:rsidRPr="00CE118A">
        <w:rPr>
          <w:rStyle w:val="StyleUnderline"/>
        </w:rPr>
        <w:t xml:space="preserve"> to do so</w:t>
      </w:r>
      <w:r w:rsidRPr="00CE118A">
        <w:rPr>
          <w:sz w:val="16"/>
        </w:rPr>
        <w:t>.[8]</w:t>
      </w:r>
    </w:p>
    <w:p w14:paraId="63ACAD8F" w14:textId="77777777" w:rsidR="00942285" w:rsidRPr="00CE118A" w:rsidRDefault="00942285" w:rsidP="00942285">
      <w:pPr>
        <w:rPr>
          <w:sz w:val="16"/>
        </w:rPr>
      </w:pPr>
      <w:r w:rsidRPr="00CE118A">
        <w:rPr>
          <w:sz w:val="16"/>
        </w:rPr>
        <w:lastRenderedPageBreak/>
        <w:t xml:space="preserve">In 1976, Congress passed the Hart-Scott-Rodino Antitrust Improvement Act, which, among other things, authorised state attorneys general to bring parens patriae suits (i.e., legal actions brought on behalf of natural persons residing within their states) seeking monetary (treble damages) and injunctive relief for Sherman Act violations.[9] </w:t>
      </w:r>
      <w:r w:rsidRPr="00CE118A">
        <w:rPr>
          <w:rStyle w:val="StyleUnderline"/>
        </w:rPr>
        <w:t>Congress</w:t>
      </w:r>
      <w:r w:rsidRPr="00CE118A">
        <w:rPr>
          <w:sz w:val="16"/>
        </w:rPr>
        <w:t xml:space="preserve"> also passed the Crime Control Act of 1976, which, among other things, </w:t>
      </w:r>
      <w:r w:rsidRPr="00CE118A">
        <w:rPr>
          <w:rStyle w:val="StyleUnderline"/>
        </w:rPr>
        <w:t xml:space="preserve">provided </w:t>
      </w:r>
      <w:r w:rsidRPr="00240828">
        <w:rPr>
          <w:rStyle w:val="Emphasis"/>
        </w:rPr>
        <w:t>state</w:t>
      </w:r>
      <w:r w:rsidRPr="00CE118A">
        <w:rPr>
          <w:rStyle w:val="StyleUnderline"/>
        </w:rPr>
        <w:t xml:space="preserve"> attorney</w:t>
      </w:r>
      <w:r w:rsidRPr="00240828">
        <w:rPr>
          <w:rStyle w:val="Emphasis"/>
        </w:rPr>
        <w:t>s</w:t>
      </w:r>
      <w:r w:rsidRPr="00CE118A">
        <w:rPr>
          <w:rStyle w:val="StyleUnderline"/>
        </w:rPr>
        <w:t xml:space="preserve"> general with </w:t>
      </w:r>
      <w:r w:rsidRPr="00240828">
        <w:rPr>
          <w:rStyle w:val="Emphasis"/>
        </w:rPr>
        <w:t>tens</w:t>
      </w:r>
      <w:r w:rsidRPr="00CE118A">
        <w:rPr>
          <w:rStyle w:val="StyleUnderline"/>
        </w:rPr>
        <w:t xml:space="preserve"> of </w:t>
      </w:r>
      <w:r w:rsidRPr="00240828">
        <w:rPr>
          <w:rStyle w:val="Emphasis"/>
          <w:highlight w:val="green"/>
        </w:rPr>
        <w:t>millions</w:t>
      </w:r>
      <w:r w:rsidRPr="00240828">
        <w:rPr>
          <w:rStyle w:val="StyleUnderline"/>
          <w:highlight w:val="green"/>
        </w:rPr>
        <w:t xml:space="preserve"> in</w:t>
      </w:r>
      <w:r w:rsidRPr="00CE118A">
        <w:rPr>
          <w:rStyle w:val="StyleUnderline"/>
        </w:rPr>
        <w:t xml:space="preserve"> federal grants as ‘</w:t>
      </w:r>
      <w:r w:rsidRPr="00240828">
        <w:rPr>
          <w:rStyle w:val="Emphasis"/>
          <w:highlight w:val="green"/>
        </w:rPr>
        <w:t>seed money</w:t>
      </w:r>
      <w:r w:rsidRPr="00CE118A">
        <w:rPr>
          <w:rStyle w:val="StyleUnderline"/>
        </w:rPr>
        <w:t xml:space="preserve">’ for the creation of </w:t>
      </w:r>
      <w:r w:rsidRPr="00240828">
        <w:rPr>
          <w:rStyle w:val="Emphasis"/>
        </w:rPr>
        <w:t>antitrust bureaus</w:t>
      </w:r>
      <w:r w:rsidRPr="00CE118A">
        <w:rPr>
          <w:rStyle w:val="StyleUnderline"/>
        </w:rPr>
        <w:t xml:space="preserve"> within their offices</w:t>
      </w:r>
      <w:r w:rsidRPr="00CE118A">
        <w:rPr>
          <w:sz w:val="16"/>
        </w:rPr>
        <w:t>.[10] These laws had their intended effect of reinvigorating state antitrust enforcement.</w:t>
      </w:r>
    </w:p>
    <w:p w14:paraId="728B41E7" w14:textId="77777777" w:rsidR="00942285" w:rsidRPr="00240828" w:rsidRDefault="00942285" w:rsidP="00942285">
      <w:pPr>
        <w:rPr>
          <w:sz w:val="16"/>
        </w:rPr>
      </w:pPr>
      <w:r w:rsidRPr="00240828">
        <w:rPr>
          <w:sz w:val="16"/>
        </w:rPr>
        <w:t xml:space="preserve">During the 1980s, for example, state attorneys general once again emerged as vigorous antitrust enforcers,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240828">
        <w:rPr>
          <w:rStyle w:val="StyleUnderline"/>
        </w:rPr>
        <w:t xml:space="preserve">No longer content with </w:t>
      </w:r>
      <w:r w:rsidRPr="00240828">
        <w:rPr>
          <w:rStyle w:val="Emphasis"/>
        </w:rPr>
        <w:t>ceding antitrust enforcement</w:t>
      </w:r>
      <w:r w:rsidRPr="00240828">
        <w:rPr>
          <w:rStyle w:val="StyleUnderline"/>
        </w:rPr>
        <w:t xml:space="preserve"> to federal enforcers, </w:t>
      </w:r>
      <w:r w:rsidRPr="00240828">
        <w:rPr>
          <w:rStyle w:val="Emphasis"/>
          <w:highlight w:val="green"/>
        </w:rPr>
        <w:t>state</w:t>
      </w:r>
      <w:r w:rsidRPr="00240828">
        <w:rPr>
          <w:rStyle w:val="StyleUnderline"/>
        </w:rPr>
        <w:t xml:space="preserve"> attorney</w:t>
      </w:r>
      <w:r w:rsidRPr="00240828">
        <w:rPr>
          <w:rStyle w:val="Emphasis"/>
          <w:highlight w:val="green"/>
        </w:rPr>
        <w:t>s</w:t>
      </w:r>
      <w:r w:rsidRPr="00240828">
        <w:rPr>
          <w:rStyle w:val="StyleUnderline"/>
        </w:rPr>
        <w:t xml:space="preserve"> general </w:t>
      </w:r>
      <w:r w:rsidRPr="00240828">
        <w:rPr>
          <w:rStyle w:val="Emphasis"/>
          <w:highlight w:val="green"/>
        </w:rPr>
        <w:t>expanded</w:t>
      </w:r>
      <w:r w:rsidRPr="00240828">
        <w:rPr>
          <w:rStyle w:val="StyleUnderline"/>
        </w:rPr>
        <w:t xml:space="preserve"> their antitrust </w:t>
      </w:r>
      <w:r w:rsidRPr="00240828">
        <w:rPr>
          <w:rStyle w:val="StyleUnderline"/>
          <w:highlight w:val="green"/>
        </w:rPr>
        <w:t>dockets</w:t>
      </w:r>
      <w:r w:rsidRPr="00240828">
        <w:rPr>
          <w:rStyle w:val="StyleUnderline"/>
        </w:rPr>
        <w:t xml:space="preserve"> from prosecuting purely ‘local matters, such as bid-rigging on state contracts’, </w:t>
      </w:r>
      <w:r w:rsidRPr="00240828">
        <w:rPr>
          <w:rStyle w:val="StyleUnderline"/>
          <w:highlight w:val="green"/>
        </w:rPr>
        <w:t>to</w:t>
      </w:r>
      <w:r w:rsidRPr="00240828">
        <w:rPr>
          <w:rStyle w:val="StyleUnderline"/>
        </w:rPr>
        <w:t xml:space="preserve"> actively </w:t>
      </w:r>
      <w:r w:rsidRPr="00240828">
        <w:rPr>
          <w:rStyle w:val="Emphasis"/>
        </w:rPr>
        <w:t>investigating</w:t>
      </w:r>
      <w:r w:rsidRPr="00240828">
        <w:rPr>
          <w:rStyle w:val="StyleUnderline"/>
        </w:rPr>
        <w:t xml:space="preserve"> and </w:t>
      </w:r>
      <w:r w:rsidRPr="00240828">
        <w:rPr>
          <w:rStyle w:val="Emphasis"/>
        </w:rPr>
        <w:t>litigating</w:t>
      </w:r>
      <w:r w:rsidRPr="00240828">
        <w:rPr>
          <w:rStyle w:val="StyleUnderline"/>
        </w:rPr>
        <w:t xml:space="preserve"> matters with </w:t>
      </w:r>
      <w:r w:rsidRPr="00240828">
        <w:rPr>
          <w:rStyle w:val="Emphasis"/>
          <w:highlight w:val="green"/>
        </w:rPr>
        <w:t>multistate</w:t>
      </w:r>
      <w:r w:rsidRPr="00240828">
        <w:rPr>
          <w:rStyle w:val="StyleUnderline"/>
        </w:rPr>
        <w:t xml:space="preserve"> and </w:t>
      </w:r>
      <w:r w:rsidRPr="00240828">
        <w:rPr>
          <w:rStyle w:val="Emphasis"/>
        </w:rPr>
        <w:t>national implications</w:t>
      </w:r>
      <w:r w:rsidRPr="00240828">
        <w:rPr>
          <w:sz w:val="16"/>
        </w:rPr>
        <w:t xml:space="preserve">.[13] </w:t>
      </w:r>
      <w:r w:rsidRPr="00240828">
        <w:rPr>
          <w:rStyle w:val="StyleUnderline"/>
        </w:rPr>
        <w:t xml:space="preserve">To help ensure that they had a </w:t>
      </w:r>
      <w:r w:rsidRPr="00240828">
        <w:rPr>
          <w:rStyle w:val="Emphasis"/>
        </w:rPr>
        <w:t>larger seat</w:t>
      </w:r>
      <w:r w:rsidRPr="00240828">
        <w:rPr>
          <w:rStyle w:val="StyleUnderline"/>
        </w:rPr>
        <w:t xml:space="preserve"> at the antitrust enforcement table, state attorneys general also </w:t>
      </w:r>
      <w:r w:rsidRPr="00240828">
        <w:rPr>
          <w:rStyle w:val="StyleUnderline"/>
          <w:highlight w:val="green"/>
        </w:rPr>
        <w:t>increased</w:t>
      </w:r>
      <w:r w:rsidRPr="00240828">
        <w:rPr>
          <w:rStyle w:val="StyleUnderline"/>
        </w:rPr>
        <w:t xml:space="preserve"> the </w:t>
      </w:r>
      <w:r w:rsidRPr="00240828">
        <w:rPr>
          <w:rStyle w:val="Emphasis"/>
          <w:highlight w:val="green"/>
        </w:rPr>
        <w:t>coordination</w:t>
      </w:r>
      <w:r w:rsidRPr="00240828">
        <w:rPr>
          <w:rStyle w:val="StyleUnderline"/>
        </w:rPr>
        <w:t xml:space="preserve"> of their </w:t>
      </w:r>
      <w:r w:rsidRPr="00240828">
        <w:rPr>
          <w:rStyle w:val="Emphasis"/>
        </w:rPr>
        <w:t>enforcement efforts</w:t>
      </w:r>
      <w:r w:rsidRPr="00240828">
        <w:rPr>
          <w:rStyle w:val="StyleUnderline"/>
        </w:rPr>
        <w:t xml:space="preserve"> and </w:t>
      </w:r>
      <w:r w:rsidRPr="00240828">
        <w:rPr>
          <w:rStyle w:val="Emphasis"/>
        </w:rPr>
        <w:t>competition advocacy</w:t>
      </w:r>
      <w:r w:rsidRPr="00240828">
        <w:rPr>
          <w:rStyle w:val="StyleUnderline"/>
        </w:rPr>
        <w:t xml:space="preserve"> through organisations such as the</w:t>
      </w:r>
      <w:r w:rsidRPr="00240828">
        <w:rPr>
          <w:sz w:val="16"/>
        </w:rPr>
        <w:t xml:space="preserve"> National Association of Attorneys General (</w:t>
      </w:r>
      <w:r w:rsidRPr="00240828">
        <w:rPr>
          <w:rStyle w:val="StyleUnderline"/>
        </w:rPr>
        <w:t>NAAG</w:t>
      </w:r>
      <w:r w:rsidRPr="00240828">
        <w:rPr>
          <w:sz w:val="16"/>
        </w:rPr>
        <w:t>), which created a Multistate Antitrust Task Force and issued state Vertical Restraints and Horizontal Merger Guidelines during this period.[14]</w:t>
      </w:r>
    </w:p>
    <w:p w14:paraId="636C3DE4" w14:textId="77777777" w:rsidR="00942285" w:rsidRDefault="00942285" w:rsidP="00942285">
      <w:pPr>
        <w:pStyle w:val="Heading3"/>
      </w:pPr>
      <w:r>
        <w:lastRenderedPageBreak/>
        <w:t>Off---Japan DA</w:t>
      </w:r>
    </w:p>
    <w:p w14:paraId="4A8F4126" w14:textId="77777777" w:rsidR="00942285" w:rsidRDefault="00942285" w:rsidP="00942285">
      <w:r>
        <w:t>Japan DA</w:t>
      </w:r>
    </w:p>
    <w:p w14:paraId="74C3292A" w14:textId="77777777" w:rsidR="00942285" w:rsidRPr="00BF4985" w:rsidRDefault="00942285" w:rsidP="00942285">
      <w:pPr>
        <w:pStyle w:val="Heading4"/>
        <w:rPr>
          <w:rFonts w:asciiTheme="majorHAnsi" w:hAnsiTheme="majorHAnsi" w:cstheme="majorHAnsi"/>
        </w:rPr>
      </w:pPr>
      <w:r>
        <w:rPr>
          <w:rFonts w:asciiTheme="majorHAnsi" w:hAnsiTheme="majorHAnsi" w:cstheme="majorHAnsi"/>
        </w:rPr>
        <w:t xml:space="preserve">The plan </w:t>
      </w:r>
      <w:r w:rsidRPr="00BF4985">
        <w:rPr>
          <w:rFonts w:asciiTheme="majorHAnsi" w:hAnsiTheme="majorHAnsi" w:cstheme="majorHAnsi"/>
        </w:rPr>
        <w:t xml:space="preserve">is applied </w:t>
      </w:r>
      <w:r w:rsidRPr="00BF4985">
        <w:rPr>
          <w:rFonts w:asciiTheme="majorHAnsi" w:hAnsiTheme="majorHAnsi" w:cstheme="majorHAnsi"/>
          <w:u w:val="single"/>
        </w:rPr>
        <w:t>globally</w:t>
      </w:r>
      <w:r w:rsidRPr="00BF4985">
        <w:rPr>
          <w:rFonts w:asciiTheme="majorHAnsi" w:hAnsiTheme="majorHAnsi" w:cstheme="majorHAnsi"/>
        </w:rPr>
        <w:t>---</w:t>
      </w:r>
      <w:r>
        <w:rPr>
          <w:rFonts w:asciiTheme="majorHAnsi" w:hAnsiTheme="majorHAnsi" w:cstheme="majorHAnsi"/>
        </w:rPr>
        <w:t xml:space="preserve">that </w:t>
      </w:r>
      <w:r w:rsidRPr="00BF4985">
        <w:rPr>
          <w:rFonts w:asciiTheme="majorHAnsi" w:hAnsiTheme="majorHAnsi" w:cstheme="majorHAnsi"/>
          <w:u w:val="single"/>
        </w:rPr>
        <w:t>offends allies</w:t>
      </w:r>
      <w:r w:rsidRPr="00BF4985">
        <w:rPr>
          <w:rFonts w:asciiTheme="majorHAnsi" w:hAnsiTheme="majorHAnsi" w:cstheme="majorHAnsi"/>
        </w:rPr>
        <w:t>.</w:t>
      </w:r>
    </w:p>
    <w:p w14:paraId="7E0F32B4" w14:textId="77777777" w:rsidR="00942285" w:rsidRPr="00BF4985" w:rsidRDefault="00942285" w:rsidP="00942285">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28192CBC" w14:textId="77777777" w:rsidR="00942285" w:rsidRPr="00BF4985" w:rsidRDefault="00942285" w:rsidP="00942285">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A419F7">
        <w:rPr>
          <w:rStyle w:val="Emphasis"/>
          <w:rFonts w:asciiTheme="majorHAnsi" w:hAnsiTheme="majorHAnsi" w:cstheme="majorHAnsi"/>
          <w:highlight w:val="cyan"/>
        </w:rPr>
        <w:t>antitrust law</w:t>
      </w:r>
      <w:r w:rsidRPr="00A419F7">
        <w:rPr>
          <w:rStyle w:val="StyleUnderline"/>
          <w:rFonts w:asciiTheme="majorHAnsi" w:hAnsiTheme="majorHAnsi" w:cstheme="majorHAnsi"/>
          <w:highlight w:val="cyan"/>
        </w:rPr>
        <w:t xml:space="preserve"> are regarded as "</w:t>
      </w:r>
      <w:r w:rsidRPr="00A419F7">
        <w:rPr>
          <w:rStyle w:val="Emphasis"/>
          <w:rFonts w:asciiTheme="majorHAnsi" w:hAnsiTheme="majorHAnsi" w:cstheme="majorHAnsi"/>
          <w:highlight w:val="cyan"/>
        </w:rPr>
        <w:t>natural</w:t>
      </w:r>
      <w:r w:rsidRPr="00A419F7">
        <w:rPr>
          <w:rStyle w:val="StyleUnderline"/>
          <w:rFonts w:asciiTheme="majorHAnsi" w:hAnsiTheme="majorHAnsi" w:cstheme="majorHAnsi"/>
          <w:highlight w:val="cyan"/>
        </w:rPr>
        <w:t xml:space="preserve">," while </w:t>
      </w:r>
      <w:r w:rsidRPr="00A419F7">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A419F7">
        <w:rPr>
          <w:rStyle w:val="Emphasis"/>
          <w:rFonts w:asciiTheme="majorHAnsi" w:hAnsiTheme="majorHAnsi" w:cstheme="majorHAnsi"/>
          <w:highlight w:val="cyan"/>
        </w:rPr>
        <w:t>s</w:t>
      </w:r>
      <w:r w:rsidRPr="00A419F7">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A419F7">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68D60030" w14:textId="77777777" w:rsidR="00942285" w:rsidRPr="007E5A5F" w:rsidRDefault="00942285" w:rsidP="00942285">
      <w:pPr>
        <w:rPr>
          <w:rFonts w:asciiTheme="majorHAnsi" w:hAnsiTheme="majorHAnsi" w:cstheme="majorHAnsi"/>
          <w:sz w:val="16"/>
        </w:rPr>
      </w:pPr>
      <w:r w:rsidRPr="007E5A5F">
        <w:rPr>
          <w:rStyle w:val="StyleUnderline"/>
          <w:rFonts w:asciiTheme="majorHAnsi" w:hAnsiTheme="majorHAnsi" w:cstheme="majorHAnsi"/>
        </w:rPr>
        <w:t>Within this model antitrust law is a kind of background umpire</w:t>
      </w:r>
      <w:r w:rsidRPr="007E5A5F">
        <w:rPr>
          <w:rFonts w:asciiTheme="majorHAnsi" w:hAnsiTheme="majorHAnsi" w:cstheme="majorHAnsi"/>
          <w:sz w:val="16"/>
        </w:rPr>
        <w:t xml:space="preserve"> that does not make first instance choices about price, quantity, quality, new entry and the like, but </w:t>
      </w:r>
      <w:r w:rsidRPr="007E5A5F">
        <w:rPr>
          <w:rStyle w:val="StyleUnderline"/>
          <w:rFonts w:asciiTheme="majorHAnsi" w:hAnsiTheme="majorHAnsi" w:cstheme="majorHAnsi"/>
        </w:rPr>
        <w:t xml:space="preserve">that does limit the </w:t>
      </w:r>
      <w:r w:rsidRPr="007E5A5F">
        <w:rPr>
          <w:rStyle w:val="Emphasis"/>
          <w:rFonts w:asciiTheme="majorHAnsi" w:hAnsiTheme="majorHAnsi" w:cstheme="majorHAnsi"/>
        </w:rPr>
        <w:t>anticompetitive</w:t>
      </w:r>
      <w:r w:rsidRPr="007E5A5F">
        <w:rPr>
          <w:rStyle w:val="StyleUnderline"/>
          <w:rFonts w:asciiTheme="majorHAnsi" w:hAnsiTheme="majorHAnsi" w:cstheme="majorHAnsi"/>
        </w:rPr>
        <w:t xml:space="preserve"> exercise of market power</w:t>
      </w:r>
      <w:r w:rsidRPr="007E5A5F">
        <w:rPr>
          <w:rFonts w:asciiTheme="majorHAnsi" w:hAnsiTheme="majorHAnsi" w:cstheme="majorHAnsi"/>
          <w:sz w:val="16"/>
        </w:rPr>
        <w:t xml:space="preserve">. Antitrust operates as </w:t>
      </w:r>
      <w:r w:rsidRPr="007E5A5F">
        <w:rPr>
          <w:rStyle w:val="StyleUnderline"/>
          <w:rFonts w:asciiTheme="majorHAnsi" w:hAnsiTheme="majorHAnsi" w:cstheme="majorHAnsi"/>
        </w:rPr>
        <w:t>a kind of</w:t>
      </w:r>
      <w:r w:rsidRPr="007E5A5F">
        <w:rPr>
          <w:rFonts w:asciiTheme="majorHAnsi" w:hAnsiTheme="majorHAnsi" w:cstheme="majorHAnsi"/>
          <w:sz w:val="16"/>
        </w:rPr>
        <w:t xml:space="preserve"> "macro" version of </w:t>
      </w:r>
      <w:r w:rsidRPr="007E5A5F">
        <w:rPr>
          <w:rStyle w:val="StyleUnderline"/>
          <w:rFonts w:asciiTheme="majorHAnsi" w:hAnsiTheme="majorHAnsi" w:cstheme="majorHAnsi"/>
        </w:rPr>
        <w:t>contract law. The common law of contracts is designed to facilitate</w:t>
      </w:r>
      <w:r w:rsidRPr="007E5A5F">
        <w:rPr>
          <w:rFonts w:asciiTheme="majorHAnsi" w:hAnsiTheme="majorHAnsi" w:cstheme="majorHAnsi"/>
          <w:sz w:val="16"/>
        </w:rPr>
        <w:t xml:space="preserve"> and protect the utility of individual </w:t>
      </w:r>
      <w:r w:rsidRPr="007E5A5F">
        <w:rPr>
          <w:rStyle w:val="StyleUnderline"/>
          <w:rFonts w:asciiTheme="majorHAnsi" w:hAnsiTheme="majorHAnsi" w:cstheme="majorHAnsi"/>
        </w:rPr>
        <w:t>private bargains; antitrust is designed to do much the same thing</w:t>
      </w:r>
      <w:r w:rsidRPr="007E5A5F">
        <w:rPr>
          <w:rFonts w:asciiTheme="majorHAnsi" w:hAnsiTheme="majorHAnsi" w:cstheme="majorHAnsi"/>
          <w:sz w:val="16"/>
        </w:rPr>
        <w:t xml:space="preserve">, but for markets as a whole. </w:t>
      </w:r>
      <w:r w:rsidRPr="007E5A5F">
        <w:rPr>
          <w:rStyle w:val="StyleUnderline"/>
          <w:rFonts w:asciiTheme="majorHAnsi" w:hAnsiTheme="majorHAnsi" w:cstheme="majorHAnsi"/>
        </w:rPr>
        <w:t>Under this conception</w:t>
      </w:r>
      <w:r w:rsidRPr="007E5A5F">
        <w:rPr>
          <w:rFonts w:asciiTheme="majorHAnsi" w:hAnsiTheme="majorHAnsi" w:cstheme="majorHAnsi"/>
          <w:sz w:val="16"/>
        </w:rPr>
        <w:t xml:space="preserve"> a well defined set of </w:t>
      </w:r>
      <w:r w:rsidRPr="007E5A5F">
        <w:rPr>
          <w:rStyle w:val="StyleUnderline"/>
          <w:rFonts w:asciiTheme="majorHAnsi" w:hAnsiTheme="majorHAnsi" w:cstheme="majorHAnsi"/>
        </w:rPr>
        <w:t>antitrust</w:t>
      </w:r>
      <w:r w:rsidRPr="007E5A5F">
        <w:rPr>
          <w:rFonts w:asciiTheme="majorHAnsi" w:hAnsiTheme="majorHAnsi" w:cstheme="majorHAnsi"/>
          <w:sz w:val="16"/>
        </w:rPr>
        <w:t xml:space="preserve"> principles </w:t>
      </w:r>
      <w:r w:rsidRPr="007E5A5F">
        <w:rPr>
          <w:rStyle w:val="StyleUnderline"/>
          <w:rFonts w:asciiTheme="majorHAnsi" w:hAnsiTheme="majorHAnsi" w:cstheme="majorHAnsi"/>
        </w:rPr>
        <w:t>always operates in the background</w:t>
      </w:r>
      <w:r w:rsidRPr="007E5A5F">
        <w:rPr>
          <w:rFonts w:asciiTheme="majorHAnsi" w:hAnsiTheme="majorHAnsi" w:cstheme="majorHAnsi"/>
          <w:sz w:val="16"/>
        </w:rPr>
        <w:t>, so to speak</w:t>
      </w:r>
      <w:r w:rsidRPr="00BF4985">
        <w:rPr>
          <w:rFonts w:asciiTheme="majorHAnsi" w:hAnsiTheme="majorHAnsi" w:cstheme="majorHAnsi"/>
          <w:sz w:val="16"/>
        </w:rPr>
        <w:t xml:space="preserve">,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w:t>
      </w:r>
      <w:r w:rsidRPr="007E5A5F">
        <w:rPr>
          <w:rFonts w:asciiTheme="majorHAnsi" w:hAnsiTheme="majorHAnsi" w:cstheme="majorHAnsi"/>
          <w:sz w:val="16"/>
        </w:rPr>
        <w:t>devising appropriate jurisdictional rules and remedies.</w:t>
      </w:r>
    </w:p>
    <w:p w14:paraId="74D20DBF" w14:textId="77777777" w:rsidR="00942285" w:rsidRPr="007E5A5F" w:rsidRDefault="00942285" w:rsidP="00942285">
      <w:pPr>
        <w:rPr>
          <w:rFonts w:asciiTheme="majorHAnsi" w:hAnsiTheme="majorHAnsi" w:cstheme="majorHAnsi"/>
          <w:sz w:val="16"/>
        </w:rPr>
      </w:pPr>
      <w:r w:rsidRPr="007E5A5F">
        <w:rPr>
          <w:rStyle w:val="Emphasis"/>
          <w:rFonts w:asciiTheme="majorHAnsi" w:hAnsiTheme="majorHAnsi" w:cstheme="majorHAnsi"/>
        </w:rPr>
        <w:t>In contrast</w:t>
      </w:r>
      <w:r w:rsidRPr="007E5A5F">
        <w:rPr>
          <w:rStyle w:val="StyleUnderline"/>
          <w:rFonts w:asciiTheme="majorHAnsi" w:hAnsiTheme="majorHAnsi" w:cstheme="majorHAnsi"/>
        </w:rPr>
        <w:t>, the power to regulate is different</w:t>
      </w:r>
      <w:r w:rsidRPr="007E5A5F">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7E5A5F">
        <w:rPr>
          <w:rStyle w:val="StyleUnderline"/>
          <w:rFonts w:asciiTheme="majorHAnsi" w:hAnsiTheme="majorHAnsi" w:cstheme="majorHAnsi"/>
        </w:rPr>
        <w:t>regulatory design is much more specific</w:t>
      </w:r>
      <w:r w:rsidRPr="007E5A5F">
        <w:rPr>
          <w:rFonts w:asciiTheme="majorHAnsi" w:hAnsiTheme="majorHAnsi" w:cstheme="majorHAnsi"/>
          <w:sz w:val="16"/>
        </w:rPr>
        <w:t xml:space="preserve"> to the sovereign-more likely to reflect the demographics, industrial or employment base, or politics of the particular state imposing the regulation.</w:t>
      </w:r>
    </w:p>
    <w:p w14:paraId="39665033" w14:textId="77777777" w:rsidR="00942285" w:rsidRPr="00BF4985" w:rsidRDefault="00942285" w:rsidP="00942285">
      <w:pPr>
        <w:rPr>
          <w:rFonts w:asciiTheme="majorHAnsi" w:hAnsiTheme="majorHAnsi" w:cstheme="majorHAnsi"/>
          <w:sz w:val="16"/>
          <w:szCs w:val="16"/>
        </w:rPr>
      </w:pPr>
      <w:r w:rsidRPr="007E5A5F">
        <w:rPr>
          <w:rFonts w:asciiTheme="majorHAnsi" w:hAnsiTheme="majorHAnsi" w:cstheme="majorHAnsi"/>
          <w:sz w:val="16"/>
          <w:szCs w:val="16"/>
        </w:rPr>
        <w:t>For example, nearly all of the 50 states of the United States have an antitrust</w:t>
      </w:r>
      <w:r w:rsidRPr="00BF4985">
        <w:rPr>
          <w:rFonts w:asciiTheme="majorHAnsi" w:hAnsiTheme="majorHAnsi" w:cstheme="majorHAnsi"/>
          <w:sz w:val="16"/>
          <w:szCs w:val="16"/>
        </w:rPr>
        <w:t xml:space="preserve">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51F7917" w14:textId="77777777" w:rsidR="00942285" w:rsidRPr="00BF4985" w:rsidRDefault="00942285" w:rsidP="00942285">
      <w:pPr>
        <w:rPr>
          <w:rFonts w:asciiTheme="majorHAnsi" w:hAnsiTheme="majorHAnsi" w:cstheme="majorHAnsi"/>
          <w:sz w:val="16"/>
        </w:rPr>
      </w:pPr>
      <w:r w:rsidRPr="00BF4985">
        <w:rPr>
          <w:rFonts w:asciiTheme="majorHAnsi" w:hAnsiTheme="majorHAnsi" w:cstheme="majorHAnsi"/>
          <w:sz w:val="16"/>
        </w:rPr>
        <w:t xml:space="preserve">But </w:t>
      </w:r>
      <w:r w:rsidRPr="00A419F7">
        <w:rPr>
          <w:rStyle w:val="StyleUnderline"/>
          <w:rFonts w:asciiTheme="majorHAnsi" w:hAnsiTheme="majorHAnsi" w:cstheme="majorHAnsi"/>
          <w:highlight w:val="cyan"/>
        </w:rPr>
        <w:t>homogeneity in antitrust</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A419F7">
        <w:rPr>
          <w:rStyle w:val="StyleUnderline"/>
          <w:rFonts w:asciiTheme="majorHAnsi" w:hAnsiTheme="majorHAnsi" w:cstheme="majorHAnsi"/>
          <w:highlight w:val="cyan"/>
        </w:rPr>
        <w:t xml:space="preserve">begins to </w:t>
      </w:r>
      <w:r w:rsidRPr="00A419F7">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A419F7">
        <w:rPr>
          <w:rStyle w:val="Emphasis"/>
          <w:rFonts w:asciiTheme="majorHAnsi" w:hAnsiTheme="majorHAnsi" w:cstheme="majorHAnsi"/>
          <w:highlight w:val="cyan"/>
        </w:rPr>
        <w:t>moves beyond its fundamental</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A419F7">
        <w:rPr>
          <w:rStyle w:val="Emphasis"/>
          <w:rFonts w:asciiTheme="majorHAnsi" w:hAnsiTheme="majorHAnsi" w:cstheme="majorHAnsi"/>
          <w:highlight w:val="cyan"/>
        </w:rPr>
        <w:t>concern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A419F7">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A419F7">
        <w:rPr>
          <w:rStyle w:val="Emphasis"/>
          <w:rFonts w:asciiTheme="majorHAnsi" w:hAnsiTheme="majorHAnsi" w:cstheme="majorHAnsi"/>
          <w:highlight w:val="cyan"/>
        </w:rPr>
        <w:t>controversial or marginal</w:t>
      </w:r>
      <w:r w:rsidRPr="007E5A5F">
        <w:rPr>
          <w:rStyle w:val="StyleUnderline"/>
          <w:rFonts w:asciiTheme="majorHAnsi" w:hAnsiTheme="majorHAnsi" w:cstheme="majorHAnsi"/>
        </w:rPr>
        <w:t xml:space="preserve">. This is often the case when the </w:t>
      </w:r>
      <w:r w:rsidRPr="007E5A5F">
        <w:rPr>
          <w:rStyle w:val="Emphasis"/>
          <w:rFonts w:asciiTheme="majorHAnsi" w:hAnsiTheme="majorHAnsi" w:cstheme="majorHAnsi"/>
        </w:rPr>
        <w:t>antitrust laws are applied</w:t>
      </w:r>
      <w:r w:rsidRPr="007E5A5F">
        <w:rPr>
          <w:rStyle w:val="StyleUnderline"/>
          <w:rFonts w:asciiTheme="majorHAnsi" w:hAnsiTheme="majorHAnsi" w:cstheme="majorHAnsi"/>
        </w:rPr>
        <w:t xml:space="preserve"> in recently deregulated markets</w:t>
      </w:r>
      <w:r w:rsidRPr="007E5A5F">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w:t>
      </w:r>
      <w:r w:rsidRPr="00BF4985">
        <w:rPr>
          <w:rFonts w:asciiTheme="majorHAnsi" w:hAnsiTheme="majorHAnsi" w:cstheme="majorHAnsi"/>
          <w:sz w:val="16"/>
        </w:rPr>
        <w:t xml:space="preserve"> property, or other assets with new rivals. Devising reasonable "nonregulatory" rules governing refusals to deal in such markets has always extended the antitrust laws to the margin of their competence.</w:t>
      </w:r>
    </w:p>
    <w:p w14:paraId="4375228D" w14:textId="77777777" w:rsidR="00942285" w:rsidRPr="007E5A5F" w:rsidRDefault="00942285" w:rsidP="00942285">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A419F7">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A419F7">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A419F7">
        <w:rPr>
          <w:rStyle w:val="Emphasis"/>
          <w:rFonts w:asciiTheme="majorHAnsi" w:hAnsiTheme="majorHAnsi" w:cstheme="majorHAnsi"/>
          <w:highlight w:val="cyan"/>
        </w:rPr>
        <w:t>to</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A419F7">
        <w:rPr>
          <w:rStyle w:val="Emphasis"/>
          <w:rFonts w:asciiTheme="majorHAnsi" w:hAnsiTheme="majorHAnsi" w:cstheme="majorHAnsi"/>
          <w:highlight w:val="cyan"/>
        </w:rPr>
        <w:t>foreign nations</w:t>
      </w:r>
      <w:r w:rsidRPr="00A419F7">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A419F7">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A419F7">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7E5A5F">
        <w:rPr>
          <w:rStyle w:val="StyleUnderline"/>
          <w:rFonts w:asciiTheme="majorHAnsi" w:hAnsiTheme="majorHAnsi" w:cstheme="majorHAnsi"/>
        </w:rPr>
        <w:t xml:space="preserve">neither Congress nor a state legislature would very likely attempt to regulate the customer service or </w:t>
      </w:r>
      <w:r w:rsidRPr="007E5A5F">
        <w:rPr>
          <w:rStyle w:val="StyleUnderline"/>
          <w:rFonts w:asciiTheme="majorHAnsi" w:hAnsiTheme="majorHAnsi" w:cstheme="majorHAnsi"/>
        </w:rPr>
        <w:lastRenderedPageBreak/>
        <w:t>information provision practices of a foreign national's telephone company. But</w:t>
      </w:r>
      <w:r w:rsidRPr="007E5A5F">
        <w:rPr>
          <w:rFonts w:asciiTheme="majorHAnsi" w:hAnsiTheme="majorHAnsi" w:cstheme="majorHAnsi"/>
          <w:sz w:val="16"/>
        </w:rPr>
        <w:t xml:space="preserve"> both federal and state </w:t>
      </w:r>
      <w:r w:rsidRPr="007E5A5F">
        <w:rPr>
          <w:rStyle w:val="Emphasis"/>
          <w:rFonts w:asciiTheme="majorHAnsi" w:hAnsiTheme="majorHAnsi" w:cstheme="majorHAnsi"/>
        </w:rPr>
        <w:t>courts have</w:t>
      </w:r>
      <w:r w:rsidRPr="007E5A5F">
        <w:rPr>
          <w:rFonts w:asciiTheme="majorHAnsi" w:hAnsiTheme="majorHAnsi" w:cstheme="majorHAnsi"/>
          <w:sz w:val="16"/>
        </w:rPr>
        <w:t xml:space="preserve"> done precisely that </w:t>
      </w:r>
      <w:r w:rsidRPr="007E5A5F">
        <w:rPr>
          <w:rStyle w:val="Emphasis"/>
          <w:rFonts w:asciiTheme="majorHAnsi" w:hAnsiTheme="majorHAnsi" w:cstheme="majorHAnsi"/>
        </w:rPr>
        <w:t>under</w:t>
      </w:r>
      <w:r w:rsidRPr="007E5A5F">
        <w:rPr>
          <w:rFonts w:asciiTheme="majorHAnsi" w:hAnsiTheme="majorHAnsi" w:cstheme="majorHAnsi"/>
          <w:sz w:val="16"/>
        </w:rPr>
        <w:t xml:space="preserve"> the guise of </w:t>
      </w:r>
      <w:r w:rsidRPr="007E5A5F">
        <w:rPr>
          <w:rStyle w:val="Emphasis"/>
          <w:rFonts w:asciiTheme="majorHAnsi" w:hAnsiTheme="majorHAnsi" w:cstheme="majorHAnsi"/>
        </w:rPr>
        <w:t>antitrust</w:t>
      </w:r>
      <w:r w:rsidRPr="007E5A5F">
        <w:rPr>
          <w:rFonts w:asciiTheme="majorHAnsi" w:hAnsiTheme="majorHAnsi" w:cstheme="majorHAnsi"/>
          <w:sz w:val="16"/>
        </w:rPr>
        <w:t xml:space="preserve"> enforcement.3 4</w:t>
      </w:r>
    </w:p>
    <w:p w14:paraId="7FBB41BA" w14:textId="77777777" w:rsidR="00942285" w:rsidRPr="00BF4985" w:rsidRDefault="00942285" w:rsidP="00942285">
      <w:pPr>
        <w:rPr>
          <w:rFonts w:asciiTheme="majorHAnsi" w:hAnsiTheme="majorHAnsi" w:cstheme="majorHAnsi"/>
          <w:sz w:val="16"/>
        </w:rPr>
      </w:pPr>
      <w:r w:rsidRPr="007E5A5F">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A419F7">
        <w:rPr>
          <w:rStyle w:val="StyleUnderline"/>
          <w:rFonts w:asciiTheme="majorHAnsi" w:hAnsiTheme="majorHAnsi" w:cstheme="majorHAnsi"/>
          <w:highlight w:val="cyan"/>
        </w:rPr>
        <w:t xml:space="preserve">the </w:t>
      </w:r>
      <w:r w:rsidRPr="00A419F7">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A419F7">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A419F7">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4DD579DA"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11B06EA6"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3891909A" w14:textId="77777777" w:rsidR="00942285" w:rsidRPr="00BF4985" w:rsidRDefault="00942285" w:rsidP="00942285">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365238F"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A1206F5" w14:textId="77777777" w:rsidR="00942285" w:rsidRPr="007E5A5F" w:rsidRDefault="00942285" w:rsidP="00942285">
      <w:pPr>
        <w:rPr>
          <w:rFonts w:asciiTheme="majorHAnsi" w:hAnsiTheme="majorHAnsi" w:cstheme="majorHAnsi"/>
          <w:sz w:val="10"/>
          <w:szCs w:val="10"/>
        </w:rPr>
      </w:pPr>
      <w:r w:rsidRPr="007E5A5F">
        <w:rPr>
          <w:rFonts w:asciiTheme="majorHAnsi" w:hAnsiTheme="majorHAnsi" w:cstheme="majorHAnsi"/>
          <w:sz w:val="10"/>
          <w:szCs w:val="10"/>
        </w:rPr>
        <w:t>IV. Extraterritorial antitrust and foreign deregulation</w:t>
      </w:r>
    </w:p>
    <w:p w14:paraId="40A1AEF5" w14:textId="77777777" w:rsidR="00942285" w:rsidRPr="00BF4985" w:rsidRDefault="00942285" w:rsidP="00942285">
      <w:pPr>
        <w:rPr>
          <w:rFonts w:asciiTheme="majorHAnsi" w:hAnsiTheme="majorHAnsi" w:cstheme="majorHAnsi"/>
          <w:sz w:val="16"/>
        </w:rPr>
      </w:pPr>
      <w:r w:rsidRPr="007E5A5F">
        <w:rPr>
          <w:rStyle w:val="StyleUnderline"/>
          <w:rFonts w:asciiTheme="majorHAnsi" w:hAnsiTheme="majorHAnsi" w:cstheme="majorHAnsi"/>
        </w:rPr>
        <w:t>As expansive as the regulatory power asserted by the United States sometimes becomes, it does not generally interfere directly into foreign governments' regulation</w:t>
      </w:r>
      <w:r w:rsidRPr="007E5A5F">
        <w:rPr>
          <w:rFonts w:asciiTheme="majorHAnsi" w:hAnsiTheme="majorHAnsi" w:cstheme="majorHAnsi"/>
          <w:sz w:val="16"/>
        </w:rPr>
        <w:t xml:space="preserve"> of their own highly regulated industries. </w:t>
      </w:r>
      <w:r w:rsidRPr="007E5A5F">
        <w:rPr>
          <w:rStyle w:val="StyleUnderline"/>
          <w:rFonts w:asciiTheme="majorHAnsi" w:hAnsiTheme="majorHAnsi" w:cstheme="majorHAnsi"/>
        </w:rPr>
        <w:t>But</w:t>
      </w:r>
      <w:r w:rsidRPr="007E5A5F">
        <w:rPr>
          <w:rFonts w:asciiTheme="majorHAnsi" w:hAnsiTheme="majorHAnsi" w:cstheme="majorHAnsi"/>
          <w:sz w:val="16"/>
        </w:rPr>
        <w:t xml:space="preserve"> to a large extent modem </w:t>
      </w:r>
      <w:r w:rsidRPr="007E5A5F">
        <w:rPr>
          <w:rStyle w:val="Emphasis"/>
          <w:rFonts w:asciiTheme="majorHAnsi" w:hAnsiTheme="majorHAnsi" w:cstheme="majorHAnsi"/>
        </w:rPr>
        <w:t>antitrust has</w:t>
      </w:r>
      <w:r w:rsidRPr="007E5A5F">
        <w:rPr>
          <w:rStyle w:val="StyleUnderline"/>
          <w:rFonts w:asciiTheme="majorHAnsi" w:hAnsiTheme="majorHAnsi" w:cstheme="majorHAnsi"/>
        </w:rPr>
        <w:t xml:space="preserve"> inherited the regulatory attitude expressed </w:t>
      </w:r>
      <w:r w:rsidRPr="007E5A5F">
        <w:rPr>
          <w:rFonts w:asciiTheme="majorHAnsi" w:hAnsiTheme="majorHAnsi" w:cstheme="majorHAnsi"/>
          <w:sz w:val="16"/>
        </w:rPr>
        <w:t>by the Western Union decision discussed</w:t>
      </w:r>
      <w:r w:rsidRPr="00BF4985">
        <w:rPr>
          <w:rFonts w:asciiTheme="majorHAnsi" w:hAnsiTheme="majorHAnsi" w:cstheme="majorHAnsi"/>
          <w:sz w:val="16"/>
        </w:rPr>
        <w:t xml:space="preserve">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A419F7">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A419F7">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A419F7">
        <w:rPr>
          <w:rStyle w:val="StyleUnderline"/>
          <w:rFonts w:asciiTheme="majorHAnsi" w:hAnsiTheme="majorHAnsi" w:cstheme="majorHAnsi"/>
          <w:highlight w:val="cyan"/>
        </w:rPr>
        <w:t xml:space="preserve">is </w:t>
      </w:r>
      <w:r w:rsidRPr="00A419F7">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5C1D190" w14:textId="77777777" w:rsidR="00942285" w:rsidRPr="00BF4985" w:rsidRDefault="00942285" w:rsidP="00942285">
      <w:pPr>
        <w:pStyle w:val="Heading4"/>
        <w:rPr>
          <w:rFonts w:asciiTheme="majorHAnsi" w:hAnsiTheme="majorHAnsi" w:cstheme="majorHAnsi"/>
        </w:rPr>
      </w:pPr>
      <w:r>
        <w:rPr>
          <w:rFonts w:asciiTheme="majorHAnsi" w:hAnsiTheme="majorHAnsi" w:cstheme="majorHAnsi"/>
        </w:rPr>
        <w:t>It e</w:t>
      </w:r>
      <w:r w:rsidRPr="00BF4985">
        <w:rPr>
          <w:rFonts w:asciiTheme="majorHAnsi" w:hAnsiTheme="majorHAnsi" w:cstheme="majorHAnsi"/>
        </w:rPr>
        <w:t xml:space="preserve">nds the </w:t>
      </w:r>
      <w:r w:rsidRPr="00BF4985">
        <w:rPr>
          <w:rFonts w:asciiTheme="majorHAnsi" w:hAnsiTheme="majorHAnsi" w:cstheme="majorHAnsi"/>
          <w:u w:val="single"/>
        </w:rPr>
        <w:t xml:space="preserve">Japan </w:t>
      </w:r>
      <w:r>
        <w:rPr>
          <w:rFonts w:asciiTheme="majorHAnsi" w:hAnsiTheme="majorHAnsi" w:cstheme="majorHAnsi"/>
          <w:u w:val="single"/>
        </w:rPr>
        <w:t>economic alliance</w:t>
      </w:r>
      <w:r w:rsidRPr="00BA0FD0">
        <w:rPr>
          <w:rFonts w:asciiTheme="majorHAnsi" w:hAnsiTheme="majorHAnsi" w:cstheme="majorHAnsi"/>
        </w:rPr>
        <w:t>.</w:t>
      </w:r>
    </w:p>
    <w:p w14:paraId="47912BA6" w14:textId="77777777" w:rsidR="00942285" w:rsidRPr="00BF4985" w:rsidRDefault="00942285" w:rsidP="00942285">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27444AD6" w14:textId="77777777" w:rsidR="00942285" w:rsidRPr="00BF4985" w:rsidRDefault="00942285" w:rsidP="00942285">
      <w:pPr>
        <w:rPr>
          <w:rFonts w:asciiTheme="majorHAnsi" w:hAnsiTheme="majorHAnsi" w:cstheme="majorHAnsi"/>
          <w:sz w:val="16"/>
        </w:rPr>
      </w:pPr>
      <w:r w:rsidRPr="00BF4985">
        <w:rPr>
          <w:rStyle w:val="StyleUnderline"/>
          <w:rFonts w:asciiTheme="majorHAnsi" w:hAnsiTheme="majorHAnsi" w:cstheme="majorHAnsi"/>
        </w:rPr>
        <w:t xml:space="preserve">We are </w:t>
      </w:r>
      <w:r w:rsidRPr="00A419F7">
        <w:rPr>
          <w:rStyle w:val="StyleUnderline"/>
          <w:rFonts w:asciiTheme="majorHAnsi" w:hAnsiTheme="majorHAnsi" w:cstheme="majorHAnsi"/>
          <w:highlight w:val="cyan"/>
        </w:rPr>
        <w:t>witnessing</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A419F7">
        <w:rPr>
          <w:rStyle w:val="Emphasis"/>
          <w:rFonts w:asciiTheme="majorHAnsi" w:hAnsiTheme="majorHAnsi" w:cstheme="majorHAnsi"/>
          <w:highlight w:val="cyan"/>
        </w:rPr>
        <w:t>widespread</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A419F7">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A419F7">
        <w:rPr>
          <w:rStyle w:val="Emphasis"/>
          <w:rFonts w:asciiTheme="majorHAnsi" w:hAnsiTheme="majorHAnsi" w:cstheme="majorHAnsi"/>
          <w:highlight w:val="cyan"/>
        </w:rPr>
        <w:t>global enterprises</w:t>
      </w:r>
      <w:r w:rsidRPr="007E5A5F">
        <w:rPr>
          <w:rStyle w:val="StyleUnderline"/>
          <w:rFonts w:asciiTheme="majorHAnsi" w:hAnsiTheme="majorHAnsi" w:cstheme="majorHAnsi"/>
        </w:rPr>
        <w:t>, have become increasingly</w:t>
      </w:r>
      <w:r w:rsidRPr="00BF4985">
        <w:rPr>
          <w:rStyle w:val="StyleUnderline"/>
          <w:rFonts w:asciiTheme="majorHAnsi" w:hAnsiTheme="majorHAnsi" w:cstheme="majorHAnsi"/>
        </w:rPr>
        <w:t xml:space="preserve"> important</w:t>
      </w:r>
      <w:r w:rsidRPr="00BF4985">
        <w:rPr>
          <w:rFonts w:asciiTheme="majorHAnsi" w:hAnsiTheme="majorHAnsi" w:cstheme="majorHAnsi"/>
          <w:sz w:val="16"/>
        </w:rPr>
        <w:t xml:space="preserve"> and even </w:t>
      </w:r>
      <w:r w:rsidRPr="00A419F7">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01F7AAD2" w14:textId="77777777" w:rsidR="00942285" w:rsidRPr="00BF4985" w:rsidRDefault="00942285" w:rsidP="00942285">
      <w:pPr>
        <w:rPr>
          <w:rFonts w:asciiTheme="majorHAnsi" w:hAnsiTheme="majorHAnsi" w:cstheme="majorHAnsi"/>
          <w:sz w:val="16"/>
        </w:rPr>
      </w:pPr>
      <w:r w:rsidRPr="00BF4985">
        <w:rPr>
          <w:rFonts w:asciiTheme="majorHAnsi" w:hAnsiTheme="majorHAnsi" w:cstheme="majorHAnsi"/>
          <w:sz w:val="16"/>
        </w:rPr>
        <w:t>As far as the territorial scope of business activities are concerned</w:t>
      </w:r>
      <w:r w:rsidRPr="007E5A5F">
        <w:rPr>
          <w:rFonts w:asciiTheme="majorHAnsi" w:hAnsiTheme="majorHAnsi" w:cstheme="majorHAnsi"/>
          <w:sz w:val="16"/>
        </w:rPr>
        <w:t xml:space="preserve">, </w:t>
      </w:r>
      <w:r w:rsidRPr="007E5A5F">
        <w:rPr>
          <w:rStyle w:val="StyleUnderline"/>
          <w:rFonts w:asciiTheme="majorHAnsi" w:hAnsiTheme="majorHAnsi" w:cstheme="majorHAnsi"/>
        </w:rPr>
        <w:t>state borders are</w:t>
      </w:r>
      <w:r w:rsidRPr="007E5A5F">
        <w:rPr>
          <w:rFonts w:asciiTheme="majorHAnsi" w:hAnsiTheme="majorHAnsi" w:cstheme="majorHAnsi"/>
          <w:sz w:val="16"/>
        </w:rPr>
        <w:t xml:space="preserve"> more or less </w:t>
      </w:r>
      <w:r w:rsidRPr="007E5A5F">
        <w:rPr>
          <w:rStyle w:val="Emphasis"/>
          <w:rFonts w:asciiTheme="majorHAnsi" w:hAnsiTheme="majorHAnsi" w:cstheme="majorHAnsi"/>
        </w:rPr>
        <w:t>diminishing</w:t>
      </w:r>
      <w:r w:rsidRPr="007E5A5F">
        <w:rPr>
          <w:rFonts w:asciiTheme="majorHAnsi" w:hAnsiTheme="majorHAnsi" w:cstheme="majorHAnsi"/>
          <w:sz w:val="16"/>
        </w:rPr>
        <w:t xml:space="preserve"> to become almost borderless; as for legal regimes, </w:t>
      </w:r>
      <w:r w:rsidRPr="007E5A5F">
        <w:rPr>
          <w:rStyle w:val="Emphasis"/>
          <w:rFonts w:asciiTheme="majorHAnsi" w:hAnsiTheme="majorHAnsi" w:cstheme="majorHAnsi"/>
        </w:rPr>
        <w:t>however</w:t>
      </w:r>
      <w:r w:rsidRPr="007E5A5F">
        <w:rPr>
          <w:rStyle w:val="StyleUnderline"/>
          <w:rFonts w:asciiTheme="majorHAnsi" w:hAnsiTheme="majorHAnsi" w:cstheme="majorHAnsi"/>
        </w:rPr>
        <w:t>, sovereign states retain</w:t>
      </w:r>
      <w:r w:rsidRPr="007E5A5F">
        <w:rPr>
          <w:rFonts w:asciiTheme="majorHAnsi" w:hAnsiTheme="majorHAnsi" w:cstheme="majorHAnsi"/>
          <w:sz w:val="16"/>
        </w:rPr>
        <w:t xml:space="preserve"> in principle </w:t>
      </w:r>
      <w:r w:rsidRPr="007E5A5F">
        <w:rPr>
          <w:rStyle w:val="StyleUnderline"/>
          <w:rFonts w:asciiTheme="majorHAnsi" w:hAnsiTheme="majorHAnsi" w:cstheme="majorHAnsi"/>
        </w:rPr>
        <w:t>exclusive jurisdiction over their territories and nationals under international law</w:t>
      </w:r>
      <w:r w:rsidRPr="007E5A5F">
        <w:rPr>
          <w:rFonts w:asciiTheme="majorHAnsi" w:hAnsiTheme="majorHAnsi" w:cstheme="majorHAnsi"/>
          <w:sz w:val="16"/>
        </w:rPr>
        <w:t>. Business activities are regulated by the domestic laws of sovereign states or by international agreements concluded among sovereign states. The pertinent question is how to coordinate “borderless” business activities within the existing</w:t>
      </w:r>
      <w:r w:rsidRPr="00BF4985">
        <w:rPr>
          <w:rFonts w:asciiTheme="majorHAnsi" w:hAnsiTheme="majorHAnsi" w:cstheme="majorHAnsi"/>
          <w:sz w:val="16"/>
        </w:rPr>
        <w:t xml:space="preserve"> legal regimes governed by sovereign states. In the field of trade law, the measures of each state are restricted by international agreements, in particular under the GATT/WTO regime. </w:t>
      </w:r>
      <w:r w:rsidRPr="00A419F7">
        <w:rPr>
          <w:rStyle w:val="StyleUnderline"/>
          <w:rFonts w:asciiTheme="majorHAnsi" w:hAnsiTheme="majorHAnsi" w:cstheme="majorHAnsi"/>
          <w:highlight w:val="cyan"/>
        </w:rPr>
        <w:t>In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A419F7">
        <w:rPr>
          <w:rStyle w:val="StyleUnderline"/>
          <w:rFonts w:asciiTheme="majorHAnsi" w:hAnsiTheme="majorHAnsi" w:cstheme="majorHAnsi"/>
          <w:highlight w:val="cyan"/>
        </w:rPr>
        <w:t>competition law,</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A419F7">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1560DAD0" w14:textId="77777777" w:rsidR="00942285" w:rsidRPr="00BF4985" w:rsidRDefault="00942285" w:rsidP="00942285">
      <w:pPr>
        <w:rPr>
          <w:rFonts w:asciiTheme="majorHAnsi" w:hAnsiTheme="majorHAnsi" w:cstheme="majorHAnsi"/>
          <w:sz w:val="16"/>
        </w:rPr>
      </w:pPr>
      <w:r w:rsidRPr="00BF4985">
        <w:rPr>
          <w:rFonts w:asciiTheme="majorHAnsi" w:hAnsiTheme="majorHAnsi" w:cstheme="majorHAnsi"/>
          <w:sz w:val="16"/>
        </w:rPr>
        <w:t xml:space="preserve">Serious </w:t>
      </w:r>
      <w:r w:rsidRPr="00A419F7">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A419F7">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A419F7">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A419F7">
        <w:rPr>
          <w:rStyle w:val="StyleUnderline"/>
          <w:rFonts w:asciiTheme="majorHAnsi" w:hAnsiTheme="majorHAnsi" w:cstheme="majorHAnsi"/>
          <w:highlight w:val="cyan"/>
        </w:rPr>
        <w:t>This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A419F7">
        <w:rPr>
          <w:rStyle w:val="StyleUnderline"/>
          <w:rFonts w:asciiTheme="majorHAnsi" w:hAnsiTheme="majorHAnsi" w:cstheme="majorHAnsi"/>
          <w:highlight w:val="cyan"/>
        </w:rPr>
        <w:t xml:space="preserve">caused </w:t>
      </w:r>
      <w:r w:rsidRPr="00A419F7">
        <w:rPr>
          <w:rStyle w:val="Emphasis"/>
          <w:rFonts w:asciiTheme="majorHAnsi" w:hAnsiTheme="majorHAnsi" w:cstheme="majorHAnsi"/>
          <w:highlight w:val="cyan"/>
        </w:rPr>
        <w:t>diplomatic frictions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A419F7">
        <w:rPr>
          <w:rStyle w:val="Emphasis"/>
          <w:rFonts w:asciiTheme="majorHAnsi" w:hAnsiTheme="majorHAnsi" w:cstheme="majorHAnsi"/>
          <w:highlight w:val="cyan"/>
        </w:rPr>
        <w:t>international conflicts</w:t>
      </w:r>
      <w:r w:rsidRPr="00A419F7">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A419F7">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A419F7">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A419F7">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3FB70A99"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6C1E606D"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466356C"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401C6BF1"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1D65D21F" w14:textId="77777777" w:rsidR="00942285" w:rsidRPr="00BF4985" w:rsidRDefault="00942285" w:rsidP="00942285">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663AB35F" w14:textId="77777777" w:rsidR="00942285" w:rsidRPr="00BF4985" w:rsidRDefault="00942285" w:rsidP="00942285">
      <w:pPr>
        <w:rPr>
          <w:rFonts w:asciiTheme="majorHAnsi" w:hAnsiTheme="majorHAnsi" w:cstheme="majorHAnsi"/>
          <w:sz w:val="16"/>
        </w:rPr>
      </w:pPr>
      <w:r w:rsidRPr="00A419F7">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A419F7">
        <w:rPr>
          <w:rStyle w:val="StyleUnderline"/>
          <w:rFonts w:asciiTheme="majorHAnsi" w:hAnsiTheme="majorHAnsi" w:cstheme="majorHAnsi"/>
          <w:highlight w:val="cyan"/>
        </w:rPr>
        <w:t>states</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A419F7">
        <w:rPr>
          <w:rStyle w:val="StyleUnderline"/>
          <w:rFonts w:asciiTheme="majorHAnsi" w:hAnsiTheme="majorHAnsi" w:cstheme="majorHAnsi"/>
          <w:highlight w:val="cyan"/>
        </w:rPr>
        <w:t xml:space="preserve">issued </w:t>
      </w:r>
      <w:r w:rsidRPr="00A419F7">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7500219E" w14:textId="77777777" w:rsidR="00942285" w:rsidRPr="007E5A5F" w:rsidRDefault="00942285" w:rsidP="00942285">
      <w:pPr>
        <w:rPr>
          <w:rFonts w:asciiTheme="majorHAnsi" w:hAnsiTheme="majorHAnsi" w:cstheme="majorHAnsi"/>
          <w:sz w:val="16"/>
          <w:szCs w:val="16"/>
        </w:rPr>
      </w:pPr>
      <w:r w:rsidRPr="00BF4985">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w:t>
      </w:r>
      <w:r w:rsidRPr="007E5A5F">
        <w:rPr>
          <w:rFonts w:asciiTheme="majorHAnsi" w:hAnsiTheme="majorHAnsi" w:cstheme="majorHAnsi"/>
          <w:sz w:val="16"/>
          <w:szCs w:val="16"/>
        </w:rPr>
        <w:t>Furthermore, not all U.S. courts have consistently applied the test of balancing interests. 9</w:t>
      </w:r>
    </w:p>
    <w:p w14:paraId="2116AFFF" w14:textId="77777777" w:rsidR="00942285" w:rsidRPr="00BF4985" w:rsidRDefault="00942285" w:rsidP="00942285">
      <w:pPr>
        <w:rPr>
          <w:rFonts w:asciiTheme="majorHAnsi" w:hAnsiTheme="majorHAnsi" w:cstheme="majorHAnsi"/>
          <w:sz w:val="16"/>
        </w:rPr>
      </w:pPr>
      <w:r w:rsidRPr="007E5A5F">
        <w:rPr>
          <w:rFonts w:asciiTheme="majorHAnsi" w:hAnsiTheme="majorHAnsi" w:cstheme="majorHAnsi"/>
          <w:sz w:val="16"/>
        </w:rPr>
        <w:lastRenderedPageBreak/>
        <w:t xml:space="preserve">In 1993, </w:t>
      </w:r>
      <w:r w:rsidRPr="007E5A5F">
        <w:rPr>
          <w:rStyle w:val="StyleUnderline"/>
          <w:rFonts w:asciiTheme="majorHAnsi" w:hAnsiTheme="majorHAnsi" w:cstheme="majorHAnsi"/>
        </w:rPr>
        <w:t>the Supreme Court</w:t>
      </w:r>
      <w:r w:rsidRPr="007E5A5F">
        <w:rPr>
          <w:rFonts w:asciiTheme="majorHAnsi" w:hAnsiTheme="majorHAnsi" w:cstheme="majorHAnsi"/>
          <w:sz w:val="16"/>
        </w:rPr>
        <w:t xml:space="preserve"> decision in the Hartford Fire Insurance case (113 S. Ct. 2891 (1993)) </w:t>
      </w:r>
      <w:r w:rsidRPr="007E5A5F">
        <w:rPr>
          <w:rStyle w:val="StyleUnderline"/>
          <w:rFonts w:asciiTheme="majorHAnsi" w:hAnsiTheme="majorHAnsi" w:cstheme="majorHAnsi"/>
        </w:rPr>
        <w:t xml:space="preserve">reaffirmed the effects doctrine, stating that the Sherman Act </w:t>
      </w:r>
      <w:r w:rsidRPr="007E5A5F">
        <w:rPr>
          <w:rStyle w:val="Emphasis"/>
          <w:rFonts w:asciiTheme="majorHAnsi" w:hAnsiTheme="majorHAnsi" w:cstheme="majorHAnsi"/>
        </w:rPr>
        <w:t>applies to foreign conduct</w:t>
      </w:r>
      <w:r w:rsidRPr="007E5A5F">
        <w:rPr>
          <w:rFonts w:asciiTheme="majorHAnsi" w:hAnsiTheme="majorHAnsi" w:cstheme="majorHAnsi"/>
          <w:sz w:val="16"/>
        </w:rPr>
        <w:t xml:space="preserve"> that was meant to produce and did in fact produce some substantial effect in the United States. </w:t>
      </w:r>
      <w:r w:rsidRPr="007E5A5F">
        <w:rPr>
          <w:rStyle w:val="StyleUnderline"/>
          <w:rFonts w:asciiTheme="majorHAnsi" w:hAnsiTheme="majorHAnsi" w:cstheme="majorHAnsi"/>
        </w:rPr>
        <w:t>The Court</w:t>
      </w:r>
      <w:r w:rsidRPr="007E5A5F">
        <w:rPr>
          <w:rFonts w:asciiTheme="majorHAnsi" w:hAnsiTheme="majorHAnsi" w:cstheme="majorHAnsi"/>
          <w:sz w:val="16"/>
        </w:rPr>
        <w:t xml:space="preserve"> then </w:t>
      </w:r>
      <w:r w:rsidRPr="007E5A5F">
        <w:rPr>
          <w:rStyle w:val="Emphasis"/>
          <w:rFonts w:asciiTheme="majorHAnsi" w:hAnsiTheme="majorHAnsi" w:cstheme="majorHAnsi"/>
        </w:rPr>
        <w:t>took a restrictive view on</w:t>
      </w:r>
      <w:r w:rsidRPr="007E5A5F">
        <w:rPr>
          <w:rFonts w:asciiTheme="majorHAnsi" w:hAnsiTheme="majorHAnsi" w:cstheme="majorHAnsi"/>
          <w:sz w:val="16"/>
        </w:rPr>
        <w:t xml:space="preserve"> the test of </w:t>
      </w:r>
      <w:r w:rsidRPr="007E5A5F">
        <w:rPr>
          <w:rStyle w:val="Emphasis"/>
          <w:rFonts w:asciiTheme="majorHAnsi" w:hAnsiTheme="majorHAnsi" w:cstheme="majorHAnsi"/>
        </w:rPr>
        <w:t>balancing</w:t>
      </w:r>
      <w:r w:rsidRPr="007E5A5F">
        <w:rPr>
          <w:rFonts w:asciiTheme="majorHAnsi" w:hAnsiTheme="majorHAnsi" w:cstheme="majorHAnsi"/>
          <w:sz w:val="16"/>
        </w:rPr>
        <w:t xml:space="preserve"> interests, stating that </w:t>
      </w:r>
      <w:r w:rsidRPr="007E5A5F">
        <w:rPr>
          <w:rStyle w:val="StyleUnderline"/>
          <w:rFonts w:asciiTheme="majorHAnsi" w:hAnsiTheme="majorHAnsi" w:cstheme="majorHAnsi"/>
        </w:rPr>
        <w:t>the only substantial</w:t>
      </w:r>
      <w:r w:rsidRPr="00BF4985">
        <w:rPr>
          <w:rStyle w:val="StyleUnderline"/>
          <w:rFonts w:asciiTheme="majorHAnsi" w:hAnsiTheme="majorHAnsi" w:cstheme="majorHAnsi"/>
        </w:rPr>
        <w:t xml:space="preserve">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7E6A9E61" w14:textId="77777777" w:rsidR="00942285" w:rsidRPr="00BF4985" w:rsidRDefault="00942285" w:rsidP="00942285">
      <w:pPr>
        <w:rPr>
          <w:rFonts w:asciiTheme="majorHAnsi" w:hAnsiTheme="majorHAnsi" w:cstheme="majorHAnsi"/>
          <w:sz w:val="16"/>
        </w:rPr>
      </w:pPr>
      <w:r w:rsidRPr="00A419F7">
        <w:rPr>
          <w:rStyle w:val="StyleUnderline"/>
          <w:rFonts w:asciiTheme="majorHAnsi" w:hAnsiTheme="majorHAnsi" w:cstheme="majorHAnsi"/>
          <w:highlight w:val="cyan"/>
        </w:rPr>
        <w:t>Japan</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A419F7">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A419F7">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A419F7">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A419F7">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A419F7">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A419F7">
        <w:rPr>
          <w:rStyle w:val="Emphasis"/>
          <w:rFonts w:asciiTheme="majorHAnsi" w:hAnsiTheme="majorHAnsi" w:cstheme="majorHAnsi"/>
          <w:highlight w:val="cyan"/>
        </w:rPr>
        <w:t>affirmed</w:t>
      </w:r>
      <w:r w:rsidRPr="00A419F7">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A419F7">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5B4AD9C9" w14:textId="77777777" w:rsidR="00942285" w:rsidRDefault="00942285" w:rsidP="00942285">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w:t>
      </w:r>
    </w:p>
    <w:p w14:paraId="6191D93F" w14:textId="77777777" w:rsidR="00942285" w:rsidRPr="005B4CF7" w:rsidRDefault="00942285" w:rsidP="00942285">
      <w:r>
        <w:t xml:space="preserve">Patrick M. </w:t>
      </w:r>
      <w:r w:rsidRPr="005B4CF7">
        <w:rPr>
          <w:rStyle w:val="Style13ptBold"/>
        </w:rPr>
        <w:t>Cronin 4/15/21</w:t>
      </w:r>
      <w:r>
        <w:t>. Asia-Pacific Security Chair @ Hudson. "U.S.-Japan Alliance in Full Bloom". https://www.hudson.org/research/16835-u-s-japan-alliance-in-full-bloom</w:t>
      </w:r>
    </w:p>
    <w:p w14:paraId="33482EF0" w14:textId="77777777" w:rsidR="00942285" w:rsidRPr="005B4CF7" w:rsidRDefault="00942285" w:rsidP="00942285">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733D79FC" w14:textId="77777777" w:rsidR="00942285" w:rsidRPr="005B4CF7" w:rsidRDefault="00942285" w:rsidP="00942285">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to help 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187DBFB8" w14:textId="77777777" w:rsidR="00942285" w:rsidRPr="005B4CF7" w:rsidRDefault="00942285" w:rsidP="00942285">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2B30C365" w14:textId="77777777" w:rsidR="00942285" w:rsidRPr="005B4CF7" w:rsidRDefault="00942285" w:rsidP="00942285">
      <w:pPr>
        <w:rPr>
          <w:sz w:val="16"/>
        </w:rPr>
      </w:pPr>
      <w:r w:rsidRPr="004C3E34">
        <w:rPr>
          <w:rStyle w:val="StyleUnderline"/>
        </w:rPr>
        <w:t xml:space="preserve">The commanding heights of the 21st century economy center on </w:t>
      </w:r>
      <w:r w:rsidRPr="004C3E34">
        <w:rPr>
          <w:rStyle w:val="Emphasis"/>
        </w:rPr>
        <w:t>technology</w:t>
      </w:r>
      <w:r w:rsidRPr="004C3E34">
        <w:rPr>
          <w:sz w:val="16"/>
        </w:rPr>
        <w:t>. So, while the United States and Japan retain a strong interest in economic cooperation with China, those relations become considerably sharper over leading-edge technologies such as 5G telecommunications</w:t>
      </w:r>
      <w:r w:rsidRPr="005B4CF7">
        <w:rPr>
          <w:sz w:val="16"/>
        </w:rPr>
        <w:t xml:space="preserve">, artificial intelligence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08C4D376" w14:textId="77777777" w:rsidR="00942285" w:rsidRPr="005B4CF7" w:rsidRDefault="00942285" w:rsidP="00942285">
      <w:pPr>
        <w:rPr>
          <w:sz w:val="16"/>
        </w:rPr>
      </w:pPr>
      <w:r w:rsidRPr="00525A90">
        <w:rPr>
          <w:rStyle w:val="StyleUnderline"/>
          <w:highlight w:val="cyan"/>
        </w:rPr>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01F0FA36" w14:textId="77777777" w:rsidR="00942285" w:rsidRDefault="00942285" w:rsidP="00942285">
      <w:pPr>
        <w:rPr>
          <w:sz w:val="16"/>
        </w:rPr>
      </w:pPr>
      <w:r w:rsidRPr="00525A90">
        <w:rPr>
          <w:rStyle w:val="Emphasis"/>
          <w:highlight w:val="cyan"/>
        </w:rPr>
        <w:lastRenderedPageBreak/>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14BBA0C4" w14:textId="77777777" w:rsidR="00942285" w:rsidRDefault="00942285" w:rsidP="00942285">
      <w:pPr>
        <w:pStyle w:val="Heading4"/>
      </w:pPr>
      <w:r>
        <w:t xml:space="preserve">Extinction---Indo-Pak </w:t>
      </w:r>
      <w:r w:rsidRPr="008F1A78">
        <w:rPr>
          <w:u w:val="single"/>
        </w:rPr>
        <w:t>nuclear war</w:t>
      </w:r>
      <w:r>
        <w:t xml:space="preserve">.  </w:t>
      </w:r>
    </w:p>
    <w:p w14:paraId="7D134D0D" w14:textId="77777777" w:rsidR="00942285" w:rsidRDefault="00942285" w:rsidP="00942285">
      <w:r>
        <w:t xml:space="preserve">Ahyousha </w:t>
      </w:r>
      <w:r w:rsidRPr="004C3E34">
        <w:rPr>
          <w:rStyle w:val="Style13ptBold"/>
        </w:rPr>
        <w:t>Khan 20</w:t>
      </w:r>
      <w:r>
        <w:t>. "Research Associate" at Islamabad Based Think-tank "Strategic Vision Institute". "Artificial Intelligence without Cyber Resilience in South Asia". South Asia Journal. 7-16-2020. http://southasiajournal.net/artificial-intelligence-without-cyber-resilience-in-south-asia/</w:t>
      </w:r>
    </w:p>
    <w:p w14:paraId="687FF85C" w14:textId="77777777" w:rsidR="00942285" w:rsidRPr="008F1A78" w:rsidRDefault="00942285" w:rsidP="00942285">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1067DF61" w14:textId="77777777" w:rsidR="00942285" w:rsidRPr="008F1A78" w:rsidRDefault="00942285" w:rsidP="00942285">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7BF14CAC" w14:textId="77777777" w:rsidR="00942285" w:rsidRPr="008F1A78" w:rsidRDefault="00942285" w:rsidP="00942285">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73176AC7" w14:textId="77777777" w:rsidR="00942285" w:rsidRPr="008F1A78" w:rsidRDefault="00942285" w:rsidP="00942285">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w:t>
      </w:r>
      <w:r w:rsidRPr="008F1A78">
        <w:rPr>
          <w:sz w:val="16"/>
        </w:rPr>
        <w:lastRenderedPageBreak/>
        <w:t xml:space="preserve">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624405">
        <w:rPr>
          <w:rStyle w:val="StyleUnderline"/>
          <w:highlight w:val="cyan"/>
        </w:rPr>
        <w:t>the US</w:t>
      </w:r>
      <w:r w:rsidRPr="00624405">
        <w:rPr>
          <w:sz w:val="16"/>
          <w:highlight w:val="cyan"/>
        </w:rPr>
        <w:t xml:space="preserve"> </w:t>
      </w:r>
      <w:r w:rsidRPr="008F1A78">
        <w:rPr>
          <w:sz w:val="16"/>
        </w:rPr>
        <w:t xml:space="preserve">has also </w:t>
      </w:r>
      <w:r w:rsidRPr="00624405">
        <w:rPr>
          <w:rStyle w:val="StyleUnderline"/>
          <w:highlight w:val="cyan"/>
        </w:rPr>
        <w:t xml:space="preserve">expressed concerns over </w:t>
      </w:r>
      <w:r w:rsidRPr="008F1A78">
        <w:rPr>
          <w:rStyle w:val="StyleUnderline"/>
        </w:rPr>
        <w:t xml:space="preserve">the need for modern equipment to operate on “internet-like networks” and subsequently increased </w:t>
      </w:r>
      <w:r w:rsidRPr="00624405">
        <w:rPr>
          <w:rStyle w:val="Emphasis"/>
          <w:highlight w:val="cya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64683DB7" w14:textId="77777777" w:rsidR="00942285" w:rsidRPr="008F1A78" w:rsidRDefault="00942285" w:rsidP="00942285">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4446C8B3" w14:textId="77777777" w:rsidR="00942285" w:rsidRDefault="00942285" w:rsidP="00942285">
      <w:pPr>
        <w:pStyle w:val="Heading3"/>
      </w:pPr>
      <w:r>
        <w:lastRenderedPageBreak/>
        <w:t>Too Big to Fail Adv---1NC</w:t>
      </w:r>
    </w:p>
    <w:p w14:paraId="6A8E4654" w14:textId="77777777" w:rsidR="00942285" w:rsidRDefault="00942285" w:rsidP="00942285">
      <w:pPr>
        <w:pStyle w:val="Heading4"/>
      </w:pPr>
      <w:r>
        <w:t>COVID thumps---their impact cards pre-date it---tanked global growth.</w:t>
      </w:r>
    </w:p>
    <w:p w14:paraId="6F2CF368" w14:textId="77777777" w:rsidR="00942285" w:rsidRPr="004C3E34" w:rsidRDefault="00942285" w:rsidP="00942285"/>
    <w:p w14:paraId="2A82D664" w14:textId="77777777" w:rsidR="00942285" w:rsidRDefault="00942285" w:rsidP="00942285">
      <w:pPr>
        <w:pStyle w:val="Heading4"/>
      </w:pPr>
      <w:r>
        <w:t>No econ decline impact.</w:t>
      </w:r>
    </w:p>
    <w:p w14:paraId="78678CAC" w14:textId="77777777" w:rsidR="00942285" w:rsidRDefault="00942285" w:rsidP="00942285">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378C943A" w14:textId="77777777" w:rsidR="00942285" w:rsidRPr="008A3FF8" w:rsidRDefault="00942285" w:rsidP="00942285">
      <w:pPr>
        <w:rPr>
          <w:sz w:val="16"/>
        </w:rPr>
      </w:pPr>
      <w:r w:rsidRPr="008A3FF8">
        <w:rPr>
          <w:sz w:val="16"/>
        </w:rPr>
        <w:t xml:space="preserve">On balance, however, I do </w:t>
      </w:r>
      <w:r w:rsidRPr="00BF2E3E">
        <w:rPr>
          <w:rStyle w:val="StyleUnderline"/>
          <w:highlight w:val="green"/>
        </w:rPr>
        <w:t>not</w:t>
      </w:r>
      <w:r w:rsidRPr="008A3FF8">
        <w:rPr>
          <w:sz w:val="16"/>
        </w:rPr>
        <w:t xml:space="preserve"> think that </w:t>
      </w:r>
      <w:r w:rsidRPr="00BF2E3E">
        <w:rPr>
          <w:rStyle w:val="StyleUnderline"/>
          <w:highlight w:val="green"/>
        </w:rPr>
        <w:t>even</w:t>
      </w:r>
      <w:r w:rsidRPr="008A3FF8">
        <w:rPr>
          <w:sz w:val="16"/>
        </w:rPr>
        <w:t xml:space="preserve"> the </w:t>
      </w:r>
      <w:r w:rsidRPr="00BF2E3E">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BF2E3E">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BF2E3E">
        <w:rPr>
          <w:rStyle w:val="Emphasis"/>
          <w:highlight w:val="green"/>
        </w:rPr>
        <w:t>war</w:t>
      </w:r>
      <w:r w:rsidRPr="008A3FF8">
        <w:rPr>
          <w:sz w:val="16"/>
        </w:rPr>
        <w:t xml:space="preserve">. Why? First of all, </w:t>
      </w:r>
      <w:r w:rsidRPr="00BF2E3E">
        <w:rPr>
          <w:rStyle w:val="StyleUnderline"/>
          <w:highlight w:val="green"/>
        </w:rPr>
        <w:t>if depressions</w:t>
      </w:r>
      <w:r w:rsidRPr="008A3FF8">
        <w:rPr>
          <w:sz w:val="16"/>
        </w:rPr>
        <w:t xml:space="preserve"> were a powerful </w:t>
      </w:r>
      <w:r w:rsidRPr="00BF2E3E">
        <w:rPr>
          <w:rStyle w:val="StyleUnderline"/>
          <w:highlight w:val="green"/>
        </w:rPr>
        <w:t>cause</w:t>
      </w:r>
      <w:r w:rsidRPr="008A3FF8">
        <w:rPr>
          <w:sz w:val="16"/>
        </w:rPr>
        <w:t xml:space="preserve"> of </w:t>
      </w:r>
      <w:r w:rsidRPr="00BF2E3E">
        <w:rPr>
          <w:rStyle w:val="StyleUnderline"/>
          <w:highlight w:val="green"/>
        </w:rPr>
        <w:t>war, there would be</w:t>
      </w:r>
      <w:r w:rsidRPr="008A3FF8">
        <w:rPr>
          <w:rStyle w:val="StyleUnderline"/>
        </w:rPr>
        <w:t xml:space="preserve"> a lot </w:t>
      </w:r>
      <w:r w:rsidRPr="00BF2E3E">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271F44B9" w14:textId="77777777" w:rsidR="00942285" w:rsidRPr="008A3FF8" w:rsidRDefault="00942285" w:rsidP="00942285">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59C23E7" w14:textId="77777777" w:rsidR="00942285" w:rsidRPr="008A3FF8" w:rsidRDefault="00942285" w:rsidP="00942285">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021A45B0" w14:textId="77777777" w:rsidR="00942285" w:rsidRPr="008A3FF8" w:rsidRDefault="00942285" w:rsidP="00942285">
      <w:pPr>
        <w:rPr>
          <w:sz w:val="16"/>
        </w:rPr>
      </w:pPr>
      <w:r w:rsidRPr="008A3FF8">
        <w:rPr>
          <w:sz w:val="16"/>
        </w:rPr>
        <w:t xml:space="preserve">Third, and most important, the </w:t>
      </w:r>
      <w:r w:rsidRPr="00264CA2">
        <w:rPr>
          <w:rStyle w:val="StyleUnderline"/>
        </w:rPr>
        <w:t xml:space="preserve">primary </w:t>
      </w:r>
      <w:r w:rsidRPr="00BF2E3E">
        <w:rPr>
          <w:rStyle w:val="StyleUnderline"/>
          <w:highlight w:val="green"/>
        </w:rPr>
        <w:t>motivation</w:t>
      </w:r>
      <w:r w:rsidRPr="008A3FF8">
        <w:rPr>
          <w:sz w:val="16"/>
        </w:rPr>
        <w:t xml:space="preserve"> for most wars </w:t>
      </w:r>
      <w:r w:rsidRPr="00BF2E3E">
        <w:rPr>
          <w:rStyle w:val="StyleUnderline"/>
          <w:highlight w:val="green"/>
        </w:rPr>
        <w:t>is</w:t>
      </w:r>
      <w:r w:rsidRPr="008A3FF8">
        <w:rPr>
          <w:sz w:val="16"/>
        </w:rPr>
        <w:t xml:space="preserve"> the desire for </w:t>
      </w:r>
      <w:r w:rsidRPr="00BF2E3E">
        <w:rPr>
          <w:rStyle w:val="Emphasis"/>
          <w:highlight w:val="green"/>
        </w:rPr>
        <w:t>security</w:t>
      </w:r>
      <w:r w:rsidRPr="00BF2E3E">
        <w:rPr>
          <w:rStyle w:val="StyleUnderline"/>
          <w:highlight w:val="green"/>
        </w:rPr>
        <w:t xml:space="preserve">, </w:t>
      </w:r>
      <w:r w:rsidRPr="00BF2E3E">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44F032A6" w14:textId="77777777" w:rsidR="00942285" w:rsidRDefault="00942285" w:rsidP="00942285">
      <w:pPr>
        <w:rPr>
          <w:sz w:val="16"/>
        </w:rPr>
      </w:pPr>
      <w:r w:rsidRPr="008A3FF8">
        <w:rPr>
          <w:sz w:val="16"/>
        </w:rPr>
        <w:t xml:space="preserve">The bottom </w:t>
      </w:r>
      <w:r w:rsidRPr="00264CA2">
        <w:rPr>
          <w:sz w:val="16"/>
        </w:rPr>
        <w:t xml:space="preserve">line: </w:t>
      </w:r>
      <w:r w:rsidRPr="00BF2E3E">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BF2E3E">
        <w:rPr>
          <w:rStyle w:val="StyleUnderline"/>
          <w:highlight w:val="green"/>
        </w:rPr>
        <w:t>are</w:t>
      </w:r>
      <w:r w:rsidRPr="00264CA2">
        <w:rPr>
          <w:rStyle w:val="StyleUnderline"/>
        </w:rPr>
        <w:t xml:space="preserve"> only one factor among many and </w:t>
      </w:r>
      <w:r w:rsidRPr="00BF2E3E">
        <w:rPr>
          <w:rStyle w:val="Emphasis"/>
          <w:highlight w:val="green"/>
        </w:rPr>
        <w:t>rarely</w:t>
      </w:r>
      <w:r w:rsidRPr="00264CA2">
        <w:rPr>
          <w:rStyle w:val="StyleUnderline"/>
        </w:rPr>
        <w:t xml:space="preserve"> the </w:t>
      </w:r>
      <w:r w:rsidRPr="00264CA2">
        <w:rPr>
          <w:rStyle w:val="Emphasis"/>
        </w:rPr>
        <w:t xml:space="preserve">most </w:t>
      </w:r>
      <w:r w:rsidRPr="00BF2E3E">
        <w:rPr>
          <w:rStyle w:val="Emphasis"/>
          <w:highlight w:val="green"/>
        </w:rPr>
        <w:t>significant</w:t>
      </w:r>
      <w:r w:rsidRPr="00BF2E3E">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BF2E3E">
        <w:rPr>
          <w:rStyle w:val="StyleUnderline"/>
          <w:highlight w:val="green"/>
        </w:rPr>
        <w:t>large, lasting</w:t>
      </w:r>
      <w:r w:rsidRPr="008A3FF8">
        <w:rPr>
          <w:sz w:val="16"/>
        </w:rPr>
        <w:t xml:space="preserve">, and </w:t>
      </w:r>
      <w:r w:rsidRPr="00BF2E3E">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BF2E3E">
        <w:rPr>
          <w:rStyle w:val="StyleUnderline"/>
          <w:highlight w:val="green"/>
        </w:rPr>
        <w:t xml:space="preserve">is </w:t>
      </w:r>
      <w:r w:rsidRPr="00BF2E3E">
        <w:rPr>
          <w:rStyle w:val="Emphasis"/>
          <w:highlight w:val="green"/>
        </w:rPr>
        <w:t>not likely</w:t>
      </w:r>
      <w:r w:rsidRPr="00BF2E3E">
        <w:rPr>
          <w:rStyle w:val="StyleUnderline"/>
          <w:highlight w:val="green"/>
        </w:rPr>
        <w:t xml:space="preserve"> to </w:t>
      </w:r>
      <w:r w:rsidRPr="00BF2E3E">
        <w:rPr>
          <w:rStyle w:val="Emphasis"/>
          <w:highlight w:val="green"/>
        </w:rPr>
        <w:t>affect</w:t>
      </w:r>
      <w:r w:rsidRPr="008A3FF8">
        <w:rPr>
          <w:rStyle w:val="StyleUnderline"/>
        </w:rPr>
        <w:t xml:space="preserve"> the </w:t>
      </w:r>
      <w:r w:rsidRPr="00264CA2">
        <w:rPr>
          <w:rStyle w:val="Emphasis"/>
        </w:rPr>
        <w:t xml:space="preserve">probability of </w:t>
      </w:r>
      <w:r w:rsidRPr="00BF2E3E">
        <w:rPr>
          <w:rStyle w:val="Emphasis"/>
          <w:highlight w:val="green"/>
        </w:rPr>
        <w:t>war</w:t>
      </w:r>
      <w:r w:rsidRPr="008A3FF8">
        <w:rPr>
          <w:sz w:val="16"/>
        </w:rPr>
        <w:t xml:space="preserve"> very much, especially in the short term.</w:t>
      </w:r>
    </w:p>
    <w:p w14:paraId="4DD3EF9C" w14:textId="77777777" w:rsidR="00942285" w:rsidRPr="004E204E" w:rsidRDefault="00942285" w:rsidP="00942285">
      <w:pPr>
        <w:pStyle w:val="Heading4"/>
      </w:pPr>
      <w:r>
        <w:t>Alt causes to nativism, including immigration.</w:t>
      </w:r>
    </w:p>
    <w:p w14:paraId="569C1454" w14:textId="77777777" w:rsidR="00942285" w:rsidRPr="004E204E" w:rsidRDefault="00942285" w:rsidP="00942285">
      <w:r>
        <w:t xml:space="preserve">Uri </w:t>
      </w:r>
      <w:r w:rsidRPr="004E204E">
        <w:rPr>
          <w:rStyle w:val="Style13ptBold"/>
        </w:rPr>
        <w:t>Friedman 17</w:t>
      </w:r>
      <w:r>
        <w:t xml:space="preserve">. Managing Editor at The Atlantic. What is a nativist? Global. The Atlantic. 4-11-2017. </w:t>
      </w:r>
      <w:r w:rsidRPr="004E204E">
        <w:t>https://www.theatlantic.com/international/archive/2017/04/what-is-nativist-trump/521355/</w:t>
      </w:r>
    </w:p>
    <w:p w14:paraId="3CC4C07E" w14:textId="77777777" w:rsidR="00942285" w:rsidRPr="004E204E" w:rsidRDefault="00942285" w:rsidP="00942285">
      <w:pPr>
        <w:rPr>
          <w:sz w:val="16"/>
        </w:rPr>
      </w:pPr>
      <w:r w:rsidRPr="004E204E">
        <w:rPr>
          <w:sz w:val="16"/>
        </w:rPr>
        <w:t>“</w:t>
      </w:r>
      <w:r w:rsidRPr="0066409F">
        <w:rPr>
          <w:rStyle w:val="StyleUnderline"/>
          <w:highlight w:val="cyan"/>
        </w:rPr>
        <w:t xml:space="preserve">Nativism is the </w:t>
      </w:r>
      <w:r w:rsidRPr="0066409F">
        <w:rPr>
          <w:rStyle w:val="Emphasis"/>
          <w:highlight w:val="cyan"/>
        </w:rPr>
        <w:t>core feature</w:t>
      </w:r>
      <w:r w:rsidRPr="0066409F">
        <w:rPr>
          <w:rStyle w:val="StyleUnderline"/>
          <w:highlight w:val="cyan"/>
        </w:rPr>
        <w:t xml:space="preserve"> of the radical right</w:t>
      </w:r>
      <w:r w:rsidRPr="004E204E">
        <w:rPr>
          <w:rStyle w:val="StyleUnderline"/>
        </w:rPr>
        <w:t xml:space="preserve"> today</w:t>
      </w:r>
      <w:r w:rsidRPr="004E204E">
        <w:rPr>
          <w:sz w:val="16"/>
        </w:rPr>
        <w:t xml:space="preserve">,” Mudde told me, and </w:t>
      </w:r>
      <w:r w:rsidRPr="004E204E">
        <w:rPr>
          <w:rStyle w:val="StyleUnderline"/>
        </w:rPr>
        <w:t xml:space="preserve">the other </w:t>
      </w:r>
      <w:r w:rsidRPr="0066409F">
        <w:rPr>
          <w:rStyle w:val="Emphasis"/>
          <w:highlight w:val="cyan"/>
        </w:rPr>
        <w:t>ideological dimensions</w:t>
      </w:r>
      <w:r w:rsidRPr="004E204E">
        <w:rPr>
          <w:rStyle w:val="StyleUnderline"/>
        </w:rPr>
        <w:t xml:space="preserve"> of contemporary radical-right politicians—like populism and authoritarianism—tend to </w:t>
      </w:r>
      <w:r w:rsidRPr="0066409F">
        <w:rPr>
          <w:rStyle w:val="StyleUnderline"/>
          <w:highlight w:val="cyan"/>
        </w:rPr>
        <w:t xml:space="preserve">pass through a </w:t>
      </w:r>
      <w:r w:rsidRPr="0066409F">
        <w:rPr>
          <w:rStyle w:val="Emphasis"/>
          <w:highlight w:val="cyan"/>
        </w:rPr>
        <w:t>nativist filter</w:t>
      </w:r>
      <w:r w:rsidRPr="004E204E">
        <w:rPr>
          <w:sz w:val="16"/>
        </w:rPr>
        <w:t xml:space="preserve">. In terms of populism, he said, “the elite is considered to be corrupt because it works in the interest of the non-natives or it undermines the native group.” In terms of authoritarianism, which emphasizes the enforcement of law and order, “crime is almost always linked” to outsiders. While </w:t>
      </w:r>
      <w:r w:rsidRPr="004E204E">
        <w:rPr>
          <w:rStyle w:val="StyleUnderline"/>
        </w:rPr>
        <w:t xml:space="preserve">nativist </w:t>
      </w:r>
      <w:r w:rsidRPr="0066409F">
        <w:rPr>
          <w:rStyle w:val="StyleUnderline"/>
          <w:highlight w:val="cyan"/>
        </w:rPr>
        <w:t>movements</w:t>
      </w:r>
      <w:r w:rsidRPr="004E204E">
        <w:rPr>
          <w:rStyle w:val="StyleUnderline"/>
        </w:rPr>
        <w:t xml:space="preserve"> have long </w:t>
      </w:r>
      <w:r w:rsidRPr="0066409F">
        <w:rPr>
          <w:rStyle w:val="StyleUnderline"/>
          <w:highlight w:val="cyan"/>
        </w:rPr>
        <w:t>argue</w:t>
      </w:r>
      <w:r w:rsidRPr="004E204E">
        <w:rPr>
          <w:rStyle w:val="StyleUnderline"/>
        </w:rPr>
        <w:t xml:space="preserve">d that </w:t>
      </w:r>
      <w:r w:rsidRPr="0066409F">
        <w:rPr>
          <w:rStyle w:val="StyleUnderline"/>
          <w:highlight w:val="cyan"/>
        </w:rPr>
        <w:lastRenderedPageBreak/>
        <w:t xml:space="preserve">immigrants pose a </w:t>
      </w:r>
      <w:r w:rsidRPr="0066409F">
        <w:rPr>
          <w:rStyle w:val="Emphasis"/>
          <w:highlight w:val="cyan"/>
        </w:rPr>
        <w:t>multifaceted threat</w:t>
      </w:r>
      <w:r w:rsidRPr="004E204E">
        <w:rPr>
          <w:sz w:val="16"/>
        </w:rPr>
        <w:t xml:space="preserve"> to the culture, security, and economic well-being of natives, Mudde writes in his 2012 paper, in the post-9/11 era the cultural and security threats have become intertwined with religion. “Increasingly the immigrant is seen as a Muslim, not a Turk or Moroccan,” he notes.</w:t>
      </w:r>
    </w:p>
    <w:p w14:paraId="631983C7" w14:textId="77777777" w:rsidR="00942285" w:rsidRDefault="00942285" w:rsidP="00942285">
      <w:pPr>
        <w:rPr>
          <w:sz w:val="16"/>
        </w:rPr>
      </w:pPr>
      <w:r w:rsidRPr="004E204E">
        <w:rPr>
          <w:sz w:val="16"/>
        </w:rPr>
        <w:t xml:space="preserve">Some </w:t>
      </w:r>
      <w:r w:rsidRPr="0066409F">
        <w:rPr>
          <w:rStyle w:val="StyleUnderline"/>
          <w:highlight w:val="cyan"/>
        </w:rPr>
        <w:t>studies indicate</w:t>
      </w:r>
      <w:r w:rsidRPr="004E204E">
        <w:rPr>
          <w:rStyle w:val="StyleUnderline"/>
        </w:rPr>
        <w:t xml:space="preserve"> that </w:t>
      </w:r>
      <w:r w:rsidRPr="0066409F">
        <w:rPr>
          <w:rStyle w:val="StyleUnderline"/>
          <w:highlight w:val="cyan"/>
        </w:rPr>
        <w:t>as levels of immigration</w:t>
      </w:r>
      <w:r w:rsidRPr="004E204E">
        <w:rPr>
          <w:rStyle w:val="StyleUnderline"/>
        </w:rPr>
        <w:t xml:space="preserve"> to a country </w:t>
      </w:r>
      <w:r w:rsidRPr="0066409F">
        <w:rPr>
          <w:rStyle w:val="StyleUnderline"/>
          <w:highlight w:val="cyan"/>
        </w:rPr>
        <w:t>rise, so does</w:t>
      </w:r>
      <w:r w:rsidRPr="004E204E">
        <w:rPr>
          <w:rStyle w:val="StyleUnderline"/>
        </w:rPr>
        <w:t xml:space="preserve"> </w:t>
      </w:r>
      <w:r w:rsidRPr="0066409F">
        <w:rPr>
          <w:rStyle w:val="Emphasis"/>
          <w:highlight w:val="cyan"/>
        </w:rPr>
        <w:t>support for nativist</w:t>
      </w:r>
      <w:r w:rsidRPr="0066409F">
        <w:rPr>
          <w:rStyle w:val="StyleUnderline"/>
          <w:highlight w:val="cyan"/>
        </w:rPr>
        <w:t xml:space="preserve">, </w:t>
      </w:r>
      <w:r w:rsidRPr="0066409F">
        <w:rPr>
          <w:rStyle w:val="Emphasis"/>
          <w:highlight w:val="cyan"/>
        </w:rPr>
        <w:t>radical-right</w:t>
      </w:r>
      <w:r w:rsidRPr="0066409F">
        <w:rPr>
          <w:rStyle w:val="StyleUnderline"/>
          <w:highlight w:val="cyan"/>
        </w:rPr>
        <w:t xml:space="preserve"> politicians</w:t>
      </w:r>
      <w:r w:rsidRPr="004E204E">
        <w:rPr>
          <w:sz w:val="16"/>
        </w:rPr>
        <w:t xml:space="preserve">. But Mudde contends that </w:t>
      </w:r>
      <w:r w:rsidRPr="004E204E">
        <w:rPr>
          <w:rStyle w:val="StyleUnderline"/>
        </w:rPr>
        <w:t>the connection is more complicated than that</w:t>
      </w:r>
      <w:r w:rsidRPr="004E204E">
        <w:rPr>
          <w:sz w:val="16"/>
        </w:rPr>
        <w:t>: It’s not sufficient for the ranks of the foreign-born in a nation to swell</w:t>
      </w:r>
      <w:r w:rsidRPr="004E204E">
        <w:rPr>
          <w:rStyle w:val="StyleUnderline"/>
        </w:rPr>
        <w:t xml:space="preserve">; </w:t>
      </w:r>
      <w:r w:rsidRPr="0066409F">
        <w:rPr>
          <w:rStyle w:val="StyleUnderline"/>
          <w:highlight w:val="cyan"/>
        </w:rPr>
        <w:t>immigration</w:t>
      </w:r>
      <w:r w:rsidRPr="004E204E">
        <w:rPr>
          <w:rStyle w:val="StyleUnderline"/>
        </w:rPr>
        <w:t xml:space="preserve"> also </w:t>
      </w:r>
      <w:r w:rsidRPr="0066409F">
        <w:rPr>
          <w:rStyle w:val="StyleUnderline"/>
          <w:highlight w:val="cyan"/>
        </w:rPr>
        <w:t>has</w:t>
      </w:r>
      <w:r w:rsidRPr="004E204E">
        <w:rPr>
          <w:rStyle w:val="StyleUnderline"/>
        </w:rPr>
        <w:t xml:space="preserve"> to be </w:t>
      </w:r>
      <w:r w:rsidRPr="0066409F">
        <w:rPr>
          <w:rStyle w:val="StyleUnderline"/>
          <w:highlight w:val="cyan"/>
        </w:rPr>
        <w:t xml:space="preserve">turned into a </w:t>
      </w:r>
      <w:r w:rsidRPr="0066409F">
        <w:rPr>
          <w:rStyle w:val="Emphasis"/>
          <w:highlight w:val="cyan"/>
        </w:rPr>
        <w:t>political issue</w:t>
      </w:r>
      <w:r w:rsidRPr="004E204E">
        <w:rPr>
          <w:sz w:val="16"/>
        </w:rPr>
        <w:t>. It has to be made visible to a large part of the population. He pointed out that labor-migration flows to Western Europe increased in the years before the 1973 oil crisis, but that immigration wasn’t politicized there until the 1980s and ’90s, when asylum-seekers flocked to the region, efforts to integrate immigrants and their children into society and the labor market sputtered, and radical-right parties like the National Front in France began achieving political success.</w:t>
      </w:r>
    </w:p>
    <w:p w14:paraId="64E1599C" w14:textId="77777777" w:rsidR="00942285" w:rsidRPr="004E49D7" w:rsidRDefault="00942285" w:rsidP="00942285">
      <w:pPr>
        <w:pStyle w:val="Heading4"/>
      </w:pPr>
      <w:r>
        <w:t>The terminal impact to populism is LIO collapse---no impact to that.</w:t>
      </w:r>
    </w:p>
    <w:p w14:paraId="34379A3A" w14:textId="77777777" w:rsidR="00942285" w:rsidRPr="002407DE" w:rsidRDefault="00942285" w:rsidP="00942285">
      <w:r w:rsidRPr="002407DE">
        <w:t xml:space="preserve">Graham </w:t>
      </w:r>
      <w:r w:rsidRPr="002407DE">
        <w:rPr>
          <w:rStyle w:val="Style13ptBold"/>
        </w:rPr>
        <w:t>Allison 18</w:t>
      </w:r>
      <w:r w:rsidRPr="002407DE">
        <w:t>. Professor of Government at Harvard. “The Myth of the Liberal Order.” Foreign Affairs 97.4: 124-133</w:t>
      </w:r>
    </w:p>
    <w:p w14:paraId="542473C4" w14:textId="77777777" w:rsidR="00942285" w:rsidRDefault="00942285" w:rsidP="00942285">
      <w:pPr>
        <w:rPr>
          <w:sz w:val="16"/>
        </w:rPr>
      </w:pPr>
      <w:r w:rsidRPr="002407DE">
        <w:rPr>
          <w:sz w:val="16"/>
        </w:rPr>
        <w:t xml:space="preserve">Among the debates that have swept the U.S. foreign policy community since the beginning of the Trump administration, </w:t>
      </w:r>
      <w:r w:rsidRPr="00BF2E3E">
        <w:rPr>
          <w:rStyle w:val="Emphasis"/>
          <w:highlight w:val="green"/>
        </w:rPr>
        <w:t>alarm</w:t>
      </w:r>
      <w:r w:rsidRPr="00BF2E3E">
        <w:rPr>
          <w:rStyle w:val="StyleUnderline"/>
          <w:highlight w:val="green"/>
        </w:rPr>
        <w:t xml:space="preserve"> about</w:t>
      </w:r>
      <w:r w:rsidRPr="002407DE">
        <w:rPr>
          <w:rStyle w:val="StyleUnderline"/>
        </w:rPr>
        <w:t xml:space="preserve"> the fate of the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w:t>
      </w:r>
      <w:r w:rsidRPr="002407DE">
        <w:rPr>
          <w:rStyle w:val="StyleUnderline"/>
        </w:rPr>
        <w:t xml:space="preserve"> has emerged as one of the few fixed points</w:t>
      </w:r>
      <w:r w:rsidRPr="002407DE">
        <w:rPr>
          <w:sz w:val="16"/>
        </w:rPr>
        <w:t xml:space="preserve">. From the international relations scholar G. John Ikenberry's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the reigning consensus makes three core claims. </w:t>
      </w:r>
      <w:r w:rsidRPr="002407DE">
        <w:rPr>
          <w:rStyle w:val="StyleUnderline"/>
        </w:rPr>
        <w:t xml:space="preserve">First, </w:t>
      </w:r>
      <w:r w:rsidRPr="00BF2E3E">
        <w:rPr>
          <w:rStyle w:val="StyleUnderline"/>
          <w:highlight w:val="green"/>
        </w:rPr>
        <w:t>that</w:t>
      </w:r>
      <w:r w:rsidRPr="002407DE">
        <w:rPr>
          <w:rStyle w:val="StyleUnderline"/>
        </w:rPr>
        <w:t xml:space="preserve"> the liberal </w:t>
      </w:r>
      <w:r w:rsidRPr="00BF2E3E">
        <w:rPr>
          <w:rStyle w:val="StyleUnderline"/>
          <w:highlight w:val="green"/>
        </w:rPr>
        <w:t>order has been</w:t>
      </w:r>
      <w:r w:rsidRPr="002407DE">
        <w:rPr>
          <w:rStyle w:val="StyleUnderline"/>
        </w:rPr>
        <w:t xml:space="preserve"> the principal </w:t>
      </w:r>
      <w:r w:rsidRPr="00BF2E3E">
        <w:rPr>
          <w:rStyle w:val="Emphasis"/>
          <w:highlight w:val="green"/>
        </w:rPr>
        <w:t>cause</w:t>
      </w:r>
      <w:r w:rsidRPr="00BF2E3E">
        <w:rPr>
          <w:rStyle w:val="StyleUnderline"/>
          <w:highlight w:val="green"/>
        </w:rPr>
        <w:t xml:space="preserve"> of</w:t>
      </w:r>
      <w:r w:rsidRPr="002407DE">
        <w:rPr>
          <w:rStyle w:val="StyleUnderline"/>
        </w:rPr>
        <w:t xml:space="preserve"> the so-called long </w:t>
      </w:r>
      <w:r w:rsidRPr="00BF2E3E">
        <w:rPr>
          <w:rStyle w:val="Emphasis"/>
          <w:highlight w:val="green"/>
        </w:rPr>
        <w:t>peace</w:t>
      </w:r>
      <w:r w:rsidRPr="002407DE">
        <w:rPr>
          <w:rStyle w:val="StyleUnderline"/>
        </w:rPr>
        <w:t xml:space="preserve"> among great powers for the past seven decades</w:t>
      </w:r>
      <w:r w:rsidRPr="002407DE">
        <w:rPr>
          <w:sz w:val="16"/>
        </w:rPr>
        <w:t xml:space="preserve">. Second, that constructing this order has been the main driver of U.S. engagement in the world over that period. </w:t>
      </w:r>
      <w:r w:rsidRPr="002407DE">
        <w:rPr>
          <w:rStyle w:val="StyleUnderline"/>
        </w:rPr>
        <w:t>And third, that U.S. President Donald Trump is the primary threat to the liberal order-and thus to world peace</w:t>
      </w:r>
      <w:r w:rsidRPr="002407DE">
        <w:rPr>
          <w:sz w:val="16"/>
        </w:rPr>
        <w:t xml:space="preserv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2407DE">
        <w:rPr>
          <w:rStyle w:val="StyleUnderline"/>
        </w:rPr>
        <w:t xml:space="preserve">each is more </w:t>
      </w:r>
      <w:r w:rsidRPr="00BF2E3E">
        <w:rPr>
          <w:rStyle w:val="Emphasis"/>
          <w:highlight w:val="green"/>
        </w:rPr>
        <w:t>wrong</w:t>
      </w:r>
      <w:r w:rsidRPr="002407DE">
        <w:rPr>
          <w:rStyle w:val="StyleUnderline"/>
        </w:rPr>
        <w:t xml:space="preserve"> than right. The "long </w:t>
      </w:r>
      <w:r w:rsidRPr="00BF2E3E">
        <w:rPr>
          <w:rStyle w:val="StyleUnderline"/>
          <w:highlight w:val="green"/>
        </w:rPr>
        <w:t>peace" was</w:t>
      </w:r>
      <w:r w:rsidRPr="002407DE">
        <w:rPr>
          <w:rStyle w:val="StyleUnderline"/>
        </w:rPr>
        <w:t xml:space="preserve"> the </w:t>
      </w:r>
      <w:r w:rsidRPr="00BF2E3E">
        <w:rPr>
          <w:rStyle w:val="StyleUnderline"/>
          <w:highlight w:val="green"/>
        </w:rPr>
        <w:t>not</w:t>
      </w:r>
      <w:r w:rsidRPr="002407DE">
        <w:rPr>
          <w:rStyle w:val="StyleUnderline"/>
        </w:rPr>
        <w:t xml:space="preserve"> the </w:t>
      </w:r>
      <w:r w:rsidRPr="00BF2E3E">
        <w:rPr>
          <w:rStyle w:val="StyleUnderline"/>
          <w:highlight w:val="green"/>
        </w:rPr>
        <w:t>result</w:t>
      </w:r>
      <w:r w:rsidRPr="002407DE">
        <w:rPr>
          <w:rStyle w:val="StyleUnderline"/>
        </w:rPr>
        <w:t xml:space="preserve"> of a liberal order </w:t>
      </w:r>
      <w:r w:rsidRPr="00BF2E3E">
        <w:rPr>
          <w:rStyle w:val="StyleUnderline"/>
          <w:highlight w:val="green"/>
        </w:rPr>
        <w:t>but</w:t>
      </w:r>
      <w:r w:rsidRPr="002407DE">
        <w:rPr>
          <w:rStyle w:val="StyleUnderline"/>
        </w:rPr>
        <w:t xml:space="preserve"> the </w:t>
      </w:r>
      <w:r w:rsidRPr="00BF2E3E">
        <w:rPr>
          <w:rStyle w:val="Emphasis"/>
          <w:highlight w:val="green"/>
        </w:rPr>
        <w:t>byproduct</w:t>
      </w:r>
      <w:r w:rsidRPr="00BF2E3E">
        <w:rPr>
          <w:rStyle w:val="StyleUnderline"/>
          <w:highlight w:val="green"/>
        </w:rPr>
        <w:t xml:space="preserve"> of</w:t>
      </w:r>
      <w:r w:rsidRPr="002407DE">
        <w:rPr>
          <w:rStyle w:val="StyleUnderline"/>
        </w:rPr>
        <w:t xml:space="preserve"> the dangerous </w:t>
      </w:r>
      <w:r w:rsidRPr="00BF2E3E">
        <w:rPr>
          <w:rStyle w:val="StyleUnderline"/>
          <w:highlight w:val="green"/>
        </w:rPr>
        <w:t>b</w:t>
      </w:r>
      <w:r w:rsidRPr="002407DE">
        <w:rPr>
          <w:rStyle w:val="StyleUnderline"/>
        </w:rPr>
        <w:t xml:space="preserve">alance </w:t>
      </w:r>
      <w:r w:rsidRPr="00BF2E3E">
        <w:rPr>
          <w:rStyle w:val="StyleUnderline"/>
          <w:highlight w:val="green"/>
        </w:rPr>
        <w:t>o</w:t>
      </w:r>
      <w:r w:rsidRPr="002407DE">
        <w:rPr>
          <w:rStyle w:val="StyleUnderline"/>
        </w:rPr>
        <w:t xml:space="preserve">f </w:t>
      </w:r>
      <w:r w:rsidRPr="00BF2E3E">
        <w:rPr>
          <w:rStyle w:val="StyleUnderline"/>
          <w:highlight w:val="green"/>
        </w:rPr>
        <w:t>p</w:t>
      </w:r>
      <w:r w:rsidRPr="002407DE">
        <w:rPr>
          <w:rStyle w:val="StyleUnderline"/>
        </w:rPr>
        <w:t xml:space="preserve">ower </w:t>
      </w:r>
      <w:r w:rsidRPr="00BF2E3E">
        <w:rPr>
          <w:rStyle w:val="StyleUnderline"/>
          <w:highlight w:val="green"/>
        </w:rPr>
        <w:t>between</w:t>
      </w:r>
      <w:r w:rsidRPr="002407DE">
        <w:rPr>
          <w:rStyle w:val="StyleUnderline"/>
        </w:rPr>
        <w:t xml:space="preserve"> the </w:t>
      </w:r>
      <w:r w:rsidRPr="00BF2E3E">
        <w:rPr>
          <w:rStyle w:val="StyleUnderline"/>
          <w:highlight w:val="green"/>
        </w:rPr>
        <w:t>Soviet Union and</w:t>
      </w:r>
      <w:r w:rsidRPr="002407DE">
        <w:rPr>
          <w:rStyle w:val="StyleUnderline"/>
        </w:rPr>
        <w:t xml:space="preserve"> the </w:t>
      </w:r>
      <w:r w:rsidRPr="00BF2E3E">
        <w:rPr>
          <w:rStyle w:val="StyleUnderline"/>
          <w:highlight w:val="green"/>
        </w:rPr>
        <w:t>U</w:t>
      </w:r>
      <w:r w:rsidRPr="002407DE">
        <w:rPr>
          <w:rStyle w:val="StyleUnderline"/>
        </w:rPr>
        <w:t xml:space="preserve">nited </w:t>
      </w:r>
      <w:r w:rsidRPr="00BF2E3E">
        <w:rPr>
          <w:rStyle w:val="StyleUnderline"/>
          <w:highlight w:val="green"/>
        </w:rPr>
        <w:t>S</w:t>
      </w:r>
      <w:r w:rsidRPr="002407DE">
        <w:rPr>
          <w:rStyle w:val="StyleUnderline"/>
        </w:rPr>
        <w:t>tates during the four and a half decades of the Cold War and then of a brief period of U.S. dominance</w:t>
      </w:r>
      <w:r w:rsidRPr="002407DE">
        <w:rPr>
          <w:sz w:val="16"/>
        </w:rPr>
        <w:t xml:space="preserve">. U.S. engagement in the world has been driven not by the desire to advance liberalism abroad or to build an international order but by the need to do what was necessary to preserve liberal democracy at home. </w:t>
      </w:r>
      <w:r w:rsidRPr="002407DE">
        <w:rPr>
          <w:rStyle w:val="StyleUnderline"/>
        </w:rPr>
        <w:t xml:space="preserve">And although </w:t>
      </w:r>
      <w:r w:rsidRPr="00BF2E3E">
        <w:rPr>
          <w:rStyle w:val="StyleUnderline"/>
          <w:highlight w:val="green"/>
        </w:rPr>
        <w:t>Trump</w:t>
      </w:r>
      <w:r w:rsidRPr="002407DE">
        <w:rPr>
          <w:rStyle w:val="StyleUnderline"/>
        </w:rPr>
        <w:t xml:space="preserve"> is undermining key elements of the current order, he is </w:t>
      </w:r>
      <w:r w:rsidRPr="00BF2E3E">
        <w:rPr>
          <w:rStyle w:val="Emphasis"/>
          <w:highlight w:val="green"/>
        </w:rPr>
        <w:t>far from</w:t>
      </w:r>
      <w:r w:rsidRPr="002407DE">
        <w:rPr>
          <w:rStyle w:val="StyleUnderline"/>
        </w:rPr>
        <w:t xml:space="preserve"> the </w:t>
      </w:r>
      <w:r w:rsidRPr="00BF2E3E">
        <w:rPr>
          <w:rStyle w:val="StyleUnderline"/>
          <w:highlight w:val="green"/>
        </w:rPr>
        <w:t>biggest threat to global stability</w:t>
      </w:r>
      <w:r w:rsidRPr="002407DE">
        <w:rPr>
          <w:sz w:val="16"/>
        </w:rPr>
        <w:t xml:space="preserve">. These misconceptions about the liberal order's causes and consequences lead its advocates to call for the United States to strengthen the order by clinging to pillars from the past and rolling back authoritarianism around the globe.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2407DE">
        <w:rPr>
          <w:rStyle w:val="StyleUnderline"/>
        </w:rPr>
        <w:t xml:space="preserve">The </w:t>
      </w:r>
      <w:r w:rsidRPr="00BF2E3E">
        <w:rPr>
          <w:rStyle w:val="Emphasis"/>
          <w:highlight w:val="green"/>
        </w:rPr>
        <w:t>ambiguity</w:t>
      </w:r>
      <w:r w:rsidRPr="00BF2E3E">
        <w:rPr>
          <w:rStyle w:val="StyleUnderline"/>
          <w:highlight w:val="green"/>
        </w:rPr>
        <w:t xml:space="preserve"> of</w:t>
      </w:r>
      <w:r w:rsidRPr="002407DE">
        <w:rPr>
          <w:rStyle w:val="StyleUnderline"/>
        </w:rPr>
        <w:t xml:space="preserve"> each of the terms in the phrase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 creates</w:t>
      </w:r>
      <w:r w:rsidRPr="002407DE">
        <w:rPr>
          <w:rStyle w:val="StyleUnderline"/>
        </w:rPr>
        <w:t xml:space="preserve"> a </w:t>
      </w:r>
      <w:r w:rsidRPr="00BF2E3E">
        <w:rPr>
          <w:rStyle w:val="Emphasis"/>
          <w:highlight w:val="green"/>
        </w:rPr>
        <w:t>slipperiness</w:t>
      </w:r>
      <w:r w:rsidRPr="002407DE">
        <w:rPr>
          <w:rStyle w:val="StyleUnderline"/>
        </w:rPr>
        <w:t xml:space="preserve"> that </w:t>
      </w:r>
      <w:r w:rsidRPr="00BF2E3E">
        <w:rPr>
          <w:rStyle w:val="StyleUnderline"/>
          <w:highlight w:val="green"/>
        </w:rPr>
        <w:t>allows</w:t>
      </w:r>
      <w:r w:rsidRPr="002407DE">
        <w:rPr>
          <w:rStyle w:val="StyleUnderline"/>
        </w:rPr>
        <w:t xml:space="preserve"> the </w:t>
      </w:r>
      <w:r w:rsidRPr="00BF2E3E">
        <w:rPr>
          <w:rStyle w:val="StyleUnderline"/>
          <w:highlight w:val="green"/>
        </w:rPr>
        <w:t>concept to be applied to</w:t>
      </w:r>
      <w:r w:rsidRPr="002407DE">
        <w:rPr>
          <w:rStyle w:val="StyleUnderline"/>
        </w:rPr>
        <w:t xml:space="preserve"> almost </w:t>
      </w:r>
      <w:r w:rsidRPr="00BF2E3E">
        <w:rPr>
          <w:rStyle w:val="Emphasis"/>
          <w:highlight w:val="green"/>
        </w:rPr>
        <w:t>any situation</w:t>
      </w:r>
      <w:r w:rsidRPr="002407DE">
        <w:rPr>
          <w:sz w:val="16"/>
        </w:rPr>
        <w:t>. When, in 2017, members of the World Economic Forum in Davos crowned Chinese President Xi Jinping the leader of the liberal economic order-even though he heads the most protectionist, mercantilist, and predatory major economy in the world-they revealed that, at least in this context, the word "liberal" has come unhinged.</w:t>
      </w:r>
    </w:p>
    <w:p w14:paraId="157A1819" w14:textId="77777777" w:rsidR="00942285" w:rsidRDefault="00942285" w:rsidP="00942285">
      <w:pPr>
        <w:pStyle w:val="Heading3"/>
      </w:pPr>
      <w:r>
        <w:lastRenderedPageBreak/>
        <w:t>Fintech Adv---1NC</w:t>
      </w:r>
    </w:p>
    <w:p w14:paraId="07FB2E28" w14:textId="77777777" w:rsidR="00942285" w:rsidRDefault="00942285" w:rsidP="00942285">
      <w:pPr>
        <w:pStyle w:val="Heading4"/>
      </w:pPr>
      <w:r>
        <w:t>Blockchain has too many structural issues that prevent adoption.</w:t>
      </w:r>
    </w:p>
    <w:p w14:paraId="4A267B6A" w14:textId="77777777" w:rsidR="00942285" w:rsidRDefault="00942285" w:rsidP="00942285">
      <w:r>
        <w:t xml:space="preserve">Carlo R.W. </w:t>
      </w:r>
      <w:r w:rsidRPr="00C96549">
        <w:rPr>
          <w:rStyle w:val="Style13ptBold"/>
        </w:rPr>
        <w:t>De Meijer 20</w:t>
      </w:r>
      <w:r>
        <w:t xml:space="preserve">. Founder/owner of MIFSA. Worked in the financial industry as an an economist, private banker and researcher at RBS, ABN AMRO. “Remaining challenges of blockchain adoption and possible solutions” Finextra. 2-29-2020. </w:t>
      </w:r>
      <w:hyperlink r:id="rId15" w:history="1">
        <w:r w:rsidRPr="00085022">
          <w:rPr>
            <w:rStyle w:val="Hyperlink"/>
          </w:rPr>
          <w:t>https://www.finextra.com/blogposting/18496/remaining-challenges-of-blockchain-adoption-and-possible-solutions</w:t>
        </w:r>
      </w:hyperlink>
    </w:p>
    <w:p w14:paraId="415964E7" w14:textId="77777777" w:rsidR="00942285" w:rsidRPr="00C96549" w:rsidRDefault="00942285" w:rsidP="00942285">
      <w:pPr>
        <w:rPr>
          <w:u w:val="single"/>
        </w:rPr>
      </w:pPr>
      <w:r>
        <w:t xml:space="preserve">A growing number of companies have expressed their will to enter the blockchain arena. </w:t>
      </w:r>
      <w:r w:rsidRPr="00C96549">
        <w:rPr>
          <w:u w:val="single"/>
        </w:rPr>
        <w:t xml:space="preserve">But after some number of years in which their focus was mainly on the benefits of </w:t>
      </w:r>
      <w:r w:rsidRPr="00C96549">
        <w:rPr>
          <w:highlight w:val="cyan"/>
          <w:u w:val="single"/>
        </w:rPr>
        <w:t>blockchain</w:t>
      </w:r>
      <w:r w:rsidRPr="00C96549">
        <w:rPr>
          <w:u w:val="single"/>
        </w:rPr>
        <w:t xml:space="preserve"> in various areas, in terms of speed, costs, streamline operations and increased efficiency, their attention is now </w:t>
      </w:r>
      <w:r w:rsidRPr="00C96549">
        <w:rPr>
          <w:highlight w:val="cyan"/>
          <w:u w:val="single"/>
        </w:rPr>
        <w:t>turned to</w:t>
      </w:r>
      <w:r w:rsidRPr="00C96549">
        <w:rPr>
          <w:u w:val="single"/>
        </w:rPr>
        <w:t xml:space="preserve"> the various </w:t>
      </w:r>
      <w:r w:rsidRPr="00C96549">
        <w:rPr>
          <w:highlight w:val="cyan"/>
          <w:u w:val="single"/>
        </w:rPr>
        <w:t>challenges and bottlenecks</w:t>
      </w:r>
      <w:r w:rsidRPr="00C96549">
        <w:rPr>
          <w:u w:val="single"/>
        </w:rPr>
        <w:t xml:space="preserve"> that are preventing widespread adoption. In this blog I will go into more detail in these bottlenecks and how the industry is trying to tackle these.</w:t>
      </w:r>
    </w:p>
    <w:p w14:paraId="1D80D221" w14:textId="77777777" w:rsidR="00942285" w:rsidRDefault="00942285" w:rsidP="00942285">
      <w:pPr>
        <w:rPr>
          <w:u w:val="single"/>
        </w:rPr>
      </w:pPr>
      <w:r w:rsidRPr="00C96549">
        <w:rPr>
          <w:highlight w:val="cyan"/>
          <w:u w:val="single"/>
        </w:rPr>
        <w:t>Main challenges</w:t>
      </w:r>
    </w:p>
    <w:p w14:paraId="7209F827" w14:textId="77777777" w:rsidR="00942285" w:rsidRDefault="00942285" w:rsidP="00942285">
      <w:pPr>
        <w:rPr>
          <w:u w:val="single"/>
        </w:rPr>
      </w:pPr>
      <w:r w:rsidRPr="00C96549">
        <w:rPr>
          <w:highlight w:val="cyan"/>
          <w:u w:val="single"/>
        </w:rPr>
        <w:t xml:space="preserve">First of all there is a </w:t>
      </w:r>
      <w:r w:rsidRPr="00C96549">
        <w:rPr>
          <w:rStyle w:val="Emphasis"/>
          <w:highlight w:val="cyan"/>
        </w:rPr>
        <w:t>reputation</w:t>
      </w:r>
      <w:r w:rsidRPr="00C96549">
        <w:rPr>
          <w:highlight w:val="cyan"/>
          <w:u w:val="single"/>
        </w:rPr>
        <w:t xml:space="preserve"> challenge</w:t>
      </w:r>
      <w:r w:rsidRPr="00C96549">
        <w:rPr>
          <w:u w:val="single"/>
        </w:rPr>
        <w:t>.</w:t>
      </w:r>
      <w:r w:rsidRPr="00C96549">
        <w:rPr>
          <w:sz w:val="14"/>
        </w:rPr>
        <w:t xml:space="preserve"> </w:t>
      </w:r>
      <w:r w:rsidRPr="00C96549">
        <w:rPr>
          <w:highlight w:val="cyan"/>
          <w:u w:val="single"/>
        </w:rPr>
        <w:t>Blockchain is</w:t>
      </w:r>
      <w:r w:rsidRPr="00C96549">
        <w:rPr>
          <w:u w:val="single"/>
        </w:rPr>
        <w:t xml:space="preserve"> still very much </w:t>
      </w:r>
      <w:r w:rsidRPr="00C96549">
        <w:rPr>
          <w:highlight w:val="cyan"/>
          <w:u w:val="single"/>
        </w:rPr>
        <w:t>connected to</w:t>
      </w:r>
      <w:r w:rsidRPr="00C96549">
        <w:rPr>
          <w:u w:val="single"/>
        </w:rPr>
        <w:t xml:space="preserve"> the </w:t>
      </w:r>
      <w:r w:rsidRPr="00C96549">
        <w:rPr>
          <w:highlight w:val="cyan"/>
          <w:u w:val="single"/>
        </w:rPr>
        <w:t>crypto</w:t>
      </w:r>
      <w:r w:rsidRPr="00C96549">
        <w:rPr>
          <w:u w:val="single"/>
        </w:rPr>
        <w:t xml:space="preserve"> world</w:t>
      </w:r>
      <w:r w:rsidRPr="00C96549">
        <w:rPr>
          <w:sz w:val="14"/>
        </w:rPr>
        <w:t xml:space="preserve"> in the mind of </w:t>
      </w:r>
      <w:r w:rsidRPr="00C96549">
        <w:rPr>
          <w:u w:val="single"/>
        </w:rPr>
        <w:t xml:space="preserve">many. And </w:t>
      </w:r>
      <w:r w:rsidRPr="00C96549">
        <w:rPr>
          <w:highlight w:val="cyan"/>
          <w:u w:val="single"/>
        </w:rPr>
        <w:t xml:space="preserve">that is seen as a world of </w:t>
      </w:r>
      <w:r w:rsidRPr="00C96549">
        <w:rPr>
          <w:rStyle w:val="Emphasis"/>
          <w:highlight w:val="cyan"/>
        </w:rPr>
        <w:t>bad actors</w:t>
      </w:r>
      <w:r w:rsidRPr="00C96549">
        <w:rPr>
          <w:highlight w:val="cyan"/>
          <w:u w:val="single"/>
        </w:rPr>
        <w:t>,</w:t>
      </w:r>
      <w:r w:rsidRPr="00C96549">
        <w:rPr>
          <w:u w:val="single"/>
        </w:rPr>
        <w:t xml:space="preserve"> hackers, frauds and speculators. </w:t>
      </w:r>
    </w:p>
    <w:p w14:paraId="0381EAE8" w14:textId="77777777" w:rsidR="00942285" w:rsidRDefault="00942285" w:rsidP="00942285">
      <w:pPr>
        <w:rPr>
          <w:rStyle w:val="Emphasis"/>
        </w:rPr>
      </w:pPr>
      <w:r w:rsidRPr="00C96549">
        <w:rPr>
          <w:u w:val="single"/>
        </w:rPr>
        <w:t xml:space="preserve">But </w:t>
      </w:r>
      <w:r w:rsidRPr="00C96549">
        <w:rPr>
          <w:highlight w:val="cyan"/>
          <w:u w:val="single"/>
        </w:rPr>
        <w:t xml:space="preserve">more important are the technical ones such as </w:t>
      </w:r>
      <w:r w:rsidRPr="00C96549">
        <w:rPr>
          <w:rStyle w:val="Emphasis"/>
          <w:highlight w:val="cyan"/>
        </w:rPr>
        <w:t>immaturity</w:t>
      </w:r>
      <w:r w:rsidRPr="00C96549">
        <w:rPr>
          <w:sz w:val="14"/>
        </w:rPr>
        <w:t xml:space="preserve"> (still slow and cumbersome), </w:t>
      </w:r>
      <w:r w:rsidRPr="00C96549">
        <w:rPr>
          <w:rStyle w:val="Emphasis"/>
        </w:rPr>
        <w:t xml:space="preserve">lack of </w:t>
      </w:r>
      <w:r w:rsidRPr="00C96549">
        <w:rPr>
          <w:rStyle w:val="Emphasis"/>
          <w:highlight w:val="cyan"/>
        </w:rPr>
        <w:t>scalability</w:t>
      </w:r>
      <w:r w:rsidRPr="00C96549">
        <w:rPr>
          <w:sz w:val="14"/>
        </w:rPr>
        <w:t xml:space="preserve">, </w:t>
      </w:r>
      <w:r w:rsidRPr="00C96549">
        <w:rPr>
          <w:rStyle w:val="Emphasis"/>
        </w:rPr>
        <w:t xml:space="preserve">lack of </w:t>
      </w:r>
      <w:r w:rsidRPr="00C96549">
        <w:rPr>
          <w:rStyle w:val="Emphasis"/>
          <w:highlight w:val="cyan"/>
        </w:rPr>
        <w:t>interoperability</w:t>
      </w:r>
      <w:r w:rsidRPr="00C96549">
        <w:rPr>
          <w:rStyle w:val="Emphasis"/>
        </w:rPr>
        <w:t xml:space="preserve">, </w:t>
      </w:r>
      <w:r w:rsidRPr="00C96549">
        <w:rPr>
          <w:rStyle w:val="Emphasis"/>
          <w:highlight w:val="cyan"/>
        </w:rPr>
        <w:t>stand-alone projects</w:t>
      </w:r>
      <w:r w:rsidRPr="00C96549">
        <w:rPr>
          <w:rStyle w:val="Emphasis"/>
        </w:rPr>
        <w:t xml:space="preserve">, difficult </w:t>
      </w:r>
      <w:r w:rsidRPr="00C96549">
        <w:rPr>
          <w:rStyle w:val="Emphasis"/>
          <w:highlight w:val="cyan"/>
        </w:rPr>
        <w:t>integration with legacy</w:t>
      </w:r>
      <w:r w:rsidRPr="00C96549">
        <w:rPr>
          <w:rStyle w:val="Emphasis"/>
        </w:rPr>
        <w:t xml:space="preserve"> systems, </w:t>
      </w:r>
      <w:r w:rsidRPr="00C96549">
        <w:rPr>
          <w:rStyle w:val="Emphasis"/>
          <w:highlight w:val="cyan"/>
        </w:rPr>
        <w:t>complexity and lack of blockchain talent</w:t>
      </w:r>
      <w:r w:rsidRPr="00C96549">
        <w:rPr>
          <w:rStyle w:val="Emphasis"/>
        </w:rPr>
        <w:t>.</w:t>
      </w:r>
    </w:p>
    <w:p w14:paraId="2A1D67C7" w14:textId="77777777" w:rsidR="00942285" w:rsidRDefault="00942285" w:rsidP="00942285">
      <w:pPr>
        <w:rPr>
          <w:rStyle w:val="StyleUnderline"/>
        </w:rPr>
      </w:pPr>
      <w:r w:rsidRPr="00C96549">
        <w:rPr>
          <w:sz w:val="14"/>
        </w:rPr>
        <w:t xml:space="preserve">What to think about the organisational challenges at corporates like </w:t>
      </w:r>
      <w:r w:rsidRPr="00C96549">
        <w:rPr>
          <w:rStyle w:val="StyleUnderline"/>
          <w:highlight w:val="cyan"/>
        </w:rPr>
        <w:t>lack of good governance</w:t>
      </w:r>
      <w:r w:rsidRPr="00C96549">
        <w:rPr>
          <w:rStyle w:val="StyleUnderline"/>
        </w:rPr>
        <w:t xml:space="preserve">, lack of </w:t>
      </w:r>
      <w:r w:rsidRPr="00C96549">
        <w:rPr>
          <w:rStyle w:val="StyleUnderline"/>
          <w:highlight w:val="cyan"/>
        </w:rPr>
        <w:t>awareness</w:t>
      </w:r>
      <w:r w:rsidRPr="00C96549">
        <w:rPr>
          <w:rStyle w:val="StyleUnderline"/>
        </w:rPr>
        <w:t xml:space="preserve"> and understanding, lack of </w:t>
      </w:r>
      <w:r w:rsidRPr="00C96549">
        <w:rPr>
          <w:rStyle w:val="StyleUnderline"/>
          <w:highlight w:val="cyan"/>
        </w:rPr>
        <w:t>user experience</w:t>
      </w:r>
      <w:r w:rsidRPr="00C96549">
        <w:rPr>
          <w:rStyle w:val="StyleUnderline"/>
        </w:rPr>
        <w:t xml:space="preserve"> and </w:t>
      </w:r>
      <w:r w:rsidRPr="00C96549">
        <w:rPr>
          <w:rStyle w:val="StyleUnderline"/>
          <w:highlight w:val="cyan"/>
        </w:rPr>
        <w:t>education</w:t>
      </w:r>
      <w:r w:rsidRPr="00C96549">
        <w:rPr>
          <w:rStyle w:val="StyleUnderline"/>
        </w:rPr>
        <w:t xml:space="preserve">, the attitude of </w:t>
      </w:r>
      <w:r w:rsidRPr="00C96549">
        <w:rPr>
          <w:rStyle w:val="StyleUnderline"/>
          <w:highlight w:val="cyan"/>
        </w:rPr>
        <w:t>incumbents</w:t>
      </w:r>
      <w:r w:rsidRPr="00C96549">
        <w:rPr>
          <w:rStyle w:val="StyleUnderline"/>
        </w:rPr>
        <w:t xml:space="preserve">, or the </w:t>
      </w:r>
      <w:r w:rsidRPr="00C96549">
        <w:rPr>
          <w:rStyle w:val="StyleUnderline"/>
          <w:highlight w:val="cyan"/>
        </w:rPr>
        <w:t>security and privacy challenges</w:t>
      </w:r>
      <w:r w:rsidRPr="00C96549">
        <w:rPr>
          <w:rStyle w:val="StyleUnderline"/>
        </w:rPr>
        <w:t xml:space="preserve">, including lack of regulation. </w:t>
      </w:r>
      <w:r w:rsidRPr="00C96549">
        <w:rPr>
          <w:rStyle w:val="StyleUnderline"/>
          <w:highlight w:val="cyan"/>
        </w:rPr>
        <w:t>And there is the productivity paradox.</w:t>
      </w:r>
    </w:p>
    <w:p w14:paraId="4522F830" w14:textId="77777777" w:rsidR="00942285" w:rsidRPr="00C96549" w:rsidRDefault="00942285" w:rsidP="00942285">
      <w:pPr>
        <w:rPr>
          <w:rStyle w:val="Emphasis"/>
        </w:rPr>
      </w:pPr>
      <w:r w:rsidRPr="00C96549">
        <w:rPr>
          <w:rStyle w:val="StyleUnderline"/>
        </w:rPr>
        <w:t xml:space="preserve">And finally, but not unimportant other challenges such as </w:t>
      </w:r>
      <w:r w:rsidRPr="00C96549">
        <w:rPr>
          <w:rStyle w:val="Emphasis"/>
          <w:highlight w:val="cyan"/>
        </w:rPr>
        <w:t>culture, energy consumption/environmental cost.</w:t>
      </w:r>
    </w:p>
    <w:p w14:paraId="69981A6F" w14:textId="77777777" w:rsidR="00942285" w:rsidRPr="00A86752" w:rsidRDefault="00942285" w:rsidP="00942285">
      <w:pPr>
        <w:pStyle w:val="Heading4"/>
      </w:pPr>
      <w:r>
        <w:t xml:space="preserve">Tech race is </w:t>
      </w:r>
      <w:r w:rsidRPr="00852062">
        <w:rPr>
          <w:u w:val="single"/>
        </w:rPr>
        <w:t>telecom</w:t>
      </w:r>
      <w:r>
        <w:t xml:space="preserve"> </w:t>
      </w:r>
      <w:r w:rsidRPr="00852062">
        <w:rPr>
          <w:u w:val="single"/>
        </w:rPr>
        <w:t>propaganda</w:t>
      </w:r>
      <w:r>
        <w:t xml:space="preserve"> and exacerbates the </w:t>
      </w:r>
      <w:r w:rsidRPr="00A86752">
        <w:rPr>
          <w:u w:val="single"/>
        </w:rPr>
        <w:t>digital divide</w:t>
      </w:r>
      <w:r>
        <w:t xml:space="preserve">. </w:t>
      </w:r>
    </w:p>
    <w:p w14:paraId="0B3AFBBB" w14:textId="77777777" w:rsidR="00942285" w:rsidRPr="00A86752" w:rsidRDefault="00942285" w:rsidP="00942285">
      <w:r w:rsidRPr="00A86752">
        <w:t xml:space="preserve">Nilay </w:t>
      </w:r>
      <w:r w:rsidRPr="00A86752">
        <w:rPr>
          <w:rStyle w:val="Style13ptBold"/>
        </w:rPr>
        <w:t>Patel 19</w:t>
      </w:r>
      <w:r w:rsidRPr="00A86752">
        <w:t>. AB in Political Science from the University of Chicago in 2003 and his J.D. from the University of Wisconsin Law School in 2006. Wait, why the hell is the ‘race to 5G’ even a race?. Verge. 5-23-2019. https://www.theverge.com/2019/5/23/18637213/5g-race-us-leadership-china-fcc-lte</w:t>
      </w:r>
    </w:p>
    <w:p w14:paraId="70D7DB85" w14:textId="77777777" w:rsidR="00942285" w:rsidRPr="002370A2" w:rsidRDefault="00942285" w:rsidP="00942285">
      <w:pPr>
        <w:rPr>
          <w:sz w:val="16"/>
        </w:rPr>
      </w:pPr>
      <w:r w:rsidRPr="002370A2">
        <w:rPr>
          <w:rStyle w:val="StyleUnderline"/>
        </w:rPr>
        <w:t>Everyone</w:t>
      </w:r>
      <w:r w:rsidRPr="002370A2">
        <w:rPr>
          <w:sz w:val="16"/>
        </w:rPr>
        <w:t xml:space="preserve"> — the wireless industry, Democrats, Republicans, the major media, you name it — </w:t>
      </w:r>
      <w:r w:rsidRPr="002370A2">
        <w:rPr>
          <w:rStyle w:val="StyleUnderline"/>
        </w:rPr>
        <w:t xml:space="preserve">frames the building of next-generation </w:t>
      </w:r>
      <w:r w:rsidRPr="00434704">
        <w:rPr>
          <w:rStyle w:val="StyleUnderline"/>
          <w:highlight w:val="cyan"/>
        </w:rPr>
        <w:t>5G</w:t>
      </w:r>
      <w:r w:rsidRPr="002370A2">
        <w:rPr>
          <w:rStyle w:val="StyleUnderline"/>
        </w:rPr>
        <w:t xml:space="preserve"> networks as a “</w:t>
      </w:r>
      <w:r w:rsidRPr="00434704">
        <w:rPr>
          <w:rStyle w:val="StyleUnderline"/>
          <w:highlight w:val="cyan"/>
        </w:rPr>
        <w:t>race</w:t>
      </w:r>
      <w:r w:rsidRPr="002370A2">
        <w:rPr>
          <w:rStyle w:val="StyleUnderline"/>
        </w:rPr>
        <w:t>”</w:t>
      </w:r>
      <w:r w:rsidRPr="002370A2">
        <w:rPr>
          <w:sz w:val="16"/>
        </w:rPr>
        <w:t xml:space="preserve"> </w:t>
      </w:r>
      <w:r w:rsidRPr="00434704">
        <w:rPr>
          <w:rStyle w:val="StyleUnderline"/>
          <w:highlight w:val="cyan"/>
        </w:rPr>
        <w:t>in which the U</w:t>
      </w:r>
      <w:r w:rsidRPr="002370A2">
        <w:rPr>
          <w:rStyle w:val="StyleUnderline"/>
        </w:rPr>
        <w:t xml:space="preserve">nited </w:t>
      </w:r>
      <w:r w:rsidRPr="00434704">
        <w:rPr>
          <w:rStyle w:val="StyleUnderline"/>
          <w:highlight w:val="cyan"/>
        </w:rPr>
        <w:t>S</w:t>
      </w:r>
      <w:r w:rsidRPr="002370A2">
        <w:rPr>
          <w:rStyle w:val="StyleUnderline"/>
        </w:rPr>
        <w:t xml:space="preserve">tates </w:t>
      </w:r>
      <w:r w:rsidRPr="00434704">
        <w:rPr>
          <w:rStyle w:val="StyleUnderline"/>
          <w:highlight w:val="cyan"/>
        </w:rPr>
        <w:t xml:space="preserve">needs to </w:t>
      </w:r>
      <w:r w:rsidRPr="00434704">
        <w:rPr>
          <w:rStyle w:val="Emphasis"/>
          <w:highlight w:val="cyan"/>
        </w:rPr>
        <w:t>demonstrate “leadership</w:t>
      </w:r>
      <w:r w:rsidRPr="002370A2">
        <w:rPr>
          <w:sz w:val="16"/>
        </w:rPr>
        <w:t>.”</w:t>
      </w:r>
    </w:p>
    <w:p w14:paraId="240D6C10" w14:textId="77777777" w:rsidR="00942285" w:rsidRPr="00A86752" w:rsidRDefault="00942285" w:rsidP="00942285">
      <w:pPr>
        <w:rPr>
          <w:sz w:val="16"/>
          <w:szCs w:val="16"/>
        </w:rPr>
      </w:pPr>
      <w:r w:rsidRPr="00A86752">
        <w:rPr>
          <w:sz w:val="16"/>
          <w:szCs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31F76746" w14:textId="77777777" w:rsidR="00942285" w:rsidRPr="002370A2" w:rsidRDefault="00942285" w:rsidP="00942285">
      <w:pPr>
        <w:rPr>
          <w:sz w:val="16"/>
        </w:rPr>
      </w:pPr>
      <w:r w:rsidRPr="002370A2">
        <w:rPr>
          <w:sz w:val="16"/>
        </w:rPr>
        <w:t xml:space="preserve">Let us never forget </w:t>
      </w:r>
      <w:r w:rsidRPr="002370A2">
        <w:rPr>
          <w:rStyle w:val="StyleUnderline"/>
        </w:rPr>
        <w:t>AT&amp;T being so desperate to lead this “race”</w:t>
      </w:r>
      <w:r w:rsidRPr="002370A2">
        <w:rPr>
          <w:sz w:val="16"/>
        </w:rPr>
        <w:t xml:space="preserve"> that it rolled out fake 5Ge logos on its phones.</w:t>
      </w:r>
    </w:p>
    <w:p w14:paraId="7B41AA83" w14:textId="77777777" w:rsidR="00942285" w:rsidRPr="002370A2" w:rsidRDefault="00942285" w:rsidP="00942285">
      <w:pPr>
        <w:rPr>
          <w:sz w:val="16"/>
        </w:rPr>
      </w:pPr>
      <w:r w:rsidRPr="002370A2">
        <w:rPr>
          <w:sz w:val="16"/>
        </w:rPr>
        <w:lastRenderedPageBreak/>
        <w:t xml:space="preserve">But </w:t>
      </w:r>
      <w:r w:rsidRPr="00434704">
        <w:rPr>
          <w:rStyle w:val="StyleUnderline"/>
          <w:highlight w:val="cyan"/>
        </w:rPr>
        <w:t>the stakes</w:t>
      </w:r>
      <w:r w:rsidRPr="002370A2">
        <w:rPr>
          <w:sz w:val="16"/>
        </w:rPr>
        <w:t xml:space="preserve"> of this supposed race </w:t>
      </w:r>
      <w:r w:rsidRPr="00434704">
        <w:rPr>
          <w:rStyle w:val="Emphasis"/>
          <w:highlight w:val="cyan"/>
        </w:rPr>
        <w:t>are</w:t>
      </w:r>
      <w:r w:rsidRPr="002370A2">
        <w:rPr>
          <w:rStyle w:val="Emphasis"/>
        </w:rPr>
        <w:t xml:space="preserve"> wholly </w:t>
      </w:r>
      <w:r w:rsidRPr="00434704">
        <w:rPr>
          <w:rStyle w:val="Emphasis"/>
          <w:highlight w:val="cyan"/>
        </w:rPr>
        <w:t>unclear</w:t>
      </w:r>
      <w:r w:rsidRPr="002370A2">
        <w:rPr>
          <w:sz w:val="16"/>
        </w:rPr>
        <w:t xml:space="preserve">. </w:t>
      </w:r>
      <w:r w:rsidRPr="002370A2">
        <w:rPr>
          <w:rStyle w:val="StyleUnderline"/>
        </w:rPr>
        <w:t>What happens if we win</w:t>
      </w:r>
      <w:r w:rsidRPr="002370A2">
        <w:rPr>
          <w:sz w:val="16"/>
        </w:rPr>
        <w:t xml:space="preserve">, besides telecom execs getting slightly richer? More importantly, </w:t>
      </w:r>
      <w:r w:rsidRPr="002370A2">
        <w:rPr>
          <w:rStyle w:val="StyleUnderline"/>
        </w:rPr>
        <w:t>what are the drawbacks to coming in second, or even third</w:t>
      </w:r>
      <w:r w:rsidRPr="002370A2">
        <w:rPr>
          <w:sz w:val="16"/>
        </w:rPr>
        <w:t xml:space="preserve">? </w:t>
      </w:r>
      <w:r w:rsidRPr="002370A2">
        <w:rPr>
          <w:rStyle w:val="StyleUnderline"/>
        </w:rPr>
        <w:t xml:space="preserve">Where is the list of </w:t>
      </w:r>
      <w:r w:rsidRPr="002370A2">
        <w:rPr>
          <w:rStyle w:val="Emphasis"/>
        </w:rPr>
        <w:t>specific negative outcomes</w:t>
      </w:r>
      <w:r w:rsidRPr="002370A2">
        <w:rPr>
          <w:sz w:val="16"/>
        </w:rPr>
        <w:t xml:space="preserve"> of China building a 5G network a month, a year, or even five years before the United States? I’ve never seen it, and I keep asking about it.</w:t>
      </w:r>
    </w:p>
    <w:p w14:paraId="21376BBD" w14:textId="77777777" w:rsidR="00942285" w:rsidRPr="00A86752" w:rsidRDefault="00942285" w:rsidP="00942285">
      <w:pPr>
        <w:rPr>
          <w:sz w:val="16"/>
          <w:szCs w:val="16"/>
        </w:rPr>
      </w:pPr>
      <w:r w:rsidRPr="00A86752">
        <w:rPr>
          <w:sz w:val="16"/>
          <w:szCs w:val="16"/>
        </w:rPr>
        <w:t>NO ONE CAN SAY WHAT BAD THINGS WILL HAPPEN IF WE DON’T WIN THE RACE TO 5G</w:t>
      </w:r>
    </w:p>
    <w:p w14:paraId="662CE6C8" w14:textId="77777777" w:rsidR="00942285" w:rsidRPr="00A86752" w:rsidRDefault="00942285" w:rsidP="00942285">
      <w:pPr>
        <w:rPr>
          <w:sz w:val="16"/>
          <w:szCs w:val="16"/>
        </w:rPr>
      </w:pPr>
      <w:r w:rsidRPr="00A86752">
        <w:rPr>
          <w:sz w:val="16"/>
          <w:szCs w:val="16"/>
        </w:rPr>
        <w:t>For example, here’s FCC Commissioner Geoffrey Starks on The Vergecast this week, when I asked why 5G is a race.</w:t>
      </w:r>
    </w:p>
    <w:p w14:paraId="639E7E8A" w14:textId="77777777" w:rsidR="00942285" w:rsidRPr="00A86752" w:rsidRDefault="00942285" w:rsidP="00942285">
      <w:pPr>
        <w:rPr>
          <w:sz w:val="16"/>
          <w:szCs w:val="16"/>
        </w:rPr>
      </w:pPr>
      <w:r w:rsidRPr="00A86752">
        <w:rPr>
          <w:sz w:val="16"/>
          <w:szCs w:val="16"/>
        </w:rPr>
        <w:t>“I think it is important for us to continue to lead the race ... we obviously led to 4G and I think we get to set some of the standards that are ultimately going to be implemented worldwide, which is why there is a little bit of a race.”</w:t>
      </w:r>
    </w:p>
    <w:p w14:paraId="526965F3" w14:textId="77777777" w:rsidR="00942285" w:rsidRPr="002370A2" w:rsidRDefault="00942285" w:rsidP="00942285">
      <w:pPr>
        <w:rPr>
          <w:sz w:val="16"/>
        </w:rPr>
      </w:pPr>
      <w:r w:rsidRPr="002370A2">
        <w:rPr>
          <w:sz w:val="16"/>
        </w:rPr>
        <w:t xml:space="preserve">Starks went on to say that China wants to be a global leader in supplying 5G equipment and that’s why Huawei has been so aggressively building and pricing its gear. </w:t>
      </w:r>
      <w:r w:rsidRPr="002370A2">
        <w:rPr>
          <w:rStyle w:val="StyleUnderline"/>
        </w:rPr>
        <w:t xml:space="preserve">But </w:t>
      </w:r>
      <w:r w:rsidRPr="00434704">
        <w:rPr>
          <w:rStyle w:val="StyleUnderline"/>
          <w:highlight w:val="cyan"/>
        </w:rPr>
        <w:t>Huawei depends</w:t>
      </w:r>
      <w:r w:rsidRPr="002370A2">
        <w:rPr>
          <w:rStyle w:val="StyleUnderline"/>
        </w:rPr>
        <w:t xml:space="preserve"> </w:t>
      </w:r>
      <w:r w:rsidRPr="00434704">
        <w:rPr>
          <w:rStyle w:val="StyleUnderline"/>
          <w:highlight w:val="cyan"/>
        </w:rPr>
        <w:t xml:space="preserve">on </w:t>
      </w:r>
      <w:r w:rsidRPr="00434704">
        <w:rPr>
          <w:rStyle w:val="Emphasis"/>
          <w:highlight w:val="cyan"/>
        </w:rPr>
        <w:t>American chip tech</w:t>
      </w:r>
      <w:r w:rsidRPr="00434704">
        <w:rPr>
          <w:rStyle w:val="Emphasis"/>
        </w:rPr>
        <w:t>nology</w:t>
      </w:r>
      <w:r w:rsidRPr="002370A2">
        <w:rPr>
          <w:rStyle w:val="StyleUnderline"/>
        </w:rPr>
        <w:t xml:space="preserve"> to make its products, and the US government has just put Huawei on a blacklist anyway</w:t>
      </w:r>
      <w:r w:rsidRPr="002370A2">
        <w:rPr>
          <w:sz w:val="16"/>
        </w:rPr>
        <w:t xml:space="preserve">. So... </w:t>
      </w:r>
      <w:r w:rsidRPr="002370A2">
        <w:rPr>
          <w:rStyle w:val="StyleUnderline"/>
        </w:rPr>
        <w:t>the race is so we can set some wireless standards</w:t>
      </w:r>
      <w:r w:rsidRPr="002370A2">
        <w:rPr>
          <w:sz w:val="16"/>
        </w:rPr>
        <w:t>? I suspect Apple, Google, Qualcomm, Verizon, and AT&amp;T can fend for themselves when it comes to that process.</w:t>
      </w:r>
    </w:p>
    <w:p w14:paraId="3078F1BF" w14:textId="77777777" w:rsidR="00942285" w:rsidRPr="00A86752" w:rsidRDefault="00942285" w:rsidP="00942285">
      <w:pPr>
        <w:rPr>
          <w:sz w:val="16"/>
        </w:rPr>
      </w:pPr>
      <w:r w:rsidRPr="002370A2">
        <w:rPr>
          <w:rStyle w:val="StyleUnderline"/>
        </w:rPr>
        <w:t>The other main argument for winning the “race” to 5G is that having the world’s best and fastest networks</w:t>
      </w:r>
      <w:r w:rsidRPr="00A86752">
        <w:rPr>
          <w:sz w:val="16"/>
        </w:rPr>
        <w:t xml:space="preserve">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2ADEF764" w14:textId="77777777" w:rsidR="00942285" w:rsidRPr="00A86752" w:rsidRDefault="00942285" w:rsidP="00942285">
      <w:pPr>
        <w:rPr>
          <w:sz w:val="16"/>
          <w:szCs w:val="16"/>
        </w:rPr>
      </w:pPr>
      <w:r w:rsidRPr="00A86752">
        <w:rPr>
          <w:sz w:val="16"/>
          <w:szCs w:val="16"/>
        </w:rPr>
        <w:t>WE WON THE RACE TO LTE AND OUR LTE NETWORKS ARE AMONG THE SLOWEST AND MOST EXPENSIVE IN THE WORLD</w:t>
      </w:r>
    </w:p>
    <w:p w14:paraId="46C58A59" w14:textId="77777777" w:rsidR="00942285" w:rsidRPr="002370A2" w:rsidRDefault="00942285" w:rsidP="00942285">
      <w:pPr>
        <w:rPr>
          <w:sz w:val="16"/>
        </w:rPr>
      </w:pPr>
      <w:r w:rsidRPr="002370A2">
        <w:rPr>
          <w:sz w:val="16"/>
        </w:rPr>
        <w:t xml:space="preserve">Maybe. It is indeed true that better networks lead to better opportunities, and that widespread high-speed broadband is something everyone wants. But </w:t>
      </w:r>
      <w:r w:rsidRPr="002370A2">
        <w:rPr>
          <w:rStyle w:val="StyleUnderline"/>
        </w:rPr>
        <w:t xml:space="preserve">I sincerely </w:t>
      </w:r>
      <w:r w:rsidRPr="00434704">
        <w:rPr>
          <w:rStyle w:val="StyleUnderline"/>
          <w:highlight w:val="cyan"/>
        </w:rPr>
        <w:t>doubt that all of these companies</w:t>
      </w:r>
      <w:r w:rsidRPr="002370A2">
        <w:rPr>
          <w:rStyle w:val="StyleUnderline"/>
        </w:rPr>
        <w:t xml:space="preserve"> </w:t>
      </w:r>
      <w:r w:rsidRPr="00434704">
        <w:rPr>
          <w:rStyle w:val="StyleUnderline"/>
          <w:highlight w:val="cyan"/>
        </w:rPr>
        <w:t>will pick up and move</w:t>
      </w:r>
      <w:r w:rsidRPr="002370A2">
        <w:rPr>
          <w:rStyle w:val="StyleUnderline"/>
        </w:rPr>
        <w:t xml:space="preserve"> to China or Europe </w:t>
      </w:r>
      <w:r w:rsidRPr="00434704">
        <w:rPr>
          <w:rStyle w:val="StyleUnderline"/>
          <w:highlight w:val="cyan"/>
        </w:rPr>
        <w:t>if the U</w:t>
      </w:r>
      <w:r w:rsidRPr="002370A2">
        <w:rPr>
          <w:rStyle w:val="StyleUnderline"/>
        </w:rPr>
        <w:t xml:space="preserve">nited </w:t>
      </w:r>
      <w:r w:rsidRPr="00434704">
        <w:rPr>
          <w:rStyle w:val="StyleUnderline"/>
          <w:highlight w:val="cyan"/>
        </w:rPr>
        <w:t>S</w:t>
      </w:r>
      <w:r w:rsidRPr="002370A2">
        <w:rPr>
          <w:rStyle w:val="StyleUnderline"/>
        </w:rPr>
        <w:t xml:space="preserve">tates </w:t>
      </w:r>
      <w:r w:rsidRPr="00434704">
        <w:rPr>
          <w:rStyle w:val="StyleUnderline"/>
          <w:highlight w:val="cyan"/>
        </w:rPr>
        <w:t xml:space="preserve">builds 5G networks </w:t>
      </w:r>
      <w:r w:rsidRPr="00434704">
        <w:rPr>
          <w:rStyle w:val="Emphasis"/>
          <w:highlight w:val="cyan"/>
        </w:rPr>
        <w:t>slightly slower</w:t>
      </w:r>
      <w:r w:rsidRPr="002370A2">
        <w:rPr>
          <w:sz w:val="16"/>
        </w:rPr>
        <w:t xml:space="preserve">. After all, </w:t>
      </w:r>
      <w:r w:rsidRPr="00434704">
        <w:rPr>
          <w:rStyle w:val="StyleUnderline"/>
          <w:highlight w:val="cyan"/>
        </w:rPr>
        <w:t>we already have</w:t>
      </w:r>
      <w:r w:rsidRPr="002370A2">
        <w:rPr>
          <w:rStyle w:val="StyleUnderline"/>
        </w:rPr>
        <w:t xml:space="preserve"> some of the </w:t>
      </w:r>
      <w:r w:rsidRPr="00434704">
        <w:rPr>
          <w:rStyle w:val="StyleUnderline"/>
          <w:highlight w:val="cyan"/>
        </w:rPr>
        <w:t>slowest</w:t>
      </w:r>
      <w:r w:rsidRPr="002370A2">
        <w:rPr>
          <w:rStyle w:val="StyleUnderline"/>
        </w:rPr>
        <w:t xml:space="preserve"> and </w:t>
      </w:r>
      <w:r w:rsidRPr="002370A2">
        <w:rPr>
          <w:rStyle w:val="Emphasis"/>
        </w:rPr>
        <w:t xml:space="preserve">most expensive </w:t>
      </w:r>
      <w:r w:rsidRPr="00434704">
        <w:rPr>
          <w:rStyle w:val="Emphasis"/>
          <w:highlight w:val="cyan"/>
        </w:rPr>
        <w:t>networks</w:t>
      </w:r>
      <w:r w:rsidRPr="002370A2">
        <w:rPr>
          <w:rStyle w:val="StyleUnderline"/>
        </w:rPr>
        <w:t xml:space="preserve"> in the world</w:t>
      </w:r>
      <w:r w:rsidRPr="002370A2">
        <w:rPr>
          <w:sz w:val="16"/>
        </w:rPr>
        <w:t>, and Apple and Facebook have not yet relocated to South Korea.</w:t>
      </w:r>
    </w:p>
    <w:p w14:paraId="23595C10" w14:textId="77777777" w:rsidR="00942285" w:rsidRPr="002370A2" w:rsidRDefault="00942285" w:rsidP="00942285">
      <w:pPr>
        <w:rPr>
          <w:sz w:val="16"/>
        </w:rPr>
      </w:pPr>
      <w:r w:rsidRPr="002370A2">
        <w:rPr>
          <w:sz w:val="16"/>
        </w:rPr>
        <w:t xml:space="preserve">The more I hear about the race, the more I don’t buy it. </w:t>
      </w:r>
      <w:r w:rsidRPr="00434704">
        <w:rPr>
          <w:rStyle w:val="StyleUnderline"/>
          <w:highlight w:val="cyan"/>
        </w:rPr>
        <w:t>I think the “race”</w:t>
      </w:r>
      <w:r w:rsidRPr="002370A2">
        <w:rPr>
          <w:rStyle w:val="StyleUnderline"/>
        </w:rPr>
        <w:t xml:space="preserve"> framing </w:t>
      </w:r>
      <w:r w:rsidRPr="00434704">
        <w:rPr>
          <w:rStyle w:val="StyleUnderline"/>
          <w:highlight w:val="cyan"/>
        </w:rPr>
        <w:t>is</w:t>
      </w:r>
      <w:r w:rsidRPr="002370A2">
        <w:rPr>
          <w:rStyle w:val="StyleUnderline"/>
        </w:rPr>
        <w:t xml:space="preserve"> </w:t>
      </w:r>
      <w:r w:rsidRPr="00434704">
        <w:rPr>
          <w:rStyle w:val="StyleUnderline"/>
          <w:highlight w:val="cyan"/>
        </w:rPr>
        <w:t>there to</w:t>
      </w:r>
      <w:r w:rsidRPr="002370A2">
        <w:rPr>
          <w:rStyle w:val="StyleUnderline"/>
        </w:rPr>
        <w:t xml:space="preserve"> make some big decisions </w:t>
      </w:r>
      <w:r w:rsidRPr="00434704">
        <w:rPr>
          <w:rStyle w:val="Emphasis"/>
          <w:highlight w:val="cyan"/>
        </w:rPr>
        <w:t>seem urgent and important</w:t>
      </w:r>
      <w:r w:rsidRPr="002370A2">
        <w:rPr>
          <w:sz w:val="16"/>
        </w:rPr>
        <w:t xml:space="preserve"> — </w:t>
      </w:r>
      <w:r w:rsidRPr="00434704">
        <w:rPr>
          <w:rStyle w:val="StyleUnderline"/>
          <w:highlight w:val="cyan"/>
        </w:rPr>
        <w:t>to make it appear as</w:t>
      </w:r>
      <w:r w:rsidRPr="002370A2">
        <w:rPr>
          <w:rStyle w:val="StyleUnderline"/>
        </w:rPr>
        <w:t xml:space="preserve"> though some </w:t>
      </w:r>
      <w:r w:rsidRPr="00434704">
        <w:rPr>
          <w:rStyle w:val="StyleUnderline"/>
          <w:highlight w:val="cyan"/>
        </w:rPr>
        <w:t>serious trade-offs</w:t>
      </w:r>
      <w:r w:rsidRPr="002370A2">
        <w:rPr>
          <w:rStyle w:val="StyleUnderline"/>
        </w:rPr>
        <w:t xml:space="preserve"> </w:t>
      </w:r>
      <w:r w:rsidRPr="00434704">
        <w:rPr>
          <w:rStyle w:val="Emphasis"/>
          <w:highlight w:val="cyan"/>
        </w:rPr>
        <w:t>are worth it</w:t>
      </w:r>
      <w:r w:rsidRPr="002370A2">
        <w:rPr>
          <w:rStyle w:val="StyleUnderline"/>
        </w:rPr>
        <w:t xml:space="preserve"> in order to “win.”</w:t>
      </w:r>
      <w:r w:rsidRPr="002370A2">
        <w:rPr>
          <w:sz w:val="16"/>
        </w:rPr>
        <w:t xml:space="preserve"> And those trade-offs are indeed serious: 5G networks will require a serious rethinking of how we use wireless spectrum. </w:t>
      </w:r>
      <w:r w:rsidRPr="00434704">
        <w:rPr>
          <w:rStyle w:val="StyleUnderline"/>
          <w:highlight w:val="cyan"/>
        </w:rPr>
        <w:t>There are</w:t>
      </w:r>
      <w:r w:rsidRPr="002370A2">
        <w:rPr>
          <w:rStyle w:val="StyleUnderline"/>
        </w:rPr>
        <w:t xml:space="preserve"> incredible </w:t>
      </w:r>
      <w:r w:rsidRPr="00434704">
        <w:rPr>
          <w:rStyle w:val="Emphasis"/>
          <w:highlight w:val="cyan"/>
        </w:rPr>
        <w:t>privacy implications</w:t>
      </w:r>
      <w:r w:rsidRPr="00434704">
        <w:rPr>
          <w:rStyle w:val="StyleUnderline"/>
          <w:highlight w:val="cyan"/>
        </w:rPr>
        <w:t xml:space="preserve"> around</w:t>
      </w:r>
      <w:r w:rsidRPr="002370A2">
        <w:rPr>
          <w:rStyle w:val="StyleUnderline"/>
        </w:rPr>
        <w:t xml:space="preserve"> putting millions of IoT devices in </w:t>
      </w:r>
      <w:r w:rsidRPr="00434704">
        <w:rPr>
          <w:rStyle w:val="StyleUnderline"/>
          <w:highlight w:val="cyan"/>
        </w:rPr>
        <w:t>a “smart city” on 5G</w:t>
      </w:r>
      <w:r w:rsidRPr="00A86752">
        <w:rPr>
          <w:rStyle w:val="StyleUnderline"/>
        </w:rPr>
        <w:t>. Investment dollars will naturally flow toward building 5G networks in cities instead of expanding our networks to rural areas</w:t>
      </w:r>
      <w:r w:rsidRPr="002370A2">
        <w:rPr>
          <w:sz w:val="16"/>
        </w:rPr>
        <w:t xml:space="preserve">, </w:t>
      </w:r>
      <w:r w:rsidRPr="00434704">
        <w:rPr>
          <w:rStyle w:val="Emphasis"/>
          <w:highlight w:val="cyan"/>
        </w:rPr>
        <w:t>exacerbating the digital divide</w:t>
      </w:r>
      <w:r w:rsidRPr="002370A2">
        <w:rPr>
          <w:sz w:val="16"/>
        </w:rPr>
        <w:t>.</w:t>
      </w:r>
    </w:p>
    <w:p w14:paraId="362DA296" w14:textId="77777777" w:rsidR="00942285" w:rsidRPr="00A86752" w:rsidRDefault="00942285" w:rsidP="00942285">
      <w:pPr>
        <w:rPr>
          <w:sz w:val="16"/>
          <w:szCs w:val="16"/>
        </w:rPr>
      </w:pPr>
      <w:r w:rsidRPr="00A86752">
        <w:rPr>
          <w:sz w:val="16"/>
          <w:szCs w:val="16"/>
        </w:rPr>
        <w:t>THE “RACE” IS TO THERE TO MAKE SERIOUS TRADE-OFFS SEEM WORTH IT SO WE CAN “WIN”</w:t>
      </w:r>
    </w:p>
    <w:p w14:paraId="0FC326FE" w14:textId="77777777" w:rsidR="00942285" w:rsidRPr="002370A2" w:rsidRDefault="00942285" w:rsidP="00942285">
      <w:pPr>
        <w:rPr>
          <w:sz w:val="16"/>
        </w:rPr>
      </w:pPr>
      <w:r w:rsidRPr="002370A2">
        <w:rPr>
          <w:sz w:val="16"/>
        </w:rPr>
        <w:t xml:space="preserve">And </w:t>
      </w:r>
      <w:r w:rsidRPr="002370A2">
        <w:rPr>
          <w:rStyle w:val="StyleUnderline"/>
        </w:rPr>
        <w:t xml:space="preserve">once the “race” to build out 5G in big cities is “won,” </w:t>
      </w:r>
      <w:r w:rsidRPr="00434704">
        <w:rPr>
          <w:rStyle w:val="StyleUnderline"/>
          <w:highlight w:val="cyan"/>
        </w:rPr>
        <w:t>the pressure to expand access</w:t>
      </w:r>
      <w:r w:rsidRPr="002370A2">
        <w:rPr>
          <w:rStyle w:val="StyleUnderline"/>
        </w:rPr>
        <w:t xml:space="preserve"> to other places in the country will vanish, </w:t>
      </w:r>
      <w:r w:rsidRPr="00434704">
        <w:rPr>
          <w:rStyle w:val="Emphasis"/>
          <w:highlight w:val="cyan"/>
        </w:rPr>
        <w:t>making</w:t>
      </w:r>
      <w:r w:rsidRPr="002370A2">
        <w:rPr>
          <w:rStyle w:val="Emphasis"/>
        </w:rPr>
        <w:t xml:space="preserve"> that </w:t>
      </w:r>
      <w:r w:rsidRPr="00434704">
        <w:rPr>
          <w:rStyle w:val="Emphasis"/>
          <w:highlight w:val="cyan"/>
        </w:rPr>
        <w:t>divide even worse</w:t>
      </w:r>
      <w:r w:rsidRPr="002370A2">
        <w:rPr>
          <w:sz w:val="16"/>
        </w:rPr>
        <w:t>. It is worth carefully considering all of these things before giving in to haste.</w:t>
      </w:r>
    </w:p>
    <w:p w14:paraId="4CBB9139" w14:textId="77777777" w:rsidR="00942285" w:rsidRPr="00A86752" w:rsidRDefault="00942285" w:rsidP="00942285">
      <w:pPr>
        <w:rPr>
          <w:sz w:val="16"/>
        </w:rPr>
      </w:pPr>
      <w:r w:rsidRPr="00A86752">
        <w:rPr>
          <w:sz w:val="16"/>
        </w:rPr>
        <w:t>Oh, and it appears that </w:t>
      </w:r>
      <w:r w:rsidRPr="00A86752">
        <w:rPr>
          <w:rStyle w:val="StyleUnderline"/>
        </w:rPr>
        <w:t xml:space="preserve">some of the required </w:t>
      </w:r>
      <w:r w:rsidRPr="00434704">
        <w:rPr>
          <w:rStyle w:val="StyleUnderline"/>
          <w:highlight w:val="cyan"/>
        </w:rPr>
        <w:t>5G spectrum</w:t>
      </w:r>
      <w:r w:rsidRPr="00A86752">
        <w:rPr>
          <w:rStyle w:val="StyleUnderline"/>
        </w:rPr>
        <w:t xml:space="preserve"> </w:t>
      </w:r>
      <w:r w:rsidRPr="00434704">
        <w:rPr>
          <w:rStyle w:val="StyleUnderline"/>
          <w:highlight w:val="cyan"/>
        </w:rPr>
        <w:t xml:space="preserve">might </w:t>
      </w:r>
      <w:r w:rsidRPr="00434704">
        <w:rPr>
          <w:rStyle w:val="Emphasis"/>
          <w:highlight w:val="cyan"/>
        </w:rPr>
        <w:t>interfere with</w:t>
      </w:r>
      <w:r w:rsidRPr="00A86752">
        <w:rPr>
          <w:rStyle w:val="Emphasis"/>
        </w:rPr>
        <w:t xml:space="preserve"> important </w:t>
      </w:r>
      <w:r w:rsidRPr="00434704">
        <w:rPr>
          <w:rStyle w:val="Emphasis"/>
          <w:highlight w:val="cyan"/>
        </w:rPr>
        <w:t>weather sensors</w:t>
      </w:r>
      <w:r w:rsidRPr="00A86752">
        <w:rPr>
          <w:sz w:val="16"/>
        </w:rPr>
        <w:t xml:space="preserve">, </w:t>
      </w:r>
      <w:r w:rsidRPr="00A86752">
        <w:rPr>
          <w:rStyle w:val="StyleUnderline"/>
        </w:rPr>
        <w:t>a concern raised by NASA, the Navy, and the NOAA in hearings before Congress last week</w:t>
      </w:r>
      <w:r w:rsidRPr="00A86752">
        <w:rPr>
          <w:sz w:val="16"/>
        </w:rPr>
        <w:t xml:space="preserve">. How did the wireless industry respond to these concerns? By writing a blog post accusing meteorologists from across three government agencies of “risking our 5G leadership.” </w:t>
      </w:r>
      <w:r w:rsidRPr="00A86752">
        <w:rPr>
          <w:rStyle w:val="StyleUnderline"/>
        </w:rPr>
        <w:t>The implication, of course, is that worrying about detecting major weather events could make us lose the race</w:t>
      </w:r>
      <w:r w:rsidRPr="00A86752">
        <w:rPr>
          <w:sz w:val="16"/>
        </w:rPr>
        <w:t>.</w:t>
      </w:r>
    </w:p>
    <w:p w14:paraId="52BF2554" w14:textId="77777777" w:rsidR="00942285" w:rsidRPr="00A86752" w:rsidRDefault="00942285" w:rsidP="00942285">
      <w:pPr>
        <w:rPr>
          <w:sz w:val="16"/>
        </w:rPr>
      </w:pPr>
      <w:r w:rsidRPr="00A86752">
        <w:rPr>
          <w:rStyle w:val="StyleUnderline"/>
        </w:rPr>
        <w:lastRenderedPageBreak/>
        <w:t xml:space="preserve">This </w:t>
      </w:r>
      <w:r w:rsidRPr="00434704">
        <w:rPr>
          <w:rStyle w:val="StyleUnderline"/>
          <w:highlight w:val="cyan"/>
        </w:rPr>
        <w:t>race is</w:t>
      </w:r>
      <w:r w:rsidRPr="00A86752">
        <w:rPr>
          <w:rStyle w:val="StyleUnderline"/>
        </w:rPr>
        <w:t xml:space="preserve"> </w:t>
      </w:r>
      <w:r w:rsidRPr="00A86752">
        <w:rPr>
          <w:rStyle w:val="Emphasis"/>
        </w:rPr>
        <w:t xml:space="preserve">imaginary </w:t>
      </w:r>
      <w:r w:rsidRPr="00434704">
        <w:rPr>
          <w:rStyle w:val="Emphasis"/>
          <w:highlight w:val="cyan"/>
        </w:rPr>
        <w:t>bullshit</w:t>
      </w:r>
      <w:r w:rsidRPr="00A86752">
        <w:rPr>
          <w:sz w:val="16"/>
        </w:rPr>
        <w:t xml:space="preserve">. </w:t>
      </w:r>
      <w:r w:rsidRPr="00434704">
        <w:rPr>
          <w:rStyle w:val="StyleUnderline"/>
          <w:highlight w:val="cyan"/>
        </w:rPr>
        <w:t>It’s being foisted</w:t>
      </w:r>
      <w:r w:rsidRPr="00A86752">
        <w:rPr>
          <w:rStyle w:val="StyleUnderline"/>
        </w:rPr>
        <w:t xml:space="preserve"> on us </w:t>
      </w:r>
      <w:r w:rsidRPr="00434704">
        <w:rPr>
          <w:rStyle w:val="StyleUnderline"/>
          <w:highlight w:val="cyan"/>
        </w:rPr>
        <w:t xml:space="preserve">by </w:t>
      </w:r>
      <w:r w:rsidRPr="00434704">
        <w:rPr>
          <w:rStyle w:val="Emphasis"/>
          <w:highlight w:val="cyan"/>
        </w:rPr>
        <w:t>huge telecom companies</w:t>
      </w:r>
      <w:r w:rsidRPr="00A86752">
        <w:rPr>
          <w:rStyle w:val="StyleUnderline"/>
        </w:rPr>
        <w:t xml:space="preserve"> that know internet access is </w:t>
      </w:r>
      <w:r w:rsidRPr="00A86752">
        <w:rPr>
          <w:rStyle w:val="Emphasis"/>
        </w:rPr>
        <w:t>fundamentally a commodity</w:t>
      </w:r>
      <w:r w:rsidRPr="00A86752">
        <w:rPr>
          <w:sz w:val="16"/>
        </w:rPr>
        <w:t xml:space="preserve"> and want something new to sell at high prices instead of competing to improve service and lower prices on the networks they have. After all, </w:t>
      </w:r>
      <w:r w:rsidRPr="00A86752">
        <w:rPr>
          <w:rStyle w:val="StyleUnderline"/>
        </w:rPr>
        <w:t xml:space="preserve">the United States “won” the “race” for LTE, but </w:t>
      </w:r>
      <w:r w:rsidRPr="00A86752">
        <w:rPr>
          <w:rStyle w:val="Emphasis"/>
        </w:rPr>
        <w:t>it bears repeating</w:t>
      </w:r>
      <w:r w:rsidRPr="00A86752">
        <w:rPr>
          <w:sz w:val="16"/>
        </w:rPr>
        <w:t xml:space="preserve">: our LTE networks are among the slowest in the world, and our prices among the highest. </w:t>
      </w:r>
      <w:r w:rsidRPr="00A86752">
        <w:rPr>
          <w:rStyle w:val="StyleUnderline"/>
        </w:rPr>
        <w:t xml:space="preserve">What did winning that race accomplish for the </w:t>
      </w:r>
      <w:r w:rsidRPr="00A86752">
        <w:rPr>
          <w:rStyle w:val="Emphasis"/>
        </w:rPr>
        <w:t>millions of people</w:t>
      </w:r>
      <w:r w:rsidRPr="00A86752">
        <w:rPr>
          <w:rStyle w:val="StyleUnderline"/>
        </w:rPr>
        <w:t xml:space="preserve"> across the country </w:t>
      </w:r>
      <w:r w:rsidRPr="00A86752">
        <w:rPr>
          <w:sz w:val="16"/>
        </w:rPr>
        <w:t>that still can’t get a reliable LTE signal?</w:t>
      </w:r>
    </w:p>
    <w:p w14:paraId="0A07D765" w14:textId="77777777" w:rsidR="00942285" w:rsidRPr="00C312A5" w:rsidRDefault="00942285" w:rsidP="00942285">
      <w:pPr>
        <w:rPr>
          <w:sz w:val="16"/>
          <w:szCs w:val="16"/>
        </w:rPr>
      </w:pPr>
      <w:r w:rsidRPr="00A86752">
        <w:rPr>
          <w:sz w:val="16"/>
          <w:szCs w:val="16"/>
        </w:rPr>
        <w:t>All I’m asking is that the next time you hear a wireless industry person talk about the “race” to 5G, stop and ask them why it’s a race. Ask who the competitors are, and what happens if we come in second place. See if you buy the answer. I suspect you won’t hear anything convincing.</w:t>
      </w:r>
    </w:p>
    <w:p w14:paraId="69DEE2EE" w14:textId="77777777" w:rsidR="00942285" w:rsidRPr="006A6AD4" w:rsidRDefault="00942285" w:rsidP="00942285">
      <w:pPr>
        <w:pStyle w:val="Heading4"/>
      </w:pPr>
      <w:r>
        <w:t>America wins the 5G race now.</w:t>
      </w:r>
    </w:p>
    <w:p w14:paraId="26B4A8DE" w14:textId="77777777" w:rsidR="00942285" w:rsidRPr="006A6AD4" w:rsidRDefault="00942285" w:rsidP="00942285">
      <w:r w:rsidRPr="006A6AD4">
        <w:t xml:space="preserve">Stella </w:t>
      </w:r>
      <w:r w:rsidRPr="006A6AD4">
        <w:rPr>
          <w:rStyle w:val="Style13ptBold"/>
        </w:rPr>
        <w:t>Soon 19</w:t>
      </w:r>
      <w:r w:rsidRPr="006A6AD4">
        <w:t xml:space="preserve">. </w:t>
      </w:r>
      <w:r>
        <w:t>Former Intern Reporter for CNBC out of Asia Pacific Headquarters in Singapore</w:t>
      </w:r>
      <w:r w:rsidRPr="006A6AD4">
        <w:t>. Here’s how the US can beat China in the race for dominance in next generation networks. CNBC. 1</w:t>
      </w:r>
      <w:r>
        <w:t>1-26-2019</w:t>
      </w:r>
      <w:r w:rsidRPr="006A6AD4">
        <w:t>. https://www.cnbc.com/2019/11/26/5g-race-how-the-us-can-beat-china-in-the-competition-for-dominance.html</w:t>
      </w:r>
    </w:p>
    <w:p w14:paraId="7BBF0F68" w14:textId="77777777" w:rsidR="00942285" w:rsidRPr="006A6AD4" w:rsidRDefault="00942285" w:rsidP="00942285">
      <w:pPr>
        <w:rPr>
          <w:sz w:val="16"/>
        </w:rPr>
      </w:pPr>
      <w:r w:rsidRPr="006A6AD4">
        <w:rPr>
          <w:sz w:val="16"/>
        </w:rPr>
        <w:t xml:space="preserve">While China has embraced next generation networks at a faster pace, </w:t>
      </w:r>
      <w:r w:rsidRPr="006A6AD4">
        <w:rPr>
          <w:rStyle w:val="StyleUnderline"/>
        </w:rPr>
        <w:t xml:space="preserve">experts say the </w:t>
      </w:r>
      <w:r w:rsidRPr="00B7638E">
        <w:rPr>
          <w:rStyle w:val="StyleUnderline"/>
          <w:highlight w:val="cyan"/>
        </w:rPr>
        <w:t>U.S. still has</w:t>
      </w:r>
      <w:r w:rsidRPr="006A6AD4">
        <w:rPr>
          <w:rStyle w:val="StyleUnderline"/>
        </w:rPr>
        <w:t xml:space="preserve"> some </w:t>
      </w:r>
      <w:r w:rsidRPr="00B7638E">
        <w:rPr>
          <w:rStyle w:val="StyleUnderline"/>
          <w:highlight w:val="cyan"/>
        </w:rPr>
        <w:t>advantages</w:t>
      </w:r>
      <w:r w:rsidRPr="006A6AD4">
        <w:rPr>
          <w:rStyle w:val="StyleUnderline"/>
        </w:rPr>
        <w:t xml:space="preserve"> in the competition </w:t>
      </w:r>
      <w:r w:rsidRPr="00B7638E">
        <w:rPr>
          <w:rStyle w:val="Emphasis"/>
          <w:highlight w:val="cyan"/>
        </w:rPr>
        <w:t>for dominance</w:t>
      </w:r>
      <w:r w:rsidRPr="006A6AD4">
        <w:rPr>
          <w:sz w:val="16"/>
        </w:rPr>
        <w:t>.</w:t>
      </w:r>
    </w:p>
    <w:p w14:paraId="6BBF02E9" w14:textId="77777777" w:rsidR="00942285" w:rsidRPr="006A6AD4" w:rsidRDefault="00942285" w:rsidP="00942285">
      <w:pPr>
        <w:rPr>
          <w:sz w:val="16"/>
          <w:szCs w:val="16"/>
        </w:rPr>
      </w:pPr>
      <w:r w:rsidRPr="006A6AD4">
        <w:rPr>
          <w:sz w:val="16"/>
          <w:szCs w:val="16"/>
        </w:rPr>
        <w:t>China rolled out its 5G networks nationwide on Nov. 1, with three of its state-owned carriers offering plans for the service. One week later, Beijing said it launched research and development efforts into 6G networks.</w:t>
      </w:r>
    </w:p>
    <w:p w14:paraId="19DFA7D9" w14:textId="77777777" w:rsidR="00942285" w:rsidRPr="006A6AD4" w:rsidRDefault="00942285" w:rsidP="00942285">
      <w:pPr>
        <w:rPr>
          <w:sz w:val="16"/>
          <w:szCs w:val="16"/>
        </w:rPr>
      </w:pPr>
      <w:r w:rsidRPr="006A6AD4">
        <w:rPr>
          <w:sz w:val="16"/>
          <w:szCs w:val="16"/>
        </w:rPr>
        <w:t>5G refers to mobile networks with super-fast data speeds that can support technologies like driverless cars. While 6G refers to the next generation of networks, 5G is still in its early stages as much of the world still operates on 4G networks.</w:t>
      </w:r>
    </w:p>
    <w:p w14:paraId="3436E568" w14:textId="77777777" w:rsidR="00942285" w:rsidRPr="006A6AD4" w:rsidRDefault="00942285" w:rsidP="00942285">
      <w:pPr>
        <w:rPr>
          <w:sz w:val="16"/>
        </w:rPr>
      </w:pPr>
      <w:r w:rsidRPr="006A6AD4">
        <w:rPr>
          <w:sz w:val="16"/>
        </w:rPr>
        <w:t>“</w:t>
      </w:r>
      <w:r w:rsidRPr="00B7638E">
        <w:rPr>
          <w:rStyle w:val="StyleUnderline"/>
          <w:highlight w:val="cyan"/>
        </w:rPr>
        <w:t>There will be a tendency to cast these</w:t>
      </w:r>
      <w:r w:rsidRPr="006A6AD4">
        <w:rPr>
          <w:rStyle w:val="StyleUnderline"/>
        </w:rPr>
        <w:t xml:space="preserve"> developments </w:t>
      </w:r>
      <w:r w:rsidRPr="00B7638E">
        <w:rPr>
          <w:rStyle w:val="StyleUnderline"/>
          <w:highlight w:val="cyan"/>
        </w:rPr>
        <w:t>as</w:t>
      </w:r>
      <w:r w:rsidRPr="006A6AD4">
        <w:rPr>
          <w:rStyle w:val="StyleUnderline"/>
        </w:rPr>
        <w:t xml:space="preserve"> another sign that the United States is </w:t>
      </w:r>
      <w:r w:rsidRPr="00B7638E">
        <w:rPr>
          <w:rStyle w:val="StyleUnderline"/>
          <w:highlight w:val="cyan"/>
        </w:rPr>
        <w:t>losing the race</w:t>
      </w:r>
      <w:r w:rsidRPr="006A6AD4">
        <w:rPr>
          <w:sz w:val="16"/>
        </w:rPr>
        <w:t xml:space="preserve"> for the next generation of communication technologies,” </w:t>
      </w:r>
      <w:r w:rsidRPr="006A6AD4">
        <w:rPr>
          <w:rStyle w:val="StyleUnderline"/>
        </w:rPr>
        <w:t>Adam Segal, director of the digital and cyberspace policy program at CFR</w:t>
      </w:r>
      <w:r w:rsidRPr="006A6AD4">
        <w:rPr>
          <w:sz w:val="16"/>
        </w:rPr>
        <w:t>, wrote in a separate note earlier this month.</w:t>
      </w:r>
    </w:p>
    <w:p w14:paraId="390B9BC0" w14:textId="77777777" w:rsidR="00942285" w:rsidRPr="006A6AD4" w:rsidRDefault="00942285" w:rsidP="00942285">
      <w:pPr>
        <w:rPr>
          <w:sz w:val="16"/>
        </w:rPr>
      </w:pPr>
      <w:r w:rsidRPr="006A6AD4">
        <w:rPr>
          <w:sz w:val="16"/>
        </w:rPr>
        <w:t>“</w:t>
      </w:r>
      <w:r w:rsidRPr="006A6AD4">
        <w:rPr>
          <w:rStyle w:val="StyleUnderline"/>
        </w:rPr>
        <w:t xml:space="preserve">But </w:t>
      </w:r>
      <w:r w:rsidRPr="00B7638E">
        <w:rPr>
          <w:rStyle w:val="StyleUnderline"/>
          <w:highlight w:val="cyan"/>
        </w:rPr>
        <w:t>the U</w:t>
      </w:r>
      <w:r w:rsidRPr="006A6AD4">
        <w:rPr>
          <w:rStyle w:val="StyleUnderline"/>
        </w:rPr>
        <w:t xml:space="preserve">nited </w:t>
      </w:r>
      <w:r w:rsidRPr="00B7638E">
        <w:rPr>
          <w:rStyle w:val="StyleUnderline"/>
          <w:highlight w:val="cyan"/>
        </w:rPr>
        <w:t>S</w:t>
      </w:r>
      <w:r w:rsidRPr="006A6AD4">
        <w:rPr>
          <w:rStyle w:val="StyleUnderline"/>
        </w:rPr>
        <w:t xml:space="preserve">tates </w:t>
      </w:r>
      <w:r w:rsidRPr="00B7638E">
        <w:rPr>
          <w:rStyle w:val="StyleUnderline"/>
          <w:highlight w:val="cyan"/>
        </w:rPr>
        <w:t>still has strengths</w:t>
      </w:r>
      <w:r w:rsidRPr="006A6AD4">
        <w:rPr>
          <w:rStyle w:val="StyleUnderline"/>
        </w:rPr>
        <w:t xml:space="preserve"> to play</w:t>
      </w:r>
      <w:r w:rsidRPr="006A6AD4">
        <w:rPr>
          <w:sz w:val="16"/>
        </w:rPr>
        <w:t>,” Segal said. “</w:t>
      </w:r>
      <w:r w:rsidRPr="006A6AD4">
        <w:rPr>
          <w:rStyle w:val="StyleUnderline"/>
        </w:rPr>
        <w:t xml:space="preserve">U.S. </w:t>
      </w:r>
      <w:r w:rsidRPr="00B7638E">
        <w:rPr>
          <w:rStyle w:val="StyleUnderline"/>
          <w:highlight w:val="cyan"/>
        </w:rPr>
        <w:t xml:space="preserve">companies can </w:t>
      </w:r>
      <w:r w:rsidRPr="00B7638E">
        <w:rPr>
          <w:rStyle w:val="Emphasis"/>
          <w:highlight w:val="cyan"/>
        </w:rPr>
        <w:t>dominate</w:t>
      </w:r>
      <w:r w:rsidRPr="006A6AD4">
        <w:rPr>
          <w:rStyle w:val="StyleUnderline"/>
        </w:rPr>
        <w:t xml:space="preserve"> the </w:t>
      </w:r>
      <w:r w:rsidRPr="00B7638E">
        <w:rPr>
          <w:rStyle w:val="StyleUnderline"/>
          <w:highlight w:val="cyan"/>
        </w:rPr>
        <w:t>applications and services</w:t>
      </w:r>
      <w:r w:rsidRPr="006A6AD4">
        <w:rPr>
          <w:rStyle w:val="StyleUnderline"/>
        </w:rPr>
        <w:t xml:space="preserve"> </w:t>
      </w:r>
      <w:r w:rsidRPr="00B7638E">
        <w:rPr>
          <w:rStyle w:val="StyleUnderline"/>
          <w:highlight w:val="cyan"/>
        </w:rPr>
        <w:t>that run over 5G</w:t>
      </w:r>
      <w:r w:rsidRPr="006A6AD4">
        <w:rPr>
          <w:sz w:val="16"/>
        </w:rPr>
        <w:t>.”</w:t>
      </w:r>
    </w:p>
    <w:p w14:paraId="0D62EDD8" w14:textId="77777777" w:rsidR="00942285" w:rsidRPr="006A6AD4" w:rsidRDefault="00942285" w:rsidP="00942285">
      <w:r w:rsidRPr="006A6AD4">
        <w:rPr>
          <w:rStyle w:val="StyleUnderline"/>
        </w:rPr>
        <w:t xml:space="preserve">Just because China switched on its networks first does </w:t>
      </w:r>
      <w:r w:rsidRPr="006A6AD4">
        <w:rPr>
          <w:rStyle w:val="Emphasis"/>
        </w:rPr>
        <w:t>not mean</w:t>
      </w:r>
      <w:r w:rsidRPr="006A6AD4">
        <w:rPr>
          <w:rStyle w:val="StyleUnderline"/>
        </w:rPr>
        <w:t xml:space="preserve"> that the </w:t>
      </w:r>
      <w:r w:rsidRPr="006A6AD4">
        <w:rPr>
          <w:rStyle w:val="Emphasis"/>
        </w:rPr>
        <w:t>competition is over</w:t>
      </w:r>
      <w:r w:rsidRPr="006A6AD4">
        <w:t>.</w:t>
      </w:r>
    </w:p>
    <w:p w14:paraId="274B29D3" w14:textId="77777777" w:rsidR="00942285" w:rsidRPr="006A6AD4" w:rsidRDefault="00942285" w:rsidP="00942285">
      <w:pPr>
        <w:rPr>
          <w:sz w:val="16"/>
        </w:rPr>
      </w:pPr>
      <w:r w:rsidRPr="006A6AD4">
        <w:rPr>
          <w:sz w:val="16"/>
        </w:rPr>
        <w:t xml:space="preserve">That’s where </w:t>
      </w:r>
      <w:r w:rsidRPr="006A6AD4">
        <w:rPr>
          <w:rStyle w:val="StyleUnderline"/>
        </w:rPr>
        <w:t xml:space="preserve">the United States’ </w:t>
      </w:r>
      <w:r w:rsidRPr="00B7638E">
        <w:rPr>
          <w:rStyle w:val="StyleUnderline"/>
          <w:highlight w:val="cyan"/>
        </w:rPr>
        <w:t>innovative capacity</w:t>
      </w:r>
      <w:r w:rsidRPr="006A6AD4">
        <w:rPr>
          <w:rStyle w:val="StyleUnderline"/>
        </w:rPr>
        <w:t xml:space="preserve"> </w:t>
      </w:r>
      <w:r w:rsidRPr="00B7638E">
        <w:rPr>
          <w:rStyle w:val="StyleUnderline"/>
          <w:highlight w:val="cyan"/>
        </w:rPr>
        <w:t xml:space="preserve">could </w:t>
      </w:r>
      <w:r w:rsidRPr="00B7638E">
        <w:rPr>
          <w:rStyle w:val="Emphasis"/>
          <w:highlight w:val="cyan"/>
        </w:rPr>
        <w:t>give it an advantage</w:t>
      </w:r>
      <w:r w:rsidRPr="006A6AD4">
        <w:rPr>
          <w:sz w:val="16"/>
        </w:rPr>
        <w:t xml:space="preserve">, said Paul Triolo, geo-technology practice head at Eurasia Group. </w:t>
      </w:r>
      <w:r w:rsidRPr="006A6AD4">
        <w:rPr>
          <w:rStyle w:val="StyleUnderline"/>
        </w:rPr>
        <w:t xml:space="preserve">U.S. </w:t>
      </w:r>
      <w:r w:rsidRPr="00B7638E">
        <w:rPr>
          <w:rStyle w:val="StyleUnderline"/>
          <w:highlight w:val="cyan"/>
        </w:rPr>
        <w:t>tech</w:t>
      </w:r>
      <w:r w:rsidRPr="006A6AD4">
        <w:rPr>
          <w:rStyle w:val="StyleUnderline"/>
        </w:rPr>
        <w:t xml:space="preserve">nology </w:t>
      </w:r>
      <w:r w:rsidRPr="00B7638E">
        <w:rPr>
          <w:rStyle w:val="StyleUnderline"/>
          <w:highlight w:val="cyan"/>
        </w:rPr>
        <w:t>companies</w:t>
      </w:r>
      <w:r w:rsidRPr="006A6AD4">
        <w:rPr>
          <w:rStyle w:val="StyleUnderline"/>
        </w:rPr>
        <w:t xml:space="preserve"> </w:t>
      </w:r>
      <w:r w:rsidRPr="00B7638E">
        <w:rPr>
          <w:rStyle w:val="StyleUnderline"/>
          <w:highlight w:val="cyan"/>
        </w:rPr>
        <w:t>have</w:t>
      </w:r>
      <w:r w:rsidRPr="006A6AD4">
        <w:rPr>
          <w:rStyle w:val="StyleUnderline"/>
        </w:rPr>
        <w:t xml:space="preserve"> already </w:t>
      </w:r>
      <w:r w:rsidRPr="00B7638E">
        <w:rPr>
          <w:rStyle w:val="StyleUnderline"/>
          <w:highlight w:val="cyan"/>
        </w:rPr>
        <w:t>been working on</w:t>
      </w:r>
      <w:r w:rsidRPr="006A6AD4">
        <w:rPr>
          <w:rStyle w:val="StyleUnderline"/>
        </w:rPr>
        <w:t xml:space="preserve"> </w:t>
      </w:r>
      <w:r w:rsidRPr="00B7638E">
        <w:rPr>
          <w:rStyle w:val="StyleUnderline"/>
          <w:highlight w:val="cyan"/>
        </w:rPr>
        <w:t>autonomous vehicles</w:t>
      </w:r>
      <w:r w:rsidRPr="006A6AD4">
        <w:rPr>
          <w:rStyle w:val="StyleUnderline"/>
        </w:rPr>
        <w:t xml:space="preserve">, </w:t>
      </w:r>
      <w:r w:rsidRPr="00B7638E">
        <w:rPr>
          <w:rStyle w:val="StyleUnderline"/>
          <w:highlight w:val="cyan"/>
        </w:rPr>
        <w:t>augmented reality</w:t>
      </w:r>
      <w:r w:rsidRPr="006A6AD4">
        <w:rPr>
          <w:rStyle w:val="StyleUnderline"/>
        </w:rPr>
        <w:t xml:space="preserve">, and virtual reality, </w:t>
      </w:r>
      <w:r w:rsidRPr="00B7638E">
        <w:rPr>
          <w:rStyle w:val="StyleUnderline"/>
          <w:highlight w:val="cyan"/>
        </w:rPr>
        <w:t>which</w:t>
      </w:r>
      <w:r w:rsidRPr="006A6AD4">
        <w:rPr>
          <w:rStyle w:val="StyleUnderline"/>
        </w:rPr>
        <w:t xml:space="preserve"> he explained </w:t>
      </w:r>
      <w:r w:rsidRPr="00B7638E">
        <w:rPr>
          <w:rStyle w:val="StyleUnderline"/>
          <w:highlight w:val="cyan"/>
        </w:rPr>
        <w:t>could be the first</w:t>
      </w:r>
      <w:r w:rsidRPr="006A6AD4">
        <w:rPr>
          <w:rStyle w:val="StyleUnderline"/>
        </w:rPr>
        <w:t xml:space="preserve"> few </w:t>
      </w:r>
      <w:r w:rsidRPr="00B7638E">
        <w:rPr>
          <w:rStyle w:val="Emphasis"/>
          <w:highlight w:val="cyan"/>
        </w:rPr>
        <w:t>killer</w:t>
      </w:r>
      <w:r w:rsidRPr="006A6AD4">
        <w:rPr>
          <w:rStyle w:val="Emphasis"/>
        </w:rPr>
        <w:t xml:space="preserve"> applications of </w:t>
      </w:r>
      <w:r w:rsidRPr="00B7638E">
        <w:rPr>
          <w:rStyle w:val="Emphasis"/>
          <w:highlight w:val="cyan"/>
        </w:rPr>
        <w:t>5G</w:t>
      </w:r>
      <w:r w:rsidRPr="00B7638E">
        <w:rPr>
          <w:sz w:val="16"/>
          <w:highlight w:val="cyan"/>
        </w:rPr>
        <w:t>.</w:t>
      </w:r>
    </w:p>
    <w:p w14:paraId="09903988" w14:textId="77777777" w:rsidR="00942285" w:rsidRPr="006A6AD4" w:rsidRDefault="00942285" w:rsidP="00942285">
      <w:pPr>
        <w:rPr>
          <w:sz w:val="16"/>
        </w:rPr>
      </w:pPr>
      <w:r w:rsidRPr="006A6AD4">
        <w:rPr>
          <w:sz w:val="16"/>
        </w:rPr>
        <w:t xml:space="preserve">“Even as China rolls out 5G a little faster, </w:t>
      </w:r>
      <w:r w:rsidRPr="00B7638E">
        <w:rPr>
          <w:rStyle w:val="StyleUnderline"/>
          <w:highlight w:val="cyan"/>
        </w:rPr>
        <w:t>the U.S. will</w:t>
      </w:r>
      <w:r w:rsidRPr="006A6AD4">
        <w:rPr>
          <w:rStyle w:val="StyleUnderline"/>
        </w:rPr>
        <w:t xml:space="preserve"> eventually roll out 5G in enough breadth and scope that U.S. will </w:t>
      </w:r>
      <w:r w:rsidRPr="00B7638E">
        <w:rPr>
          <w:rStyle w:val="StyleUnderline"/>
          <w:highlight w:val="cyan"/>
        </w:rPr>
        <w:t xml:space="preserve">be able to </w:t>
      </w:r>
      <w:r w:rsidRPr="00B7638E">
        <w:rPr>
          <w:rStyle w:val="Emphasis"/>
          <w:highlight w:val="cyan"/>
        </w:rPr>
        <w:t>innovate on top of it</w:t>
      </w:r>
      <w:r w:rsidRPr="006A6AD4">
        <w:rPr>
          <w:sz w:val="16"/>
        </w:rPr>
        <w:t>,” said Triolo.</w:t>
      </w:r>
    </w:p>
    <w:p w14:paraId="7CFBBA85" w14:textId="77777777" w:rsidR="00942285" w:rsidRPr="006A6AD4" w:rsidRDefault="00942285" w:rsidP="00942285">
      <w:pPr>
        <w:rPr>
          <w:sz w:val="16"/>
        </w:rPr>
      </w:pPr>
      <w:r w:rsidRPr="006A6AD4">
        <w:rPr>
          <w:rStyle w:val="StyleUnderline"/>
        </w:rPr>
        <w:t xml:space="preserve">Future generations of networks promise </w:t>
      </w:r>
      <w:r w:rsidRPr="006A6AD4">
        <w:rPr>
          <w:rStyle w:val="Emphasis"/>
        </w:rPr>
        <w:t>more bandwidth and faster internet speeds</w:t>
      </w:r>
      <w:r w:rsidRPr="006A6AD4">
        <w:rPr>
          <w:sz w:val="16"/>
        </w:rPr>
        <w:t>, which companies like Google and Facebook can leverage to develop more advanced services, said Eric Ross, chief investment strategist at Cascend Securities.</w:t>
      </w:r>
    </w:p>
    <w:p w14:paraId="602F6F49" w14:textId="77777777" w:rsidR="00942285" w:rsidRPr="00DE7751" w:rsidRDefault="00942285" w:rsidP="00942285">
      <w:pPr>
        <w:rPr>
          <w:sz w:val="16"/>
          <w:szCs w:val="16"/>
        </w:rPr>
      </w:pPr>
      <w:r w:rsidRPr="006A6AD4">
        <w:rPr>
          <w:sz w:val="16"/>
          <w:szCs w:val="16"/>
        </w:rPr>
        <w:t>“Here in the U.S., Apple is very ubiquitous. It’ll basically be Facetime everywhere,” he added.</w:t>
      </w:r>
    </w:p>
    <w:p w14:paraId="16CD1DD0" w14:textId="77777777" w:rsidR="00942285" w:rsidRPr="00C017A3" w:rsidRDefault="00942285" w:rsidP="00942285">
      <w:pPr>
        <w:pStyle w:val="Heading4"/>
      </w:pPr>
      <w:r>
        <w:t xml:space="preserve">Plan </w:t>
      </w:r>
      <w:r w:rsidRPr="00C017A3">
        <w:rPr>
          <w:u w:val="single"/>
        </w:rPr>
        <w:t>doesn’t solve</w:t>
      </w:r>
      <w:r>
        <w:t xml:space="preserve"> digital authoritarianism.</w:t>
      </w:r>
    </w:p>
    <w:p w14:paraId="55FD6351" w14:textId="77777777" w:rsidR="00942285" w:rsidRPr="00BE0E18" w:rsidRDefault="00942285" w:rsidP="00942285">
      <w:r w:rsidRPr="00BE0E18">
        <w:t xml:space="preserve">Casey </w:t>
      </w:r>
      <w:r w:rsidRPr="00BE0E18">
        <w:rPr>
          <w:rStyle w:val="Style13ptBold"/>
        </w:rPr>
        <w:t>Newton 18</w:t>
      </w:r>
      <w:r w:rsidRPr="00BE0E18">
        <w:t xml:space="preserve">, Silicon Valley Editor, 11-1-2018, "Internet freedom continues to decline around the world, a new report says," Verge, </w:t>
      </w:r>
      <w:r w:rsidRPr="00BE0E18">
        <w:lastRenderedPageBreak/>
        <w:t>https://www.theverge.com/2018/11/1/18050394/internet-freedom-report-2018-freedom-house-chertoff</w:t>
      </w:r>
    </w:p>
    <w:p w14:paraId="74D80173" w14:textId="77777777" w:rsidR="00942285" w:rsidRPr="0078761E" w:rsidRDefault="00942285" w:rsidP="00942285">
      <w:pPr>
        <w:rPr>
          <w:sz w:val="16"/>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prosecuted citizens for allegedly</w:t>
      </w:r>
      <w:r w:rsidRPr="00BE0E18">
        <w:rPr>
          <w:rStyle w:val="Emphasis"/>
        </w:rPr>
        <w:t xml:space="preserve"> </w:t>
      </w:r>
      <w:r w:rsidRPr="00BE0E18">
        <w:rPr>
          <w:rStyle w:val="Emphasis"/>
          <w:highlight w:val="cyan"/>
        </w:rPr>
        <w:t>spreading false information</w:t>
      </w:r>
      <w:r w:rsidRPr="00BE0E18">
        <w:rPr>
          <w:rStyle w:val="StyleUnderline"/>
        </w:rPr>
        <w:t>.</w:t>
      </w:r>
      <w:r w:rsidRPr="00BE0E18">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the internet in response to</w:t>
      </w:r>
      <w:r w:rsidRPr="00BE0E18">
        <w:rPr>
          <w:rStyle w:val="StyleUnderline"/>
        </w:rPr>
        <w:t xml:space="preserve"> the outbreak of </w:t>
      </w:r>
      <w:r w:rsidRPr="00BE0E18">
        <w:rPr>
          <w:rStyle w:val="Emphasis"/>
          <w:highlight w:val="cyan"/>
        </w:rPr>
        <w:t>ethnic and religious conflict.</w:t>
      </w:r>
      <w:r w:rsidRPr="00BE0E18">
        <w:rPr>
          <w:rStyle w:val="StyleUnderline"/>
        </w:rPr>
        <w:t xml:space="preserve"> </w:t>
      </w:r>
      <w:r w:rsidRPr="00BE0E18">
        <w:rPr>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governments are</w:t>
      </w:r>
      <w:r w:rsidRPr="00BE0E18">
        <w:rPr>
          <w:rStyle w:val="StyleUnderline"/>
        </w:rPr>
        <w:t xml:space="preserve"> 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BE0E18">
        <w:rPr>
          <w:rStyle w:val="StyleUnderline"/>
          <w:highlight w:val="cyan"/>
        </w:rPr>
        <w:t>require companies to store</w:t>
      </w:r>
      <w:r w:rsidRPr="00BE0E18">
        <w:rPr>
          <w:rStyle w:val="StyleUnderline"/>
        </w:rPr>
        <w:t xml:space="preserve"> user </w:t>
      </w:r>
      <w:r w:rsidRPr="00BE0E18">
        <w:rPr>
          <w:rStyle w:val="StyleUnderline"/>
          <w:highlight w:val="cyan"/>
        </w:rPr>
        <w:t>data</w:t>
      </w:r>
      <w:r w:rsidRPr="00BE0E18">
        <w:rPr>
          <w:rStyle w:val="StyleUnderline"/>
        </w:rPr>
        <w:t xml:space="preserve"> locally </w:t>
      </w:r>
      <w:r w:rsidRPr="00BE0E18">
        <w:rPr>
          <w:rStyle w:val="StyleUnderline"/>
          <w:highlight w:val="cyan"/>
        </w:rPr>
        <w:t>and</w:t>
      </w:r>
      <w:r w:rsidRPr="00BE0E18">
        <w:rPr>
          <w:rStyle w:val="StyleUnderline"/>
        </w:rPr>
        <w:t xml:space="preserve"> potentially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to manipulate online 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1DBC8F9E" w14:textId="77777777" w:rsidR="00942285" w:rsidRPr="008D121E" w:rsidRDefault="00942285" w:rsidP="00942285">
      <w:pPr>
        <w:pStyle w:val="Heading4"/>
        <w:rPr>
          <w:rFonts w:cs="Times New Roman"/>
        </w:rPr>
      </w:pPr>
      <w:bookmarkStart w:id="0" w:name="_Hlk497429080"/>
      <w:r>
        <w:rPr>
          <w:rFonts w:cs="Times New Roman"/>
        </w:rPr>
        <w:t>No digital authoritarianism impact.</w:t>
      </w:r>
    </w:p>
    <w:p w14:paraId="65DE572B" w14:textId="77777777" w:rsidR="00942285" w:rsidRPr="008D121E" w:rsidRDefault="00942285" w:rsidP="00942285">
      <w:r w:rsidRPr="0089446F">
        <w:t xml:space="preserve">Sam </w:t>
      </w:r>
      <w:r w:rsidRPr="0089446F">
        <w:rPr>
          <w:rStyle w:val="Style13ptBold"/>
        </w:rPr>
        <w:t>Ghatak 17</w:t>
      </w:r>
      <w:r w:rsidRPr="0089446F">
        <w:t>. *Lecturer, Political Science, University of Tennessee Knoxville. *Aaron Gold, PhD Student, Political Science, UT Knoxville. *Brandon C. Prins, Professor and Director of Graduate Studies, UT Knoxville. “External threat and the limits of democratic pacifism.” Conflict Management and Peace Science 34(2): 141-59. Emory Libraries.</w:t>
      </w:r>
    </w:p>
    <w:p w14:paraId="1DC3045C" w14:textId="77777777" w:rsidR="00942285" w:rsidRPr="008D121E" w:rsidRDefault="00942285" w:rsidP="00942285">
      <w:pPr>
        <w:rPr>
          <w:rStyle w:val="StyleUnderline"/>
        </w:rPr>
      </w:pPr>
      <w:r w:rsidRPr="008D121E">
        <w:rPr>
          <w:rStyle w:val="StyleUnderline"/>
        </w:rPr>
        <w:t>Conclusion</w:t>
      </w:r>
    </w:p>
    <w:p w14:paraId="5D8AFAF0" w14:textId="77777777" w:rsidR="00942285" w:rsidRPr="0089446F" w:rsidRDefault="00942285" w:rsidP="00942285">
      <w:pPr>
        <w:rPr>
          <w:sz w:val="16"/>
        </w:rPr>
      </w:pPr>
      <w:r w:rsidRPr="008D121E">
        <w:rPr>
          <w:rStyle w:val="StyleUnderline"/>
        </w:rPr>
        <w:t xml:space="preserve">It has become a </w:t>
      </w:r>
      <w:r w:rsidRPr="008D121E">
        <w:rPr>
          <w:rStyle w:val="Emphasis"/>
        </w:rPr>
        <w:t>stylized fact</w:t>
      </w:r>
      <w:r w:rsidRPr="008D121E">
        <w:rPr>
          <w:rStyle w:val="StyleUnderline"/>
        </w:rPr>
        <w:t xml:space="preserve"> that dyadic democracy lowers the hazard of armed conflict</w:t>
      </w:r>
      <w:r w:rsidRPr="0089446F">
        <w:rPr>
          <w:sz w:val="16"/>
        </w:rPr>
        <w:t xml:space="preserve">. While </w:t>
      </w:r>
      <w:r w:rsidRPr="008D121E">
        <w:rPr>
          <w:rStyle w:val="StyleUnderline"/>
        </w:rPr>
        <w:t>the Democratic Peace has faced many challenges</w:t>
      </w:r>
      <w:r w:rsidRPr="0089446F">
        <w:rPr>
          <w:sz w:val="16"/>
        </w:rPr>
        <w:t xml:space="preserve">, we believe </w:t>
      </w:r>
      <w:r w:rsidRPr="008D121E">
        <w:rPr>
          <w:rStyle w:val="StyleUnderline"/>
        </w:rPr>
        <w:t xml:space="preserve">the most significant challenge has come from the argument that </w:t>
      </w:r>
      <w:r w:rsidRPr="0089446F">
        <w:rPr>
          <w:rStyle w:val="StyleUnderline"/>
        </w:rPr>
        <w:t xml:space="preserve">the </w:t>
      </w:r>
      <w:r w:rsidRPr="00BF2E3E">
        <w:rPr>
          <w:rStyle w:val="StyleUnderline"/>
          <w:highlight w:val="green"/>
        </w:rPr>
        <w:t>pacifying effect of democracy</w:t>
      </w:r>
      <w:r w:rsidRPr="0089446F">
        <w:rPr>
          <w:rStyle w:val="StyleUnderline"/>
        </w:rPr>
        <w:t xml:space="preserve"> is </w:t>
      </w:r>
      <w:r w:rsidRPr="00BF2E3E">
        <w:rPr>
          <w:rStyle w:val="Emphasis"/>
          <w:highlight w:val="green"/>
        </w:rPr>
        <w:t>epiphenomenal to territorial issues</w:t>
      </w:r>
      <w:r w:rsidRPr="008D121E">
        <w:rPr>
          <w:rStyle w:val="StyleUnderline"/>
        </w:rPr>
        <w:t>, specifically the external threats that they pose</w:t>
      </w:r>
      <w:r w:rsidRPr="0089446F">
        <w:rPr>
          <w:sz w:val="16"/>
        </w:rPr>
        <w:t xml:space="preserve">. </w:t>
      </w:r>
      <w:r w:rsidRPr="008D121E">
        <w:rPr>
          <w:rStyle w:val="StyleUnderline"/>
        </w:rPr>
        <w:t xml:space="preserve">This argument sees the lower hazards of armed conflict among democracies </w:t>
      </w:r>
      <w:r w:rsidRPr="008D121E">
        <w:rPr>
          <w:rStyle w:val="Emphasis"/>
        </w:rPr>
        <w:t>not</w:t>
      </w:r>
      <w:r w:rsidRPr="008D121E">
        <w:rPr>
          <w:rStyle w:val="StyleUnderline"/>
        </w:rPr>
        <w:t xml:space="preserve"> as a product of shared norms or institutional structures, </w:t>
      </w:r>
      <w:r w:rsidRPr="008D121E">
        <w:rPr>
          <w:rStyle w:val="StyleUnderline"/>
        </w:rPr>
        <w:lastRenderedPageBreak/>
        <w:t xml:space="preserve">but as a </w:t>
      </w:r>
      <w:r w:rsidRPr="008D121E">
        <w:rPr>
          <w:rStyle w:val="Emphasis"/>
        </w:rPr>
        <w:t>result of settled borders</w:t>
      </w:r>
      <w:r w:rsidRPr="0089446F">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BF2E3E">
        <w:rPr>
          <w:rStyle w:val="StyleUnderline"/>
          <w:highlight w:val="green"/>
        </w:rPr>
        <w:t>Efforts to assess democratic pacifism</w:t>
      </w:r>
      <w:r w:rsidRPr="008D121E">
        <w:rPr>
          <w:rStyle w:val="StyleUnderline"/>
        </w:rPr>
        <w:t xml:space="preserve"> have largely </w:t>
      </w:r>
      <w:r w:rsidRPr="00BF2E3E">
        <w:rPr>
          <w:rStyle w:val="Emphasis"/>
          <w:highlight w:val="green"/>
        </w:rPr>
        <w:t>ignored rivalry</w:t>
      </w:r>
      <w:r w:rsidRPr="008D121E">
        <w:rPr>
          <w:rStyle w:val="StyleUnderline"/>
        </w:rPr>
        <w:t xml:space="preserve"> as a context conditioning the behavior of democratic leaders</w:t>
      </w:r>
      <w:r w:rsidRPr="0089446F">
        <w:rPr>
          <w:sz w:val="16"/>
        </w:rPr>
        <w:t xml:space="preserve">. To be sure, research demonstrates rivals to have higher probabilities of armed conflict and democracies rarely to be rivals. But </w:t>
      </w:r>
      <w:r w:rsidRPr="008D121E">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8D121E">
        <w:rPr>
          <w:rStyle w:val="Emphasis"/>
        </w:rPr>
        <w:t>external threat</w:t>
      </w:r>
      <w:r w:rsidRPr="008D121E">
        <w:rPr>
          <w:rStyle w:val="StyleUnderline"/>
        </w:rPr>
        <w:t xml:space="preserve">, be that threat disputed territory or strategic rivalry, may be the key mechanism by which </w:t>
      </w:r>
      <w:r w:rsidRPr="00BF2E3E">
        <w:rPr>
          <w:rStyle w:val="StyleUnderline"/>
          <w:highlight w:val="green"/>
        </w:rPr>
        <w:t>democratic leaders</w:t>
      </w:r>
      <w:r w:rsidRPr="008D121E">
        <w:rPr>
          <w:rStyle w:val="StyleUnderline"/>
        </w:rPr>
        <w:t xml:space="preserve">, owing to </w:t>
      </w:r>
      <w:r w:rsidRPr="008D121E">
        <w:rPr>
          <w:rStyle w:val="Emphasis"/>
        </w:rPr>
        <w:t>audience costs</w:t>
      </w:r>
      <w:r w:rsidRPr="008D121E">
        <w:rPr>
          <w:rStyle w:val="StyleUnderline"/>
        </w:rPr>
        <w:t xml:space="preserve">, </w:t>
      </w:r>
      <w:r w:rsidRPr="008D121E">
        <w:rPr>
          <w:rStyle w:val="Emphasis"/>
        </w:rPr>
        <w:t>resolve</w:t>
      </w:r>
      <w:r w:rsidRPr="008D121E">
        <w:rPr>
          <w:rStyle w:val="StyleUnderline"/>
        </w:rPr>
        <w:t xml:space="preserve"> and </w:t>
      </w:r>
      <w:r w:rsidRPr="008D121E">
        <w:rPr>
          <w:rStyle w:val="Emphasis"/>
        </w:rPr>
        <w:t>electoral pressures</w:t>
      </w:r>
      <w:r w:rsidRPr="008D121E">
        <w:rPr>
          <w:rStyle w:val="StyleUnderline"/>
        </w:rPr>
        <w:t xml:space="preserve">, </w:t>
      </w:r>
      <w:r w:rsidRPr="00BF2E3E">
        <w:rPr>
          <w:rStyle w:val="Emphasis"/>
          <w:highlight w:val="green"/>
        </w:rPr>
        <w:t>fail to resolve problems nonviolently</w:t>
      </w:r>
      <w:r w:rsidRPr="0089446F">
        <w:rPr>
          <w:sz w:val="16"/>
        </w:rPr>
        <w:t>.</w:t>
      </w:r>
    </w:p>
    <w:p w14:paraId="37C9A7E6" w14:textId="77777777" w:rsidR="00942285" w:rsidRPr="0089446F" w:rsidRDefault="00942285" w:rsidP="00942285">
      <w:pPr>
        <w:rPr>
          <w:sz w:val="16"/>
        </w:rPr>
      </w:pPr>
      <w:r w:rsidRPr="008D121E">
        <w:rPr>
          <w:rStyle w:val="StyleUnderline"/>
        </w:rPr>
        <w:t>This study has sought a ‘‘hard test’’ of the Democratic Peace by testing the conditional effects of joint democracy on armed conflict when external threat is present</w:t>
      </w:r>
      <w:r w:rsidRPr="0089446F">
        <w:rPr>
          <w:sz w:val="16"/>
        </w:rPr>
        <w:t xml:space="preserve">. We test three measures of threat: territorial contention, strategic rivalry, and a threat index that sums the first two measures. </w:t>
      </w:r>
      <w:r w:rsidRPr="008D121E">
        <w:rPr>
          <w:rStyle w:val="StyleUnderline"/>
        </w:rPr>
        <w:t>For robustness checks, we use two additional measures of our dependent variable: fatal MID onset, and event data from the Armed Conflict Database</w:t>
      </w:r>
      <w:r w:rsidRPr="0089446F">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8D121E">
        <w:rPr>
          <w:rStyle w:val="StyleUnderline"/>
        </w:rPr>
        <w:t>external threats clearly increase conflict propensities</w:t>
      </w:r>
      <w:r w:rsidRPr="0089446F">
        <w:rPr>
          <w:sz w:val="16"/>
        </w:rPr>
        <w:t xml:space="preserve">. However, </w:t>
      </w:r>
      <w:r w:rsidRPr="0089446F">
        <w:rPr>
          <w:rStyle w:val="StyleUnderline"/>
        </w:rPr>
        <w:t xml:space="preserve">when we </w:t>
      </w:r>
      <w:r w:rsidRPr="00BF2E3E">
        <w:rPr>
          <w:rStyle w:val="StyleUnderline"/>
          <w:highlight w:val="green"/>
        </w:rPr>
        <w:t>test</w:t>
      </w:r>
      <w:r w:rsidRPr="0089446F">
        <w:rPr>
          <w:rStyle w:val="StyleUnderline"/>
        </w:rPr>
        <w:t xml:space="preserve"> the </w:t>
      </w:r>
      <w:r w:rsidRPr="00BF2E3E">
        <w:rPr>
          <w:rStyle w:val="Emphasis"/>
          <w:highlight w:val="green"/>
        </w:rPr>
        <w:t>interactive relationship</w:t>
      </w:r>
      <w:r w:rsidRPr="00BF2E3E">
        <w:rPr>
          <w:rStyle w:val="StyleUnderline"/>
          <w:highlight w:val="green"/>
        </w:rPr>
        <w:t xml:space="preserve"> between democracy and</w:t>
      </w:r>
      <w:r w:rsidRPr="008D121E">
        <w:rPr>
          <w:rStyle w:val="StyleUnderline"/>
        </w:rPr>
        <w:t xml:space="preserve"> our measures of </w:t>
      </w:r>
      <w:r w:rsidRPr="00BF2E3E">
        <w:rPr>
          <w:rStyle w:val="StyleUnderline"/>
          <w:highlight w:val="green"/>
        </w:rPr>
        <w:t>external threat</w:t>
      </w:r>
      <w:r w:rsidRPr="0089446F">
        <w:rPr>
          <w:rStyle w:val="StyleUnderline"/>
        </w:rPr>
        <w:t xml:space="preserve">, the </w:t>
      </w:r>
      <w:r w:rsidRPr="00BF2E3E">
        <w:rPr>
          <w:rStyle w:val="StyleUnderline"/>
          <w:highlight w:val="green"/>
        </w:rPr>
        <w:t>pacifying effect</w:t>
      </w:r>
      <w:r w:rsidRPr="008D121E">
        <w:rPr>
          <w:rStyle w:val="StyleUnderline"/>
        </w:rPr>
        <w:t xml:space="preserve"> of democracy </w:t>
      </w:r>
      <w:r w:rsidRPr="0089446F">
        <w:rPr>
          <w:rStyle w:val="StyleUnderline"/>
        </w:rPr>
        <w:t xml:space="preserve">is </w:t>
      </w:r>
      <w:r w:rsidRPr="00BF2E3E">
        <w:rPr>
          <w:rStyle w:val="Emphasis"/>
          <w:highlight w:val="green"/>
        </w:rPr>
        <w:t>less visible</w:t>
      </w:r>
      <w:r w:rsidRPr="0089446F">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8D121E">
        <w:rPr>
          <w:rStyle w:val="StyleUnderline"/>
        </w:rPr>
        <w:t xml:space="preserve">Using a longer timeframe, </w:t>
      </w:r>
      <w:r w:rsidRPr="0089446F">
        <w:rPr>
          <w:rStyle w:val="StyleUnderline"/>
        </w:rPr>
        <w:t>we find</w:t>
      </w:r>
      <w:r w:rsidRPr="008D121E">
        <w:rPr>
          <w:rStyle w:val="StyleUnderline"/>
        </w:rPr>
        <w:t xml:space="preserve"> more </w:t>
      </w:r>
      <w:r w:rsidRPr="00BF2E3E">
        <w:rPr>
          <w:rStyle w:val="Emphasis"/>
          <w:highlight w:val="green"/>
        </w:rPr>
        <w:t>consistent ev</w:t>
      </w:r>
      <w:r w:rsidRPr="0089446F">
        <w:rPr>
          <w:rStyle w:val="Emphasis"/>
        </w:rPr>
        <w:t>idence</w:t>
      </w:r>
      <w:r w:rsidRPr="0089446F">
        <w:rPr>
          <w:rStyle w:val="StyleUnderline"/>
        </w:rPr>
        <w:t xml:space="preserve"> that</w:t>
      </w:r>
      <w:r w:rsidRPr="008D121E">
        <w:rPr>
          <w:rStyle w:val="StyleUnderline"/>
        </w:rPr>
        <w:t xml:space="preserve"> when faced with an external threat, be it territorial contention, strategic rivalry, or a combination, </w:t>
      </w:r>
      <w:r w:rsidRPr="008D121E">
        <w:rPr>
          <w:rStyle w:val="Emphasis"/>
        </w:rPr>
        <w:t xml:space="preserve">democratic </w:t>
      </w:r>
      <w:r w:rsidRPr="00BF2E3E">
        <w:rPr>
          <w:rStyle w:val="Emphasis"/>
          <w:highlight w:val="green"/>
        </w:rPr>
        <w:t>pacifism does not survive</w:t>
      </w:r>
      <w:r w:rsidRPr="0089446F">
        <w:rPr>
          <w:sz w:val="16"/>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(Owsiak et al. 16). Second, our findings show that </w:t>
      </w:r>
      <w:r w:rsidRPr="0089446F">
        <w:rPr>
          <w:rStyle w:val="StyleUnderline"/>
        </w:rPr>
        <w:t xml:space="preserve">the </w:t>
      </w:r>
      <w:r w:rsidRPr="00BF2E3E">
        <w:rPr>
          <w:rStyle w:val="StyleUnderline"/>
          <w:highlight w:val="green"/>
        </w:rPr>
        <w:t xml:space="preserve">pacific benefits of </w:t>
      </w:r>
      <w:r w:rsidRPr="00BF2E3E">
        <w:rPr>
          <w:rStyle w:val="Emphasis"/>
          <w:highlight w:val="green"/>
        </w:rPr>
        <w:t>liberal institutions</w:t>
      </w:r>
      <w:r w:rsidRPr="00BF2E3E">
        <w:rPr>
          <w:rStyle w:val="StyleUnderline"/>
          <w:highlight w:val="green"/>
        </w:rPr>
        <w:t xml:space="preserve"> or</w:t>
      </w:r>
      <w:r w:rsidRPr="008D121E">
        <w:rPr>
          <w:rStyle w:val="StyleUnderline"/>
        </w:rPr>
        <w:t xml:space="preserve"> externalized </w:t>
      </w:r>
      <w:r w:rsidRPr="00BF2E3E">
        <w:rPr>
          <w:rStyle w:val="Emphasis"/>
          <w:highlight w:val="green"/>
        </w:rPr>
        <w:t>norms</w:t>
      </w:r>
      <w:r w:rsidRPr="0089446F">
        <w:rPr>
          <w:rStyle w:val="StyleUnderline"/>
        </w:rPr>
        <w:t xml:space="preserve"> are </w:t>
      </w:r>
      <w:r w:rsidRPr="00BF2E3E">
        <w:rPr>
          <w:rStyle w:val="Emphasis"/>
          <w:highlight w:val="green"/>
        </w:rPr>
        <w:t>not</w:t>
      </w:r>
      <w:r w:rsidRPr="008D121E">
        <w:rPr>
          <w:rStyle w:val="StyleUnderline"/>
        </w:rPr>
        <w:t xml:space="preserve"> always </w:t>
      </w:r>
      <w:r w:rsidRPr="00BF2E3E">
        <w:rPr>
          <w:rStyle w:val="StyleUnderline"/>
          <w:highlight w:val="green"/>
        </w:rPr>
        <w:t>able to lower</w:t>
      </w:r>
      <w:r w:rsidRPr="0089446F">
        <w:rPr>
          <w:rStyle w:val="StyleUnderline"/>
        </w:rPr>
        <w:t xml:space="preserve"> the </w:t>
      </w:r>
      <w:r w:rsidRPr="00BF2E3E">
        <w:rPr>
          <w:rStyle w:val="StyleUnderline"/>
          <w:highlight w:val="green"/>
        </w:rPr>
        <w:t>likelihood of</w:t>
      </w:r>
      <w:r w:rsidRPr="008D121E">
        <w:rPr>
          <w:rStyle w:val="StyleUnderline"/>
        </w:rPr>
        <w:t xml:space="preserve"> armed </w:t>
      </w:r>
      <w:r w:rsidRPr="00BF2E3E">
        <w:rPr>
          <w:rStyle w:val="StyleUnderline"/>
          <w:highlight w:val="green"/>
        </w:rPr>
        <w:t>conflict</w:t>
      </w:r>
      <w:r w:rsidRPr="008D121E">
        <w:rPr>
          <w:rStyle w:val="StyleUnderline"/>
        </w:rPr>
        <w:t xml:space="preserve"> when faced with external threats, whether those hazards are disputed territory, strategic rivalry, or a combination of the two</w:t>
      </w:r>
      <w:r w:rsidRPr="0089446F">
        <w:rPr>
          <w:sz w:val="16"/>
        </w:rPr>
        <w:t xml:space="preserve">. The structural environment clearly influences democratic leaders in their foreign policy actions more than has heretofore been appreciated. </w:t>
      </w:r>
      <w:r w:rsidRPr="00BF2E3E">
        <w:rPr>
          <w:rStyle w:val="Emphasis"/>
          <w:highlight w:val="green"/>
        </w:rPr>
        <w:t>Audience costs</w:t>
      </w:r>
      <w:r w:rsidRPr="00BF2E3E">
        <w:rPr>
          <w:rStyle w:val="StyleUnderline"/>
          <w:highlight w:val="green"/>
        </w:rPr>
        <w:t xml:space="preserve">, </w:t>
      </w:r>
      <w:r w:rsidRPr="00BF2E3E">
        <w:rPr>
          <w:rStyle w:val="Emphasis"/>
          <w:highlight w:val="green"/>
        </w:rPr>
        <w:t>resolve</w:t>
      </w:r>
      <w:r w:rsidRPr="0089446F">
        <w:rPr>
          <w:rStyle w:val="StyleUnderline"/>
        </w:rPr>
        <w:t xml:space="preserve">, and </w:t>
      </w:r>
      <w:r w:rsidRPr="00BF2E3E">
        <w:rPr>
          <w:rStyle w:val="Emphasis"/>
          <w:highlight w:val="green"/>
        </w:rPr>
        <w:t>electoral pressures</w:t>
      </w:r>
      <w:r w:rsidRPr="008D121E">
        <w:rPr>
          <w:rStyle w:val="StyleUnderline"/>
        </w:rPr>
        <w:t xml:space="preserve">, produced from external threats, </w:t>
      </w:r>
      <w:r w:rsidRPr="0089446F">
        <w:rPr>
          <w:rStyle w:val="StyleUnderline"/>
        </w:rPr>
        <w:t xml:space="preserve">are </w:t>
      </w:r>
      <w:r w:rsidRPr="00BF2E3E">
        <w:rPr>
          <w:rStyle w:val="Emphasis"/>
          <w:highlight w:val="green"/>
        </w:rPr>
        <w:t>powerful forces</w:t>
      </w:r>
      <w:r w:rsidRPr="008D121E">
        <w:rPr>
          <w:rStyle w:val="StyleUnderline"/>
        </w:rPr>
        <w:t xml:space="preserve"> that are </w:t>
      </w:r>
      <w:r w:rsidRPr="00BF2E3E">
        <w:rPr>
          <w:rStyle w:val="StyleUnderline"/>
          <w:highlight w:val="green"/>
        </w:rPr>
        <w:t>present even in jointly democratic relationships</w:t>
      </w:r>
      <w:r w:rsidRPr="0089446F">
        <w:rPr>
          <w:sz w:val="16"/>
        </w:rPr>
        <w:t xml:space="preserve">. </w:t>
      </w:r>
      <w:r w:rsidRPr="0089446F">
        <w:rPr>
          <w:rStyle w:val="StyleUnderline"/>
        </w:rPr>
        <w:t>These</w:t>
      </w:r>
      <w:r w:rsidRPr="008D121E">
        <w:rPr>
          <w:rStyle w:val="StyleUnderline"/>
        </w:rPr>
        <w:t xml:space="preserve"> forces </w:t>
      </w:r>
      <w:r w:rsidRPr="00BF2E3E">
        <w:rPr>
          <w:rStyle w:val="StyleUnderline"/>
          <w:highlight w:val="green"/>
        </w:rPr>
        <w:t xml:space="preserve">make it difficult for leaders to </w:t>
      </w:r>
      <w:r w:rsidRPr="00BF2E3E">
        <w:rPr>
          <w:rStyle w:val="Emphasis"/>
          <w:highlight w:val="green"/>
        </w:rPr>
        <w:t>trust one another</w:t>
      </w:r>
      <w:r w:rsidRPr="0089446F">
        <w:rPr>
          <w:rStyle w:val="StyleUnderline"/>
        </w:rPr>
        <w:t xml:space="preserve">, which </w:t>
      </w:r>
      <w:r w:rsidRPr="00BF2E3E">
        <w:rPr>
          <w:rStyle w:val="Emphasis"/>
          <w:highlight w:val="green"/>
        </w:rPr>
        <w:t>inhibits conflict resolution</w:t>
      </w:r>
      <w:r w:rsidRPr="0089446F">
        <w:rPr>
          <w:rStyle w:val="StyleUnderline"/>
        </w:rPr>
        <w:t xml:space="preserve"> and </w:t>
      </w:r>
      <w:r w:rsidRPr="00BF2E3E">
        <w:rPr>
          <w:rStyle w:val="StyleUnderline"/>
          <w:highlight w:val="green"/>
        </w:rPr>
        <w:t xml:space="preserve">facilitates persistent </w:t>
      </w:r>
      <w:r w:rsidRPr="00BF2E3E">
        <w:rPr>
          <w:rStyle w:val="Emphasis"/>
          <w:highlight w:val="green"/>
        </w:rPr>
        <w:t>hostility</w:t>
      </w:r>
      <w:r w:rsidRPr="0089446F">
        <w:rPr>
          <w:sz w:val="16"/>
        </w:rPr>
        <w:t xml:space="preserve">. </w:t>
      </w:r>
      <w:r w:rsidRPr="008D121E">
        <w:rPr>
          <w:rStyle w:val="StyleUnderline"/>
        </w:rPr>
        <w:t>It does appear</w:t>
      </w:r>
      <w:r w:rsidRPr="0089446F">
        <w:rPr>
          <w:sz w:val="16"/>
        </w:rPr>
        <w:t xml:space="preserve">, then, </w:t>
      </w:r>
      <w:r w:rsidRPr="008D121E">
        <w:rPr>
          <w:rStyle w:val="StyleUnderline"/>
        </w:rPr>
        <w:t xml:space="preserve">that there is a </w:t>
      </w:r>
      <w:r w:rsidRPr="008D121E">
        <w:rPr>
          <w:rStyle w:val="Emphasis"/>
        </w:rPr>
        <w:t>limit</w:t>
      </w:r>
      <w:r w:rsidRPr="008D121E">
        <w:rPr>
          <w:rStyle w:val="StyleUnderline"/>
        </w:rPr>
        <w:t xml:space="preserve"> to the Democratic Peace</w:t>
      </w:r>
      <w:r w:rsidRPr="0089446F">
        <w:rPr>
          <w:sz w:val="16"/>
        </w:rPr>
        <w:t>.</w:t>
      </w:r>
    </w:p>
    <w:bookmarkEnd w:id="0"/>
    <w:p w14:paraId="4E3AECCF" w14:textId="77777777" w:rsidR="00942285" w:rsidRDefault="00942285" w:rsidP="00942285">
      <w:pPr>
        <w:pStyle w:val="Heading4"/>
      </w:pPr>
      <w:r>
        <w:t>No reason sustainable fishing is key to food supply---other sources either fill in or inevitably fail.</w:t>
      </w:r>
    </w:p>
    <w:p w14:paraId="459B9B43" w14:textId="77777777" w:rsidR="00942285" w:rsidRPr="004C3E34" w:rsidRDefault="00942285" w:rsidP="00942285"/>
    <w:p w14:paraId="7DA03FEA" w14:textId="77777777" w:rsidR="00942285" w:rsidRPr="00963C69" w:rsidRDefault="00942285" w:rsidP="00942285">
      <w:pPr>
        <w:pStyle w:val="Heading4"/>
        <w:rPr>
          <w:rFonts w:cs="Arial"/>
        </w:rPr>
      </w:pPr>
      <w:r>
        <w:rPr>
          <w:rFonts w:cs="Arial"/>
        </w:rPr>
        <w:t>No food wars.</w:t>
      </w:r>
    </w:p>
    <w:p w14:paraId="07C0E767" w14:textId="77777777" w:rsidR="00942285" w:rsidRPr="001B7AEB" w:rsidRDefault="00942285" w:rsidP="00942285">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16" w:history="1">
        <w:r w:rsidRPr="00097626">
          <w:rPr>
            <w:rStyle w:val="Hyperlink"/>
          </w:rPr>
          <w:t>http://www.globalwarming.org/2011/11/28/steven-pinker-resource-scarcity-doesnt-cause-wars/</w:t>
        </w:r>
      </w:hyperlink>
    </w:p>
    <w:p w14:paraId="0E7A0368" w14:textId="77777777" w:rsidR="00942285" w:rsidRDefault="00942285" w:rsidP="00942285">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BF2E3E">
        <w:rPr>
          <w:rStyle w:val="Emphasis"/>
          <w:highlight w:val="green"/>
        </w:rPr>
        <w:t>Hunger and</w:t>
      </w:r>
      <w:r w:rsidRPr="00963C69">
        <w:rPr>
          <w:rStyle w:val="Emphasis"/>
        </w:rPr>
        <w:t xml:space="preserve"> resource </w:t>
      </w:r>
      <w:r w:rsidRPr="00BF2E3E">
        <w:rPr>
          <w:rStyle w:val="Emphasis"/>
          <w:highlight w:val="green"/>
        </w:rPr>
        <w:t>shortages</w:t>
      </w:r>
      <w:r w:rsidRPr="00BF2E3E">
        <w:rPr>
          <w:sz w:val="16"/>
          <w:highlight w:val="green"/>
        </w:rPr>
        <w:t xml:space="preserve"> </w:t>
      </w:r>
      <w:r w:rsidRPr="00BF2E3E">
        <w:rPr>
          <w:rStyle w:val="StyleUnderline"/>
          <w:highlight w:val="green"/>
        </w:rPr>
        <w:t>are</w:t>
      </w:r>
      <w:r w:rsidRPr="00963C69">
        <w:rPr>
          <w:rStyle w:val="StyleUnderline"/>
        </w:rPr>
        <w:t xml:space="preserve"> tragically </w:t>
      </w:r>
      <w:r w:rsidRPr="00BF2E3E">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BF2E3E">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BF2E3E">
        <w:rPr>
          <w:rStyle w:val="StyleUnderline"/>
          <w:highlight w:val="green"/>
        </w:rPr>
        <w:t>war requires</w:t>
      </w:r>
      <w:r w:rsidRPr="00963C69">
        <w:rPr>
          <w:rStyle w:val="StyleUnderline"/>
        </w:rPr>
        <w:t xml:space="preserve"> that </w:t>
      </w:r>
      <w:r w:rsidRPr="00BF2E3E">
        <w:rPr>
          <w:rStyle w:val="StyleUnderline"/>
          <w:highlight w:val="green"/>
        </w:rPr>
        <w:t>hostile forces</w:t>
      </w:r>
      <w:r w:rsidRPr="00963C69">
        <w:rPr>
          <w:rStyle w:val="StyleUnderline"/>
        </w:rPr>
        <w:t xml:space="preserve"> be </w:t>
      </w:r>
      <w:r w:rsidRPr="00BF2E3E">
        <w:rPr>
          <w:rStyle w:val="Emphasis"/>
          <w:highlight w:val="green"/>
        </w:rPr>
        <w:t>organized</w:t>
      </w:r>
      <w:r w:rsidRPr="00BF2E3E">
        <w:rPr>
          <w:rStyle w:val="StyleUnderline"/>
          <w:highlight w:val="green"/>
        </w:rPr>
        <w:t xml:space="preserve"> and </w:t>
      </w:r>
      <w:r w:rsidRPr="00BF2E3E">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BF2E3E">
        <w:rPr>
          <w:rStyle w:val="StyleUnderline"/>
          <w:highlight w:val="green"/>
        </w:rPr>
        <w:t>depends more on</w:t>
      </w:r>
      <w:r w:rsidRPr="00963C69">
        <w:rPr>
          <w:rStyle w:val="StyleUnderline"/>
        </w:rPr>
        <w:t xml:space="preserve"> the influence of </w:t>
      </w:r>
      <w:r w:rsidRPr="00963C69">
        <w:rPr>
          <w:rStyle w:val="Emphasis"/>
        </w:rPr>
        <w:t xml:space="preserve">bad </w:t>
      </w:r>
      <w:r w:rsidRPr="00BF2E3E">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BF2E3E">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BF2E3E">
        <w:rPr>
          <w:rStyle w:val="Emphasis"/>
          <w:highlight w:val="green"/>
        </w:rPr>
        <w:t>ideologies</w:t>
      </w:r>
      <w:r w:rsidRPr="00BF2E3E">
        <w:rPr>
          <w:sz w:val="16"/>
          <w:highlight w:val="green"/>
        </w:rPr>
        <w:t xml:space="preserve"> </w:t>
      </w:r>
      <w:r w:rsidRPr="00BF2E3E">
        <w:rPr>
          <w:rStyle w:val="StyleUnderline"/>
          <w:highlight w:val="green"/>
        </w:rPr>
        <w:t>than</w:t>
      </w:r>
      <w:r w:rsidRPr="00963C69">
        <w:rPr>
          <w:rStyle w:val="StyleUnderline"/>
        </w:rPr>
        <w:t xml:space="preserve"> on the sheer </w:t>
      </w:r>
      <w:r w:rsidRPr="00BF2E3E">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BF2E3E">
        <w:rPr>
          <w:rStyle w:val="StyleUnderline"/>
          <w:highlight w:val="green"/>
        </w:rPr>
        <w:t>conflict</w:t>
      </w:r>
      <w:r w:rsidRPr="001B7AEB">
        <w:rPr>
          <w:rStyle w:val="StyleUnderline"/>
        </w:rPr>
        <w:t xml:space="preserve"> was</w:t>
      </w:r>
      <w:r w:rsidRPr="00963C69">
        <w:rPr>
          <w:rStyle w:val="StyleUnderline"/>
        </w:rPr>
        <w:t xml:space="preserve"> more </w:t>
      </w:r>
      <w:r w:rsidRPr="00BF2E3E">
        <w:rPr>
          <w:rStyle w:val="StyleUnderline"/>
          <w:highlight w:val="green"/>
        </w:rPr>
        <w:t xml:space="preserve">likely if a country was </w:t>
      </w:r>
      <w:r w:rsidRPr="00BF2E3E">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BF2E3E">
        <w:rPr>
          <w:rStyle w:val="StyleUnderline"/>
          <w:highlight w:val="green"/>
        </w:rPr>
        <w:t>but not if it</w:t>
      </w:r>
      <w:r w:rsidRPr="00963C69">
        <w:rPr>
          <w:rStyle w:val="StyleUnderline"/>
        </w:rPr>
        <w:t xml:space="preserve"> had </w:t>
      </w:r>
      <w:r w:rsidRPr="00BF2E3E">
        <w:rPr>
          <w:rStyle w:val="StyleUnderline"/>
          <w:highlight w:val="green"/>
        </w:rPr>
        <w:t xml:space="preserve">suffered </w:t>
      </w:r>
      <w:r w:rsidRPr="00BF2E3E">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BF2E3E">
        <w:rPr>
          <w:rStyle w:val="Emphasis"/>
          <w:highlight w:val="green"/>
        </w:rPr>
        <w:t>shortages</w:t>
      </w:r>
      <w:r w:rsidRPr="00BF2E3E">
        <w:rPr>
          <w:sz w:val="16"/>
          <w:highlight w:val="green"/>
        </w:rPr>
        <w:t xml:space="preserve">, </w:t>
      </w:r>
      <w:r w:rsidRPr="00BF2E3E">
        <w:rPr>
          <w:rStyle w:val="StyleUnderline"/>
          <w:highlight w:val="green"/>
        </w:rPr>
        <w:t>or</w:t>
      </w:r>
      <w:r w:rsidRPr="001B7AEB">
        <w:rPr>
          <w:sz w:val="16"/>
        </w:rPr>
        <w:t xml:space="preserve"> mild </w:t>
      </w:r>
      <w:r w:rsidRPr="00963C69">
        <w:rPr>
          <w:rStyle w:val="Emphasis"/>
        </w:rPr>
        <w:t xml:space="preserve">land </w:t>
      </w:r>
      <w:r w:rsidRPr="00BF2E3E">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BF2E3E">
        <w:rPr>
          <w:rStyle w:val="StyleUnderline"/>
          <w:highlight w:val="green"/>
        </w:rPr>
        <w:t>doom, because of</w:t>
      </w:r>
      <w:r w:rsidRPr="00963C69">
        <w:rPr>
          <w:rStyle w:val="StyleUnderline"/>
        </w:rPr>
        <w:t xml:space="preserve"> the relationship between resource </w:t>
      </w:r>
      <w:r w:rsidRPr="00BF2E3E">
        <w:rPr>
          <w:rStyle w:val="StyleUnderline"/>
          <w:highlight w:val="green"/>
        </w:rPr>
        <w:t>scarcity</w:t>
      </w:r>
      <w:r w:rsidRPr="00963C69">
        <w:rPr>
          <w:rStyle w:val="StyleUnderline"/>
        </w:rPr>
        <w:t xml:space="preserve"> and violent internal conflict, </w:t>
      </w:r>
      <w:r w:rsidRPr="00BF2E3E">
        <w:rPr>
          <w:rStyle w:val="Emphasis"/>
          <w:highlight w:val="green"/>
        </w:rPr>
        <w:t>have</w:t>
      </w:r>
      <w:r w:rsidRPr="00963C69">
        <w:rPr>
          <w:rStyle w:val="Emphasis"/>
        </w:rPr>
        <w:t xml:space="preserve"> very </w:t>
      </w:r>
      <w:r w:rsidRPr="00BF2E3E">
        <w:rPr>
          <w:rStyle w:val="Emphasis"/>
          <w:highlight w:val="green"/>
        </w:rPr>
        <w:t>little support</w:t>
      </w:r>
      <w:r w:rsidRPr="00963C69">
        <w:rPr>
          <w:rStyle w:val="Emphasis"/>
        </w:rPr>
        <w:t xml:space="preserve"> from the large-N literature.”</w:t>
      </w:r>
    </w:p>
    <w:p w14:paraId="00E7364B" w14:textId="77777777" w:rsidR="00942285" w:rsidRPr="00BF4985" w:rsidRDefault="00942285" w:rsidP="00942285">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411A7ED6" w14:textId="77777777" w:rsidR="00942285" w:rsidRPr="00BF4985" w:rsidRDefault="00942285" w:rsidP="00942285">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3080BC4C" w14:textId="77777777" w:rsidR="00942285" w:rsidRPr="00BF4985" w:rsidRDefault="00942285" w:rsidP="00942285">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6CF231C6" w14:textId="77777777" w:rsidR="00942285" w:rsidRPr="00BF4985" w:rsidRDefault="00942285" w:rsidP="00942285">
      <w:pPr>
        <w:pStyle w:val="Heading4"/>
        <w:rPr>
          <w:rFonts w:asciiTheme="majorHAnsi" w:hAnsiTheme="majorHAnsi" w:cstheme="majorHAnsi"/>
        </w:rPr>
      </w:pPr>
      <w:r w:rsidRPr="00BF4985">
        <w:rPr>
          <w:rFonts w:asciiTheme="majorHAnsi" w:hAnsiTheme="majorHAnsi" w:cstheme="majorHAnsi"/>
        </w:rPr>
        <w:lastRenderedPageBreak/>
        <w:t>Antitrust fails---expanding scope opens the floodgates to litigation and makes enforcement impossible.</w:t>
      </w:r>
    </w:p>
    <w:p w14:paraId="226C7922" w14:textId="77777777" w:rsidR="00942285" w:rsidRPr="00BF4985" w:rsidRDefault="00942285" w:rsidP="00942285">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366FDF19" w14:textId="77777777" w:rsidR="00942285" w:rsidRPr="00BF4985" w:rsidRDefault="00942285" w:rsidP="00942285">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7CCEA270" w14:textId="77777777" w:rsidR="00942285" w:rsidRPr="00BF4985" w:rsidRDefault="00942285" w:rsidP="00942285">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lastRenderedPageBreak/>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3C994BC6" w14:textId="1E3A9328" w:rsidR="00942285" w:rsidRDefault="00942285" w:rsidP="00F601E6"/>
    <w:p w14:paraId="482C31BC" w14:textId="26FA271A" w:rsidR="00942285" w:rsidRDefault="00942285" w:rsidP="00942285">
      <w:pPr>
        <w:pStyle w:val="Heading2"/>
      </w:pPr>
      <w:r>
        <w:lastRenderedPageBreak/>
        <w:t>2NC</w:t>
      </w:r>
    </w:p>
    <w:p w14:paraId="65BAD2FB" w14:textId="3D890905" w:rsidR="00942285" w:rsidRDefault="00942285" w:rsidP="00942285">
      <w:pPr>
        <w:pStyle w:val="Heading3"/>
      </w:pPr>
      <w:r>
        <w:lastRenderedPageBreak/>
        <w:t>Cap K---2NC</w:t>
      </w:r>
    </w:p>
    <w:p w14:paraId="25C7B331" w14:textId="77777777" w:rsidR="00942285" w:rsidRPr="00052F83" w:rsidRDefault="00942285" w:rsidP="00942285">
      <w:pPr>
        <w:pStyle w:val="Heading4"/>
        <w:rPr>
          <w:rFonts w:asciiTheme="minorHAnsi" w:hAnsiTheme="minorHAnsi"/>
          <w:u w:val="single"/>
        </w:rPr>
      </w:pPr>
      <w:r w:rsidRPr="00052F83">
        <w:rPr>
          <w:rFonts w:asciiTheme="minorHAnsi" w:hAnsiTheme="minorHAnsi"/>
        </w:rPr>
        <w:t>3</w:t>
      </w:r>
      <w:r>
        <w:rPr>
          <w:rFonts w:asciiTheme="minorHAnsi" w:hAnsiTheme="minorHAnsi"/>
        </w:rPr>
        <w:t xml:space="preserve">. 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79321306" w14:textId="77777777" w:rsidR="00942285" w:rsidRPr="00052F83" w:rsidRDefault="00942285" w:rsidP="00942285">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1110BE2D"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4A5C7487" w14:textId="77777777" w:rsidR="00942285" w:rsidRPr="00052F83" w:rsidRDefault="00942285" w:rsidP="00942285">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57EF3103" w14:textId="77777777" w:rsidR="00942285" w:rsidRPr="00052F83" w:rsidRDefault="00942285" w:rsidP="00942285">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0E38355B"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1D63A1CD" w14:textId="77777777" w:rsidR="00942285" w:rsidRDefault="00942285" w:rsidP="00942285">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A4E6619" w14:textId="77777777" w:rsidR="00942285" w:rsidRPr="00052F83" w:rsidRDefault="00942285" w:rsidP="00942285">
      <w:pPr>
        <w:pStyle w:val="Heading4"/>
        <w:rPr>
          <w:rFonts w:asciiTheme="minorHAnsi" w:hAnsiTheme="minorHAnsi"/>
        </w:rPr>
      </w:pPr>
      <w:r w:rsidRPr="00052F83">
        <w:rPr>
          <w:rFonts w:asciiTheme="minorHAnsi" w:hAnsiTheme="minorHAnsi"/>
        </w:rPr>
        <w:t>Cap turns inequality – profit motive, populism, protectionism</w:t>
      </w:r>
    </w:p>
    <w:p w14:paraId="3CAFA905" w14:textId="77777777" w:rsidR="00942285" w:rsidRPr="00052F83" w:rsidRDefault="00942285" w:rsidP="00942285">
      <w:pPr>
        <w:rPr>
          <w:rFonts w:asciiTheme="minorHAnsi" w:hAnsiTheme="minorHAnsi"/>
        </w:rPr>
      </w:pPr>
      <w:r w:rsidRPr="00052F83">
        <w:rPr>
          <w:rFonts w:asciiTheme="minorHAnsi" w:hAnsiTheme="minorHAnsi"/>
        </w:rPr>
        <w:t xml:space="preserve">Edward </w:t>
      </w:r>
      <w:r w:rsidRPr="00052F83">
        <w:rPr>
          <w:rStyle w:val="Style13ptBold"/>
          <w:rFonts w:asciiTheme="minorHAnsi" w:hAnsiTheme="minorHAnsi"/>
        </w:rPr>
        <w:t>Webster 21</w:t>
      </w:r>
      <w:r w:rsidRPr="00052F83">
        <w:rPr>
          <w:rFonts w:asciiTheme="minorHAnsi" w:hAnsiTheme="minorHAnsi"/>
        </w:rPr>
        <w:t>. Distinguished Research Professor, Southern Centre for Inequality Studies, University of the Witwatersrand. The coronavirus pandemic has revealed capitalism’s greatest weakness. Quartz. 6-2-2021. https://qz.com/africa/2016030/the-coronavirus-pandemic-has-revealed-where-capitalism-fails/</w:t>
      </w:r>
    </w:p>
    <w:p w14:paraId="39F3F9C9"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Under certain circumstances, far-reaching peaceful reform has been possible. </w:t>
      </w:r>
      <w:r w:rsidRPr="00052F83">
        <w:rPr>
          <w:rStyle w:val="StyleUnderline"/>
          <w:rFonts w:asciiTheme="minorHAnsi" w:hAnsiTheme="minorHAnsi"/>
        </w:rPr>
        <w:t xml:space="preserve">Why then has </w:t>
      </w:r>
      <w:r w:rsidRPr="00F54D02">
        <w:rPr>
          <w:rStyle w:val="StyleUnderline"/>
          <w:rFonts w:asciiTheme="minorHAnsi" w:hAnsiTheme="minorHAnsi"/>
          <w:highlight w:val="cyan"/>
        </w:rPr>
        <w:t xml:space="preserve">the </w:t>
      </w:r>
      <w:r w:rsidRPr="00052F83">
        <w:rPr>
          <w:rStyle w:val="StyleUnderline"/>
          <w:rFonts w:asciiTheme="minorHAnsi" w:hAnsiTheme="minorHAnsi"/>
        </w:rPr>
        <w:t xml:space="preserve">coronavirus </w:t>
      </w:r>
      <w:r w:rsidRPr="00F54D02">
        <w:rPr>
          <w:rStyle w:val="StyleUnderline"/>
          <w:rFonts w:asciiTheme="minorHAnsi" w:hAnsiTheme="minorHAnsi"/>
          <w:highlight w:val="cyan"/>
        </w:rPr>
        <w:t>pandemic deepened inequality</w:t>
      </w:r>
      <w:r w:rsidRPr="00052F83">
        <w:rPr>
          <w:rFonts w:asciiTheme="minorHAnsi" w:hAnsiTheme="minorHAnsi"/>
          <w:sz w:val="16"/>
        </w:rPr>
        <w:t xml:space="preserve"> rather than reduced it? </w:t>
      </w:r>
      <w:r w:rsidRPr="00F54D02">
        <w:rPr>
          <w:rStyle w:val="StyleUnderline"/>
          <w:rFonts w:asciiTheme="minorHAnsi" w:hAnsiTheme="minorHAnsi"/>
          <w:highlight w:val="cyan"/>
        </w:rPr>
        <w:t>Goldin attributes this</w:t>
      </w:r>
      <w:r w:rsidRPr="00052F83">
        <w:rPr>
          <w:rStyle w:val="StyleUnderline"/>
          <w:rFonts w:asciiTheme="minorHAnsi" w:hAnsiTheme="minorHAnsi"/>
        </w:rPr>
        <w:t xml:space="preserve"> paradoxical outcome </w:t>
      </w:r>
      <w:r w:rsidRPr="00F54D02">
        <w:rPr>
          <w:rStyle w:val="StyleUnderline"/>
          <w:rFonts w:asciiTheme="minorHAnsi" w:hAnsiTheme="minorHAnsi"/>
          <w:highlight w:val="cyan"/>
        </w:rPr>
        <w:t>to</w:t>
      </w:r>
      <w:r w:rsidRPr="00052F83">
        <w:rPr>
          <w:rStyle w:val="StyleUnderline"/>
          <w:rFonts w:asciiTheme="minorHAnsi" w:hAnsiTheme="minorHAnsi"/>
        </w:rPr>
        <w:t xml:space="preserve"> four </w:t>
      </w:r>
      <w:r w:rsidRPr="00052F83">
        <w:rPr>
          <w:rStyle w:val="Emphasis"/>
          <w:rFonts w:asciiTheme="minorHAnsi" w:hAnsiTheme="minorHAnsi"/>
        </w:rPr>
        <w:t xml:space="preserve">decades of </w:t>
      </w:r>
      <w:r w:rsidRPr="00F54D02">
        <w:rPr>
          <w:rStyle w:val="Emphasis"/>
          <w:rFonts w:asciiTheme="minorHAnsi" w:hAnsiTheme="minorHAnsi"/>
          <w:highlight w:val="cyan"/>
        </w:rPr>
        <w:t>neoliberal thinking</w:t>
      </w:r>
      <w:r w:rsidRPr="00052F83">
        <w:rPr>
          <w:rFonts w:asciiTheme="minorHAnsi" w:hAnsiTheme="minorHAnsi"/>
          <w:sz w:val="16"/>
        </w:rPr>
        <w:t xml:space="preserve">. I agree with his critique of neoliberalism. But he doesn’t give sufficient attention to power, particularly the concentration of economic power. This book, nevertheless, offers important opportunities for the elites of the world and ordinary citizens to explore ways of reducing inequality. The case for a rethink of capitalism </w:t>
      </w:r>
      <w:r w:rsidRPr="00F54D02">
        <w:rPr>
          <w:rStyle w:val="StyleUnderline"/>
          <w:rFonts w:asciiTheme="minorHAnsi" w:hAnsiTheme="minorHAnsi"/>
          <w:highlight w:val="cyan"/>
        </w:rPr>
        <w:t>Inequality</w:t>
      </w:r>
      <w:r w:rsidRPr="00052F83">
        <w:rPr>
          <w:rStyle w:val="StyleUnderline"/>
          <w:rFonts w:asciiTheme="minorHAnsi" w:hAnsiTheme="minorHAnsi"/>
        </w:rPr>
        <w:t>,</w:t>
      </w:r>
      <w:r w:rsidRPr="00052F83">
        <w:rPr>
          <w:rFonts w:asciiTheme="minorHAnsi" w:hAnsiTheme="minorHAnsi"/>
          <w:sz w:val="16"/>
        </w:rPr>
        <w:t xml:space="preserve"> Goldin suggests </w:t>
      </w:r>
      <w:r w:rsidRPr="00F54D02">
        <w:rPr>
          <w:rStyle w:val="StyleUnderline"/>
          <w:rFonts w:asciiTheme="minorHAnsi" w:hAnsiTheme="minorHAnsi"/>
          <w:highlight w:val="cyan"/>
        </w:rPr>
        <w:t>had been rising</w:t>
      </w:r>
      <w:r w:rsidRPr="00052F83">
        <w:rPr>
          <w:rStyle w:val="StyleUnderline"/>
          <w:rFonts w:asciiTheme="minorHAnsi" w:hAnsiTheme="minorHAnsi"/>
        </w:rPr>
        <w:t xml:space="preserve"> in both Europe and the US</w:t>
      </w:r>
      <w:r w:rsidRPr="00052F83">
        <w:rPr>
          <w:rFonts w:asciiTheme="minorHAnsi" w:hAnsiTheme="minorHAnsi"/>
          <w:sz w:val="16"/>
        </w:rPr>
        <w:t xml:space="preserve"> since the 1980s. He argues that this is: …mainly </w:t>
      </w:r>
      <w:r w:rsidRPr="00052F83">
        <w:rPr>
          <w:rStyle w:val="StyleUnderline"/>
          <w:rFonts w:asciiTheme="minorHAnsi" w:hAnsiTheme="minorHAnsi"/>
        </w:rPr>
        <w:t>due to the tide of liberalization</w:t>
      </w:r>
      <w:r w:rsidRPr="00052F83">
        <w:rPr>
          <w:rFonts w:asciiTheme="minorHAnsi" w:hAnsiTheme="minorHAnsi"/>
          <w:sz w:val="16"/>
        </w:rPr>
        <w:t xml:space="preserve"> that was ushered in when Margaret Thatcher in Britain and Ronald Reagan in the US </w:t>
      </w:r>
      <w:r w:rsidRPr="00F54D02">
        <w:rPr>
          <w:rStyle w:val="StyleUnderline"/>
          <w:rFonts w:asciiTheme="minorHAnsi" w:hAnsiTheme="minorHAnsi"/>
          <w:highlight w:val="cyan"/>
        </w:rPr>
        <w:t>initiated a race to the bottom in taxation</w:t>
      </w:r>
      <w:r w:rsidRPr="00052F83">
        <w:rPr>
          <w:rStyle w:val="StyleUnderline"/>
          <w:rFonts w:asciiTheme="minorHAnsi" w:hAnsiTheme="minorHAnsi"/>
        </w:rPr>
        <w:t xml:space="preserve">, </w:t>
      </w:r>
      <w:r w:rsidRPr="00F54D02">
        <w:rPr>
          <w:rStyle w:val="StyleUnderline"/>
          <w:rFonts w:asciiTheme="minorHAnsi" w:hAnsiTheme="minorHAnsi"/>
          <w:highlight w:val="cyan"/>
        </w:rPr>
        <w:t>attacks on trade unions</w:t>
      </w:r>
      <w:r w:rsidRPr="00052F83">
        <w:rPr>
          <w:rStyle w:val="StyleUnderline"/>
          <w:rFonts w:asciiTheme="minorHAnsi" w:hAnsiTheme="minorHAnsi"/>
        </w:rPr>
        <w:t xml:space="preserve">, and a weakening of competition policy, which all </w:t>
      </w:r>
      <w:r w:rsidRPr="00F54D02">
        <w:rPr>
          <w:rStyle w:val="StyleUnderline"/>
          <w:rFonts w:asciiTheme="minorHAnsi" w:hAnsiTheme="minorHAnsi"/>
          <w:highlight w:val="cyan"/>
        </w:rPr>
        <w:t>allowed for the growing concentration and strength of employers</w:t>
      </w:r>
      <w:r w:rsidRPr="00052F83">
        <w:rPr>
          <w:rFonts w:asciiTheme="minorHAnsi" w:hAnsiTheme="minorHAnsi"/>
          <w:sz w:val="16"/>
        </w:rPr>
        <w:t xml:space="preserve">. </w:t>
      </w:r>
      <w:r w:rsidRPr="00F54D02">
        <w:rPr>
          <w:rStyle w:val="StyleUnderline"/>
          <w:rFonts w:asciiTheme="minorHAnsi" w:hAnsiTheme="minorHAnsi"/>
          <w:highlight w:val="cyan"/>
        </w:rPr>
        <w:t>What is needed</w:t>
      </w:r>
      <w:r w:rsidRPr="00052F83">
        <w:rPr>
          <w:rFonts w:asciiTheme="minorHAnsi" w:hAnsiTheme="minorHAnsi"/>
          <w:sz w:val="16"/>
        </w:rPr>
        <w:t xml:space="preserve">, Goldin believes, </w:t>
      </w:r>
      <w:r w:rsidRPr="00F54D02">
        <w:rPr>
          <w:rStyle w:val="StyleUnderline"/>
          <w:rFonts w:asciiTheme="minorHAnsi" w:hAnsiTheme="minorHAnsi"/>
          <w:highlight w:val="cyan"/>
        </w:rPr>
        <w:t>is a</w:t>
      </w:r>
      <w:r w:rsidRPr="00052F83">
        <w:rPr>
          <w:rStyle w:val="StyleUnderline"/>
          <w:rFonts w:asciiTheme="minorHAnsi" w:hAnsiTheme="minorHAnsi"/>
        </w:rPr>
        <w:t xml:space="preserve"> fundamental </w:t>
      </w:r>
      <w:r w:rsidRPr="00F54D02">
        <w:rPr>
          <w:rStyle w:val="Emphasis"/>
          <w:rFonts w:asciiTheme="minorHAnsi" w:hAnsiTheme="minorHAnsi"/>
          <w:highlight w:val="cyan"/>
        </w:rPr>
        <w:t>rethinking of capitalism</w:t>
      </w:r>
      <w:r w:rsidRPr="00052F83">
        <w:rPr>
          <w:rFonts w:asciiTheme="minorHAnsi" w:hAnsiTheme="minorHAnsi"/>
          <w:sz w:val="16"/>
        </w:rPr>
        <w:t>. Big government and the activist state is back, he says</w:t>
      </w:r>
      <w:r w:rsidRPr="00052F83">
        <w:rPr>
          <w:rStyle w:val="StyleUnderline"/>
          <w:rFonts w:asciiTheme="minorHAnsi" w:hAnsiTheme="minorHAnsi"/>
        </w:rPr>
        <w:t xml:space="preserve">. The pandemic has led to a </w:t>
      </w:r>
      <w:r w:rsidRPr="00052F83">
        <w:rPr>
          <w:rStyle w:val="Emphasis"/>
          <w:rFonts w:asciiTheme="minorHAnsi" w:hAnsiTheme="minorHAnsi"/>
        </w:rPr>
        <w:t>counter-revolution</w:t>
      </w:r>
      <w:r w:rsidRPr="00052F83">
        <w:rPr>
          <w:rFonts w:asciiTheme="minorHAnsi" w:hAnsiTheme="minorHAnsi"/>
          <w:sz w:val="16"/>
        </w:rPr>
        <w:t xml:space="preserve">. Conservative governments now go beyond even arguments put forward by the economist Maynard Keynes in the 1930s that governments needed to spend their way out of the Great Depression. </w:t>
      </w:r>
      <w:r w:rsidRPr="00F54D02">
        <w:rPr>
          <w:rStyle w:val="StyleUnderline"/>
          <w:rFonts w:asciiTheme="minorHAnsi" w:hAnsiTheme="minorHAnsi"/>
          <w:highlight w:val="cyan"/>
        </w:rPr>
        <w:t xml:space="preserve">Unless inequality is </w:t>
      </w:r>
      <w:r w:rsidRPr="00F54D02">
        <w:rPr>
          <w:rStyle w:val="Emphasis"/>
          <w:rFonts w:asciiTheme="minorHAnsi" w:hAnsiTheme="minorHAnsi"/>
          <w:highlight w:val="cyan"/>
        </w:rPr>
        <w:t>reduced</w:t>
      </w:r>
      <w:r w:rsidRPr="00052F83">
        <w:rPr>
          <w:rStyle w:val="StyleUnderline"/>
          <w:rFonts w:asciiTheme="minorHAnsi" w:hAnsiTheme="minorHAnsi"/>
        </w:rPr>
        <w:t xml:space="preserve">, he warns, </w:t>
      </w:r>
      <w:r w:rsidRPr="00F54D02">
        <w:rPr>
          <w:rStyle w:val="Emphasis"/>
          <w:rFonts w:asciiTheme="minorHAnsi" w:hAnsiTheme="minorHAnsi"/>
          <w:highlight w:val="cyan"/>
        </w:rPr>
        <w:t>populism and protectionism</w:t>
      </w:r>
      <w:r w:rsidRPr="00F54D02">
        <w:rPr>
          <w:rStyle w:val="StyleUnderline"/>
          <w:rFonts w:asciiTheme="minorHAnsi" w:hAnsiTheme="minorHAnsi"/>
          <w:highlight w:val="cyan"/>
        </w:rPr>
        <w:t xml:space="preserve"> will become </w:t>
      </w:r>
      <w:r w:rsidRPr="00F54D02">
        <w:rPr>
          <w:rStyle w:val="Emphasis"/>
          <w:rFonts w:asciiTheme="minorHAnsi" w:hAnsiTheme="minorHAnsi"/>
          <w:highlight w:val="cyan"/>
        </w:rPr>
        <w:t>dominant</w:t>
      </w:r>
      <w:r w:rsidRPr="00052F83">
        <w:rPr>
          <w:rFonts w:asciiTheme="minorHAnsi" w:hAnsiTheme="minorHAnsi"/>
          <w:sz w:val="16"/>
        </w:rPr>
        <w:t xml:space="preserve">. </w:t>
      </w:r>
      <w:r w:rsidRPr="00052F83">
        <w:rPr>
          <w:rStyle w:val="StyleUnderline"/>
          <w:rFonts w:asciiTheme="minorHAnsi" w:hAnsiTheme="minorHAnsi"/>
        </w:rPr>
        <w:t xml:space="preserve">The tragedy is that the </w:t>
      </w:r>
      <w:r w:rsidRPr="00F54D02">
        <w:rPr>
          <w:rStyle w:val="StyleUnderline"/>
          <w:rFonts w:asciiTheme="minorHAnsi" w:hAnsiTheme="minorHAnsi"/>
          <w:highlight w:val="cyan"/>
        </w:rPr>
        <w:lastRenderedPageBreak/>
        <w:t>policies implemented</w:t>
      </w:r>
      <w:r w:rsidRPr="00052F83">
        <w:rPr>
          <w:rStyle w:val="StyleUnderline"/>
          <w:rFonts w:asciiTheme="minorHAnsi" w:hAnsiTheme="minorHAnsi"/>
        </w:rPr>
        <w:t xml:space="preserve"> by these populist leaders benefit the few not the many, thereby </w:t>
      </w:r>
      <w:r w:rsidRPr="00F54D02">
        <w:rPr>
          <w:rStyle w:val="StyleUnderline"/>
          <w:rFonts w:asciiTheme="minorHAnsi" w:hAnsiTheme="minorHAnsi"/>
          <w:highlight w:val="cyan"/>
        </w:rPr>
        <w:t>deepen</w:t>
      </w:r>
      <w:r w:rsidRPr="00052F83">
        <w:rPr>
          <w:rStyle w:val="StyleUnderline"/>
          <w:rFonts w:asciiTheme="minorHAnsi" w:hAnsiTheme="minorHAnsi"/>
        </w:rPr>
        <w:t xml:space="preserve">ing </w:t>
      </w:r>
      <w:r w:rsidRPr="00F54D02">
        <w:rPr>
          <w:rStyle w:val="StyleUnderline"/>
          <w:rFonts w:asciiTheme="minorHAnsi" w:hAnsiTheme="minorHAnsi"/>
          <w:highlight w:val="cyan"/>
        </w:rPr>
        <w:t xml:space="preserve">and </w:t>
      </w:r>
      <w:r w:rsidRPr="00F54D02">
        <w:rPr>
          <w:rStyle w:val="Emphasis"/>
          <w:rFonts w:asciiTheme="minorHAnsi" w:hAnsiTheme="minorHAnsi"/>
          <w:highlight w:val="cyan"/>
        </w:rPr>
        <w:t>entrench</w:t>
      </w:r>
      <w:r w:rsidRPr="00052F83">
        <w:rPr>
          <w:rStyle w:val="Emphasis"/>
          <w:rFonts w:asciiTheme="minorHAnsi" w:hAnsiTheme="minorHAnsi"/>
        </w:rPr>
        <w:t xml:space="preserve">ing </w:t>
      </w:r>
      <w:r w:rsidRPr="00F54D02">
        <w:rPr>
          <w:rStyle w:val="Emphasis"/>
          <w:rFonts w:asciiTheme="minorHAnsi" w:hAnsiTheme="minorHAnsi"/>
          <w:highlight w:val="cyan"/>
        </w:rPr>
        <w:t>inequality</w:t>
      </w:r>
      <w:r w:rsidRPr="00052F83">
        <w:rPr>
          <w:rFonts w:asciiTheme="minorHAnsi" w:hAnsiTheme="minorHAnsi"/>
          <w:sz w:val="16"/>
        </w:rPr>
        <w:t xml:space="preserve">. For Goldin this global trajectory of populism is not inevitable. He believes that it is human actions and leaders that shape societies, not simply events. The chapter Reducing inequality is full of sensible proposals designed to reduce inequality. Among these are: the closure of tax havens and loopholes, the introduction of wealth taxes on the assets of the top 1% earners, higher inheritance taxes on the transfer of wealth of the top 1 per cent, and progressive income taxes that exempt the lowest earners and then rise steeply for the highest earners. Goldin discusses how five biggest American tech companies—Facebook, Amazon, Apple, Netflix, and Google—dominate the stock markets. He cites the fact that the $28 trillion attributed to these companies is five times greater than all the physical assets owned by all the other 500 companies in the Standard and Poor’s stock index. Jeff Bezos, the founder of Amazon, saw his wealth almost double. This makes him the first person in history to be worth more than $200 billion. Meanwhile, the wealth of Elon Musk, the founder of Tesla, increased by more than $160 billion during the pandemic, to $184 billion. What needs to be done Goldin draws on Nobel prize winner, Amartya Sen, who sees inequality as the function of the distribution of capabilities. From this perspective, inequality is above all about inequality of opportunities available to people to lead fulfilling lives. Central to this is education, gender, and human rights. Sen is far removed from orthodox neoliberalism. He adopts human well being, rather than mere growth, as the goal of development. But his approach to development is grounded in pragmatic neoliberalism. His message is clear: people in developing countries should adopt free markets, strictly delimit the role of the state, promote liberal democratic institutions , ensure the provision of basic education and healthcare and welcome open discussion of issues. I disagree with Goldin when it comes to drawing on Sen. This is because I am skeptical of Sen’s faith in free markets, free speech and reasoned social progress. He abstracts freedom from power relations and focuses on individual actors. But </w:t>
      </w:r>
      <w:r w:rsidRPr="00F54D02">
        <w:rPr>
          <w:rStyle w:val="StyleUnderline"/>
          <w:rFonts w:asciiTheme="minorHAnsi" w:hAnsiTheme="minorHAnsi"/>
          <w:highlight w:val="cyan"/>
        </w:rPr>
        <w:t xml:space="preserve">inequality is primarily a </w:t>
      </w:r>
      <w:r w:rsidRPr="00F54D02">
        <w:rPr>
          <w:rStyle w:val="Emphasis"/>
          <w:rFonts w:asciiTheme="minorHAnsi" w:hAnsiTheme="minorHAnsi"/>
          <w:highlight w:val="cyan"/>
        </w:rPr>
        <w:t>power relation</w:t>
      </w:r>
      <w:r w:rsidRPr="00052F83">
        <w:rPr>
          <w:rStyle w:val="StyleUnderline"/>
          <w:rFonts w:asciiTheme="minorHAnsi" w:hAnsiTheme="minorHAnsi"/>
        </w:rPr>
        <w:t>. Sen</w:t>
      </w:r>
      <w:r w:rsidRPr="00052F83">
        <w:rPr>
          <w:rFonts w:asciiTheme="minorHAnsi" w:hAnsiTheme="minorHAnsi"/>
          <w:sz w:val="16"/>
        </w:rPr>
        <w:t xml:space="preserve"> gives a false promise to the poor and excluded. He </w:t>
      </w:r>
      <w:r w:rsidRPr="00052F83">
        <w:rPr>
          <w:rStyle w:val="StyleUnderline"/>
          <w:rFonts w:asciiTheme="minorHAnsi" w:hAnsiTheme="minorHAnsi"/>
        </w:rPr>
        <w:t xml:space="preserve">does not challenge </w:t>
      </w:r>
      <w:r w:rsidRPr="00F54D02">
        <w:rPr>
          <w:rStyle w:val="StyleUnderline"/>
          <w:rFonts w:asciiTheme="minorHAnsi" w:hAnsiTheme="minorHAnsi"/>
          <w:highlight w:val="cyan"/>
        </w:rPr>
        <w:t xml:space="preserve">the concentration of economic power, centered on </w:t>
      </w:r>
      <w:r w:rsidRPr="00F54D02">
        <w:rPr>
          <w:rStyle w:val="Emphasis"/>
          <w:rFonts w:asciiTheme="minorHAnsi" w:hAnsiTheme="minorHAnsi"/>
          <w:highlight w:val="cyan"/>
        </w:rPr>
        <w:t>global and national markets</w:t>
      </w:r>
      <w:r w:rsidRPr="00052F83">
        <w:rPr>
          <w:rFonts w:asciiTheme="minorHAnsi" w:hAnsiTheme="minorHAnsi"/>
          <w:sz w:val="16"/>
        </w:rPr>
        <w:t xml:space="preserve">. Instead he takes them for granted. </w:t>
      </w:r>
      <w:r w:rsidRPr="00F54D02">
        <w:rPr>
          <w:rStyle w:val="StyleUnderline"/>
          <w:rFonts w:asciiTheme="minorHAnsi" w:hAnsiTheme="minorHAnsi"/>
          <w:highlight w:val="cyan"/>
        </w:rPr>
        <w:t>A “rethinking</w:t>
      </w:r>
      <w:r w:rsidRPr="00052F83">
        <w:rPr>
          <w:rStyle w:val="StyleUnderline"/>
          <w:rFonts w:asciiTheme="minorHAnsi" w:hAnsiTheme="minorHAnsi"/>
        </w:rPr>
        <w:t xml:space="preserve"> of capitalism” </w:t>
      </w:r>
      <w:r w:rsidRPr="00F54D02">
        <w:rPr>
          <w:rStyle w:val="StyleUnderline"/>
          <w:rFonts w:asciiTheme="minorHAnsi" w:hAnsiTheme="minorHAnsi"/>
          <w:highlight w:val="cyan"/>
        </w:rPr>
        <w:t xml:space="preserve">requires that our primary focus should be on the </w:t>
      </w:r>
      <w:r w:rsidRPr="00F54D02">
        <w:rPr>
          <w:rStyle w:val="Emphasis"/>
          <w:rFonts w:asciiTheme="minorHAnsi" w:hAnsiTheme="minorHAnsi"/>
          <w:highlight w:val="cyan"/>
        </w:rPr>
        <w:t>distribution of economic power</w:t>
      </w:r>
      <w:r w:rsidRPr="00052F83">
        <w:rPr>
          <w:rFonts w:asciiTheme="minorHAnsi" w:hAnsiTheme="minorHAnsi"/>
          <w:sz w:val="16"/>
        </w:rPr>
        <w:t xml:space="preserve"> (rather than the unequal distribution of capabilities) </w:t>
      </w:r>
      <w:r w:rsidRPr="00F54D02">
        <w:rPr>
          <w:rStyle w:val="StyleUnderline"/>
          <w:rFonts w:asciiTheme="minorHAnsi" w:hAnsiTheme="minorHAnsi"/>
          <w:highlight w:val="cyan"/>
        </w:rPr>
        <w:t xml:space="preserve">as the potential </w:t>
      </w:r>
      <w:r w:rsidRPr="00F54D02">
        <w:rPr>
          <w:rStyle w:val="Emphasis"/>
          <w:rFonts w:asciiTheme="minorHAnsi" w:hAnsiTheme="minorHAnsi"/>
          <w:highlight w:val="cyan"/>
        </w:rPr>
        <w:t>leading causal factor</w:t>
      </w:r>
      <w:r w:rsidRPr="00F54D02">
        <w:rPr>
          <w:rStyle w:val="StyleUnderline"/>
          <w:rFonts w:asciiTheme="minorHAnsi" w:hAnsiTheme="minorHAnsi"/>
          <w:highlight w:val="cyan"/>
        </w:rPr>
        <w:t xml:space="preserve"> driving inequality</w:t>
      </w:r>
      <w:r w:rsidRPr="00052F83">
        <w:rPr>
          <w:rFonts w:asciiTheme="minorHAnsi" w:hAnsiTheme="minorHAnsi"/>
          <w:sz w:val="16"/>
        </w:rPr>
        <w:t>.</w:t>
      </w:r>
    </w:p>
    <w:p w14:paraId="2C4E6D30" w14:textId="77777777" w:rsidR="00942285" w:rsidRDefault="00942285" w:rsidP="00942285">
      <w:pPr>
        <w:pStyle w:val="Heading4"/>
      </w:pPr>
      <w:r w:rsidRPr="00EC0FED">
        <w:rPr>
          <w:u w:val="single"/>
        </w:rPr>
        <w:t>Red innovation</w:t>
      </w:r>
      <w:r>
        <w:t xml:space="preserve"> solves – mutual funds, dividends, public projects, larger and more creative workforce</w:t>
      </w:r>
    </w:p>
    <w:p w14:paraId="57BF9D62" w14:textId="77777777" w:rsidR="00942285" w:rsidRDefault="00942285" w:rsidP="00942285">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7" w:history="1">
        <w:r w:rsidRPr="00EC0FED">
          <w:rPr>
            <w:rStyle w:val="Hyperlink"/>
            <w:sz w:val="16"/>
            <w:szCs w:val="16"/>
          </w:rPr>
          <w:t>https://www.currentaffairs.org/2018/10/innovation-under-socialism</w:t>
        </w:r>
      </w:hyperlink>
      <w:r w:rsidRPr="00EC0FED">
        <w:rPr>
          <w:sz w:val="16"/>
          <w:szCs w:val="16"/>
        </w:rPr>
        <w:t xml:space="preserve"> ]</w:t>
      </w:r>
    </w:p>
    <w:p w14:paraId="6D05955C" w14:textId="77777777" w:rsidR="00942285" w:rsidRPr="00AE0466" w:rsidRDefault="00942285" w:rsidP="00942285">
      <w:pPr>
        <w:rPr>
          <w:sz w:val="16"/>
        </w:rPr>
      </w:pPr>
      <w:r w:rsidRPr="00F54D02">
        <w:rPr>
          <w:rStyle w:val="StyleUnderline"/>
          <w:highlight w:val="cyan"/>
        </w:rPr>
        <w:t>In this</w:t>
      </w:r>
      <w:r w:rsidRPr="00AE0466">
        <w:rPr>
          <w:rStyle w:val="StyleUnderline"/>
        </w:rPr>
        <w:t xml:space="preserve"> </w:t>
      </w:r>
      <w:r w:rsidRPr="00AE0466">
        <w:rPr>
          <w:rStyle w:val="Emphasis"/>
        </w:rPr>
        <w:t xml:space="preserve">market </w:t>
      </w:r>
      <w:r w:rsidRPr="00F54D02">
        <w:rPr>
          <w:rStyle w:val="Emphasis"/>
          <w:highlight w:val="cyan"/>
        </w:rPr>
        <w:t>socialist society</w:t>
      </w:r>
      <w:r w:rsidRPr="00AE0466">
        <w:rPr>
          <w:sz w:val="16"/>
        </w:rPr>
        <w:t xml:space="preserve">, most </w:t>
      </w:r>
      <w:r w:rsidRPr="00F54D02">
        <w:rPr>
          <w:rStyle w:val="StyleUnderline"/>
          <w:highlight w:val="cyan"/>
        </w:rPr>
        <w:t xml:space="preserve">shares are </w:t>
      </w:r>
      <w:r w:rsidRPr="00F54D02">
        <w:rPr>
          <w:rStyle w:val="Emphasis"/>
          <w:highlight w:val="cyan"/>
        </w:rPr>
        <w:t>pooled</w:t>
      </w:r>
      <w:r w:rsidRPr="00F54D02">
        <w:rPr>
          <w:rStyle w:val="StyleUnderline"/>
          <w:highlight w:val="cyan"/>
        </w:rPr>
        <w:t xml:space="preserve"> in</w:t>
      </w:r>
      <w:r w:rsidRPr="00EC0FED">
        <w:rPr>
          <w:rStyle w:val="StyleUnderline"/>
        </w:rPr>
        <w:t>to</w:t>
      </w:r>
      <w:r w:rsidRPr="00AE0466">
        <w:rPr>
          <w:rStyle w:val="StyleUnderline"/>
        </w:rPr>
        <w:t xml:space="preserve"> highly regulated </w:t>
      </w:r>
      <w:r w:rsidRPr="00F54D02">
        <w:rPr>
          <w:rStyle w:val="StyleUnderline"/>
          <w:highlight w:val="cyan"/>
        </w:rPr>
        <w:t>mutual funds</w:t>
      </w:r>
      <w:r w:rsidRPr="00AE0466">
        <w:rPr>
          <w:rStyle w:val="StyleUnderline"/>
        </w:rPr>
        <w:t xml:space="preserve">, </w:t>
      </w:r>
      <w:r w:rsidRPr="00F54D02">
        <w:rPr>
          <w:rStyle w:val="StyleUnderline"/>
          <w:highlight w:val="cyan"/>
        </w:rPr>
        <w:t xml:space="preserve">which </w:t>
      </w:r>
      <w:r w:rsidRPr="00EC0FED">
        <w:rPr>
          <w:rStyle w:val="StyleUnderline"/>
        </w:rPr>
        <w:t xml:space="preserve">then </w:t>
      </w:r>
      <w:r w:rsidRPr="00F54D02">
        <w:rPr>
          <w:rStyle w:val="StyleUnderline"/>
          <w:highlight w:val="cyan"/>
        </w:rPr>
        <w:t>pursue</w:t>
      </w:r>
      <w:r w:rsidRPr="00AE0466">
        <w:rPr>
          <w:rStyle w:val="StyleUnderline"/>
        </w:rPr>
        <w:t xml:space="preserve"> </w:t>
      </w:r>
      <w:r w:rsidRPr="00F54D02">
        <w:rPr>
          <w:rStyle w:val="StyleUnderline"/>
          <w:highlight w:val="cyan"/>
        </w:rPr>
        <w:t xml:space="preserve">different </w:t>
      </w:r>
      <w:r w:rsidRPr="00F54D02">
        <w:rPr>
          <w:rStyle w:val="Emphasis"/>
          <w:highlight w:val="cyan"/>
        </w:rPr>
        <w:t>investment</w:t>
      </w:r>
      <w:r w:rsidRPr="00F54D02">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F54D02">
        <w:rPr>
          <w:rStyle w:val="StyleUnderline"/>
          <w:highlight w:val="cyan"/>
        </w:rPr>
        <w:t>To avoid the concentration</w:t>
      </w:r>
      <w:r w:rsidRPr="00AE0466">
        <w:rPr>
          <w:rStyle w:val="StyleUnderline"/>
        </w:rPr>
        <w:t xml:space="preserve"> of market power and capital, </w:t>
      </w:r>
      <w:r w:rsidRPr="00F54D02">
        <w:rPr>
          <w:rStyle w:val="StyleUnderline"/>
          <w:highlight w:val="cyan"/>
        </w:rPr>
        <w:t xml:space="preserve">the </w:t>
      </w:r>
      <w:r w:rsidRPr="00F54D02">
        <w:rPr>
          <w:rStyle w:val="Emphasis"/>
          <w:highlight w:val="cyan"/>
        </w:rPr>
        <w:t>government</w:t>
      </w:r>
      <w:r w:rsidRPr="00F54D02">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F54D02">
        <w:rPr>
          <w:rStyle w:val="Emphasis"/>
          <w:highlight w:val="cyan"/>
        </w:rPr>
        <w:t>dividends</w:t>
      </w:r>
      <w:r w:rsidRPr="00F54D02">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0A3FE5AF" w14:textId="77777777" w:rsidR="00942285" w:rsidRPr="00EC0FED" w:rsidRDefault="00942285" w:rsidP="00942285">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Economist David Kotz believes that particular features of this model could foster innovation performance:</w:t>
      </w:r>
    </w:p>
    <w:p w14:paraId="505B1668" w14:textId="77777777" w:rsidR="00942285" w:rsidRPr="00AE0466" w:rsidRDefault="00942285" w:rsidP="00942285">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51777796" w14:textId="77777777" w:rsidR="00942285" w:rsidRPr="00AE0466" w:rsidRDefault="00942285" w:rsidP="00942285">
      <w:pPr>
        <w:rPr>
          <w:sz w:val="16"/>
        </w:rPr>
      </w:pPr>
      <w:r w:rsidRPr="00AE0466">
        <w:rPr>
          <w:sz w:val="16"/>
        </w:rPr>
        <w:t xml:space="preserve">Among other topics, </w:t>
      </w:r>
      <w:r w:rsidRPr="00AE0466">
        <w:rPr>
          <w:rStyle w:val="StyleUnderline"/>
        </w:rPr>
        <w:t xml:space="preserve">these representative </w:t>
      </w:r>
      <w:r w:rsidRPr="00F54D02">
        <w:rPr>
          <w:rStyle w:val="StyleUnderline"/>
          <w:highlight w:val="cyan"/>
        </w:rPr>
        <w:t xml:space="preserve">boards could vote on </w:t>
      </w:r>
      <w:r w:rsidRPr="00F54D02">
        <w:rPr>
          <w:rStyle w:val="Emphasis"/>
          <w:highlight w:val="cyan"/>
        </w:rPr>
        <w:t>compensation minimums</w:t>
      </w:r>
      <w:r w:rsidRPr="00F54D02">
        <w:rPr>
          <w:rStyle w:val="StyleUnderline"/>
          <w:highlight w:val="cyan"/>
        </w:rPr>
        <w:t xml:space="preserve"> and </w:t>
      </w:r>
      <w:r w:rsidRPr="00F54D02">
        <w:rPr>
          <w:rStyle w:val="Emphasis"/>
          <w:highlight w:val="cyan"/>
        </w:rPr>
        <w:t>maximums</w:t>
      </w:r>
      <w:r w:rsidRPr="00AE0466">
        <w:rPr>
          <w:rStyle w:val="StyleUnderline"/>
        </w:rPr>
        <w:t xml:space="preserve">, </w:t>
      </w:r>
      <w:r w:rsidRPr="00F54D02">
        <w:rPr>
          <w:rStyle w:val="StyleUnderline"/>
          <w:highlight w:val="cyan"/>
        </w:rPr>
        <w:t xml:space="preserve">to prevent </w:t>
      </w:r>
      <w:r w:rsidRPr="00F54D02">
        <w:rPr>
          <w:rStyle w:val="Emphasis"/>
          <w:highlight w:val="cyan"/>
        </w:rPr>
        <w:t>innovation</w:t>
      </w:r>
      <w:r w:rsidRPr="00F54D02">
        <w:rPr>
          <w:rStyle w:val="StyleUnderline"/>
          <w:highlight w:val="cyan"/>
        </w:rPr>
        <w:t xml:space="preserve"> from supporting</w:t>
      </w:r>
      <w:r w:rsidRPr="00AE0466">
        <w:rPr>
          <w:rStyle w:val="StyleUnderline"/>
        </w:rPr>
        <w:t xml:space="preserve"> socioeconomic </w:t>
      </w:r>
      <w:r w:rsidRPr="00F54D02">
        <w:rPr>
          <w:rStyle w:val="Emphasis"/>
          <w:highlight w:val="cyan"/>
        </w:rPr>
        <w:t>inequality</w:t>
      </w:r>
      <w:r w:rsidRPr="00AE0466">
        <w:rPr>
          <w:rStyle w:val="StyleUnderline"/>
        </w:rPr>
        <w:t xml:space="preserve"> </w:t>
      </w:r>
      <w:r w:rsidRPr="00EC0FED">
        <w:rPr>
          <w:rStyle w:val="StyleUnderline"/>
        </w:rPr>
        <w:t xml:space="preserve">and unfair social </w:t>
      </w:r>
      <w:r w:rsidRPr="00EC0FED">
        <w:rPr>
          <w:rStyle w:val="StyleUnderline"/>
        </w:rPr>
        <w:lastRenderedPageBreak/>
        <w:t>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6F338D3B" w14:textId="77777777" w:rsidR="00942285" w:rsidRPr="00AE0466" w:rsidRDefault="00942285" w:rsidP="00942285">
      <w:pPr>
        <w:rPr>
          <w:sz w:val="16"/>
        </w:rPr>
      </w:pPr>
      <w:r w:rsidRPr="00AE0466">
        <w:rPr>
          <w:sz w:val="16"/>
        </w:rPr>
        <w:t xml:space="preserve">The second ingredient of innovation, capital, is guaranteed in the market socialist economy. Freed of its neoliberal handcuffs, </w:t>
      </w:r>
      <w:r w:rsidRPr="00F54D02">
        <w:rPr>
          <w:rStyle w:val="StyleUnderline"/>
          <w:highlight w:val="cyan"/>
        </w:rPr>
        <w:t xml:space="preserve">the government can </w:t>
      </w:r>
      <w:r w:rsidRPr="00815B11">
        <w:rPr>
          <w:rStyle w:val="StyleUnderline"/>
        </w:rPr>
        <w:t xml:space="preserve">designate </w:t>
      </w:r>
      <w:r w:rsidRPr="00F54D02">
        <w:rPr>
          <w:rStyle w:val="StyleUnderline"/>
          <w:highlight w:val="cyan"/>
        </w:rPr>
        <w:t>fund</w:t>
      </w:r>
      <w:r w:rsidRPr="00815B11">
        <w:rPr>
          <w:rStyle w:val="StyleUnderline"/>
        </w:rPr>
        <w:t>ing towards</w:t>
      </w:r>
      <w:r w:rsidRPr="00AE0466">
        <w:rPr>
          <w:rStyle w:val="StyleUnderline"/>
        </w:rPr>
        <w:t xml:space="preserve"> various </w:t>
      </w:r>
      <w:r w:rsidRPr="00F54D02">
        <w:rPr>
          <w:rStyle w:val="StyleUnderline"/>
          <w:highlight w:val="cyan"/>
        </w:rPr>
        <w:t xml:space="preserve">innovative projects at a </w:t>
      </w:r>
      <w:r w:rsidRPr="00F54D02">
        <w:rPr>
          <w:rStyle w:val="Emphasis"/>
          <w:highlight w:val="cyan"/>
        </w:rPr>
        <w:t>greater rate</w:t>
      </w:r>
      <w:r w:rsidRPr="00AE0466">
        <w:rPr>
          <w:rStyle w:val="StyleUnderline"/>
        </w:rPr>
        <w:t xml:space="preserve"> than it does now</w:t>
      </w:r>
      <w:r w:rsidRPr="00AE0466">
        <w:rPr>
          <w:sz w:val="16"/>
        </w:rPr>
        <w:t xml:space="preserve">. </w:t>
      </w:r>
      <w:r w:rsidRPr="00F54D02">
        <w:rPr>
          <w:rStyle w:val="StyleUnderline"/>
          <w:highlight w:val="cyan"/>
        </w:rPr>
        <w:t>Banks jointly owned</w:t>
      </w:r>
      <w:r w:rsidRPr="00AE0466">
        <w:rPr>
          <w:rStyle w:val="StyleUnderline"/>
        </w:rPr>
        <w:t xml:space="preserve"> by the government and other non-private stakeholders </w:t>
      </w:r>
      <w:r w:rsidRPr="00F54D02">
        <w:rPr>
          <w:rStyle w:val="StyleUnderline"/>
          <w:highlight w:val="cyan"/>
        </w:rPr>
        <w:t xml:space="preserve">would provide entrepreneurs with </w:t>
      </w:r>
      <w:r w:rsidRPr="00EC0FED">
        <w:rPr>
          <w:rStyle w:val="StyleUnderline"/>
        </w:rPr>
        <w:t>access to</w:t>
      </w:r>
      <w:r w:rsidRPr="00F54D02">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F54D02">
        <w:rPr>
          <w:rStyle w:val="StyleUnderline"/>
          <w:highlight w:val="cyan"/>
        </w:rPr>
        <w:t xml:space="preserve">publicly-owned firms can </w:t>
      </w:r>
      <w:r w:rsidRPr="00EC0FED">
        <w:rPr>
          <w:rStyle w:val="StyleUnderline"/>
        </w:rPr>
        <w:t xml:space="preserve">also </w:t>
      </w:r>
      <w:r w:rsidRPr="00F54D02">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27BE052C" w14:textId="77777777" w:rsidR="00942285" w:rsidRPr="00EC0FED" w:rsidRDefault="00942285" w:rsidP="00942285">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3FD942D3" w14:textId="77777777" w:rsidR="00942285" w:rsidRPr="00AE0466" w:rsidRDefault="00942285" w:rsidP="00942285">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F54D02">
        <w:rPr>
          <w:rStyle w:val="StyleUnderline"/>
          <w:highlight w:val="cyan"/>
        </w:rPr>
        <w:t xml:space="preserve">Freeing </w:t>
      </w:r>
      <w:r w:rsidRPr="00F54D02">
        <w:rPr>
          <w:rStyle w:val="Emphasis"/>
          <w:highlight w:val="cyan"/>
        </w:rPr>
        <w:t>more</w:t>
      </w:r>
      <w:r w:rsidRPr="00F54D02">
        <w:rPr>
          <w:rStyle w:val="StyleUnderline"/>
          <w:highlight w:val="cyan"/>
        </w:rPr>
        <w:t xml:space="preserve"> people</w:t>
      </w:r>
      <w:r w:rsidRPr="00AE0466">
        <w:rPr>
          <w:rStyle w:val="StyleUnderline"/>
        </w:rPr>
        <w:t xml:space="preserve"> to </w:t>
      </w:r>
      <w:r w:rsidRPr="00F54D02">
        <w:rPr>
          <w:rStyle w:val="StyleUnderline"/>
          <w:highlight w:val="cyan"/>
        </w:rPr>
        <w:t xml:space="preserve">join the </w:t>
      </w:r>
      <w:r w:rsidRPr="00EC0FED">
        <w:rPr>
          <w:rStyle w:val="StyleUnderline"/>
        </w:rPr>
        <w:t xml:space="preserve">innovative </w:t>
      </w:r>
      <w:r w:rsidRPr="00F54D02">
        <w:rPr>
          <w:rStyle w:val="StyleUnderline"/>
          <w:highlight w:val="cyan"/>
        </w:rPr>
        <w:t xml:space="preserve">process would </w:t>
      </w:r>
      <w:r w:rsidRPr="00EC0FED">
        <w:rPr>
          <w:rStyle w:val="StyleUnderline"/>
        </w:rPr>
        <w:t xml:space="preserve">naturally </w:t>
      </w:r>
      <w:r w:rsidRPr="00F54D02">
        <w:rPr>
          <w:rStyle w:val="StyleUnderline"/>
          <w:highlight w:val="cyan"/>
        </w:rPr>
        <w:t xml:space="preserve">foster </w:t>
      </w:r>
      <w:r w:rsidRPr="00F54D02">
        <w:rPr>
          <w:rStyle w:val="Emphasis"/>
          <w:highlight w:val="cyan"/>
        </w:rPr>
        <w:t>more innovation</w:t>
      </w:r>
      <w:r w:rsidRPr="00AE0466">
        <w:rPr>
          <w:rStyle w:val="StyleUnderline"/>
        </w:rPr>
        <w:t>.</w:t>
      </w:r>
    </w:p>
    <w:p w14:paraId="0CE56A54" w14:textId="77777777" w:rsidR="00942285" w:rsidRPr="00AE0466" w:rsidRDefault="00942285" w:rsidP="00942285">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F54D02">
        <w:rPr>
          <w:rStyle w:val="Emphasis"/>
          <w:highlight w:val="cyan"/>
        </w:rPr>
        <w:t>Studies</w:t>
      </w:r>
      <w:r w:rsidRPr="00AE0466">
        <w:rPr>
          <w:rStyle w:val="StyleUnderline"/>
        </w:rPr>
        <w:t xml:space="preserve"> on what fosters creativity </w:t>
      </w:r>
      <w:r w:rsidRPr="00F54D02">
        <w:rPr>
          <w:rStyle w:val="StyleUnderline"/>
          <w:highlight w:val="cyan"/>
        </w:rPr>
        <w:t>show that workers who rate highly on creativity</w:t>
      </w:r>
      <w:r w:rsidRPr="00AE0466">
        <w:rPr>
          <w:rStyle w:val="StyleUnderline"/>
        </w:rPr>
        <w:t xml:space="preserve"> indexes </w:t>
      </w:r>
      <w:r w:rsidRPr="00F54D02">
        <w:rPr>
          <w:rStyle w:val="StyleUnderline"/>
          <w:highlight w:val="cyan"/>
        </w:rPr>
        <w:t>perform best when they are given</w:t>
      </w:r>
      <w:r w:rsidRPr="00AE0466">
        <w:rPr>
          <w:rStyle w:val="StyleUnderline"/>
        </w:rPr>
        <w:t xml:space="preserve"> challenging work, a good measure of </w:t>
      </w:r>
      <w:r w:rsidRPr="00F54D02">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F54D02">
        <w:rPr>
          <w:rStyle w:val="StyleUnderline"/>
          <w:highlight w:val="cyan"/>
        </w:rPr>
        <w:t>socialism</w:t>
      </w:r>
      <w:r w:rsidRPr="00AE0466">
        <w:rPr>
          <w:rStyle w:val="StyleUnderline"/>
        </w:rPr>
        <w:t xml:space="preserve">, however, do suggest that this economic system </w:t>
      </w:r>
      <w:r w:rsidRPr="00F54D02">
        <w:rPr>
          <w:rStyle w:val="StyleUnderline"/>
          <w:highlight w:val="cya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498961B9" w14:textId="77777777" w:rsidR="00942285" w:rsidRPr="00AC15A8" w:rsidRDefault="00942285" w:rsidP="00942285">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3676C1F6" w14:textId="77777777" w:rsidR="00942285" w:rsidRDefault="00942285" w:rsidP="00942285">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8" w:history="1">
        <w:r w:rsidRPr="00EC0FED">
          <w:rPr>
            <w:rStyle w:val="Hyperlink"/>
            <w:sz w:val="16"/>
            <w:szCs w:val="16"/>
          </w:rPr>
          <w:t>https://www.currentaffairs.org/2018/10/innovation-under-socialism</w:t>
        </w:r>
      </w:hyperlink>
      <w:r w:rsidRPr="00EC0FED">
        <w:rPr>
          <w:sz w:val="16"/>
          <w:szCs w:val="16"/>
        </w:rPr>
        <w:t xml:space="preserve"> ]</w:t>
      </w:r>
    </w:p>
    <w:p w14:paraId="04FBC659"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F54D02">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F54D02">
        <w:rPr>
          <w:rStyle w:val="Emphasis"/>
          <w:rFonts w:asciiTheme="minorHAnsi" w:hAnsiTheme="minorHAnsi"/>
          <w:highlight w:val="cyan"/>
        </w:rPr>
        <w:t>hamper innovation</w:t>
      </w:r>
      <w:r w:rsidRPr="00052F83">
        <w:rPr>
          <w:rFonts w:asciiTheme="minorHAnsi" w:hAnsiTheme="minorHAnsi"/>
          <w:sz w:val="16"/>
        </w:rPr>
        <w:t xml:space="preserve">. Owning the </w:t>
      </w:r>
      <w:r w:rsidRPr="00F54D02">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F54D02">
        <w:rPr>
          <w:rStyle w:val="Emphasis"/>
          <w:rFonts w:asciiTheme="minorHAnsi" w:hAnsiTheme="minorHAnsi"/>
          <w:highlight w:val="cyan"/>
        </w:rPr>
        <w:t>block workers</w:t>
      </w:r>
      <w:r w:rsidRPr="00052F83">
        <w:rPr>
          <w:rFonts w:asciiTheme="minorHAnsi" w:hAnsiTheme="minorHAnsi"/>
          <w:sz w:val="16"/>
        </w:rPr>
        <w:t>—</w:t>
      </w:r>
      <w:r w:rsidRPr="00F54D02">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F54D02">
        <w:rPr>
          <w:rStyle w:val="Emphasis"/>
          <w:highlight w:val="cyan"/>
        </w:rPr>
        <w:t>non-compete</w:t>
      </w:r>
      <w:r w:rsidRPr="00F54D02">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F54D02">
        <w:rPr>
          <w:rStyle w:val="Emphasis"/>
          <w:rFonts w:asciiTheme="minorHAnsi" w:hAnsiTheme="minorHAnsi"/>
          <w:highlight w:val="cyan"/>
        </w:rPr>
        <w:t>patents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F54D02">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F54D02">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F54D02">
        <w:rPr>
          <w:rStyle w:val="StyleUnderline"/>
          <w:rFonts w:asciiTheme="minorHAnsi" w:hAnsiTheme="minorHAnsi"/>
          <w:highlight w:val="cyan"/>
        </w:rPr>
        <w:t xml:space="preserve">to be </w:t>
      </w:r>
      <w:r w:rsidRPr="00F54D02">
        <w:rPr>
          <w:rStyle w:val="Emphasis"/>
          <w:rFonts w:asciiTheme="minorHAnsi" w:hAnsiTheme="minorHAnsi"/>
          <w:highlight w:val="cyan"/>
        </w:rPr>
        <w:t>less willing</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F54D02">
        <w:rPr>
          <w:rStyle w:val="StyleUnderline"/>
          <w:rFonts w:asciiTheme="minorHAnsi" w:hAnsiTheme="minorHAnsi"/>
          <w:highlight w:val="cyan"/>
        </w:rPr>
        <w:t>innovation</w:t>
      </w:r>
      <w:r w:rsidRPr="00052F83">
        <w:rPr>
          <w:rFonts w:asciiTheme="minorHAnsi" w:hAnsiTheme="minorHAnsi"/>
          <w:sz w:val="16"/>
        </w:rPr>
        <w:t>.</w:t>
      </w:r>
    </w:p>
    <w:p w14:paraId="49F4FEDA" w14:textId="77777777" w:rsidR="00942285" w:rsidRPr="00052F83" w:rsidRDefault="00942285" w:rsidP="00942285">
      <w:pPr>
        <w:rPr>
          <w:rFonts w:asciiTheme="minorHAnsi" w:hAnsiTheme="minorHAnsi"/>
          <w:sz w:val="16"/>
        </w:rPr>
      </w:pPr>
      <w:r w:rsidRPr="00052F83">
        <w:rPr>
          <w:rFonts w:asciiTheme="minorHAnsi" w:hAnsiTheme="minorHAnsi"/>
          <w:sz w:val="16"/>
        </w:rPr>
        <w:lastRenderedPageBreak/>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56E1C5B7"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F54D02">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foster innovation</w:t>
      </w:r>
      <w:r w:rsidRPr="00052F83">
        <w:rPr>
          <w:rFonts w:asciiTheme="minorHAnsi" w:hAnsiTheme="minorHAnsi"/>
          <w:sz w:val="16"/>
        </w:rPr>
        <w:t xml:space="preserve">. Meanwhile, </w:t>
      </w:r>
      <w:r w:rsidRPr="00F54D02">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F54D02">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F54D02">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2E6AD320"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F54D02">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F54D02">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F54D02">
        <w:rPr>
          <w:rStyle w:val="StyleUnderline"/>
          <w:rFonts w:asciiTheme="minorHAnsi" w:hAnsiTheme="minorHAnsi"/>
          <w:highlight w:val="cyan"/>
        </w:rPr>
        <w:t xml:space="preserve">threaten the public’s ability to underwrite </w:t>
      </w:r>
      <w:r w:rsidRPr="00F54D02">
        <w:rPr>
          <w:rStyle w:val="Emphasis"/>
          <w:rFonts w:asciiTheme="minorHAnsi" w:hAnsiTheme="minorHAnsi"/>
          <w:highlight w:val="cyan"/>
        </w:rPr>
        <w:t>risky</w:t>
      </w:r>
      <w:r w:rsidRPr="00052F83">
        <w:rPr>
          <w:rStyle w:val="Emphasis"/>
          <w:rFonts w:asciiTheme="minorHAnsi" w:hAnsiTheme="minorHAnsi"/>
        </w:rPr>
        <w:t xml:space="preserve"> and inefficient </w:t>
      </w:r>
      <w:r w:rsidRPr="00F54D02">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53323DB4" w14:textId="77777777" w:rsidR="00942285" w:rsidRPr="00AC15A8" w:rsidRDefault="00942285" w:rsidP="00942285">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F54D02">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F54D02">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F54D02">
        <w:rPr>
          <w:rStyle w:val="StyleUnderline"/>
          <w:rFonts w:asciiTheme="minorHAnsi" w:hAnsiTheme="minorHAnsi"/>
          <w:highlight w:val="cyan"/>
        </w:rPr>
        <w:t xml:space="preserve">Where there remains </w:t>
      </w:r>
      <w:r w:rsidRPr="00F54D02">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F54D02">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F54D02">
        <w:rPr>
          <w:rStyle w:val="StyleUnderline"/>
          <w:rFonts w:asciiTheme="minorHAnsi" w:hAnsiTheme="minorHAnsi"/>
          <w:highlight w:val="cyan"/>
        </w:rPr>
        <w:t xml:space="preserve">firms will be </w:t>
      </w:r>
      <w:r w:rsidRPr="00F54D02">
        <w:rPr>
          <w:rStyle w:val="Emphasis"/>
          <w:rFonts w:asciiTheme="minorHAnsi" w:hAnsiTheme="minorHAnsi"/>
          <w:highlight w:val="cyan"/>
        </w:rPr>
        <w:t>reluctant to advance</w:t>
      </w:r>
      <w:r w:rsidRPr="00F54D02">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4975FC61" w14:textId="77777777" w:rsidR="00942285" w:rsidRPr="00052F83" w:rsidRDefault="00942285" w:rsidP="00942285">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4E5FF4D9" w14:textId="77777777" w:rsidR="00942285" w:rsidRPr="00CE515D" w:rsidRDefault="00942285" w:rsidP="00942285">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5240F9FB" w14:textId="77777777" w:rsidR="00942285" w:rsidRPr="00052F83" w:rsidRDefault="00942285" w:rsidP="00942285">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21C2E129"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lastRenderedPageBreak/>
        <w:t>STIFLING WORKERS, STIFLING CREATIVITY</w:t>
      </w:r>
    </w:p>
    <w:p w14:paraId="4C44A69A"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F54D02">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F54D02">
        <w:rPr>
          <w:rStyle w:val="StyleUnderline"/>
          <w:rFonts w:asciiTheme="minorHAnsi" w:hAnsiTheme="minorHAnsi"/>
          <w:highlight w:val="cyan"/>
        </w:rPr>
        <w:t>depend</w:t>
      </w:r>
      <w:r w:rsidRPr="00E652EF">
        <w:rPr>
          <w:rStyle w:val="StyleUnderline"/>
          <w:rFonts w:asciiTheme="minorHAnsi" w:hAnsiTheme="minorHAnsi"/>
        </w:rPr>
        <w:t>ed</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F54D02">
        <w:rPr>
          <w:rStyle w:val="Emphasis"/>
          <w:rFonts w:asciiTheme="minorHAnsi" w:hAnsiTheme="minorHAnsi"/>
          <w:highlight w:val="cya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F54D02">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F54D02">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F54D02">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F54D02">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F54D02">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F54D02">
        <w:rPr>
          <w:rStyle w:val="StyleUnderline"/>
          <w:rFonts w:asciiTheme="minorHAnsi" w:hAnsiTheme="minorHAnsi"/>
          <w:highlight w:val="cyan"/>
        </w:rPr>
        <w:t>into positions mismatched to their potential</w:t>
      </w:r>
      <w:r w:rsidRPr="00052F83">
        <w:rPr>
          <w:rFonts w:asciiTheme="minorHAnsi" w:hAnsiTheme="minorHAnsi"/>
          <w:sz w:val="16"/>
        </w:rPr>
        <w:t>.</w:t>
      </w:r>
    </w:p>
    <w:p w14:paraId="00B85171"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F54D02">
        <w:rPr>
          <w:rStyle w:val="StyleUnderline"/>
          <w:rFonts w:asciiTheme="minorHAnsi" w:hAnsiTheme="minorHAnsi"/>
          <w:highlight w:val="cyan"/>
        </w:rPr>
        <w:t xml:space="preserve">creativity </w:t>
      </w:r>
      <w:r w:rsidRPr="00F54D02">
        <w:rPr>
          <w:rStyle w:val="Emphasis"/>
          <w:rFonts w:asciiTheme="minorHAnsi" w:hAnsiTheme="minorHAnsi"/>
          <w:highlight w:val="cyan"/>
        </w:rPr>
        <w:t>requires</w:t>
      </w:r>
      <w:r w:rsidRPr="00052F83">
        <w:rPr>
          <w:rStyle w:val="StyleUnderline"/>
          <w:rFonts w:asciiTheme="minorHAnsi" w:hAnsiTheme="minorHAnsi"/>
        </w:rPr>
        <w:t xml:space="preserve"> a certain </w:t>
      </w:r>
      <w:r w:rsidRPr="00F54D02">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F54D02">
        <w:rPr>
          <w:rStyle w:val="Emphasis"/>
          <w:rFonts w:asciiTheme="minorHAnsi" w:hAnsiTheme="minorHAnsi"/>
          <w:highlight w:val="cyan"/>
        </w:rPr>
        <w:t>fail</w:t>
      </w:r>
      <w:r w:rsidRPr="00F54D02">
        <w:rPr>
          <w:rFonts w:asciiTheme="minorHAnsi" w:hAnsiTheme="minorHAnsi"/>
          <w:sz w:val="16"/>
          <w:highlight w:val="cyan"/>
        </w:rPr>
        <w:t>.</w:t>
      </w:r>
      <w:r w:rsidRPr="00052F83">
        <w:rPr>
          <w:rFonts w:asciiTheme="minorHAnsi" w:hAnsiTheme="minorHAnsi"/>
          <w:sz w:val="16"/>
        </w:rPr>
        <w:t xml:space="preserve"> </w:t>
      </w:r>
      <w:r w:rsidRPr="00F54D02">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F54D02">
        <w:rPr>
          <w:rStyle w:val="StyleUnderline"/>
          <w:rFonts w:asciiTheme="minorHAnsi" w:hAnsiTheme="minorHAnsi"/>
          <w:highlight w:val="cyan"/>
        </w:rPr>
        <w:t xml:space="preserve">dictate to maximize productivity leaves people with </w:t>
      </w:r>
      <w:r w:rsidRPr="00F54D02">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3A191A51" w14:textId="77777777" w:rsidR="00942285" w:rsidRPr="00052F83" w:rsidRDefault="00942285" w:rsidP="00942285">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F54D02">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F54D02">
        <w:rPr>
          <w:rStyle w:val="Emphasis"/>
          <w:rFonts w:asciiTheme="minorHAnsi" w:hAnsiTheme="minorHAnsi"/>
          <w:highlight w:val="cyan"/>
        </w:rPr>
        <w:t>discourages workers</w:t>
      </w:r>
      <w:r w:rsidRPr="00F54D02">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F54D02">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F54D02">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F54D02">
        <w:rPr>
          <w:rStyle w:val="Emphasis"/>
          <w:rFonts w:asciiTheme="minorHAnsi" w:hAnsiTheme="minorHAnsi"/>
          <w:highlight w:val="cyan"/>
        </w:rPr>
        <w:t>more precarity</w:t>
      </w:r>
      <w:r w:rsidRPr="00052F83">
        <w:rPr>
          <w:rFonts w:asciiTheme="minorHAnsi" w:hAnsiTheme="minorHAnsi"/>
          <w:sz w:val="16"/>
        </w:rPr>
        <w:t>.</w:t>
      </w:r>
    </w:p>
    <w:p w14:paraId="70136D17"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Notably, </w:t>
      </w:r>
      <w:r w:rsidRPr="00F54D02">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F54D02">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F54D02">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F54D02">
        <w:rPr>
          <w:rStyle w:val="Emphasis"/>
          <w:rFonts w:asciiTheme="minorHAnsi" w:hAnsiTheme="minorHAnsi"/>
          <w:highlight w:val="cyan"/>
        </w:rPr>
        <w:t>maximize profits</w:t>
      </w:r>
      <w:r w:rsidRPr="00F54D02">
        <w:rPr>
          <w:rStyle w:val="StyleUnderline"/>
          <w:rFonts w:asciiTheme="minorHAnsi" w:hAnsiTheme="minorHAnsi"/>
          <w:highlight w:val="cyan"/>
        </w:rPr>
        <w: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F54D02">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F54D02">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344D0497" w14:textId="77777777" w:rsidR="00942285" w:rsidRPr="00DC71F5" w:rsidRDefault="00942285" w:rsidP="00942285">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09B5EACD" w14:textId="77777777" w:rsidR="00942285" w:rsidRPr="00052F83" w:rsidRDefault="00942285" w:rsidP="00942285">
      <w:pPr>
        <w:pStyle w:val="Heading4"/>
        <w:rPr>
          <w:rFonts w:asciiTheme="minorHAnsi" w:hAnsiTheme="minorHAnsi"/>
        </w:rPr>
      </w:pPr>
      <w:r>
        <w:rPr>
          <w:rFonts w:asciiTheme="minorHAnsi" w:hAnsiTheme="minorHAnsi"/>
        </w:rPr>
        <w:t>C – Cap</w:t>
      </w:r>
      <w:r w:rsidRPr="00052F83">
        <w:rPr>
          <w:rFonts w:asciiTheme="minorHAnsi" w:hAnsiTheme="minorHAnsi"/>
        </w:rPr>
        <w:t xml:space="preserve"> Ensures </w:t>
      </w:r>
      <w:r w:rsidRPr="00052F83">
        <w:rPr>
          <w:rFonts w:asciiTheme="minorHAnsi" w:hAnsiTheme="minorHAnsi"/>
          <w:u w:val="single"/>
        </w:rPr>
        <w:t>bad</w:t>
      </w:r>
      <w:r w:rsidRPr="00052F83">
        <w:rPr>
          <w:rFonts w:asciiTheme="minorHAnsi" w:hAnsiTheme="minorHAnsi"/>
        </w:rPr>
        <w:t xml:space="preserve"> AI – ruthless maximization is a s-risk</w:t>
      </w:r>
    </w:p>
    <w:p w14:paraId="22FD7B10" w14:textId="77777777" w:rsidR="00942285" w:rsidRPr="00052F83" w:rsidRDefault="00942285" w:rsidP="00942285">
      <w:pPr>
        <w:rPr>
          <w:rFonts w:asciiTheme="minorHAnsi" w:hAnsiTheme="minorHAnsi"/>
        </w:rPr>
      </w:pPr>
      <w:r w:rsidRPr="00052F83">
        <w:rPr>
          <w:rFonts w:asciiTheme="minorHAnsi" w:hAnsiTheme="minorHAnsi"/>
          <w:b/>
          <w:sz w:val="26"/>
          <w:szCs w:val="26"/>
        </w:rPr>
        <w:t xml:space="preserve">Shino 15 </w:t>
      </w:r>
      <w:r w:rsidRPr="00052F83">
        <w:rPr>
          <w:rFonts w:asciiTheme="minorHAnsi" w:hAnsiTheme="minorHAnsi"/>
          <w:sz w:val="16"/>
          <w:szCs w:val="16"/>
        </w:rPr>
        <w:t>[Yuya, Journalist at Reuters "Capitalist forces could create ‘uncontrollable’ artificial intelligence – scientist," RT International, https://www.rt.com/uk/235143-capitalism-ai-dangerous-technology]</w:t>
      </w:r>
    </w:p>
    <w:p w14:paraId="7166DE51" w14:textId="77777777" w:rsidR="00942285" w:rsidRPr="00052F83" w:rsidRDefault="00942285" w:rsidP="00942285">
      <w:pPr>
        <w:rPr>
          <w:rFonts w:asciiTheme="minorHAnsi" w:hAnsiTheme="minorHAnsi"/>
          <w:sz w:val="16"/>
        </w:rPr>
      </w:pPr>
      <w:r w:rsidRPr="00052F83">
        <w:rPr>
          <w:rFonts w:asciiTheme="minorHAnsi" w:hAnsiTheme="minorHAnsi"/>
          <w:sz w:val="16"/>
        </w:rPr>
        <w:t>Murray Shanahan, professor of cognitive robotics at Imperial College London, cautioned against “</w:t>
      </w:r>
      <w:r w:rsidRPr="00F54D02">
        <w:rPr>
          <w:rFonts w:asciiTheme="minorHAnsi" w:hAnsiTheme="minorHAnsi"/>
          <w:highlight w:val="cyan"/>
          <w:u w:val="single"/>
        </w:rPr>
        <w:t>capitalist forces</w:t>
      </w:r>
      <w:r w:rsidRPr="00052F83">
        <w:rPr>
          <w:rFonts w:asciiTheme="minorHAnsi" w:hAnsiTheme="minorHAnsi"/>
          <w:sz w:val="16"/>
        </w:rPr>
        <w:t xml:space="preserve">” </w:t>
      </w:r>
      <w:r w:rsidRPr="00F54D02">
        <w:rPr>
          <w:rFonts w:asciiTheme="minorHAnsi" w:hAnsiTheme="minorHAnsi"/>
          <w:highlight w:val="cyan"/>
          <w:u w:val="single"/>
        </w:rPr>
        <w:t>developing AI</w:t>
      </w:r>
      <w:r w:rsidRPr="00052F83">
        <w:rPr>
          <w:rFonts w:asciiTheme="minorHAnsi" w:hAnsiTheme="minorHAnsi"/>
          <w:sz w:val="16"/>
        </w:rPr>
        <w:t xml:space="preserve"> without any sense of morality, arguing it </w:t>
      </w:r>
      <w:r w:rsidRPr="00F54D02">
        <w:rPr>
          <w:rFonts w:asciiTheme="minorHAnsi" w:hAnsiTheme="minorHAnsi"/>
          <w:highlight w:val="cyan"/>
          <w:u w:val="single"/>
        </w:rPr>
        <w:t>could lead to</w:t>
      </w:r>
      <w:r w:rsidRPr="00052F83">
        <w:rPr>
          <w:rFonts w:asciiTheme="minorHAnsi" w:hAnsiTheme="minorHAnsi"/>
          <w:u w:val="single"/>
        </w:rPr>
        <w:t xml:space="preserve"> potentially</w:t>
      </w:r>
      <w:r w:rsidRPr="00052F83">
        <w:rPr>
          <w:rFonts w:asciiTheme="minorHAnsi" w:hAnsiTheme="minorHAnsi"/>
          <w:sz w:val="16"/>
        </w:rPr>
        <w:t xml:space="preserve"> “</w:t>
      </w:r>
      <w:r w:rsidRPr="00F54D02">
        <w:rPr>
          <w:rStyle w:val="Emphasis"/>
          <w:rFonts w:asciiTheme="minorHAnsi" w:hAnsiTheme="minorHAnsi"/>
          <w:highlight w:val="cyan"/>
        </w:rPr>
        <w:t>uncontrollable</w:t>
      </w:r>
      <w:r w:rsidRPr="00F54D02">
        <w:rPr>
          <w:rFonts w:asciiTheme="minorHAnsi" w:hAnsiTheme="minorHAnsi"/>
          <w:highlight w:val="cyan"/>
          <w:u w:val="single"/>
        </w:rPr>
        <w:t xml:space="preserve"> </w:t>
      </w:r>
      <w:r w:rsidRPr="00F54D02">
        <w:rPr>
          <w:rFonts w:asciiTheme="minorHAnsi" w:hAnsiTheme="minorHAnsi"/>
          <w:highlight w:val="cyan"/>
          <w:u w:val="single"/>
        </w:rPr>
        <w:lastRenderedPageBreak/>
        <w:t>military technologies</w:t>
      </w:r>
      <w:r w:rsidRPr="00052F83">
        <w:rPr>
          <w:rFonts w:asciiTheme="minorHAnsi" w:hAnsiTheme="minorHAnsi"/>
          <w:sz w:val="16"/>
        </w:rPr>
        <w:t xml:space="preserve">.” </w:t>
      </w:r>
      <w:r w:rsidRPr="00052F83">
        <w:rPr>
          <w:rFonts w:asciiTheme="minorHAnsi" w:hAnsiTheme="minorHAnsi"/>
          <w:u w:val="single"/>
        </w:rPr>
        <w:t>Shanahan’s comments follow warnings from leading scientists and entrepreneurs, including Stephen Hawking, Bill Gates, and Tesla Motors CEO Elon Musk</w:t>
      </w:r>
      <w:r w:rsidRPr="00052F83">
        <w:rPr>
          <w:rFonts w:asciiTheme="minorHAnsi" w:hAnsiTheme="minorHAnsi"/>
          <w:sz w:val="16"/>
        </w:rPr>
        <w:t xml:space="preserve">. </w:t>
      </w:r>
      <w:r w:rsidRPr="00052F83">
        <w:rPr>
          <w:rFonts w:asciiTheme="minorHAnsi" w:hAnsiTheme="minorHAnsi"/>
          <w:u w:val="single"/>
        </w:rPr>
        <w:t>Gates</w:t>
      </w:r>
      <w:r w:rsidRPr="00052F83">
        <w:rPr>
          <w:rFonts w:asciiTheme="minorHAnsi" w:hAnsiTheme="minorHAnsi"/>
          <w:sz w:val="16"/>
        </w:rPr>
        <w:t xml:space="preserve"> admitted last month that he </w:t>
      </w:r>
      <w:r w:rsidRPr="00052F83">
        <w:rPr>
          <w:rFonts w:asciiTheme="minorHAnsi" w:hAnsiTheme="minorHAnsi"/>
          <w:u w:val="single"/>
        </w:rPr>
        <w:t>doesn’t</w:t>
      </w:r>
      <w:r w:rsidRPr="00052F83">
        <w:rPr>
          <w:rFonts w:asciiTheme="minorHAnsi" w:hAnsiTheme="minorHAnsi"/>
          <w:sz w:val="16"/>
        </w:rPr>
        <w:t xml:space="preserve"> “</w:t>
      </w:r>
      <w:r w:rsidRPr="00052F83">
        <w:rPr>
          <w:rFonts w:asciiTheme="minorHAnsi" w:hAnsiTheme="minorHAnsi"/>
          <w:u w:val="single"/>
        </w:rPr>
        <w:t>understand why</w:t>
      </w:r>
      <w:r w:rsidRPr="00052F83">
        <w:rPr>
          <w:rFonts w:asciiTheme="minorHAnsi" w:hAnsiTheme="minorHAnsi"/>
          <w:sz w:val="16"/>
        </w:rPr>
        <w:t xml:space="preserve"> some </w:t>
      </w:r>
      <w:r w:rsidRPr="00052F83">
        <w:rPr>
          <w:rFonts w:asciiTheme="minorHAnsi" w:hAnsiTheme="minorHAnsi"/>
          <w:u w:val="single"/>
        </w:rPr>
        <w:t>people are not concerned</w:t>
      </w:r>
      <w:r w:rsidRPr="00052F83">
        <w:rPr>
          <w:rFonts w:asciiTheme="minorHAnsi" w:hAnsiTheme="minorHAnsi"/>
          <w:sz w:val="16"/>
        </w:rPr>
        <w:t xml:space="preserve">” </w:t>
      </w:r>
      <w:r w:rsidRPr="00052F83">
        <w:rPr>
          <w:rFonts w:asciiTheme="minorHAnsi" w:hAnsiTheme="minorHAnsi"/>
          <w:u w:val="single"/>
        </w:rPr>
        <w:t>by</w:t>
      </w:r>
      <w:r w:rsidRPr="00052F83">
        <w:rPr>
          <w:rFonts w:asciiTheme="minorHAnsi" w:hAnsiTheme="minorHAnsi"/>
          <w:sz w:val="16"/>
        </w:rPr>
        <w:t xml:space="preserve"> the threat of </w:t>
      </w:r>
      <w:r w:rsidRPr="00052F83">
        <w:rPr>
          <w:rFonts w:asciiTheme="minorHAnsi" w:hAnsiTheme="minorHAnsi"/>
          <w:u w:val="single"/>
        </w:rPr>
        <w:t>AI</w:t>
      </w:r>
      <w:r w:rsidRPr="00052F83">
        <w:rPr>
          <w:rFonts w:asciiTheme="minorHAnsi" w:hAnsiTheme="minorHAnsi"/>
          <w:sz w:val="16"/>
        </w:rPr>
        <w:t xml:space="preserve">. Speaking to the Centre for the Study of Existential Risk at the University of Cambridge last week, Shanahan argued that AI development faces two options. Either </w:t>
      </w:r>
      <w:r w:rsidRPr="00052F83">
        <w:rPr>
          <w:rFonts w:asciiTheme="minorHAnsi" w:hAnsiTheme="minorHAnsi"/>
          <w:u w:val="single"/>
        </w:rPr>
        <w:t xml:space="preserve">a potentially </w:t>
      </w:r>
      <w:r w:rsidRPr="00F54D02">
        <w:rPr>
          <w:rFonts w:asciiTheme="minorHAnsi" w:hAnsiTheme="minorHAnsi"/>
          <w:highlight w:val="cyan"/>
          <w:u w:val="single"/>
        </w:rPr>
        <w:t>dangerous AI is developed</w:t>
      </w:r>
      <w:r w:rsidRPr="00052F83">
        <w:rPr>
          <w:rFonts w:asciiTheme="minorHAnsi" w:hAnsiTheme="minorHAnsi"/>
          <w:sz w:val="16"/>
        </w:rPr>
        <w:t xml:space="preserve"> – </w:t>
      </w:r>
      <w:r w:rsidRPr="00F54D02">
        <w:rPr>
          <w:rFonts w:asciiTheme="minorHAnsi" w:hAnsiTheme="minorHAnsi"/>
          <w:highlight w:val="cyan"/>
          <w:u w:val="single"/>
        </w:rPr>
        <w:t>with no moral reasoning</w:t>
      </w:r>
      <w:r w:rsidRPr="00052F83">
        <w:rPr>
          <w:rFonts w:asciiTheme="minorHAnsi" w:hAnsiTheme="minorHAnsi"/>
          <w:u w:val="single"/>
        </w:rPr>
        <w:t xml:space="preserve"> and based on ruthless optimization processes</w:t>
      </w:r>
      <w:r w:rsidRPr="00052F83">
        <w:rPr>
          <w:rFonts w:asciiTheme="minorHAnsi" w:hAnsiTheme="minorHAnsi"/>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052F83">
        <w:rPr>
          <w:rFonts w:asciiTheme="minorHAnsi" w:hAnsiTheme="minorHAnsi"/>
          <w:u w:val="single"/>
        </w:rPr>
        <w:t>AI will be “increasingly likely</w:t>
      </w:r>
      <w:r w:rsidRPr="00052F83">
        <w:rPr>
          <w:rFonts w:asciiTheme="minorHAnsi" w:hAnsiTheme="minorHAnsi"/>
          <w:sz w:val="16"/>
        </w:rPr>
        <w:t xml:space="preserve"> but still not certain.” Whether the technology is helpful or harmful to humans depends on which of Shanahan’s two options becomes the driving force behind its development. </w:t>
      </w:r>
      <w:r w:rsidRPr="00052F83">
        <w:rPr>
          <w:rFonts w:asciiTheme="minorHAnsi" w:hAnsiTheme="minorHAnsi"/>
          <w:u w:val="single"/>
        </w:rPr>
        <w:t>There is a fear that current economic and political systems are leading to the development of</w:t>
      </w:r>
      <w:r w:rsidRPr="00052F83">
        <w:rPr>
          <w:rFonts w:asciiTheme="minorHAnsi" w:hAnsiTheme="minorHAnsi"/>
          <w:sz w:val="16"/>
        </w:rPr>
        <w:t xml:space="preserve"> option one – </w:t>
      </w:r>
      <w:r w:rsidRPr="00052F83">
        <w:rPr>
          <w:rFonts w:asciiTheme="minorHAnsi" w:hAnsiTheme="minorHAnsi"/>
          <w:u w:val="single"/>
        </w:rPr>
        <w:t>a machine with no moral reasoning</w:t>
      </w:r>
      <w:r w:rsidRPr="00052F83">
        <w:rPr>
          <w:rFonts w:asciiTheme="minorHAnsi" w:hAnsiTheme="minorHAnsi"/>
          <w:sz w:val="16"/>
        </w:rPr>
        <w:t>. “</w:t>
      </w:r>
      <w:r w:rsidRPr="00F54D02">
        <w:rPr>
          <w:rFonts w:asciiTheme="minorHAnsi" w:hAnsiTheme="minorHAnsi"/>
          <w:highlight w:val="cyan"/>
          <w:u w:val="single"/>
        </w:rPr>
        <w:t>Capitalist forces will drive incentive to produce ruthless maximization</w:t>
      </w:r>
      <w:r w:rsidRPr="00052F83">
        <w:rPr>
          <w:rFonts w:asciiTheme="minorHAnsi" w:hAnsiTheme="minorHAnsi"/>
          <w:u w:val="single"/>
        </w:rPr>
        <w:t xml:space="preserve"> processes. With this there is the temptation to develop risky things</w:t>
      </w:r>
      <w:r w:rsidRPr="00052F83">
        <w:rPr>
          <w:rFonts w:asciiTheme="minorHAnsi" w:hAnsiTheme="minorHAnsi"/>
          <w:sz w:val="16"/>
        </w:rPr>
        <w:t xml:space="preserve">,” Shanahan said. For Shanahan, risky things include </w:t>
      </w:r>
      <w:r w:rsidRPr="00F54D02">
        <w:rPr>
          <w:rFonts w:asciiTheme="minorHAnsi" w:hAnsiTheme="minorHAnsi"/>
          <w:highlight w:val="cyan"/>
          <w:u w:val="single"/>
        </w:rPr>
        <w:t>AI</w:t>
      </w:r>
      <w:r w:rsidRPr="00052F83">
        <w:rPr>
          <w:rFonts w:asciiTheme="minorHAnsi" w:hAnsiTheme="minorHAnsi"/>
          <w:sz w:val="16"/>
        </w:rPr>
        <w:t xml:space="preserve"> which </w:t>
      </w:r>
      <w:r w:rsidRPr="00F54D02">
        <w:rPr>
          <w:rFonts w:asciiTheme="minorHAnsi" w:hAnsiTheme="minorHAnsi"/>
          <w:highlight w:val="cyan"/>
          <w:u w:val="single"/>
        </w:rPr>
        <w:t xml:space="preserve">could </w:t>
      </w:r>
      <w:r w:rsidRPr="00F54D02">
        <w:rPr>
          <w:rStyle w:val="Emphasis"/>
          <w:rFonts w:asciiTheme="minorHAnsi" w:hAnsiTheme="minorHAnsi"/>
          <w:highlight w:val="cyan"/>
        </w:rPr>
        <w:t>rig elections</w:t>
      </w:r>
      <w:r w:rsidRPr="00052F83">
        <w:rPr>
          <w:rFonts w:asciiTheme="minorHAnsi" w:hAnsiTheme="minorHAnsi"/>
          <w:u w:val="single"/>
        </w:rPr>
        <w:t xml:space="preserve">, subvert markets, or become </w:t>
      </w:r>
      <w:r w:rsidRPr="00052F83">
        <w:rPr>
          <w:rStyle w:val="Emphasis"/>
          <w:rFonts w:asciiTheme="minorHAnsi" w:hAnsiTheme="minorHAnsi"/>
        </w:rPr>
        <w:t>dangerous military technology</w:t>
      </w:r>
      <w:r w:rsidRPr="00052F83">
        <w:rPr>
          <w:rFonts w:asciiTheme="minorHAnsi" w:hAnsiTheme="minorHAnsi"/>
          <w:u w:val="single"/>
        </w:rPr>
        <w:t>.</w:t>
      </w:r>
      <w:r w:rsidRPr="00052F83">
        <w:rPr>
          <w:rFonts w:asciiTheme="minorHAnsi" w:hAnsiTheme="minorHAnsi"/>
          <w:sz w:val="16"/>
        </w:rPr>
        <w:t xml:space="preserve"> “</w:t>
      </w:r>
      <w:r w:rsidRPr="00052F83">
        <w:rPr>
          <w:rFonts w:asciiTheme="minorHAnsi" w:hAnsiTheme="minorHAnsi"/>
          <w:u w:val="single"/>
        </w:rPr>
        <w:t>Within the military sphere governments will build these things just in case the others do it, so it's a very difficult process to stop</w:t>
      </w:r>
      <w:r w:rsidRPr="00052F83">
        <w:rPr>
          <w:rFonts w:asciiTheme="minorHAnsi" w:hAnsiTheme="minorHAnsi"/>
          <w:sz w:val="16"/>
        </w:rPr>
        <w:t>.” Shanahan’s comments echo fears expressed by Gates and Musk last year, both of whom were influenced by Nick Bostrom’s book “Superintelligence: Paths, Dangers, Strategies,” he said.</w:t>
      </w:r>
      <w:hyperlink r:id="rId19" w:history="1"/>
      <w:r w:rsidRPr="00052F83">
        <w:rPr>
          <w:rFonts w:asciiTheme="minorHAnsi" w:hAnsiTheme="minorHAnsi"/>
          <w:sz w:val="16"/>
        </w:rPr>
        <w:t xml:space="preserve"> In his book 'Superintelligence: Paths, dangers, strategies,' Nick Bostrom – a professor of philosophy at Oxford University – argues that </w:t>
      </w:r>
      <w:r w:rsidRPr="00052F83">
        <w:rPr>
          <w:rFonts w:asciiTheme="minorHAnsi" w:hAnsiTheme="minorHAnsi"/>
          <w:u w:val="single"/>
        </w:rPr>
        <w:t>if machine brains surpass humans in intelligence</w:t>
      </w:r>
      <w:r w:rsidRPr="00052F83">
        <w:rPr>
          <w:rFonts w:asciiTheme="minorHAnsi" w:hAnsiTheme="minorHAnsi"/>
          <w:sz w:val="16"/>
        </w:rPr>
        <w:t xml:space="preserve">, </w:t>
      </w:r>
      <w:r w:rsidRPr="00F54D02">
        <w:rPr>
          <w:rFonts w:asciiTheme="minorHAnsi" w:hAnsiTheme="minorHAnsi"/>
          <w:highlight w:val="cyan"/>
          <w:u w:val="single"/>
        </w:rPr>
        <w:t xml:space="preserve">they could </w:t>
      </w:r>
      <w:r w:rsidRPr="00052F83">
        <w:rPr>
          <w:rFonts w:asciiTheme="minorHAnsi" w:hAnsiTheme="minorHAnsi"/>
          <w:u w:val="single"/>
        </w:rPr>
        <w:t xml:space="preserve">eventually </w:t>
      </w:r>
      <w:r w:rsidRPr="00F54D02">
        <w:rPr>
          <w:rFonts w:asciiTheme="minorHAnsi" w:hAnsiTheme="minorHAnsi"/>
          <w:highlight w:val="cyan"/>
          <w:u w:val="single"/>
        </w:rPr>
        <w:t>replace us as the dominant species on earth</w:t>
      </w:r>
      <w:r w:rsidRPr="00052F83">
        <w:rPr>
          <w:rFonts w:asciiTheme="minorHAnsi" w:hAnsiTheme="minorHAnsi"/>
          <w:sz w:val="16"/>
        </w:rPr>
        <w:t xml:space="preserve">. “As the fate of the gorillas now depends more on us humans than on the gorillas themselves,” Bostrom writes, “so </w:t>
      </w:r>
      <w:r w:rsidRPr="00052F83">
        <w:rPr>
          <w:rFonts w:asciiTheme="minorHAnsi" w:hAnsiTheme="minorHAnsi"/>
          <w:u w:val="single"/>
        </w:rPr>
        <w:t>the fate of our species then would come to depend on the actions of the machine superintelligence</w:t>
      </w:r>
      <w:r w:rsidRPr="00052F83">
        <w:rPr>
          <w:rFonts w:asciiTheme="minorHAnsi" w:hAnsiTheme="minorHAnsi"/>
          <w:sz w:val="16"/>
        </w:rPr>
        <w:t xml:space="preserve">.” After reading Bostrom's book, Musk warned that </w:t>
      </w:r>
      <w:r w:rsidRPr="00F54D02">
        <w:rPr>
          <w:rFonts w:asciiTheme="minorHAnsi" w:hAnsiTheme="minorHAnsi"/>
          <w:highlight w:val="cyan"/>
          <w:u w:val="single"/>
        </w:rPr>
        <w:t xml:space="preserve">the threat posed by AI could be </w:t>
      </w:r>
      <w:r w:rsidRPr="00F54D02">
        <w:rPr>
          <w:rStyle w:val="Emphasis"/>
          <w:rFonts w:asciiTheme="minorHAnsi" w:hAnsiTheme="minorHAnsi"/>
          <w:highlight w:val="cyan"/>
        </w:rPr>
        <w:t>greater than nuclear weapons</w:t>
      </w:r>
      <w:r w:rsidRPr="00052F83">
        <w:rPr>
          <w:rFonts w:asciiTheme="minorHAnsi" w:hAnsiTheme="minorHAnsi"/>
          <w:sz w:val="16"/>
        </w:rPr>
        <w:t>. He donated $10 million to the Future of Life Institute in January, a global research program aimed at keeping AI beneficial to humanity.</w:t>
      </w:r>
    </w:p>
    <w:p w14:paraId="43131C54" w14:textId="77777777" w:rsidR="00942285" w:rsidRPr="00052F83" w:rsidRDefault="00942285" w:rsidP="00942285">
      <w:pPr>
        <w:pStyle w:val="Heading4"/>
        <w:rPr>
          <w:rFonts w:asciiTheme="minorHAnsi" w:hAnsiTheme="minorHAnsi"/>
        </w:rPr>
      </w:pPr>
      <w:r>
        <w:rPr>
          <w:rFonts w:asciiTheme="minorHAnsi" w:hAnsiTheme="minorHAnsi"/>
        </w:rPr>
        <w:t>1.</w:t>
      </w:r>
      <w:r w:rsidRPr="00052F83">
        <w:rPr>
          <w:rFonts w:asciiTheme="minorHAnsi" w:hAnsiTheme="minorHAnsi"/>
        </w:rPr>
        <w:t xml:space="preserve"> </w:t>
      </w:r>
      <w:r w:rsidRPr="00052F83">
        <w:rPr>
          <w:rFonts w:asciiTheme="minorHAnsi" w:hAnsiTheme="minorHAnsi"/>
          <w:u w:val="single"/>
        </w:rPr>
        <w:t>Ag</w:t>
      </w:r>
      <w:r w:rsidRPr="00052F83">
        <w:rPr>
          <w:rFonts w:asciiTheme="minorHAnsi" w:hAnsiTheme="minorHAnsi"/>
        </w:rPr>
        <w:t xml:space="preserve"> collapse – short term</w:t>
      </w:r>
      <w:r>
        <w:rPr>
          <w:rFonts w:asciiTheme="minorHAnsi" w:hAnsiTheme="minorHAnsi"/>
        </w:rPr>
        <w:t>.</w:t>
      </w:r>
    </w:p>
    <w:p w14:paraId="4F32A31A" w14:textId="77777777" w:rsidR="00942285" w:rsidRPr="00052F83" w:rsidRDefault="00942285" w:rsidP="00942285">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4A7EC18" w14:textId="77777777" w:rsidR="00942285" w:rsidRPr="00900E44" w:rsidRDefault="00942285" w:rsidP="00942285">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F54D02">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F54D02">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F54D02">
        <w:rPr>
          <w:rStyle w:val="StyleUnderline"/>
          <w:rFonts w:asciiTheme="minorHAnsi" w:hAnsiTheme="minorHAnsi"/>
          <w:highlight w:val="cyan"/>
        </w:rPr>
        <w:t xml:space="preserve">taking place in </w:t>
      </w:r>
      <w:r w:rsidRPr="00F54D02">
        <w:rPr>
          <w:rStyle w:val="Emphasis"/>
          <w:rFonts w:asciiTheme="minorHAnsi" w:hAnsiTheme="minorHAnsi"/>
          <w:highlight w:val="cyan"/>
        </w:rPr>
        <w:t>microphase</w:t>
      </w:r>
      <w:r w:rsidRPr="00F54D02">
        <w:rPr>
          <w:rStyle w:val="StyleUnderline"/>
          <w:rFonts w:asciiTheme="minorHAnsi" w:hAnsiTheme="minorHAnsi"/>
          <w:highlight w:val="cyan"/>
        </w:rPr>
        <w:t xml:space="preserve"> </w:t>
      </w:r>
      <w:r w:rsidRPr="00900E44">
        <w:rPr>
          <w:rStyle w:val="StyleUnderline"/>
          <w:rFonts w:asciiTheme="minorHAnsi" w:hAnsiTheme="minorHAnsi"/>
        </w:rPr>
        <w:t>time.</w:t>
      </w:r>
    </w:p>
    <w:p w14:paraId="191931C8" w14:textId="77777777" w:rsidR="00942285" w:rsidRPr="00052F83" w:rsidRDefault="00942285" w:rsidP="00942285">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F54D02">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w:t>
      </w:r>
      <w:r w:rsidRPr="00052F83">
        <w:rPr>
          <w:rFonts w:asciiTheme="minorHAnsi" w:hAnsiTheme="minorHAnsi"/>
          <w:sz w:val="16"/>
        </w:rPr>
        <w:lastRenderedPageBreak/>
        <w:t xml:space="preserve">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F54D02">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F54D02">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F54D02">
        <w:rPr>
          <w:rStyle w:val="StyleUnderline"/>
          <w:rFonts w:asciiTheme="minorHAnsi" w:hAnsiTheme="minorHAnsi"/>
          <w:highlight w:val="cyan"/>
        </w:rPr>
        <w:t>into</w:t>
      </w:r>
      <w:r w:rsidRPr="00052F83">
        <w:rPr>
          <w:rStyle w:val="StyleUnderline"/>
          <w:rFonts w:asciiTheme="minorHAnsi" w:hAnsiTheme="minorHAnsi"/>
        </w:rPr>
        <w:t xml:space="preserve"> palm </w:t>
      </w:r>
      <w:r w:rsidRPr="00F54D02">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7697900F" w14:textId="77777777" w:rsidR="00942285" w:rsidRPr="00052F83" w:rsidRDefault="00942285" w:rsidP="00942285">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2F7E7773" w14:textId="77777777" w:rsidR="00942285" w:rsidRDefault="00942285" w:rsidP="00942285">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F54D02">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F54D02">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F54D02">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F54D02">
        <w:rPr>
          <w:rStyle w:val="Emphasis"/>
          <w:rFonts w:asciiTheme="minorHAnsi" w:hAnsiTheme="minorHAnsi"/>
          <w:highlight w:val="cyan"/>
        </w:rPr>
        <w:t>before</w:t>
      </w:r>
      <w:r w:rsidRPr="00052F83">
        <w:rPr>
          <w:rStyle w:val="Emphasis"/>
          <w:rFonts w:asciiTheme="minorHAnsi" w:hAnsiTheme="minorHAnsi"/>
        </w:rPr>
        <w:t xml:space="preserve"> the world’s </w:t>
      </w:r>
      <w:r w:rsidRPr="00F54D02">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F54D02">
        <w:rPr>
          <w:rStyle w:val="StyleUnderline"/>
          <w:rFonts w:asciiTheme="minorHAnsi" w:hAnsiTheme="minorHAnsi"/>
          <w:highlight w:val="cyan"/>
        </w:rPr>
        <w:t>death</w:t>
      </w:r>
      <w:r w:rsidRPr="00052F83">
        <w:rPr>
          <w:rStyle w:val="StyleUnderline"/>
          <w:rFonts w:asciiTheme="minorHAnsi" w:hAnsiTheme="minorHAnsi"/>
        </w:rPr>
        <w:t xml:space="preserve">-drop </w:t>
      </w:r>
      <w:r w:rsidRPr="00F54D02">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F54D02">
        <w:rPr>
          <w:rStyle w:val="StyleUnderline"/>
          <w:rFonts w:asciiTheme="minorHAnsi" w:hAnsiTheme="minorHAnsi"/>
          <w:highlight w:val="cyan"/>
        </w:rPr>
        <w:t>bees</w:t>
      </w:r>
      <w:r w:rsidRPr="00052F83">
        <w:rPr>
          <w:rStyle w:val="StyleUnderline"/>
          <w:rFonts w:asciiTheme="minorHAnsi" w:hAnsiTheme="minorHAnsi"/>
        </w:rPr>
        <w:t xml:space="preserve">, </w:t>
      </w:r>
      <w:r w:rsidRPr="00F54D02">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F54D02">
        <w:rPr>
          <w:rStyle w:val="Emphasis"/>
          <w:rFonts w:asciiTheme="minorHAnsi" w:hAnsiTheme="minorHAnsi"/>
          <w:highlight w:val="cyan"/>
        </w:rPr>
        <w:t>pesticides</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21B9551D" w14:textId="77777777" w:rsidR="00942285" w:rsidRPr="00052F83" w:rsidRDefault="00942285" w:rsidP="00942285">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5E03074F" w14:textId="77777777" w:rsidR="00942285" w:rsidRPr="00052F83" w:rsidRDefault="00942285" w:rsidP="00942285">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353C505F"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F54D02">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F54D02">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F54D02">
        <w:rPr>
          <w:rStyle w:val="Emphasis"/>
          <w:rFonts w:asciiTheme="minorHAnsi" w:hAnsiTheme="minorHAnsi"/>
          <w:highlight w:val="cyan"/>
        </w:rPr>
        <w:t>solar</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F54D02">
        <w:rPr>
          <w:rStyle w:val="StyleUnderline"/>
          <w:rFonts w:asciiTheme="minorHAnsi" w:hAnsiTheme="minorHAnsi"/>
          <w:highlight w:val="cyan"/>
        </w:rPr>
        <w:t>will</w:t>
      </w:r>
      <w:r w:rsidRPr="00052F83">
        <w:rPr>
          <w:rFonts w:asciiTheme="minorHAnsi" w:hAnsiTheme="minorHAnsi"/>
          <w:sz w:val="16"/>
        </w:rPr>
        <w:t xml:space="preserve"> inevitably </w:t>
      </w:r>
      <w:r w:rsidRPr="00F54D02">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F54D02">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F54D02">
        <w:rPr>
          <w:rStyle w:val="StyleUnderline"/>
          <w:rFonts w:asciiTheme="minorHAnsi" w:hAnsiTheme="minorHAnsi"/>
          <w:highlight w:val="cyan"/>
        </w:rPr>
        <w:t>for</w:t>
      </w:r>
      <w:r w:rsidRPr="00052F83">
        <w:rPr>
          <w:rStyle w:val="StyleUnderline"/>
          <w:rFonts w:asciiTheme="minorHAnsi" w:hAnsiTheme="minorHAnsi"/>
        </w:rPr>
        <w:t xml:space="preserve"> unsavvy </w:t>
      </w:r>
      <w:r w:rsidRPr="00F54D02">
        <w:rPr>
          <w:rStyle w:val="StyleUnderline"/>
          <w:rFonts w:asciiTheme="minorHAnsi" w:hAnsiTheme="minorHAnsi"/>
          <w:highlight w:val="cyan"/>
        </w:rPr>
        <w:t xml:space="preserve">investors </w:t>
      </w:r>
      <w:r w:rsidRPr="00F54D02">
        <w:rPr>
          <w:rStyle w:val="Emphasis"/>
          <w:rFonts w:asciiTheme="minorHAnsi" w:hAnsiTheme="minorHAnsi"/>
          <w:highlight w:val="cyan"/>
        </w:rPr>
        <w:t>oblivious</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F54D02">
        <w:rPr>
          <w:rStyle w:val="Emphasis"/>
          <w:rFonts w:asciiTheme="minorHAnsi" w:hAnsiTheme="minorHAnsi"/>
          <w:highlight w:val="cyan"/>
        </w:rPr>
        <w:t>speed</w:t>
      </w:r>
      <w:r w:rsidRPr="00F54D02">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F54D02">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F54D02">
        <w:rPr>
          <w:rStyle w:val="StyleUnderline"/>
          <w:rFonts w:asciiTheme="minorHAnsi" w:hAnsiTheme="minorHAnsi"/>
          <w:highlight w:val="cya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F54D02">
        <w:rPr>
          <w:rStyle w:val="Emphasis"/>
          <w:rFonts w:asciiTheme="minorHAnsi" w:hAnsiTheme="minorHAnsi"/>
          <w:highlight w:val="cyan"/>
        </w:rPr>
        <w:t>abandonment</w:t>
      </w:r>
      <w:r w:rsidRPr="00052F83">
        <w:rPr>
          <w:rStyle w:val="StyleUnderline"/>
          <w:rFonts w:asciiTheme="minorHAnsi" w:hAnsiTheme="minorHAnsi"/>
        </w:rPr>
        <w:t xml:space="preserve"> </w:t>
      </w:r>
      <w:r w:rsidRPr="00F54D02">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F54D02">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F54D02">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F54D02">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65E40ADA"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54D02">
        <w:rPr>
          <w:rStyle w:val="StyleUnderline"/>
          <w:rFonts w:asciiTheme="minorHAnsi" w:hAnsiTheme="minorHAnsi"/>
          <w:highlight w:val="cyan"/>
        </w:rPr>
        <w:t>$</w:t>
      </w:r>
      <w:r w:rsidRPr="00F54D02">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F54D02">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F54D02">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p>
    <w:p w14:paraId="78812BD4"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F54D02">
        <w:rPr>
          <w:rStyle w:val="Emphasis"/>
          <w:rFonts w:asciiTheme="minorHAnsi" w:hAnsiTheme="minorHAnsi"/>
          <w:highlight w:val="cyan"/>
        </w:rPr>
        <w:t>largest</w:t>
      </w:r>
      <w:r w:rsidRPr="00052F83">
        <w:rPr>
          <w:rStyle w:val="Emphasis"/>
          <w:rFonts w:asciiTheme="minorHAnsi" w:hAnsiTheme="minorHAnsi"/>
        </w:rPr>
        <w:t xml:space="preserve"> economic bubble </w:t>
      </w:r>
      <w:r w:rsidRPr="00F54D02">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w:t>
      </w:r>
      <w:r w:rsidRPr="00052F83">
        <w:rPr>
          <w:rFonts w:asciiTheme="minorHAnsi" w:hAnsiTheme="minorHAnsi"/>
          <w:sz w:val="16"/>
        </w:rPr>
        <w:lastRenderedPageBreak/>
        <w:t xml:space="preserve">governments, and many of the leading consulting agencies in the energy industry, the transportation sector, and the real estate sector—suggest that </w:t>
      </w:r>
      <w:r w:rsidRPr="00F54D02">
        <w:rPr>
          <w:rStyle w:val="Emphasis"/>
          <w:rFonts w:asciiTheme="minorHAnsi" w:hAnsiTheme="minorHAnsi"/>
          <w:highlight w:val="cyan"/>
        </w:rPr>
        <w:t>the</w:t>
      </w:r>
      <w:r w:rsidRPr="00052F83">
        <w:rPr>
          <w:rStyle w:val="Emphasis"/>
          <w:rFonts w:asciiTheme="minorHAnsi" w:hAnsiTheme="minorHAnsi"/>
        </w:rPr>
        <w:t xml:space="preserve"> imminent </w:t>
      </w:r>
      <w:r w:rsidRPr="00F54D02">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F54D02">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F54D02">
        <w:rPr>
          <w:rStyle w:val="Emphasis"/>
          <w:rFonts w:asciiTheme="minorHAnsi" w:hAnsiTheme="minorHAnsi"/>
          <w:highlight w:val="cyan"/>
        </w:rPr>
        <w:t>between</w:t>
      </w:r>
      <w:r w:rsidRPr="00052F83">
        <w:rPr>
          <w:rStyle w:val="Emphasis"/>
          <w:rFonts w:asciiTheme="minorHAnsi" w:hAnsiTheme="minorHAnsi"/>
        </w:rPr>
        <w:t xml:space="preserve"> 20</w:t>
      </w:r>
      <w:r w:rsidRPr="00F54D02">
        <w:rPr>
          <w:rStyle w:val="Emphasis"/>
          <w:rFonts w:asciiTheme="minorHAnsi" w:hAnsiTheme="minorHAnsi"/>
          <w:highlight w:val="cyan"/>
        </w:rPr>
        <w:t>23</w:t>
      </w:r>
      <w:r w:rsidRPr="00052F83">
        <w:rPr>
          <w:rStyle w:val="Emphasis"/>
          <w:rFonts w:asciiTheme="minorHAnsi" w:hAnsiTheme="minorHAnsi"/>
        </w:rPr>
        <w:t xml:space="preserve"> </w:t>
      </w:r>
      <w:r w:rsidRPr="00F54D02">
        <w:rPr>
          <w:rStyle w:val="Emphasis"/>
          <w:rFonts w:asciiTheme="minorHAnsi" w:hAnsiTheme="minorHAnsi"/>
          <w:highlight w:val="cyan"/>
        </w:rPr>
        <w:t>and</w:t>
      </w:r>
      <w:r w:rsidRPr="00052F83">
        <w:rPr>
          <w:rStyle w:val="Emphasis"/>
          <w:rFonts w:asciiTheme="minorHAnsi" w:hAnsiTheme="minorHAnsi"/>
        </w:rPr>
        <w:t xml:space="preserve"> 20</w:t>
      </w:r>
      <w:r w:rsidRPr="00F54D02">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F54D02">
        <w:rPr>
          <w:rStyle w:val="StyleUnderline"/>
          <w:rFonts w:asciiTheme="minorHAnsi" w:hAnsiTheme="minorHAnsi"/>
          <w:highlight w:val="cyan"/>
        </w:rPr>
        <w:t>The U</w:t>
      </w:r>
      <w:r w:rsidRPr="00052F83">
        <w:rPr>
          <w:rStyle w:val="StyleUnderline"/>
          <w:rFonts w:asciiTheme="minorHAnsi" w:hAnsiTheme="minorHAnsi"/>
        </w:rPr>
        <w:t xml:space="preserve">nited </w:t>
      </w:r>
      <w:r w:rsidRPr="00F54D02">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F54D02">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F54D02">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F54D02">
        <w:rPr>
          <w:rStyle w:val="StyleUnderline"/>
          <w:rFonts w:asciiTheme="minorHAnsi" w:hAnsiTheme="minorHAnsi"/>
          <w:highlight w:val="cyan"/>
        </w:rPr>
        <w:t xml:space="preserve">fallout from </w:t>
      </w:r>
      <w:r w:rsidRPr="00F54D02">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0E7B4DAB" w14:textId="77777777" w:rsidR="00942285" w:rsidRPr="00DF7CC3" w:rsidRDefault="00942285" w:rsidP="00942285">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2B5F5118" w14:textId="77777777" w:rsidR="00942285" w:rsidRDefault="00942285" w:rsidP="00942285">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20"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02B6D380" w14:textId="77777777" w:rsidR="00942285" w:rsidRPr="00052F83" w:rsidRDefault="00942285" w:rsidP="00942285">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ADC7771"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36DF0EC2"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2645F7C1"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653E6155"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2528D8E4"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2B156298"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6E742ACC" w14:textId="77777777" w:rsidR="00942285" w:rsidRPr="00052F83" w:rsidRDefault="00942285" w:rsidP="00942285">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799ABC2E"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40323C74" w14:textId="77777777" w:rsidR="00942285" w:rsidRPr="00052F83" w:rsidRDefault="00942285" w:rsidP="00942285">
      <w:pPr>
        <w:pStyle w:val="Heading4"/>
        <w:rPr>
          <w:rFonts w:asciiTheme="minorHAnsi" w:hAnsiTheme="minorHAnsi"/>
        </w:rPr>
      </w:pPr>
      <w:r>
        <w:rPr>
          <w:rFonts w:asciiTheme="minorHAnsi" w:hAnsiTheme="minorHAnsi"/>
        </w:rPr>
        <w:lastRenderedPageBreak/>
        <w:t>4.</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6245FED6" w14:textId="77777777" w:rsidR="00942285" w:rsidRDefault="00942285" w:rsidP="00942285">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21"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324E49A2"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006BA94B"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F54D02">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3D4A42C4" w14:textId="77777777" w:rsidR="00942285" w:rsidRPr="00052F83" w:rsidRDefault="00942285" w:rsidP="00942285">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F54D02">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sugar rush</w:t>
      </w:r>
      <w:r w:rsidRPr="00F54D02">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64F02C99"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6CEBD540"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2E60F921"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w:t>
      </w:r>
      <w:r w:rsidRPr="00900E44">
        <w:rPr>
          <w:rFonts w:asciiTheme="minorHAnsi" w:hAnsiTheme="minorHAnsi"/>
          <w:sz w:val="16"/>
          <w:szCs w:val="16"/>
        </w:rPr>
        <w:t>tutions to make hay in financial markets and billionaire wealth rocketed as stock and bond markets hit historic highs.</w:t>
      </w:r>
    </w:p>
    <w:p w14:paraId="59422AA6"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F54D02">
        <w:rPr>
          <w:rStyle w:val="StyleUnderline"/>
          <w:rFonts w:asciiTheme="minorHAnsi" w:hAnsiTheme="minorHAnsi"/>
          <w:highlight w:val="cyan"/>
        </w:rPr>
        <w:t>workers</w:t>
      </w:r>
      <w:r w:rsidRPr="00052F83">
        <w:rPr>
          <w:rFonts w:asciiTheme="minorHAnsi" w:hAnsiTheme="minorHAnsi"/>
          <w:sz w:val="16"/>
        </w:rPr>
        <w:t xml:space="preserve"> in the cities and </w:t>
      </w:r>
      <w:r w:rsidRPr="00F54D02">
        <w:rPr>
          <w:rStyle w:val="StyleUnderline"/>
          <w:rFonts w:asciiTheme="minorHAnsi" w:hAnsiTheme="minorHAnsi"/>
          <w:highlight w:val="cyan"/>
        </w:rPr>
        <w:t>in</w:t>
      </w:r>
      <w:r w:rsidRPr="00052F83">
        <w:rPr>
          <w:rStyle w:val="StyleUnderline"/>
          <w:rFonts w:asciiTheme="minorHAnsi" w:hAnsiTheme="minorHAnsi"/>
        </w:rPr>
        <w:t xml:space="preserve"> low-paid </w:t>
      </w:r>
      <w:r w:rsidRPr="00F54D02">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F54D02">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F54D02">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5A6AFCF7"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F54D02">
        <w:rPr>
          <w:rStyle w:val="StyleUnderline"/>
          <w:rFonts w:asciiTheme="minorHAnsi" w:hAnsiTheme="minorHAnsi"/>
          <w:highlight w:val="cyan"/>
        </w:rPr>
        <w:t>global</w:t>
      </w:r>
      <w:r w:rsidRPr="00052F83">
        <w:rPr>
          <w:rStyle w:val="StyleUnderline"/>
          <w:rFonts w:asciiTheme="minorHAnsi" w:hAnsiTheme="minorHAnsi"/>
        </w:rPr>
        <w:t xml:space="preserve"> </w:t>
      </w:r>
      <w:r w:rsidRPr="00F54D02">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F54D02">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F54D02">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F54D02">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p>
    <w:p w14:paraId="557787B1"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659D63B8" w14:textId="77777777" w:rsidR="00942285" w:rsidRPr="00052F83" w:rsidRDefault="00942285" w:rsidP="00942285">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6207828D"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55284CF6"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F54D02">
        <w:rPr>
          <w:rStyle w:val="StyleUnderline"/>
          <w:rFonts w:asciiTheme="minorHAnsi" w:hAnsiTheme="minorHAnsi"/>
          <w:highlight w:val="cyan"/>
        </w:rPr>
        <w:t xml:space="preserve">investment in </w:t>
      </w:r>
      <w:r w:rsidRPr="00F54D02">
        <w:rPr>
          <w:rStyle w:val="Emphasis"/>
          <w:rFonts w:asciiTheme="minorHAnsi" w:hAnsiTheme="minorHAnsi"/>
          <w:highlight w:val="cyan"/>
        </w:rPr>
        <w:t>productive</w:t>
      </w:r>
      <w:r w:rsidRPr="00F54D02">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F54D02">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F54D02">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F54D02">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061D6F3C"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F54D02">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F54D02">
        <w:rPr>
          <w:rStyle w:val="StyleUnderline"/>
          <w:rFonts w:asciiTheme="minorHAnsi" w:hAnsiTheme="minorHAnsi"/>
          <w:highlight w:val="cyan"/>
        </w:rPr>
        <w:t xml:space="preserve">are at </w:t>
      </w:r>
      <w:r w:rsidRPr="00F54D02">
        <w:rPr>
          <w:rStyle w:val="Emphasis"/>
          <w:rFonts w:asciiTheme="minorHAnsi" w:hAnsiTheme="minorHAnsi"/>
          <w:highlight w:val="cyan"/>
        </w:rPr>
        <w:t>historic</w:t>
      </w:r>
      <w:r w:rsidRPr="00F54D02">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F54D02">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F54D02">
        <w:rPr>
          <w:rStyle w:val="Emphasis"/>
          <w:rFonts w:asciiTheme="minorHAnsi" w:hAnsiTheme="minorHAnsi"/>
          <w:highlight w:val="cyan"/>
        </w:rPr>
        <w:t>Achilles heel</w:t>
      </w:r>
      <w:r w:rsidRPr="00F54D02">
        <w:rPr>
          <w:rStyle w:val="StyleUnderline"/>
          <w:rFonts w:asciiTheme="minorHAnsi" w:hAnsiTheme="minorHAnsi"/>
          <w:highlight w:val="cyan"/>
        </w:rPr>
        <w:t xml:space="preserve"> of capital</w:t>
      </w:r>
      <w:r w:rsidRPr="00052F83">
        <w:rPr>
          <w:rStyle w:val="StyleUnderline"/>
          <w:rFonts w:asciiTheme="minorHAnsi" w:hAnsiTheme="minorHAnsi"/>
        </w:rPr>
        <w:t>.</w:t>
      </w:r>
    </w:p>
    <w:p w14:paraId="3240F98F"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lastRenderedPageBreak/>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1B2B599" w14:textId="77777777" w:rsidR="00942285" w:rsidRPr="00052F83" w:rsidRDefault="00942285" w:rsidP="00942285">
      <w:pPr>
        <w:rPr>
          <w:rFonts w:asciiTheme="minorHAnsi" w:hAnsiTheme="minorHAnsi"/>
        </w:rPr>
      </w:pPr>
      <w:r w:rsidRPr="00052F83">
        <w:rPr>
          <w:rStyle w:val="StyleUnderline"/>
          <w:rFonts w:asciiTheme="minorHAnsi" w:hAnsiTheme="minorHAnsi"/>
        </w:rPr>
        <w:t xml:space="preserve">That’s partly why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F54D02">
        <w:rPr>
          <w:rStyle w:val="StyleUnderline"/>
          <w:rFonts w:asciiTheme="minorHAnsi" w:hAnsiTheme="minorHAnsi"/>
          <w:highlight w:val="cyan"/>
        </w:rPr>
        <w:t>reinvest</w:t>
      </w:r>
      <w:r w:rsidRPr="00052F83">
        <w:rPr>
          <w:rStyle w:val="StyleUnderline"/>
          <w:rFonts w:asciiTheme="minorHAnsi" w:hAnsiTheme="minorHAnsi"/>
        </w:rPr>
        <w:t xml:space="preserve">ed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financial</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F54D02">
        <w:rPr>
          <w:rStyle w:val="Emphasis"/>
          <w:rFonts w:asciiTheme="minorHAnsi" w:hAnsiTheme="minorHAnsi"/>
          <w:highlight w:val="cyan"/>
        </w:rPr>
        <w:t>unproductive</w:t>
      </w:r>
      <w:r w:rsidRPr="00F54D02">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3FED6F78"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F54D02">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F54D02">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F54D02">
        <w:rPr>
          <w:rStyle w:val="StyleUnderline"/>
          <w:rFonts w:asciiTheme="minorHAnsi" w:hAnsiTheme="minorHAnsi"/>
          <w:highlight w:val="cyan"/>
        </w:rPr>
        <w:t>raising</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risk of </w:t>
      </w:r>
      <w:r w:rsidRPr="00F54D02">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2DA33FA"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5808BF15"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62976A7C"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65DCF96D"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6959B764"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31DD6DA4"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16C3FF27"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78203516"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F54D02">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F54D02">
        <w:rPr>
          <w:rStyle w:val="Emphasis"/>
          <w:rFonts w:asciiTheme="minorHAnsi" w:hAnsiTheme="minorHAnsi"/>
          <w:highlight w:val="cyan"/>
        </w:rPr>
        <w:t>limited</w:t>
      </w:r>
      <w:r w:rsidRPr="00F54D02">
        <w:rPr>
          <w:rStyle w:val="StyleUnderline"/>
          <w:rFonts w:asciiTheme="minorHAnsi" w:hAnsiTheme="minorHAnsi"/>
          <w:highlight w:val="cyan"/>
        </w:rPr>
        <w:t xml:space="preserve"> effect </w:t>
      </w:r>
      <w:r w:rsidRPr="00900E44">
        <w:rPr>
          <w:rStyle w:val="StyleUnderline"/>
          <w:rFonts w:asciiTheme="minorHAnsi" w:hAnsiTheme="minorHAnsi"/>
        </w:rPr>
        <w:t xml:space="preserve">on the US economy, any spillover effect into other economies will be even </w:t>
      </w:r>
      <w:r w:rsidRPr="00900E44">
        <w:rPr>
          <w:rStyle w:val="Emphasis"/>
          <w:rFonts w:asciiTheme="minorHAnsi" w:hAnsiTheme="minorHAnsi"/>
        </w:rPr>
        <w:t>less</w:t>
      </w:r>
      <w:r w:rsidRPr="00900E44">
        <w:rPr>
          <w:rStyle w:val="StyleUnderline"/>
          <w:rFonts w:asciiTheme="minorHAnsi" w:hAnsiTheme="minorHAnsi"/>
        </w:rPr>
        <w:t xml:space="preserve"> substantial</w:t>
      </w:r>
      <w:r w:rsidRPr="00900E44">
        <w:rPr>
          <w:rFonts w:asciiTheme="minorHAnsi" w:hAnsiTheme="minorHAnsi"/>
          <w:sz w:val="16"/>
        </w:rPr>
        <w:t>. The EU is also</w:t>
      </w:r>
      <w:r w:rsidRPr="00052F83">
        <w:rPr>
          <w:rFonts w:asciiTheme="minorHAnsi" w:hAnsiTheme="minorHAnsi"/>
          <w:sz w:val="16"/>
        </w:rPr>
        <w:t xml:space="preserve">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06A1767F" w14:textId="77777777" w:rsidR="00942285" w:rsidRPr="00052F83" w:rsidRDefault="00942285" w:rsidP="00942285">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There is</w:t>
      </w:r>
      <w:r w:rsidRPr="00052F83">
        <w:rPr>
          <w:rStyle w:val="StyleUnderline"/>
          <w:rFonts w:asciiTheme="minorHAnsi" w:hAnsiTheme="minorHAnsi"/>
        </w:rPr>
        <w:t xml:space="preserve"> a </w:t>
      </w:r>
      <w:r w:rsidRPr="00F54D02">
        <w:rPr>
          <w:rStyle w:val="Emphasis"/>
          <w:rFonts w:asciiTheme="minorHAnsi" w:hAnsiTheme="minorHAnsi"/>
          <w:highlight w:val="cyan"/>
        </w:rPr>
        <w:t>permanent</w:t>
      </w:r>
      <w:r w:rsidRPr="00052F83">
        <w:rPr>
          <w:rStyle w:val="StyleUnderline"/>
          <w:rFonts w:asciiTheme="minorHAnsi" w:hAnsiTheme="minorHAnsi"/>
        </w:rPr>
        <w:t xml:space="preserve"> “</w:t>
      </w:r>
      <w:r w:rsidRPr="00F54D02">
        <w:rPr>
          <w:rStyle w:val="StyleUnderline"/>
          <w:rFonts w:asciiTheme="minorHAnsi" w:hAnsiTheme="minorHAnsi"/>
          <w:highlight w:val="cyan"/>
        </w:rPr>
        <w:t>scarring</w:t>
      </w:r>
      <w:r w:rsidRPr="00052F83">
        <w:rPr>
          <w:rStyle w:val="StyleUnderline"/>
          <w:rFonts w:asciiTheme="minorHAnsi" w:hAnsiTheme="minorHAnsi"/>
        </w:rPr>
        <w:t xml:space="preserve">” </w:t>
      </w:r>
      <w:r w:rsidRPr="00F54D02">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F54D02">
        <w:rPr>
          <w:rStyle w:val="StyleUnderline"/>
          <w:rFonts w:asciiTheme="minorHAnsi" w:hAnsiTheme="minorHAnsi"/>
          <w:highlight w:val="cyan"/>
        </w:rPr>
        <w:t>economies</w:t>
      </w:r>
      <w:r w:rsidRPr="00052F83">
        <w:rPr>
          <w:rStyle w:val="StyleUnderline"/>
          <w:rFonts w:asciiTheme="minorHAnsi" w:hAnsiTheme="minorHAnsi"/>
        </w:rPr>
        <w:t>.</w:t>
      </w:r>
    </w:p>
    <w:p w14:paraId="7B4B9005"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1CE0FE43"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 the short term, </w:t>
      </w:r>
      <w:r w:rsidRPr="00F54D02">
        <w:rPr>
          <w:rStyle w:val="StyleUnderline"/>
          <w:rFonts w:asciiTheme="minorHAnsi" w:hAnsiTheme="minorHAnsi"/>
          <w:highlight w:val="cyan"/>
        </w:rPr>
        <w:t>inflation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F54D02">
        <w:rPr>
          <w:rStyle w:val="StyleUnderline"/>
          <w:rFonts w:asciiTheme="minorHAnsi" w:hAnsiTheme="minorHAnsi"/>
          <w:highlight w:val="cyan"/>
        </w:rPr>
        <w:t xml:space="preserve">because of the </w:t>
      </w:r>
      <w:r w:rsidRPr="00F54D02">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w:t>
      </w:r>
      <w:r w:rsidRPr="00052F83">
        <w:rPr>
          <w:rStyle w:val="StyleUnderline"/>
          <w:rFonts w:asciiTheme="minorHAnsi" w:hAnsiTheme="minorHAnsi"/>
        </w:rPr>
        <w:lastRenderedPageBreak/>
        <w:t xml:space="preserve">components to restart businesses. </w:t>
      </w:r>
      <w:r w:rsidRPr="00F54D02">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F54D02">
        <w:rPr>
          <w:rStyle w:val="Emphasis"/>
          <w:rFonts w:asciiTheme="minorHAnsi" w:hAnsiTheme="minorHAnsi"/>
          <w:highlight w:val="cyan"/>
        </w:rPr>
        <w:t>disruption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F54D02">
        <w:rPr>
          <w:rStyle w:val="StyleUnderline"/>
          <w:rFonts w:asciiTheme="minorHAnsi" w:hAnsiTheme="minorHAnsi"/>
          <w:highlight w:val="cyan"/>
        </w:rPr>
        <w:t>value chains</w:t>
      </w:r>
      <w:r w:rsidRPr="00052F83">
        <w:rPr>
          <w:rStyle w:val="StyleUnderline"/>
          <w:rFonts w:asciiTheme="minorHAnsi" w:hAnsiTheme="minorHAnsi"/>
        </w:rPr>
        <w:t xml:space="preserve">, </w:t>
      </w:r>
      <w:r w:rsidRPr="00F54D02">
        <w:rPr>
          <w:rStyle w:val="Emphasis"/>
          <w:rFonts w:asciiTheme="minorHAnsi" w:hAnsiTheme="minorHAnsi"/>
          <w:highlight w:val="cyan"/>
        </w:rPr>
        <w:t>supply</w:t>
      </w:r>
      <w:r w:rsidRPr="00F54D02">
        <w:rPr>
          <w:rStyle w:val="StyleUnderline"/>
          <w:rFonts w:asciiTheme="minorHAnsi" w:hAnsiTheme="minorHAnsi"/>
          <w:highlight w:val="cyan"/>
        </w:rPr>
        <w:t xml:space="preserve"> cannot meet </w:t>
      </w:r>
      <w:r w:rsidRPr="00F54D02">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7E872049"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20EE8975"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7A1C0792"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205B637A"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6D040779"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F54D02">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F54D02">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F54D02">
        <w:rPr>
          <w:rStyle w:val="StyleUnderline"/>
          <w:rFonts w:asciiTheme="minorHAnsi" w:hAnsiTheme="minorHAnsi"/>
          <w:highlight w:val="cyan"/>
        </w:rPr>
        <w:t>to maintain</w:t>
      </w:r>
      <w:r w:rsidRPr="00052F83">
        <w:rPr>
          <w:rStyle w:val="StyleUnderline"/>
          <w:rFonts w:asciiTheme="minorHAnsi" w:hAnsiTheme="minorHAnsi"/>
        </w:rPr>
        <w:t xml:space="preserve"> that.</w:t>
      </w:r>
    </w:p>
    <w:p w14:paraId="4E9FAA16"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F54D02">
        <w:rPr>
          <w:rStyle w:val="Emphasis"/>
          <w:rFonts w:asciiTheme="minorHAnsi" w:hAnsiTheme="minorHAnsi"/>
          <w:highlight w:val="cyan"/>
        </w:rPr>
        <w:t>Marxists</w:t>
      </w:r>
      <w:r w:rsidRPr="00F54D02">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F54D02">
        <w:rPr>
          <w:rStyle w:val="StyleUnderline"/>
          <w:rFonts w:asciiTheme="minorHAnsi" w:hAnsiTheme="minorHAnsi"/>
          <w:highlight w:val="cyan"/>
        </w:rPr>
        <w:t>Keynes</w:t>
      </w:r>
      <w:r w:rsidRPr="00052F83">
        <w:rPr>
          <w:rStyle w:val="StyleUnderline"/>
          <w:rFonts w:asciiTheme="minorHAnsi" w:hAnsiTheme="minorHAnsi"/>
        </w:rPr>
        <w:t xml:space="preserve">ianism </w:t>
      </w:r>
      <w:r w:rsidRPr="00F54D02">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F54D02">
        <w:rPr>
          <w:rStyle w:val="Emphasis"/>
          <w:rFonts w:asciiTheme="minorHAnsi" w:hAnsiTheme="minorHAnsi"/>
          <w:highlight w:val="cyan"/>
        </w:rPr>
        <w:t>crisis</w:t>
      </w:r>
      <w:r w:rsidRPr="00052F83">
        <w:rPr>
          <w:rFonts w:asciiTheme="minorHAnsi" w:hAnsiTheme="minorHAnsi"/>
          <w:sz w:val="16"/>
        </w:rPr>
        <w:t xml:space="preserve"> in general and in this slump?</w:t>
      </w:r>
    </w:p>
    <w:p w14:paraId="5E4CF504"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4960914A"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18B2A0DF" w14:textId="77777777" w:rsidR="00942285" w:rsidRPr="00B551E0" w:rsidRDefault="00942285" w:rsidP="00942285">
      <w:pPr>
        <w:pStyle w:val="Heading4"/>
      </w:pPr>
      <w:r>
        <w:t xml:space="preserve">5. Capitalism produces </w:t>
      </w:r>
      <w:r w:rsidRPr="00521D30">
        <w:rPr>
          <w:u w:val="single"/>
        </w:rPr>
        <w:t>speculative economies</w:t>
      </w:r>
      <w:r>
        <w:t xml:space="preserve">---makes crashes </w:t>
      </w:r>
      <w:r w:rsidRPr="00317344">
        <w:rPr>
          <w:u w:val="single"/>
        </w:rPr>
        <w:t>inevitable</w:t>
      </w:r>
      <w:r>
        <w:t>----</w:t>
      </w:r>
      <w:r w:rsidRPr="00B551E0">
        <w:rPr>
          <w:u w:val="single"/>
        </w:rPr>
        <w:t>extraction</w:t>
      </w:r>
      <w:r>
        <w:t xml:space="preserve"> replaces </w:t>
      </w:r>
      <w:r w:rsidRPr="00B551E0">
        <w:rPr>
          <w:u w:val="single"/>
        </w:rPr>
        <w:t>production</w:t>
      </w:r>
      <w:r>
        <w:t xml:space="preserve"> and </w:t>
      </w:r>
      <w:r w:rsidRPr="00B551E0">
        <w:rPr>
          <w:u w:val="single"/>
        </w:rPr>
        <w:t>zeros innovation</w:t>
      </w:r>
      <w:r>
        <w:t>.</w:t>
      </w:r>
    </w:p>
    <w:p w14:paraId="17D24E73" w14:textId="77777777" w:rsidR="00942285" w:rsidRDefault="00942285" w:rsidP="00942285">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7A185788" w14:textId="77777777" w:rsidR="00942285" w:rsidRPr="00E0358E" w:rsidRDefault="00942285" w:rsidP="00942285">
      <w:pPr>
        <w:rPr>
          <w:sz w:val="16"/>
        </w:rPr>
      </w:pPr>
      <w:r w:rsidRPr="00E0358E">
        <w:rPr>
          <w:sz w:val="16"/>
        </w:rPr>
        <w:lastRenderedPageBreak/>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12E300BC" w14:textId="77777777" w:rsidR="00942285" w:rsidRPr="00E0358E" w:rsidRDefault="00942285" w:rsidP="00942285">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299FD762" w14:textId="77777777" w:rsidR="00942285" w:rsidRPr="00521D30" w:rsidRDefault="00942285" w:rsidP="00942285">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74168F15" w14:textId="77777777" w:rsidR="00942285" w:rsidRPr="00E0358E" w:rsidRDefault="00942285" w:rsidP="00942285">
      <w:pPr>
        <w:rPr>
          <w:sz w:val="16"/>
          <w:szCs w:val="16"/>
        </w:rPr>
      </w:pPr>
      <w:r w:rsidRPr="00521D30">
        <w:rPr>
          <w:sz w:val="16"/>
          <w:szCs w:val="16"/>
        </w:rPr>
        <w:t>In order to grasp the full significance of the financi</w:t>
      </w:r>
      <w:r w:rsidRPr="00E0358E">
        <w:rPr>
          <w:sz w:val="16"/>
          <w:szCs w:val="16"/>
        </w:rPr>
        <w:t>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207C1995" w14:textId="77777777" w:rsidR="00942285" w:rsidRPr="00E0358E" w:rsidRDefault="00942285" w:rsidP="00942285">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53EE33D5" w14:textId="77777777" w:rsidR="00942285" w:rsidRPr="00E0358E" w:rsidRDefault="00942285" w:rsidP="00942285">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74474FE3" w14:textId="77777777" w:rsidR="00942285" w:rsidRPr="00E0358E" w:rsidRDefault="00942285" w:rsidP="00942285">
      <w:pPr>
        <w:rPr>
          <w:sz w:val="16"/>
          <w:szCs w:val="16"/>
        </w:rPr>
      </w:pPr>
      <w:r w:rsidRPr="00E0358E">
        <w:rPr>
          <w:sz w:val="16"/>
          <w:szCs w:val="16"/>
        </w:rPr>
        <w:t xml:space="preserve">The existence of the two conceptions of capital (and of capital/income ratios) presented here—one representing historical investment cost minus depreciation, and conforming to the notion of accumulated capital stock, the other the monetary value of </w:t>
      </w:r>
      <w:r w:rsidRPr="00E0358E">
        <w:rPr>
          <w:sz w:val="16"/>
          <w:szCs w:val="16"/>
        </w:rPr>
        <w:lastRenderedPageBreak/>
        <w:t>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6ED0ABAD" w14:textId="77777777" w:rsidR="00942285" w:rsidRPr="00E0358E" w:rsidRDefault="00942285" w:rsidP="00942285">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5657018F" w14:textId="77777777" w:rsidR="00942285" w:rsidRDefault="00942285" w:rsidP="00942285">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62E3B293" w14:textId="77777777" w:rsidR="00942285" w:rsidRDefault="00942285" w:rsidP="00942285">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54469342" w14:textId="77777777" w:rsidR="00942285" w:rsidRDefault="00942285" w:rsidP="00942285">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328C2D5C" w14:textId="77777777" w:rsidR="00942285" w:rsidRDefault="00942285" w:rsidP="00942285">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46B4E8DB" w14:textId="77777777" w:rsidR="00942285" w:rsidRDefault="00942285" w:rsidP="00942285">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2555E982" w14:textId="77777777" w:rsidR="00942285" w:rsidRDefault="00942285" w:rsidP="00942285">
      <w:pPr>
        <w:pStyle w:val="Heading4"/>
      </w:pPr>
      <w:r>
        <w:rPr>
          <w:u w:val="single"/>
        </w:rPr>
        <w:lastRenderedPageBreak/>
        <w:t xml:space="preserve">6. </w:t>
      </w:r>
      <w:r w:rsidRPr="00BE5DC1">
        <w:rPr>
          <w:u w:val="single"/>
        </w:rPr>
        <w:t>Free</w:t>
      </w:r>
      <w:r w:rsidRPr="009721F8">
        <w:rPr>
          <w:u w:val="single"/>
        </w:rPr>
        <w:t xml:space="preserve"> riding</w:t>
      </w:r>
      <w:r>
        <w:t xml:space="preserve"> hollows out </w:t>
      </w:r>
      <w:r w:rsidRPr="009721F8">
        <w:rPr>
          <w:u w:val="single"/>
        </w:rPr>
        <w:t>care</w:t>
      </w:r>
      <w:r>
        <w:t xml:space="preserve">, collapses </w:t>
      </w:r>
      <w:r w:rsidRPr="009721F8">
        <w:rPr>
          <w:u w:val="single"/>
        </w:rPr>
        <w:t>environment</w:t>
      </w:r>
      <w:r>
        <w:t xml:space="preserve">, and makes conflict </w:t>
      </w:r>
      <w:r w:rsidRPr="00430C8C">
        <w:rPr>
          <w:u w:val="single"/>
        </w:rPr>
        <w:t>inevitable</w:t>
      </w:r>
      <w:r>
        <w:t xml:space="preserve">. </w:t>
      </w:r>
    </w:p>
    <w:p w14:paraId="6BEBF2CC" w14:textId="77777777" w:rsidR="00942285" w:rsidRDefault="00942285" w:rsidP="00942285">
      <w:r>
        <w:t xml:space="preserve">Nancy </w:t>
      </w:r>
      <w:r w:rsidRPr="009721F8">
        <w:rPr>
          <w:rStyle w:val="Style13ptBold"/>
        </w:rPr>
        <w:t xml:space="preserve">Fraser </w:t>
      </w:r>
      <w:r w:rsidRPr="00430C8C">
        <w:t>4/9/</w:t>
      </w:r>
      <w:r w:rsidRPr="009721F8">
        <w:rPr>
          <w:rStyle w:val="Style13ptBold"/>
        </w:rPr>
        <w:t>21</w:t>
      </w:r>
      <w:r>
        <w:t>. Professor of philosophy and politics at the New School for Social Research. Questions by Alessandra Spano. “American Interregnum.” https://newleftreview.org/sidecar/posts/american-interregnum</w:t>
      </w:r>
    </w:p>
    <w:p w14:paraId="55CE5C64" w14:textId="77777777" w:rsidR="00942285" w:rsidRPr="009721F8" w:rsidRDefault="00942285" w:rsidP="00942285">
      <w:pPr>
        <w:rPr>
          <w:sz w:val="16"/>
          <w:szCs w:val="16"/>
        </w:rPr>
      </w:pPr>
      <w:r w:rsidRPr="009721F8">
        <w:rPr>
          <w:sz w:val="16"/>
          <w:szCs w:val="16"/>
        </w:rPr>
        <w:t>What trends do you see emerging from the social, health and economic crises produced by Covid-19? What do the post-pandemic reconstructions tell us about the ‘crisis of care’?</w:t>
      </w:r>
    </w:p>
    <w:p w14:paraId="68BB51E6" w14:textId="77777777" w:rsidR="00942285" w:rsidRPr="009721F8" w:rsidRDefault="00942285" w:rsidP="00942285">
      <w:pPr>
        <w:rPr>
          <w:sz w:val="16"/>
        </w:rPr>
      </w:pPr>
      <w:r w:rsidRPr="009721F8">
        <w:rPr>
          <w:sz w:val="16"/>
        </w:rPr>
        <w:t xml:space="preserve">Both </w:t>
      </w:r>
      <w:r w:rsidRPr="009721F8">
        <w:rPr>
          <w:rStyle w:val="StyleUnderline"/>
        </w:rPr>
        <w:t xml:space="preserve">the </w:t>
      </w:r>
      <w:r w:rsidRPr="00BE5DC1">
        <w:rPr>
          <w:rStyle w:val="StyleUnderline"/>
          <w:highlight w:val="cyan"/>
        </w:rPr>
        <w:t>pandemic</w:t>
      </w:r>
      <w:r w:rsidRPr="009721F8">
        <w:rPr>
          <w:rStyle w:val="StyleUnderline"/>
        </w:rPr>
        <w:t xml:space="preserve"> and</w:t>
      </w:r>
      <w:r w:rsidRPr="009721F8">
        <w:rPr>
          <w:sz w:val="16"/>
        </w:rPr>
        <w:t xml:space="preserve"> the </w:t>
      </w:r>
      <w:r w:rsidRPr="009721F8">
        <w:rPr>
          <w:rStyle w:val="StyleUnderline"/>
        </w:rPr>
        <w:t>response</w:t>
      </w:r>
      <w:r w:rsidRPr="009721F8">
        <w:rPr>
          <w:sz w:val="16"/>
        </w:rPr>
        <w:t xml:space="preserve"> to it </w:t>
      </w:r>
      <w:r w:rsidRPr="00BE5DC1">
        <w:rPr>
          <w:rStyle w:val="StyleUnderline"/>
          <w:highlight w:val="cyan"/>
        </w:rPr>
        <w:t>represent</w:t>
      </w:r>
      <w:r w:rsidRPr="009721F8">
        <w:rPr>
          <w:rStyle w:val="StyleUnderline"/>
        </w:rPr>
        <w:t xml:space="preserve"> the</w:t>
      </w:r>
      <w:r w:rsidRPr="009721F8">
        <w:rPr>
          <w:sz w:val="16"/>
        </w:rPr>
        <w:t xml:space="preserve"> irrationality and </w:t>
      </w:r>
      <w:r w:rsidRPr="00BE5DC1">
        <w:rPr>
          <w:rStyle w:val="Emphasis"/>
          <w:highlight w:val="cyan"/>
        </w:rPr>
        <w:t>destructiveness of capitalism</w:t>
      </w:r>
      <w:r w:rsidRPr="009721F8">
        <w:rPr>
          <w:sz w:val="16"/>
        </w:rPr>
        <w:t xml:space="preserve">. The </w:t>
      </w:r>
      <w:r w:rsidRPr="00BE5DC1">
        <w:rPr>
          <w:rStyle w:val="StyleUnderline"/>
          <w:highlight w:val="cyan"/>
        </w:rPr>
        <w:t>crisis of care</w:t>
      </w:r>
      <w:r w:rsidRPr="009721F8">
        <w:rPr>
          <w:rStyle w:val="StyleUnderline"/>
        </w:rPr>
        <w:t xml:space="preserve"> was already evident</w:t>
      </w:r>
      <w:r w:rsidRPr="009721F8">
        <w:rPr>
          <w:sz w:val="16"/>
        </w:rPr>
        <w:t xml:space="preserve"> before the outbreak of Covid, but was greatly exacerbated by it. </w:t>
      </w:r>
      <w:r w:rsidRPr="009721F8">
        <w:rPr>
          <w:rStyle w:val="Emphasis"/>
        </w:rPr>
        <w:t xml:space="preserve">The </w:t>
      </w:r>
      <w:r w:rsidRPr="00BE5DC1">
        <w:rPr>
          <w:rStyle w:val="Emphasis"/>
          <w:highlight w:val="cyan"/>
        </w:rPr>
        <w:t>pre-existing</w:t>
      </w:r>
      <w:r w:rsidRPr="009721F8">
        <w:rPr>
          <w:rStyle w:val="Emphasis"/>
        </w:rPr>
        <w:t xml:space="preserve"> </w:t>
      </w:r>
      <w:r w:rsidRPr="00BE5DC1">
        <w:rPr>
          <w:rStyle w:val="Emphasis"/>
          <w:highlight w:val="cyan"/>
        </w:rPr>
        <w:t>condition</w:t>
      </w:r>
      <w:r w:rsidRPr="009721F8">
        <w:rPr>
          <w:sz w:val="16"/>
        </w:rPr>
        <w:t xml:space="preserve">, so to speak, </w:t>
      </w:r>
      <w:r w:rsidRPr="00BE5DC1">
        <w:rPr>
          <w:rStyle w:val="Emphasis"/>
          <w:highlight w:val="cyan"/>
        </w:rPr>
        <w:t>was financialized capitalism</w:t>
      </w:r>
      <w:r w:rsidRPr="009721F8">
        <w:rPr>
          <w:sz w:val="16"/>
        </w:rPr>
        <w:t xml:space="preserve"> – </w:t>
      </w:r>
      <w:r w:rsidRPr="009721F8">
        <w:rPr>
          <w:rStyle w:val="StyleUnderline"/>
        </w:rPr>
        <w:t>the</w:t>
      </w:r>
      <w:r w:rsidRPr="009721F8">
        <w:rPr>
          <w:sz w:val="16"/>
        </w:rPr>
        <w:t xml:space="preserve"> especially </w:t>
      </w:r>
      <w:r w:rsidRPr="009721F8">
        <w:rPr>
          <w:rStyle w:val="StyleUnderline"/>
        </w:rPr>
        <w:t>predatory form</w:t>
      </w:r>
      <w:r w:rsidRPr="009721F8">
        <w:rPr>
          <w:sz w:val="16"/>
        </w:rPr>
        <w:t xml:space="preserve"> that has held sway for the last forty years, progressively </w:t>
      </w:r>
      <w:r w:rsidRPr="00BE5DC1">
        <w:rPr>
          <w:rStyle w:val="Emphasis"/>
          <w:highlight w:val="cyan"/>
        </w:rPr>
        <w:t>eroding</w:t>
      </w:r>
      <w:r w:rsidRPr="009721F8">
        <w:rPr>
          <w:rStyle w:val="Emphasis"/>
        </w:rPr>
        <w:t xml:space="preserve"> our </w:t>
      </w:r>
      <w:r w:rsidRPr="00BE5DC1">
        <w:rPr>
          <w:rStyle w:val="Emphasis"/>
          <w:highlight w:val="cyan"/>
        </w:rPr>
        <w:t>public-care infrastructure</w:t>
      </w:r>
      <w:r w:rsidRPr="009721F8">
        <w:rPr>
          <w:sz w:val="16"/>
        </w:rPr>
        <w:t xml:space="preserve"> by disinvestment </w:t>
      </w:r>
      <w:r w:rsidRPr="009721F8">
        <w:rPr>
          <w:rStyle w:val="StyleUnderline"/>
        </w:rPr>
        <w:t>in the name of ‘austerity’.</w:t>
      </w:r>
      <w:r w:rsidRPr="009721F8">
        <w:rPr>
          <w:sz w:val="16"/>
        </w:rPr>
        <w:t xml:space="preserve"> But in fact, </w:t>
      </w:r>
      <w:r w:rsidRPr="00BE5DC1">
        <w:rPr>
          <w:rStyle w:val="Emphasis"/>
          <w:highlight w:val="cyan"/>
        </w:rPr>
        <w:t>every form of capitalist society</w:t>
      </w:r>
      <w:r w:rsidRPr="009721F8">
        <w:rPr>
          <w:rStyle w:val="StyleUnderline"/>
        </w:rPr>
        <w:t xml:space="preserve"> </w:t>
      </w:r>
      <w:r w:rsidRPr="00BE5DC1">
        <w:rPr>
          <w:rStyle w:val="StyleUnderline"/>
          <w:highlight w:val="cyan"/>
        </w:rPr>
        <w:t>works by</w:t>
      </w:r>
      <w:r w:rsidRPr="009721F8">
        <w:rPr>
          <w:rStyle w:val="StyleUnderline"/>
        </w:rPr>
        <w:t xml:space="preserve"> allowing business to </w:t>
      </w:r>
      <w:r w:rsidRPr="00BE5DC1">
        <w:rPr>
          <w:rStyle w:val="Emphasis"/>
          <w:highlight w:val="cyan"/>
        </w:rPr>
        <w:t>free-ride on unpaid carework</w:t>
      </w:r>
      <w:r w:rsidRPr="009721F8">
        <w:rPr>
          <w:sz w:val="16"/>
        </w:rPr>
        <w:t xml:space="preserve">. </w:t>
      </w:r>
      <w:r w:rsidRPr="009721F8">
        <w:rPr>
          <w:rStyle w:val="StyleUnderline"/>
        </w:rPr>
        <w:t>By subordinating people</w:t>
      </w:r>
      <w:r w:rsidRPr="009721F8">
        <w:rPr>
          <w:sz w:val="16"/>
        </w:rPr>
        <w:t xml:space="preserve">-making </w:t>
      </w:r>
      <w:r w:rsidRPr="009721F8">
        <w:rPr>
          <w:rStyle w:val="StyleUnderline"/>
        </w:rPr>
        <w:t>to profit</w:t>
      </w:r>
      <w:r w:rsidRPr="009721F8">
        <w:rPr>
          <w:sz w:val="16"/>
        </w:rPr>
        <w:t xml:space="preserve">-making, </w:t>
      </w:r>
      <w:r w:rsidRPr="009721F8">
        <w:rPr>
          <w:rStyle w:val="StyleUnderline"/>
        </w:rPr>
        <w:t xml:space="preserve">it harbours a built-in </w:t>
      </w:r>
      <w:r w:rsidRPr="00BE5DC1">
        <w:rPr>
          <w:rStyle w:val="Emphasis"/>
          <w:highlight w:val="cyan"/>
        </w:rPr>
        <w:t>tendency</w:t>
      </w:r>
      <w:r w:rsidRPr="009721F8">
        <w:rPr>
          <w:rStyle w:val="Emphasis"/>
        </w:rPr>
        <w:t xml:space="preserve"> </w:t>
      </w:r>
      <w:r w:rsidRPr="00BE5DC1">
        <w:rPr>
          <w:rStyle w:val="Emphasis"/>
          <w:highlight w:val="cyan"/>
        </w:rPr>
        <w:t>to social-reproductive crisis</w:t>
      </w:r>
      <w:r w:rsidRPr="009721F8">
        <w:rPr>
          <w:sz w:val="16"/>
        </w:rPr>
        <w:t>.</w:t>
      </w:r>
    </w:p>
    <w:p w14:paraId="7541E222" w14:textId="77777777" w:rsidR="00942285" w:rsidRDefault="00942285" w:rsidP="00942285">
      <w:pPr>
        <w:rPr>
          <w:rStyle w:val="StyleUnderline"/>
        </w:rPr>
      </w:pPr>
      <w:r w:rsidRPr="009721F8">
        <w:rPr>
          <w:sz w:val="16"/>
        </w:rPr>
        <w:t xml:space="preserve">But </w:t>
      </w:r>
      <w:r w:rsidRPr="009721F8">
        <w:rPr>
          <w:rStyle w:val="StyleUnderline"/>
        </w:rPr>
        <w:t xml:space="preserve">the same </w:t>
      </w:r>
      <w:r w:rsidRPr="00BE5DC1">
        <w:rPr>
          <w:rStyle w:val="StyleUnderline"/>
          <w:highlight w:val="cyan"/>
        </w:rPr>
        <w:t>holds</w:t>
      </w:r>
      <w:r w:rsidRPr="009721F8">
        <w:rPr>
          <w:rStyle w:val="StyleUnderline"/>
        </w:rPr>
        <w:t xml:space="preserve"> </w:t>
      </w:r>
      <w:r w:rsidRPr="00BE5DC1">
        <w:rPr>
          <w:rStyle w:val="StyleUnderline"/>
          <w:highlight w:val="cyan"/>
        </w:rPr>
        <w:t>for</w:t>
      </w:r>
      <w:r w:rsidRPr="009721F8">
        <w:rPr>
          <w:rStyle w:val="StyleUnderline"/>
        </w:rPr>
        <w:t xml:space="preserve"> the current </w:t>
      </w:r>
      <w:r w:rsidRPr="00BE5DC1">
        <w:rPr>
          <w:rStyle w:val="Emphasis"/>
          <w:highlight w:val="cyan"/>
        </w:rPr>
        <w:t>ecological crisis</w:t>
      </w:r>
      <w:r w:rsidRPr="009721F8">
        <w:rPr>
          <w:sz w:val="16"/>
        </w:rPr>
        <w:t xml:space="preserve">, </w:t>
      </w:r>
      <w:r w:rsidRPr="009721F8">
        <w:rPr>
          <w:rStyle w:val="StyleUnderline"/>
        </w:rPr>
        <w:t>which reflects a</w:t>
      </w:r>
      <w:r w:rsidRPr="009721F8">
        <w:rPr>
          <w:sz w:val="16"/>
        </w:rPr>
        <w:t xml:space="preserve"> deep-</w:t>
      </w:r>
      <w:r w:rsidRPr="00BE5DC1">
        <w:rPr>
          <w:rStyle w:val="StyleUnderline"/>
          <w:highlight w:val="cyan"/>
        </w:rPr>
        <w:t>structural dynamic</w:t>
      </w:r>
      <w:r w:rsidRPr="009721F8">
        <w:rPr>
          <w:rStyle w:val="StyleUnderline"/>
        </w:rPr>
        <w:t xml:space="preserve"> that </w:t>
      </w:r>
      <w:r w:rsidRPr="00BE5DC1">
        <w:rPr>
          <w:rStyle w:val="StyleUnderline"/>
          <w:highlight w:val="cyan"/>
        </w:rPr>
        <w:t xml:space="preserve">primes </w:t>
      </w:r>
      <w:r w:rsidRPr="00BE5DC1">
        <w:rPr>
          <w:rStyle w:val="Emphasis"/>
          <w:highlight w:val="cyan"/>
        </w:rPr>
        <w:t>capital to free-ride on nature</w:t>
      </w:r>
      <w:r w:rsidRPr="009721F8">
        <w:rPr>
          <w:sz w:val="16"/>
        </w:rPr>
        <w:t xml:space="preserve">, without thought for repair or replenishment, periodically </w:t>
      </w:r>
      <w:r w:rsidRPr="00BE5DC1">
        <w:rPr>
          <w:rStyle w:val="Emphasis"/>
          <w:highlight w:val="cyan"/>
        </w:rPr>
        <w:t>destabilizing</w:t>
      </w:r>
      <w:r w:rsidRPr="009721F8">
        <w:rPr>
          <w:rStyle w:val="Emphasis"/>
        </w:rPr>
        <w:t xml:space="preserve"> </w:t>
      </w:r>
      <w:r w:rsidRPr="00BE5DC1">
        <w:rPr>
          <w:rStyle w:val="Emphasis"/>
          <w:highlight w:val="cyan"/>
        </w:rPr>
        <w:t>ecosystems</w:t>
      </w:r>
      <w:r w:rsidRPr="009721F8">
        <w:rPr>
          <w:sz w:val="16"/>
        </w:rPr>
        <w:t xml:space="preserve"> and the communities they sustain. </w:t>
      </w:r>
      <w:r w:rsidRPr="009721F8">
        <w:rPr>
          <w:rStyle w:val="StyleUnderline"/>
        </w:rPr>
        <w:t xml:space="preserve">The </w:t>
      </w:r>
      <w:r w:rsidRPr="00BE5DC1">
        <w:rPr>
          <w:rStyle w:val="StyleUnderline"/>
          <w:highlight w:val="cyan"/>
        </w:rPr>
        <w:t>same</w:t>
      </w:r>
      <w:r w:rsidRPr="009721F8">
        <w:rPr>
          <w:rStyle w:val="StyleUnderline"/>
        </w:rPr>
        <w:t xml:space="preserve"> </w:t>
      </w:r>
      <w:r w:rsidRPr="00BE5DC1">
        <w:rPr>
          <w:rStyle w:val="StyleUnderline"/>
        </w:rPr>
        <w:t>holds</w:t>
      </w:r>
      <w:r w:rsidRPr="009721F8">
        <w:rPr>
          <w:rStyle w:val="StyleUnderline"/>
        </w:rPr>
        <w:t xml:space="preserve"> </w:t>
      </w:r>
      <w:r w:rsidRPr="00BE5DC1">
        <w:rPr>
          <w:rStyle w:val="StyleUnderline"/>
          <w:highlight w:val="cyan"/>
        </w:rPr>
        <w:t>for</w:t>
      </w:r>
      <w:r w:rsidRPr="009721F8">
        <w:rPr>
          <w:rStyle w:val="StyleUnderline"/>
        </w:rPr>
        <w:t xml:space="preserve"> our</w:t>
      </w:r>
      <w:r w:rsidRPr="009721F8">
        <w:rPr>
          <w:sz w:val="16"/>
        </w:rPr>
        <w:t xml:space="preserve"> current </w:t>
      </w:r>
      <w:r w:rsidRPr="00BE5DC1">
        <w:rPr>
          <w:rStyle w:val="Emphasis"/>
          <w:highlight w:val="cyan"/>
        </w:rPr>
        <w:t>political crisis</w:t>
      </w:r>
      <w:r w:rsidRPr="009721F8">
        <w:rPr>
          <w:sz w:val="16"/>
        </w:rPr>
        <w:t xml:space="preserve">, </w:t>
      </w:r>
      <w:r w:rsidRPr="009721F8">
        <w:rPr>
          <w:rStyle w:val="StyleUnderline"/>
        </w:rPr>
        <w:t>which reflects the severe weakening of public powers by</w:t>
      </w:r>
      <w:r w:rsidRPr="009721F8">
        <w:rPr>
          <w:sz w:val="16"/>
        </w:rPr>
        <w:t xml:space="preserve"> mega corporations, </w:t>
      </w:r>
      <w:r w:rsidRPr="009721F8">
        <w:rPr>
          <w:rStyle w:val="Emphasis"/>
        </w:rPr>
        <w:t>financial institutions</w:t>
      </w:r>
      <w:r w:rsidRPr="009721F8">
        <w:rPr>
          <w:sz w:val="16"/>
        </w:rPr>
        <w:t xml:space="preserve">, tax revolts on the part of the rich, </w:t>
      </w:r>
      <w:r w:rsidRPr="00BE5DC1">
        <w:rPr>
          <w:rStyle w:val="Emphasis"/>
          <w:highlight w:val="cyan"/>
        </w:rPr>
        <w:t>resulting</w:t>
      </w:r>
      <w:r w:rsidRPr="009721F8">
        <w:rPr>
          <w:rStyle w:val="Emphasis"/>
        </w:rPr>
        <w:t xml:space="preserve"> </w:t>
      </w:r>
      <w:r w:rsidRPr="00BE5DC1">
        <w:rPr>
          <w:rStyle w:val="Emphasis"/>
          <w:highlight w:val="cyan"/>
        </w:rPr>
        <w:t>in</w:t>
      </w:r>
      <w:r w:rsidRPr="009721F8">
        <w:rPr>
          <w:rStyle w:val="Emphasis"/>
        </w:rPr>
        <w:t xml:space="preserve"> </w:t>
      </w:r>
      <w:r w:rsidRPr="00BE5DC1">
        <w:rPr>
          <w:rStyle w:val="Emphasis"/>
          <w:highlight w:val="cyan"/>
        </w:rPr>
        <w:t>gridlock</w:t>
      </w:r>
      <w:r w:rsidRPr="009721F8">
        <w:rPr>
          <w:rStyle w:val="Emphasis"/>
        </w:rPr>
        <w:t xml:space="preserve"> </w:t>
      </w:r>
      <w:r w:rsidRPr="00BE5DC1">
        <w:rPr>
          <w:rStyle w:val="Emphasis"/>
          <w:highlight w:val="cyan"/>
        </w:rPr>
        <w:t>and under-investment in</w:t>
      </w:r>
      <w:r w:rsidRPr="009721F8">
        <w:rPr>
          <w:rStyle w:val="Emphasis"/>
        </w:rPr>
        <w:t xml:space="preserve"> crucial </w:t>
      </w:r>
      <w:r w:rsidRPr="00BE5DC1">
        <w:rPr>
          <w:rStyle w:val="Emphasis"/>
          <w:highlight w:val="cyan"/>
        </w:rPr>
        <w:t>infrastructure</w:t>
      </w:r>
      <w:r w:rsidRPr="009721F8">
        <w:rPr>
          <w:sz w:val="16"/>
        </w:rPr>
        <w:t xml:space="preserve">. Although this has been made especially acute by neoliberalization, </w:t>
      </w:r>
      <w:r w:rsidRPr="009721F8">
        <w:rPr>
          <w:rStyle w:val="StyleUnderline"/>
        </w:rPr>
        <w:t xml:space="preserve">it expresses a </w:t>
      </w:r>
      <w:r w:rsidRPr="009721F8">
        <w:rPr>
          <w:rStyle w:val="Emphasis"/>
        </w:rPr>
        <w:t>tendency to political crisis</w:t>
      </w:r>
      <w:r w:rsidRPr="009721F8">
        <w:rPr>
          <w:sz w:val="16"/>
        </w:rPr>
        <w:t xml:space="preserve"> that is hard-wired into every form of capitalist society. </w:t>
      </w:r>
      <w:r w:rsidRPr="009721F8">
        <w:rPr>
          <w:rStyle w:val="StyleUnderline"/>
        </w:rPr>
        <w:t>The crisis of care is inextricably intertwined with other dysfunctions</w:t>
      </w:r>
      <w:r w:rsidRPr="009721F8">
        <w:rPr>
          <w:sz w:val="16"/>
        </w:rPr>
        <w:t xml:space="preserve"> – </w:t>
      </w:r>
      <w:r w:rsidRPr="00BE5DC1">
        <w:rPr>
          <w:rStyle w:val="Emphasis"/>
        </w:rPr>
        <w:t>ecological</w:t>
      </w:r>
      <w:r w:rsidRPr="009721F8">
        <w:rPr>
          <w:rStyle w:val="Emphasis"/>
        </w:rPr>
        <w:t>, political, racial-ethnic</w:t>
      </w:r>
      <w:r w:rsidRPr="009721F8">
        <w:rPr>
          <w:sz w:val="16"/>
        </w:rPr>
        <w:t xml:space="preserve"> – </w:t>
      </w:r>
      <w:r w:rsidRPr="00BE5DC1">
        <w:rPr>
          <w:rStyle w:val="StyleUnderline"/>
          <w:highlight w:val="cyan"/>
        </w:rPr>
        <w:t>which add up to</w:t>
      </w:r>
      <w:r w:rsidRPr="009721F8">
        <w:rPr>
          <w:rStyle w:val="StyleUnderline"/>
        </w:rPr>
        <w:t xml:space="preserve"> a </w:t>
      </w:r>
      <w:r w:rsidRPr="00BE5DC1">
        <w:rPr>
          <w:rStyle w:val="Emphasis"/>
          <w:highlight w:val="cyan"/>
        </w:rPr>
        <w:t>general crisis</w:t>
      </w:r>
      <w:r w:rsidRPr="009721F8">
        <w:rPr>
          <w:rStyle w:val="Emphasis"/>
        </w:rPr>
        <w:t xml:space="preserve"> of the social order</w:t>
      </w:r>
      <w:r w:rsidRPr="009721F8">
        <w:rPr>
          <w:rStyle w:val="StyleUnderline"/>
        </w:rPr>
        <w:t>.</w:t>
      </w:r>
    </w:p>
    <w:p w14:paraId="3F2E45B2" w14:textId="77777777" w:rsidR="00942285" w:rsidRPr="007D4F8D" w:rsidRDefault="00942285" w:rsidP="00942285">
      <w:pPr>
        <w:pStyle w:val="Heading4"/>
        <w:rPr>
          <w:rFonts w:cs="Calibri"/>
        </w:rPr>
      </w:pPr>
      <w:r>
        <w:rPr>
          <w:rFonts w:cs="Calibri"/>
        </w:rPr>
        <w:t xml:space="preserve">1 – Leaks cause </w:t>
      </w:r>
      <w:r>
        <w:rPr>
          <w:rFonts w:cs="Calibri"/>
          <w:u w:val="single"/>
        </w:rPr>
        <w:t>extinction</w:t>
      </w:r>
    </w:p>
    <w:p w14:paraId="6D349554" w14:textId="77777777" w:rsidR="00942285" w:rsidRPr="00676F64" w:rsidRDefault="00942285" w:rsidP="00942285">
      <w:r w:rsidRPr="00676F64">
        <w:rPr>
          <w:rStyle w:val="Style13ptBold"/>
        </w:rPr>
        <w:t>Ash 15</w:t>
      </w:r>
      <w:r w:rsidRPr="00CE1BDA">
        <w:rPr>
          <w:sz w:val="16"/>
          <w:szCs w:val="16"/>
        </w:rPr>
        <w:t xml:space="preserve"> [Kyle Ash, Greenpeace’s Senior Legislative Representative. One of the most quoted sources during the Copenhagen Climate Conference] “Carbon Capture SCAM” July 23, 2015 (http://www.greenpeace.org/usa/research/carbon-capture-scam/)</w:t>
      </w:r>
    </w:p>
    <w:p w14:paraId="1551A54A" w14:textId="77777777" w:rsidR="00942285" w:rsidRPr="00EC3F31" w:rsidRDefault="00942285" w:rsidP="00942285">
      <w:pPr>
        <w:rPr>
          <w:rStyle w:val="StyleUnderline"/>
        </w:rPr>
      </w:pPr>
      <w:r w:rsidRPr="00676F64">
        <w:rPr>
          <w:rStyle w:val="StyleUnderline"/>
        </w:rPr>
        <w:t xml:space="preserve">In order for </w:t>
      </w:r>
      <w:r w:rsidRPr="00F54D02">
        <w:rPr>
          <w:rStyle w:val="StyleUnderline"/>
          <w:highlight w:val="cyan"/>
        </w:rPr>
        <w:t>CCS</w:t>
      </w:r>
      <w:r w:rsidRPr="00676F64">
        <w:rPr>
          <w:rStyle w:val="StyleUnderline"/>
        </w:rPr>
        <w:t xml:space="preserve"> to deliver a lasting </w:t>
      </w:r>
      <w:r w:rsidRPr="00676F64">
        <w:rPr>
          <w:sz w:val="16"/>
        </w:rPr>
        <w:t>benefit to the climate, the vast majority of</w:t>
      </w:r>
      <w:r w:rsidRPr="00676F64">
        <w:rPr>
          <w:rStyle w:val="StyleUnderline"/>
        </w:rPr>
        <w:t xml:space="preserve"> </w:t>
      </w:r>
      <w:r w:rsidRPr="00EC3F31">
        <w:rPr>
          <w:rStyle w:val="StyleUnderline"/>
        </w:rPr>
        <w:t xml:space="preserve">sequestered </w:t>
      </w:r>
      <w:r w:rsidRPr="00F54D02">
        <w:rPr>
          <w:rStyle w:val="StyleUnderline"/>
          <w:highlight w:val="cyan"/>
        </w:rPr>
        <w:t xml:space="preserve">CO2 must remain underground </w:t>
      </w:r>
      <w:r w:rsidRPr="00676F64">
        <w:rPr>
          <w:rStyle w:val="Emphasis"/>
        </w:rPr>
        <w:t>permanently</w:t>
      </w:r>
      <w:r w:rsidRPr="00676F64">
        <w:rPr>
          <w:rStyle w:val="StyleUnderline"/>
        </w:rPr>
        <w:t xml:space="preserve">. </w:t>
      </w:r>
      <w:r w:rsidRPr="00676F64">
        <w:rPr>
          <w:sz w:val="16"/>
        </w:rPr>
        <w:t xml:space="preserve">Geological formations proposed are sub-seabed and saline aquifers. </w:t>
      </w:r>
      <w:r w:rsidRPr="00676F64">
        <w:rPr>
          <w:rStyle w:val="StyleUnderline"/>
        </w:rPr>
        <w:t xml:space="preserve">The IEA says that </w:t>
      </w:r>
      <w:r w:rsidRPr="00F54D02">
        <w:rPr>
          <w:rStyle w:val="Emphasis"/>
          <w:highlight w:val="cyan"/>
        </w:rPr>
        <w:t>depleted</w:t>
      </w:r>
      <w:r w:rsidRPr="00676F64">
        <w:rPr>
          <w:rStyle w:val="Emphasis"/>
        </w:rPr>
        <w:t xml:space="preserve"> oil and gas </w:t>
      </w:r>
      <w:r w:rsidRPr="00F54D02">
        <w:rPr>
          <w:rStyle w:val="Emphasis"/>
          <w:highlight w:val="cyan"/>
        </w:rPr>
        <w:t xml:space="preserve">reservoirs would be </w:t>
      </w:r>
      <w:r w:rsidRPr="009D2F76">
        <w:rPr>
          <w:rStyle w:val="Emphasis"/>
        </w:rPr>
        <w:t xml:space="preserve">the most </w:t>
      </w:r>
      <w:r w:rsidRPr="00F54D02">
        <w:rPr>
          <w:rStyle w:val="Emphasis"/>
          <w:highlight w:val="cyan"/>
        </w:rPr>
        <w:t>likely candidates for</w:t>
      </w:r>
      <w:r w:rsidRPr="00676F64">
        <w:rPr>
          <w:rStyle w:val="Emphasis"/>
        </w:rPr>
        <w:t xml:space="preserve"> initial </w:t>
      </w:r>
      <w:r w:rsidRPr="00F54D02">
        <w:rPr>
          <w:rStyle w:val="Emphasis"/>
          <w:highlight w:val="cyan"/>
        </w:rPr>
        <w:t>storage</w:t>
      </w:r>
      <w:r w:rsidRPr="00EC3F31">
        <w:rPr>
          <w:rStyle w:val="Emphasis"/>
        </w:rPr>
        <w:t xml:space="preserve"> operations</w:t>
      </w:r>
      <w:r w:rsidRPr="00EC3F31">
        <w:rPr>
          <w:rStyle w:val="StyleUnderline"/>
        </w:rPr>
        <w:t xml:space="preserve"> because of both their geology and proximity to industrial development.</w:t>
      </w:r>
    </w:p>
    <w:p w14:paraId="783EBF67" w14:textId="77777777" w:rsidR="00942285" w:rsidRPr="00676F64" w:rsidRDefault="00942285" w:rsidP="00942285">
      <w:pPr>
        <w:rPr>
          <w:sz w:val="16"/>
        </w:rPr>
      </w:pPr>
      <w:r w:rsidRPr="00676F64">
        <w:rPr>
          <w:rStyle w:val="StyleUnderline"/>
        </w:rPr>
        <w:t xml:space="preserve">The problem with IEA’s assertion is </w:t>
      </w:r>
      <w:r w:rsidRPr="00F54D02">
        <w:rPr>
          <w:rStyle w:val="StyleUnderline"/>
          <w:highlight w:val="cyan"/>
        </w:rPr>
        <w:t xml:space="preserve">it is </w:t>
      </w:r>
      <w:r w:rsidRPr="00F54D02">
        <w:rPr>
          <w:rStyle w:val="Emphasis"/>
          <w:highlight w:val="cyan"/>
        </w:rPr>
        <w:t>too convenient for expanding CO2</w:t>
      </w:r>
      <w:r w:rsidRPr="00676F64">
        <w:rPr>
          <w:rStyle w:val="Emphasis"/>
        </w:rPr>
        <w:t xml:space="preserve">-EOR </w:t>
      </w:r>
      <w:r w:rsidRPr="00F54D02">
        <w:rPr>
          <w:rStyle w:val="Emphasis"/>
          <w:highlight w:val="cyan"/>
        </w:rPr>
        <w:t>op</w:t>
      </w:r>
      <w:r w:rsidRPr="00676F64">
        <w:rPr>
          <w:rStyle w:val="Emphasis"/>
        </w:rPr>
        <w:t>eration</w:t>
      </w:r>
      <w:r w:rsidRPr="00F54D02">
        <w:rPr>
          <w:rStyle w:val="Emphasis"/>
          <w:highlight w:val="cyan"/>
        </w:rPr>
        <w:t>s</w:t>
      </w:r>
      <w:r w:rsidRPr="00676F64">
        <w:rPr>
          <w:rStyle w:val="StyleUnderline"/>
        </w:rPr>
        <w:t xml:space="preserve">. In addition, the </w:t>
      </w:r>
      <w:r w:rsidRPr="00676F64">
        <w:rPr>
          <w:rStyle w:val="Emphasis"/>
        </w:rPr>
        <w:t xml:space="preserve">multiple bore </w:t>
      </w:r>
      <w:r w:rsidRPr="00F54D02">
        <w:rPr>
          <w:rStyle w:val="Emphasis"/>
          <w:highlight w:val="cyan"/>
        </w:rPr>
        <w:t xml:space="preserve">holes </w:t>
      </w:r>
      <w:r w:rsidRPr="00676F64">
        <w:rPr>
          <w:rStyle w:val="Emphasis"/>
        </w:rPr>
        <w:t xml:space="preserve">and wells </w:t>
      </w:r>
      <w:r w:rsidRPr="00F54D02">
        <w:rPr>
          <w:rStyle w:val="Emphasis"/>
          <w:highlight w:val="cyan"/>
        </w:rPr>
        <w:t>drilled</w:t>
      </w:r>
      <w:r w:rsidRPr="00676F64">
        <w:rPr>
          <w:rStyle w:val="StyleUnderline"/>
        </w:rPr>
        <w:t xml:space="preserve"> in them </w:t>
      </w:r>
      <w:r w:rsidRPr="00EC3F31">
        <w:rPr>
          <w:rStyle w:val="StyleUnderline"/>
        </w:rPr>
        <w:t xml:space="preserve">to find and extract oil and gas further </w:t>
      </w:r>
      <w:r w:rsidRPr="00F54D02">
        <w:rPr>
          <w:rStyle w:val="Emphasis"/>
          <w:highlight w:val="cyan"/>
        </w:rPr>
        <w:t xml:space="preserve">increase </w:t>
      </w:r>
      <w:r w:rsidRPr="00676F64">
        <w:rPr>
          <w:rStyle w:val="Emphasis"/>
        </w:rPr>
        <w:t xml:space="preserve">the risk of </w:t>
      </w:r>
      <w:r w:rsidRPr="00F54D02">
        <w:rPr>
          <w:rStyle w:val="Emphasis"/>
          <w:highlight w:val="cyan"/>
        </w:rPr>
        <w:t>leakage</w:t>
      </w:r>
      <w:r w:rsidRPr="00676F64">
        <w:rPr>
          <w:rStyle w:val="StyleUnderline"/>
        </w:rPr>
        <w:t xml:space="preserve">. </w:t>
      </w:r>
      <w:r w:rsidRPr="00676F64">
        <w:rPr>
          <w:sz w:val="16"/>
        </w:rPr>
        <w:t>The IEA also admits that, “[t] he long-term storage integrity of oil fields that have been exploited with multiple wells has yet to receive serious scientific investigation.”108</w:t>
      </w:r>
    </w:p>
    <w:p w14:paraId="1A41C31D" w14:textId="77777777" w:rsidR="00942285" w:rsidRPr="00676F64" w:rsidRDefault="00942285" w:rsidP="00942285">
      <w:pPr>
        <w:rPr>
          <w:sz w:val="16"/>
        </w:rPr>
      </w:pPr>
      <w:r w:rsidRPr="00EC3F31">
        <w:rPr>
          <w:rStyle w:val="StyleUnderline"/>
        </w:rPr>
        <w:t>The prominent Sleipner project</w:t>
      </w:r>
      <w:r w:rsidRPr="00EC3F31">
        <w:rPr>
          <w:sz w:val="16"/>
        </w:rPr>
        <w:t>, a CCS storage testing site</w:t>
      </w:r>
      <w:r w:rsidRPr="00EC3F31">
        <w:rPr>
          <w:rStyle w:val="StyleUnderline"/>
        </w:rPr>
        <w:t xml:space="preserve"> off the coast of Norway </w:t>
      </w:r>
      <w:r w:rsidRPr="00EC3F31">
        <w:rPr>
          <w:sz w:val="16"/>
        </w:rPr>
        <w:t>injecting CO2 scrubbed from raw gas after extraction,</w:t>
      </w:r>
      <w:r w:rsidRPr="00EC3F31">
        <w:rPr>
          <w:rStyle w:val="StyleUnderline"/>
        </w:rPr>
        <w:t xml:space="preserve"> was found in 2012 to have </w:t>
      </w:r>
      <w:r w:rsidRPr="00EC3F31">
        <w:rPr>
          <w:rStyle w:val="Emphasis"/>
        </w:rPr>
        <w:t>many nearby fractures</w:t>
      </w:r>
      <w:r w:rsidRPr="00EC3F31">
        <w:rPr>
          <w:rStyle w:val="StyleUnderline"/>
        </w:rPr>
        <w:t xml:space="preserve">, </w:t>
      </w:r>
      <w:r w:rsidRPr="00EC3F31">
        <w:rPr>
          <w:sz w:val="16"/>
        </w:rPr>
        <w:t>warranting</w:t>
      </w:r>
      <w:r w:rsidRPr="00676F64">
        <w:rPr>
          <w:sz w:val="16"/>
        </w:rPr>
        <w:t xml:space="preserve"> increased expense toward surveying the geology of such sites.109 Some scientists say </w:t>
      </w:r>
      <w:r w:rsidRPr="00F54D02">
        <w:rPr>
          <w:rStyle w:val="StyleUnderline"/>
          <w:highlight w:val="cyan"/>
        </w:rPr>
        <w:t xml:space="preserve">it’s not a matter of </w:t>
      </w:r>
      <w:r w:rsidRPr="00F54D02">
        <w:rPr>
          <w:rStyle w:val="Emphasis"/>
          <w:highlight w:val="cyan"/>
        </w:rPr>
        <w:t>if</w:t>
      </w:r>
      <w:r w:rsidRPr="00F54D02">
        <w:rPr>
          <w:rStyle w:val="StyleUnderline"/>
          <w:highlight w:val="cyan"/>
        </w:rPr>
        <w:t xml:space="preserve"> the site will leak, it’s just a question of </w:t>
      </w:r>
      <w:r w:rsidRPr="00F54D02">
        <w:rPr>
          <w:rStyle w:val="Emphasis"/>
          <w:highlight w:val="cyan"/>
        </w:rPr>
        <w:t>when</w:t>
      </w:r>
      <w:r w:rsidRPr="00676F64">
        <w:rPr>
          <w:rStyle w:val="StyleUnderline"/>
        </w:rPr>
        <w:t>.</w:t>
      </w:r>
      <w:r w:rsidRPr="00676F64">
        <w:rPr>
          <w:sz w:val="16"/>
        </w:rPr>
        <w:t>110 Researchers devoted to the promise of CCS remain unconcerned.111</w:t>
      </w:r>
    </w:p>
    <w:p w14:paraId="67E6EA34" w14:textId="77777777" w:rsidR="00942285" w:rsidRPr="00676F64" w:rsidRDefault="00942285" w:rsidP="00942285">
      <w:pPr>
        <w:rPr>
          <w:rStyle w:val="Emphasis"/>
        </w:rPr>
      </w:pPr>
      <w:r w:rsidRPr="00676F64">
        <w:rPr>
          <w:rStyle w:val="StyleUnderline"/>
        </w:rPr>
        <w:t>However, undue confidence in understanding of the geology at Sleipner is not new</w:t>
      </w:r>
      <w:r w:rsidRPr="00676F64">
        <w:rPr>
          <w:sz w:val="16"/>
        </w:rPr>
        <w:t>.112 While offshore injection may be easier for the public to accept,</w:t>
      </w:r>
      <w:r w:rsidRPr="00676F64">
        <w:rPr>
          <w:rStyle w:val="StyleUnderline"/>
        </w:rPr>
        <w:t xml:space="preserve"> </w:t>
      </w:r>
      <w:r w:rsidRPr="00F54D02">
        <w:rPr>
          <w:rStyle w:val="StyleUnderline"/>
          <w:highlight w:val="cyan"/>
        </w:rPr>
        <w:t xml:space="preserve">deepsea sites will be </w:t>
      </w:r>
      <w:r w:rsidRPr="009D2F76">
        <w:rPr>
          <w:rStyle w:val="StyleUnderline"/>
        </w:rPr>
        <w:t xml:space="preserve">more </w:t>
      </w:r>
      <w:r w:rsidRPr="00F54D02">
        <w:rPr>
          <w:rStyle w:val="StyleUnderline"/>
          <w:highlight w:val="cyan"/>
        </w:rPr>
        <w:t>difficult to monitor</w:t>
      </w:r>
      <w:r w:rsidRPr="00676F64">
        <w:rPr>
          <w:rStyle w:val="StyleUnderline"/>
        </w:rPr>
        <w:t xml:space="preserve">. </w:t>
      </w:r>
      <w:r w:rsidRPr="00676F64">
        <w:rPr>
          <w:sz w:val="16"/>
        </w:rPr>
        <w:t xml:space="preserve">There are few studies to ascertain potential effects of </w:t>
      </w:r>
      <w:r w:rsidRPr="00F54D02">
        <w:rPr>
          <w:rStyle w:val="StyleUnderline"/>
          <w:highlight w:val="cyan"/>
        </w:rPr>
        <w:t>undersea</w:t>
      </w:r>
      <w:r w:rsidRPr="00676F64">
        <w:rPr>
          <w:rStyle w:val="StyleUnderline"/>
        </w:rPr>
        <w:t xml:space="preserve"> CO2 </w:t>
      </w:r>
      <w:r w:rsidRPr="00F54D02">
        <w:rPr>
          <w:rStyle w:val="StyleUnderline"/>
          <w:highlight w:val="cyan"/>
        </w:rPr>
        <w:t>leakage</w:t>
      </w:r>
      <w:r w:rsidRPr="00676F64">
        <w:rPr>
          <w:rStyle w:val="StyleUnderline"/>
        </w:rPr>
        <w:t xml:space="preserve">, </w:t>
      </w:r>
      <w:r w:rsidRPr="00676F64">
        <w:rPr>
          <w:sz w:val="16"/>
        </w:rPr>
        <w:t xml:space="preserve">but scientists have concluded that it may be detrimental </w:t>
      </w:r>
      <w:r w:rsidRPr="00676F64">
        <w:rPr>
          <w:sz w:val="16"/>
        </w:rPr>
        <w:lastRenderedPageBreak/>
        <w:t xml:space="preserve">across the ocean food web.113 CO2 leakage from sequestration </w:t>
      </w:r>
      <w:r w:rsidRPr="00EC3F31">
        <w:rPr>
          <w:rStyle w:val="StyleUnderline"/>
        </w:rPr>
        <w:t xml:space="preserve">could </w:t>
      </w:r>
      <w:r w:rsidRPr="00F54D02">
        <w:rPr>
          <w:rStyle w:val="StyleUnderline"/>
          <w:highlight w:val="cyan"/>
        </w:rPr>
        <w:t>exacerbate</w:t>
      </w:r>
      <w:r w:rsidRPr="00676F64">
        <w:rPr>
          <w:rStyle w:val="StyleUnderline"/>
        </w:rPr>
        <w:t xml:space="preserve"> already rising ocean </w:t>
      </w:r>
      <w:r w:rsidRPr="00F54D02">
        <w:rPr>
          <w:rStyle w:val="Emphasis"/>
          <w:highlight w:val="cyan"/>
        </w:rPr>
        <w:t>acidification</w:t>
      </w:r>
      <w:r w:rsidRPr="00676F64">
        <w:rPr>
          <w:rStyle w:val="StyleUnderline"/>
        </w:rPr>
        <w:t xml:space="preserve">, </w:t>
      </w:r>
      <w:r w:rsidRPr="00676F64">
        <w:rPr>
          <w:sz w:val="16"/>
        </w:rPr>
        <w:t xml:space="preserve">since the ocean absorbs about 25% of anthropogenic CO2 pollution. This is </w:t>
      </w:r>
      <w:r w:rsidRPr="00F54D02">
        <w:rPr>
          <w:rStyle w:val="Emphasis"/>
          <w:highlight w:val="cyan"/>
        </w:rPr>
        <w:t xml:space="preserve">threatening </w:t>
      </w:r>
      <w:r w:rsidRPr="00EC3F31">
        <w:rPr>
          <w:rStyle w:val="Emphasis"/>
        </w:rPr>
        <w:t xml:space="preserve">a different type of </w:t>
      </w:r>
      <w:r w:rsidRPr="00F54D02">
        <w:rPr>
          <w:rStyle w:val="Emphasis"/>
          <w:highlight w:val="cyan"/>
        </w:rPr>
        <w:t>planetary disaster</w:t>
      </w:r>
      <w:r w:rsidRPr="00EC3F31">
        <w:rPr>
          <w:rStyle w:val="Emphasis"/>
        </w:rPr>
        <w:t xml:space="preserve"> altogether.</w:t>
      </w:r>
      <w:r w:rsidRPr="00676F64">
        <w:rPr>
          <w:rStyle w:val="Emphasis"/>
        </w:rPr>
        <w:t>114</w:t>
      </w:r>
    </w:p>
    <w:p w14:paraId="20B3AF59" w14:textId="77777777" w:rsidR="00942285" w:rsidRPr="00470E67" w:rsidRDefault="00942285" w:rsidP="00942285">
      <w:pPr>
        <w:pStyle w:val="Heading4"/>
        <w:rPr>
          <w:rFonts w:cs="Calibri"/>
        </w:rPr>
      </w:pPr>
      <w:r>
        <w:rPr>
          <w:rFonts w:cs="Calibri"/>
        </w:rPr>
        <w:t xml:space="preserve">2 – Profit motive means it </w:t>
      </w:r>
      <w:r>
        <w:rPr>
          <w:rFonts w:cs="Calibri"/>
          <w:u w:val="single"/>
        </w:rPr>
        <w:t>won’t</w:t>
      </w:r>
      <w:r>
        <w:rPr>
          <w:rFonts w:cs="Calibri"/>
        </w:rPr>
        <w:t xml:space="preserve"> be adopted – and drives </w:t>
      </w:r>
      <w:r>
        <w:rPr>
          <w:rFonts w:cs="Calibri"/>
          <w:u w:val="single"/>
        </w:rPr>
        <w:t>coal</w:t>
      </w:r>
      <w:r>
        <w:rPr>
          <w:rFonts w:cs="Calibri"/>
        </w:rPr>
        <w:t xml:space="preserve"> use</w:t>
      </w:r>
    </w:p>
    <w:p w14:paraId="285AB6BC" w14:textId="77777777" w:rsidR="00942285" w:rsidRPr="00676F64" w:rsidRDefault="00942285" w:rsidP="00942285">
      <w:pPr>
        <w:rPr>
          <w:rStyle w:val="Style13ptBold"/>
          <w:b w:val="0"/>
        </w:rPr>
      </w:pPr>
      <w:r w:rsidRPr="00943B7D">
        <w:rPr>
          <w:rStyle w:val="Style13ptBold"/>
        </w:rPr>
        <w:t>McDonnell 20</w:t>
      </w:r>
      <w:r>
        <w:t xml:space="preserve"> [Tim, </w:t>
      </w:r>
      <w:r w:rsidRPr="00676F64">
        <w:t xml:space="preserve">reporter covering global climate change and energy issues, </w:t>
      </w:r>
      <w:r>
        <w:t>8-13-2020</w:t>
      </w:r>
      <w:r w:rsidRPr="00676F64">
        <w:t xml:space="preserve">, “The business model for carbon capture is broken,” </w:t>
      </w:r>
      <w:hyperlink r:id="rId22" w:history="1">
        <w:r w:rsidRPr="00676F64">
          <w:rPr>
            <w:rStyle w:val="Hyperlink"/>
          </w:rPr>
          <w:t>https://qz.com/1891765/the-uss-only-clean-coal-system-got-shuttered-by-covid-19/</w:t>
        </w:r>
      </w:hyperlink>
      <w:r>
        <w:t>]</w:t>
      </w:r>
    </w:p>
    <w:p w14:paraId="3B211620" w14:textId="77777777" w:rsidR="00942285" w:rsidRPr="00F05FEB" w:rsidRDefault="00942285" w:rsidP="00942285">
      <w:pPr>
        <w:rPr>
          <w:sz w:val="16"/>
        </w:rPr>
      </w:pPr>
      <w:r w:rsidRPr="00F05FEB">
        <w:rPr>
          <w:sz w:val="16"/>
        </w:rPr>
        <w:t xml:space="preserve">In the months since </w:t>
      </w:r>
      <w:r w:rsidRPr="00F05FEB">
        <w:rPr>
          <w:rStyle w:val="Emphasis"/>
        </w:rPr>
        <w:t xml:space="preserve">the </w:t>
      </w:r>
      <w:r w:rsidRPr="00F54D02">
        <w:rPr>
          <w:rStyle w:val="Emphasis"/>
          <w:highlight w:val="cyan"/>
        </w:rPr>
        <w:t>pandemic</w:t>
      </w:r>
      <w:r w:rsidRPr="00F05FEB">
        <w:rPr>
          <w:rStyle w:val="Emphasis"/>
        </w:rPr>
        <w:t xml:space="preserve"> cratered</w:t>
      </w:r>
      <w:r w:rsidRPr="00F05FEB">
        <w:rPr>
          <w:u w:val="single"/>
        </w:rPr>
        <w:t xml:space="preserve"> the </w:t>
      </w:r>
      <w:r w:rsidRPr="00F05FEB">
        <w:rPr>
          <w:rStyle w:val="Emphasis"/>
        </w:rPr>
        <w:t>price of oil</w:t>
      </w:r>
      <w:r w:rsidRPr="00F05FEB">
        <w:rPr>
          <w:u w:val="single"/>
        </w:rPr>
        <w:t>, the financial fallout has spread from drilling companies to refineries and oilfield maintenance companies</w:t>
      </w:r>
      <w:r w:rsidRPr="00F05FEB">
        <w:rPr>
          <w:sz w:val="16"/>
        </w:rPr>
        <w:t xml:space="preserve">. Now the crash has </w:t>
      </w:r>
      <w:r w:rsidRPr="00F54D02">
        <w:rPr>
          <w:highlight w:val="cyan"/>
          <w:u w:val="single"/>
        </w:rPr>
        <w:t>claimed</w:t>
      </w:r>
      <w:r w:rsidRPr="00F05FEB">
        <w:rPr>
          <w:u w:val="single"/>
        </w:rPr>
        <w:t xml:space="preserve"> another, more </w:t>
      </w:r>
      <w:r w:rsidRPr="00F05FEB">
        <w:rPr>
          <w:rStyle w:val="Emphasis"/>
        </w:rPr>
        <w:t>unlikely victim</w:t>
      </w:r>
      <w:r w:rsidRPr="00F05FEB">
        <w:rPr>
          <w:u w:val="single"/>
        </w:rPr>
        <w:t xml:space="preserve">: </w:t>
      </w:r>
      <w:r w:rsidRPr="00F54D02">
        <w:rPr>
          <w:highlight w:val="cyan"/>
          <w:u w:val="single"/>
        </w:rPr>
        <w:t xml:space="preserve">The </w:t>
      </w:r>
      <w:r w:rsidRPr="00F54D02">
        <w:rPr>
          <w:rStyle w:val="Emphasis"/>
          <w:highlight w:val="cyan"/>
        </w:rPr>
        <w:t>only system</w:t>
      </w:r>
      <w:r w:rsidRPr="00F05FEB">
        <w:rPr>
          <w:u w:val="single"/>
        </w:rPr>
        <w:t xml:space="preserve"> built </w:t>
      </w:r>
      <w:r w:rsidRPr="00F54D02">
        <w:rPr>
          <w:highlight w:val="cyan"/>
          <w:u w:val="single"/>
        </w:rPr>
        <w:t xml:space="preserve">to </w:t>
      </w:r>
      <w:r w:rsidRPr="00F54D02">
        <w:rPr>
          <w:rStyle w:val="Emphasis"/>
          <w:highlight w:val="cyan"/>
        </w:rPr>
        <w:t>capture carbon</w:t>
      </w:r>
      <w:r w:rsidRPr="00F05FEB">
        <w:rPr>
          <w:u w:val="single"/>
        </w:rPr>
        <w:t xml:space="preserve"> emissions from a coal plant </w:t>
      </w:r>
      <w:r w:rsidRPr="00F54D02">
        <w:rPr>
          <w:highlight w:val="cyan"/>
          <w:u w:val="single"/>
        </w:rPr>
        <w:t xml:space="preserve">in the US, one of </w:t>
      </w:r>
      <w:r w:rsidRPr="009D2F76">
        <w:rPr>
          <w:u w:val="single"/>
        </w:rPr>
        <w:t xml:space="preserve">only </w:t>
      </w:r>
      <w:r w:rsidRPr="00F54D02">
        <w:rPr>
          <w:highlight w:val="cyan"/>
          <w:u w:val="single"/>
        </w:rPr>
        <w:t xml:space="preserve">two </w:t>
      </w:r>
      <w:r w:rsidRPr="009D2F76">
        <w:rPr>
          <w:u w:val="single"/>
        </w:rPr>
        <w:t>worldwide</w:t>
      </w:r>
      <w:r w:rsidRPr="00F05FEB">
        <w:rPr>
          <w:sz w:val="16"/>
        </w:rPr>
        <w:t xml:space="preserve">. </w:t>
      </w:r>
    </w:p>
    <w:p w14:paraId="7F5A9C91" w14:textId="77777777" w:rsidR="00942285" w:rsidRPr="00F05FEB" w:rsidRDefault="00942285" w:rsidP="00942285">
      <w:pPr>
        <w:pStyle w:val="shrink"/>
      </w:pPr>
      <w:r w:rsidRPr="00F05FEB">
        <w:t>The $1 billion system, known as Petra Nova, was built in 2017 to catch CO2 from one unit of a coal plant near Houston. That plant is one of the dirtiest in Texas, both in terms of climate and air quality impacts, according to a Rice University study. Petra Nova was meant to cut the unit’s carbon footprint by about a third—roughly the equivalent of taking 300,000 cars off the road each year.</w:t>
      </w:r>
    </w:p>
    <w:p w14:paraId="523569CD" w14:textId="77777777" w:rsidR="00942285" w:rsidRPr="00F05FEB" w:rsidRDefault="00942285" w:rsidP="00942285">
      <w:r w:rsidRPr="00F05FEB">
        <w:rPr>
          <w:sz w:val="16"/>
        </w:rPr>
        <w:t xml:space="preserve"> But on July 28, E&amp;E News broke the story that the facility has been shuttered since May. And while the plant’s owners have said they plan to get it running again once the economy improves, Petra Nova’s shutdown exposes the weird </w:t>
      </w:r>
      <w:r w:rsidRPr="00F54D02">
        <w:rPr>
          <w:rStyle w:val="Emphasis"/>
          <w:highlight w:val="cyan"/>
        </w:rPr>
        <w:t>market dynamics</w:t>
      </w:r>
      <w:r w:rsidRPr="00F05FEB">
        <w:rPr>
          <w:u w:val="single"/>
        </w:rPr>
        <w:t xml:space="preserve"> that could </w:t>
      </w:r>
      <w:r w:rsidRPr="00F54D02">
        <w:rPr>
          <w:highlight w:val="cyan"/>
          <w:u w:val="single"/>
        </w:rPr>
        <w:t xml:space="preserve">threaten </w:t>
      </w:r>
      <w:r w:rsidRPr="00F05FEB">
        <w:rPr>
          <w:u w:val="single"/>
        </w:rPr>
        <w:t xml:space="preserve">the </w:t>
      </w:r>
      <w:r w:rsidRPr="00F54D02">
        <w:rPr>
          <w:rStyle w:val="Emphasis"/>
          <w:highlight w:val="cyan"/>
        </w:rPr>
        <w:t>sustainability of carbon capture</w:t>
      </w:r>
      <w:r w:rsidRPr="00F05FEB">
        <w:rPr>
          <w:u w:val="single"/>
        </w:rPr>
        <w:t xml:space="preserve"> facilities in progress </w:t>
      </w:r>
      <w:r w:rsidRPr="00F05FEB">
        <w:rPr>
          <w:rStyle w:val="Emphasis"/>
        </w:rPr>
        <w:t>around the world</w:t>
      </w:r>
      <w:r w:rsidRPr="00F05FEB">
        <w:t xml:space="preserve">. </w:t>
      </w:r>
    </w:p>
    <w:p w14:paraId="6628B284" w14:textId="77777777" w:rsidR="00942285" w:rsidRPr="00F05FEB" w:rsidRDefault="00942285" w:rsidP="00942285">
      <w:pPr>
        <w:rPr>
          <w:sz w:val="16"/>
        </w:rPr>
      </w:pPr>
      <w:r w:rsidRPr="00F05FEB">
        <w:rPr>
          <w:sz w:val="16"/>
        </w:rPr>
        <w:t xml:space="preserve">The case for carbon capture </w:t>
      </w:r>
    </w:p>
    <w:p w14:paraId="42555203" w14:textId="77777777" w:rsidR="00942285" w:rsidRPr="00F05FEB" w:rsidRDefault="00942285" w:rsidP="00942285">
      <w:pPr>
        <w:rPr>
          <w:sz w:val="16"/>
        </w:rPr>
      </w:pPr>
      <w:r w:rsidRPr="00F05FEB">
        <w:rPr>
          <w:sz w:val="16"/>
        </w:rPr>
        <w:t xml:space="preserve">Capturing the carbon emissions from power plants and other industrial facilities is widely considered a key part of any successful climate strategy. The trouble is, </w:t>
      </w:r>
      <w:r w:rsidRPr="00F05FEB">
        <w:rPr>
          <w:u w:val="single"/>
        </w:rPr>
        <w:t xml:space="preserve">there’s </w:t>
      </w:r>
      <w:r w:rsidRPr="00F54D02">
        <w:rPr>
          <w:highlight w:val="cyan"/>
          <w:u w:val="single"/>
        </w:rPr>
        <w:t>not a</w:t>
      </w:r>
      <w:r w:rsidRPr="00F05FEB">
        <w:rPr>
          <w:u w:val="single"/>
        </w:rPr>
        <w:t xml:space="preserve"> whole </w:t>
      </w:r>
      <w:r w:rsidRPr="00F54D02">
        <w:rPr>
          <w:highlight w:val="cyan"/>
          <w:u w:val="single"/>
        </w:rPr>
        <w:t>lot you can do with</w:t>
      </w:r>
      <w:r w:rsidRPr="00F05FEB">
        <w:rPr>
          <w:u w:val="single"/>
        </w:rPr>
        <w:t xml:space="preserve"> the </w:t>
      </w:r>
      <w:r w:rsidRPr="00F54D02">
        <w:rPr>
          <w:highlight w:val="cyan"/>
          <w:u w:val="single"/>
        </w:rPr>
        <w:t>CO2</w:t>
      </w:r>
      <w:r w:rsidRPr="00F05FEB">
        <w:rPr>
          <w:u w:val="single"/>
        </w:rPr>
        <w:t xml:space="preserve"> after you capture it. </w:t>
      </w:r>
      <w:r w:rsidRPr="00F54D02">
        <w:rPr>
          <w:highlight w:val="cyan"/>
          <w:u w:val="single"/>
        </w:rPr>
        <w:t xml:space="preserve">That makes the </w:t>
      </w:r>
      <w:r w:rsidRPr="00F54D02">
        <w:rPr>
          <w:rStyle w:val="Emphasis"/>
          <w:highlight w:val="cyan"/>
        </w:rPr>
        <w:t>economic case</w:t>
      </w:r>
      <w:r w:rsidRPr="00F05FEB">
        <w:rPr>
          <w:u w:val="single"/>
        </w:rPr>
        <w:t xml:space="preserve"> for installing a big, expensive piece of equipment a bit </w:t>
      </w:r>
      <w:r w:rsidRPr="00F54D02">
        <w:rPr>
          <w:rStyle w:val="Emphasis"/>
          <w:highlight w:val="cyan"/>
        </w:rPr>
        <w:t>shaky</w:t>
      </w:r>
      <w:r w:rsidRPr="00F05FEB">
        <w:rPr>
          <w:sz w:val="16"/>
        </w:rPr>
        <w:t xml:space="preserve">. Some companies are helping create a market for </w:t>
      </w:r>
      <w:r w:rsidRPr="00F05FEB">
        <w:rPr>
          <w:u w:val="single"/>
        </w:rPr>
        <w:t>CO2 by using it to make mattresses, cement, and other manufactured products. But the use with the greatest market potential today is, ironically for a climate project, oil drilling</w:t>
      </w:r>
      <w:r w:rsidRPr="00F05FEB">
        <w:rPr>
          <w:sz w:val="16"/>
        </w:rPr>
        <w:t>. That’s what Petra Nova went after.</w:t>
      </w:r>
    </w:p>
    <w:p w14:paraId="5E3811AF" w14:textId="77777777" w:rsidR="00942285" w:rsidRPr="00F05FEB" w:rsidRDefault="00942285" w:rsidP="00942285">
      <w:pPr>
        <w:pStyle w:val="shrink"/>
      </w:pPr>
      <w:r w:rsidRPr="00F05FEB">
        <w:t xml:space="preserve">So-called “enhanced oil recovery” (EOR) projects inject CO2 into oil wells to shake loose the dregs stuck in subterranean rocky pores. The technology is decades old, but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stepping stone,” said John Thompson, technology and markets director at the Clean Air Task Force, a research group. “If you have to choose between oil produced the conventional way or one that’s reduced, you’d like all your oil to come from that.” </w:t>
      </w:r>
    </w:p>
    <w:p w14:paraId="280B4330" w14:textId="77777777" w:rsidR="00942285" w:rsidRPr="00F05FEB" w:rsidRDefault="00942285" w:rsidP="00942285">
      <w:pPr>
        <w:rPr>
          <w:sz w:val="16"/>
        </w:rPr>
      </w:pPr>
      <w:r w:rsidRPr="00F05FEB">
        <w:rPr>
          <w:sz w:val="16"/>
        </w:rPr>
        <w:t xml:space="preserve">The coal plant conundrum </w:t>
      </w:r>
    </w:p>
    <w:p w14:paraId="531D4F65" w14:textId="77777777" w:rsidR="00942285" w:rsidRPr="00F05FEB" w:rsidRDefault="00942285" w:rsidP="00942285">
      <w:pPr>
        <w:rPr>
          <w:sz w:val="16"/>
        </w:rPr>
      </w:pPr>
      <w:r w:rsidRPr="00F05FEB">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F05FEB">
        <w:rPr>
          <w:u w:val="single"/>
        </w:rPr>
        <w:t xml:space="preserve">the </w:t>
      </w:r>
      <w:r w:rsidRPr="00F54D02">
        <w:rPr>
          <w:rStyle w:val="Emphasis"/>
          <w:highlight w:val="cyan"/>
        </w:rPr>
        <w:t>CO2 in</w:t>
      </w:r>
      <w:r w:rsidRPr="00F05FEB">
        <w:rPr>
          <w:rStyle w:val="Emphasis"/>
        </w:rPr>
        <w:t xml:space="preserve"> power </w:t>
      </w:r>
      <w:r w:rsidRPr="00F54D02">
        <w:rPr>
          <w:rStyle w:val="Emphasis"/>
          <w:highlight w:val="cyan"/>
        </w:rPr>
        <w:t>plant emissions</w:t>
      </w:r>
      <w:r w:rsidRPr="00F54D02">
        <w:rPr>
          <w:highlight w:val="cyan"/>
          <w:u w:val="single"/>
        </w:rPr>
        <w:t xml:space="preserve"> is</w:t>
      </w:r>
      <w:r w:rsidRPr="00F05FEB">
        <w:rPr>
          <w:u w:val="single"/>
        </w:rPr>
        <w:t xml:space="preserve"> relatively </w:t>
      </w:r>
      <w:r w:rsidRPr="00F54D02">
        <w:rPr>
          <w:rStyle w:val="Emphasis"/>
          <w:highlight w:val="cyan"/>
        </w:rPr>
        <w:t>diffuse</w:t>
      </w:r>
      <w:r w:rsidRPr="00F05FEB">
        <w:rPr>
          <w:sz w:val="16"/>
        </w:rPr>
        <w:t xml:space="preserve">. And that means </w:t>
      </w:r>
      <w:r w:rsidRPr="00F54D02">
        <w:rPr>
          <w:highlight w:val="cyan"/>
          <w:u w:val="single"/>
        </w:rPr>
        <w:t>it’s</w:t>
      </w:r>
      <w:r w:rsidRPr="00F05FEB">
        <w:rPr>
          <w:u w:val="single"/>
        </w:rPr>
        <w:t xml:space="preserve"> </w:t>
      </w:r>
      <w:r w:rsidRPr="00F05FEB">
        <w:rPr>
          <w:rStyle w:val="Emphasis"/>
        </w:rPr>
        <w:t xml:space="preserve">more </w:t>
      </w:r>
      <w:r w:rsidRPr="00F54D02">
        <w:rPr>
          <w:rStyle w:val="Emphasis"/>
          <w:highlight w:val="cyan"/>
        </w:rPr>
        <w:t>expensive</w:t>
      </w:r>
      <w:r w:rsidRPr="00F05FEB">
        <w:rPr>
          <w:rStyle w:val="Emphasis"/>
        </w:rPr>
        <w:t xml:space="preserve"> to capture</w:t>
      </w:r>
      <w:r w:rsidRPr="00F05FEB">
        <w:rPr>
          <w:sz w:val="16"/>
        </w:rPr>
        <w:t xml:space="preserve">. </w:t>
      </w:r>
    </w:p>
    <w:p w14:paraId="267BB00F" w14:textId="77777777" w:rsidR="00942285" w:rsidRPr="00F05FEB" w:rsidRDefault="00942285" w:rsidP="00942285">
      <w:pPr>
        <w:rPr>
          <w:sz w:val="16"/>
        </w:rPr>
      </w:pPr>
      <w:r w:rsidRPr="00F05FEB">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report the plant’s owners filed to the Department of Energy in March, the results have been mixed. The technology itself appears to be working: It managed to capture 92.4% of the CO2 that passed through it since 2017. It experienced outages on 367 days, but a majority were either planned for routine maintenance or the result of something outside the system—for example, the entire coal plant being switched off for weeks following Hurricane Harvey. </w:t>
      </w:r>
    </w:p>
    <w:p w14:paraId="721DE52C" w14:textId="77777777" w:rsidR="00942285" w:rsidRPr="00943B7D" w:rsidRDefault="00942285" w:rsidP="00942285">
      <w:pPr>
        <w:rPr>
          <w:sz w:val="16"/>
        </w:rPr>
      </w:pPr>
      <w:r w:rsidRPr="00943B7D">
        <w:rPr>
          <w:sz w:val="16"/>
        </w:rPr>
        <w:lastRenderedPageBreak/>
        <w:t xml:space="preserve">But in part because of those outages, </w:t>
      </w:r>
      <w:r w:rsidRPr="00F54D02">
        <w:rPr>
          <w:rStyle w:val="Emphasis"/>
          <w:highlight w:val="cyan"/>
        </w:rPr>
        <w:t>the system</w:t>
      </w:r>
      <w:r w:rsidRPr="00943B7D">
        <w:rPr>
          <w:rStyle w:val="Emphasis"/>
        </w:rPr>
        <w:t xml:space="preserve"> fell 17% short</w:t>
      </w:r>
      <w:r w:rsidRPr="00F05FEB">
        <w:rPr>
          <w:u w:val="single"/>
        </w:rPr>
        <w:t xml:space="preserve"> of its capture goal. Ultimately, it </w:t>
      </w:r>
      <w:r w:rsidRPr="00F54D02">
        <w:rPr>
          <w:highlight w:val="cyan"/>
          <w:u w:val="single"/>
        </w:rPr>
        <w:t>only captured</w:t>
      </w:r>
      <w:r w:rsidRPr="00F05FEB">
        <w:rPr>
          <w:u w:val="single"/>
        </w:rPr>
        <w:t xml:space="preserve"> about </w:t>
      </w:r>
      <w:r w:rsidRPr="00F54D02">
        <w:rPr>
          <w:highlight w:val="cyan"/>
          <w:u w:val="single"/>
        </w:rPr>
        <w:t xml:space="preserve">7% of </w:t>
      </w:r>
      <w:r w:rsidRPr="00F05FEB">
        <w:rPr>
          <w:u w:val="single"/>
        </w:rPr>
        <w:t xml:space="preserve">the plant’s </w:t>
      </w:r>
      <w:r w:rsidRPr="009D2F76">
        <w:rPr>
          <w:u w:val="single"/>
        </w:rPr>
        <w:t>total carbon emissions</w:t>
      </w:r>
      <w:r w:rsidRPr="00943B7D">
        <w:rPr>
          <w:sz w:val="16"/>
        </w:rPr>
        <w:t xml:space="preserve">, according to the Energy and Policy Institute. Then the </w:t>
      </w:r>
      <w:r w:rsidRPr="00F54D02">
        <w:rPr>
          <w:rStyle w:val="Emphasis"/>
          <w:highlight w:val="cyan"/>
        </w:rPr>
        <w:t>pandemic tossed</w:t>
      </w:r>
      <w:r w:rsidRPr="00F54D02">
        <w:rPr>
          <w:highlight w:val="cyan"/>
          <w:u w:val="single"/>
        </w:rPr>
        <w:t xml:space="preserve"> the</w:t>
      </w:r>
      <w:r w:rsidRPr="00F05FEB">
        <w:rPr>
          <w:u w:val="single"/>
        </w:rPr>
        <w:t xml:space="preserve"> project’s whole </w:t>
      </w:r>
      <w:r w:rsidRPr="00F54D02">
        <w:rPr>
          <w:highlight w:val="cyan"/>
          <w:u w:val="single"/>
        </w:rPr>
        <w:t>business</w:t>
      </w:r>
      <w:r w:rsidRPr="00F05FEB">
        <w:rPr>
          <w:u w:val="single"/>
        </w:rPr>
        <w:t xml:space="preserve"> </w:t>
      </w:r>
      <w:r w:rsidRPr="009D2F76">
        <w:rPr>
          <w:u w:val="single"/>
        </w:rPr>
        <w:t xml:space="preserve">model </w:t>
      </w:r>
      <w:r w:rsidRPr="00F54D02">
        <w:rPr>
          <w:rStyle w:val="Emphasis"/>
          <w:highlight w:val="cyan"/>
        </w:rPr>
        <w:t>on its head</w:t>
      </w:r>
      <w:r w:rsidRPr="00943B7D">
        <w:rPr>
          <w:sz w:val="16"/>
        </w:rPr>
        <w:t xml:space="preserve">.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 </w:t>
      </w:r>
    </w:p>
    <w:p w14:paraId="7FEDABE3" w14:textId="77777777" w:rsidR="00942285" w:rsidRPr="00F05FEB" w:rsidRDefault="00942285" w:rsidP="00942285">
      <w:pPr>
        <w:rPr>
          <w:sz w:val="16"/>
        </w:rPr>
      </w:pPr>
      <w:r w:rsidRPr="00F05FEB">
        <w:rPr>
          <w:sz w:val="16"/>
        </w:rPr>
        <w:t>“Petra Nova was a success in terms of technology,” said Daniel Cohan, a civil engineering professor at Rice who co-authored the power plant study. “</w:t>
      </w:r>
      <w:r w:rsidRPr="00F05FEB">
        <w:rPr>
          <w:u w:val="single"/>
        </w:rPr>
        <w:t xml:space="preserve">But </w:t>
      </w:r>
      <w:r w:rsidRPr="009D2F76">
        <w:rPr>
          <w:u w:val="single"/>
        </w:rPr>
        <w:t>the premise</w:t>
      </w:r>
      <w:r w:rsidRPr="00F05FEB">
        <w:rPr>
          <w:u w:val="single"/>
        </w:rPr>
        <w:t xml:space="preserve"> behind </w:t>
      </w:r>
      <w:r w:rsidRPr="00F54D02">
        <w:rPr>
          <w:highlight w:val="cyan"/>
          <w:u w:val="single"/>
        </w:rPr>
        <w:t>it no longer makes sense</w:t>
      </w:r>
      <w:r w:rsidRPr="00F05FEB">
        <w:rPr>
          <w:u w:val="single"/>
        </w:rPr>
        <w:t xml:space="preserve"> </w:t>
      </w:r>
      <w:r w:rsidRPr="00943B7D">
        <w:rPr>
          <w:rStyle w:val="Emphasis"/>
        </w:rPr>
        <w:t xml:space="preserve">environmentally or </w:t>
      </w:r>
      <w:r w:rsidRPr="00F54D02">
        <w:rPr>
          <w:rStyle w:val="Emphasis"/>
          <w:highlight w:val="cyan"/>
        </w:rPr>
        <w:t>financially</w:t>
      </w:r>
      <w:r w:rsidRPr="00F05FEB">
        <w:rPr>
          <w:sz w:val="16"/>
        </w:rPr>
        <w:t xml:space="preserve">.” Petra Nova’s portent Arij van Berkel,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paperwork to tap before the pandemic struck. That credit is even higher if a company chooses to inject the CO2 directly into underground reservoirs, rather than sell it for EOR. </w:t>
      </w:r>
    </w:p>
    <w:p w14:paraId="5BE81AAD" w14:textId="77777777" w:rsidR="00942285" w:rsidRPr="00F05FEB" w:rsidRDefault="00942285" w:rsidP="00942285">
      <w:pPr>
        <w:rPr>
          <w:sz w:val="16"/>
        </w:rPr>
      </w:pPr>
      <w:r w:rsidRPr="00F05FEB">
        <w:rPr>
          <w:sz w:val="16"/>
        </w:rPr>
        <w:t xml:space="preserve">But oil prices aren’t the only vulnerability for other coal CCS projects coming down the pike, including one in New Mexico and another in North Dakota. The pandemic also crushed demand for electricity—and coal plants, which </w:t>
      </w:r>
      <w:r w:rsidRPr="00943B7D">
        <w:rPr>
          <w:sz w:val="16"/>
          <w:szCs w:val="16"/>
        </w:rPr>
        <w:t>are expensive to run, are often the first to get switched off. Decreased demand means fewer emissions, and therefore fewer tax credits to keep an operation afloat.</w:t>
      </w:r>
      <w:r w:rsidRPr="00F05FEB">
        <w:rPr>
          <w:sz w:val="16"/>
        </w:rPr>
        <w:t xml:space="preserve"> </w:t>
      </w:r>
    </w:p>
    <w:p w14:paraId="72543862" w14:textId="77777777" w:rsidR="00942285" w:rsidRPr="00F05FEB" w:rsidRDefault="00942285" w:rsidP="00942285">
      <w:pPr>
        <w:rPr>
          <w:sz w:val="16"/>
        </w:rPr>
      </w:pPr>
      <w:r w:rsidRPr="00F05FEB">
        <w:rPr>
          <w:sz w:val="16"/>
        </w:rPr>
        <w:t xml:space="preserve">It’s a Catch-22: </w:t>
      </w:r>
      <w:r w:rsidRPr="00F05FEB">
        <w:rPr>
          <w:u w:val="single"/>
        </w:rPr>
        <w:t xml:space="preserve">A </w:t>
      </w:r>
      <w:r w:rsidRPr="003835D8">
        <w:rPr>
          <w:rStyle w:val="Emphasis"/>
        </w:rPr>
        <w:t xml:space="preserve">promising </w:t>
      </w:r>
      <w:r w:rsidRPr="00F54D02">
        <w:rPr>
          <w:rStyle w:val="Emphasis"/>
          <w:highlight w:val="cyan"/>
        </w:rPr>
        <w:t>tech</w:t>
      </w:r>
      <w:r w:rsidRPr="009D2F76">
        <w:rPr>
          <w:rStyle w:val="Emphasis"/>
        </w:rPr>
        <w:t>nology</w:t>
      </w:r>
      <w:r w:rsidRPr="00F05FEB">
        <w:rPr>
          <w:u w:val="single"/>
        </w:rPr>
        <w:t xml:space="preserve"> for reducing emissions from coal </w:t>
      </w:r>
      <w:r w:rsidRPr="00F54D02">
        <w:rPr>
          <w:highlight w:val="cyan"/>
          <w:u w:val="single"/>
        </w:rPr>
        <w:t>requires</w:t>
      </w:r>
      <w:r w:rsidRPr="00F05FEB">
        <w:rPr>
          <w:u w:val="single"/>
        </w:rPr>
        <w:t xml:space="preserve"> both high oil prices (aka, more oil being produced) and </w:t>
      </w:r>
      <w:r w:rsidRPr="00F54D02">
        <w:rPr>
          <w:highlight w:val="cyan"/>
          <w:u w:val="single"/>
        </w:rPr>
        <w:t xml:space="preserve">a </w:t>
      </w:r>
      <w:r w:rsidRPr="00F54D02">
        <w:rPr>
          <w:rStyle w:val="Emphasis"/>
          <w:highlight w:val="cyan"/>
        </w:rPr>
        <w:t xml:space="preserve">lot of coal </w:t>
      </w:r>
      <w:r w:rsidRPr="003835D8">
        <w:rPr>
          <w:rStyle w:val="Emphasis"/>
        </w:rPr>
        <w:t>consumption</w:t>
      </w:r>
      <w:r w:rsidRPr="00F05FEB">
        <w:rPr>
          <w:sz w:val="16"/>
        </w:rPr>
        <w:t>. “</w:t>
      </w:r>
      <w:r w:rsidRPr="00F54D02">
        <w:rPr>
          <w:highlight w:val="cyan"/>
          <w:u w:val="single"/>
        </w:rPr>
        <w:t>Proponents</w:t>
      </w:r>
      <w:r w:rsidRPr="00F05FEB">
        <w:rPr>
          <w:u w:val="single"/>
        </w:rPr>
        <w:t xml:space="preserve"> of these projects are </w:t>
      </w:r>
      <w:r w:rsidRPr="00F54D02">
        <w:rPr>
          <w:highlight w:val="cyan"/>
          <w:u w:val="single"/>
        </w:rPr>
        <w:t>sell</w:t>
      </w:r>
      <w:r w:rsidRPr="00F05FEB">
        <w:rPr>
          <w:u w:val="single"/>
        </w:rPr>
        <w:t xml:space="preserve">ing </w:t>
      </w:r>
      <w:r w:rsidRPr="00F54D02">
        <w:rPr>
          <w:highlight w:val="cyan"/>
          <w:u w:val="single"/>
        </w:rPr>
        <w:t xml:space="preserve">an </w:t>
      </w:r>
      <w:r w:rsidRPr="00F54D02">
        <w:rPr>
          <w:rStyle w:val="Emphasis"/>
          <w:highlight w:val="cyan"/>
        </w:rPr>
        <w:t>unproven dream</w:t>
      </w:r>
      <w:r w:rsidRPr="00F05FEB">
        <w:rPr>
          <w:u w:val="single"/>
        </w:rPr>
        <w:t xml:space="preserve"> that in all likelihood will become a </w:t>
      </w:r>
      <w:r w:rsidRPr="003835D8">
        <w:rPr>
          <w:rStyle w:val="Emphasis"/>
        </w:rPr>
        <w:t>nightmare</w:t>
      </w:r>
      <w:r w:rsidRPr="00F05FEB">
        <w:rPr>
          <w:u w:val="single"/>
        </w:rPr>
        <w:t xml:space="preserve"> for unsuspecting investors</w:t>
      </w:r>
      <w:r w:rsidRPr="00F05FEB">
        <w:rPr>
          <w:sz w:val="16"/>
        </w:rPr>
        <w:t>,” Dennis Wamsted, an analyst at the Institute for Energy Economics and Financial Analysis, said in a recent report on Petra Nova. “Investors would do well to conduct their due diligence before investing in any coal-fired carbon capture project anywhere.”</w:t>
      </w:r>
    </w:p>
    <w:p w14:paraId="24040A21" w14:textId="77777777" w:rsidR="00942285" w:rsidRDefault="00942285" w:rsidP="00942285">
      <w:pPr>
        <w:pStyle w:val="Heading4"/>
      </w:pPr>
      <w:r>
        <w:t xml:space="preserve">3 – Net </w:t>
      </w:r>
      <w:r>
        <w:rPr>
          <w:u w:val="single"/>
        </w:rPr>
        <w:t>increase</w:t>
      </w:r>
      <w:r>
        <w:t xml:space="preserve"> in emissions – lets corporations </w:t>
      </w:r>
      <w:r w:rsidRPr="008A42E4">
        <w:t>burn more</w:t>
      </w:r>
      <w:r>
        <w:t xml:space="preserve">, </w:t>
      </w:r>
      <w:r>
        <w:rPr>
          <w:u w:val="single"/>
        </w:rPr>
        <w:t>then</w:t>
      </w:r>
      <w:r w:rsidRPr="009D2F76">
        <w:t xml:space="preserve"> </w:t>
      </w:r>
      <w:r>
        <w:t>sell the carbon</w:t>
      </w:r>
    </w:p>
    <w:p w14:paraId="4A0557A6" w14:textId="77777777" w:rsidR="00942285" w:rsidRPr="00AF7233" w:rsidRDefault="00942285" w:rsidP="00942285">
      <w:pPr>
        <w:rPr>
          <w:rStyle w:val="Style13ptBold"/>
        </w:rPr>
      </w:pPr>
      <w:r>
        <w:rPr>
          <w:rStyle w:val="Style13ptBold"/>
        </w:rPr>
        <w:t>Kusnetz 20</w:t>
      </w:r>
      <w:r>
        <w:t xml:space="preserve"> [Nicholas </w:t>
      </w:r>
      <w:r w:rsidRPr="00AF7233">
        <w:t xml:space="preserve">reporter for InsideClimate News, “Exxon Touts Carbon Capture as a Climate Fix, but Uses It to Maximize Profit and Keep Oil Flowing,” 9-27-2020, </w:t>
      </w:r>
      <w:hyperlink r:id="rId23" w:history="1">
        <w:r w:rsidRPr="00AF7233">
          <w:rPr>
            <w:rStyle w:val="Hyperlink"/>
          </w:rPr>
          <w:t>https://insideclimatenews.org/news/25092020/exxon-carbon-capture</w:t>
        </w:r>
      </w:hyperlink>
      <w:r>
        <w:t>]</w:t>
      </w:r>
    </w:p>
    <w:p w14:paraId="4A0055F8" w14:textId="77777777" w:rsidR="00942285" w:rsidRPr="000F61A2" w:rsidRDefault="00942285" w:rsidP="00942285">
      <w:pPr>
        <w:rPr>
          <w:b/>
          <w:bCs/>
          <w:u w:val="single"/>
        </w:rPr>
      </w:pPr>
      <w:r w:rsidRPr="000F61A2">
        <w:rPr>
          <w:u w:val="single"/>
        </w:rPr>
        <w:t xml:space="preserve">Exxon Touts </w:t>
      </w:r>
      <w:r w:rsidRPr="00F54D02">
        <w:rPr>
          <w:highlight w:val="cyan"/>
          <w:u w:val="single"/>
        </w:rPr>
        <w:t>Carbon Capture</w:t>
      </w:r>
      <w:r w:rsidRPr="000F61A2">
        <w:rPr>
          <w:u w:val="single"/>
        </w:rPr>
        <w:t xml:space="preserve"> as a Climate Fix, but Uses It to </w:t>
      </w:r>
      <w:r w:rsidRPr="00F54D02">
        <w:rPr>
          <w:rStyle w:val="Emphasis"/>
          <w:highlight w:val="cyan"/>
        </w:rPr>
        <w:t>Maximize Profit and Keep Oil Flowing</w:t>
      </w:r>
    </w:p>
    <w:p w14:paraId="09EEDCB2" w14:textId="77777777" w:rsidR="00942285" w:rsidRPr="006E766D" w:rsidRDefault="00942285" w:rsidP="00942285">
      <w:pPr>
        <w:rPr>
          <w:sz w:val="16"/>
        </w:rPr>
      </w:pPr>
      <w:r w:rsidRPr="006E766D">
        <w:rPr>
          <w:sz w:val="16"/>
        </w:rPr>
        <w:t xml:space="preserve">The company sells the CO2 to other companies that use it to revive depleted oil fields and has </w:t>
      </w:r>
      <w:r w:rsidRPr="000F61A2">
        <w:rPr>
          <w:u w:val="single"/>
        </w:rPr>
        <w:t>relentlessly fought EPA oversight of the practice</w:t>
      </w:r>
      <w:r w:rsidRPr="006E766D">
        <w:rPr>
          <w:sz w:val="16"/>
        </w:rPr>
        <w:t>.</w:t>
      </w:r>
    </w:p>
    <w:p w14:paraId="2B9544B9" w14:textId="77777777" w:rsidR="00942285" w:rsidRPr="006E766D" w:rsidRDefault="00942285" w:rsidP="00942285">
      <w:pPr>
        <w:rPr>
          <w:sz w:val="18"/>
          <w:szCs w:val="18"/>
        </w:rPr>
      </w:pPr>
      <w:r w:rsidRPr="006E766D">
        <w:rPr>
          <w:sz w:val="18"/>
          <w:szCs w:val="18"/>
        </w:rPr>
        <w:t>Sprawled across the arid expanse of southwestern Wyoming is one of the world's largest carbon capture plants, a hulking jumble of pipes, compressors and exhaust flues operated by ExxonMobil.</w:t>
      </w:r>
    </w:p>
    <w:p w14:paraId="187A3F8E" w14:textId="77777777" w:rsidR="00942285" w:rsidRPr="006E766D" w:rsidRDefault="00942285" w:rsidP="00942285">
      <w:pPr>
        <w:rPr>
          <w:sz w:val="16"/>
        </w:rPr>
      </w:pPr>
      <w:r w:rsidRPr="000F61A2">
        <w:rPr>
          <w:u w:val="single"/>
        </w:rPr>
        <w:t>The oil giant has long promoted its investments in carbon capture technology</w:t>
      </w:r>
      <w:r w:rsidRPr="006E766D">
        <w:rPr>
          <w:sz w:val="16"/>
        </w:rPr>
        <w:t>—a method for reducing greenhouse gas emissions—</w:t>
      </w:r>
      <w:r w:rsidRPr="000F61A2">
        <w:rPr>
          <w:u w:val="single"/>
        </w:rPr>
        <w:t>as evidence that it is addressing climate change, but it rarely discusses what happens to the carbon captured</w:t>
      </w:r>
      <w:r w:rsidRPr="006E766D">
        <w:rPr>
          <w:sz w:val="16"/>
        </w:rPr>
        <w:t xml:space="preserve"> at the Shute Creek Treating Facility.</w:t>
      </w:r>
    </w:p>
    <w:p w14:paraId="24E4F5F7" w14:textId="77777777" w:rsidR="00942285" w:rsidRPr="006E766D" w:rsidRDefault="00942285" w:rsidP="00942285">
      <w:pPr>
        <w:rPr>
          <w:sz w:val="18"/>
          <w:szCs w:val="18"/>
        </w:rPr>
      </w:pPr>
      <w:r w:rsidRPr="006E766D">
        <w:rPr>
          <w:sz w:val="18"/>
          <w:szCs w:val="18"/>
        </w:rPr>
        <w:t>The plant's main function is to process natural gas from a nearby deposit. But in order to purify and sell the gas, Exxon must first strip out carbon dioxide, which comprises about two-thirds of the mix of gases extracted from nearby wells.</w:t>
      </w:r>
    </w:p>
    <w:p w14:paraId="7EBCD43A" w14:textId="77777777" w:rsidR="00942285" w:rsidRPr="006E766D" w:rsidRDefault="00942285" w:rsidP="00942285">
      <w:pPr>
        <w:rPr>
          <w:sz w:val="16"/>
        </w:rPr>
      </w:pPr>
      <w:r w:rsidRPr="000F61A2">
        <w:rPr>
          <w:u w:val="single"/>
        </w:rPr>
        <w:t xml:space="preserve">The </w:t>
      </w:r>
      <w:r w:rsidRPr="00F54D02">
        <w:rPr>
          <w:highlight w:val="cyan"/>
          <w:u w:val="single"/>
        </w:rPr>
        <w:t>company</w:t>
      </w:r>
      <w:r w:rsidRPr="000F61A2">
        <w:rPr>
          <w:u w:val="single"/>
        </w:rPr>
        <w:t xml:space="preserve"> found a revenue stream for this otherwise useless, climate-warming byproduct: It began </w:t>
      </w:r>
      <w:r w:rsidRPr="00F54D02">
        <w:rPr>
          <w:highlight w:val="cyan"/>
          <w:u w:val="single"/>
        </w:rPr>
        <w:t>capturin</w:t>
      </w:r>
      <w:r w:rsidRPr="000F61A2">
        <w:rPr>
          <w:u w:val="single"/>
        </w:rPr>
        <w:t xml:space="preserve">g the </w:t>
      </w:r>
      <w:r w:rsidRPr="00F54D02">
        <w:rPr>
          <w:highlight w:val="cyan"/>
          <w:u w:val="single"/>
        </w:rPr>
        <w:t xml:space="preserve">CO2 and </w:t>
      </w:r>
      <w:r w:rsidRPr="00F54D02">
        <w:rPr>
          <w:rStyle w:val="Emphasis"/>
          <w:highlight w:val="cyan"/>
        </w:rPr>
        <w:t>sell</w:t>
      </w:r>
      <w:r w:rsidRPr="008A42E4">
        <w:rPr>
          <w:rStyle w:val="Emphasis"/>
        </w:rPr>
        <w:t>ing it to other companies</w:t>
      </w:r>
      <w:r w:rsidRPr="008A42E4">
        <w:rPr>
          <w:u w:val="single"/>
        </w:rPr>
        <w:t xml:space="preserve">, </w:t>
      </w:r>
      <w:r w:rsidRPr="00F54D02">
        <w:rPr>
          <w:highlight w:val="cyan"/>
          <w:u w:val="single"/>
        </w:rPr>
        <w:t>which injected it into</w:t>
      </w:r>
      <w:r w:rsidRPr="000F61A2">
        <w:rPr>
          <w:u w:val="single"/>
        </w:rPr>
        <w:t xml:space="preserve"> depleted </w:t>
      </w:r>
      <w:r w:rsidRPr="00F54D02">
        <w:rPr>
          <w:highlight w:val="cyan"/>
          <w:u w:val="single"/>
        </w:rPr>
        <w:t xml:space="preserve">oil fields </w:t>
      </w:r>
      <w:r w:rsidRPr="00F54D02">
        <w:rPr>
          <w:rStyle w:val="Emphasis"/>
          <w:highlight w:val="cyan"/>
        </w:rPr>
        <w:t>to</w:t>
      </w:r>
      <w:r w:rsidRPr="008A42E4">
        <w:rPr>
          <w:rStyle w:val="Emphasis"/>
        </w:rPr>
        <w:t xml:space="preserve"> help </w:t>
      </w:r>
      <w:r w:rsidRPr="00F54D02">
        <w:rPr>
          <w:rStyle w:val="Emphasis"/>
          <w:highlight w:val="cyan"/>
        </w:rPr>
        <w:t>produce more</w:t>
      </w:r>
      <w:r w:rsidRPr="008A42E4">
        <w:rPr>
          <w:rStyle w:val="Emphasis"/>
        </w:rPr>
        <w:t xml:space="preserve"> oil</w:t>
      </w:r>
      <w:r w:rsidRPr="006E766D">
        <w:rPr>
          <w:sz w:val="16"/>
        </w:rPr>
        <w:t>.</w:t>
      </w:r>
    </w:p>
    <w:p w14:paraId="2D26AA8F" w14:textId="77777777" w:rsidR="00942285" w:rsidRPr="006E766D" w:rsidRDefault="00942285" w:rsidP="00942285">
      <w:pPr>
        <w:rPr>
          <w:sz w:val="18"/>
          <w:szCs w:val="18"/>
        </w:rPr>
      </w:pPr>
      <w:r w:rsidRPr="006E766D">
        <w:rPr>
          <w:sz w:val="18"/>
          <w:szCs w:val="18"/>
        </w:rPr>
        <w:t>I agree to InsideClimate News' Terms of Service and Privacy Policy</w:t>
      </w:r>
    </w:p>
    <w:p w14:paraId="3F6A0298" w14:textId="77777777" w:rsidR="00942285" w:rsidRPr="006E766D" w:rsidRDefault="00942285" w:rsidP="00942285">
      <w:pPr>
        <w:rPr>
          <w:sz w:val="18"/>
          <w:szCs w:val="18"/>
        </w:rPr>
      </w:pPr>
      <w:r w:rsidRPr="006E766D">
        <w:rPr>
          <w:sz w:val="18"/>
          <w:szCs w:val="18"/>
        </w:rPr>
        <w:lastRenderedPageBreak/>
        <w:t>In 2008, when concerns about climate change led Congress to pass a tax credit meant to encourage companies to capture and store carbon dioxide, Exxon was presented with another way to make money from the technology. The massive amounts of carbon dioxide captured at its Wyoming facility put the oil and gas giant in a position to claim more credits under the tax break than any other company.</w:t>
      </w:r>
    </w:p>
    <w:p w14:paraId="60F26878" w14:textId="77777777" w:rsidR="00942285" w:rsidRPr="006E766D" w:rsidRDefault="00942285" w:rsidP="00942285">
      <w:pPr>
        <w:rPr>
          <w:sz w:val="18"/>
          <w:szCs w:val="18"/>
        </w:rPr>
      </w:pPr>
      <w:r w:rsidRPr="006E766D">
        <w:rPr>
          <w:sz w:val="18"/>
          <w:szCs w:val="18"/>
        </w:rPr>
        <w:t>In the ensuing years, Exxon may have claimed hundreds of millions of dollars in tax credits, according to estimates based on publicly available data from the Internal Revenue Service, the Securities and Exchange Commission, and a global think tank that tracks the technology.</w:t>
      </w:r>
    </w:p>
    <w:p w14:paraId="4E9EA8F9" w14:textId="77777777" w:rsidR="00942285" w:rsidRPr="006E766D" w:rsidRDefault="00942285" w:rsidP="00942285">
      <w:pPr>
        <w:rPr>
          <w:sz w:val="18"/>
          <w:szCs w:val="18"/>
        </w:rPr>
      </w:pPr>
      <w:r w:rsidRPr="006E766D">
        <w:rPr>
          <w:sz w:val="18"/>
          <w:szCs w:val="18"/>
        </w:rPr>
        <w:t>Exxon's Carbon Capture and Storage Plant</w:t>
      </w:r>
    </w:p>
    <w:p w14:paraId="37C52915" w14:textId="77777777" w:rsidR="00942285" w:rsidRPr="00A513DC" w:rsidRDefault="00942285" w:rsidP="00942285">
      <w:r w:rsidRPr="00A513DC">
        <w:t xml:space="preserve">Meanwhile, the company, through its lobbyists, has fought relentlessly to do away with a requirement that companies claiming the credit submit monitoring plans to the Environmental Protection Agency, oversight meant to ensure that the captured carbon dioxide does not escape into the atmosphere. </w:t>
      </w:r>
    </w:p>
    <w:p w14:paraId="21C5CF31" w14:textId="77777777" w:rsidR="00942285" w:rsidRPr="006E766D" w:rsidRDefault="00942285" w:rsidP="00942285">
      <w:pPr>
        <w:rPr>
          <w:sz w:val="16"/>
        </w:rPr>
      </w:pPr>
      <w:r w:rsidRPr="006E766D">
        <w:rPr>
          <w:sz w:val="16"/>
        </w:rPr>
        <w:t xml:space="preserve">Environmental advocates say </w:t>
      </w:r>
      <w:r w:rsidRPr="008A42E4">
        <w:rPr>
          <w:u w:val="single"/>
        </w:rPr>
        <w:t xml:space="preserve">Exxon's actions offer a prime example of how petroleum </w:t>
      </w:r>
      <w:r w:rsidRPr="00F54D02">
        <w:rPr>
          <w:highlight w:val="cyan"/>
          <w:u w:val="single"/>
        </w:rPr>
        <w:t>companies</w:t>
      </w:r>
      <w:r w:rsidRPr="008A42E4">
        <w:rPr>
          <w:u w:val="single"/>
        </w:rPr>
        <w:t xml:space="preserve"> have </w:t>
      </w:r>
      <w:r w:rsidRPr="00F54D02">
        <w:rPr>
          <w:highlight w:val="cyan"/>
          <w:u w:val="single"/>
        </w:rPr>
        <w:t>use</w:t>
      </w:r>
      <w:r w:rsidRPr="008A42E4">
        <w:rPr>
          <w:u w:val="single"/>
        </w:rPr>
        <w:t xml:space="preserve">d their adoption of </w:t>
      </w:r>
      <w:r w:rsidRPr="00F54D02">
        <w:rPr>
          <w:highlight w:val="cyan"/>
          <w:u w:val="single"/>
        </w:rPr>
        <w:t xml:space="preserve">carbon capture to </w:t>
      </w:r>
      <w:r w:rsidRPr="00F54D02">
        <w:rPr>
          <w:rStyle w:val="Emphasis"/>
          <w:highlight w:val="cyan"/>
        </w:rPr>
        <w:t>deflect</w:t>
      </w:r>
      <w:r w:rsidRPr="008A42E4">
        <w:rPr>
          <w:rStyle w:val="Emphasis"/>
        </w:rPr>
        <w:t xml:space="preserve"> demands for more far-reaching </w:t>
      </w:r>
      <w:r w:rsidRPr="00F54D02">
        <w:rPr>
          <w:rStyle w:val="Emphasis"/>
          <w:highlight w:val="cyan"/>
        </w:rPr>
        <w:t>action</w:t>
      </w:r>
      <w:r w:rsidRPr="008A42E4">
        <w:rPr>
          <w:u w:val="single"/>
        </w:rPr>
        <w:t xml:space="preserve"> to combat climate change—like reducing fossil fuel production—</w:t>
      </w:r>
      <w:r w:rsidRPr="00F54D02">
        <w:rPr>
          <w:highlight w:val="cyan"/>
          <w:u w:val="single"/>
        </w:rPr>
        <w:t>while</w:t>
      </w:r>
      <w:r w:rsidRPr="008A42E4">
        <w:rPr>
          <w:u w:val="single"/>
        </w:rPr>
        <w:t xml:space="preserve"> at the same time </w:t>
      </w:r>
      <w:r w:rsidRPr="00F54D02">
        <w:rPr>
          <w:rStyle w:val="Emphasis"/>
          <w:highlight w:val="cyan"/>
        </w:rPr>
        <w:t>exploiting the tech</w:t>
      </w:r>
      <w:r w:rsidRPr="008A42E4">
        <w:rPr>
          <w:rStyle w:val="Emphasis"/>
        </w:rPr>
        <w:t xml:space="preserve">nology </w:t>
      </w:r>
      <w:r w:rsidRPr="00F54D02">
        <w:rPr>
          <w:rStyle w:val="Emphasis"/>
          <w:highlight w:val="cyan"/>
        </w:rPr>
        <w:t xml:space="preserve">for </w:t>
      </w:r>
      <w:r w:rsidRPr="009D2F76">
        <w:rPr>
          <w:rStyle w:val="Emphasis"/>
        </w:rPr>
        <w:t xml:space="preserve">maximum </w:t>
      </w:r>
      <w:r w:rsidRPr="00F54D02">
        <w:rPr>
          <w:rStyle w:val="Emphasis"/>
          <w:highlight w:val="cyan"/>
        </w:rPr>
        <w:t>profit</w:t>
      </w:r>
      <w:r w:rsidRPr="006E766D">
        <w:rPr>
          <w:sz w:val="16"/>
        </w:rPr>
        <w:t xml:space="preserve">. Such </w:t>
      </w:r>
      <w:r w:rsidRPr="00F54D02">
        <w:rPr>
          <w:rStyle w:val="StyleUnderline"/>
          <w:highlight w:val="cyan"/>
        </w:rPr>
        <w:t>examples</w:t>
      </w:r>
      <w:r w:rsidRPr="006E766D">
        <w:rPr>
          <w:sz w:val="16"/>
        </w:rPr>
        <w:t xml:space="preserve">, they say, </w:t>
      </w:r>
      <w:r w:rsidRPr="00F54D02">
        <w:rPr>
          <w:highlight w:val="cyan"/>
          <w:u w:val="single"/>
        </w:rPr>
        <w:t>highlight</w:t>
      </w:r>
      <w:r w:rsidRPr="008A42E4">
        <w:rPr>
          <w:u w:val="single"/>
        </w:rPr>
        <w:t xml:space="preserve"> the </w:t>
      </w:r>
      <w:r w:rsidRPr="00F54D02">
        <w:rPr>
          <w:rStyle w:val="Emphasis"/>
          <w:highlight w:val="cyan"/>
        </w:rPr>
        <w:t>risks</w:t>
      </w:r>
      <w:r w:rsidRPr="00F54D02">
        <w:rPr>
          <w:highlight w:val="cyan"/>
          <w:u w:val="single"/>
        </w:rPr>
        <w:t xml:space="preserve"> of</w:t>
      </w:r>
      <w:r w:rsidRPr="008A42E4">
        <w:rPr>
          <w:u w:val="single"/>
        </w:rPr>
        <w:t xml:space="preserve"> relying on the </w:t>
      </w:r>
      <w:r w:rsidRPr="00F54D02">
        <w:rPr>
          <w:highlight w:val="cyan"/>
          <w:u w:val="single"/>
        </w:rPr>
        <w:t>carbon removal</w:t>
      </w:r>
      <w:r w:rsidRPr="008A42E4">
        <w:rPr>
          <w:u w:val="single"/>
        </w:rPr>
        <w:t xml:space="preserve"> method </w:t>
      </w:r>
      <w:r w:rsidRPr="00F54D02">
        <w:rPr>
          <w:highlight w:val="cyan"/>
          <w:u w:val="single"/>
        </w:rPr>
        <w:t>to</w:t>
      </w:r>
      <w:r w:rsidRPr="008A42E4">
        <w:rPr>
          <w:u w:val="single"/>
        </w:rPr>
        <w:t xml:space="preserve"> play a significant role in </w:t>
      </w:r>
      <w:r w:rsidRPr="00F54D02">
        <w:rPr>
          <w:rStyle w:val="Emphasis"/>
          <w:highlight w:val="cyan"/>
        </w:rPr>
        <w:t>curb</w:t>
      </w:r>
      <w:r w:rsidRPr="008A42E4">
        <w:rPr>
          <w:rStyle w:val="Emphasis"/>
        </w:rPr>
        <w:t xml:space="preserve">ing global </w:t>
      </w:r>
      <w:r w:rsidRPr="00F54D02">
        <w:rPr>
          <w:rStyle w:val="Emphasis"/>
          <w:highlight w:val="cyan"/>
        </w:rPr>
        <w:t>warming</w:t>
      </w:r>
      <w:r w:rsidRPr="006E766D">
        <w:rPr>
          <w:sz w:val="16"/>
        </w:rPr>
        <w:t>.</w:t>
      </w:r>
    </w:p>
    <w:p w14:paraId="3CAA45FF" w14:textId="77777777" w:rsidR="00942285" w:rsidRPr="006E766D" w:rsidRDefault="00942285" w:rsidP="00942285">
      <w:pPr>
        <w:rPr>
          <w:sz w:val="18"/>
          <w:szCs w:val="18"/>
        </w:rPr>
      </w:pPr>
      <w:r w:rsidRPr="006E766D">
        <w:rPr>
          <w:sz w:val="18"/>
          <w:szCs w:val="18"/>
        </w:rPr>
        <w:t>Carbon capture and storage, or CCS, is the rarest of policy breeds: a climate change solution with bipartisan support. Republicans promote the technology as a central piece of any GOP climate plan. Joe Biden, the Democratic nominee for president, has endorsed it, too.</w:t>
      </w:r>
    </w:p>
    <w:p w14:paraId="6B4C0E24" w14:textId="77777777" w:rsidR="00942285" w:rsidRPr="006E766D" w:rsidRDefault="00942285" w:rsidP="00942285">
      <w:pPr>
        <w:rPr>
          <w:sz w:val="18"/>
          <w:szCs w:val="18"/>
        </w:rPr>
      </w:pPr>
      <w:r w:rsidRPr="006E766D">
        <w:rPr>
          <w:sz w:val="18"/>
          <w:szCs w:val="18"/>
        </w:rPr>
        <w:t>But the most significant policy support for the technology is the tax credit, known as 45Q, for capturing emissions. The emissions, in almost all cases, are then used to increase oil production. Now, as the Trump administration is finalizing rules for an expanded version of the credit, advocates say the administration has capitulated to industry lobbying led by Exxon that would weaken oversight of the process. In June, the IRS proposed that companies be allowed to avoid being regulated by the EPA, a step that could also allow companies to avoid publicly disclosing details of their carbon capture operations.</w:t>
      </w:r>
    </w:p>
    <w:p w14:paraId="5FC7785B" w14:textId="77777777" w:rsidR="00942285" w:rsidRPr="006E766D" w:rsidRDefault="00942285" w:rsidP="00942285">
      <w:pPr>
        <w:rPr>
          <w:sz w:val="18"/>
          <w:szCs w:val="18"/>
        </w:rPr>
      </w:pPr>
      <w:r w:rsidRPr="006E766D">
        <w:rPr>
          <w:sz w:val="18"/>
          <w:szCs w:val="18"/>
        </w:rPr>
        <w:t>Environmental advocates say there is good reason to require rigorous oversight: One depleted oil field that has received carbon dioxide from Exxon's Wyoming facility, for example, repeatedly spewed unknown volumes of the gas to the surface, most likely through old oil wells. In 2016, a nearby school was forced to close after carbon dioxide was detected at dangerous levels inside the school.</w:t>
      </w:r>
    </w:p>
    <w:p w14:paraId="02612FE0" w14:textId="77777777" w:rsidR="00942285" w:rsidRPr="006E766D" w:rsidRDefault="00942285" w:rsidP="00942285">
      <w:pPr>
        <w:rPr>
          <w:sz w:val="16"/>
        </w:rPr>
      </w:pPr>
      <w:r w:rsidRPr="008A42E4">
        <w:rPr>
          <w:u w:val="single"/>
        </w:rPr>
        <w:t>Supporters of the carbon capture credit, including some environmental groups, say it will help the technology gain widespread commercial support</w:t>
      </w:r>
      <w:r w:rsidRPr="006E766D">
        <w:rPr>
          <w:sz w:val="16"/>
        </w:rPr>
        <w:t xml:space="preserve">. But critics say </w:t>
      </w:r>
      <w:r w:rsidRPr="008A42E4">
        <w:rPr>
          <w:u w:val="single"/>
        </w:rPr>
        <w:t xml:space="preserve">the credit amounts to a subsidy for oil companies masquerading as climate policy, throwing a </w:t>
      </w:r>
      <w:r w:rsidRPr="008A42E4">
        <w:rPr>
          <w:rStyle w:val="Emphasis"/>
        </w:rPr>
        <w:t>lifeline to an industry struggling</w:t>
      </w:r>
      <w:r w:rsidRPr="008A42E4">
        <w:rPr>
          <w:u w:val="single"/>
        </w:rPr>
        <w:t xml:space="preserve"> amid a historic </w:t>
      </w:r>
      <w:r w:rsidRPr="008A42E4">
        <w:rPr>
          <w:rStyle w:val="Emphasis"/>
        </w:rPr>
        <w:t>crash in oil prices</w:t>
      </w:r>
      <w:r w:rsidRPr="008A42E4">
        <w:rPr>
          <w:u w:val="single"/>
        </w:rPr>
        <w:t xml:space="preserve"> that only leads to </w:t>
      </w:r>
      <w:r w:rsidRPr="008A42E4">
        <w:rPr>
          <w:rStyle w:val="Emphasis"/>
        </w:rPr>
        <w:t>producing more oil</w:t>
      </w:r>
      <w:r w:rsidRPr="006E766D">
        <w:rPr>
          <w:sz w:val="16"/>
        </w:rPr>
        <w:t>.</w:t>
      </w:r>
    </w:p>
    <w:p w14:paraId="65765EAB" w14:textId="77777777" w:rsidR="00942285" w:rsidRPr="006E766D" w:rsidRDefault="00942285" w:rsidP="00942285">
      <w:pPr>
        <w:rPr>
          <w:sz w:val="16"/>
        </w:rPr>
      </w:pPr>
      <w:r w:rsidRPr="006E766D">
        <w:rPr>
          <w:sz w:val="16"/>
        </w:rPr>
        <w:t>"</w:t>
      </w:r>
      <w:r w:rsidRPr="008A42E4">
        <w:rPr>
          <w:u w:val="single"/>
        </w:rPr>
        <w:t xml:space="preserve">This is how the </w:t>
      </w:r>
      <w:r w:rsidRPr="00F54D02">
        <w:rPr>
          <w:highlight w:val="cyan"/>
          <w:u w:val="single"/>
        </w:rPr>
        <w:t xml:space="preserve">oil </w:t>
      </w:r>
      <w:r w:rsidRPr="009D2F76">
        <w:rPr>
          <w:u w:val="single"/>
        </w:rPr>
        <w:t>industry continues to win</w:t>
      </w:r>
      <w:r w:rsidRPr="009D2F76">
        <w:rPr>
          <w:sz w:val="16"/>
        </w:rPr>
        <w:t>," said John Noël, a senior climate campaigner with Greenpeace USA who has been following the credit for years.</w:t>
      </w:r>
      <w:r w:rsidRPr="006E766D">
        <w:rPr>
          <w:sz w:val="16"/>
        </w:rPr>
        <w:t xml:space="preserve"> "</w:t>
      </w:r>
      <w:r w:rsidRPr="008A42E4">
        <w:rPr>
          <w:u w:val="single"/>
        </w:rPr>
        <w:t xml:space="preserve">They get in the weeds, they </w:t>
      </w:r>
      <w:r w:rsidRPr="00F54D02">
        <w:rPr>
          <w:highlight w:val="cyan"/>
          <w:u w:val="single"/>
        </w:rPr>
        <w:t xml:space="preserve">have </w:t>
      </w:r>
      <w:r w:rsidRPr="00F54D02">
        <w:rPr>
          <w:rStyle w:val="Emphasis"/>
          <w:highlight w:val="cyan"/>
        </w:rPr>
        <w:t>access</w:t>
      </w:r>
      <w:r w:rsidRPr="008A42E4">
        <w:rPr>
          <w:rStyle w:val="Emphasis"/>
        </w:rPr>
        <w:t xml:space="preserve"> and influence</w:t>
      </w:r>
      <w:r w:rsidRPr="008A42E4">
        <w:rPr>
          <w:u w:val="single"/>
        </w:rPr>
        <w:t xml:space="preserve"> that the normal public doesn't, </w:t>
      </w:r>
      <w:r w:rsidRPr="00F54D02">
        <w:rPr>
          <w:highlight w:val="cyan"/>
          <w:u w:val="single"/>
        </w:rPr>
        <w:t>and</w:t>
      </w:r>
      <w:r w:rsidRPr="008A42E4">
        <w:rPr>
          <w:u w:val="single"/>
        </w:rPr>
        <w:t xml:space="preserve"> they're able to </w:t>
      </w:r>
      <w:r w:rsidRPr="00F54D02">
        <w:rPr>
          <w:rStyle w:val="Emphasis"/>
          <w:highlight w:val="cyan"/>
        </w:rPr>
        <w:t>manipulate the</w:t>
      </w:r>
      <w:r w:rsidRPr="008A42E4">
        <w:rPr>
          <w:rStyle w:val="Emphasis"/>
        </w:rPr>
        <w:t xml:space="preserve"> tax process and the </w:t>
      </w:r>
      <w:r w:rsidRPr="00F54D02">
        <w:rPr>
          <w:rStyle w:val="Emphasis"/>
          <w:highlight w:val="cyan"/>
        </w:rPr>
        <w:t>regulatory process</w:t>
      </w:r>
      <w:r w:rsidRPr="008A42E4">
        <w:rPr>
          <w:u w:val="single"/>
        </w:rPr>
        <w:t xml:space="preserve"> and manipulate it in their favor. And that's been happening since the first oil well</w:t>
      </w:r>
      <w:r w:rsidRPr="006E766D">
        <w:rPr>
          <w:sz w:val="16"/>
        </w:rPr>
        <w:t>."</w:t>
      </w:r>
    </w:p>
    <w:p w14:paraId="091AAC1B" w14:textId="77777777" w:rsidR="00942285" w:rsidRPr="006E766D" w:rsidRDefault="00942285" w:rsidP="00942285">
      <w:pPr>
        <w:rPr>
          <w:sz w:val="18"/>
          <w:szCs w:val="18"/>
        </w:rPr>
      </w:pPr>
      <w:r w:rsidRPr="006E766D">
        <w:rPr>
          <w:sz w:val="18"/>
          <w:szCs w:val="18"/>
        </w:rPr>
        <w:t>Exxon spokesman Casey Norton would not say whether the company had made claims under the carbon capture credit or answer other questions about the tax incentive. He pointed to various research efforts the company is involved in, adding that "ExxonMobil is the world-leader in carbon capture, sequestering more carbon in the last 20 years than any other company."</w:t>
      </w:r>
    </w:p>
    <w:p w14:paraId="5F493417" w14:textId="77777777" w:rsidR="00942285" w:rsidRPr="006E766D" w:rsidRDefault="00942285" w:rsidP="00942285">
      <w:pPr>
        <w:rPr>
          <w:sz w:val="18"/>
          <w:szCs w:val="18"/>
        </w:rPr>
      </w:pPr>
      <w:r w:rsidRPr="006E766D">
        <w:rPr>
          <w:sz w:val="18"/>
          <w:szCs w:val="18"/>
        </w:rPr>
        <w:lastRenderedPageBreak/>
        <w:t>Because the IRS does not disclose the names of companies that claim the credit, it is impossible to know whether Exxon has claimed it or how much it may have claimed. But Noël, as well as other advocates and Congressional staff members, said they believed that Exxon had claimed a large share, perhaps the largest, of the $1 billion awarded under the credit over the past decade. In April, the Treasury Department's Inspector General for Tax Administration said that nearly $900 million worth of those credits did not comply with EPA requirements, because the companies failed to submit monitoring plans.</w:t>
      </w:r>
    </w:p>
    <w:p w14:paraId="16603D9C" w14:textId="77777777" w:rsidR="00942285" w:rsidRPr="006E766D" w:rsidRDefault="00942285" w:rsidP="00942285">
      <w:pPr>
        <w:rPr>
          <w:sz w:val="18"/>
          <w:szCs w:val="18"/>
        </w:rPr>
      </w:pPr>
      <w:r w:rsidRPr="006E766D">
        <w:rPr>
          <w:sz w:val="18"/>
          <w:szCs w:val="18"/>
        </w:rPr>
        <w:t xml:space="preserve">Alex Doukas, who leads the Stop Funding Fossils program with Oil Change International, an advocacy group, estimated that Exxon may have claimed at least $190 million through 2014, and possibly much more. He based the figure on publicly available data about the amount of carbon dioxide that existing facilities can capture, compiled by the Global CCS Institute, and compared that with the total amount of carbon dioxide that companies claimed to capture under the credit, using figures published by the IRS. The estimate is likely to be conservative, because it assumed that most plants were operating at full capacity. </w:t>
      </w:r>
    </w:p>
    <w:p w14:paraId="052848B1" w14:textId="77777777" w:rsidR="00942285" w:rsidRPr="006E766D" w:rsidRDefault="00942285" w:rsidP="00942285">
      <w:pPr>
        <w:rPr>
          <w:sz w:val="18"/>
          <w:szCs w:val="18"/>
        </w:rPr>
      </w:pPr>
      <w:r w:rsidRPr="006E766D">
        <w:rPr>
          <w:sz w:val="18"/>
          <w:szCs w:val="18"/>
        </w:rPr>
        <w:t>How Much Has Exxon Claimed in Carbon Capture Credits?</w:t>
      </w:r>
    </w:p>
    <w:p w14:paraId="7579588F" w14:textId="77777777" w:rsidR="00942285" w:rsidRPr="006E766D" w:rsidRDefault="00942285" w:rsidP="00942285">
      <w:pPr>
        <w:rPr>
          <w:sz w:val="18"/>
          <w:szCs w:val="18"/>
        </w:rPr>
      </w:pPr>
      <w:r w:rsidRPr="006E766D">
        <w:rPr>
          <w:sz w:val="18"/>
          <w:szCs w:val="18"/>
        </w:rPr>
        <w:t>Data from one of the CCS plants came from an SEC filing and was not available beyond 2014. But InsideClimate News, in replicating Doukas' analysis, found additional public data for 2015, which added about $50 million to the estimate of how much Exxon may have claimed over the seven-year period. Operating at full capacity, the Exxon plant could capture enough carbon dioxide to claim up to $70 million a year.</w:t>
      </w:r>
    </w:p>
    <w:p w14:paraId="4B4750DF" w14:textId="77777777" w:rsidR="00942285" w:rsidRPr="006E766D" w:rsidRDefault="00942285" w:rsidP="00942285">
      <w:pPr>
        <w:rPr>
          <w:sz w:val="18"/>
          <w:szCs w:val="18"/>
        </w:rPr>
      </w:pPr>
      <w:r w:rsidRPr="006E766D">
        <w:rPr>
          <w:sz w:val="18"/>
          <w:szCs w:val="18"/>
        </w:rPr>
        <w:t>Doukas noted that Wyoming, where the Exxon plant is located, already requires the company to capture as much carbon dioxide as it can sell, a rule intended to maximize oil production in the state. So if Exxon claims the credit, it is benefiting financially for something it is already required to do. "You've got the state saying you have to do this one thing, and you have Exxon saying, 'Well, we already have to do it so we might as well skim off the top with this federal gravy," he said, "and that to me is scandalous."</w:t>
      </w:r>
    </w:p>
    <w:p w14:paraId="09F65CA6" w14:textId="77777777" w:rsidR="00942285" w:rsidRPr="006E766D" w:rsidRDefault="00942285" w:rsidP="00942285">
      <w:pPr>
        <w:rPr>
          <w:sz w:val="18"/>
          <w:szCs w:val="18"/>
        </w:rPr>
      </w:pPr>
      <w:r w:rsidRPr="006E766D">
        <w:rPr>
          <w:sz w:val="18"/>
          <w:szCs w:val="18"/>
        </w:rPr>
        <w:t>Solution or Excuse?</w:t>
      </w:r>
    </w:p>
    <w:p w14:paraId="4B4CF36B" w14:textId="77777777" w:rsidR="00942285" w:rsidRPr="009D2F76" w:rsidRDefault="00942285" w:rsidP="00942285">
      <w:pPr>
        <w:rPr>
          <w:sz w:val="16"/>
        </w:rPr>
      </w:pPr>
      <w:r w:rsidRPr="006E766D">
        <w:rPr>
          <w:sz w:val="16"/>
        </w:rPr>
        <w:t xml:space="preserve">The story of carbon capture and storage begins with </w:t>
      </w:r>
      <w:r w:rsidRPr="009D2F76">
        <w:rPr>
          <w:sz w:val="16"/>
        </w:rPr>
        <w:t xml:space="preserve">oil and gas. </w:t>
      </w:r>
      <w:r w:rsidRPr="009D2F76">
        <w:rPr>
          <w:u w:val="single"/>
        </w:rPr>
        <w:t>Oil companies pioneered a process decades ago to isolate CO2 from plumes of mixed gases</w:t>
      </w:r>
      <w:r w:rsidRPr="009D2F76">
        <w:rPr>
          <w:sz w:val="16"/>
        </w:rPr>
        <w:t xml:space="preserve">. Separately, in an effort to squeeze more oil out of the ground, </w:t>
      </w:r>
      <w:r w:rsidRPr="009D2F76">
        <w:rPr>
          <w:u w:val="single"/>
        </w:rPr>
        <w:t xml:space="preserve">the industry had been </w:t>
      </w:r>
      <w:r w:rsidRPr="009D2F76">
        <w:rPr>
          <w:rStyle w:val="Emphasis"/>
        </w:rPr>
        <w:t>injecting CO2</w:t>
      </w:r>
      <w:r w:rsidRPr="009D2F76">
        <w:rPr>
          <w:u w:val="single"/>
        </w:rPr>
        <w:t xml:space="preserve"> into porous subsurface rock</w:t>
      </w:r>
      <w:r w:rsidRPr="009D2F76">
        <w:rPr>
          <w:sz w:val="16"/>
        </w:rPr>
        <w:t xml:space="preserve">. When pumped into old oil formations under high pressure, CO2 mixes with the hydrocarbon and forces it to the surface through a process called enhanced oil recovery. </w:t>
      </w:r>
      <w:r w:rsidRPr="009D2F76">
        <w:rPr>
          <w:u w:val="single"/>
        </w:rPr>
        <w:t>Some of the gas stays behind in the rock, while the rest can be removed from the oil and pumped back underground</w:t>
      </w:r>
      <w:r w:rsidRPr="009D2F76">
        <w:rPr>
          <w:sz w:val="16"/>
        </w:rPr>
        <w:t>. The two technologies were first joined in commercial matrimony in 1972 by Chevron, in the scrublands of West Texas.</w:t>
      </w:r>
    </w:p>
    <w:p w14:paraId="622322AA" w14:textId="77777777" w:rsidR="00942285" w:rsidRPr="009D2F76" w:rsidRDefault="00942285" w:rsidP="00942285">
      <w:pPr>
        <w:rPr>
          <w:sz w:val="18"/>
          <w:szCs w:val="18"/>
        </w:rPr>
      </w:pPr>
      <w:r w:rsidRPr="009D2F76">
        <w:rPr>
          <w:sz w:val="18"/>
          <w:szCs w:val="18"/>
        </w:rPr>
        <w:t>In the 2000s, the coal industry and some environmentalists began promoting carbon capture as a means of lowering emissions from coal-fired power plants. But so far, most of the world's 21 large-scale carbon capture plants are attached to natural gas processing facilities, like Exxon's, or ethanol or fertilizer plants. These facilities generally produce exhaust plumes with higher concentrations of CO2 than a coal plant, making it cheaper to capture the greenhouse gas.</w:t>
      </w:r>
    </w:p>
    <w:p w14:paraId="78F5C8F1" w14:textId="77777777" w:rsidR="00942285" w:rsidRPr="006E766D" w:rsidRDefault="00942285" w:rsidP="00942285">
      <w:pPr>
        <w:rPr>
          <w:sz w:val="16"/>
        </w:rPr>
      </w:pPr>
      <w:r w:rsidRPr="009D2F76">
        <w:rPr>
          <w:sz w:val="16"/>
        </w:rPr>
        <w:t xml:space="preserve">As Congress started considering climate legislation, and activists began ratcheting up pressure on the industry to address emissions, Exxon started promoting carbon capture as a climate-friendly move. In 2008, after a congregation of </w:t>
      </w:r>
      <w:r w:rsidRPr="009D2F76">
        <w:rPr>
          <w:u w:val="single"/>
        </w:rPr>
        <w:t>Dominican Sisters pressed the company to adopt greenhouse gas reduction goals by filing a shareholder resolution, Exxon's board of directors asked stockholders to vote against the measure, saying the company was already addressing emissions through carbon</w:t>
      </w:r>
      <w:r w:rsidRPr="008A42E4">
        <w:rPr>
          <w:u w:val="single"/>
        </w:rPr>
        <w:t xml:space="preserve"> capture and storage</w:t>
      </w:r>
      <w:r w:rsidRPr="006E766D">
        <w:rPr>
          <w:sz w:val="16"/>
        </w:rPr>
        <w:t>, among other practices.</w:t>
      </w:r>
    </w:p>
    <w:p w14:paraId="082AC90E" w14:textId="77777777" w:rsidR="00942285" w:rsidRPr="006E766D" w:rsidRDefault="00942285" w:rsidP="00942285">
      <w:pPr>
        <w:rPr>
          <w:sz w:val="18"/>
          <w:szCs w:val="18"/>
        </w:rPr>
      </w:pPr>
      <w:r w:rsidRPr="006E766D">
        <w:rPr>
          <w:sz w:val="18"/>
          <w:szCs w:val="18"/>
        </w:rPr>
        <w:t>Carbon Capture and Storage Begins to Spread</w:t>
      </w:r>
    </w:p>
    <w:p w14:paraId="6C6FC92B" w14:textId="77777777" w:rsidR="00942285" w:rsidRPr="006E766D" w:rsidRDefault="00942285" w:rsidP="00942285">
      <w:pPr>
        <w:rPr>
          <w:sz w:val="16"/>
        </w:rPr>
      </w:pPr>
      <w:r w:rsidRPr="006E766D">
        <w:rPr>
          <w:sz w:val="16"/>
        </w:rPr>
        <w:t xml:space="preserve">In recent years, </w:t>
      </w:r>
      <w:r w:rsidRPr="00F54D02">
        <w:rPr>
          <w:highlight w:val="cyan"/>
          <w:u w:val="single"/>
        </w:rPr>
        <w:t>Exxon</w:t>
      </w:r>
      <w:r w:rsidRPr="008A42E4">
        <w:rPr>
          <w:u w:val="single"/>
        </w:rPr>
        <w:t xml:space="preserve"> has continued to </w:t>
      </w:r>
      <w:r w:rsidRPr="00F54D02">
        <w:rPr>
          <w:highlight w:val="cyan"/>
          <w:u w:val="single"/>
        </w:rPr>
        <w:t>promote its</w:t>
      </w:r>
      <w:r w:rsidRPr="008A42E4">
        <w:rPr>
          <w:u w:val="single"/>
        </w:rPr>
        <w:t xml:space="preserve"> investments in the </w:t>
      </w:r>
      <w:r w:rsidRPr="00F54D02">
        <w:rPr>
          <w:highlight w:val="cyan"/>
          <w:u w:val="single"/>
        </w:rPr>
        <w:t>tech</w:t>
      </w:r>
      <w:r w:rsidRPr="008A42E4">
        <w:rPr>
          <w:u w:val="single"/>
        </w:rPr>
        <w:t xml:space="preserve">nology </w:t>
      </w:r>
      <w:r w:rsidRPr="00F54D02">
        <w:rPr>
          <w:highlight w:val="cyan"/>
          <w:u w:val="single"/>
        </w:rPr>
        <w:t>to</w:t>
      </w:r>
      <w:r w:rsidRPr="008A42E4">
        <w:rPr>
          <w:u w:val="single"/>
        </w:rPr>
        <w:t xml:space="preserve"> </w:t>
      </w:r>
      <w:r w:rsidRPr="008A42E4">
        <w:rPr>
          <w:rStyle w:val="Emphasis"/>
        </w:rPr>
        <w:t xml:space="preserve">justify </w:t>
      </w:r>
      <w:r w:rsidRPr="00F54D02">
        <w:rPr>
          <w:rStyle w:val="Emphasis"/>
          <w:highlight w:val="cyan"/>
        </w:rPr>
        <w:t>rebuff</w:t>
      </w:r>
      <w:r w:rsidRPr="008A42E4">
        <w:rPr>
          <w:rStyle w:val="Emphasis"/>
        </w:rPr>
        <w:t xml:space="preserve">ing </w:t>
      </w:r>
      <w:r w:rsidRPr="00F54D02">
        <w:rPr>
          <w:rStyle w:val="Emphasis"/>
          <w:highlight w:val="cyan"/>
        </w:rPr>
        <w:t>demands</w:t>
      </w:r>
      <w:r w:rsidRPr="008A42E4">
        <w:rPr>
          <w:rStyle w:val="Emphasis"/>
        </w:rPr>
        <w:t xml:space="preserve"> from investors</w:t>
      </w:r>
      <w:r w:rsidRPr="008A42E4">
        <w:rPr>
          <w:u w:val="single"/>
        </w:rPr>
        <w:t xml:space="preserve"> and the public that the company do more to reduce emissions</w:t>
      </w:r>
      <w:r w:rsidRPr="006E766D">
        <w:rPr>
          <w:sz w:val="16"/>
        </w:rPr>
        <w:t xml:space="preserve">. The calls for change have only increased as the oil industry faces huge losses and financial pressure from the collapse </w:t>
      </w:r>
      <w:r w:rsidRPr="006E766D">
        <w:rPr>
          <w:sz w:val="16"/>
        </w:rPr>
        <w:lastRenderedPageBreak/>
        <w:t>in energy demand caused by the coronavirus pandemic, and an accelerating global transition away from oil. European energy companies have cut the value of their assets by tens of billions of dollars. Exxon has reported more than $1 billion in losses this year, and last month it was removed from the Dow Jones Industrial Average stock index because the company's value had plummeted.</w:t>
      </w:r>
    </w:p>
    <w:p w14:paraId="17856179" w14:textId="77777777" w:rsidR="00942285" w:rsidRPr="008A42E4" w:rsidRDefault="00942285" w:rsidP="00942285">
      <w:pPr>
        <w:rPr>
          <w:u w:val="single"/>
        </w:rPr>
      </w:pPr>
      <w:r w:rsidRPr="006E766D">
        <w:rPr>
          <w:sz w:val="16"/>
        </w:rPr>
        <w:t xml:space="preserve">With the pressure to address climate change increasing, all the major oil companies say that carbon capture will play a prominent role in their efforts, and that's no surprise: </w:t>
      </w:r>
      <w:r w:rsidRPr="00F54D02">
        <w:rPr>
          <w:highlight w:val="cyan"/>
          <w:u w:val="single"/>
        </w:rPr>
        <w:t>If</w:t>
      </w:r>
      <w:r w:rsidRPr="008A42E4">
        <w:rPr>
          <w:u w:val="single"/>
        </w:rPr>
        <w:t xml:space="preserve"> oil and gas </w:t>
      </w:r>
      <w:r w:rsidRPr="00F54D02">
        <w:rPr>
          <w:highlight w:val="cyan"/>
          <w:u w:val="single"/>
        </w:rPr>
        <w:t>companies</w:t>
      </w:r>
      <w:r w:rsidRPr="008A42E4">
        <w:rPr>
          <w:u w:val="single"/>
        </w:rPr>
        <w:t xml:space="preserve"> are able to </w:t>
      </w:r>
      <w:r w:rsidRPr="00F54D02">
        <w:rPr>
          <w:rStyle w:val="Emphasis"/>
          <w:highlight w:val="cyan"/>
        </w:rPr>
        <w:t>capture</w:t>
      </w:r>
      <w:r w:rsidRPr="008A42E4">
        <w:rPr>
          <w:rStyle w:val="Emphasis"/>
        </w:rPr>
        <w:t xml:space="preserve"> large amounts of </w:t>
      </w:r>
      <w:r w:rsidRPr="00F54D02">
        <w:rPr>
          <w:rStyle w:val="Emphasis"/>
          <w:highlight w:val="cyan"/>
        </w:rPr>
        <w:t>CO2</w:t>
      </w:r>
      <w:r w:rsidRPr="00F54D02">
        <w:rPr>
          <w:highlight w:val="cyan"/>
          <w:u w:val="single"/>
        </w:rPr>
        <w:t>, they may</w:t>
      </w:r>
      <w:r w:rsidRPr="008A42E4">
        <w:rPr>
          <w:u w:val="single"/>
        </w:rPr>
        <w:t xml:space="preserve"> be able to continue </w:t>
      </w:r>
      <w:r w:rsidRPr="00F54D02">
        <w:rPr>
          <w:rStyle w:val="Emphasis"/>
          <w:highlight w:val="cyan"/>
        </w:rPr>
        <w:t>sell</w:t>
      </w:r>
      <w:r w:rsidRPr="008A42E4">
        <w:rPr>
          <w:rStyle w:val="Emphasis"/>
        </w:rPr>
        <w:t xml:space="preserve">ing </w:t>
      </w:r>
      <w:r w:rsidRPr="00F54D02">
        <w:rPr>
          <w:rStyle w:val="Emphasis"/>
          <w:highlight w:val="cyan"/>
        </w:rPr>
        <w:t>their products for longer</w:t>
      </w:r>
      <w:r w:rsidRPr="008A42E4">
        <w:rPr>
          <w:u w:val="single"/>
        </w:rPr>
        <w:t xml:space="preserve">, even as governments limit emissions. </w:t>
      </w:r>
    </w:p>
    <w:p w14:paraId="72F91354" w14:textId="77777777" w:rsidR="00942285" w:rsidRPr="006E766D" w:rsidRDefault="00942285" w:rsidP="00942285">
      <w:pPr>
        <w:rPr>
          <w:sz w:val="18"/>
          <w:szCs w:val="18"/>
        </w:rPr>
      </w:pPr>
      <w:r w:rsidRPr="006E766D">
        <w:rPr>
          <w:sz w:val="18"/>
          <w:szCs w:val="18"/>
        </w:rPr>
        <w:t>Chevron, for example, recently launched an advertising campaign promoting its investments in carbon capture and storage. The company operates a new CCS plant in Australia, in which Exxon and Royal Dutch Shell are partners</w:t>
      </w:r>
    </w:p>
    <w:p w14:paraId="58677C71" w14:textId="77777777" w:rsidR="00942285" w:rsidRPr="006E766D" w:rsidRDefault="00942285" w:rsidP="00942285">
      <w:pPr>
        <w:rPr>
          <w:sz w:val="16"/>
        </w:rPr>
      </w:pPr>
      <w:r w:rsidRPr="006E766D">
        <w:rPr>
          <w:sz w:val="16"/>
        </w:rPr>
        <w:t xml:space="preserve">But the </w:t>
      </w:r>
      <w:r w:rsidRPr="008A42E4">
        <w:rPr>
          <w:u w:val="single"/>
        </w:rPr>
        <w:t xml:space="preserve">industry's spending on the technology has </w:t>
      </w:r>
      <w:r w:rsidRPr="008A42E4">
        <w:rPr>
          <w:rStyle w:val="Emphasis"/>
        </w:rPr>
        <w:t>lagged far behind the ambitious goals</w:t>
      </w:r>
      <w:r w:rsidRPr="008A42E4">
        <w:rPr>
          <w:u w:val="single"/>
        </w:rPr>
        <w:t xml:space="preserve"> and projections it promotes</w:t>
      </w:r>
      <w:r w:rsidRPr="006E766D">
        <w:rPr>
          <w:sz w:val="16"/>
        </w:rPr>
        <w:t>. The oil industry invested less than $1.85 billion in large scale CCS projects from 2015 through 2018, according to the International Energy Agency, less than 40 percent of total global investment in the technology over that period.</w:t>
      </w:r>
    </w:p>
    <w:p w14:paraId="151DEFDE" w14:textId="77777777" w:rsidR="00942285" w:rsidRPr="006E766D" w:rsidRDefault="00942285" w:rsidP="00942285">
      <w:pPr>
        <w:rPr>
          <w:sz w:val="16"/>
        </w:rPr>
      </w:pPr>
      <w:r w:rsidRPr="008A42E4">
        <w:rPr>
          <w:u w:val="single"/>
        </w:rPr>
        <w:t xml:space="preserve">Much of that </w:t>
      </w:r>
      <w:r w:rsidRPr="00F54D02">
        <w:rPr>
          <w:highlight w:val="cyan"/>
          <w:u w:val="single"/>
        </w:rPr>
        <w:t>investment</w:t>
      </w:r>
      <w:r w:rsidRPr="008A42E4">
        <w:rPr>
          <w:u w:val="single"/>
        </w:rPr>
        <w:t xml:space="preserve"> also </w:t>
      </w:r>
      <w:r w:rsidRPr="009D2F76">
        <w:rPr>
          <w:rStyle w:val="Emphasis"/>
        </w:rPr>
        <w:t xml:space="preserve">directly </w:t>
      </w:r>
      <w:r w:rsidRPr="00F54D02">
        <w:rPr>
          <w:rStyle w:val="Emphasis"/>
          <w:highlight w:val="cyan"/>
        </w:rPr>
        <w:t xml:space="preserve">enables more fossil fuel </w:t>
      </w:r>
      <w:r w:rsidRPr="008A42E4">
        <w:rPr>
          <w:rStyle w:val="Emphasis"/>
        </w:rPr>
        <w:t>production</w:t>
      </w:r>
      <w:r w:rsidRPr="008A42E4">
        <w:rPr>
          <w:u w:val="single"/>
        </w:rPr>
        <w:t xml:space="preserve">, </w:t>
      </w:r>
      <w:r w:rsidRPr="00F54D02">
        <w:rPr>
          <w:highlight w:val="cyan"/>
          <w:u w:val="single"/>
        </w:rPr>
        <w:t>rather than limiting emissions</w:t>
      </w:r>
      <w:r w:rsidRPr="008A42E4">
        <w:rPr>
          <w:u w:val="single"/>
        </w:rPr>
        <w:t xml:space="preserve"> that may be hard to avoid</w:t>
      </w:r>
      <w:r w:rsidRPr="006E766D">
        <w:rPr>
          <w:sz w:val="16"/>
        </w:rPr>
        <w:t xml:space="preserve">. Nearly all the </w:t>
      </w:r>
      <w:r w:rsidRPr="008A42E4">
        <w:rPr>
          <w:u w:val="single"/>
        </w:rPr>
        <w:t xml:space="preserve">carbon dioxide Exxon has captured has been at the Wyoming facility, and has therefore allowed </w:t>
      </w:r>
      <w:r w:rsidRPr="00F54D02">
        <w:rPr>
          <w:highlight w:val="cyan"/>
          <w:u w:val="single"/>
        </w:rPr>
        <w:t>the company</w:t>
      </w:r>
      <w:r w:rsidRPr="008A42E4">
        <w:rPr>
          <w:u w:val="single"/>
        </w:rPr>
        <w:t xml:space="preserve"> to </w:t>
      </w:r>
      <w:r w:rsidRPr="00F54D02">
        <w:rPr>
          <w:rStyle w:val="Emphasis"/>
          <w:highlight w:val="cyan"/>
        </w:rPr>
        <w:t>produce large volumes of natural gas</w:t>
      </w:r>
      <w:r w:rsidRPr="008A42E4">
        <w:rPr>
          <w:rStyle w:val="Emphasis"/>
        </w:rPr>
        <w:t>.</w:t>
      </w:r>
      <w:r w:rsidRPr="006E766D">
        <w:rPr>
          <w:sz w:val="16"/>
        </w:rPr>
        <w:t xml:space="preserve"> The joint venture in Australia has a similar purpose, removing CO2 from a natural gas deposit.</w:t>
      </w:r>
    </w:p>
    <w:p w14:paraId="3887D1F2" w14:textId="77777777" w:rsidR="00942285" w:rsidRPr="006E766D" w:rsidRDefault="00942285" w:rsidP="00942285">
      <w:pPr>
        <w:rPr>
          <w:sz w:val="16"/>
        </w:rPr>
      </w:pPr>
      <w:r w:rsidRPr="006E766D">
        <w:rPr>
          <w:sz w:val="16"/>
        </w:rPr>
        <w:t xml:space="preserve">Many climate advocates are skeptical that oil companies are truly invested in deploying CCS to limit global emissions in line with what climate scientists say is necessary. Instead, they say, </w:t>
      </w:r>
      <w:r w:rsidRPr="008A42E4">
        <w:rPr>
          <w:u w:val="single"/>
        </w:rPr>
        <w:t>the industry uses the technology to argue that the world can continue burning its products</w:t>
      </w:r>
      <w:r w:rsidRPr="006E766D">
        <w:rPr>
          <w:sz w:val="16"/>
        </w:rPr>
        <w:t xml:space="preserve">. </w:t>
      </w:r>
    </w:p>
    <w:p w14:paraId="4D8DF087" w14:textId="77777777" w:rsidR="00942285" w:rsidRPr="006E766D" w:rsidRDefault="00942285" w:rsidP="00942285">
      <w:pPr>
        <w:rPr>
          <w:sz w:val="18"/>
          <w:szCs w:val="18"/>
        </w:rPr>
      </w:pPr>
      <w:r w:rsidRPr="006E766D">
        <w:rPr>
          <w:sz w:val="18"/>
          <w:szCs w:val="18"/>
        </w:rPr>
        <w:t>Norton, the Exxon spokesman, pointed to the company's sustained research into the technology, adding that "ExxonMobil is working to make carbon capture and storage technology more economic." This year, the company filed an application for a $263 million expansion of its Wyoming facility that would include a well that would be capable of receiving carbon dioxide for storage; the company said in the filing that it would either sell or inject the additional CO2 it captures through the expansion.</w:t>
      </w:r>
    </w:p>
    <w:p w14:paraId="59514D0C" w14:textId="77777777" w:rsidR="00942285" w:rsidRPr="006E766D" w:rsidRDefault="00942285" w:rsidP="00942285">
      <w:pPr>
        <w:rPr>
          <w:sz w:val="18"/>
          <w:szCs w:val="18"/>
        </w:rPr>
      </w:pPr>
      <w:r w:rsidRPr="006E766D">
        <w:rPr>
          <w:sz w:val="18"/>
          <w:szCs w:val="18"/>
        </w:rPr>
        <w:t>Heidi Heitkamp, a former Democratic senator from North Dakota who has championed the CCS tax credit, defended Exxon's efforts, saying the company is committed to developing the technology.</w:t>
      </w:r>
    </w:p>
    <w:p w14:paraId="1F05B5AE" w14:textId="77777777" w:rsidR="00942285" w:rsidRPr="006E766D" w:rsidRDefault="00942285" w:rsidP="00942285">
      <w:pPr>
        <w:rPr>
          <w:sz w:val="18"/>
          <w:szCs w:val="18"/>
        </w:rPr>
      </w:pPr>
      <w:r w:rsidRPr="006E766D">
        <w:rPr>
          <w:sz w:val="18"/>
          <w:szCs w:val="18"/>
        </w:rPr>
        <w:t>But Kurt Waltzer, managing director of the Clean Air Task Force, an environmental group that supports CCS and has worked closely with some oil companies, expressed doubts about Exxon's commitment.</w:t>
      </w:r>
    </w:p>
    <w:p w14:paraId="39179267" w14:textId="77777777" w:rsidR="00942285" w:rsidRPr="006E766D" w:rsidRDefault="00942285" w:rsidP="00942285">
      <w:pPr>
        <w:rPr>
          <w:sz w:val="18"/>
          <w:szCs w:val="18"/>
        </w:rPr>
      </w:pPr>
      <w:r w:rsidRPr="006E766D">
        <w:rPr>
          <w:sz w:val="18"/>
          <w:szCs w:val="18"/>
        </w:rPr>
        <w:t>"Throughout the history of CCS as a technology, there have been parts of industry that have genuinely supported its development and commercialization, and there have been parts of industry who want to use it as an excuse for inaction," he said. "There are some in the oil industry, like Occidental and Shell, that are working to develop this technology. And it isn't clear to me that Exxon is working aggressively to make carbon capture and storage a solution to address the climate."</w:t>
      </w:r>
    </w:p>
    <w:p w14:paraId="58584A1D" w14:textId="77777777" w:rsidR="00942285" w:rsidRPr="006E766D" w:rsidRDefault="00942285" w:rsidP="00942285">
      <w:pPr>
        <w:rPr>
          <w:sz w:val="18"/>
          <w:szCs w:val="18"/>
        </w:rPr>
      </w:pPr>
      <w:r w:rsidRPr="006E766D">
        <w:rPr>
          <w:sz w:val="18"/>
          <w:szCs w:val="18"/>
        </w:rPr>
        <w:t>An Interesting Marriage</w:t>
      </w:r>
    </w:p>
    <w:p w14:paraId="4E202C6D" w14:textId="77777777" w:rsidR="00942285" w:rsidRPr="006E766D" w:rsidRDefault="00942285" w:rsidP="00942285">
      <w:pPr>
        <w:rPr>
          <w:sz w:val="16"/>
        </w:rPr>
      </w:pPr>
      <w:r w:rsidRPr="00F54D02">
        <w:rPr>
          <w:highlight w:val="cyan"/>
          <w:u w:val="single"/>
        </w:rPr>
        <w:t>The tech</w:t>
      </w:r>
      <w:r w:rsidRPr="008A42E4">
        <w:rPr>
          <w:u w:val="single"/>
        </w:rPr>
        <w:t xml:space="preserve">nology behind carbon capture has been proven to </w:t>
      </w:r>
      <w:r w:rsidRPr="00F54D02">
        <w:rPr>
          <w:highlight w:val="cyan"/>
          <w:u w:val="single"/>
        </w:rPr>
        <w:t xml:space="preserve">work, but the </w:t>
      </w:r>
      <w:r w:rsidRPr="00F54D02">
        <w:rPr>
          <w:rStyle w:val="Emphasis"/>
          <w:highlight w:val="cyan"/>
        </w:rPr>
        <w:t>economics have not</w:t>
      </w:r>
      <w:r w:rsidRPr="006E766D">
        <w:rPr>
          <w:sz w:val="16"/>
        </w:rPr>
        <w:t xml:space="preserve">. The original 45Q tax credit, enacted in 2008, turned out to be too low to spur </w:t>
      </w:r>
      <w:r w:rsidRPr="00470E67">
        <w:rPr>
          <w:sz w:val="16"/>
        </w:rPr>
        <w:t xml:space="preserve">much new investment. Most of the 21 large-scale </w:t>
      </w:r>
      <w:r w:rsidRPr="00470E67">
        <w:rPr>
          <w:rStyle w:val="Emphasis"/>
        </w:rPr>
        <w:t>CCS plants</w:t>
      </w:r>
      <w:r w:rsidRPr="00470E67">
        <w:rPr>
          <w:sz w:val="16"/>
        </w:rPr>
        <w:t xml:space="preserve"> operating globally are in the United States and Canada, and </w:t>
      </w:r>
      <w:r w:rsidRPr="00470E67">
        <w:rPr>
          <w:u w:val="single"/>
        </w:rPr>
        <w:t xml:space="preserve">all but five of them </w:t>
      </w:r>
      <w:r w:rsidRPr="00470E67">
        <w:rPr>
          <w:rStyle w:val="Emphasis"/>
        </w:rPr>
        <w:t>sell or send the CO2</w:t>
      </w:r>
      <w:r w:rsidRPr="00470E67">
        <w:rPr>
          <w:u w:val="single"/>
        </w:rPr>
        <w:t xml:space="preserve"> to bolster oil production</w:t>
      </w:r>
      <w:r w:rsidRPr="00470E67">
        <w:rPr>
          <w:sz w:val="16"/>
        </w:rPr>
        <w:t>, according to the Global CCS Institute.</w:t>
      </w:r>
    </w:p>
    <w:p w14:paraId="43552F09" w14:textId="77777777" w:rsidR="00942285" w:rsidRPr="006E766D" w:rsidRDefault="00942285" w:rsidP="00942285">
      <w:pPr>
        <w:rPr>
          <w:sz w:val="16"/>
        </w:rPr>
      </w:pPr>
      <w:r w:rsidRPr="006E766D">
        <w:rPr>
          <w:sz w:val="16"/>
        </w:rPr>
        <w:t xml:space="preserve">Many scientists and policy </w:t>
      </w:r>
      <w:r w:rsidRPr="008A42E4">
        <w:rPr>
          <w:u w:val="single"/>
        </w:rPr>
        <w:t xml:space="preserve">experts say that number has to </w:t>
      </w:r>
      <w:r w:rsidRPr="008A42E4">
        <w:rPr>
          <w:rStyle w:val="Emphasis"/>
        </w:rPr>
        <w:t>increase dramatically</w:t>
      </w:r>
      <w:r w:rsidRPr="008A42E4">
        <w:rPr>
          <w:u w:val="single"/>
        </w:rPr>
        <w:t xml:space="preserve"> if the worst effects of global warming are to be staved off</w:t>
      </w:r>
      <w:r w:rsidRPr="006E766D">
        <w:rPr>
          <w:sz w:val="16"/>
        </w:rPr>
        <w:t>. The International Energy Agency said recently that carbon capture capacity must soar to 840 million metric tons by 2030, up from about 40 million today. But the experts add that CCS can play an important role in capturing emissions from industrial processes like manufacturing cement and steel, which account for a significant portion of global emissions.</w:t>
      </w:r>
    </w:p>
    <w:p w14:paraId="35FA3327" w14:textId="77777777" w:rsidR="00942285" w:rsidRDefault="00942285" w:rsidP="00942285">
      <w:pPr>
        <w:rPr>
          <w:sz w:val="16"/>
        </w:rPr>
      </w:pPr>
      <w:r w:rsidRPr="008A42E4">
        <w:rPr>
          <w:u w:val="single"/>
        </w:rPr>
        <w:lastRenderedPageBreak/>
        <w:t xml:space="preserve">Attaching the technology to power plants </w:t>
      </w:r>
      <w:r w:rsidRPr="008A42E4">
        <w:rPr>
          <w:rStyle w:val="Emphasis"/>
        </w:rPr>
        <w:t>burning fossil fuels is more controversial</w:t>
      </w:r>
      <w:r w:rsidRPr="008A42E4">
        <w:rPr>
          <w:u w:val="single"/>
        </w:rPr>
        <w:t xml:space="preserve">, because </w:t>
      </w:r>
      <w:r w:rsidRPr="008A42E4">
        <w:rPr>
          <w:rStyle w:val="Emphasis"/>
        </w:rPr>
        <w:t>renewable sources have in many cases become a cheaper, emissions-free alternative</w:t>
      </w:r>
      <w:r w:rsidRPr="006E766D">
        <w:rPr>
          <w:sz w:val="16"/>
        </w:rPr>
        <w:t xml:space="preserve">. There are only two commercial-scale examples, and one of them, </w:t>
      </w:r>
      <w:r w:rsidRPr="008A42E4">
        <w:rPr>
          <w:u w:val="single"/>
        </w:rPr>
        <w:t>a coal plant in Texas, halted its capture of emissions earlier</w:t>
      </w:r>
      <w:r w:rsidRPr="006E766D">
        <w:rPr>
          <w:sz w:val="16"/>
        </w:rPr>
        <w:t xml:space="preserve"> this year as oil prices tanked, because it could not earn enough from CO2 sales to support the plant's operation.</w:t>
      </w:r>
    </w:p>
    <w:p w14:paraId="5A893290" w14:textId="77777777" w:rsidR="00942285" w:rsidRPr="00676F64" w:rsidRDefault="00942285" w:rsidP="00942285">
      <w:pPr>
        <w:pStyle w:val="Heading4"/>
        <w:rPr>
          <w:rFonts w:cs="Calibri"/>
        </w:rPr>
      </w:pPr>
      <w:r>
        <w:rPr>
          <w:rFonts w:cs="Calibri"/>
        </w:rPr>
        <w:t xml:space="preserve">4 – Unsustainable – drives </w:t>
      </w:r>
      <w:r w:rsidRPr="00904095">
        <w:rPr>
          <w:rFonts w:cs="Calibri"/>
        </w:rPr>
        <w:t>water</w:t>
      </w:r>
      <w:r>
        <w:rPr>
          <w:rFonts w:cs="Calibri"/>
        </w:rPr>
        <w:t xml:space="preserve"> scarcity</w:t>
      </w:r>
    </w:p>
    <w:p w14:paraId="5C659E85" w14:textId="77777777" w:rsidR="00942285" w:rsidRPr="00676F64" w:rsidRDefault="00942285" w:rsidP="00942285">
      <w:pPr>
        <w:rPr>
          <w:rStyle w:val="Style13ptBold"/>
        </w:rPr>
      </w:pPr>
      <w:r w:rsidRPr="00676F64">
        <w:rPr>
          <w:rStyle w:val="Style13ptBold"/>
        </w:rPr>
        <w:t xml:space="preserve">Rosa 20 </w:t>
      </w:r>
      <w:r w:rsidRPr="00676F64">
        <w:t>[Lorenzo Rosa is an environmental engineer in the Department of Environmental Science, Policy, and Management, University of California, Berkeley, August 2020, “Hydrological limits to carbon capture and storage,” Nature Sustainability]</w:t>
      </w:r>
    </w:p>
    <w:p w14:paraId="417F36D9" w14:textId="77777777" w:rsidR="00942285" w:rsidRPr="00BB3B6B" w:rsidRDefault="00942285" w:rsidP="00942285">
      <w:pPr>
        <w:rPr>
          <w:sz w:val="16"/>
        </w:rPr>
      </w:pPr>
      <w:r w:rsidRPr="00BB3B6B">
        <w:rPr>
          <w:sz w:val="16"/>
        </w:rPr>
        <w:t xml:space="preserve">Exposure to water scarcity with CCS </w:t>
      </w:r>
      <w:r w:rsidRPr="00676F64">
        <w:rPr>
          <w:u w:val="single"/>
        </w:rPr>
        <w:t xml:space="preserve">Retrofitting CFPPs with </w:t>
      </w:r>
      <w:r w:rsidRPr="00F54D02">
        <w:rPr>
          <w:highlight w:val="cyan"/>
          <w:u w:val="single"/>
        </w:rPr>
        <w:t>CCS</w:t>
      </w:r>
      <w:r w:rsidRPr="00676F64">
        <w:rPr>
          <w:u w:val="single"/>
        </w:rPr>
        <w:t xml:space="preserve"> units would </w:t>
      </w:r>
      <w:r w:rsidRPr="00EC3F31">
        <w:rPr>
          <w:b/>
          <w:bCs/>
          <w:u w:val="single"/>
        </w:rPr>
        <w:t xml:space="preserve">create or </w:t>
      </w:r>
      <w:r w:rsidRPr="00F54D02">
        <w:rPr>
          <w:b/>
          <w:bCs/>
          <w:highlight w:val="cyan"/>
          <w:u w:val="single"/>
        </w:rPr>
        <w:t>exacerbate water scarcity</w:t>
      </w:r>
      <w:r w:rsidRPr="00EC3F31">
        <w:rPr>
          <w:b/>
          <w:bCs/>
          <w:u w:val="single"/>
        </w:rPr>
        <w:t xml:space="preserve"> conditions</w:t>
      </w:r>
      <w:r w:rsidRPr="00676F64">
        <w:rPr>
          <w:u w:val="single"/>
        </w:rPr>
        <w:t xml:space="preserve"> compared with current operations</w:t>
      </w:r>
      <w:r w:rsidRPr="00BB3B6B">
        <w:rPr>
          <w:sz w:val="16"/>
        </w:rPr>
        <w:t xml:space="preserve">. Amine absorption and solid sorbent TSA </w:t>
      </w:r>
      <w:r w:rsidRPr="00676F64">
        <w:rPr>
          <w:u w:val="single"/>
        </w:rPr>
        <w:t>technologies would most severely impact water resources</w:t>
      </w:r>
      <w:r w:rsidRPr="00BB3B6B">
        <w:rPr>
          <w:sz w:val="16"/>
        </w:rPr>
        <w:t xml:space="preserve">. By retrofitting CFPPs that began operating after 2000 with these two technologies, an additional 13GW (1%) of CFPP capacity would face water scarcity. Moreover, an additional 23% (232GW) of CFPP capacity would be exposed to water scarcity for at least one additional month a year (Fig. 5). Because of their lower water intensities, </w:t>
      </w:r>
      <w:r w:rsidRPr="00676F64">
        <w:rPr>
          <w:u w:val="single"/>
        </w:rPr>
        <w:t>membranes and solid sorbent PSA would increase water scarcity for only 18% and 20% of CFPP capacity</w:t>
      </w:r>
      <w:r w:rsidRPr="00BB3B6B">
        <w:rPr>
          <w:sz w:val="16"/>
        </w:rPr>
        <w:t xml:space="preserve">, respectively (Supplementary Fig. 10). If CFPPs in China and India were retrofitted with commercially available amine absorption technology, an additional 168GW and 52GW of coal-fired capacity would be exposed to longer periods of water scarcity every year (Fig. 5b). In other words, </w:t>
      </w:r>
      <w:r w:rsidRPr="00676F64">
        <w:rPr>
          <w:u w:val="single"/>
        </w:rPr>
        <w:t xml:space="preserve">in </w:t>
      </w:r>
      <w:r w:rsidRPr="00F54D02">
        <w:rPr>
          <w:highlight w:val="cyan"/>
          <w:u w:val="single"/>
        </w:rPr>
        <w:t>China and India</w:t>
      </w:r>
      <w:r w:rsidRPr="00676F64">
        <w:rPr>
          <w:u w:val="single"/>
        </w:rPr>
        <w:t xml:space="preserve"> 23% and 37% of CFPPs that began operating after 2000, respectively, </w:t>
      </w:r>
      <w:r w:rsidRPr="00F54D02">
        <w:rPr>
          <w:highlight w:val="cyan"/>
          <w:u w:val="single"/>
        </w:rPr>
        <w:t xml:space="preserve">would be </w:t>
      </w:r>
      <w:r w:rsidRPr="00F54D02">
        <w:rPr>
          <w:b/>
          <w:bCs/>
          <w:highlight w:val="cyan"/>
          <w:u w:val="single"/>
        </w:rPr>
        <w:t>vulnerable to</w:t>
      </w:r>
      <w:r w:rsidRPr="00EC3F31">
        <w:rPr>
          <w:b/>
          <w:bCs/>
          <w:u w:val="single"/>
        </w:rPr>
        <w:t xml:space="preserve"> longer periods of water scarcity</w:t>
      </w:r>
      <w:r w:rsidRPr="00676F64">
        <w:rPr>
          <w:u w:val="single"/>
        </w:rPr>
        <w:t xml:space="preserve"> with CCS installed</w:t>
      </w:r>
      <w:r w:rsidRPr="00BB3B6B">
        <w:rPr>
          <w:sz w:val="16"/>
        </w:rPr>
        <w:t>.</w:t>
      </w:r>
    </w:p>
    <w:p w14:paraId="4867F733" w14:textId="77777777" w:rsidR="00942285" w:rsidRPr="00BB3B6B" w:rsidRDefault="00942285" w:rsidP="00942285">
      <w:pPr>
        <w:rPr>
          <w:sz w:val="16"/>
        </w:rPr>
      </w:pPr>
      <w:r w:rsidRPr="00F54D02">
        <w:rPr>
          <w:b/>
          <w:bCs/>
          <w:highlight w:val="cyan"/>
          <w:u w:val="single"/>
        </w:rPr>
        <w:t>Trade-offs between climate</w:t>
      </w:r>
      <w:r w:rsidRPr="00EC3F31">
        <w:rPr>
          <w:b/>
          <w:bCs/>
          <w:u w:val="single"/>
        </w:rPr>
        <w:t xml:space="preserve"> mitigation </w:t>
      </w:r>
      <w:r w:rsidRPr="00F54D02">
        <w:rPr>
          <w:b/>
          <w:bCs/>
          <w:highlight w:val="cyan"/>
          <w:u w:val="single"/>
        </w:rPr>
        <w:t>and water</w:t>
      </w:r>
      <w:r w:rsidRPr="00EC3F31">
        <w:rPr>
          <w:b/>
          <w:bCs/>
          <w:u w:val="single"/>
        </w:rPr>
        <w:t xml:space="preserve"> resources</w:t>
      </w:r>
      <w:r w:rsidRPr="00BB3B6B">
        <w:rPr>
          <w:sz w:val="16"/>
        </w:rPr>
        <w:t xml:space="preserve"> This study highlights the water demands of coal-fired power generation and the potential water scarcity that would result from the adoption of CCS to address the associated CO2 emissions. Our results show that cooling systems and CCS technologies have different water requirements, in terms of both consumption and withdrawal. For CFPPs located in water-scarce areas, </w:t>
      </w:r>
      <w:r w:rsidRPr="00676F64">
        <w:rPr>
          <w:u w:val="single"/>
        </w:rPr>
        <w:t xml:space="preserve">the additional water consumption required by </w:t>
      </w:r>
      <w:r w:rsidRPr="00F54D02">
        <w:rPr>
          <w:highlight w:val="cyan"/>
          <w:u w:val="single"/>
        </w:rPr>
        <w:t>CCS</w:t>
      </w:r>
      <w:r w:rsidRPr="00676F64">
        <w:rPr>
          <w:u w:val="single"/>
        </w:rPr>
        <w:t xml:space="preserve"> (Fig. 4) could </w:t>
      </w:r>
      <w:r w:rsidRPr="00F54D02">
        <w:rPr>
          <w:highlight w:val="cyan"/>
          <w:u w:val="single"/>
        </w:rPr>
        <w:t xml:space="preserve">create </w:t>
      </w:r>
      <w:r w:rsidRPr="00F54D02">
        <w:rPr>
          <w:b/>
          <w:bCs/>
          <w:highlight w:val="cyan"/>
          <w:u w:val="single"/>
        </w:rPr>
        <w:t>competition</w:t>
      </w:r>
      <w:r w:rsidRPr="00EC3F31">
        <w:rPr>
          <w:b/>
          <w:bCs/>
          <w:u w:val="single"/>
        </w:rPr>
        <w:t xml:space="preserve"> with other human activities</w:t>
      </w:r>
      <w:r w:rsidRPr="00676F64">
        <w:rPr>
          <w:u w:val="single"/>
        </w:rPr>
        <w:t xml:space="preserve"> for local water resources</w:t>
      </w:r>
      <w:r w:rsidRPr="00BB3B6B">
        <w:rPr>
          <w:sz w:val="16"/>
        </w:rPr>
        <w:t xml:space="preserve">41,42 </w:t>
      </w:r>
      <w:r w:rsidRPr="00F54D02">
        <w:rPr>
          <w:highlight w:val="cyan"/>
          <w:u w:val="single"/>
        </w:rPr>
        <w:t>and</w:t>
      </w:r>
      <w:r w:rsidRPr="00BB3B6B">
        <w:rPr>
          <w:u w:val="single"/>
        </w:rPr>
        <w:t xml:space="preserve">/or </w:t>
      </w:r>
      <w:r w:rsidRPr="00F54D02">
        <w:rPr>
          <w:b/>
          <w:bCs/>
          <w:highlight w:val="cyan"/>
          <w:u w:val="single"/>
        </w:rPr>
        <w:t>generate unsustainable</w:t>
      </w:r>
      <w:r w:rsidRPr="00EC3F31">
        <w:rPr>
          <w:b/>
          <w:bCs/>
          <w:u w:val="single"/>
        </w:rPr>
        <w:t xml:space="preserve"> water </w:t>
      </w:r>
      <w:r w:rsidRPr="00F54D02">
        <w:rPr>
          <w:b/>
          <w:bCs/>
          <w:highlight w:val="cyan"/>
          <w:u w:val="single"/>
        </w:rPr>
        <w:t>consumption</w:t>
      </w:r>
      <w:r w:rsidRPr="00676F64">
        <w:rPr>
          <w:u w:val="single"/>
        </w:rPr>
        <w:t xml:space="preserve"> </w:t>
      </w:r>
      <w:r w:rsidRPr="00F54D02">
        <w:rPr>
          <w:highlight w:val="cyan"/>
          <w:u w:val="single"/>
        </w:rPr>
        <w:t>at the expense of</w:t>
      </w:r>
      <w:r w:rsidRPr="00676F64">
        <w:rPr>
          <w:u w:val="single"/>
        </w:rPr>
        <w:t xml:space="preserve"> aquatic </w:t>
      </w:r>
      <w:r w:rsidRPr="00F54D02">
        <w:rPr>
          <w:highlight w:val="cyan"/>
          <w:u w:val="single"/>
        </w:rPr>
        <w:t>ecosystems</w:t>
      </w:r>
      <w:r w:rsidRPr="00676F64">
        <w:rPr>
          <w:u w:val="single"/>
        </w:rPr>
        <w:t xml:space="preserve"> and freshwater stocks</w:t>
      </w:r>
      <w:r w:rsidRPr="00BB3B6B">
        <w:rPr>
          <w:sz w:val="16"/>
        </w:rPr>
        <w:t>43,44. Therefore, the choice of CFPP cooling and CCS technologies is fundamental to avoid such competition. Worldwide the additional water requirements of CCS are dwarfed by freshwater demand from irrigation in the agriculture sector (Supplementary Table 1). Modest improvements in the efficiency of irrigation would free up enough freshwater for aquatic habitats and other human uses such as CCS.</w:t>
      </w:r>
    </w:p>
    <w:p w14:paraId="57834D99" w14:textId="77777777" w:rsidR="00942285" w:rsidRPr="005B47C1" w:rsidRDefault="00942285" w:rsidP="00942285">
      <w:pPr>
        <w:rPr>
          <w:sz w:val="16"/>
        </w:rPr>
      </w:pPr>
      <w:r w:rsidRPr="00BB3B6B">
        <w:rPr>
          <w:sz w:val="16"/>
        </w:rPr>
        <w:t xml:space="preserve">The finding that 32% of CFPPs are exposed to water scarcity for at least five months per year suggests that these coal-fired units might not be well suited for retrofitting with CCS unless alternative water sources are available. The locations where CFPPs are likely to be retrofitted with CCS are mainly in India and China (Fig. 5), where 80% (858GW) of global CFPP capacity has been built since 2000 and where plants generating an additional 309 GW are planned or under construction25. </w:t>
      </w:r>
      <w:r w:rsidRPr="00676F64">
        <w:rPr>
          <w:u w:val="single"/>
        </w:rPr>
        <w:t xml:space="preserve">We find, however, that in these two countries a vast proportion of CFPP capacity is already exposed to water scarcity, and </w:t>
      </w:r>
      <w:r w:rsidRPr="00904095">
        <w:rPr>
          <w:u w:val="single"/>
        </w:rPr>
        <w:t xml:space="preserve">the </w:t>
      </w:r>
      <w:r w:rsidRPr="00F54D02">
        <w:rPr>
          <w:highlight w:val="cyan"/>
          <w:u w:val="single"/>
        </w:rPr>
        <w:t>addition of CCS</w:t>
      </w:r>
      <w:r w:rsidRPr="00676F64">
        <w:rPr>
          <w:u w:val="single"/>
        </w:rPr>
        <w:t xml:space="preserve"> would further </w:t>
      </w:r>
      <w:r w:rsidRPr="00F54D02">
        <w:rPr>
          <w:b/>
          <w:bCs/>
          <w:highlight w:val="cyan"/>
          <w:u w:val="single"/>
        </w:rPr>
        <w:t>exacerbate</w:t>
      </w:r>
      <w:r w:rsidRPr="00EC3F31">
        <w:rPr>
          <w:b/>
          <w:bCs/>
          <w:u w:val="single"/>
        </w:rPr>
        <w:t xml:space="preserve"> the </w:t>
      </w:r>
      <w:r w:rsidRPr="00F54D02">
        <w:rPr>
          <w:b/>
          <w:bCs/>
          <w:highlight w:val="cyan"/>
          <w:u w:val="single"/>
        </w:rPr>
        <w:t>vulnerability</w:t>
      </w:r>
      <w:r w:rsidRPr="00EC3F31">
        <w:rPr>
          <w:b/>
          <w:bCs/>
          <w:u w:val="single"/>
        </w:rPr>
        <w:t xml:space="preserve"> to water scarcity </w:t>
      </w:r>
      <w:r w:rsidRPr="00F54D02">
        <w:rPr>
          <w:b/>
          <w:bCs/>
          <w:highlight w:val="cyan"/>
          <w:u w:val="single"/>
        </w:rPr>
        <w:t>and</w:t>
      </w:r>
      <w:r w:rsidRPr="00EC3F31">
        <w:rPr>
          <w:b/>
          <w:bCs/>
          <w:u w:val="single"/>
        </w:rPr>
        <w:t xml:space="preserve"> potentially </w:t>
      </w:r>
      <w:r w:rsidRPr="00F54D02">
        <w:rPr>
          <w:b/>
          <w:bCs/>
          <w:highlight w:val="cyan"/>
          <w:u w:val="single"/>
        </w:rPr>
        <w:t>even impede CCS op</w:t>
      </w:r>
      <w:r w:rsidRPr="00EC3F31">
        <w:rPr>
          <w:b/>
          <w:bCs/>
          <w:u w:val="single"/>
        </w:rPr>
        <w:t>eration</w:t>
      </w:r>
      <w:r w:rsidRPr="00F54D02">
        <w:rPr>
          <w:b/>
          <w:bCs/>
          <w:highlight w:val="cyan"/>
          <w:u w:val="single"/>
        </w:rPr>
        <w:t>s</w:t>
      </w:r>
      <w:r w:rsidRPr="00BB3B6B">
        <w:rPr>
          <w:sz w:val="16"/>
        </w:rPr>
        <w:t>. Decision-makers, energy corporations and investors will have to consider the trade-offs between the climate change mitigation benefits of CCS and the increased demands it places on scarce local water resources.</w:t>
      </w:r>
    </w:p>
    <w:p w14:paraId="4740C3BE" w14:textId="77777777" w:rsidR="00942285" w:rsidRPr="00052F83" w:rsidRDefault="00942285" w:rsidP="00942285">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Peer review</w:t>
      </w:r>
      <w:r w:rsidRPr="00052F83">
        <w:rPr>
          <w:rFonts w:asciiTheme="minorHAnsi" w:hAnsiTheme="minorHAnsi"/>
        </w:rPr>
        <w:t xml:space="preserve"> consensus of </w:t>
      </w:r>
      <w:r w:rsidRPr="00052F83">
        <w:rPr>
          <w:rFonts w:asciiTheme="minorHAnsi" w:hAnsiTheme="minorHAnsi"/>
          <w:u w:val="single"/>
        </w:rPr>
        <w:t>835</w:t>
      </w:r>
      <w:r w:rsidRPr="00052F83">
        <w:rPr>
          <w:rFonts w:asciiTheme="minorHAnsi" w:hAnsiTheme="minorHAnsi"/>
        </w:rPr>
        <w:t xml:space="preserve"> studies say success </w:t>
      </w:r>
      <w:r w:rsidRPr="00052F83">
        <w:rPr>
          <w:rFonts w:asciiTheme="minorHAnsi" w:hAnsiTheme="minorHAnsi"/>
          <w:u w:val="single"/>
        </w:rPr>
        <w:t>cherrypicks</w:t>
      </w:r>
      <w:r w:rsidRPr="00052F83">
        <w:rPr>
          <w:rFonts w:asciiTheme="minorHAnsi" w:hAnsiTheme="minorHAnsi"/>
        </w:rPr>
        <w:t xml:space="preserve"> data – no </w:t>
      </w:r>
      <w:r w:rsidRPr="00052F83">
        <w:rPr>
          <w:rFonts w:asciiTheme="minorHAnsi" w:hAnsiTheme="minorHAnsi"/>
          <w:u w:val="single"/>
        </w:rPr>
        <w:t>political</w:t>
      </w:r>
      <w:r w:rsidRPr="00052F83">
        <w:rPr>
          <w:rFonts w:asciiTheme="minorHAnsi" w:hAnsiTheme="minorHAnsi"/>
        </w:rPr>
        <w:t xml:space="preserve"> will for innovation </w:t>
      </w:r>
    </w:p>
    <w:p w14:paraId="1AA22D63" w14:textId="77777777" w:rsidR="00942285" w:rsidRPr="00052F83" w:rsidRDefault="00942285" w:rsidP="00942285">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24"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5AB3EEE1"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lastRenderedPageBreak/>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F54D02">
        <w:rPr>
          <w:rStyle w:val="StyleUnderline"/>
          <w:rFonts w:asciiTheme="minorHAnsi" w:hAnsiTheme="minorHAnsi"/>
          <w:highlight w:val="cyan"/>
        </w:rPr>
        <w:t xml:space="preserve">despite </w:t>
      </w:r>
      <w:r w:rsidRPr="00F54D02">
        <w:rPr>
          <w:rStyle w:val="Emphasis"/>
          <w:rFonts w:asciiTheme="minorHAnsi" w:hAnsiTheme="minorHAnsi"/>
          <w:highlight w:val="cyan"/>
        </w:rPr>
        <w:t>25</w:t>
      </w:r>
      <w:r w:rsidRPr="00F54D02">
        <w:rPr>
          <w:rStyle w:val="StyleUnderline"/>
          <w:rFonts w:asciiTheme="minorHAnsi" w:hAnsiTheme="minorHAnsi"/>
          <w:highlight w:val="cyan"/>
        </w:rPr>
        <w:t xml:space="preserve"> years of</w:t>
      </w:r>
      <w:r w:rsidRPr="00052F83">
        <w:rPr>
          <w:rFonts w:asciiTheme="minorHAnsi" w:hAnsiTheme="minorHAnsi"/>
          <w:sz w:val="16"/>
        </w:rPr>
        <w:t xml:space="preserve"> largely </w:t>
      </w:r>
      <w:r w:rsidRPr="00F54D02">
        <w:rPr>
          <w:rStyle w:val="StyleUnderline"/>
          <w:rFonts w:asciiTheme="minorHAnsi" w:hAnsiTheme="minorHAnsi"/>
          <w:highlight w:val="cya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F54D02">
        <w:rPr>
          <w:rStyle w:val="StyleUnderline"/>
          <w:rFonts w:asciiTheme="minorHAnsi" w:hAnsiTheme="minorHAnsi"/>
          <w:highlight w:val="cya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43E00541"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F54D02">
        <w:rPr>
          <w:rStyle w:val="Emphasis"/>
          <w:rFonts w:asciiTheme="minorHAnsi" w:hAnsiTheme="minorHAnsi"/>
          <w:highlight w:val="cyan"/>
        </w:rPr>
        <w:t>Covid</w:t>
      </w:r>
      <w:r w:rsidRPr="00052F83">
        <w:rPr>
          <w:rStyle w:val="Emphasis"/>
          <w:rFonts w:asciiTheme="minorHAnsi" w:hAnsiTheme="minorHAnsi"/>
        </w:rPr>
        <w:t>-19 pandemic</w:t>
      </w:r>
      <w:r w:rsidRPr="00052F83">
        <w:rPr>
          <w:rFonts w:asciiTheme="minorHAnsi" w:hAnsiTheme="minorHAnsi"/>
          <w:sz w:val="16"/>
        </w:rPr>
        <w:t xml:space="preserve">, </w:t>
      </w:r>
      <w:r w:rsidRPr="00F54D02">
        <w:rPr>
          <w:rStyle w:val="StyleUnderline"/>
          <w:rFonts w:asciiTheme="minorHAnsi" w:hAnsiTheme="minorHAnsi"/>
          <w:highlight w:val="cyan"/>
        </w:rPr>
        <w:t>which slowed</w:t>
      </w:r>
      <w:r w:rsidRPr="00052F83">
        <w:rPr>
          <w:rStyle w:val="StyleUnderline"/>
          <w:rFonts w:asciiTheme="minorHAnsi" w:hAnsiTheme="minorHAnsi"/>
        </w:rPr>
        <w:t xml:space="preserve"> the economy so much that growth in </w:t>
      </w:r>
      <w:r w:rsidRPr="00F54D02">
        <w:rPr>
          <w:rStyle w:val="StyleUnderline"/>
          <w:rFonts w:asciiTheme="minorHAnsi" w:hAnsiTheme="minorHAnsi"/>
          <w:highlight w:val="cyan"/>
        </w:rPr>
        <w:t xml:space="preserve">fossil fuel </w:t>
      </w:r>
      <w:r w:rsidRPr="00F54D02">
        <w:rPr>
          <w:rStyle w:val="Emphasis"/>
          <w:rFonts w:asciiTheme="minorHAnsi" w:hAnsiTheme="minorHAnsi"/>
          <w:highlight w:val="cyan"/>
        </w:rPr>
        <w:t>production</w:t>
      </w:r>
      <w:r w:rsidRPr="00052F83">
        <w:rPr>
          <w:rStyle w:val="StyleUnderline"/>
          <w:rFonts w:asciiTheme="minorHAnsi" w:hAnsiTheme="minorHAnsi"/>
        </w:rPr>
        <w:t xml:space="preserve"> dropped </w:t>
      </w:r>
      <w:r w:rsidRPr="00F54D02">
        <w:rPr>
          <w:rStyle w:val="StyleUnderline"/>
          <w:rFonts w:asciiTheme="minorHAnsi" w:hAnsiTheme="minorHAnsi"/>
          <w:highlight w:val="cyan"/>
        </w:rPr>
        <w:t>an</w:t>
      </w:r>
      <w:r w:rsidRPr="00052F83">
        <w:rPr>
          <w:rFonts w:asciiTheme="minorHAnsi" w:hAnsiTheme="minorHAnsi"/>
          <w:sz w:val="16"/>
        </w:rPr>
        <w:t xml:space="preserve"> almost </w:t>
      </w:r>
      <w:r w:rsidRPr="00F54D02">
        <w:rPr>
          <w:rStyle w:val="Emphasis"/>
          <w:rFonts w:asciiTheme="minorHAnsi" w:hAnsiTheme="minorHAnsi"/>
          <w:highlight w:val="cyan"/>
        </w:rPr>
        <w:t>unprecedented</w:t>
      </w:r>
      <w:r w:rsidRPr="00052F83">
        <w:rPr>
          <w:rStyle w:val="StyleUnderline"/>
          <w:rFonts w:asciiTheme="minorHAnsi" w:hAnsiTheme="minorHAnsi"/>
        </w:rPr>
        <w:t xml:space="preserve"> 7 </w:t>
      </w:r>
      <w:r w:rsidRPr="00F54D02">
        <w:rPr>
          <w:rStyle w:val="StyleUnderline"/>
          <w:rFonts w:asciiTheme="minorHAnsi" w:hAnsiTheme="minorHAnsi"/>
          <w:highlight w:val="cyan"/>
        </w:rPr>
        <w:t>percent</w:t>
      </w:r>
      <w:r w:rsidRPr="00052F83">
        <w:rPr>
          <w:rFonts w:asciiTheme="minorHAnsi" w:hAnsiTheme="minorHAnsi"/>
          <w:sz w:val="16"/>
        </w:rPr>
        <w:t xml:space="preserve"> last year, </w:t>
      </w:r>
      <w:r w:rsidRPr="00F54D02">
        <w:rPr>
          <w:rStyle w:val="StyleUnderline"/>
          <w:rFonts w:asciiTheme="minorHAnsi" w:hAnsiTheme="minorHAnsi"/>
          <w:highlight w:val="cyan"/>
        </w:rPr>
        <w:t>governments</w:t>
      </w:r>
      <w:r w:rsidRPr="00052F83">
        <w:rPr>
          <w:rFonts w:asciiTheme="minorHAnsi" w:hAnsiTheme="minorHAnsi"/>
          <w:sz w:val="16"/>
        </w:rPr>
        <w:t xml:space="preserve">—ours very much included—have so far </w:t>
      </w:r>
      <w:r w:rsidRPr="00F54D02">
        <w:rPr>
          <w:rStyle w:val="StyleUnderline"/>
          <w:rFonts w:asciiTheme="minorHAnsi" w:hAnsiTheme="minorHAnsi"/>
          <w:highlight w:val="cyan"/>
        </w:rPr>
        <w:t>dumped</w:t>
      </w:r>
      <w:r w:rsidRPr="00052F83">
        <w:rPr>
          <w:rFonts w:asciiTheme="minorHAnsi" w:hAnsiTheme="minorHAnsi"/>
          <w:sz w:val="16"/>
        </w:rPr>
        <w:t xml:space="preserve"> much more </w:t>
      </w:r>
      <w:r w:rsidRPr="00F54D02">
        <w:rPr>
          <w:rStyle w:val="StyleUnderline"/>
          <w:rFonts w:asciiTheme="minorHAnsi" w:hAnsiTheme="minorHAnsi"/>
          <w:highlight w:val="cyan"/>
        </w:rPr>
        <w:t>stimulus</w:t>
      </w:r>
      <w:r w:rsidRPr="00052F83">
        <w:rPr>
          <w:rStyle w:val="StyleUnderline"/>
          <w:rFonts w:asciiTheme="minorHAnsi" w:hAnsiTheme="minorHAnsi"/>
        </w:rPr>
        <w:t xml:space="preserve"> spending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high-carbon</w:t>
      </w:r>
      <w:r w:rsidRPr="00052F83">
        <w:rPr>
          <w:rStyle w:val="StyleUnderline"/>
          <w:rFonts w:asciiTheme="minorHAnsi" w:hAnsiTheme="minorHAnsi"/>
        </w:rPr>
        <w:t xml:space="preserve"> industries </w:t>
      </w:r>
      <w:r w:rsidRPr="00F54D02">
        <w:rPr>
          <w:rStyle w:val="StyleUnderline"/>
          <w:rFonts w:asciiTheme="minorHAnsi" w:hAnsiTheme="minorHAnsi"/>
          <w:highlight w:val="cyan"/>
        </w:rPr>
        <w:t>than</w:t>
      </w:r>
      <w:r w:rsidRPr="00052F83">
        <w:rPr>
          <w:rStyle w:val="StyleUnderline"/>
          <w:rFonts w:asciiTheme="minorHAnsi" w:hAnsiTheme="minorHAnsi"/>
        </w:rPr>
        <w:t xml:space="preserve"> into </w:t>
      </w:r>
      <w:r w:rsidRPr="00F54D02">
        <w:rPr>
          <w:rStyle w:val="Emphasis"/>
          <w:rFonts w:asciiTheme="minorHAnsi" w:hAnsiTheme="minorHAnsi"/>
          <w:highlight w:val="cyan"/>
        </w:rPr>
        <w:t>renewable</w:t>
      </w:r>
      <w:r w:rsidRPr="00F54D02">
        <w:rPr>
          <w:rStyle w:val="StyleUnderline"/>
          <w:rFonts w:asciiTheme="minorHAnsi" w:hAnsiTheme="minorHAnsi"/>
          <w:highlight w:val="cyan"/>
        </w:rPr>
        <w:t xml:space="preserve"> energy</w:t>
      </w:r>
      <w:r w:rsidRPr="00052F83">
        <w:rPr>
          <w:rFonts w:asciiTheme="minorHAnsi" w:hAnsiTheme="minorHAnsi"/>
          <w:sz w:val="16"/>
        </w:rPr>
        <w:t>. It’s as if our economic system, and the politics it breeds, will not allow us to diverge from the straight path to self-obliteration.</w:t>
      </w:r>
    </w:p>
    <w:p w14:paraId="04366E73" w14:textId="77777777" w:rsidR="00942285" w:rsidRPr="00052F83" w:rsidRDefault="00942285" w:rsidP="00942285">
      <w:pPr>
        <w:rPr>
          <w:rFonts w:asciiTheme="minorHAnsi" w:hAnsiTheme="minorHAnsi"/>
          <w:sz w:val="16"/>
          <w:szCs w:val="16"/>
        </w:rPr>
      </w:pPr>
      <w:r w:rsidRPr="00052F83">
        <w:rPr>
          <w:rStyle w:val="StyleUnderline"/>
          <w:rFonts w:asciiTheme="minorHAnsi" w:hAnsiTheme="minorHAnsi"/>
        </w:rPr>
        <w:t xml:space="preserve">The </w:t>
      </w:r>
      <w:r w:rsidRPr="00F54D02">
        <w:rPr>
          <w:rStyle w:val="StyleUnderline"/>
          <w:rFonts w:asciiTheme="minorHAnsi" w:hAnsiTheme="minorHAnsi"/>
          <w:highlight w:val="cyan"/>
        </w:rPr>
        <w:t>faith</w:t>
      </w:r>
      <w:r w:rsidRPr="00052F83">
        <w:rPr>
          <w:rFonts w:asciiTheme="minorHAnsi" w:hAnsiTheme="minorHAnsi"/>
          <w:sz w:val="16"/>
        </w:rPr>
        <w:t xml:space="preserve"> nonetheless </w:t>
      </w:r>
      <w:r w:rsidRPr="00F54D02">
        <w:rPr>
          <w:rStyle w:val="StyleUnderline"/>
          <w:rFonts w:asciiTheme="minorHAnsi" w:hAnsiTheme="minorHAnsi"/>
          <w:highlight w:val="cya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that the transition is now inevitable. So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F54D02">
        <w:rPr>
          <w:rStyle w:val="StyleUnderline"/>
          <w:rFonts w:asciiTheme="minorHAnsi" w:hAnsiTheme="minorHAnsi"/>
          <w:highlight w:val="cyan"/>
        </w:rPr>
        <w:t>neoliberal dogma</w:t>
      </w:r>
      <w:r w:rsidRPr="00052F83">
        <w:rPr>
          <w:rFonts w:asciiTheme="minorHAnsi" w:hAnsiTheme="minorHAnsi"/>
          <w:sz w:val="16"/>
        </w:rPr>
        <w:t xml:space="preserve"> has recently allowed, but its primary task will still be to </w:t>
      </w:r>
      <w:r w:rsidRPr="00F54D02">
        <w:rPr>
          <w:rStyle w:val="StyleUnderline"/>
          <w:rFonts w:asciiTheme="minorHAnsi" w:hAnsiTheme="minorHAnsi"/>
          <w:highlight w:val="cyan"/>
        </w:rPr>
        <w:t xml:space="preserve">encourage </w:t>
      </w:r>
      <w:r w:rsidRPr="00F54D02">
        <w:rPr>
          <w:rStyle w:val="Emphasis"/>
          <w:rFonts w:asciiTheme="minorHAnsi" w:hAnsiTheme="minorHAnsi"/>
          <w:highlight w:val="cya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p>
    <w:p w14:paraId="3737F178"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78374B34"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7C4CF615" w14:textId="77777777" w:rsidR="00942285" w:rsidRPr="00052F83" w:rsidRDefault="00942285" w:rsidP="00942285">
      <w:pPr>
        <w:rPr>
          <w:rFonts w:asciiTheme="minorHAnsi" w:hAnsiTheme="minorHAnsi"/>
          <w:sz w:val="16"/>
        </w:rPr>
      </w:pPr>
      <w:r w:rsidRPr="00052F83">
        <w:rPr>
          <w:rFonts w:asciiTheme="minorHAnsi" w:hAnsiTheme="minorHAnsi"/>
          <w:sz w:val="16"/>
        </w:rPr>
        <w:t>If Kerry struck a cheerier tone than that of the doomsaying consensus in the scientific community, it wasn’t just a question of polishing a turd.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2F898EEC"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4B3CC0FC"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lastRenderedPageBreak/>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F54D02">
        <w:rPr>
          <w:rStyle w:val="Emphasis"/>
          <w:rFonts w:asciiTheme="minorHAnsi" w:hAnsiTheme="minorHAnsi"/>
          <w:highlight w:val="cyan"/>
        </w:rPr>
        <w:t>decoupling</w:t>
      </w:r>
      <w:r w:rsidRPr="00052F83">
        <w:rPr>
          <w:rFonts w:asciiTheme="minorHAnsi" w:hAnsiTheme="minorHAnsi"/>
          <w:sz w:val="16"/>
        </w:rPr>
        <w:t xml:space="preserve"> tend to </w:t>
      </w:r>
      <w:r w:rsidRPr="00F54D02">
        <w:rPr>
          <w:rStyle w:val="StyleUnderline"/>
          <w:rFonts w:asciiTheme="minorHAnsi" w:hAnsiTheme="minorHAnsi"/>
          <w:highlight w:val="cyan"/>
        </w:rPr>
        <w:t>involve shifts in</w:t>
      </w:r>
      <w:r w:rsidRPr="00052F83">
        <w:rPr>
          <w:rFonts w:asciiTheme="minorHAnsi" w:hAnsiTheme="minorHAnsi"/>
          <w:sz w:val="16"/>
        </w:rPr>
        <w:t xml:space="preserve"> the </w:t>
      </w:r>
      <w:r w:rsidRPr="00F54D02">
        <w:rPr>
          <w:rStyle w:val="Emphasis"/>
          <w:rFonts w:asciiTheme="minorHAnsi" w:hAnsiTheme="minorHAnsi"/>
          <w:highlight w:val="cyan"/>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F54D02">
        <w:rPr>
          <w:rStyle w:val="StyleUnderline"/>
          <w:rFonts w:asciiTheme="minorHAnsi" w:hAnsiTheme="minorHAnsi"/>
          <w:highlight w:val="cyan"/>
        </w:rPr>
        <w:t>But</w:t>
      </w:r>
      <w:r w:rsidRPr="00052F83">
        <w:rPr>
          <w:rStyle w:val="StyleUnderline"/>
          <w:rFonts w:asciiTheme="minorHAnsi" w:hAnsiTheme="minorHAnsi"/>
        </w:rPr>
        <w:t xml:space="preserve"> Earth’s </w:t>
      </w:r>
      <w:r w:rsidRPr="00F54D02">
        <w:rPr>
          <w:rStyle w:val="StyleUnderline"/>
          <w:rFonts w:asciiTheme="minorHAnsi" w:hAnsiTheme="minorHAnsi"/>
          <w:highlight w:val="cyan"/>
        </w:rPr>
        <w:t>atmosphere is not</w:t>
      </w:r>
      <w:r w:rsidRPr="00052F83">
        <w:rPr>
          <w:rStyle w:val="StyleUnderline"/>
          <w:rFonts w:asciiTheme="minorHAnsi" w:hAnsiTheme="minorHAnsi"/>
        </w:rPr>
        <w:t xml:space="preserve"> </w:t>
      </w:r>
      <w:r w:rsidRPr="00F54D02">
        <w:rPr>
          <w:rStyle w:val="StyleUnderline"/>
          <w:rFonts w:asciiTheme="minorHAnsi" w:hAnsiTheme="minorHAnsi"/>
          <w:highlight w:val="cyan"/>
        </w:rPr>
        <w:t>divided by</w:t>
      </w:r>
      <w:r w:rsidRPr="00052F83">
        <w:rPr>
          <w:rStyle w:val="StyleUnderline"/>
          <w:rFonts w:asciiTheme="minorHAnsi" w:hAnsiTheme="minorHAnsi"/>
        </w:rPr>
        <w:t xml:space="preserve"> national </w:t>
      </w:r>
      <w:r w:rsidRPr="00F54D02">
        <w:rPr>
          <w:rStyle w:val="StyleUnderline"/>
          <w:rFonts w:asciiTheme="minorHAnsi" w:hAnsiTheme="minorHAnsi"/>
          <w:highlight w:val="cyan"/>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74C467CC"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F54D02">
        <w:rPr>
          <w:rStyle w:val="Emphasis"/>
          <w:rFonts w:asciiTheme="minorHAnsi" w:hAnsiTheme="minorHAnsi"/>
          <w:highlight w:val="cyan"/>
        </w:rPr>
        <w:t>835 peer-reviewed articles</w:t>
      </w:r>
      <w:r w:rsidRPr="00052F83">
        <w:rPr>
          <w:rStyle w:val="StyleUnderline"/>
          <w:rFonts w:asciiTheme="minorHAnsi" w:hAnsiTheme="minorHAnsi"/>
        </w:rPr>
        <w:t xml:space="preserve"> on the subject </w:t>
      </w:r>
      <w:r w:rsidRPr="00F54D02">
        <w:rPr>
          <w:rStyle w:val="StyleUnderline"/>
          <w:rFonts w:asciiTheme="minorHAnsi" w:hAnsiTheme="minorHAnsi"/>
          <w:highlight w:val="cyan"/>
        </w:rPr>
        <w:t>found</w:t>
      </w:r>
      <w:r w:rsidRPr="00052F83">
        <w:rPr>
          <w:rStyle w:val="StyleUnderline"/>
          <w:rFonts w:asciiTheme="minorHAnsi" w:hAnsiTheme="minorHAnsi"/>
        </w:rPr>
        <w:t xml:space="preserve"> that the kind of </w:t>
      </w:r>
      <w:r w:rsidRPr="00F54D02">
        <w:rPr>
          <w:rStyle w:val="StyleUnderline"/>
          <w:rFonts w:asciiTheme="minorHAnsi" w:hAnsiTheme="minorHAnsi"/>
          <w:highlight w:val="cyan"/>
        </w:rPr>
        <w:t>massive</w:t>
      </w:r>
      <w:r w:rsidRPr="00052F83">
        <w:rPr>
          <w:rStyle w:val="StyleUnderline"/>
          <w:rFonts w:asciiTheme="minorHAnsi" w:hAnsiTheme="minorHAnsi"/>
        </w:rPr>
        <w:t xml:space="preserve"> and </w:t>
      </w:r>
      <w:r w:rsidRPr="00F54D02">
        <w:rPr>
          <w:rStyle w:val="StyleUnderline"/>
          <w:rFonts w:asciiTheme="minorHAnsi" w:hAnsiTheme="minorHAnsi"/>
          <w:highlight w:val="cyan"/>
        </w:rPr>
        <w:t>speedy reductions</w:t>
      </w:r>
      <w:r w:rsidRPr="00052F83">
        <w:rPr>
          <w:rStyle w:val="StyleUnderline"/>
          <w:rFonts w:asciiTheme="minorHAnsi" w:hAnsiTheme="minorHAnsi"/>
        </w:rPr>
        <w:t xml:space="preserve"> in emissions that would be </w:t>
      </w:r>
      <w:r w:rsidRPr="00F54D02">
        <w:rPr>
          <w:rStyle w:val="StyleUnderline"/>
          <w:rFonts w:asciiTheme="minorHAnsi" w:hAnsiTheme="minorHAnsi"/>
          <w:highlight w:val="cyan"/>
        </w:rPr>
        <w:t>necessary to halt</w:t>
      </w:r>
      <w:r w:rsidRPr="00052F83">
        <w:rPr>
          <w:rStyle w:val="StyleUnderline"/>
          <w:rFonts w:asciiTheme="minorHAnsi" w:hAnsiTheme="minorHAnsi"/>
        </w:rPr>
        <w:t xml:space="preserve"> global </w:t>
      </w:r>
      <w:r w:rsidRPr="00F54D02">
        <w:rPr>
          <w:rStyle w:val="StyleUnderline"/>
          <w:rFonts w:asciiTheme="minorHAnsi" w:hAnsiTheme="minorHAnsi"/>
          <w:highlight w:val="cyan"/>
        </w:rPr>
        <w:t>warming</w:t>
      </w:r>
      <w:r w:rsidRPr="00052F83">
        <w:rPr>
          <w:rStyle w:val="StyleUnderline"/>
          <w:rFonts w:asciiTheme="minorHAnsi" w:hAnsiTheme="minorHAnsi"/>
        </w:rPr>
        <w:t xml:space="preserve"> “</w:t>
      </w:r>
      <w:r w:rsidRPr="00F54D02">
        <w:rPr>
          <w:rStyle w:val="StyleUnderline"/>
          <w:rFonts w:asciiTheme="minorHAnsi" w:hAnsiTheme="minorHAnsi"/>
          <w:highlight w:val="cyan"/>
        </w:rPr>
        <w:t>cannot be achieved through</w:t>
      </w:r>
      <w:r w:rsidRPr="00052F83">
        <w:rPr>
          <w:rStyle w:val="StyleUnderline"/>
          <w:rFonts w:asciiTheme="minorHAnsi" w:hAnsiTheme="minorHAnsi"/>
        </w:rPr>
        <w:t xml:space="preserve"> observed </w:t>
      </w:r>
      <w:r w:rsidRPr="00F54D02">
        <w:rPr>
          <w:rStyle w:val="Emphasis"/>
          <w:rFonts w:asciiTheme="minorHAnsi" w:hAnsiTheme="minorHAnsi"/>
          <w:highlight w:val="cya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p>
    <w:p w14:paraId="2DCEFEA9"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790C757A"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6E03D296" w14:textId="77777777" w:rsidR="00942285" w:rsidRPr="00052F83" w:rsidRDefault="00942285" w:rsidP="00942285">
      <w:pPr>
        <w:rPr>
          <w:rFonts w:asciiTheme="minorHAnsi" w:hAnsiTheme="minorHAnsi"/>
          <w:sz w:val="16"/>
          <w:szCs w:val="16"/>
        </w:rPr>
      </w:pP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F54D02">
        <w:rPr>
          <w:rStyle w:val="Emphasis"/>
          <w:rFonts w:asciiTheme="minorHAnsi" w:hAnsiTheme="minorHAnsi"/>
          <w:highlight w:val="cyan"/>
        </w:rPr>
        <w:t>Biden</w:t>
      </w:r>
      <w:r w:rsidRPr="00F54D02">
        <w:rPr>
          <w:rStyle w:val="StyleUnderline"/>
          <w:rFonts w:asciiTheme="minorHAnsi" w:hAnsiTheme="minorHAnsi"/>
          <w:highlight w:val="cyan"/>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F54D02">
        <w:rPr>
          <w:rStyle w:val="StyleUnderline"/>
          <w:rFonts w:asciiTheme="minorHAnsi" w:hAnsiTheme="minorHAnsi"/>
          <w:highlight w:val="cyan"/>
        </w:rPr>
        <w:t>We’re not</w:t>
      </w:r>
      <w:r w:rsidRPr="00052F83">
        <w:rPr>
          <w:rStyle w:val="StyleUnderline"/>
          <w:rFonts w:asciiTheme="minorHAnsi" w:hAnsiTheme="minorHAnsi"/>
        </w:rPr>
        <w:t xml:space="preserve"> getting </w:t>
      </w:r>
      <w:r w:rsidRPr="00F54D02">
        <w:rPr>
          <w:rStyle w:val="StyleUnderline"/>
          <w:rFonts w:asciiTheme="minorHAnsi" w:hAnsiTheme="minorHAnsi"/>
          <w:highlight w:val="cyan"/>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p>
    <w:p w14:paraId="23B2BBB5"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1AD7C1EF" w14:textId="77777777" w:rsidR="00942285" w:rsidRPr="00052F83" w:rsidRDefault="00942285" w:rsidP="00942285">
      <w:pPr>
        <w:rPr>
          <w:rFonts w:asciiTheme="minorHAnsi" w:hAnsiTheme="minorHAnsi"/>
          <w:sz w:val="16"/>
        </w:rPr>
      </w:pP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F54D02">
        <w:rPr>
          <w:rStyle w:val="StyleUnderline"/>
          <w:rFonts w:asciiTheme="minorHAnsi" w:hAnsiTheme="minorHAnsi"/>
          <w:highlight w:val="cyan"/>
        </w:rPr>
        <w:t>there is</w:t>
      </w:r>
      <w:r w:rsidRPr="00052F83">
        <w:rPr>
          <w:rFonts w:asciiTheme="minorHAnsi" w:hAnsiTheme="minorHAnsi"/>
          <w:sz w:val="16"/>
        </w:rPr>
        <w:t xml:space="preserve"> simply </w:t>
      </w:r>
      <w:r w:rsidRPr="00F54D02">
        <w:rPr>
          <w:rStyle w:val="StyleUnderline"/>
          <w:rFonts w:asciiTheme="minorHAnsi" w:hAnsiTheme="minorHAnsi"/>
          <w:highlight w:val="cya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F54D02">
        <w:rPr>
          <w:rStyle w:val="StyleUnderline"/>
          <w:rFonts w:asciiTheme="minorHAnsi" w:hAnsiTheme="minorHAnsi"/>
          <w:highlight w:val="cyan"/>
        </w:rPr>
        <w:t>land</w:t>
      </w:r>
      <w:r w:rsidRPr="00052F83">
        <w:rPr>
          <w:rFonts w:asciiTheme="minorHAnsi" w:hAnsiTheme="minorHAnsi"/>
          <w:sz w:val="16"/>
        </w:rPr>
        <w:t xml:space="preserve"> on the planet </w:t>
      </w:r>
      <w:r w:rsidRPr="00F54D02">
        <w:rPr>
          <w:rStyle w:val="StyleUnderline"/>
          <w:rFonts w:asciiTheme="minorHAnsi" w:hAnsiTheme="minorHAnsi"/>
          <w:highlight w:val="cyan"/>
        </w:rPr>
        <w:t>to accommodate</w:t>
      </w:r>
      <w:r w:rsidRPr="00052F83">
        <w:rPr>
          <w:rFonts w:asciiTheme="minorHAnsi" w:hAnsiTheme="minorHAnsi"/>
          <w:sz w:val="16"/>
        </w:rPr>
        <w:t xml:space="preserve"> all of the combined corporate and government ‘</w:t>
      </w:r>
      <w:r w:rsidRPr="00F54D02">
        <w:rPr>
          <w:rStyle w:val="Emphasis"/>
          <w:rFonts w:asciiTheme="minorHAnsi" w:hAnsiTheme="minorHAnsi"/>
          <w:highlight w:val="cyan"/>
        </w:rPr>
        <w:t>net zero</w:t>
      </w:r>
      <w:r w:rsidRPr="00052F83">
        <w:rPr>
          <w:rFonts w:asciiTheme="minorHAnsi" w:hAnsiTheme="minorHAnsi"/>
          <w:sz w:val="16"/>
        </w:rPr>
        <w:t xml:space="preserve">’ plans” for offsets and </w:t>
      </w:r>
      <w:r w:rsidRPr="00F54D02">
        <w:rPr>
          <w:rStyle w:val="StyleUnderline"/>
          <w:rFonts w:asciiTheme="minorHAnsi" w:hAnsiTheme="minorHAnsi"/>
          <w:highlight w:val="cya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6237A39F" w14:textId="77777777" w:rsidR="00942285" w:rsidRPr="00052F83" w:rsidRDefault="00942285" w:rsidP="00942285">
      <w:pPr>
        <w:pStyle w:val="Heading4"/>
        <w:rPr>
          <w:rFonts w:asciiTheme="minorHAnsi" w:hAnsiTheme="minorHAnsi"/>
        </w:rPr>
      </w:pPr>
      <w:r w:rsidRPr="00052F83">
        <w:rPr>
          <w:rFonts w:asciiTheme="minorHAnsi" w:hAnsiTheme="minorHAnsi"/>
        </w:rPr>
        <w:lastRenderedPageBreak/>
        <w:t xml:space="preserve">B – </w:t>
      </w:r>
      <w:r w:rsidRPr="00052F83">
        <w:rPr>
          <w:rFonts w:asciiTheme="minorHAnsi" w:hAnsiTheme="minorHAnsi"/>
          <w:u w:val="single"/>
        </w:rPr>
        <w:t>Psychologically</w:t>
      </w:r>
      <w:r w:rsidRPr="00052F83">
        <w:rPr>
          <w:rFonts w:asciiTheme="minorHAnsi" w:hAnsiTheme="minorHAnsi"/>
        </w:rPr>
        <w:t xml:space="preserve"> primed against it</w:t>
      </w:r>
    </w:p>
    <w:p w14:paraId="0B8CF4A4" w14:textId="77777777" w:rsidR="00942285" w:rsidRPr="00052F83" w:rsidRDefault="00942285" w:rsidP="00942285">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3991DDF1" w14:textId="77777777" w:rsidR="00942285" w:rsidRPr="00052F83" w:rsidRDefault="00942285" w:rsidP="00942285">
      <w:pPr>
        <w:rPr>
          <w:rFonts w:asciiTheme="minorHAnsi" w:hAnsiTheme="minorHAnsi"/>
          <w:sz w:val="16"/>
          <w:szCs w:val="16"/>
        </w:rPr>
      </w:pPr>
      <w:r w:rsidRPr="00052F83">
        <w:rPr>
          <w:rFonts w:asciiTheme="minorHAnsi" w:hAnsiTheme="minorHAnsi"/>
          <w:sz w:val="16"/>
        </w:rPr>
        <w:t xml:space="preserve">Mainstream policy proposals for </w:t>
      </w:r>
      <w:r w:rsidRPr="00052F83">
        <w:rPr>
          <w:rStyle w:val="StyleUnderline"/>
          <w:rFonts w:asciiTheme="minorHAnsi" w:hAnsiTheme="minorHAnsi"/>
        </w:rPr>
        <w:t>a ‘Green New Deal’ have been premised on</w:t>
      </w:r>
      <w:r w:rsidRPr="00052F83">
        <w:rPr>
          <w:rFonts w:asciiTheme="minorHAnsi" w:hAnsiTheme="minorHAnsi"/>
          <w:sz w:val="16"/>
        </w:rPr>
        <w:t xml:space="preserve"> the basis that a ‘</w:t>
      </w:r>
      <w:r w:rsidRPr="00F54D02">
        <w:rPr>
          <w:rStyle w:val="Emphasis"/>
          <w:rFonts w:asciiTheme="minorHAnsi" w:hAnsiTheme="minorHAnsi"/>
          <w:highlight w:val="cyan"/>
        </w:rPr>
        <w:t>decoupling</w:t>
      </w:r>
      <w:r w:rsidRPr="00052F83">
        <w:rPr>
          <w:rFonts w:asciiTheme="minorHAnsi" w:hAnsiTheme="minorHAnsi"/>
          <w:sz w:val="16"/>
        </w:rPr>
        <w:t xml:space="preserve">’ </w:t>
      </w:r>
      <w:r w:rsidRPr="00F54D02">
        <w:rPr>
          <w:rStyle w:val="StyleUnderline"/>
          <w:rFonts w:asciiTheme="minorHAnsi" w:hAnsiTheme="minorHAnsi"/>
          <w:highlight w:val="cyan"/>
        </w:rPr>
        <w:t>of</w:t>
      </w:r>
      <w:r w:rsidRPr="00052F83">
        <w:rPr>
          <w:rFonts w:asciiTheme="minorHAnsi" w:hAnsiTheme="minorHAnsi"/>
          <w:sz w:val="16"/>
        </w:rPr>
        <w:t xml:space="preserve"> material </w:t>
      </w:r>
      <w:r w:rsidRPr="00F54D02">
        <w:rPr>
          <w:rStyle w:val="Emphasis"/>
          <w:rFonts w:asciiTheme="minorHAnsi" w:hAnsiTheme="minorHAnsi"/>
          <w:highlight w:val="cyan"/>
        </w:rPr>
        <w:t>resource use</w:t>
      </w:r>
      <w:r w:rsidRPr="00052F83">
        <w:rPr>
          <w:rFonts w:asciiTheme="minorHAnsi" w:hAnsiTheme="minorHAnsi"/>
          <w:sz w:val="16"/>
        </w:rPr>
        <w:t xml:space="preserve">, </w:t>
      </w:r>
      <w:r w:rsidRPr="00F54D02">
        <w:rPr>
          <w:rStyle w:val="StyleUnderline"/>
          <w:rFonts w:asciiTheme="minorHAnsi" w:hAnsiTheme="minorHAnsi"/>
          <w:highlight w:val="cyan"/>
        </w:rPr>
        <w:t>and</w:t>
      </w:r>
      <w:r w:rsidRPr="00052F83">
        <w:rPr>
          <w:rFonts w:asciiTheme="minorHAnsi" w:hAnsiTheme="minorHAnsi"/>
          <w:sz w:val="16"/>
        </w:rPr>
        <w:t xml:space="preserve"> associated </w:t>
      </w:r>
      <w:r w:rsidRPr="00F54D02">
        <w:rPr>
          <w:rStyle w:val="Emphasis"/>
          <w:rFonts w:asciiTheme="minorHAnsi" w:hAnsiTheme="minorHAnsi"/>
          <w:highlight w:val="cyan"/>
        </w:rPr>
        <w:t>pollution</w:t>
      </w:r>
      <w:r w:rsidRPr="00052F83">
        <w:rPr>
          <w:rFonts w:asciiTheme="minorHAnsi" w:hAnsiTheme="minorHAnsi"/>
          <w:sz w:val="16"/>
        </w:rPr>
        <w:t xml:space="preserve">, </w:t>
      </w:r>
      <w:r w:rsidRPr="00F54D02">
        <w:rPr>
          <w:rStyle w:val="StyleUnderline"/>
          <w:rFonts w:asciiTheme="minorHAnsi" w:hAnsiTheme="minorHAnsi"/>
          <w:highlight w:val="cyan"/>
        </w:rPr>
        <w:t>from</w:t>
      </w:r>
      <w:r w:rsidRPr="00052F83">
        <w:rPr>
          <w:rFonts w:asciiTheme="minorHAnsi" w:hAnsiTheme="minorHAnsi"/>
          <w:sz w:val="16"/>
        </w:rPr>
        <w:t xml:space="preserve"> continued economic </w:t>
      </w:r>
      <w:r w:rsidRPr="00F54D02">
        <w:rPr>
          <w:rStyle w:val="StyleUnderline"/>
          <w:rFonts w:asciiTheme="minorHAnsi" w:hAnsiTheme="minorHAnsi"/>
          <w:highlight w:val="cyan"/>
        </w:rPr>
        <w:t>growth</w:t>
      </w:r>
      <w:r w:rsidRPr="00052F83">
        <w:rPr>
          <w:rFonts w:asciiTheme="minorHAnsi" w:hAnsiTheme="minorHAnsi"/>
          <w:sz w:val="16"/>
        </w:rPr>
        <w:t xml:space="preserve">, is possible.54,55 </w:t>
      </w:r>
      <w:r w:rsidRPr="00052F83">
        <w:rPr>
          <w:rStyle w:val="StyleUnderline"/>
          <w:rFonts w:asciiTheme="minorHAnsi" w:hAnsiTheme="minorHAnsi"/>
        </w:rPr>
        <w:t xml:space="preserve">This premise has in turn </w:t>
      </w:r>
      <w:r w:rsidRPr="00F54D02">
        <w:rPr>
          <w:rStyle w:val="StyleUnderline"/>
          <w:rFonts w:asciiTheme="minorHAnsi" w:hAnsiTheme="minorHAnsi"/>
          <w:highlight w:val="cyan"/>
        </w:rPr>
        <w:t>come under</w:t>
      </w:r>
      <w:r w:rsidRPr="00052F83">
        <w:rPr>
          <w:rStyle w:val="StyleUnderline"/>
          <w:rFonts w:asciiTheme="minorHAnsi" w:hAnsiTheme="minorHAnsi"/>
        </w:rPr>
        <w:t xml:space="preserve"> sustained </w:t>
      </w:r>
      <w:r w:rsidRPr="00F54D02">
        <w:rPr>
          <w:rStyle w:val="StyleUnderline"/>
          <w:rFonts w:asciiTheme="minorHAnsi" w:hAnsiTheme="minorHAnsi"/>
          <w:highlight w:val="cyan"/>
        </w:rPr>
        <w:t>attack</w:t>
      </w:r>
      <w:r w:rsidRPr="00052F83">
        <w:rPr>
          <w:rStyle w:val="StyleUnderline"/>
          <w:rFonts w:asciiTheme="minorHAnsi" w:hAnsiTheme="minorHAnsi"/>
        </w:rPr>
        <w:t xml:space="preserve"> in recent years, as efforts to articulate a ‘fair low-carbon transition’ have gathered pace</w:t>
      </w:r>
      <w:r w:rsidRPr="00052F83">
        <w:rPr>
          <w:rFonts w:asciiTheme="minorHAnsi" w:hAnsiTheme="minorHAnsi"/>
          <w:sz w:val="16"/>
        </w:rPr>
        <w:t xml:space="preserve">.56- 58 </w:t>
      </w:r>
    </w:p>
    <w:p w14:paraId="2BFC4064"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Increasingly, the very notion of ‘growth’ itself has become problematised as being at the root of the crises we face. As John Barry puts it:</w:t>
      </w:r>
    </w:p>
    <w:p w14:paraId="073F0E01"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 xml:space="preserve">“The green critique of orthodox economics must become a clearer critique of capitalism itself…Any planned economic contraction (in the developed world) as a response to climate change…must therefore be viewed for what this is and means: a transition away from capitalism since a non-growth/ degrowth capitalism is impossible as well as undesirable. Carbon-fuelled capitalism is destroying the planet’s life support systems and is systematically liquidating them and calling it ‘economic growth’…A post-growth critique must necessarily lead to a post-capitalist alternative and related political and ideological struggle.”59 </w:t>
      </w:r>
    </w:p>
    <w:p w14:paraId="1908EF64" w14:textId="77777777" w:rsidR="00942285" w:rsidRPr="00052F83" w:rsidRDefault="00942285" w:rsidP="00942285">
      <w:pPr>
        <w:rPr>
          <w:rFonts w:asciiTheme="minorHAnsi" w:hAnsiTheme="minorHAnsi"/>
          <w:sz w:val="16"/>
        </w:rPr>
      </w:pPr>
      <w:r w:rsidRPr="00052F83">
        <w:rPr>
          <w:rFonts w:asciiTheme="minorHAnsi" w:hAnsiTheme="minorHAnsi"/>
          <w:sz w:val="16"/>
        </w:rPr>
        <w:t>In the context of discursive and political struggles over endless and thus exponential economic growth, McMurty’s framing of ‘</w:t>
      </w:r>
      <w:r w:rsidRPr="00F54D02">
        <w:rPr>
          <w:rStyle w:val="StyleUnderline"/>
          <w:rFonts w:asciiTheme="minorHAnsi" w:hAnsiTheme="minorHAnsi"/>
          <w:highlight w:val="cyan"/>
        </w:rPr>
        <w:t>the cancer stage of capital</w:t>
      </w:r>
      <w:r w:rsidRPr="00052F83">
        <w:rPr>
          <w:rStyle w:val="StyleUnderline"/>
          <w:rFonts w:asciiTheme="minorHAnsi" w:hAnsiTheme="minorHAnsi"/>
        </w:rPr>
        <w:t>ism’</w:t>
      </w:r>
      <w:r w:rsidRPr="00052F83">
        <w:rPr>
          <w:rFonts w:asciiTheme="minorHAnsi" w:hAnsiTheme="minorHAnsi"/>
          <w:sz w:val="16"/>
        </w:rPr>
        <w:t xml:space="preserve"> has both explanatory and discursive power. McMurty insists that his framing </w:t>
      </w:r>
      <w:r w:rsidRPr="00052F83">
        <w:rPr>
          <w:rStyle w:val="StyleUnderline"/>
          <w:rFonts w:asciiTheme="minorHAnsi" w:hAnsiTheme="minorHAnsi"/>
        </w:rPr>
        <w:t>is not</w:t>
      </w:r>
      <w:r w:rsidRPr="00052F83">
        <w:rPr>
          <w:rFonts w:asciiTheme="minorHAnsi" w:hAnsiTheme="minorHAnsi"/>
          <w:sz w:val="16"/>
        </w:rPr>
        <w:t xml:space="preserve"> a provocative metaphor or </w:t>
      </w:r>
      <w:r w:rsidRPr="00052F83">
        <w:rPr>
          <w:rStyle w:val="StyleUnderline"/>
          <w:rFonts w:asciiTheme="minorHAnsi" w:hAnsiTheme="minorHAnsi"/>
        </w:rPr>
        <w:t>a rhetorical flourish</w:t>
      </w:r>
      <w:r w:rsidRPr="00052F83">
        <w:rPr>
          <w:rFonts w:asciiTheme="minorHAnsi" w:hAnsiTheme="minorHAnsi"/>
          <w:sz w:val="16"/>
        </w:rPr>
        <w:t xml:space="preserve">. Rather, he argues that the ‘seven defining properties of a cancer invasion’ at the cellular level in an individual human being can also ‘be recognised at the level of global life-organisation [and that] this is the pathological core of our current disease condition [as a species].’9,60,61 The central proposition is that the exponential and metastisizing growth of capitalism, which takes place on the basis of relentless exploitation of human populations and ecosystems, mirrors in all essential respects the behaviour of cancer cells within an individual human body.61 </w:t>
      </w:r>
      <w:r w:rsidRPr="00052F83">
        <w:rPr>
          <w:rStyle w:val="StyleUnderline"/>
          <w:rFonts w:asciiTheme="minorHAnsi" w:hAnsiTheme="minorHAnsi"/>
        </w:rPr>
        <w:t>An essential point</w:t>
      </w:r>
      <w:r w:rsidRPr="00052F83">
        <w:rPr>
          <w:rFonts w:asciiTheme="minorHAnsi" w:hAnsiTheme="minorHAnsi"/>
          <w:sz w:val="16"/>
        </w:rPr>
        <w:t xml:space="preserve"> for </w:t>
      </w:r>
      <w:r w:rsidRPr="00052F83">
        <w:rPr>
          <w:rStyle w:val="StyleUnderline"/>
          <w:rFonts w:asciiTheme="minorHAnsi" w:hAnsiTheme="minorHAnsi"/>
        </w:rPr>
        <w:t xml:space="preserve">McMurtry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w:t>
      </w:r>
      <w:r w:rsidRPr="00F54D02">
        <w:rPr>
          <w:rStyle w:val="StyleUnderline"/>
          <w:rFonts w:asciiTheme="minorHAnsi" w:hAnsiTheme="minorHAnsi"/>
          <w:highlight w:val="cyan"/>
        </w:rPr>
        <w:t>inability</w:t>
      </w:r>
      <w:r w:rsidRPr="00052F83">
        <w:rPr>
          <w:rStyle w:val="StyleUnderline"/>
          <w:rFonts w:asciiTheme="minorHAnsi" w:hAnsiTheme="minorHAnsi"/>
        </w:rPr>
        <w:t xml:space="preserve"> of the host’s immune system to </w:t>
      </w:r>
      <w:r w:rsidRPr="00F54D02">
        <w:rPr>
          <w:rStyle w:val="Emphasis"/>
          <w:rFonts w:asciiTheme="minorHAnsi" w:hAnsiTheme="minorHAnsi"/>
          <w:highlight w:val="cyan"/>
        </w:rPr>
        <w:t>recognise</w:t>
      </w:r>
      <w:r w:rsidRPr="00052F83">
        <w:rPr>
          <w:rStyle w:val="Emphasis"/>
          <w:rFonts w:asciiTheme="minorHAnsi" w:hAnsiTheme="minorHAnsi"/>
        </w:rPr>
        <w:t xml:space="preserve"> the disease</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rFonts w:asciiTheme="minorHAnsi" w:hAnsiTheme="minorHAnsi"/>
          <w:highlight w:val="cyan"/>
        </w:rPr>
        <w:t>respond</w:t>
      </w:r>
      <w:r w:rsidRPr="00052F83">
        <w:rPr>
          <w:rStyle w:val="StyleUnderline"/>
          <w:rFonts w:asciiTheme="minorHAnsi" w:hAnsiTheme="minorHAnsi"/>
        </w:rPr>
        <w:t xml:space="preserve"> effectively to it</w:t>
      </w:r>
      <w:r w:rsidRPr="00052F83">
        <w:rPr>
          <w:rFonts w:asciiTheme="minorHAnsi" w:hAnsiTheme="minorHAnsi"/>
          <w:sz w:val="16"/>
        </w:rPr>
        <w:t>. This becomes the core of his argument that the ‘social immune system of the civil commons’ is perhaps the only mechanism available to humanity to save ourselves – and indeed the living planet – from the metastasizing political economy of contemporary capitalism.61</w:t>
      </w:r>
    </w:p>
    <w:p w14:paraId="06D49D8F"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Capital</w:t>
      </w:r>
      <w:r w:rsidRPr="00052F83">
        <w:rPr>
          <w:rStyle w:val="StyleUnderline"/>
          <w:rFonts w:asciiTheme="minorHAnsi" w:hAnsiTheme="minorHAnsi"/>
        </w:rPr>
        <w:t>ism as</w:t>
      </w:r>
      <w:r w:rsidRPr="00052F83">
        <w:rPr>
          <w:rFonts w:asciiTheme="minorHAnsi" w:hAnsiTheme="minorHAnsi"/>
          <w:sz w:val="16"/>
        </w:rPr>
        <w:t xml:space="preserve"> a form of social </w:t>
      </w:r>
      <w:r w:rsidRPr="00052F83">
        <w:rPr>
          <w:rStyle w:val="StyleUnderline"/>
          <w:rFonts w:asciiTheme="minorHAnsi" w:hAnsiTheme="minorHAnsi"/>
        </w:rPr>
        <w:t>cancer</w:t>
      </w:r>
      <w:r w:rsidRPr="00052F83">
        <w:rPr>
          <w:rFonts w:asciiTheme="minorHAnsi" w:hAnsiTheme="minorHAnsi"/>
          <w:sz w:val="16"/>
        </w:rPr>
        <w:t xml:space="preserve"> afflicting humanity, yet which at the same time </w:t>
      </w:r>
      <w:r w:rsidRPr="00F54D02">
        <w:rPr>
          <w:rStyle w:val="StyleUnderline"/>
          <w:rFonts w:asciiTheme="minorHAnsi" w:hAnsiTheme="minorHAnsi"/>
          <w:highlight w:val="cyan"/>
        </w:rPr>
        <w:t xml:space="preserve">is </w:t>
      </w:r>
      <w:r w:rsidRPr="00F54D02">
        <w:rPr>
          <w:rStyle w:val="Emphasis"/>
          <w:rFonts w:asciiTheme="minorHAnsi" w:hAnsiTheme="minorHAnsi"/>
          <w:highlight w:val="cyan"/>
        </w:rPr>
        <w:t>internalised</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naturalised</w:t>
      </w:r>
      <w:r w:rsidRPr="00052F83">
        <w:rPr>
          <w:rStyle w:val="StyleUnderline"/>
          <w:rFonts w:asciiTheme="minorHAnsi" w:hAnsiTheme="minorHAnsi"/>
        </w:rPr>
        <w:t xml:space="preserve"> as ‘normal’ even as its predations move us closer to ecosystem and</w:t>
      </w:r>
      <w:r w:rsidRPr="00052F83">
        <w:rPr>
          <w:rFonts w:asciiTheme="minorHAnsi" w:hAnsiTheme="minorHAnsi"/>
          <w:sz w:val="16"/>
        </w:rPr>
        <w:t xml:space="preserve"> thus </w:t>
      </w:r>
      <w:r w:rsidRPr="00052F83">
        <w:rPr>
          <w:rStyle w:val="StyleUnderline"/>
          <w:rFonts w:asciiTheme="minorHAnsi" w:hAnsiTheme="minorHAnsi"/>
        </w:rPr>
        <w:t>social collapse</w:t>
      </w:r>
      <w:r w:rsidRPr="00052F83">
        <w:rPr>
          <w:rFonts w:asciiTheme="minorHAnsi" w:hAnsiTheme="minorHAnsi"/>
          <w:sz w:val="16"/>
        </w:rPr>
        <w:t xml:space="preserve">, captures much that it is important about the contemporary situation. </w:t>
      </w:r>
      <w:r w:rsidRPr="00052F83">
        <w:rPr>
          <w:rStyle w:val="StyleUnderline"/>
          <w:rFonts w:asciiTheme="minorHAnsi" w:hAnsiTheme="minorHAnsi"/>
        </w:rPr>
        <w:t>What is fails to identify is the ‘space-time compression’ of late capitalism</w:t>
      </w:r>
      <w:r w:rsidRPr="00052F83">
        <w:rPr>
          <w:rFonts w:asciiTheme="minorHAnsi" w:hAnsiTheme="minorHAnsi"/>
          <w:sz w:val="16"/>
        </w:rPr>
        <w:t xml:space="preserve"> described by David Harvey and Frederick Jameson, and the cultural </w:t>
      </w:r>
      <w:r w:rsidRPr="00052F83">
        <w:rPr>
          <w:rStyle w:val="StyleUnderline"/>
          <w:rFonts w:asciiTheme="minorHAnsi" w:hAnsiTheme="minorHAnsi"/>
        </w:rPr>
        <w:t xml:space="preserve">and ideological consequences of the </w:t>
      </w:r>
      <w:r w:rsidRPr="00F54D02">
        <w:rPr>
          <w:rStyle w:val="Emphasis"/>
          <w:rFonts w:asciiTheme="minorHAnsi" w:hAnsiTheme="minorHAnsi"/>
          <w:highlight w:val="cyan"/>
        </w:rPr>
        <w:t>accelerated</w:t>
      </w:r>
      <w:r w:rsidRPr="00052F83">
        <w:rPr>
          <w:rStyle w:val="StyleUnderline"/>
          <w:rFonts w:asciiTheme="minorHAnsi" w:hAnsiTheme="minorHAnsi"/>
        </w:rPr>
        <w:t xml:space="preserve"> and </w:t>
      </w:r>
      <w:r w:rsidRPr="00F54D02">
        <w:rPr>
          <w:rStyle w:val="Emphasis"/>
          <w:rFonts w:asciiTheme="minorHAnsi" w:hAnsiTheme="minorHAnsi"/>
          <w:highlight w:val="cyan"/>
        </w:rPr>
        <w:t>distorted</w:t>
      </w:r>
      <w:r w:rsidRPr="00F54D02">
        <w:rPr>
          <w:rStyle w:val="StyleUnderline"/>
          <w:rFonts w:asciiTheme="minorHAnsi" w:hAnsiTheme="minorHAnsi"/>
          <w:highlight w:val="cyan"/>
        </w:rPr>
        <w:t xml:space="preserve"> temporalities</w:t>
      </w:r>
      <w:r w:rsidRPr="00052F83">
        <w:rPr>
          <w:rStyle w:val="StyleUnderline"/>
          <w:rFonts w:asciiTheme="minorHAnsi" w:hAnsiTheme="minorHAnsi"/>
        </w:rPr>
        <w:t xml:space="preserve"> which</w:t>
      </w:r>
      <w:r w:rsidRPr="00052F83">
        <w:rPr>
          <w:rFonts w:asciiTheme="minorHAnsi" w:hAnsiTheme="minorHAnsi"/>
          <w:sz w:val="16"/>
        </w:rPr>
        <w:t xml:space="preserve"> thus </w:t>
      </w:r>
      <w:r w:rsidRPr="00052F83">
        <w:rPr>
          <w:rStyle w:val="StyleUnderline"/>
          <w:rFonts w:asciiTheme="minorHAnsi" w:hAnsiTheme="minorHAnsi"/>
        </w:rPr>
        <w:t>characterise</w:t>
      </w:r>
      <w:r w:rsidRPr="00052F83">
        <w:rPr>
          <w:rFonts w:asciiTheme="minorHAnsi" w:hAnsiTheme="minorHAnsi"/>
          <w:sz w:val="16"/>
        </w:rPr>
        <w:t xml:space="preserve"> contemporary </w:t>
      </w:r>
      <w:r w:rsidRPr="00052F83">
        <w:rPr>
          <w:rStyle w:val="StyleUnderline"/>
          <w:rFonts w:asciiTheme="minorHAnsi" w:hAnsiTheme="minorHAnsi"/>
        </w:rPr>
        <w:t>life</w:t>
      </w:r>
      <w:r w:rsidRPr="00052F83">
        <w:rPr>
          <w:rFonts w:asciiTheme="minorHAnsi" w:hAnsiTheme="minorHAnsi"/>
          <w:sz w:val="16"/>
        </w:rPr>
        <w:t>.62,63 In the following passage, Joel Kovel succinctly explains the interplay between the dynamics of acceleration and commodification, and the cultural effects this produces:</w:t>
      </w:r>
    </w:p>
    <w:p w14:paraId="25AD1C57"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culture of advanced </w:t>
      </w:r>
      <w:r w:rsidRPr="00052F83">
        <w:rPr>
          <w:rStyle w:val="StyleUnderline"/>
          <w:rFonts w:asciiTheme="minorHAnsi" w:hAnsiTheme="minorHAnsi"/>
        </w:rPr>
        <w:t>capital</w:t>
      </w:r>
      <w:r w:rsidRPr="00052F83">
        <w:rPr>
          <w:rFonts w:asciiTheme="minorHAnsi" w:hAnsiTheme="minorHAnsi"/>
          <w:sz w:val="16"/>
        </w:rPr>
        <w:t xml:space="preserve"> aims to </w:t>
      </w:r>
      <w:r w:rsidRPr="00F54D02">
        <w:rPr>
          <w:rStyle w:val="StyleUnderline"/>
          <w:rFonts w:asciiTheme="minorHAnsi" w:hAnsiTheme="minorHAnsi"/>
          <w:highlight w:val="cyan"/>
        </w:rPr>
        <w:t xml:space="preserve">turn society into </w:t>
      </w:r>
      <w:r w:rsidRPr="00F54D02">
        <w:rPr>
          <w:rStyle w:val="Emphasis"/>
          <w:rFonts w:asciiTheme="minorHAnsi" w:hAnsiTheme="minorHAnsi"/>
          <w:highlight w:val="cyan"/>
        </w:rPr>
        <w:t>addicts</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commodity </w:t>
      </w:r>
      <w:r w:rsidRPr="00F54D02">
        <w:rPr>
          <w:rStyle w:val="StyleUnderline"/>
          <w:rFonts w:asciiTheme="minorHAnsi" w:hAnsiTheme="minorHAnsi"/>
          <w:highlight w:val="cyan"/>
        </w:rPr>
        <w:t>consumption</w:t>
      </w:r>
      <w:r w:rsidRPr="00052F83">
        <w:rPr>
          <w:rFonts w:asciiTheme="minorHAnsi" w:hAnsiTheme="minorHAnsi"/>
          <w:sz w:val="16"/>
        </w:rPr>
        <w:t xml:space="preserve">, a condition ‘good for business’ and correspondingly bad for ecosystems. The evil is twofold, with reckless consumption leading to pollution and waste, while the addiction to commodities builds a society unable to comprehend, much less resist, the ecological crisis. </w:t>
      </w:r>
      <w:r w:rsidRPr="00052F83">
        <w:rPr>
          <w:rStyle w:val="StyleUnderline"/>
          <w:rFonts w:asciiTheme="minorHAnsi" w:hAnsiTheme="minorHAnsi"/>
        </w:rPr>
        <w:t>Once time is bound in capitalist production, the subtle attunement to natural rhythms necessary for an ecocentric sensibility becomes thwarted</w:t>
      </w:r>
      <w:r w:rsidRPr="00052F83">
        <w:rPr>
          <w:rFonts w:asciiTheme="minorHAnsi" w:hAnsiTheme="minorHAnsi"/>
          <w:sz w:val="16"/>
        </w:rPr>
        <w:t xml:space="preserve">. </w:t>
      </w:r>
      <w:r w:rsidRPr="00052F83">
        <w:rPr>
          <w:rStyle w:val="StyleUnderline"/>
          <w:rFonts w:asciiTheme="minorHAnsi" w:hAnsiTheme="minorHAnsi"/>
        </w:rPr>
        <w:t>This allows</w:t>
      </w:r>
      <w:r w:rsidRPr="00052F83">
        <w:rPr>
          <w:rFonts w:asciiTheme="minorHAnsi" w:hAnsiTheme="minorHAnsi"/>
          <w:sz w:val="16"/>
        </w:rPr>
        <w:t xml:space="preserve"> the </w:t>
      </w:r>
      <w:r w:rsidRPr="00052F83">
        <w:rPr>
          <w:rStyle w:val="StyleUnderline"/>
          <w:rFonts w:asciiTheme="minorHAnsi" w:hAnsiTheme="minorHAnsi"/>
        </w:rPr>
        <w:t>suicidal</w:t>
      </w:r>
      <w:r w:rsidRPr="00052F83">
        <w:rPr>
          <w:rFonts w:asciiTheme="minorHAnsi" w:hAnsiTheme="minorHAnsi"/>
          <w:sz w:val="16"/>
        </w:rPr>
        <w:t xml:space="preserve"> insanity of ever-expanding </w:t>
      </w:r>
      <w:r w:rsidRPr="00052F83">
        <w:rPr>
          <w:rStyle w:val="StyleUnderline"/>
          <w:rFonts w:asciiTheme="minorHAnsi" w:hAnsiTheme="minorHAnsi"/>
        </w:rPr>
        <w:t xml:space="preserve">accumulation to appear as natural. People with </w:t>
      </w:r>
      <w:r w:rsidRPr="00F54D02">
        <w:rPr>
          <w:rStyle w:val="StyleUnderline"/>
          <w:rFonts w:asciiTheme="minorHAnsi" w:hAnsiTheme="minorHAnsi"/>
          <w:highlight w:val="cyan"/>
        </w:rPr>
        <w:t xml:space="preserve">mentalities warped by the </w:t>
      </w:r>
      <w:r w:rsidRPr="00F54D02">
        <w:rPr>
          <w:rStyle w:val="Emphasis"/>
          <w:rFonts w:asciiTheme="minorHAnsi" w:hAnsiTheme="minorHAnsi"/>
          <w:highlight w:val="cyan"/>
        </w:rPr>
        <w:t>casino</w:t>
      </w:r>
      <w:r w:rsidRPr="00F54D02">
        <w:rPr>
          <w:rStyle w:val="StyleUnderline"/>
          <w:rFonts w:asciiTheme="minorHAnsi" w:hAnsiTheme="minorHAnsi"/>
          <w:highlight w:val="cyan"/>
        </w:rPr>
        <w:t xml:space="preserve"> complex are</w:t>
      </w:r>
      <w:r w:rsidRPr="00052F83">
        <w:rPr>
          <w:rStyle w:val="StyleUnderline"/>
          <w:rFonts w:asciiTheme="minorHAnsi" w:hAnsiTheme="minorHAnsi"/>
        </w:rPr>
        <w:t xml:space="preserve"> simply </w:t>
      </w:r>
      <w:r w:rsidRPr="00F54D02">
        <w:rPr>
          <w:rStyle w:val="StyleUnderline"/>
          <w:rFonts w:asciiTheme="minorHAnsi" w:hAnsiTheme="minorHAnsi"/>
          <w:highlight w:val="cyan"/>
        </w:rPr>
        <w:t xml:space="preserve">not going to think in terms of </w:t>
      </w:r>
      <w:r w:rsidRPr="00052F83">
        <w:rPr>
          <w:rStyle w:val="Emphasis"/>
          <w:rFonts w:asciiTheme="minorHAnsi" w:hAnsiTheme="minorHAnsi"/>
        </w:rPr>
        <w:t>limits</w:t>
      </w:r>
      <w:r w:rsidRPr="00052F83">
        <w:rPr>
          <w:rStyle w:val="StyleUnderline"/>
          <w:rFonts w:asciiTheme="minorHAnsi" w:hAnsiTheme="minorHAnsi"/>
        </w:rPr>
        <w:t xml:space="preserve"> and </w:t>
      </w:r>
      <w:r w:rsidRPr="00F54D02">
        <w:rPr>
          <w:rStyle w:val="Emphasis"/>
          <w:rFonts w:asciiTheme="minorHAnsi" w:hAnsiTheme="minorHAnsi"/>
          <w:highlight w:val="cyan"/>
        </w:rPr>
        <w:t>balances</w:t>
      </w:r>
      <w:r w:rsidRPr="00052F83">
        <w:rPr>
          <w:rStyle w:val="StyleUnderline"/>
          <w:rFonts w:asciiTheme="minorHAnsi" w:hAnsiTheme="minorHAnsi"/>
        </w:rPr>
        <w:t xml:space="preserve">, or </w:t>
      </w:r>
      <w:r w:rsidRPr="00052F83">
        <w:rPr>
          <w:rFonts w:asciiTheme="minorHAnsi" w:hAnsiTheme="minorHAnsi"/>
          <w:sz w:val="16"/>
        </w:rPr>
        <w:t xml:space="preserve">of the </w:t>
      </w:r>
      <w:r w:rsidRPr="00052F83">
        <w:rPr>
          <w:rStyle w:val="StyleUnderline"/>
          <w:rFonts w:asciiTheme="minorHAnsi" w:hAnsiTheme="minorHAnsi"/>
        </w:rPr>
        <w:t>mutual recognition</w:t>
      </w:r>
      <w:r w:rsidRPr="00052F83">
        <w:rPr>
          <w:rFonts w:asciiTheme="minorHAnsi" w:hAnsiTheme="minorHAnsi"/>
          <w:sz w:val="16"/>
        </w:rPr>
        <w:t xml:space="preserve"> of all beings. This helps account for the chorus of hosannas from presumably intelligent authorities at the nightmarish prospect of a doubling of economic product in the next twenty years.”29</w:t>
      </w:r>
    </w:p>
    <w:p w14:paraId="7D250194" w14:textId="77777777" w:rsidR="00942285" w:rsidRPr="00052F83" w:rsidRDefault="00942285" w:rsidP="00942285">
      <w:pPr>
        <w:pStyle w:val="Heading4"/>
        <w:rPr>
          <w:rFonts w:asciiTheme="minorHAnsi" w:hAnsiTheme="minorHAnsi"/>
        </w:rPr>
      </w:pPr>
      <w:r w:rsidRPr="00052F83">
        <w:rPr>
          <w:rFonts w:asciiTheme="minorHAnsi" w:hAnsiTheme="minorHAnsi"/>
        </w:rPr>
        <w:lastRenderedPageBreak/>
        <w:t xml:space="preserve">C – Too </w:t>
      </w:r>
      <w:r w:rsidRPr="00052F83">
        <w:rPr>
          <w:rFonts w:asciiTheme="minorHAnsi" w:hAnsiTheme="minorHAnsi"/>
          <w:u w:val="single"/>
        </w:rPr>
        <w:t>slow</w:t>
      </w:r>
      <w:r w:rsidRPr="00052F83">
        <w:rPr>
          <w:rFonts w:asciiTheme="minorHAnsi" w:hAnsiTheme="minorHAnsi"/>
        </w:rPr>
        <w:t xml:space="preserve"> and </w:t>
      </w:r>
      <w:r w:rsidRPr="00052F83">
        <w:rPr>
          <w:rFonts w:asciiTheme="minorHAnsi" w:hAnsiTheme="minorHAnsi"/>
          <w:u w:val="single"/>
        </w:rPr>
        <w:t>small</w:t>
      </w:r>
    </w:p>
    <w:p w14:paraId="0FBA9204" w14:textId="77777777" w:rsidR="00942285" w:rsidRPr="00052F83" w:rsidRDefault="00942285" w:rsidP="00942285">
      <w:pPr>
        <w:rPr>
          <w:rFonts w:asciiTheme="minorHAnsi" w:hAnsiTheme="minorHAnsi"/>
        </w:rPr>
      </w:pPr>
      <w:r w:rsidRPr="00052F83">
        <w:rPr>
          <w:rStyle w:val="Style13ptBold"/>
          <w:rFonts w:asciiTheme="minorHAnsi" w:hAnsiTheme="minorHAnsi"/>
        </w:rPr>
        <w:t>Alexander 20</w:t>
      </w:r>
      <w:r w:rsidRPr="00052F83">
        <w:rPr>
          <w:rFonts w:asciiTheme="minorHAnsi" w:hAnsiTheme="minorHAnsi"/>
          <w:sz w:val="16"/>
          <w:szCs w:val="16"/>
        </w:rPr>
        <w:t>. [Samuel.  Research fellow, Melbourne Sustainable Society Institute, The University of Melbourne. I've seriously tried to believe capitalism and the planet can coexist, but I've lost faith. Conversation. 2-20-2020. https://theconversation.com/ive-seriously-tried-to-believe-capitalism-and-the-planet-can-coexist-but-ive-lost-faith-131288]</w:t>
      </w:r>
    </w:p>
    <w:p w14:paraId="038051B0" w14:textId="77777777" w:rsidR="00942285" w:rsidRPr="00052F83" w:rsidRDefault="00942285" w:rsidP="00942285">
      <w:pPr>
        <w:rPr>
          <w:rFonts w:asciiTheme="minorHAnsi" w:hAnsiTheme="minorHAnsi"/>
          <w:sz w:val="16"/>
        </w:rPr>
      </w:pPr>
      <w:r w:rsidRPr="00052F83">
        <w:rPr>
          <w:rFonts w:asciiTheme="minorHAnsi" w:hAnsiTheme="minorHAnsi"/>
          <w:sz w:val="16"/>
        </w:rPr>
        <w:t>What about ‘</w:t>
      </w:r>
      <w:r w:rsidRPr="00052F83">
        <w:rPr>
          <w:rStyle w:val="StyleUnderline"/>
          <w:rFonts w:asciiTheme="minorHAnsi" w:hAnsiTheme="minorHAnsi"/>
        </w:rPr>
        <w:t>green growth’</w:t>
      </w:r>
      <w:r w:rsidRPr="00052F83">
        <w:rPr>
          <w:rFonts w:asciiTheme="minorHAnsi" w:hAnsiTheme="minorHAnsi"/>
          <w:sz w:val="16"/>
        </w:rPr>
        <w:t>?</w:t>
      </w:r>
    </w:p>
    <w:p w14:paraId="6CCA832F"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Most </w:t>
      </w:r>
      <w:r w:rsidRPr="00052F83">
        <w:rPr>
          <w:rStyle w:val="StyleUnderline"/>
          <w:rFonts w:asciiTheme="minorHAnsi" w:hAnsiTheme="minorHAnsi"/>
        </w:rPr>
        <w:t>mainstream economists and politicians accept the science on the dire state of the planet</w:t>
      </w:r>
      <w:r w:rsidRPr="00052F83">
        <w:rPr>
          <w:rFonts w:asciiTheme="minorHAnsi" w:hAnsiTheme="minorHAnsi"/>
          <w:sz w:val="16"/>
        </w:rPr>
        <w:t xml:space="preserve">, but </w:t>
      </w:r>
      <w:r w:rsidRPr="00052F83">
        <w:rPr>
          <w:rStyle w:val="Emphasis"/>
          <w:rFonts w:asciiTheme="minorHAnsi" w:hAnsiTheme="minorHAnsi"/>
        </w:rPr>
        <w:t>not many people</w:t>
      </w:r>
      <w:r w:rsidRPr="00052F83">
        <w:rPr>
          <w:rStyle w:val="StyleUnderline"/>
          <w:rFonts w:asciiTheme="minorHAnsi" w:hAnsiTheme="minorHAnsi"/>
        </w:rPr>
        <w:t xml:space="preserve"> think capitalism is the problem</w:t>
      </w:r>
      <w:r w:rsidRPr="00052F83">
        <w:rPr>
          <w:rFonts w:asciiTheme="minorHAnsi" w:hAnsiTheme="minorHAnsi"/>
          <w:sz w:val="16"/>
        </w:rPr>
        <w:t xml:space="preserve">. Instead, </w:t>
      </w:r>
      <w:r w:rsidRPr="00052F83">
        <w:rPr>
          <w:rStyle w:val="StyleUnderline"/>
          <w:rFonts w:asciiTheme="minorHAnsi" w:hAnsiTheme="minorHAnsi"/>
        </w:rPr>
        <w:t>the dominant response</w:t>
      </w:r>
      <w:r w:rsidRPr="00052F83">
        <w:rPr>
          <w:rFonts w:asciiTheme="minorHAnsi" w:hAnsiTheme="minorHAnsi"/>
          <w:sz w:val="16"/>
        </w:rPr>
        <w:t xml:space="preserve"> to the ecological crisis </w:t>
      </w:r>
      <w:r w:rsidRPr="00052F83">
        <w:rPr>
          <w:rStyle w:val="StyleUnderline"/>
          <w:rFonts w:asciiTheme="minorHAnsi" w:hAnsiTheme="minorHAnsi"/>
        </w:rPr>
        <w:t>is to call for ‘</w:t>
      </w:r>
      <w:r w:rsidRPr="00052F83">
        <w:rPr>
          <w:rStyle w:val="Emphasis"/>
          <w:rFonts w:asciiTheme="minorHAnsi" w:hAnsiTheme="minorHAnsi"/>
        </w:rPr>
        <w:t>green growth’</w:t>
      </w:r>
      <w:r w:rsidRPr="00052F83">
        <w:rPr>
          <w:rFonts w:asciiTheme="minorHAnsi" w:hAnsiTheme="minorHAnsi"/>
          <w:sz w:val="16"/>
        </w:rPr>
        <w:t>.</w:t>
      </w:r>
    </w:p>
    <w:p w14:paraId="30178F65"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This theory </w:t>
      </w:r>
      <w:r w:rsidRPr="00052F83">
        <w:rPr>
          <w:rStyle w:val="StyleUnderline"/>
          <w:rFonts w:asciiTheme="minorHAnsi" w:hAnsiTheme="minorHAnsi"/>
        </w:rPr>
        <w:t xml:space="preserve">involves producing ever more goods and services, but with </w:t>
      </w:r>
      <w:r w:rsidRPr="00052F83">
        <w:rPr>
          <w:rStyle w:val="Emphasis"/>
          <w:rFonts w:asciiTheme="minorHAnsi" w:hAnsiTheme="minorHAnsi"/>
        </w:rPr>
        <w:t>fewer resources and impacts</w:t>
      </w:r>
      <w:r w:rsidRPr="00052F83">
        <w:rPr>
          <w:rFonts w:asciiTheme="minorHAnsi" w:hAnsiTheme="minorHAnsi"/>
          <w:sz w:val="16"/>
        </w:rPr>
        <w:t xml:space="preserve">. So a business might design its products to have less environmental impact, or a product at the end of its life could be reused – </w:t>
      </w:r>
      <w:r w:rsidRPr="00052F83">
        <w:rPr>
          <w:rStyle w:val="StyleUnderline"/>
          <w:rFonts w:asciiTheme="minorHAnsi" w:hAnsiTheme="minorHAnsi"/>
        </w:rPr>
        <w:t>sometimes called a ‘</w:t>
      </w:r>
      <w:r w:rsidRPr="00052F83">
        <w:rPr>
          <w:rStyle w:val="Emphasis"/>
          <w:rFonts w:asciiTheme="minorHAnsi" w:hAnsiTheme="minorHAnsi"/>
        </w:rPr>
        <w:t>circular economy’</w:t>
      </w:r>
      <w:r w:rsidRPr="00052F83">
        <w:rPr>
          <w:rFonts w:asciiTheme="minorHAnsi" w:hAnsiTheme="minorHAnsi"/>
          <w:sz w:val="16"/>
        </w:rPr>
        <w:t>.</w:t>
      </w:r>
    </w:p>
    <w:p w14:paraId="12E4F022"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If our entire economy produced and consumed goods and services like this, we mightn’t need to abandon the growth economics inherent to capitalism. Instead, </w:t>
      </w:r>
      <w:r w:rsidRPr="00052F83">
        <w:rPr>
          <w:rStyle w:val="StyleUnderline"/>
          <w:rFonts w:asciiTheme="minorHAnsi" w:hAnsiTheme="minorHAnsi"/>
        </w:rPr>
        <w:t>we would just “decouple” economic growth from environmental impact.</w:t>
      </w:r>
    </w:p>
    <w:p w14:paraId="73DD050A" w14:textId="77777777" w:rsidR="00942285" w:rsidRPr="00052F83" w:rsidRDefault="00942285" w:rsidP="00942285">
      <w:pPr>
        <w:rPr>
          <w:rStyle w:val="Emphasis"/>
          <w:rFonts w:asciiTheme="minorHAnsi" w:hAnsiTheme="minorHAnsi"/>
        </w:rPr>
      </w:pPr>
      <w:r w:rsidRPr="00052F83">
        <w:rPr>
          <w:rStyle w:val="Emphasis"/>
          <w:rFonts w:asciiTheme="minorHAnsi" w:hAnsiTheme="minorHAnsi"/>
        </w:rPr>
        <w:t>Too good to be true</w:t>
      </w:r>
    </w:p>
    <w:p w14:paraId="011755C9"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t xml:space="preserve">There are several </w:t>
      </w:r>
      <w:r w:rsidRPr="00052F83">
        <w:rPr>
          <w:rStyle w:val="Emphasis"/>
          <w:rFonts w:asciiTheme="minorHAnsi" w:hAnsiTheme="minorHAnsi"/>
        </w:rPr>
        <w:t>big problems</w:t>
      </w:r>
      <w:r w:rsidRPr="00052F83">
        <w:rPr>
          <w:rFonts w:asciiTheme="minorHAnsi" w:hAnsiTheme="minorHAnsi"/>
          <w:sz w:val="14"/>
        </w:rPr>
        <w:t xml:space="preserve"> with green growth theory. </w:t>
      </w:r>
      <w:r w:rsidRPr="00F54D02">
        <w:rPr>
          <w:rStyle w:val="StyleUnderline"/>
          <w:rFonts w:asciiTheme="minorHAnsi" w:hAnsiTheme="minorHAnsi"/>
          <w:highlight w:val="cyan"/>
        </w:rPr>
        <w:t>First, it isn’t happening at the </w:t>
      </w:r>
      <w:r w:rsidRPr="00F54D02">
        <w:rPr>
          <w:rStyle w:val="Emphasis"/>
          <w:rFonts w:asciiTheme="minorHAnsi" w:hAnsiTheme="minorHAnsi"/>
          <w:highlight w:val="cyan"/>
        </w:rPr>
        <w:t>global scale</w:t>
      </w:r>
      <w:r w:rsidRPr="00052F83">
        <w:rPr>
          <w:rStyle w:val="StyleUnderline"/>
          <w:rFonts w:asciiTheme="minorHAnsi" w:hAnsiTheme="minorHAnsi"/>
        </w:rPr>
        <w:t> </w:t>
      </w:r>
      <w:r w:rsidRPr="00052F83">
        <w:rPr>
          <w:rFonts w:asciiTheme="minorHAnsi" w:hAnsiTheme="minorHAnsi"/>
          <w:sz w:val="14"/>
        </w:rPr>
        <w:t xml:space="preserve">– and where it is happening to a limited extent within nations, </w:t>
      </w: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change is </w:t>
      </w:r>
      <w:r w:rsidRPr="00F54D02">
        <w:rPr>
          <w:rStyle w:val="Emphasis"/>
          <w:rFonts w:asciiTheme="minorHAnsi" w:hAnsiTheme="minorHAnsi"/>
          <w:highlight w:val="cyan"/>
        </w:rPr>
        <w:t>not fast</w:t>
      </w:r>
      <w:r w:rsidRPr="00F54D02">
        <w:rPr>
          <w:rStyle w:val="StyleUnderline"/>
          <w:rFonts w:asciiTheme="minorHAnsi" w:hAnsiTheme="minorHAnsi"/>
          <w:highlight w:val="cyan"/>
        </w:rPr>
        <w:t xml:space="preserve"> or </w:t>
      </w:r>
      <w:r w:rsidRPr="00F54D02">
        <w:rPr>
          <w:rStyle w:val="Emphasis"/>
          <w:rFonts w:asciiTheme="minorHAnsi" w:hAnsiTheme="minorHAnsi"/>
          <w:highlight w:val="cyan"/>
        </w:rPr>
        <w:t>deep enough</w:t>
      </w:r>
      <w:r w:rsidRPr="00052F83">
        <w:rPr>
          <w:rStyle w:val="StyleUnderline"/>
          <w:rFonts w:asciiTheme="minorHAnsi" w:hAnsiTheme="minorHAnsi"/>
        </w:rPr>
        <w:t xml:space="preserve"> to head off dangerous climate change.</w:t>
      </w:r>
    </w:p>
    <w:p w14:paraId="7742AAF3"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Second, </w:t>
      </w:r>
      <w:r w:rsidRPr="00052F83">
        <w:rPr>
          <w:rStyle w:val="StyleUnderline"/>
          <w:rFonts w:asciiTheme="minorHAnsi" w:hAnsiTheme="minorHAnsi"/>
        </w:rPr>
        <w:t xml:space="preserve">the extent of </w:t>
      </w:r>
      <w:r w:rsidRPr="00F54D02">
        <w:rPr>
          <w:rStyle w:val="StyleUnderline"/>
          <w:rFonts w:asciiTheme="minorHAnsi" w:hAnsiTheme="minorHAnsi"/>
          <w:highlight w:val="cyan"/>
        </w:rPr>
        <w:t>“decoupling” required is</w:t>
      </w:r>
      <w:r w:rsidRPr="00052F83">
        <w:rPr>
          <w:rStyle w:val="StyleUnderline"/>
          <w:rFonts w:asciiTheme="minorHAnsi" w:hAnsiTheme="minorHAnsi"/>
        </w:rPr>
        <w:t xml:space="preserve"> simply </w:t>
      </w:r>
      <w:r w:rsidRPr="00F54D02">
        <w:rPr>
          <w:rStyle w:val="Emphasis"/>
          <w:rFonts w:asciiTheme="minorHAnsi" w:hAnsiTheme="minorHAnsi"/>
          <w:highlight w:val="cyan"/>
        </w:rPr>
        <w:t>too great</w:t>
      </w:r>
      <w:r w:rsidRPr="00052F83">
        <w:rPr>
          <w:rFonts w:asciiTheme="minorHAnsi" w:hAnsiTheme="minorHAnsi"/>
          <w:sz w:val="16"/>
        </w:rPr>
        <w:t xml:space="preserve">. Ecological footprint accounting shows </w:t>
      </w:r>
      <w:r w:rsidRPr="00F54D02">
        <w:rPr>
          <w:rStyle w:val="StyleUnderline"/>
          <w:rFonts w:asciiTheme="minorHAnsi" w:hAnsiTheme="minorHAnsi"/>
          <w:highlight w:val="cyan"/>
        </w:rPr>
        <w:t>we need 1.75 planets</w:t>
      </w:r>
      <w:r w:rsidRPr="00052F83">
        <w:rPr>
          <w:rStyle w:val="StyleUnderline"/>
          <w:rFonts w:asciiTheme="minorHAnsi" w:hAnsiTheme="minorHAnsi"/>
        </w:rPr>
        <w:t> to support existing economic activity into the future</w:t>
      </w:r>
      <w:r w:rsidRPr="00052F83">
        <w:rPr>
          <w:rFonts w:asciiTheme="minorHAnsi" w:hAnsiTheme="minorHAnsi"/>
          <w:sz w:val="16"/>
        </w:rPr>
        <w:t xml:space="preserve"> </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yet every nation seeks </w:t>
      </w:r>
      <w:r w:rsidRPr="00F54D02">
        <w:rPr>
          <w:rStyle w:val="Emphasis"/>
          <w:rFonts w:asciiTheme="minorHAnsi" w:hAnsiTheme="minorHAnsi"/>
          <w:highlight w:val="cyan"/>
        </w:rPr>
        <w:t>more growth</w:t>
      </w:r>
      <w:r w:rsidRPr="00052F83">
        <w:rPr>
          <w:rFonts w:asciiTheme="minorHAnsi" w:hAnsiTheme="minorHAnsi"/>
          <w:sz w:val="16"/>
        </w:rPr>
        <w:t xml:space="preserve"> and ever-rising material living standards.</w:t>
      </w:r>
    </w:p>
    <w:p w14:paraId="2D47529E" w14:textId="77777777" w:rsidR="00942285" w:rsidRPr="00052F83" w:rsidRDefault="00942285" w:rsidP="00942285">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24394061" w14:textId="77777777" w:rsidR="00942285" w:rsidRPr="00052F83" w:rsidRDefault="00942285" w:rsidP="00942285">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43679FEE"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 xml:space="preserve">And if antitrust </w:t>
      </w:r>
      <w:r w:rsidRPr="00052F83">
        <w:rPr>
          <w:rStyle w:val="StyleUnderline"/>
          <w:rFonts w:asciiTheme="minorHAnsi" w:hAnsiTheme="minorHAnsi"/>
        </w:rPr>
        <w:lastRenderedPageBreak/>
        <w:t>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745587BA" w14:textId="77777777" w:rsidR="00942285" w:rsidRPr="00A6552D" w:rsidRDefault="00942285" w:rsidP="00942285">
      <w:pPr>
        <w:pStyle w:val="Heading4"/>
        <w:rPr>
          <w:rFonts w:cs="Arial"/>
        </w:rPr>
      </w:pPr>
      <w:r w:rsidRPr="002567B3">
        <w:t>2</w:t>
      </w:r>
      <w:r>
        <w:rPr>
          <w:rFonts w:cs="Arial"/>
        </w:rPr>
        <w:t xml:space="preserve">. </w:t>
      </w: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1044CF0D" w14:textId="77777777" w:rsidR="00942285" w:rsidRPr="00A6552D" w:rsidRDefault="00942285" w:rsidP="00942285">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3AC7EF87" w14:textId="77777777" w:rsidR="00942285" w:rsidRPr="00A6552D" w:rsidRDefault="00942285" w:rsidP="00942285">
      <w:pPr>
        <w:rPr>
          <w:rStyle w:val="Emphasis"/>
        </w:rPr>
      </w:pPr>
      <w:r w:rsidRPr="00A6552D">
        <w:rPr>
          <w:rStyle w:val="Emphasis"/>
        </w:rPr>
        <w:t>When Things Fall Apart</w:t>
      </w:r>
    </w:p>
    <w:p w14:paraId="233CE4AA" w14:textId="77777777" w:rsidR="00942285" w:rsidRPr="00A6552D" w:rsidRDefault="00942285" w:rsidP="00942285">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721D0055" w14:textId="77777777" w:rsidR="00942285" w:rsidRPr="00A6552D" w:rsidRDefault="00942285" w:rsidP="00942285">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5DA2AE05" w14:textId="77777777" w:rsidR="00942285" w:rsidRPr="00A6552D" w:rsidRDefault="00942285" w:rsidP="00942285">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4FADA72" w14:textId="77777777" w:rsidR="00942285" w:rsidRPr="00A6552D" w:rsidRDefault="00942285" w:rsidP="00942285">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669B1F14" w14:textId="77777777" w:rsidR="00942285" w:rsidRPr="00A6552D" w:rsidRDefault="00942285" w:rsidP="00942285">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68043009" w14:textId="77777777" w:rsidR="00942285" w:rsidRPr="00A6552D" w:rsidRDefault="00942285" w:rsidP="00942285">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03B3A715" w14:textId="77777777" w:rsidR="00942285" w:rsidRPr="00A6552D" w:rsidRDefault="00942285" w:rsidP="00942285">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1E1D93FE" w14:textId="77777777" w:rsidR="00942285" w:rsidRPr="00A6552D" w:rsidRDefault="00942285" w:rsidP="00942285">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FC33610" w14:textId="77777777" w:rsidR="00942285" w:rsidRPr="00A6552D" w:rsidRDefault="00942285" w:rsidP="00942285">
      <w:pPr>
        <w:rPr>
          <w:sz w:val="16"/>
        </w:rPr>
      </w:pPr>
      <w:r w:rsidRPr="00A6552D">
        <w:rPr>
          <w:sz w:val="16"/>
        </w:rPr>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 xml:space="preserve">the Great </w:t>
      </w:r>
      <w:r w:rsidRPr="00A6552D">
        <w:rPr>
          <w:rStyle w:val="StyleUnderline"/>
        </w:rPr>
        <w:lastRenderedPageBreak/>
        <w:t>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2EFDE5E5" w14:textId="77777777" w:rsidR="00942285" w:rsidRPr="00A6552D" w:rsidRDefault="00942285" w:rsidP="00942285">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5D695330" w14:textId="77777777" w:rsidR="00942285" w:rsidRPr="00A6552D" w:rsidRDefault="00942285" w:rsidP="00942285">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2CA93FD7" w14:textId="77777777" w:rsidR="00942285" w:rsidRPr="00A6552D" w:rsidRDefault="00942285" w:rsidP="00942285">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7402E80E" w14:textId="77777777" w:rsidR="00942285" w:rsidRPr="00A6552D" w:rsidRDefault="00942285" w:rsidP="00942285">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2E8D4FD5" w14:textId="77777777" w:rsidR="00942285" w:rsidRPr="002567B3" w:rsidRDefault="00942285" w:rsidP="00942285">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7E3C63D5" w14:textId="77777777" w:rsidR="00942285" w:rsidRPr="00562F37" w:rsidRDefault="00942285" w:rsidP="00942285">
      <w:pPr>
        <w:pStyle w:val="Heading4"/>
      </w:pPr>
      <w:r>
        <w:rPr>
          <w:rFonts w:cs="Arial"/>
        </w:rPr>
        <w:t>3.</w:t>
      </w:r>
      <w:r>
        <w:t xml:space="preserve"> </w:t>
      </w:r>
      <w:r w:rsidRPr="008B65A1">
        <w:rPr>
          <w:u w:val="single"/>
        </w:rPr>
        <w:t>Off-shoring</w:t>
      </w:r>
      <w:r>
        <w:t xml:space="preserve">: </w:t>
      </w:r>
      <w:r w:rsidRPr="00562F37">
        <w:t xml:space="preserve">Domestic competition </w:t>
      </w:r>
      <w:r w:rsidRPr="00562F37">
        <w:rPr>
          <w:u w:val="single"/>
        </w:rPr>
        <w:t>necessitates</w:t>
      </w:r>
      <w:r w:rsidRPr="00562F37">
        <w:t xml:space="preserve"> global consolidation and protectionism.</w:t>
      </w:r>
    </w:p>
    <w:p w14:paraId="6DCEF131" w14:textId="77777777" w:rsidR="00942285" w:rsidRPr="00A6552D" w:rsidRDefault="00942285" w:rsidP="00942285">
      <w:r w:rsidRPr="00A6552D">
        <w:t>Jerry</w:t>
      </w:r>
      <w:r w:rsidRPr="00A6552D">
        <w:rPr>
          <w:rStyle w:val="Style13ptBold"/>
        </w:rPr>
        <w:t xml:space="preserve"> Kopf et al 13</w:t>
      </w:r>
      <w:r w:rsidRPr="00A6552D">
        <w:rPr>
          <w:sz w:val="16"/>
          <w:szCs w:val="16"/>
        </w:rPr>
        <w:t xml:space="preserve"> . </w:t>
      </w:r>
      <w:r w:rsidRPr="00A6552D">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5" w:history="1">
        <w:r w:rsidRPr="00A6552D">
          <w:rPr>
            <w:rStyle w:val="Hyperlink"/>
          </w:rPr>
          <w:t>http://www.m.www.na-businesspress.com/JMPP/KopfJ_Web14_3_.pdf</w:t>
        </w:r>
      </w:hyperlink>
    </w:p>
    <w:p w14:paraId="3707C6BC" w14:textId="77777777" w:rsidR="00942285" w:rsidRPr="002567B3" w:rsidRDefault="00942285" w:rsidP="00942285">
      <w:pPr>
        <w:rPr>
          <w:sz w:val="12"/>
        </w:rPr>
      </w:pPr>
      <w:r w:rsidRPr="00A6552D">
        <w:rPr>
          <w:rStyle w:val="StyleUnderline"/>
          <w:highlight w:val="cyan"/>
        </w:rPr>
        <w:t>With</w:t>
      </w:r>
      <w:r w:rsidRPr="00A6552D">
        <w:rPr>
          <w:rStyle w:val="StyleUnderline"/>
        </w:rPr>
        <w:t xml:space="preserve"> firms branching out into global competition and countries lowering their trade barriers to promote such competition, </w:t>
      </w:r>
      <w:r w:rsidRPr="00A6552D">
        <w:rPr>
          <w:rStyle w:val="StyleUnderline"/>
          <w:highlight w:val="cyan"/>
        </w:rPr>
        <w:t xml:space="preserve">the absence of effective </w:t>
      </w:r>
      <w:r w:rsidRPr="00A6552D">
        <w:rPr>
          <w:rStyle w:val="Emphasis"/>
          <w:highlight w:val="cyan"/>
        </w:rPr>
        <w:t>global</w:t>
      </w:r>
      <w:r w:rsidRPr="00A6552D">
        <w:rPr>
          <w:rStyle w:val="StyleUnderline"/>
          <w:highlight w:val="cyan"/>
        </w:rPr>
        <w:t xml:space="preserve"> regulation</w:t>
      </w:r>
      <w:r w:rsidRPr="00A6552D">
        <w:rPr>
          <w:rStyle w:val="StyleUnderline"/>
        </w:rPr>
        <w:t xml:space="preserve"> once again raises Marx concerns. </w:t>
      </w:r>
      <w:r w:rsidRPr="00A6552D">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A6552D">
        <w:rPr>
          <w:rStyle w:val="StyleUnderline"/>
        </w:rPr>
        <w:t>Epstein and Greve raise a Marx like concern, “when firms have international market power, one would expect them to behave as monopolists just like domestic firms with market power”</w:t>
      </w:r>
      <w:r w:rsidRPr="00A6552D">
        <w:rPr>
          <w:sz w:val="12"/>
        </w:rPr>
        <w:t xml:space="preserve"> (2004). Therefore, </w:t>
      </w:r>
      <w:r w:rsidRPr="00A6552D">
        <w:rPr>
          <w:rStyle w:val="StyleUnderline"/>
        </w:rPr>
        <w:t xml:space="preserve">without any dominant form of regulatory governance, </w:t>
      </w:r>
      <w:r w:rsidRPr="00A6552D">
        <w:rPr>
          <w:rStyle w:val="StyleUnderline"/>
          <w:highlight w:val="cyan"/>
        </w:rPr>
        <w:t xml:space="preserve">industry </w:t>
      </w:r>
      <w:r w:rsidRPr="00A6552D">
        <w:rPr>
          <w:rStyle w:val="Emphasis"/>
          <w:highlight w:val="cyan"/>
        </w:rPr>
        <w:t>concentration</w:t>
      </w:r>
      <w:r w:rsidRPr="00A6552D">
        <w:rPr>
          <w:rStyle w:val="StyleUnderline"/>
        </w:rPr>
        <w:t xml:space="preserve"> could very well </w:t>
      </w:r>
      <w:r w:rsidRPr="00A6552D">
        <w:rPr>
          <w:rStyle w:val="StyleUnderline"/>
          <w:highlight w:val="cyan"/>
        </w:rPr>
        <w:t xml:space="preserve">replicate </w:t>
      </w:r>
      <w:r w:rsidRPr="00A6552D">
        <w:rPr>
          <w:rStyle w:val="StyleUnderline"/>
        </w:rPr>
        <w:t>what was seen in the late 19th century</w:t>
      </w:r>
      <w:r w:rsidRPr="00A6552D">
        <w:rPr>
          <w:sz w:val="12"/>
        </w:rPr>
        <w:t xml:space="preserve">, </w:t>
      </w:r>
      <w:r w:rsidRPr="00A6552D">
        <w:rPr>
          <w:rStyle w:val="StyleUnderline"/>
        </w:rPr>
        <w:t xml:space="preserve">though, </w:t>
      </w:r>
      <w:r w:rsidRPr="00A6552D">
        <w:rPr>
          <w:rStyle w:val="Emphasis"/>
          <w:highlight w:val="cyan"/>
        </w:rPr>
        <w:t>globally</w:t>
      </w:r>
      <w:r w:rsidRPr="00A6552D">
        <w:rPr>
          <w:rStyle w:val="StyleUnderline"/>
          <w:highlight w:val="cyan"/>
        </w:rPr>
        <w:t xml:space="preserve"> instead of </w:t>
      </w:r>
      <w:r w:rsidRPr="00A6552D">
        <w:rPr>
          <w:rStyle w:val="Emphasis"/>
          <w:highlight w:val="cyan"/>
        </w:rPr>
        <w:t>nationally</w:t>
      </w:r>
      <w:r w:rsidRPr="00A6552D">
        <w:rPr>
          <w:sz w:val="12"/>
        </w:rPr>
        <w:t xml:space="preserve">. Carstensen &amp; Farmer discusses this tendency towards M&amp;A’s: </w:t>
      </w:r>
      <w:r w:rsidRPr="00A6552D">
        <w:rPr>
          <w:rStyle w:val="StyleUnderline"/>
        </w:rPr>
        <w:t xml:space="preserve">The </w:t>
      </w:r>
      <w:r w:rsidRPr="00A6552D">
        <w:rPr>
          <w:rStyle w:val="StyleUnderline"/>
          <w:highlight w:val="cyan"/>
        </w:rPr>
        <w:t>transformation of</w:t>
      </w:r>
      <w:r w:rsidRPr="00A6552D">
        <w:rPr>
          <w:rStyle w:val="StyleUnderline"/>
        </w:rPr>
        <w:t xml:space="preserve"> formerly regulated or </w:t>
      </w:r>
      <w:r w:rsidRPr="00A6552D">
        <w:rPr>
          <w:rStyle w:val="Emphasis"/>
          <w:highlight w:val="cyan"/>
        </w:rPr>
        <w:t>noncompetitive</w:t>
      </w:r>
      <w:r w:rsidRPr="00A6552D">
        <w:rPr>
          <w:rStyle w:val="StyleUnderline"/>
        </w:rPr>
        <w:t xml:space="preserve"> industries </w:t>
      </w:r>
      <w:r w:rsidRPr="00A6552D">
        <w:rPr>
          <w:rStyle w:val="StyleUnderline"/>
          <w:highlight w:val="cyan"/>
        </w:rPr>
        <w:t xml:space="preserve">to </w:t>
      </w:r>
      <w:r w:rsidRPr="00A6552D">
        <w:rPr>
          <w:rStyle w:val="Emphasis"/>
          <w:highlight w:val="cyan"/>
        </w:rPr>
        <w:t>competition</w:t>
      </w:r>
      <w:r w:rsidRPr="00A6552D">
        <w:rPr>
          <w:rStyle w:val="StyleUnderline"/>
          <w:highlight w:val="cyan"/>
        </w:rPr>
        <w:t xml:space="preserve"> is</w:t>
      </w:r>
      <w:r w:rsidRPr="00A6552D">
        <w:rPr>
          <w:rStyle w:val="StyleUnderline"/>
        </w:rPr>
        <w:t xml:space="preserve"> closely </w:t>
      </w:r>
      <w:r w:rsidRPr="00A6552D">
        <w:rPr>
          <w:rStyle w:val="StyleUnderline"/>
          <w:highlight w:val="cyan"/>
        </w:rPr>
        <w:t xml:space="preserve">linked with </w:t>
      </w:r>
      <w:r w:rsidRPr="00A6552D">
        <w:rPr>
          <w:rStyle w:val="Emphasis"/>
          <w:highlight w:val="cyan"/>
        </w:rPr>
        <w:t>merger</w:t>
      </w:r>
      <w:r w:rsidRPr="00A6552D">
        <w:rPr>
          <w:rStyle w:val="StyleUnderline"/>
        </w:rPr>
        <w:t xml:space="preserve"> movements</w:t>
      </w:r>
      <w:r w:rsidRPr="00A6552D">
        <w:rPr>
          <w:sz w:val="12"/>
        </w:rPr>
        <w:t xml:space="preserve">. The historical record demonstrates that </w:t>
      </w:r>
      <w:r w:rsidRPr="00A6552D">
        <w:rPr>
          <w:rStyle w:val="StyleUnderline"/>
        </w:rPr>
        <w:t xml:space="preserve">once faced with competition, leading firms in these industries began to merge. This has been the pattern </w:t>
      </w:r>
      <w:r w:rsidRPr="00A6552D">
        <w:rPr>
          <w:rStyle w:val="StyleUnderline"/>
          <w:highlight w:val="cyan"/>
        </w:rPr>
        <w:t xml:space="preserve">in </w:t>
      </w:r>
      <w:r w:rsidRPr="00A6552D">
        <w:rPr>
          <w:rStyle w:val="Emphasis"/>
          <w:highlight w:val="cyan"/>
        </w:rPr>
        <w:t>airlines</w:t>
      </w:r>
      <w:r w:rsidRPr="00A6552D">
        <w:rPr>
          <w:rStyle w:val="StyleUnderline"/>
          <w:highlight w:val="cyan"/>
        </w:rPr>
        <w:t xml:space="preserve">, </w:t>
      </w:r>
      <w:r w:rsidRPr="00A6552D">
        <w:rPr>
          <w:rStyle w:val="Emphasis"/>
          <w:highlight w:val="cyan"/>
        </w:rPr>
        <w:t>banks</w:t>
      </w:r>
      <w:r w:rsidRPr="00A6552D">
        <w:rPr>
          <w:rStyle w:val="StyleUnderline"/>
        </w:rPr>
        <w:t xml:space="preserve">, railroads, </w:t>
      </w:r>
      <w:r w:rsidRPr="00A6552D">
        <w:rPr>
          <w:rStyle w:val="Emphasis"/>
        </w:rPr>
        <w:t>electric</w:t>
      </w:r>
      <w:r w:rsidRPr="00A6552D">
        <w:rPr>
          <w:rStyle w:val="StyleUnderline"/>
        </w:rPr>
        <w:t xml:space="preserve"> and </w:t>
      </w:r>
      <w:r w:rsidRPr="00A6552D">
        <w:rPr>
          <w:rStyle w:val="Emphasis"/>
        </w:rPr>
        <w:t>gas</w:t>
      </w:r>
      <w:r w:rsidRPr="00A6552D">
        <w:rPr>
          <w:rStyle w:val="StyleUnderline"/>
        </w:rPr>
        <w:t xml:space="preserve"> </w:t>
      </w:r>
      <w:r w:rsidRPr="00A6552D">
        <w:rPr>
          <w:rStyle w:val="Emphasis"/>
          <w:highlight w:val="cyan"/>
        </w:rPr>
        <w:t>utilities</w:t>
      </w:r>
      <w:r w:rsidRPr="00A6552D">
        <w:rPr>
          <w:rStyle w:val="StyleUnderline"/>
        </w:rPr>
        <w:t xml:space="preserve">, </w:t>
      </w:r>
      <w:r w:rsidRPr="00A6552D">
        <w:rPr>
          <w:rStyle w:val="Emphasis"/>
          <w:highlight w:val="cyan"/>
        </w:rPr>
        <w:t>health</w:t>
      </w:r>
      <w:r w:rsidRPr="00A6552D">
        <w:rPr>
          <w:rStyle w:val="Emphasis"/>
        </w:rPr>
        <w:t xml:space="preserve"> care</w:t>
      </w:r>
      <w:r w:rsidRPr="00A6552D">
        <w:rPr>
          <w:rStyle w:val="StyleUnderline"/>
        </w:rPr>
        <w:t xml:space="preserve"> </w:t>
      </w:r>
      <w:r w:rsidRPr="00A6552D">
        <w:rPr>
          <w:rStyle w:val="StyleUnderline"/>
          <w:highlight w:val="cyan"/>
        </w:rPr>
        <w:t>and</w:t>
      </w:r>
      <w:r w:rsidRPr="00A6552D">
        <w:rPr>
          <w:rStyle w:val="StyleUnderline"/>
        </w:rPr>
        <w:t xml:space="preserve">, with great prominence, </w:t>
      </w:r>
      <w:r w:rsidRPr="00A6552D">
        <w:rPr>
          <w:rStyle w:val="Emphasis"/>
          <w:highlight w:val="cyan"/>
        </w:rPr>
        <w:t>telecom</w:t>
      </w:r>
      <w:r w:rsidRPr="00A6552D">
        <w:rPr>
          <w:rStyle w:val="Emphasis"/>
        </w:rPr>
        <w:t>munications</w:t>
      </w:r>
      <w:r w:rsidRPr="00A6552D">
        <w:rPr>
          <w:sz w:val="12"/>
        </w:rPr>
        <w:t xml:space="preserve"> (2008). While some may argue that reaching that level of concentration is unlikely, one should consider </w:t>
      </w:r>
      <w:r w:rsidRPr="00A6552D">
        <w:rPr>
          <w:rStyle w:val="StyleUnderline"/>
        </w:rPr>
        <w:t>current industries</w:t>
      </w:r>
      <w:r w:rsidRPr="00A6552D">
        <w:rPr>
          <w:sz w:val="12"/>
        </w:rPr>
        <w:t xml:space="preserve"> that </w:t>
      </w:r>
      <w:r w:rsidRPr="00A6552D">
        <w:rPr>
          <w:rStyle w:val="StyleUnderline"/>
        </w:rPr>
        <w:t xml:space="preserve">hold a considerable </w:t>
      </w:r>
      <w:r w:rsidRPr="00A6552D">
        <w:rPr>
          <w:rStyle w:val="Emphasis"/>
        </w:rPr>
        <w:t>global</w:t>
      </w:r>
      <w:r w:rsidRPr="00A6552D">
        <w:rPr>
          <w:rStyle w:val="StyleUnderline"/>
        </w:rPr>
        <w:t xml:space="preserve"> </w:t>
      </w:r>
      <w:r w:rsidRPr="00A6552D">
        <w:rPr>
          <w:rStyle w:val="StyleUnderline"/>
        </w:rPr>
        <w:lastRenderedPageBreak/>
        <w:t>market share</w:t>
      </w:r>
      <w:r w:rsidRPr="00A6552D">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A6552D">
        <w:rPr>
          <w:rStyle w:val="StyleUnderline"/>
        </w:rPr>
        <w:t>The European Aeronautic Defense and Space Company and The Boeing Company combined hold more than 50% market share within the global civil aerospace products manufacturing industry</w:t>
      </w:r>
      <w:r w:rsidRPr="00A6552D">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A6552D">
        <w:rPr>
          <w:rStyle w:val="StyleUnderline"/>
        </w:rPr>
        <w:t xml:space="preserve">a number of </w:t>
      </w:r>
      <w:r w:rsidRPr="00A6552D">
        <w:rPr>
          <w:rStyle w:val="StyleUnderline"/>
          <w:highlight w:val="cyan"/>
        </w:rPr>
        <w:t>industries</w:t>
      </w:r>
      <w:r w:rsidRPr="00A6552D">
        <w:rPr>
          <w:rStyle w:val="StyleUnderline"/>
        </w:rPr>
        <w:t xml:space="preserve"> are starting to exhibit Marx, “inevitable </w:t>
      </w:r>
      <w:r w:rsidRPr="00A6552D">
        <w:rPr>
          <w:rStyle w:val="StyleUnderline"/>
          <w:highlight w:val="cyan"/>
        </w:rPr>
        <w:t>move to</w:t>
      </w:r>
      <w:r w:rsidRPr="00A6552D">
        <w:rPr>
          <w:rStyle w:val="StyleUnderline"/>
        </w:rPr>
        <w:t xml:space="preserve">ward a </w:t>
      </w:r>
      <w:r w:rsidRPr="00A6552D">
        <w:rPr>
          <w:rStyle w:val="Emphasis"/>
          <w:highlight w:val="cyan"/>
        </w:rPr>
        <w:t>monopoly</w:t>
      </w:r>
      <w:r w:rsidRPr="00A6552D">
        <w:rPr>
          <w:rStyle w:val="StyleUnderline"/>
        </w:rPr>
        <w:t xml:space="preserve">.” The increase in </w:t>
      </w:r>
      <w:r w:rsidRPr="00A6552D">
        <w:rPr>
          <w:rStyle w:val="StyleUnderline"/>
          <w:highlight w:val="cyan"/>
        </w:rPr>
        <w:t xml:space="preserve">oligopoly </w:t>
      </w:r>
      <w:r w:rsidRPr="00A6552D">
        <w:rPr>
          <w:rStyle w:val="StyleUnderline"/>
        </w:rPr>
        <w:t xml:space="preserve">power </w:t>
      </w:r>
      <w:r w:rsidRPr="00A6552D">
        <w:rPr>
          <w:rStyle w:val="Emphasis"/>
          <w:highlight w:val="cyan"/>
        </w:rPr>
        <w:t>at the global level</w:t>
      </w:r>
      <w:r w:rsidRPr="00A6552D">
        <w:rPr>
          <w:rStyle w:val="StyleUnderline"/>
          <w:highlight w:val="cyan"/>
        </w:rPr>
        <w:t xml:space="preserve"> presents </w:t>
      </w:r>
      <w:r w:rsidRPr="00A6552D">
        <w:rPr>
          <w:rStyle w:val="Emphasis"/>
          <w:highlight w:val="cyan"/>
        </w:rPr>
        <w:t>unprecedented</w:t>
      </w:r>
      <w:r w:rsidRPr="00A6552D">
        <w:rPr>
          <w:rStyle w:val="StyleUnderline"/>
          <w:highlight w:val="cyan"/>
        </w:rPr>
        <w:t xml:space="preserve"> challenge</w:t>
      </w:r>
      <w:r w:rsidRPr="00A6552D">
        <w:rPr>
          <w:rStyle w:val="StyleUnderline"/>
        </w:rPr>
        <w:t>s</w:t>
      </w:r>
      <w:r w:rsidRPr="00A6552D">
        <w:rPr>
          <w:sz w:val="12"/>
        </w:rPr>
        <w:t xml:space="preserve">. </w:t>
      </w:r>
      <w:r w:rsidRPr="00A6552D">
        <w:rPr>
          <w:rStyle w:val="StyleUnderline"/>
        </w:rPr>
        <w:t xml:space="preserve">Reaching a </w:t>
      </w:r>
      <w:r w:rsidRPr="00A6552D">
        <w:rPr>
          <w:rStyle w:val="Emphasis"/>
          <w:highlight w:val="cyan"/>
        </w:rPr>
        <w:t>cross-country consensus</w:t>
      </w:r>
      <w:r w:rsidRPr="00A6552D">
        <w:rPr>
          <w:rStyle w:val="StyleUnderline"/>
        </w:rPr>
        <w:t xml:space="preserve"> on competition policy </w:t>
      </w:r>
      <w:r w:rsidRPr="00A6552D">
        <w:rPr>
          <w:rStyle w:val="StyleUnderline"/>
          <w:highlight w:val="cyan"/>
        </w:rPr>
        <w:t>is</w:t>
      </w:r>
      <w:r w:rsidRPr="00A6552D">
        <w:rPr>
          <w:rStyle w:val="StyleUnderline"/>
        </w:rPr>
        <w:t xml:space="preserve"> a </w:t>
      </w:r>
      <w:r w:rsidRPr="00A6552D">
        <w:rPr>
          <w:rStyle w:val="Emphasis"/>
          <w:highlight w:val="cyan"/>
        </w:rPr>
        <w:t>difficult</w:t>
      </w:r>
      <w:r w:rsidRPr="00A6552D">
        <w:rPr>
          <w:rStyle w:val="StyleUnderline"/>
        </w:rPr>
        <w:t>.</w:t>
      </w:r>
      <w:r w:rsidRPr="00A6552D">
        <w:rPr>
          <w:sz w:val="12"/>
        </w:rPr>
        <w:t xml:space="preserve"> Epstein &amp; Greve discuss some of the </w:t>
      </w:r>
      <w:r w:rsidRPr="00A6552D">
        <w:rPr>
          <w:rStyle w:val="StyleUnderline"/>
        </w:rPr>
        <w:t xml:space="preserve">issues that </w:t>
      </w:r>
      <w:r w:rsidRPr="007D11E4">
        <w:rPr>
          <w:rStyle w:val="StyleUnderline"/>
        </w:rPr>
        <w:t xml:space="preserve">arise when attempting to unite foreign and domestic competition policy. </w:t>
      </w:r>
      <w:r w:rsidRPr="007D11E4">
        <w:rPr>
          <w:rStyle w:val="Emphasis"/>
        </w:rPr>
        <w:t>Competition</w:t>
      </w:r>
      <w:r w:rsidRPr="007D11E4">
        <w:rPr>
          <w:rStyle w:val="StyleUnderline"/>
        </w:rPr>
        <w:t xml:space="preserve"> policy embodies imprecise normative judgments that </w:t>
      </w:r>
      <w:r w:rsidRPr="007D11E4">
        <w:rPr>
          <w:rStyle w:val="Emphasis"/>
        </w:rPr>
        <w:t>invite controversy</w:t>
      </w:r>
      <w:r w:rsidRPr="007D11E4">
        <w:rPr>
          <w:rStyle w:val="StyleUnderline"/>
        </w:rPr>
        <w:t xml:space="preserve"> and defection rather than </w:t>
      </w:r>
      <w:r w:rsidRPr="007D11E4">
        <w:rPr>
          <w:rStyle w:val="Emphasis"/>
        </w:rPr>
        <w:t>consensus</w:t>
      </w:r>
      <w:r w:rsidRPr="007D11E4">
        <w:rPr>
          <w:rStyle w:val="StyleUnderline"/>
        </w:rPr>
        <w:t xml:space="preserve"> and commitment</w:t>
      </w:r>
      <w:r w:rsidRPr="00A6552D">
        <w:rPr>
          <w:sz w:val="12"/>
        </w:rPr>
        <w:t xml:space="preserve">. Because its scope extends to such a wide range of economic activity, it has the potential to inflict significant costs on many transactors. In particular, </w:t>
      </w:r>
      <w:r w:rsidRPr="00A6552D">
        <w:rPr>
          <w:rStyle w:val="StyleUnderline"/>
          <w:highlight w:val="cyan"/>
        </w:rPr>
        <w:t>competition</w:t>
      </w:r>
      <w:r w:rsidRPr="00A6552D">
        <w:rPr>
          <w:rStyle w:val="StyleUnderline"/>
        </w:rPr>
        <w:t xml:space="preserve"> policy </w:t>
      </w:r>
      <w:r w:rsidRPr="00A6552D">
        <w:rPr>
          <w:rStyle w:val="StyleUnderline"/>
          <w:highlight w:val="cyan"/>
        </w:rPr>
        <w:t xml:space="preserve">tempts states </w:t>
      </w:r>
      <w:r w:rsidRPr="00A6552D">
        <w:rPr>
          <w:rStyle w:val="StyleUnderline"/>
        </w:rPr>
        <w:t xml:space="preserve">both </w:t>
      </w:r>
      <w:r w:rsidRPr="00A6552D">
        <w:rPr>
          <w:rStyle w:val="StyleUnderline"/>
          <w:highlight w:val="cyan"/>
        </w:rPr>
        <w:t xml:space="preserve">to impose </w:t>
      </w:r>
      <w:r w:rsidRPr="00A6552D">
        <w:rPr>
          <w:rStyle w:val="StyleUnderline"/>
        </w:rPr>
        <w:t xml:space="preserve">nominally neutral </w:t>
      </w:r>
      <w:r w:rsidRPr="00A6552D">
        <w:rPr>
          <w:rStyle w:val="StyleUnderline"/>
          <w:highlight w:val="cyan"/>
        </w:rPr>
        <w:t xml:space="preserve">policies that favor </w:t>
      </w:r>
      <w:r w:rsidRPr="00A6552D">
        <w:rPr>
          <w:rStyle w:val="Emphasis"/>
          <w:highlight w:val="cyan"/>
        </w:rPr>
        <w:t>local</w:t>
      </w:r>
      <w:r w:rsidRPr="00A6552D">
        <w:rPr>
          <w:rStyle w:val="StyleUnderline"/>
          <w:highlight w:val="cyan"/>
        </w:rPr>
        <w:t xml:space="preserve"> producers</w:t>
      </w:r>
      <w:r w:rsidRPr="00A6552D">
        <w:rPr>
          <w:rStyle w:val="StyleUnderline"/>
        </w:rPr>
        <w:t xml:space="preserve"> and consumers </w:t>
      </w:r>
      <w:r w:rsidRPr="00A6552D">
        <w:rPr>
          <w:rStyle w:val="StyleUnderline"/>
          <w:highlight w:val="cyan"/>
        </w:rPr>
        <w:t xml:space="preserve">at the expense of </w:t>
      </w:r>
      <w:r w:rsidRPr="00A6552D">
        <w:rPr>
          <w:rStyle w:val="Emphasis"/>
          <w:highlight w:val="cyan"/>
        </w:rPr>
        <w:t>global</w:t>
      </w:r>
      <w:r w:rsidRPr="00A6552D">
        <w:rPr>
          <w:rStyle w:val="StyleUnderline"/>
          <w:highlight w:val="cyan"/>
        </w:rPr>
        <w:t xml:space="preserve"> welfare</w:t>
      </w:r>
      <w:r w:rsidRPr="00A6552D">
        <w:rPr>
          <w:rStyle w:val="StyleUnderline"/>
        </w:rPr>
        <w:t>, and to administer their policies in a discriminatory fashion to similar ends</w:t>
      </w:r>
      <w:r w:rsidRPr="00A6552D">
        <w:rPr>
          <w:sz w:val="12"/>
        </w:rPr>
        <w:t xml:space="preserve">” (2004). </w:t>
      </w:r>
      <w:r w:rsidRPr="00A6552D">
        <w:rPr>
          <w:rStyle w:val="StyleUnderline"/>
        </w:rPr>
        <w:t xml:space="preserve">While more and more countries are adopting competition policies, this seemingly </w:t>
      </w:r>
      <w:r w:rsidRPr="007D11E4">
        <w:rPr>
          <w:rStyle w:val="StyleUnderline"/>
        </w:rPr>
        <w:t xml:space="preserve">positive step towards </w:t>
      </w:r>
      <w:r w:rsidRPr="007D11E4">
        <w:rPr>
          <w:rStyle w:val="Emphasis"/>
        </w:rPr>
        <w:t>unification</w:t>
      </w:r>
      <w:r w:rsidRPr="007D11E4">
        <w:rPr>
          <w:rStyle w:val="StyleUnderline"/>
        </w:rPr>
        <w:t xml:space="preserve"> of trust law has its negative effects</w:t>
      </w:r>
      <w:r w:rsidRPr="007D11E4">
        <w:rPr>
          <w:sz w:val="12"/>
        </w:rPr>
        <w:t>. “</w:t>
      </w:r>
      <w:r w:rsidRPr="007D11E4">
        <w:rPr>
          <w:rStyle w:val="StyleUnderline"/>
        </w:rPr>
        <w:t>Nearly one hundred jurisdictions now have antitrust laws” according to Epstein &amp; Greve, this raises increasing issues of “</w:t>
      </w:r>
      <w:r w:rsidRPr="007D11E4">
        <w:rPr>
          <w:rStyle w:val="Emphasis"/>
        </w:rPr>
        <w:t>jurisdictional overlaps</w:t>
      </w:r>
      <w:r w:rsidRPr="007D11E4">
        <w:rPr>
          <w:rStyle w:val="StyleUnderline"/>
        </w:rPr>
        <w:t>” since many countries will assert their “jurisdiction over extraterritorial conduct that has a domestic impact</w:t>
      </w:r>
      <w:r w:rsidRPr="007D11E4">
        <w:rPr>
          <w:sz w:val="12"/>
        </w:rPr>
        <w:t xml:space="preserve">” (2004). </w:t>
      </w:r>
      <w:r w:rsidRPr="007D11E4">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7D11E4">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7D11E4">
        <w:rPr>
          <w:rStyle w:val="StyleUnderline"/>
        </w:rPr>
        <w:t xml:space="preserve">While attempts at unified standards of competition policy are underway, the efforts of the OECD are </w:t>
      </w:r>
      <w:r w:rsidRPr="007D11E4">
        <w:rPr>
          <w:rStyle w:val="Emphasis"/>
        </w:rPr>
        <w:t>considered to have substantial limitations on enforcing global merger laws</w:t>
      </w:r>
      <w:r w:rsidRPr="007D11E4">
        <w:rPr>
          <w:sz w:val="12"/>
        </w:rPr>
        <w:t>. Epstein and Greve state: Information sharing or “soft” cooperation has also been pursued at the Organization for Economic Co-operation</w:t>
      </w:r>
      <w:r w:rsidRPr="00A6552D">
        <w:rPr>
          <w:sz w:val="12"/>
        </w:rPr>
        <w:t xml:space="preserve"> and Development, which has generated several aspirational texts. </w:t>
      </w:r>
      <w:r w:rsidRPr="00A6552D">
        <w:rPr>
          <w:rStyle w:val="StyleUnderline"/>
        </w:rPr>
        <w:t xml:space="preserve">None of these impose obligations on states, and </w:t>
      </w:r>
      <w:r w:rsidRPr="007D11E4">
        <w:rPr>
          <w:rStyle w:val="StyleUnderline"/>
        </w:rPr>
        <w:t xml:space="preserve">they are not intended to do so. Their goals are modestly limited to improving communication on competition issues. </w:t>
      </w:r>
      <w:r w:rsidRPr="007D11E4">
        <w:rPr>
          <w:sz w:val="12"/>
        </w:rPr>
        <w:t xml:space="preserve">History shows us that </w:t>
      </w:r>
      <w:r w:rsidRPr="007D11E4">
        <w:rPr>
          <w:rStyle w:val="StyleUnderline"/>
        </w:rPr>
        <w:t xml:space="preserve">even with a </w:t>
      </w:r>
      <w:r w:rsidRPr="007D11E4">
        <w:rPr>
          <w:rStyle w:val="Emphasis"/>
        </w:rPr>
        <w:t>strong federal</w:t>
      </w:r>
      <w:r w:rsidRPr="007D11E4">
        <w:rPr>
          <w:rStyle w:val="StyleUnderline"/>
        </w:rPr>
        <w:t xml:space="preserve"> government with the ability to enforce laws through the </w:t>
      </w:r>
      <w:r w:rsidRPr="007D11E4">
        <w:rPr>
          <w:rStyle w:val="Emphasis"/>
        </w:rPr>
        <w:t>use of force</w:t>
      </w:r>
      <w:r w:rsidRPr="007D11E4">
        <w:rPr>
          <w:rStyle w:val="StyleUnderline"/>
        </w:rPr>
        <w:t xml:space="preserve"> whe</w:t>
      </w:r>
      <w:r w:rsidRPr="00A6552D">
        <w:rPr>
          <w:rStyle w:val="StyleUnderline"/>
        </w:rPr>
        <w:t xml:space="preserve">re necessary, such as the United States federal government has on its states, </w:t>
      </w:r>
      <w:r w:rsidRPr="00A6552D">
        <w:rPr>
          <w:rStyle w:val="StyleUnderline"/>
          <w:highlight w:val="cyan"/>
        </w:rPr>
        <w:t xml:space="preserve">firms are </w:t>
      </w:r>
      <w:r w:rsidRPr="00A6552D">
        <w:rPr>
          <w:rStyle w:val="StyleUnderline"/>
        </w:rPr>
        <w:t xml:space="preserve">very </w:t>
      </w:r>
      <w:r w:rsidRPr="00A6552D">
        <w:rPr>
          <w:rStyle w:val="StyleUnderline"/>
          <w:highlight w:val="cyan"/>
        </w:rPr>
        <w:t xml:space="preserve">good at ignoring or </w:t>
      </w:r>
      <w:r w:rsidRPr="00A6552D">
        <w:rPr>
          <w:rStyle w:val="Emphasis"/>
          <w:highlight w:val="cyan"/>
        </w:rPr>
        <w:t>getting around</w:t>
      </w:r>
      <w:r w:rsidRPr="00A6552D">
        <w:rPr>
          <w:rStyle w:val="StyleUnderline"/>
          <w:highlight w:val="cyan"/>
        </w:rPr>
        <w:t xml:space="preserve"> antitrust</w:t>
      </w:r>
      <w:r w:rsidRPr="00A6552D">
        <w:rPr>
          <w:rStyle w:val="StyleUnderline"/>
        </w:rPr>
        <w:t xml:space="preserve"> laws</w:t>
      </w:r>
      <w:r w:rsidRPr="00A6552D">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6552D">
        <w:rPr>
          <w:rStyle w:val="StyleUnderline"/>
        </w:rPr>
        <w:t xml:space="preserve">In the current era of globalization, where industry’s actions domestically can be felt by all corners of the globe and vice versa, </w:t>
      </w:r>
      <w:r w:rsidRPr="00A6552D">
        <w:rPr>
          <w:rStyle w:val="Emphasis"/>
          <w:highlight w:val="cyan"/>
        </w:rPr>
        <w:t>without a global entity</w:t>
      </w:r>
      <w:r w:rsidRPr="00A6552D">
        <w:rPr>
          <w:rStyle w:val="Emphasis"/>
        </w:rPr>
        <w:t xml:space="preserve"> with strong “federal” powers capable of </w:t>
      </w:r>
      <w:r w:rsidRPr="00A6552D">
        <w:rPr>
          <w:rStyle w:val="Emphasis"/>
          <w:highlight w:val="cyan"/>
        </w:rPr>
        <w:t>monitoring</w:t>
      </w:r>
      <w:r w:rsidRPr="00A6552D">
        <w:rPr>
          <w:rStyle w:val="Emphasis"/>
        </w:rPr>
        <w:t xml:space="preserve"> and enforcing </w:t>
      </w:r>
      <w:r w:rsidRPr="00A6552D">
        <w:rPr>
          <w:rStyle w:val="Emphasis"/>
          <w:highlight w:val="cyan"/>
        </w:rPr>
        <w:t>competition</w:t>
      </w:r>
      <w:r w:rsidRPr="00A6552D">
        <w:rPr>
          <w:rStyle w:val="Emphasis"/>
        </w:rPr>
        <w:t xml:space="preserve"> policy</w:t>
      </w:r>
      <w:r w:rsidRPr="00A6552D">
        <w:rPr>
          <w:rStyle w:val="StyleUnderline"/>
        </w:rPr>
        <w:t xml:space="preserve">, it seems reasonable to conclude that </w:t>
      </w:r>
      <w:r w:rsidRPr="00A6552D">
        <w:rPr>
          <w:rStyle w:val="Emphasis"/>
          <w:highlight w:val="cyan"/>
        </w:rPr>
        <w:t xml:space="preserve">Marx may </w:t>
      </w:r>
      <w:r w:rsidRPr="00A6552D">
        <w:rPr>
          <w:rStyle w:val="Emphasis"/>
        </w:rPr>
        <w:t xml:space="preserve">in fact </w:t>
      </w:r>
      <w:r w:rsidRPr="00A6552D">
        <w:rPr>
          <w:rStyle w:val="Emphasis"/>
          <w:highlight w:val="cyan"/>
        </w:rPr>
        <w:t xml:space="preserve">be </w:t>
      </w:r>
      <w:r w:rsidRPr="00A6552D">
        <w:rPr>
          <w:rStyle w:val="Emphasis"/>
        </w:rPr>
        <w:t xml:space="preserve">proven </w:t>
      </w:r>
      <w:r w:rsidRPr="00A6552D">
        <w:rPr>
          <w:rStyle w:val="Emphasis"/>
          <w:highlight w:val="cyan"/>
        </w:rPr>
        <w:t>correct</w:t>
      </w:r>
      <w:r w:rsidRPr="00A6552D">
        <w:rPr>
          <w:rStyle w:val="StyleUnderline"/>
        </w:rPr>
        <w:t xml:space="preserve">: </w:t>
      </w:r>
      <w:r w:rsidRPr="00A6552D">
        <w:rPr>
          <w:rStyle w:val="StyleUnderline"/>
          <w:highlight w:val="cyan"/>
        </w:rPr>
        <w:t>the</w:t>
      </w:r>
      <w:r w:rsidRPr="00A6552D">
        <w:rPr>
          <w:rStyle w:val="StyleUnderline"/>
        </w:rPr>
        <w:t xml:space="preserve"> </w:t>
      </w:r>
      <w:r w:rsidRPr="00A6552D">
        <w:rPr>
          <w:rStyle w:val="Emphasis"/>
          <w:highlight w:val="cyan"/>
        </w:rPr>
        <w:t>inevitable</w:t>
      </w:r>
      <w:r w:rsidRPr="00A6552D">
        <w:rPr>
          <w:rStyle w:val="StyleUnderline"/>
          <w:highlight w:val="cyan"/>
        </w:rPr>
        <w:t xml:space="preserve"> result of the </w:t>
      </w:r>
      <w:r w:rsidRPr="00A6552D">
        <w:rPr>
          <w:rStyle w:val="Emphasis"/>
          <w:highlight w:val="cyan"/>
        </w:rPr>
        <w:t>efficient market</w:t>
      </w:r>
      <w:r w:rsidRPr="00A6552D">
        <w:rPr>
          <w:rStyle w:val="StyleUnderline"/>
          <w:highlight w:val="cyan"/>
        </w:rPr>
        <w:t xml:space="preserve"> is</w:t>
      </w:r>
      <w:r w:rsidRPr="00A6552D">
        <w:rPr>
          <w:rStyle w:val="StyleUnderline"/>
        </w:rPr>
        <w:t xml:space="preserve"> increasing concentration of power resulting in global oligopolies or, eventually, </w:t>
      </w:r>
      <w:r w:rsidRPr="00A6552D">
        <w:rPr>
          <w:rStyle w:val="Emphasis"/>
          <w:highlight w:val="cyan"/>
        </w:rPr>
        <w:t>monopolies</w:t>
      </w:r>
      <w:r w:rsidRPr="00A6552D">
        <w:rPr>
          <w:sz w:val="12"/>
        </w:rPr>
        <w:t xml:space="preserve">. </w:t>
      </w:r>
    </w:p>
    <w:p w14:paraId="1EE9D1DE" w14:textId="77777777" w:rsidR="00942285" w:rsidRPr="0091437C" w:rsidRDefault="00942285" w:rsidP="00942285">
      <w:pPr>
        <w:pStyle w:val="Heading4"/>
        <w:rPr>
          <w:rFonts w:asciiTheme="minorHAnsi" w:hAnsiTheme="minorHAnsi"/>
        </w:rPr>
      </w:pPr>
      <w:r>
        <w:rPr>
          <w:rFonts w:asciiTheme="minorHAnsi" w:hAnsiTheme="minorHAnsi"/>
        </w:rPr>
        <w:t xml:space="preserve">Yes global </w:t>
      </w:r>
      <w:r>
        <w:rPr>
          <w:rFonts w:asciiTheme="minorHAnsi" w:hAnsiTheme="minorHAnsi"/>
          <w:u w:val="single"/>
        </w:rPr>
        <w:t>buy in</w:t>
      </w:r>
      <w:r>
        <w:rPr>
          <w:rFonts w:asciiTheme="minorHAnsi" w:hAnsiTheme="minorHAnsi"/>
        </w:rPr>
        <w:t xml:space="preserve"> – appeals to </w:t>
      </w:r>
      <w:r>
        <w:rPr>
          <w:rFonts w:asciiTheme="minorHAnsi" w:hAnsiTheme="minorHAnsi"/>
          <w:u w:val="single"/>
        </w:rPr>
        <w:t>feasibility</w:t>
      </w:r>
      <w:r>
        <w:rPr>
          <w:rFonts w:asciiTheme="minorHAnsi" w:hAnsiTheme="minorHAnsi"/>
        </w:rPr>
        <w:t xml:space="preserve"> is propaganda</w:t>
      </w:r>
    </w:p>
    <w:p w14:paraId="0B24F8C2" w14:textId="77777777" w:rsidR="00942285" w:rsidRPr="00052F83" w:rsidRDefault="00942285" w:rsidP="00942285">
      <w:pPr>
        <w:rPr>
          <w:rFonts w:asciiTheme="minorHAnsi" w:hAnsiTheme="minorHAnsi"/>
        </w:rPr>
      </w:pPr>
      <w:r w:rsidRPr="00052F83">
        <w:rPr>
          <w:rStyle w:val="Style13ptBold"/>
          <w:rFonts w:asciiTheme="minorHAnsi" w:hAnsiTheme="minorHAnsi"/>
        </w:rPr>
        <w:t>Tavan</w:t>
      </w:r>
      <w:r>
        <w:rPr>
          <w:rStyle w:val="Style13ptBold"/>
          <w:rFonts w:asciiTheme="minorHAnsi" w:hAnsiTheme="minorHAnsi"/>
        </w:rPr>
        <w:t xml:space="preserve"> 21</w:t>
      </w:r>
      <w:r w:rsidRPr="00052F83">
        <w:rPr>
          <w:rFonts w:asciiTheme="minorHAnsi" w:hAnsiTheme="minorHAnsi"/>
        </w:rPr>
        <w:t xml:space="preserve"> </w:t>
      </w:r>
      <w:r>
        <w:rPr>
          <w:rFonts w:asciiTheme="minorHAnsi" w:hAnsiTheme="minorHAnsi"/>
        </w:rPr>
        <w:t xml:space="preserve">[Luca.  </w:t>
      </w:r>
      <w:r w:rsidRPr="00052F83">
        <w:rPr>
          <w:rFonts w:asciiTheme="minorHAnsi" w:hAnsiTheme="minorHAnsi"/>
        </w:rPr>
        <w:t>Writer for the RedFlag Australia. Worldwide revolution is possible and necessary. No Publication. 3-7-2021. https://redflag.org.au/article/worldwide-revolution-possible-and-necessary</w:t>
      </w:r>
      <w:r>
        <w:rPr>
          <w:rFonts w:asciiTheme="minorHAnsi" w:hAnsiTheme="minorHAnsi"/>
        </w:rPr>
        <w:t>]</w:t>
      </w:r>
    </w:p>
    <w:p w14:paraId="2467EC6A" w14:textId="77777777" w:rsidR="00942285" w:rsidRPr="00424939" w:rsidRDefault="00942285" w:rsidP="00942285">
      <w:pPr>
        <w:rPr>
          <w:rFonts w:asciiTheme="minorHAnsi" w:hAnsiTheme="minorHAnsi"/>
          <w:sz w:val="16"/>
        </w:rPr>
      </w:pPr>
      <w:r w:rsidRPr="00052F83">
        <w:rPr>
          <w:rFonts w:asciiTheme="minorHAnsi" w:hAnsiTheme="minorHAnsi"/>
          <w:sz w:val="16"/>
        </w:rPr>
        <w:lastRenderedPageBreak/>
        <w:t xml:space="preserve">From the moment Marx and Engels urged workers of </w:t>
      </w:r>
      <w:r w:rsidRPr="00424939">
        <w:rPr>
          <w:rFonts w:asciiTheme="minorHAnsi" w:hAnsiTheme="minorHAnsi"/>
          <w:sz w:val="16"/>
        </w:rPr>
        <w:t xml:space="preserve">the world to unite at the climax of the Communist Manifesto, </w:t>
      </w:r>
      <w:r w:rsidRPr="00424939">
        <w:rPr>
          <w:rStyle w:val="StyleUnderline"/>
          <w:rFonts w:asciiTheme="minorHAnsi" w:hAnsiTheme="minorHAnsi"/>
        </w:rPr>
        <w:t xml:space="preserve">the goal of international revolution has been at the </w:t>
      </w:r>
      <w:r w:rsidRPr="00424939">
        <w:rPr>
          <w:rStyle w:val="Emphasis"/>
          <w:rFonts w:asciiTheme="minorHAnsi" w:hAnsiTheme="minorHAnsi"/>
        </w:rPr>
        <w:t>core</w:t>
      </w:r>
      <w:r w:rsidRPr="00424939">
        <w:rPr>
          <w:rStyle w:val="StyleUnderline"/>
          <w:rFonts w:asciiTheme="minorHAnsi" w:hAnsiTheme="minorHAnsi"/>
        </w:rPr>
        <w:t xml:space="preserve"> of Marxist politics</w:t>
      </w:r>
      <w:r w:rsidRPr="00424939">
        <w:rPr>
          <w:rFonts w:asciiTheme="minorHAnsi" w:hAnsiTheme="minorHAnsi"/>
          <w:sz w:val="16"/>
        </w:rPr>
        <w:t>. </w:t>
      </w:r>
    </w:p>
    <w:p w14:paraId="41E5725A" w14:textId="77777777" w:rsidR="00942285" w:rsidRPr="00052F83" w:rsidRDefault="00942285" w:rsidP="00942285">
      <w:pPr>
        <w:rPr>
          <w:rFonts w:asciiTheme="minorHAnsi" w:hAnsiTheme="minorHAnsi"/>
          <w:sz w:val="16"/>
        </w:rPr>
      </w:pPr>
      <w:r w:rsidRPr="00424939">
        <w:rPr>
          <w:rStyle w:val="StyleUnderline"/>
          <w:rFonts w:asciiTheme="minorHAnsi" w:hAnsiTheme="minorHAnsi"/>
        </w:rPr>
        <w:t>International revolution is</w:t>
      </w:r>
      <w:r w:rsidRPr="00424939">
        <w:rPr>
          <w:rFonts w:asciiTheme="minorHAnsi" w:hAnsiTheme="minorHAnsi"/>
          <w:sz w:val="16"/>
        </w:rPr>
        <w:t xml:space="preserve">n’t just a romantic dream, but </w:t>
      </w:r>
      <w:r w:rsidRPr="00424939">
        <w:rPr>
          <w:rStyle w:val="Emphasis"/>
          <w:rFonts w:asciiTheme="minorHAnsi" w:hAnsiTheme="minorHAnsi"/>
        </w:rPr>
        <w:t>an urgent necessity</w:t>
      </w:r>
      <w:r w:rsidRPr="00424939">
        <w:rPr>
          <w:rFonts w:asciiTheme="minorHAnsi" w:hAnsiTheme="minorHAnsi"/>
          <w:sz w:val="16"/>
        </w:rPr>
        <w:t xml:space="preserve">. </w:t>
      </w:r>
      <w:r w:rsidRPr="00424939">
        <w:rPr>
          <w:rStyle w:val="StyleUnderline"/>
          <w:rFonts w:asciiTheme="minorHAnsi" w:hAnsiTheme="minorHAnsi"/>
        </w:rPr>
        <w:t xml:space="preserve">It’s the only means by which capitalism can be </w:t>
      </w:r>
      <w:r w:rsidRPr="00424939">
        <w:rPr>
          <w:rStyle w:val="Emphasis"/>
          <w:rFonts w:asciiTheme="minorHAnsi" w:hAnsiTheme="minorHAnsi"/>
        </w:rPr>
        <w:t>permanently uprooted</w:t>
      </w:r>
      <w:r w:rsidRPr="00424939">
        <w:rPr>
          <w:rStyle w:val="StyleUnderline"/>
          <w:rFonts w:asciiTheme="minorHAnsi" w:hAnsiTheme="minorHAnsi"/>
        </w:rPr>
        <w:t xml:space="preserve"> and replaced with socialism</w:t>
      </w:r>
      <w:r w:rsidRPr="00424939">
        <w:rPr>
          <w:rFonts w:asciiTheme="minorHAnsi" w:hAnsiTheme="minorHAnsi"/>
          <w:sz w:val="16"/>
        </w:rPr>
        <w:t>. This is because capitalism, unlike previous class societies, is a globally integrated system. “For the first time in</w:t>
      </w:r>
      <w:r w:rsidRPr="00052F83">
        <w:rPr>
          <w:rFonts w:asciiTheme="minorHAnsi" w:hAnsiTheme="minorHAnsi"/>
          <w:sz w:val="16"/>
        </w:rPr>
        <w:t xml:space="preserve"> history”, wrote British Marxist Colin Barker of this phenomenon, “</w:t>
      </w:r>
      <w:r w:rsidRPr="00052F83">
        <w:rPr>
          <w:rStyle w:val="StyleUnderline"/>
          <w:rFonts w:asciiTheme="minorHAnsi" w:hAnsiTheme="minorHAnsi"/>
        </w:rPr>
        <w:t xml:space="preserve">capitalism has created a genuinely world society, where all our lives are </w:t>
      </w:r>
      <w:r w:rsidRPr="00052F83">
        <w:rPr>
          <w:rStyle w:val="Emphasis"/>
          <w:rFonts w:asciiTheme="minorHAnsi" w:hAnsiTheme="minorHAnsi"/>
        </w:rPr>
        <w:t>entwined together</w:t>
      </w:r>
      <w:r w:rsidRPr="00052F83">
        <w:rPr>
          <w:rFonts w:asciiTheme="minorHAnsi" w:hAnsiTheme="minorHAnsi"/>
          <w:sz w:val="16"/>
        </w:rPr>
        <w:t xml:space="preserve"> in a common history and a common fate”. </w:t>
      </w:r>
    </w:p>
    <w:p w14:paraId="1A60CA5A"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 xml:space="preserve">Capitalism has linked </w:t>
      </w:r>
      <w:r w:rsidRPr="00F54D02">
        <w:rPr>
          <w:rStyle w:val="Emphasis"/>
          <w:rFonts w:asciiTheme="minorHAnsi" w:hAnsiTheme="minorHAnsi"/>
          <w:highlight w:val="cyan"/>
        </w:rPr>
        <w:t>every nation</w:t>
      </w:r>
      <w:r w:rsidRPr="00052F83">
        <w:rPr>
          <w:rStyle w:val="StyleUnderline"/>
          <w:rFonts w:asciiTheme="minorHAnsi" w:hAnsiTheme="minorHAnsi"/>
        </w:rPr>
        <w:t xml:space="preserve"> in a global chain of production</w:t>
      </w:r>
      <w:r w:rsidRPr="00052F83">
        <w:rPr>
          <w:rFonts w:asciiTheme="minorHAnsi" w:hAnsiTheme="minorHAnsi"/>
          <w:sz w:val="16"/>
        </w:rPr>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No single country produces all the things necessary to satisfy its population’s needs, unlike the various forms of society that came before capitalism, which were mostly self-sufficient and organised around small local economies.  </w:t>
      </w:r>
    </w:p>
    <w:p w14:paraId="0E3FA881" w14:textId="77777777" w:rsidR="00942285" w:rsidRPr="00424939" w:rsidRDefault="00942285" w:rsidP="00942285">
      <w:pPr>
        <w:rPr>
          <w:rFonts w:asciiTheme="minorHAnsi" w:hAnsiTheme="minorHAnsi"/>
          <w:sz w:val="16"/>
        </w:rPr>
      </w:pPr>
      <w:r w:rsidRPr="00052F83">
        <w:rPr>
          <w:rStyle w:val="StyleUnderline"/>
          <w:rFonts w:asciiTheme="minorHAnsi" w:hAnsiTheme="minorHAnsi"/>
        </w:rPr>
        <w:t>Capitalism was established as a world system through immense robbery and violence</w:t>
      </w:r>
      <w:r w:rsidRPr="00052F83">
        <w:rPr>
          <w:rFonts w:asciiTheme="minorHAnsi" w:hAnsiTheme="minorHAnsi"/>
          <w:sz w:val="16"/>
        </w:rPr>
        <w:t xml:space="preserve">—from the international slave </w:t>
      </w:r>
      <w:r w:rsidRPr="00424939">
        <w:rPr>
          <w:rFonts w:asciiTheme="minorHAnsi" w:hAnsiTheme="minorHAnsi"/>
          <w:sz w:val="16"/>
        </w:rPr>
        <w:t xml:space="preserve">trade, which fuelled the Industrial Revolution, to the murderous colonisation of what is now Australia. </w:t>
      </w:r>
      <w:r w:rsidRPr="00424939">
        <w:rPr>
          <w:rStyle w:val="StyleUnderline"/>
          <w:rFonts w:asciiTheme="minorHAnsi" w:hAnsiTheme="minorHAnsi"/>
        </w:rPr>
        <w:t>That same violence is today used by states to defend their imperialist interests</w:t>
      </w:r>
      <w:r w:rsidRPr="00424939">
        <w:rPr>
          <w:rFonts w:asciiTheme="minorHAnsi" w:hAnsiTheme="minorHAnsi"/>
          <w:sz w:val="16"/>
        </w:rPr>
        <w:t xml:space="preserve">, </w:t>
      </w:r>
      <w:r w:rsidRPr="00424939">
        <w:rPr>
          <w:rStyle w:val="StyleUnderline"/>
          <w:rFonts w:asciiTheme="minorHAnsi" w:hAnsiTheme="minorHAnsi"/>
        </w:rPr>
        <w:t xml:space="preserve">and </w:t>
      </w:r>
      <w:r w:rsidRPr="00424939">
        <w:rPr>
          <w:rStyle w:val="Emphasis"/>
          <w:rFonts w:asciiTheme="minorHAnsi" w:hAnsiTheme="minorHAnsi"/>
        </w:rPr>
        <w:t>discipline any movements</w:t>
      </w:r>
      <w:r w:rsidRPr="00424939">
        <w:rPr>
          <w:rFonts w:asciiTheme="minorHAnsi" w:hAnsiTheme="minorHAnsi"/>
          <w:sz w:val="16"/>
        </w:rPr>
        <w:t xml:space="preserve"> that get in their way. </w:t>
      </w:r>
      <w:r w:rsidRPr="00424939">
        <w:rPr>
          <w:rStyle w:val="StyleUnderline"/>
          <w:rFonts w:asciiTheme="minorHAnsi" w:hAnsiTheme="minorHAnsi"/>
        </w:rPr>
        <w:t xml:space="preserve">Movements that aspire to national independence or that back left-wing reformist governments have been </w:t>
      </w:r>
      <w:r w:rsidRPr="00424939">
        <w:rPr>
          <w:rStyle w:val="Emphasis"/>
          <w:rFonts w:asciiTheme="minorHAnsi" w:hAnsiTheme="minorHAnsi"/>
        </w:rPr>
        <w:t>demolished</w:t>
      </w:r>
      <w:r w:rsidRPr="00424939">
        <w:rPr>
          <w:rStyle w:val="StyleUnderline"/>
          <w:rFonts w:asciiTheme="minorHAnsi" w:hAnsiTheme="minorHAnsi"/>
        </w:rPr>
        <w:t xml:space="preserve"> with the aid of the great capitalist powers</w:t>
      </w:r>
      <w:r w:rsidRPr="00424939">
        <w:rPr>
          <w:rFonts w:asciiTheme="minorHAnsi" w:hAnsiTheme="minorHAnsi"/>
          <w:sz w:val="16"/>
        </w:rPr>
        <w:t xml:space="preserve"> countless times in the past century, from the overthrow of the Allende government in Chile in 1973 to the 2019 Bolivian coup.</w:t>
      </w:r>
    </w:p>
    <w:p w14:paraId="3B300D1E" w14:textId="77777777" w:rsidR="00942285" w:rsidRPr="00052F83" w:rsidRDefault="00942285" w:rsidP="00942285">
      <w:pPr>
        <w:rPr>
          <w:rFonts w:asciiTheme="minorHAnsi" w:hAnsiTheme="minorHAnsi"/>
          <w:sz w:val="16"/>
        </w:rPr>
      </w:pPr>
      <w:r w:rsidRPr="00424939">
        <w:rPr>
          <w:rStyle w:val="StyleUnderline"/>
          <w:rFonts w:asciiTheme="minorHAnsi" w:hAnsiTheme="minorHAnsi"/>
        </w:rPr>
        <w:t>Revolutionary movements</w:t>
      </w:r>
      <w:r w:rsidRPr="00052F83">
        <w:rPr>
          <w:rStyle w:val="StyleUnderline"/>
          <w:rFonts w:asciiTheme="minorHAnsi" w:hAnsiTheme="minorHAnsi"/>
        </w:rPr>
        <w:t xml:space="preserve"> that attempt to overturn the entire capitalist system face a much more </w:t>
      </w:r>
      <w:r w:rsidRPr="00052F83">
        <w:rPr>
          <w:rStyle w:val="Emphasis"/>
          <w:rFonts w:asciiTheme="minorHAnsi" w:hAnsiTheme="minorHAnsi"/>
        </w:rPr>
        <w:t>severe response</w:t>
      </w:r>
      <w:r w:rsidRPr="00052F83">
        <w:rPr>
          <w:rFonts w:asciiTheme="minorHAnsi" w:hAnsiTheme="minorHAnsi"/>
          <w:sz w:val="16"/>
        </w:rPr>
        <w:t xml:space="preserve">. This </w:t>
      </w:r>
      <w:r w:rsidRPr="00424939">
        <w:rPr>
          <w:rFonts w:asciiTheme="minorHAnsi" w:hAnsiTheme="minorHAnsi"/>
          <w:sz w:val="16"/>
        </w:rPr>
        <w:t xml:space="preserve">was confirmed by the defeat of the Russian Revolution. In 1917 workers, radicalised by years of war and economic crisis, overthrew the tsarist regime and eventually took power into their own hands. In response, </w:t>
      </w:r>
      <w:r w:rsidRPr="00424939">
        <w:rPr>
          <w:rStyle w:val="StyleUnderline"/>
          <w:rFonts w:asciiTheme="minorHAnsi" w:hAnsiTheme="minorHAnsi"/>
        </w:rPr>
        <w:t>the capitalist powers of the world united to crush the workers’ state, in alliance with reactionaries who wanted to restore the tsarist regime.</w:t>
      </w:r>
      <w:r w:rsidRPr="00424939">
        <w:rPr>
          <w:rFonts w:asciiTheme="minorHAnsi" w:hAnsiTheme="minorHAnsi"/>
          <w:sz w:val="16"/>
        </w:rPr>
        <w:t xml:space="preserve"> </w:t>
      </w:r>
      <w:r w:rsidRPr="00424939">
        <w:rPr>
          <w:rStyle w:val="StyleUnderline"/>
          <w:rFonts w:asciiTheme="minorHAnsi" w:hAnsiTheme="minorHAnsi"/>
        </w:rPr>
        <w:t xml:space="preserve">Unless revolutions can </w:t>
      </w:r>
      <w:r w:rsidRPr="00424939">
        <w:rPr>
          <w:rStyle w:val="Emphasis"/>
          <w:rFonts w:asciiTheme="minorHAnsi" w:hAnsiTheme="minorHAnsi"/>
        </w:rPr>
        <w:t>spread internationally</w:t>
      </w:r>
      <w:r w:rsidRPr="00424939">
        <w:rPr>
          <w:rStyle w:val="StyleUnderline"/>
          <w:rFonts w:asciiTheme="minorHAnsi" w:hAnsiTheme="minorHAnsi"/>
        </w:rPr>
        <w:t xml:space="preserve"> and challenge the imperialist powers that have an interest in</w:t>
      </w:r>
      <w:r w:rsidRPr="00052F83">
        <w:rPr>
          <w:rStyle w:val="StyleUnderline"/>
          <w:rFonts w:asciiTheme="minorHAnsi" w:hAnsiTheme="minorHAnsi"/>
        </w:rPr>
        <w:t xml:space="preserve"> destroying them, they will be crushed</w:t>
      </w:r>
      <w:r w:rsidRPr="00052F83">
        <w:rPr>
          <w:rFonts w:asciiTheme="minorHAnsi" w:hAnsiTheme="minorHAnsi"/>
          <w:sz w:val="16"/>
        </w:rPr>
        <w:t>.</w:t>
      </w:r>
    </w:p>
    <w:p w14:paraId="3D7410D7"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 heroic effort by Russian workers and peasants fought off 16 foreign invading armies, but at a great cost. The working class was decimated, the factories were depopulated, and the radical working-class democracy that had been built withered. The isolation and poverty imposed on Russia made building socialism an impossibility, and a new Stalinist regime emerged that reversed most of the gains of the revolution. </w:t>
      </w:r>
    </w:p>
    <w:p w14:paraId="28B6D2E3"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Because Russian revolutionary socialists who pinned their hopes on spreading revolution across the globe were ultimately defeated, their example is used by defenders of capitalism as a cautionary tale today: that a worldwide revolution against the system is an impossible dream. </w:t>
      </w:r>
    </w:p>
    <w:p w14:paraId="08C50C96"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But </w:t>
      </w:r>
      <w:r w:rsidRPr="00424939">
        <w:rPr>
          <w:rStyle w:val="StyleUnderline"/>
          <w:rFonts w:asciiTheme="minorHAnsi" w:hAnsiTheme="minorHAnsi"/>
        </w:rPr>
        <w:t xml:space="preserve">capitalism’s global nature means that </w:t>
      </w:r>
      <w:r w:rsidRPr="00F54D02">
        <w:rPr>
          <w:rStyle w:val="Emphasis"/>
          <w:rFonts w:asciiTheme="minorHAnsi" w:hAnsiTheme="minorHAnsi"/>
          <w:highlight w:val="cyan"/>
        </w:rPr>
        <w:t xml:space="preserve">revolts </w:t>
      </w:r>
      <w:r w:rsidRPr="00424939">
        <w:rPr>
          <w:rStyle w:val="Emphasis"/>
          <w:rFonts w:asciiTheme="minorHAnsi" w:hAnsiTheme="minorHAnsi"/>
        </w:rPr>
        <w:t>tend t</w:t>
      </w:r>
      <w:r w:rsidRPr="00F54D02">
        <w:rPr>
          <w:rStyle w:val="Emphasis"/>
          <w:rFonts w:asciiTheme="minorHAnsi" w:hAnsiTheme="minorHAnsi"/>
          <w:highlight w:val="cyan"/>
        </w:rPr>
        <w:t>o spread</w:t>
      </w:r>
      <w:r w:rsidRPr="00F54D02">
        <w:rPr>
          <w:rStyle w:val="StyleUnderline"/>
          <w:rFonts w:asciiTheme="minorHAnsi" w:hAnsiTheme="minorHAnsi"/>
          <w:highlight w:val="cyan"/>
        </w:rPr>
        <w:t xml:space="preserve"> across </w:t>
      </w:r>
      <w:r w:rsidRPr="00424939">
        <w:rPr>
          <w:rStyle w:val="StyleUnderline"/>
          <w:rFonts w:asciiTheme="minorHAnsi" w:hAnsiTheme="minorHAnsi"/>
        </w:rPr>
        <w:t xml:space="preserve">national </w:t>
      </w:r>
      <w:r w:rsidRPr="00F54D02">
        <w:rPr>
          <w:rStyle w:val="StyleUnderline"/>
          <w:rFonts w:asciiTheme="minorHAnsi" w:hAnsiTheme="minorHAnsi"/>
          <w:highlight w:val="cyan"/>
        </w:rPr>
        <w:t>borders</w:t>
      </w:r>
      <w:r w:rsidRPr="00052F83">
        <w:rPr>
          <w:rFonts w:asciiTheme="minorHAnsi" w:hAnsiTheme="minorHAnsi"/>
          <w:sz w:val="16"/>
        </w:rPr>
        <w:t xml:space="preserve">. </w:t>
      </w:r>
      <w:r w:rsidRPr="00F54D02">
        <w:rPr>
          <w:rStyle w:val="StyleUnderline"/>
          <w:rFonts w:asciiTheme="minorHAnsi" w:hAnsiTheme="minorHAnsi"/>
          <w:highlight w:val="cyan"/>
        </w:rPr>
        <w:t>Workers</w:t>
      </w:r>
      <w:r w:rsidRPr="00052F83">
        <w:rPr>
          <w:rStyle w:val="StyleUnderline"/>
          <w:rFonts w:asciiTheme="minorHAnsi" w:hAnsiTheme="minorHAnsi"/>
        </w:rPr>
        <w:t xml:space="preserve"> today </w:t>
      </w:r>
      <w:r w:rsidRPr="00F54D02">
        <w:rPr>
          <w:rStyle w:val="StyleUnderline"/>
          <w:rFonts w:asciiTheme="minorHAnsi" w:hAnsiTheme="minorHAnsi"/>
          <w:highlight w:val="cyan"/>
        </w:rPr>
        <w:t xml:space="preserve">share </w:t>
      </w:r>
      <w:r w:rsidRPr="00424939">
        <w:rPr>
          <w:rStyle w:val="StyleUnderline"/>
          <w:rFonts w:asciiTheme="minorHAnsi" w:hAnsiTheme="minorHAnsi"/>
        </w:rPr>
        <w:t xml:space="preserve">increasingly </w:t>
      </w:r>
      <w:r w:rsidRPr="00F54D02">
        <w:rPr>
          <w:rStyle w:val="Emphasis"/>
          <w:rFonts w:asciiTheme="minorHAnsi" w:hAnsiTheme="minorHAnsi"/>
          <w:highlight w:val="cyan"/>
        </w:rPr>
        <w:t>similar experiences</w:t>
      </w:r>
      <w:r w:rsidRPr="00052F83">
        <w:rPr>
          <w:rFonts w:asciiTheme="minorHAnsi" w:hAnsiTheme="minorHAnsi"/>
          <w:sz w:val="16"/>
        </w:rPr>
        <w:t xml:space="preserve">: </w:t>
      </w:r>
      <w:r w:rsidRPr="00052F83">
        <w:rPr>
          <w:rStyle w:val="StyleUnderline"/>
          <w:rFonts w:asciiTheme="minorHAnsi" w:hAnsiTheme="minorHAnsi"/>
        </w:rPr>
        <w:t>conditions of work, forms of consumption, lifestyles and political cultures</w:t>
      </w:r>
      <w:r w:rsidRPr="00052F83">
        <w:rPr>
          <w:rFonts w:asciiTheme="minorHAnsi" w:hAnsiTheme="minorHAnsi"/>
          <w:sz w:val="16"/>
        </w:rPr>
        <w:t xml:space="preserve">. And the </w:t>
      </w:r>
      <w:r w:rsidRPr="00F54D02">
        <w:rPr>
          <w:rStyle w:val="Emphasis"/>
          <w:highlight w:val="cyan"/>
        </w:rPr>
        <w:t>global</w:t>
      </w:r>
      <w:r w:rsidRPr="00F54D02">
        <w:rPr>
          <w:rStyle w:val="StyleUnderline"/>
          <w:rFonts w:asciiTheme="minorHAnsi" w:hAnsiTheme="minorHAnsi"/>
          <w:highlight w:val="cyan"/>
        </w:rPr>
        <w:t xml:space="preserve"> integration</w:t>
      </w:r>
      <w:r w:rsidRPr="00052F83">
        <w:rPr>
          <w:rStyle w:val="StyleUnderline"/>
          <w:rFonts w:asciiTheme="minorHAnsi" w:hAnsiTheme="minorHAnsi"/>
        </w:rPr>
        <w:t xml:space="preserve"> of </w:t>
      </w:r>
      <w:r w:rsidRPr="00424939">
        <w:rPr>
          <w:rStyle w:val="StyleUnderline"/>
          <w:rFonts w:asciiTheme="minorHAnsi" w:hAnsiTheme="minorHAnsi"/>
        </w:rPr>
        <w:t xml:space="preserve">production serves to </w:t>
      </w:r>
      <w:r w:rsidRPr="00F54D02">
        <w:rPr>
          <w:rStyle w:val="Emphasis"/>
          <w:rFonts w:asciiTheme="minorHAnsi" w:hAnsiTheme="minorHAnsi"/>
          <w:highlight w:val="cyan"/>
        </w:rPr>
        <w:t>transmit struggle</w:t>
      </w:r>
      <w:r w:rsidRPr="00052F83">
        <w:rPr>
          <w:rStyle w:val="StyleUnderline"/>
          <w:rFonts w:asciiTheme="minorHAnsi" w:hAnsiTheme="minorHAnsi"/>
        </w:rPr>
        <w:t xml:space="preserve"> from one country to another</w:t>
      </w:r>
      <w:r w:rsidRPr="00052F83">
        <w:rPr>
          <w:rFonts w:asciiTheme="minorHAnsi" w:hAnsiTheme="minorHAnsi"/>
          <w:sz w:val="16"/>
        </w:rPr>
        <w:t>. In 1974, for instance, resistance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0A8079DD" w14:textId="77777777" w:rsidR="00942285" w:rsidRPr="00052F83" w:rsidRDefault="00942285" w:rsidP="00942285">
      <w:pPr>
        <w:rPr>
          <w:rFonts w:asciiTheme="minorHAnsi" w:hAnsiTheme="minorHAnsi"/>
          <w:sz w:val="16"/>
        </w:rPr>
      </w:pPr>
      <w:r w:rsidRPr="00052F83">
        <w:rPr>
          <w:rFonts w:asciiTheme="minorHAnsi" w:hAnsiTheme="minorHAnsi"/>
          <w:sz w:val="16"/>
        </w:rPr>
        <w:t>While nationalism still has a powerful hold on the consciousness of many</w:t>
      </w:r>
      <w:r w:rsidRPr="00052F83">
        <w:rPr>
          <w:rStyle w:val="StyleUnderline"/>
          <w:rFonts w:asciiTheme="minorHAnsi" w:hAnsiTheme="minorHAnsi"/>
        </w:rPr>
        <w:t xml:space="preserve">, it’s increasingly clear that the real line of polarisation across the globe is between the minority ruling class and the </w:t>
      </w:r>
      <w:r w:rsidRPr="00052F83">
        <w:rPr>
          <w:rStyle w:val="Emphasis"/>
          <w:rFonts w:asciiTheme="minorHAnsi" w:hAnsiTheme="minorHAnsi"/>
        </w:rPr>
        <w:t>majority working class</w:t>
      </w:r>
      <w:r w:rsidRPr="00052F83">
        <w:rPr>
          <w:rFonts w:asciiTheme="minorHAnsi" w:hAnsiTheme="minorHAnsi"/>
          <w:sz w:val="16"/>
        </w:rPr>
        <w:t xml:space="preserve">. And </w:t>
      </w:r>
      <w:r w:rsidRPr="00F54D02">
        <w:rPr>
          <w:rStyle w:val="StyleUnderline"/>
          <w:rFonts w:asciiTheme="minorHAnsi" w:hAnsiTheme="minorHAnsi"/>
          <w:highlight w:val="cyan"/>
        </w:rPr>
        <w:t xml:space="preserve">when </w:t>
      </w:r>
      <w:r w:rsidRPr="00F54D02">
        <w:rPr>
          <w:rStyle w:val="Emphasis"/>
          <w:highlight w:val="cyan"/>
        </w:rPr>
        <w:t>revolts</w:t>
      </w:r>
      <w:r w:rsidRPr="00F54D02">
        <w:rPr>
          <w:rStyle w:val="StyleUnderline"/>
          <w:rFonts w:asciiTheme="minorHAnsi" w:hAnsiTheme="minorHAnsi"/>
          <w:highlight w:val="cyan"/>
        </w:rPr>
        <w:t xml:space="preserve"> break out</w:t>
      </w:r>
      <w:r w:rsidRPr="00052F83">
        <w:rPr>
          <w:rStyle w:val="StyleUnderline"/>
          <w:rFonts w:asciiTheme="minorHAnsi" w:hAnsiTheme="minorHAnsi"/>
        </w:rPr>
        <w:t xml:space="preserve"> in one part of the world, </w:t>
      </w:r>
      <w:r w:rsidRPr="00F54D02">
        <w:rPr>
          <w:rStyle w:val="StyleUnderline"/>
          <w:rFonts w:asciiTheme="minorHAnsi" w:hAnsiTheme="minorHAnsi"/>
          <w:highlight w:val="cyan"/>
        </w:rPr>
        <w:t xml:space="preserve">people </w:t>
      </w:r>
      <w:r w:rsidRPr="00424939">
        <w:rPr>
          <w:rStyle w:val="StyleUnderline"/>
          <w:rFonts w:asciiTheme="minorHAnsi" w:hAnsiTheme="minorHAnsi"/>
        </w:rPr>
        <w:t xml:space="preserve">can </w:t>
      </w:r>
      <w:r w:rsidRPr="00F54D02">
        <w:rPr>
          <w:rStyle w:val="StyleUnderline"/>
          <w:rFonts w:asciiTheme="minorHAnsi" w:hAnsiTheme="minorHAnsi"/>
          <w:highlight w:val="cyan"/>
        </w:rPr>
        <w:t xml:space="preserve">identify with </w:t>
      </w:r>
      <w:r w:rsidRPr="00424939">
        <w:rPr>
          <w:rStyle w:val="StyleUnderline"/>
          <w:rFonts w:asciiTheme="minorHAnsi" w:hAnsiTheme="minorHAnsi"/>
        </w:rPr>
        <w:t xml:space="preserve">the causes and </w:t>
      </w:r>
      <w:r w:rsidRPr="00F54D02">
        <w:rPr>
          <w:rStyle w:val="StyleUnderline"/>
          <w:rFonts w:asciiTheme="minorHAnsi" w:hAnsiTheme="minorHAnsi"/>
          <w:highlight w:val="cyan"/>
        </w:rPr>
        <w:t>motivations</w:t>
      </w:r>
      <w:r w:rsidRPr="00052F83">
        <w:rPr>
          <w:rStyle w:val="StyleUnderline"/>
          <w:rFonts w:asciiTheme="minorHAnsi" w:hAnsiTheme="minorHAnsi"/>
        </w:rPr>
        <w:t xml:space="preserve"> of their struggles, </w:t>
      </w:r>
      <w:r w:rsidRPr="00F54D02">
        <w:rPr>
          <w:rStyle w:val="StyleUnderline"/>
          <w:rFonts w:asciiTheme="minorHAnsi" w:hAnsiTheme="minorHAnsi"/>
          <w:highlight w:val="cyan"/>
        </w:rPr>
        <w:t xml:space="preserve">and </w:t>
      </w:r>
      <w:r w:rsidRPr="00F54D02">
        <w:rPr>
          <w:rStyle w:val="Emphasis"/>
          <w:rFonts w:asciiTheme="minorHAnsi" w:hAnsiTheme="minorHAnsi"/>
          <w:highlight w:val="cyan"/>
        </w:rPr>
        <w:t>draw comparisons</w:t>
      </w:r>
      <w:r w:rsidRPr="00052F83">
        <w:rPr>
          <w:rStyle w:val="StyleUnderline"/>
          <w:rFonts w:asciiTheme="minorHAnsi" w:hAnsiTheme="minorHAnsi"/>
        </w:rPr>
        <w:t xml:space="preserve"> with their own situation</w:t>
      </w:r>
      <w:r w:rsidRPr="00052F83">
        <w:rPr>
          <w:rFonts w:asciiTheme="minorHAnsi" w:hAnsiTheme="minorHAnsi"/>
          <w:sz w:val="16"/>
        </w:rPr>
        <w:t>. “Languages remain different,” observed UK Marxist Chris Harman in 1992, “but what they say is increasingly the same”. Harman’s words ring true in every wave of political radicalisation. </w:t>
      </w:r>
    </w:p>
    <w:p w14:paraId="7DCFBC91"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lastRenderedPageBreak/>
        <w:t xml:space="preserve">1968 is remembered as a year of global revolt, when </w:t>
      </w:r>
      <w:r w:rsidRPr="00F54D02">
        <w:rPr>
          <w:rStyle w:val="StyleUnderline"/>
          <w:rFonts w:asciiTheme="minorHAnsi" w:hAnsiTheme="minorHAnsi"/>
          <w:highlight w:val="cyan"/>
        </w:rPr>
        <w:t>millions of workers</w:t>
      </w:r>
      <w:r w:rsidRPr="00052F83">
        <w:rPr>
          <w:rStyle w:val="StyleUnderline"/>
          <w:rFonts w:asciiTheme="minorHAnsi" w:hAnsiTheme="minorHAnsi"/>
        </w:rPr>
        <w:t xml:space="preserve">, students and oppressed people </w:t>
      </w:r>
      <w:r w:rsidRPr="00F54D02">
        <w:rPr>
          <w:rStyle w:val="Emphasis"/>
          <w:rFonts w:asciiTheme="minorHAnsi" w:hAnsiTheme="minorHAnsi"/>
          <w:highlight w:val="cyan"/>
        </w:rPr>
        <w:t>drew inspiration</w:t>
      </w:r>
      <w:r w:rsidRPr="00F54D02">
        <w:rPr>
          <w:rStyle w:val="StyleUnderline"/>
          <w:rFonts w:asciiTheme="minorHAnsi" w:hAnsiTheme="minorHAnsi"/>
          <w:highlight w:val="cyan"/>
        </w:rPr>
        <w:t xml:space="preserve"> from each other’s movements</w:t>
      </w:r>
      <w:r w:rsidRPr="00052F83">
        <w:rPr>
          <w:rFonts w:asciiTheme="minorHAnsi" w:hAnsiTheme="minorHAnsi"/>
          <w:sz w:val="16"/>
        </w:rPr>
        <w:t xml:space="preserve">. </w:t>
      </w:r>
      <w:r w:rsidRPr="00052F83">
        <w:rPr>
          <w:rStyle w:val="StyleUnderline"/>
          <w:rFonts w:asciiTheme="minorHAnsi" w:hAnsiTheme="minorHAnsi"/>
        </w:rPr>
        <w:t xml:space="preserve">Activists </w:t>
      </w:r>
      <w:r w:rsidRPr="00F54D02">
        <w:rPr>
          <w:rStyle w:val="StyleUnderline"/>
          <w:rFonts w:asciiTheme="minorHAnsi" w:hAnsiTheme="minorHAnsi"/>
          <w:highlight w:val="cyan"/>
        </w:rPr>
        <w:t>in the US</w:t>
      </w:r>
      <w:r w:rsidRPr="00052F83">
        <w:rPr>
          <w:rStyle w:val="StyleUnderline"/>
          <w:rFonts w:asciiTheme="minorHAnsi" w:hAnsiTheme="minorHAnsi"/>
        </w:rPr>
        <w:t xml:space="preserve"> were radicalised</w:t>
      </w:r>
      <w:r w:rsidRPr="00052F83">
        <w:rPr>
          <w:rFonts w:asciiTheme="minorHAnsi" w:hAnsiTheme="minorHAnsi"/>
          <w:sz w:val="16"/>
        </w:rPr>
        <w:t xml:space="preserve"> </w:t>
      </w:r>
      <w:r w:rsidRPr="00052F83">
        <w:rPr>
          <w:rStyle w:val="StyleUnderline"/>
          <w:rFonts w:asciiTheme="minorHAnsi" w:hAnsiTheme="minorHAnsi"/>
        </w:rPr>
        <w:t xml:space="preserve">by the heroic resistance of the </w:t>
      </w:r>
      <w:r w:rsidRPr="00F54D02">
        <w:rPr>
          <w:rStyle w:val="StyleUnderline"/>
          <w:rFonts w:asciiTheme="minorHAnsi" w:hAnsiTheme="minorHAnsi"/>
          <w:highlight w:val="cyan"/>
        </w:rPr>
        <w:t>Vietnam</w:t>
      </w:r>
      <w:r w:rsidRPr="00052F83">
        <w:rPr>
          <w:rStyle w:val="StyleUnderline"/>
          <w:rFonts w:asciiTheme="minorHAnsi" w:hAnsiTheme="minorHAnsi"/>
        </w:rPr>
        <w:t>ese people</w:t>
      </w:r>
      <w:r w:rsidRPr="00052F83">
        <w:rPr>
          <w:rFonts w:asciiTheme="minorHAnsi" w:hAnsiTheme="minorHAnsi"/>
          <w:sz w:val="16"/>
        </w:rPr>
        <w:t xml:space="preserve"> to American imperialism. </w:t>
      </w:r>
      <w:r w:rsidRPr="00F54D02">
        <w:rPr>
          <w:rStyle w:val="StyleUnderline"/>
          <w:rFonts w:asciiTheme="minorHAnsi" w:hAnsiTheme="minorHAnsi"/>
          <w:highlight w:val="cyan"/>
        </w:rPr>
        <w:t>Irish civil rights</w:t>
      </w:r>
      <w:r w:rsidRPr="00052F83">
        <w:rPr>
          <w:rStyle w:val="StyleUnderline"/>
          <w:rFonts w:asciiTheme="minorHAnsi" w:hAnsiTheme="minorHAnsi"/>
        </w:rPr>
        <w:t xml:space="preserve"> activists emulated the militant politics of the </w:t>
      </w:r>
      <w:r w:rsidRPr="00F54D02">
        <w:rPr>
          <w:rStyle w:val="StyleUnderline"/>
          <w:rFonts w:asciiTheme="minorHAnsi" w:hAnsiTheme="minorHAnsi"/>
          <w:highlight w:val="cyan"/>
        </w:rPr>
        <w:t>Black Panthers</w:t>
      </w:r>
      <w:r w:rsidRPr="00052F83">
        <w:rPr>
          <w:rFonts w:asciiTheme="minorHAnsi" w:hAnsiTheme="minorHAnsi"/>
          <w:sz w:val="16"/>
        </w:rPr>
        <w:t xml:space="preserve">. When </w:t>
      </w:r>
      <w:r w:rsidRPr="00052F83">
        <w:rPr>
          <w:rStyle w:val="StyleUnderline"/>
          <w:rFonts w:asciiTheme="minorHAnsi" w:hAnsiTheme="minorHAnsi"/>
        </w:rPr>
        <w:t>students and workers united to launch a massive general strike</w:t>
      </w:r>
      <w:r w:rsidRPr="00052F83">
        <w:rPr>
          <w:rFonts w:asciiTheme="minorHAnsi" w:hAnsiTheme="minorHAnsi"/>
          <w:sz w:val="16"/>
        </w:rPr>
        <w:t xml:space="preserve"> in France in May, </w:t>
      </w:r>
      <w:r w:rsidRPr="00052F83">
        <w:rPr>
          <w:rStyle w:val="StyleUnderline"/>
          <w:rFonts w:asciiTheme="minorHAnsi" w:hAnsiTheme="minorHAnsi"/>
        </w:rPr>
        <w:t xml:space="preserve">it taught student radicals in </w:t>
      </w:r>
      <w:r w:rsidRPr="00F54D02">
        <w:rPr>
          <w:rStyle w:val="StyleUnderline"/>
          <w:rFonts w:asciiTheme="minorHAnsi" w:hAnsiTheme="minorHAnsi"/>
          <w:highlight w:val="cyan"/>
        </w:rPr>
        <w:t>Australia</w:t>
      </w:r>
      <w:r w:rsidRPr="00052F83">
        <w:rPr>
          <w:rStyle w:val="StyleUnderline"/>
          <w:rFonts w:asciiTheme="minorHAnsi" w:hAnsiTheme="minorHAnsi"/>
        </w:rPr>
        <w:t xml:space="preserve"> that they needed to </w:t>
      </w:r>
      <w:r w:rsidRPr="00F54D02">
        <w:rPr>
          <w:rStyle w:val="StyleUnderline"/>
          <w:rFonts w:asciiTheme="minorHAnsi" w:hAnsiTheme="minorHAnsi"/>
          <w:highlight w:val="cyan"/>
        </w:rPr>
        <w:t>link up</w:t>
      </w:r>
      <w:r w:rsidRPr="00052F83">
        <w:rPr>
          <w:rStyle w:val="StyleUnderline"/>
          <w:rFonts w:asciiTheme="minorHAnsi" w:hAnsiTheme="minorHAnsi"/>
        </w:rPr>
        <w:t xml:space="preserve"> with the power of the organised working class</w:t>
      </w:r>
      <w:r w:rsidRPr="00052F83">
        <w:rPr>
          <w:rFonts w:asciiTheme="minorHAnsi" w:hAnsiTheme="minorHAnsi"/>
          <w:sz w:val="16"/>
        </w:rPr>
        <w:t xml:space="preserve"> in order to win. </w:t>
      </w:r>
    </w:p>
    <w:p w14:paraId="25820A1A" w14:textId="77777777" w:rsidR="00942285" w:rsidRPr="00424939" w:rsidRDefault="00942285" w:rsidP="00942285">
      <w:pPr>
        <w:rPr>
          <w:rFonts w:asciiTheme="minorHAnsi" w:hAnsiTheme="minorHAnsi"/>
          <w:sz w:val="16"/>
          <w:szCs w:val="16"/>
        </w:rPr>
      </w:pPr>
      <w:r w:rsidRPr="00052F83">
        <w:rPr>
          <w:rFonts w:asciiTheme="minorHAnsi" w:hAnsiTheme="minorHAnsi"/>
          <w:sz w:val="16"/>
          <w:szCs w:val="16"/>
        </w:rP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w:t>
      </w:r>
      <w:r w:rsidRPr="00424939">
        <w:rPr>
          <w:rFonts w:asciiTheme="minorHAnsi" w:hAnsiTheme="minorHAnsi"/>
          <w:sz w:val="16"/>
          <w:szCs w:val="16"/>
        </w:rPr>
        <w:t>exploded in revolt. The triggers for the struggles may have been different, but they were all responses to similar issues: inequality, exploitation and war, imposed by monstrous bureaucratic states. </w:t>
      </w:r>
    </w:p>
    <w:p w14:paraId="08CA5201" w14:textId="77777777" w:rsidR="00942285" w:rsidRPr="00052F83" w:rsidRDefault="00942285" w:rsidP="00942285">
      <w:pPr>
        <w:rPr>
          <w:rFonts w:asciiTheme="minorHAnsi" w:hAnsiTheme="minorHAnsi"/>
          <w:sz w:val="16"/>
        </w:rPr>
      </w:pPr>
      <w:r w:rsidRPr="00424939">
        <w:rPr>
          <w:rStyle w:val="StyleUnderline"/>
          <w:rFonts w:asciiTheme="minorHAnsi" w:hAnsiTheme="minorHAnsi"/>
        </w:rPr>
        <w:t>In 2011,</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 </w:t>
      </w:r>
      <w:r w:rsidRPr="00424939">
        <w:rPr>
          <w:rStyle w:val="StyleUnderline"/>
          <w:rFonts w:asciiTheme="minorHAnsi" w:hAnsiTheme="minorHAnsi"/>
        </w:rPr>
        <w:t xml:space="preserve">poor </w:t>
      </w:r>
      <w:r w:rsidRPr="00F54D02">
        <w:rPr>
          <w:rStyle w:val="StyleUnderline"/>
          <w:rFonts w:asciiTheme="minorHAnsi" w:hAnsiTheme="minorHAnsi"/>
          <w:highlight w:val="cyan"/>
        </w:rPr>
        <w:t>Tunisian</w:t>
      </w:r>
      <w:r w:rsidRPr="00052F83">
        <w:rPr>
          <w:rStyle w:val="StyleUnderline"/>
          <w:rFonts w:asciiTheme="minorHAnsi" w:hAnsiTheme="minorHAnsi"/>
        </w:rPr>
        <w:t xml:space="preserve"> street vendor </w:t>
      </w:r>
      <w:r w:rsidRPr="00F54D02">
        <w:rPr>
          <w:rStyle w:val="StyleUnderline"/>
          <w:rFonts w:asciiTheme="minorHAnsi" w:hAnsiTheme="minorHAnsi"/>
          <w:highlight w:val="cyan"/>
        </w:rPr>
        <w:t>set himself alight to protest</w:t>
      </w:r>
      <w:r w:rsidRPr="00052F83">
        <w:rPr>
          <w:rStyle w:val="StyleUnderline"/>
          <w:rFonts w:asciiTheme="minorHAnsi" w:hAnsiTheme="minorHAnsi"/>
        </w:rPr>
        <w:t xml:space="preserve"> against police harassment</w:t>
      </w:r>
      <w:r w:rsidRPr="00052F83">
        <w:rPr>
          <w:rFonts w:asciiTheme="minorHAnsi" w:hAnsiTheme="minorHAnsi"/>
          <w:sz w:val="16"/>
        </w:rPr>
        <w:t xml:space="preserve">. Within days, </w:t>
      </w:r>
      <w:r w:rsidRPr="00F54D02">
        <w:rPr>
          <w:rStyle w:val="StyleUnderline"/>
          <w:rFonts w:asciiTheme="minorHAnsi" w:hAnsiTheme="minorHAnsi"/>
          <w:highlight w:val="cyan"/>
        </w:rPr>
        <w:t>his act had inspired</w:t>
      </w:r>
      <w:r w:rsidRPr="00052F83">
        <w:rPr>
          <w:rStyle w:val="StyleUnderline"/>
          <w:rFonts w:asciiTheme="minorHAnsi" w:hAnsiTheme="minorHAnsi"/>
        </w:rPr>
        <w:t xml:space="preserve"> anti-government </w:t>
      </w:r>
      <w:r w:rsidRPr="00F54D02">
        <w:rPr>
          <w:rStyle w:val="StyleUnderline"/>
          <w:rFonts w:asciiTheme="minorHAnsi" w:hAnsiTheme="minorHAnsi"/>
          <w:highlight w:val="cyan"/>
        </w:rPr>
        <w:t>protests</w:t>
      </w:r>
      <w:r w:rsidRPr="00052F83">
        <w:rPr>
          <w:rStyle w:val="StyleUnderline"/>
          <w:rFonts w:asciiTheme="minorHAnsi" w:hAnsiTheme="minorHAnsi"/>
        </w:rPr>
        <w:t xml:space="preserve"> </w:t>
      </w:r>
      <w:r w:rsidRPr="00052F83">
        <w:rPr>
          <w:rStyle w:val="Emphasis"/>
          <w:rFonts w:asciiTheme="minorHAnsi" w:hAnsiTheme="minorHAnsi"/>
        </w:rPr>
        <w:t>across the country</w:t>
      </w:r>
      <w:r w:rsidRPr="00052F83">
        <w:rPr>
          <w:rFonts w:asciiTheme="minorHAnsi" w:hAnsiTheme="minorHAnsi"/>
          <w:sz w:val="16"/>
        </w:rPr>
        <w:t xml:space="preserve">. Within weeks, </w:t>
      </w:r>
      <w:r w:rsidRPr="00052F83">
        <w:rPr>
          <w:rStyle w:val="StyleUnderline"/>
          <w:rFonts w:asciiTheme="minorHAnsi" w:hAnsiTheme="minorHAnsi"/>
        </w:rPr>
        <w:t xml:space="preserve">the protests escalated into a regional revolt that challenged regimes </w:t>
      </w:r>
      <w:r w:rsidRPr="00F54D02">
        <w:rPr>
          <w:rStyle w:val="Emphasis"/>
          <w:rFonts w:asciiTheme="minorHAnsi" w:hAnsiTheme="minorHAnsi"/>
          <w:highlight w:val="cyan"/>
        </w:rPr>
        <w:t>across the Arab world</w:t>
      </w:r>
      <w:r w:rsidRPr="00052F83">
        <w:rPr>
          <w:rFonts w:asciiTheme="minorHAnsi" w:hAnsiTheme="minorHAnsi"/>
          <w:sz w:val="16"/>
        </w:rPr>
        <w:t xml:space="preserve">. </w:t>
      </w:r>
      <w:r w:rsidRPr="00052F83">
        <w:rPr>
          <w:rStyle w:val="StyleUnderline"/>
          <w:rFonts w:asciiTheme="minorHAnsi" w:hAnsiTheme="minorHAnsi"/>
        </w:rPr>
        <w:t xml:space="preserve">One small act tapped into </w:t>
      </w:r>
      <w:r w:rsidRPr="00052F83">
        <w:rPr>
          <w:rStyle w:val="Emphasis"/>
          <w:rFonts w:asciiTheme="minorHAnsi" w:hAnsiTheme="minorHAnsi"/>
        </w:rPr>
        <w:t>resentment against inequality</w:t>
      </w:r>
      <w:r w:rsidRPr="00052F83">
        <w:rPr>
          <w:rStyle w:val="StyleUnderline"/>
          <w:rFonts w:asciiTheme="minorHAnsi" w:hAnsiTheme="minorHAnsi"/>
        </w:rPr>
        <w:t>, unemployment and state violence that engulfed an entire region</w:t>
      </w:r>
      <w:r w:rsidRPr="00052F83">
        <w:rPr>
          <w:rFonts w:asciiTheme="minorHAnsi" w:hAnsiTheme="minorHAnsi"/>
          <w:sz w:val="16"/>
        </w:rPr>
        <w:t xml:space="preserve">. </w:t>
      </w:r>
      <w:r w:rsidRPr="00F54D02">
        <w:rPr>
          <w:rStyle w:val="StyleUnderline"/>
          <w:rFonts w:asciiTheme="minorHAnsi" w:hAnsiTheme="minorHAnsi"/>
          <w:highlight w:val="cyan"/>
        </w:rPr>
        <w:t xml:space="preserve">The </w:t>
      </w:r>
      <w:r w:rsidRPr="00424939">
        <w:rPr>
          <w:rStyle w:val="StyleUnderline"/>
          <w:rFonts w:asciiTheme="minorHAnsi" w:hAnsiTheme="minorHAnsi"/>
        </w:rPr>
        <w:t xml:space="preserve">radical </w:t>
      </w:r>
      <w:r w:rsidRPr="00F54D02">
        <w:rPr>
          <w:rStyle w:val="StyleUnderline"/>
          <w:rFonts w:asciiTheme="minorHAnsi" w:hAnsiTheme="minorHAnsi"/>
          <w:highlight w:val="cyan"/>
        </w:rPr>
        <w:t xml:space="preserve">wave spread </w:t>
      </w:r>
      <w:r w:rsidRPr="00F54D02">
        <w:rPr>
          <w:rStyle w:val="Emphasis"/>
          <w:rFonts w:asciiTheme="minorHAnsi" w:hAnsiTheme="minorHAnsi"/>
          <w:highlight w:val="cyan"/>
        </w:rPr>
        <w:t>even further</w:t>
      </w:r>
      <w:r w:rsidRPr="00052F83">
        <w:rPr>
          <w:rFonts w:asciiTheme="minorHAnsi" w:hAnsiTheme="minorHAnsi"/>
          <w:sz w:val="16"/>
        </w:rPr>
        <w:t xml:space="preserve">: at a massive demonstration against an anti-union bill in the US city of Madison, Wisconsin, a man held up a poster with a picture of Egyptian dictator Hosni Mubarak beside Republican Governor Scott Walker. The caption read: “One dictator down. One to go”. </w:t>
      </w:r>
      <w:r w:rsidRPr="00052F83">
        <w:rPr>
          <w:rStyle w:val="StyleUnderline"/>
          <w:rFonts w:asciiTheme="minorHAnsi" w:hAnsiTheme="minorHAnsi"/>
        </w:rPr>
        <w:t xml:space="preserve">The Arab revolutions went on </w:t>
      </w:r>
      <w:r w:rsidRPr="00F54D02">
        <w:rPr>
          <w:rStyle w:val="StyleUnderline"/>
          <w:rFonts w:asciiTheme="minorHAnsi" w:hAnsiTheme="minorHAnsi"/>
          <w:highlight w:val="cyan"/>
        </w:rPr>
        <w:t>to</w:t>
      </w:r>
      <w:r w:rsidRPr="00052F83">
        <w:rPr>
          <w:rStyle w:val="StyleUnderline"/>
          <w:rFonts w:asciiTheme="minorHAnsi" w:hAnsiTheme="minorHAnsi"/>
        </w:rPr>
        <w:t xml:space="preserve"> inspire the </w:t>
      </w:r>
      <w:r w:rsidRPr="00F54D02">
        <w:rPr>
          <w:rStyle w:val="StyleUnderline"/>
          <w:rFonts w:asciiTheme="minorHAnsi" w:hAnsiTheme="minorHAnsi"/>
          <w:highlight w:val="cyan"/>
        </w:rPr>
        <w:t>Occupy</w:t>
      </w:r>
      <w:r w:rsidRPr="00052F83">
        <w:rPr>
          <w:rStyle w:val="StyleUnderline"/>
          <w:rFonts w:asciiTheme="minorHAnsi" w:hAnsiTheme="minorHAnsi"/>
        </w:rPr>
        <w:t xml:space="preserve"> movement, which spread to </w:t>
      </w:r>
      <w:r w:rsidRPr="00052F83">
        <w:rPr>
          <w:rStyle w:val="Emphasis"/>
          <w:rFonts w:asciiTheme="minorHAnsi" w:hAnsiTheme="minorHAnsi"/>
        </w:rPr>
        <w:t>more than 80 countries</w:t>
      </w:r>
      <w:r w:rsidRPr="00052F83">
        <w:rPr>
          <w:rFonts w:asciiTheme="minorHAnsi" w:hAnsiTheme="minorHAnsi"/>
          <w:sz w:val="16"/>
        </w:rPr>
        <w:t>. </w:t>
      </w:r>
    </w:p>
    <w:p w14:paraId="54B89993" w14:textId="77777777" w:rsidR="00942285" w:rsidRPr="00052F83" w:rsidRDefault="00942285" w:rsidP="00942285">
      <w:pPr>
        <w:rPr>
          <w:rFonts w:asciiTheme="minorHAnsi" w:hAnsiTheme="minorHAnsi"/>
          <w:sz w:val="16"/>
        </w:rPr>
      </w:pPr>
      <w:r w:rsidRPr="00F54D02">
        <w:rPr>
          <w:rStyle w:val="Emphasis"/>
          <w:rFonts w:asciiTheme="minorHAnsi" w:hAnsiTheme="minorHAnsi"/>
          <w:highlight w:val="cyan"/>
        </w:rPr>
        <w:t>Today</w:t>
      </w:r>
      <w:r w:rsidRPr="00052F83">
        <w:rPr>
          <w:rStyle w:val="Emphasis"/>
          <w:rFonts w:asciiTheme="minorHAnsi" w:hAnsiTheme="minorHAnsi"/>
        </w:rPr>
        <w:t>, more than ever,</w:t>
      </w:r>
      <w:r w:rsidRPr="00052F83">
        <w:rPr>
          <w:rFonts w:asciiTheme="minorHAnsi" w:hAnsiTheme="minorHAnsi"/>
          <w:sz w:val="16"/>
        </w:rPr>
        <w:t xml:space="preserve"> </w:t>
      </w:r>
      <w:r w:rsidRPr="00424939">
        <w:rPr>
          <w:rStyle w:val="StyleUnderline"/>
          <w:rFonts w:asciiTheme="minorHAnsi" w:hAnsiTheme="minorHAnsi"/>
        </w:rPr>
        <w:t>insurgent</w:t>
      </w:r>
      <w:r w:rsidRPr="00052F83">
        <w:rPr>
          <w:rStyle w:val="StyleUnderline"/>
          <w:rFonts w:asciiTheme="minorHAnsi" w:hAnsiTheme="minorHAnsi"/>
        </w:rPr>
        <w:t xml:space="preserve"> social </w:t>
      </w:r>
      <w:r w:rsidRPr="00F54D02">
        <w:rPr>
          <w:rStyle w:val="StyleUnderline"/>
          <w:rFonts w:asciiTheme="minorHAnsi" w:hAnsiTheme="minorHAnsi"/>
          <w:highlight w:val="cyan"/>
        </w:rPr>
        <w:t>movements</w:t>
      </w:r>
      <w:r w:rsidRPr="00052F83">
        <w:rPr>
          <w:rStyle w:val="StyleUnderline"/>
          <w:rFonts w:asciiTheme="minorHAnsi" w:hAnsiTheme="minorHAnsi"/>
        </w:rPr>
        <w:t xml:space="preserve"> and working-class uprisings </w:t>
      </w:r>
      <w:r w:rsidRPr="00F54D02">
        <w:rPr>
          <w:rStyle w:val="StyleUnderline"/>
          <w:rFonts w:asciiTheme="minorHAnsi" w:hAnsiTheme="minorHAnsi"/>
          <w:highlight w:val="cyan"/>
        </w:rPr>
        <w:t>are spurring action in other parts of the world</w:t>
      </w:r>
      <w:r w:rsidRPr="00052F83">
        <w:rPr>
          <w:rFonts w:asciiTheme="minorHAnsi" w:hAnsiTheme="minorHAnsi"/>
          <w:sz w:val="16"/>
        </w:rPr>
        <w:t>—</w:t>
      </w:r>
      <w:r w:rsidRPr="00052F83">
        <w:rPr>
          <w:rStyle w:val="StyleUnderline"/>
          <w:rFonts w:asciiTheme="minorHAnsi" w:hAnsiTheme="minorHAnsi"/>
        </w:rPr>
        <w:t>from Hong Kong to Chile, from Lebanon to France</w:t>
      </w:r>
      <w:r w:rsidRPr="00052F83">
        <w:rPr>
          <w:rFonts w:asciiTheme="minorHAnsi" w:hAnsiTheme="minorHAnsi"/>
          <w:sz w:val="16"/>
        </w:rPr>
        <w:t>. One placard at a memorial for protesters murdered while resisting the military coup in Myanmar took up Marx’s incitement: “Workers of the world unite, you have nothing to lose but your chains”. </w:t>
      </w:r>
    </w:p>
    <w:p w14:paraId="48E8727F" w14:textId="77777777" w:rsidR="00942285" w:rsidRPr="0091437C" w:rsidRDefault="00942285" w:rsidP="00942285">
      <w:pPr>
        <w:rPr>
          <w:rFonts w:asciiTheme="minorHAnsi" w:hAnsiTheme="minorHAnsi"/>
          <w:sz w:val="16"/>
        </w:rPr>
      </w:pPr>
      <w:r w:rsidRPr="00052F83">
        <w:rPr>
          <w:rFonts w:asciiTheme="minorHAnsi" w:hAnsiTheme="minorHAnsi"/>
          <w:sz w:val="16"/>
        </w:rPr>
        <w:t xml:space="preserve">While </w:t>
      </w:r>
      <w:r w:rsidRPr="00052F83">
        <w:rPr>
          <w:rStyle w:val="StyleUnderline"/>
          <w:rFonts w:asciiTheme="minorHAnsi" w:hAnsiTheme="minorHAnsi"/>
        </w:rPr>
        <w:t>the Russian Revolution</w:t>
      </w:r>
      <w:r w:rsidRPr="00052F83">
        <w:rPr>
          <w:rFonts w:asciiTheme="minorHAnsi" w:hAnsiTheme="minorHAnsi"/>
          <w:sz w:val="16"/>
        </w:rPr>
        <w:t xml:space="preserve"> is cynically held up by capitalist ideologists as the ultimate argument against international revolution, it actually proves the opposite. It </w:t>
      </w:r>
      <w:r w:rsidRPr="00052F83">
        <w:rPr>
          <w:rStyle w:val="StyleUnderline"/>
          <w:rFonts w:asciiTheme="minorHAnsi" w:hAnsiTheme="minorHAnsi"/>
        </w:rPr>
        <w:t xml:space="preserve">shows that </w:t>
      </w:r>
      <w:r w:rsidRPr="00F54D02">
        <w:rPr>
          <w:rStyle w:val="StyleUnderline"/>
          <w:rFonts w:asciiTheme="minorHAnsi" w:hAnsiTheme="minorHAnsi"/>
          <w:highlight w:val="cyan"/>
        </w:rPr>
        <w:t>the goal is</w:t>
      </w:r>
      <w:r w:rsidRPr="00052F83">
        <w:rPr>
          <w:rStyle w:val="StyleUnderline"/>
          <w:rFonts w:asciiTheme="minorHAnsi" w:hAnsiTheme="minorHAnsi"/>
        </w:rPr>
        <w:t xml:space="preserve"> not only necessary, but also that </w:t>
      </w:r>
      <w:r w:rsidRPr="00052F83">
        <w:rPr>
          <w:rStyle w:val="Emphasis"/>
          <w:rFonts w:asciiTheme="minorHAnsi" w:hAnsiTheme="minorHAnsi"/>
        </w:rPr>
        <w:t xml:space="preserve">it’s </w:t>
      </w:r>
      <w:r w:rsidRPr="00F54D02">
        <w:rPr>
          <w:rStyle w:val="Emphasis"/>
          <w:rFonts w:asciiTheme="minorHAnsi" w:hAnsiTheme="minorHAnsi"/>
          <w:highlight w:val="cyan"/>
        </w:rPr>
        <w:t>possible</w:t>
      </w:r>
      <w:r w:rsidRPr="00052F83">
        <w:rPr>
          <w:rFonts w:asciiTheme="minorHAnsi" w:hAnsiTheme="minorHAnsi"/>
          <w:sz w:val="16"/>
        </w:rPr>
        <w:t xml:space="preserve">. </w:t>
      </w:r>
      <w:r w:rsidRPr="00F54D02">
        <w:rPr>
          <w:rStyle w:val="StyleUnderline"/>
          <w:rFonts w:asciiTheme="minorHAnsi" w:hAnsiTheme="minorHAnsi"/>
          <w:highlight w:val="cyan"/>
        </w:rPr>
        <w:t xml:space="preserve">The news </w:t>
      </w:r>
      <w:r w:rsidRPr="0091437C">
        <w:rPr>
          <w:rStyle w:val="StyleUnderline"/>
          <w:rFonts w:asciiTheme="minorHAnsi" w:hAnsiTheme="minorHAnsi"/>
        </w:rPr>
        <w:t xml:space="preserve">of workers seizing power in Russia, overthrowing their capitalist government and declaring their withdrawal from WWI, created </w:t>
      </w:r>
      <w:r w:rsidRPr="0091437C">
        <w:rPr>
          <w:rStyle w:val="Emphasis"/>
          <w:rFonts w:asciiTheme="minorHAnsi" w:hAnsiTheme="minorHAnsi"/>
        </w:rPr>
        <w:t>shock waves</w:t>
      </w:r>
      <w:r w:rsidRPr="0091437C">
        <w:rPr>
          <w:rStyle w:val="StyleUnderline"/>
          <w:rFonts w:asciiTheme="minorHAnsi" w:hAnsiTheme="minorHAnsi"/>
        </w:rPr>
        <w:t xml:space="preserve"> across the planet</w:t>
      </w:r>
      <w:r w:rsidRPr="0091437C">
        <w:rPr>
          <w:rFonts w:asciiTheme="minorHAnsi" w:hAnsiTheme="minorHAnsi"/>
          <w:sz w:val="16"/>
        </w:rPr>
        <w:t>. Workers in Germany rose in revolt a year later, ending the war for good and building soviets, a form of radical working-class democracy inspired by the Russian example. This was followed by uprisings in France, Italy and Hungary. </w:t>
      </w:r>
    </w:p>
    <w:p w14:paraId="187D40AA" w14:textId="77777777" w:rsidR="00942285" w:rsidRPr="0091437C" w:rsidRDefault="00942285" w:rsidP="00942285">
      <w:pPr>
        <w:rPr>
          <w:rFonts w:asciiTheme="minorHAnsi" w:hAnsiTheme="minorHAnsi"/>
          <w:sz w:val="16"/>
        </w:rPr>
      </w:pPr>
      <w:r w:rsidRPr="0091437C">
        <w:rPr>
          <w:rStyle w:val="StyleUnderline"/>
          <w:rFonts w:asciiTheme="minorHAnsi" w:hAnsiTheme="minorHAnsi"/>
        </w:rPr>
        <w:t xml:space="preserve">The revolutionary wave </w:t>
      </w:r>
      <w:r w:rsidRPr="0091437C">
        <w:rPr>
          <w:rStyle w:val="Emphasis"/>
          <w:rFonts w:asciiTheme="minorHAnsi" w:hAnsiTheme="minorHAnsi"/>
        </w:rPr>
        <w:t>spread further</w:t>
      </w:r>
      <w:r w:rsidRPr="0091437C">
        <w:rPr>
          <w:rFonts w:asciiTheme="minorHAnsi" w:hAnsiTheme="minorHAnsi"/>
          <w:sz w:val="16"/>
        </w:rPr>
        <w:t>. A classified British government report from 1919 noted a “very widespread feeling among workers that thrones have become anachronisms, and that the Soviet may be the best form of Government for a democracy”. </w:t>
      </w:r>
    </w:p>
    <w:p w14:paraId="18267B06" w14:textId="77777777" w:rsidR="00942285" w:rsidRPr="00052F83" w:rsidRDefault="00942285" w:rsidP="00942285">
      <w:pPr>
        <w:rPr>
          <w:rFonts w:asciiTheme="minorHAnsi" w:hAnsiTheme="minorHAnsi"/>
          <w:sz w:val="16"/>
        </w:rPr>
      </w:pPr>
      <w:r w:rsidRPr="0091437C">
        <w:rPr>
          <w:rStyle w:val="StyleUnderline"/>
          <w:rFonts w:asciiTheme="minorHAnsi" w:hAnsiTheme="minorHAnsi"/>
        </w:rPr>
        <w:t>The rising tide of radicalism had an impact in Australia too</w:t>
      </w:r>
      <w:r w:rsidRPr="0091437C">
        <w:rPr>
          <w:rFonts w:asciiTheme="minorHAnsi" w:hAnsiTheme="minorHAnsi"/>
          <w:sz w:val="16"/>
        </w:rPr>
        <w:t>. Meatworkers in the Queensland city of Townsville donned red jumpers, stormed the local police station</w:t>
      </w:r>
      <w:r w:rsidRPr="00052F83">
        <w:rPr>
          <w:rFonts w:asciiTheme="minorHAnsi" w:hAnsiTheme="minorHAnsi"/>
          <w:sz w:val="16"/>
        </w:rPr>
        <w:t xml:space="preserve">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174A50AD" w14:textId="77777777" w:rsidR="00942285" w:rsidRPr="00052F83" w:rsidRDefault="00942285" w:rsidP="00942285">
      <w:pPr>
        <w:rPr>
          <w:rFonts w:asciiTheme="minorHAnsi" w:hAnsiTheme="minorHAnsi"/>
          <w:sz w:val="16"/>
        </w:rPr>
      </w:pPr>
      <w:r w:rsidRPr="00052F83">
        <w:rPr>
          <w:rFonts w:asciiTheme="minorHAnsi" w:hAnsiTheme="minorHAnsi"/>
          <w:sz w:val="16"/>
        </w:rPr>
        <w:t>The Russian Bolsheviks, the revolutionary working-class party that led the revolution to victory in 1917, didn’t just passively wait for revolutions elsewhere. They actively organised to spread the revolt. In 1919, they established the Communist International, an organisation for debate, discussion and coordination between different revolutionary workers’ parties</w:t>
      </w:r>
      <w:r w:rsidRPr="00052F83">
        <w:rPr>
          <w:rStyle w:val="StyleUnderline"/>
          <w:rFonts w:asciiTheme="minorHAnsi" w:hAnsiTheme="minorHAnsi"/>
        </w:rPr>
        <w:t xml:space="preserve">. Revolutionaries in Russia, Italy, France, Germany, the US, Australia and elsewhere attempted to clarify and develop a strategy for </w:t>
      </w:r>
      <w:r w:rsidRPr="00052F83">
        <w:rPr>
          <w:rStyle w:val="Emphasis"/>
          <w:rFonts w:asciiTheme="minorHAnsi" w:hAnsiTheme="minorHAnsi"/>
        </w:rPr>
        <w:t>overthrowing capitalism everywhere</w:t>
      </w:r>
      <w:r w:rsidRPr="00052F83">
        <w:rPr>
          <w:rFonts w:asciiTheme="minorHAnsi" w:hAnsiTheme="minorHAnsi"/>
          <w:sz w:val="16"/>
        </w:rPr>
        <w:t xml:space="preserve">. In none of these countries was there a party like the Bolsheviks, steeled in years of organising working-class struggle to overthrow the state, and capable of leading a revolution. </w:t>
      </w:r>
      <w:r w:rsidRPr="00052F83">
        <w:rPr>
          <w:rStyle w:val="StyleUnderline"/>
          <w:rFonts w:asciiTheme="minorHAnsi" w:hAnsiTheme="minorHAnsi"/>
        </w:rPr>
        <w:t xml:space="preserve">But for a number of years, </w:t>
      </w:r>
      <w:r w:rsidRPr="00F54D02">
        <w:rPr>
          <w:rStyle w:val="StyleUnderline"/>
          <w:rFonts w:asciiTheme="minorHAnsi" w:hAnsiTheme="minorHAnsi"/>
          <w:highlight w:val="cyan"/>
        </w:rPr>
        <w:t>workers came close to overthrowing capital</w:t>
      </w:r>
      <w:r w:rsidRPr="0091437C">
        <w:rPr>
          <w:rStyle w:val="StyleUnderline"/>
          <w:rFonts w:asciiTheme="minorHAnsi" w:hAnsiTheme="minorHAnsi"/>
        </w:rPr>
        <w:t>ism</w:t>
      </w:r>
      <w:r w:rsidRPr="00052F83">
        <w:rPr>
          <w:rStyle w:val="StyleUnderline"/>
          <w:rFonts w:asciiTheme="minorHAnsi" w:hAnsiTheme="minorHAnsi"/>
        </w:rPr>
        <w:t xml:space="preserve"> in several countries</w:t>
      </w:r>
      <w:r w:rsidRPr="00052F83">
        <w:rPr>
          <w:rFonts w:asciiTheme="minorHAnsi" w:hAnsiTheme="minorHAnsi"/>
          <w:sz w:val="16"/>
        </w:rPr>
        <w:t>. </w:t>
      </w:r>
    </w:p>
    <w:p w14:paraId="1905B8DE" w14:textId="77777777" w:rsidR="00942285" w:rsidRPr="0091437C" w:rsidRDefault="00942285" w:rsidP="00942285">
      <w:pPr>
        <w:rPr>
          <w:rFonts w:asciiTheme="minorHAnsi" w:hAnsiTheme="minorHAnsi"/>
          <w:sz w:val="16"/>
        </w:rPr>
      </w:pPr>
      <w:r w:rsidRPr="00052F83">
        <w:rPr>
          <w:rStyle w:val="StyleUnderline"/>
          <w:rFonts w:asciiTheme="minorHAnsi" w:hAnsiTheme="minorHAnsi"/>
        </w:rPr>
        <w:lastRenderedPageBreak/>
        <w:t xml:space="preserve">In periods of stability, when social conservatism dominates, </w:t>
      </w:r>
      <w:r w:rsidRPr="00F54D02">
        <w:rPr>
          <w:rStyle w:val="StyleUnderline"/>
          <w:rFonts w:asciiTheme="minorHAnsi" w:hAnsiTheme="minorHAnsi"/>
          <w:highlight w:val="cyan"/>
        </w:rPr>
        <w:t>international revolution can seem like a pipe dream</w:t>
      </w:r>
      <w:r w:rsidRPr="00052F83">
        <w:rPr>
          <w:rFonts w:asciiTheme="minorHAnsi" w:hAnsiTheme="minorHAnsi"/>
          <w:sz w:val="16"/>
        </w:rPr>
        <w:t xml:space="preserve">. </w:t>
      </w:r>
      <w:r w:rsidRPr="00F54D02">
        <w:rPr>
          <w:rStyle w:val="StyleUnderline"/>
          <w:rFonts w:asciiTheme="minorHAnsi" w:hAnsiTheme="minorHAnsi"/>
          <w:highlight w:val="cyan"/>
        </w:rPr>
        <w:t>Defenders</w:t>
      </w:r>
      <w:r w:rsidRPr="00052F83">
        <w:rPr>
          <w:rStyle w:val="StyleUnderline"/>
          <w:rFonts w:asciiTheme="minorHAnsi" w:hAnsiTheme="minorHAnsi"/>
        </w:rPr>
        <w:t xml:space="preserve"> of the status quo actively </w:t>
      </w:r>
      <w:r w:rsidRPr="00F54D02">
        <w:rPr>
          <w:rStyle w:val="StyleUnderline"/>
          <w:rFonts w:asciiTheme="minorHAnsi" w:hAnsiTheme="minorHAnsi"/>
          <w:highlight w:val="cyan"/>
        </w:rPr>
        <w:t xml:space="preserve">work to </w:t>
      </w:r>
      <w:r w:rsidRPr="00F54D02">
        <w:rPr>
          <w:rStyle w:val="Emphasis"/>
          <w:rFonts w:asciiTheme="minorHAnsi" w:hAnsiTheme="minorHAnsi"/>
          <w:highlight w:val="cyan"/>
        </w:rPr>
        <w:t>reinforce this illusion</w:t>
      </w:r>
      <w:r w:rsidRPr="00052F83">
        <w:rPr>
          <w:rFonts w:asciiTheme="minorHAnsi" w:hAnsiTheme="minorHAnsi"/>
          <w:sz w:val="16"/>
        </w:rPr>
        <w:t xml:space="preserve">. But </w:t>
      </w:r>
      <w:r w:rsidRPr="00052F83">
        <w:rPr>
          <w:rStyle w:val="StyleUnderline"/>
          <w:rFonts w:asciiTheme="minorHAnsi" w:hAnsiTheme="minorHAnsi"/>
        </w:rPr>
        <w:t xml:space="preserve">history proves that </w:t>
      </w:r>
      <w:r w:rsidRPr="0091437C">
        <w:rPr>
          <w:rStyle w:val="StyleUnderline"/>
          <w:rFonts w:asciiTheme="minorHAnsi" w:hAnsiTheme="minorHAnsi"/>
        </w:rPr>
        <w:t xml:space="preserve">the crises that the system generates are international, and that they will inevitably </w:t>
      </w:r>
      <w:r w:rsidRPr="0091437C">
        <w:rPr>
          <w:rStyle w:val="Emphasis"/>
          <w:rFonts w:asciiTheme="minorHAnsi" w:hAnsiTheme="minorHAnsi"/>
        </w:rPr>
        <w:t>provoke international resistance</w:t>
      </w:r>
      <w:r w:rsidRPr="0091437C">
        <w:rPr>
          <w:rFonts w:asciiTheme="minorHAnsi" w:hAnsiTheme="minorHAnsi"/>
          <w:sz w:val="16"/>
        </w:rPr>
        <w:t>. </w:t>
      </w:r>
    </w:p>
    <w:p w14:paraId="0B91E316" w14:textId="77777777" w:rsidR="00942285" w:rsidRPr="00052F83" w:rsidRDefault="00942285" w:rsidP="00942285">
      <w:pPr>
        <w:rPr>
          <w:rFonts w:asciiTheme="minorHAnsi" w:hAnsiTheme="minorHAnsi"/>
          <w:sz w:val="16"/>
        </w:rPr>
      </w:pPr>
      <w:r w:rsidRPr="0091437C">
        <w:rPr>
          <w:rStyle w:val="StyleUnderline"/>
          <w:rFonts w:asciiTheme="minorHAnsi" w:hAnsiTheme="minorHAnsi"/>
        </w:rPr>
        <w:t xml:space="preserve">Capitalism is a global system. It requires a global movement to tear it up, root and branch. But it also makes global revolution </w:t>
      </w:r>
      <w:r w:rsidRPr="0091437C">
        <w:rPr>
          <w:rStyle w:val="Emphasis"/>
          <w:rFonts w:asciiTheme="minorHAnsi" w:hAnsiTheme="minorHAnsi"/>
        </w:rPr>
        <w:t>more possible</w:t>
      </w:r>
      <w:r w:rsidRPr="0091437C">
        <w:rPr>
          <w:rStyle w:val="StyleUnderline"/>
          <w:rFonts w:asciiTheme="minorHAnsi" w:hAnsiTheme="minorHAnsi"/>
        </w:rPr>
        <w:t>, and more likely</w:t>
      </w:r>
      <w:r w:rsidRPr="0091437C">
        <w:rPr>
          <w:rFonts w:asciiTheme="minorHAnsi" w:hAnsiTheme="minorHAnsi"/>
          <w:sz w:val="16"/>
        </w:rPr>
        <w:t>. The most important</w:t>
      </w:r>
      <w:r w:rsidRPr="00052F83">
        <w:rPr>
          <w:rFonts w:asciiTheme="minorHAnsi" w:hAnsiTheme="minorHAnsi"/>
          <w:sz w:val="16"/>
        </w:rPr>
        <w:t xml:space="preserve"> thing that socialists can do, whether you live in Hong Kong or France, Myanmar or Australia, is to get stuck into organising for it today.</w:t>
      </w:r>
    </w:p>
    <w:p w14:paraId="76C16C93" w14:textId="77777777" w:rsidR="00942285" w:rsidRDefault="00942285" w:rsidP="00942285"/>
    <w:p w14:paraId="4D2BD643" w14:textId="55D98886" w:rsidR="00942285" w:rsidRDefault="00942285" w:rsidP="00942285">
      <w:pPr>
        <w:pStyle w:val="Heading3"/>
      </w:pPr>
      <w:r>
        <w:lastRenderedPageBreak/>
        <w:t>TBTF---2NC</w:t>
      </w:r>
    </w:p>
    <w:p w14:paraId="55DAD8BE" w14:textId="77777777" w:rsidR="00942285" w:rsidRPr="00052F83" w:rsidRDefault="00942285" w:rsidP="00942285">
      <w:pPr>
        <w:pStyle w:val="Heading4"/>
        <w:rPr>
          <w:rFonts w:asciiTheme="minorHAnsi" w:hAnsiTheme="minorHAnsi"/>
        </w:rPr>
      </w:pPr>
      <w:r>
        <w:t xml:space="preserve">2. </w:t>
      </w:r>
      <w:r w:rsidRPr="00052F83">
        <w:rPr>
          <w:rFonts w:asciiTheme="minorHAnsi" w:hAnsiTheme="minorHAnsi"/>
        </w:rPr>
        <w:t xml:space="preserve">Cap turns </w:t>
      </w:r>
      <w:r>
        <w:rPr>
          <w:rFonts w:asciiTheme="minorHAnsi" w:hAnsiTheme="minorHAnsi"/>
        </w:rPr>
        <w:t>the impact</w:t>
      </w:r>
      <w:r w:rsidRPr="00052F83">
        <w:rPr>
          <w:rFonts w:asciiTheme="minorHAnsi" w:hAnsiTheme="minorHAnsi"/>
        </w:rPr>
        <w:t xml:space="preserve"> –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47B9CCCF" w14:textId="77777777" w:rsidR="00942285" w:rsidRPr="00052F83" w:rsidRDefault="00942285" w:rsidP="00942285">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26" w:history="1">
        <w:r w:rsidRPr="00052F83">
          <w:rPr>
            <w:rStyle w:val="Hyperlink"/>
            <w:rFonts w:asciiTheme="minorHAnsi" w:hAnsiTheme="minorHAnsi"/>
          </w:rPr>
          <w:t>https://doi.org/10.1093/isq/sqab056</w:t>
        </w:r>
      </w:hyperlink>
      <w:r w:rsidRPr="00052F83">
        <w:rPr>
          <w:rFonts w:asciiTheme="minorHAnsi" w:hAnsiTheme="minorHAnsi"/>
        </w:rPr>
        <w:t xml:space="preserve"> //shree]</w:t>
      </w:r>
    </w:p>
    <w:p w14:paraId="3DF30E98" w14:textId="77777777" w:rsidR="00942285" w:rsidRPr="00052F83" w:rsidRDefault="00942285" w:rsidP="00942285">
      <w:pPr>
        <w:rPr>
          <w:rStyle w:val="Emphasis"/>
          <w:rFonts w:asciiTheme="minorHAnsi" w:hAnsiTheme="minorHAnsi"/>
        </w:rPr>
      </w:pPr>
      <w:r w:rsidRPr="00052F83">
        <w:rPr>
          <w:rStyle w:val="Emphasis"/>
          <w:rFonts w:asciiTheme="minorHAnsi" w:hAnsiTheme="minorHAnsi"/>
        </w:rPr>
        <w:t>How do Globalization and Democracy Interact?</w:t>
      </w:r>
    </w:p>
    <w:p w14:paraId="3083BE8D"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F54D02">
        <w:rPr>
          <w:rStyle w:val="Emphasis"/>
          <w:rFonts w:asciiTheme="minorHAnsi" w:hAnsiTheme="minorHAnsi"/>
          <w:highlight w:val="cyan"/>
        </w:rPr>
        <w:t>capitalism makes democracy</w:t>
      </w:r>
      <w:r w:rsidRPr="00052F83">
        <w:rPr>
          <w:rStyle w:val="Emphasis"/>
          <w:rFonts w:asciiTheme="minorHAnsi" w:hAnsiTheme="minorHAnsi"/>
        </w:rPr>
        <w:t xml:space="preserve"> impure at best and </w:t>
      </w:r>
      <w:r w:rsidRPr="00F54D02">
        <w:rPr>
          <w:rStyle w:val="Emphasis"/>
          <w:rFonts w:asciiTheme="minorHAnsi" w:hAnsiTheme="minorHAnsi"/>
          <w:highlight w:val="cyan"/>
        </w:rPr>
        <w:t>impossible</w:t>
      </w:r>
      <w:r w:rsidRPr="00052F83">
        <w:rPr>
          <w:rStyle w:val="Emphasis"/>
          <w:rFonts w:asciiTheme="minorHAnsi" w:hAnsiTheme="minorHAnsi"/>
        </w:rPr>
        <w:t xml:space="preserve"> at worst</w:t>
      </w:r>
      <w:r w:rsidRPr="00052F83">
        <w:rPr>
          <w:rFonts w:asciiTheme="minorHAnsi" w:hAnsiTheme="minorHAnsi"/>
          <w:sz w:val="16"/>
        </w:rPr>
        <w:t>.</w:t>
      </w:r>
    </w:p>
    <w:p w14:paraId="4931FF30"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1E17B7B8" w14:textId="77777777" w:rsidR="00942285" w:rsidRPr="00052F83" w:rsidRDefault="00942285" w:rsidP="00942285">
      <w:pPr>
        <w:rPr>
          <w:rStyle w:val="Emphasis"/>
          <w:rFonts w:asciiTheme="minorHAnsi" w:hAnsiTheme="minorHAnsi"/>
        </w:rPr>
      </w:pPr>
      <w:r w:rsidRPr="00052F83">
        <w:rPr>
          <w:rStyle w:val="Emphasis"/>
          <w:rFonts w:asciiTheme="minorHAnsi" w:hAnsiTheme="minorHAnsi"/>
        </w:rPr>
        <w:t>Political Equality and Economic Inequality</w:t>
      </w:r>
    </w:p>
    <w:p w14:paraId="0EEFDB2C"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F54D02">
        <w:rPr>
          <w:rStyle w:val="StyleUnderline"/>
          <w:rFonts w:asciiTheme="minorHAnsi" w:hAnsiTheme="minorHAnsi"/>
          <w:highlight w:val="cyan"/>
        </w:rPr>
        <w:t>essential</w:t>
      </w:r>
      <w:r w:rsidRPr="00052F83">
        <w:rPr>
          <w:rStyle w:val="StyleUnderline"/>
          <w:rFonts w:asciiTheme="minorHAnsi" w:hAnsiTheme="minorHAnsi"/>
        </w:rPr>
        <w:t xml:space="preserve"> element of democracy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idea of </w:t>
      </w:r>
      <w:r w:rsidRPr="00F54D02">
        <w:rPr>
          <w:rStyle w:val="Emphasis"/>
          <w:rFonts w:asciiTheme="minorHAnsi" w:hAnsiTheme="minorHAnsi"/>
          <w:highlight w:val="cyan"/>
        </w:rPr>
        <w:t>political</w:t>
      </w:r>
      <w:r w:rsidRPr="00F54D02">
        <w:rPr>
          <w:rStyle w:val="StyleUnderline"/>
          <w:rFonts w:asciiTheme="minorHAnsi" w:hAnsiTheme="minorHAnsi"/>
          <w:highlight w:val="cya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F54D02">
        <w:rPr>
          <w:rStyle w:val="Emphasis"/>
          <w:rFonts w:asciiTheme="minorHAnsi" w:hAnsiTheme="minorHAnsi"/>
          <w:highlight w:val="cyan"/>
        </w:rPr>
        <w:t>this runs into</w:t>
      </w:r>
      <w:r w:rsidRPr="00052F83">
        <w:rPr>
          <w:rStyle w:val="Emphasis"/>
          <w:rFonts w:asciiTheme="minorHAnsi" w:hAnsiTheme="minorHAnsi"/>
        </w:rPr>
        <w:t xml:space="preserve"> is the </w:t>
      </w:r>
      <w:r w:rsidRPr="00F54D02">
        <w:rPr>
          <w:rStyle w:val="Emphasis"/>
          <w:rFonts w:asciiTheme="minorHAnsi" w:hAnsiTheme="minorHAnsi"/>
          <w:highlight w:val="cyan"/>
        </w:rPr>
        <w:t>econ</w:t>
      </w:r>
      <w:r w:rsidRPr="00052F83">
        <w:rPr>
          <w:rStyle w:val="Emphasis"/>
          <w:rFonts w:asciiTheme="minorHAnsi" w:hAnsiTheme="minorHAnsi"/>
        </w:rPr>
        <w:t xml:space="preserve">omic </w:t>
      </w:r>
      <w:r w:rsidRPr="00F54D02">
        <w:rPr>
          <w:rStyle w:val="Emphasis"/>
          <w:rFonts w:asciiTheme="minorHAnsi" w:hAnsiTheme="minorHAnsi"/>
          <w:highlight w:val="cyan"/>
        </w:rPr>
        <w:t>inequality</w:t>
      </w:r>
      <w:r w:rsidRPr="00052F83">
        <w:rPr>
          <w:rStyle w:val="Emphasis"/>
          <w:rFonts w:asciiTheme="minorHAnsi" w:hAnsiTheme="minorHAnsi"/>
        </w:rPr>
        <w:t xml:space="preserve"> generated </w:t>
      </w:r>
      <w:r w:rsidRPr="00F54D02">
        <w:rPr>
          <w:rStyle w:val="Emphasis"/>
          <w:rFonts w:asciiTheme="minorHAnsi" w:hAnsiTheme="minorHAnsi"/>
          <w:highlight w:val="cyan"/>
        </w:rPr>
        <w:t>by capital</w:t>
      </w:r>
      <w:r w:rsidRPr="00052F83">
        <w:rPr>
          <w:rStyle w:val="Emphasis"/>
          <w:rFonts w:asciiTheme="minorHAnsi" w:hAnsiTheme="minorHAnsi"/>
        </w:rPr>
        <w:t>ism</w:t>
      </w:r>
      <w:r w:rsidRPr="00052F83">
        <w:rPr>
          <w:rFonts w:asciiTheme="minorHAnsi" w:hAnsiTheme="minorHAnsi"/>
          <w:sz w:val="16"/>
        </w:rPr>
        <w:t xml:space="preserve"> (Piketty 2014).</w:t>
      </w:r>
    </w:p>
    <w:p w14:paraId="22B7EBD8" w14:textId="77777777" w:rsidR="00942285" w:rsidRPr="00052F83" w:rsidRDefault="00942285" w:rsidP="00942285">
      <w:pPr>
        <w:rPr>
          <w:rFonts w:asciiTheme="minorHAnsi" w:hAnsiTheme="minorHAnsi"/>
          <w:sz w:val="16"/>
          <w:szCs w:val="16"/>
        </w:rPr>
      </w:pP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04DF948A"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lastRenderedPageBreak/>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w:t>
      </w:r>
    </w:p>
    <w:p w14:paraId="10522829"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 xml:space="preserve">The problem is that </w:t>
      </w:r>
      <w:r w:rsidRPr="00F54D02">
        <w:rPr>
          <w:rStyle w:val="StyleUnderline"/>
          <w:rFonts w:asciiTheme="minorHAnsi" w:hAnsiTheme="minorHAnsi"/>
          <w:highlight w:val="cyan"/>
        </w:rPr>
        <w:t>this</w:t>
      </w:r>
      <w:r w:rsidRPr="00052F83">
        <w:rPr>
          <w:rStyle w:val="StyleUnderline"/>
          <w:rFonts w:asciiTheme="minorHAnsi" w:hAnsiTheme="minorHAnsi"/>
        </w:rPr>
        <w:t xml:space="preserve"> period of rising within country inequality </w:t>
      </w:r>
      <w:r w:rsidRPr="00F54D02">
        <w:rPr>
          <w:rStyle w:val="StyleUnderline"/>
          <w:rFonts w:asciiTheme="minorHAnsi" w:hAnsiTheme="minorHAnsi"/>
          <w:highlight w:val="cyan"/>
        </w:rPr>
        <w:t>corresponds to</w:t>
      </w:r>
      <w:r w:rsidRPr="00052F83">
        <w:rPr>
          <w:rStyle w:val="StyleUnderline"/>
          <w:rFonts w:asciiTheme="minorHAnsi" w:hAnsiTheme="minorHAnsi"/>
        </w:rPr>
        <w:t xml:space="preserve"> the period of globalization’s </w:t>
      </w:r>
      <w:r w:rsidRPr="00F54D02">
        <w:rPr>
          <w:rStyle w:val="Emphasis"/>
          <w:rFonts w:asciiTheme="minorHAnsi" w:hAnsiTheme="minorHAnsi"/>
          <w:highlight w:val="cyan"/>
        </w:rPr>
        <w:t>fastest</w:t>
      </w:r>
      <w:r w:rsidRPr="00F54D02">
        <w:rPr>
          <w:rStyle w:val="StyleUnderline"/>
          <w:rFonts w:asciiTheme="minorHAnsi" w:hAnsiTheme="minorHAnsi"/>
          <w:highlight w:val="cyan"/>
        </w:rPr>
        <w:t xml:space="preserve"> growth</w:t>
      </w:r>
      <w:r w:rsidRPr="00052F83">
        <w:rPr>
          <w:rFonts w:asciiTheme="minorHAnsi" w:hAnsiTheme="minorHAnsi"/>
          <w:sz w:val="16"/>
        </w:rPr>
        <w:t xml:space="preserve">. It looks as if, and perhaps is the case that, they are related.15 But the impression is that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benefited a </w:t>
      </w:r>
      <w:r w:rsidRPr="00F54D02">
        <w:rPr>
          <w:rStyle w:val="Emphasis"/>
          <w:rFonts w:asciiTheme="minorHAnsi" w:hAnsiTheme="minorHAnsi"/>
          <w:highlight w:val="cyan"/>
        </w:rPr>
        <w:t>small</w:t>
      </w:r>
      <w:r w:rsidRPr="00F54D02">
        <w:rPr>
          <w:rStyle w:val="StyleUnderline"/>
          <w:rFonts w:asciiTheme="minorHAnsi" w:hAnsiTheme="minorHAnsi"/>
          <w:highlight w:val="cyan"/>
        </w:rPr>
        <w:t xml:space="preserve"> elite</w:t>
      </w:r>
      <w:r w:rsidRPr="00052F83">
        <w:rPr>
          <w:rStyle w:val="StyleUnderline"/>
          <w:rFonts w:asciiTheme="minorHAnsi" w:hAnsiTheme="minorHAnsi"/>
        </w:rPr>
        <w:t xml:space="preserve"> and </w:t>
      </w:r>
      <w:r w:rsidRPr="00F54D02">
        <w:rPr>
          <w:rStyle w:val="StyleUnderline"/>
          <w:rFonts w:asciiTheme="minorHAnsi" w:hAnsiTheme="minorHAnsi"/>
          <w:highlight w:val="cyan"/>
        </w:rPr>
        <w:t>not</w:t>
      </w:r>
      <w:r w:rsidRPr="00052F83">
        <w:rPr>
          <w:rStyle w:val="StyleUnderline"/>
          <w:rFonts w:asciiTheme="minorHAnsi" w:hAnsiTheme="minorHAnsi"/>
        </w:rPr>
        <w:t xml:space="preserve"> the whole society or even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middle</w:t>
      </w:r>
      <w:r w:rsidRPr="00F54D02">
        <w:rPr>
          <w:rStyle w:val="StyleUnderline"/>
          <w:rFonts w:asciiTheme="minorHAnsi" w:hAnsiTheme="minorHAnsi"/>
          <w:highlight w:val="cyan"/>
        </w:rPr>
        <w:t xml:space="preserve"> class</w:t>
      </w:r>
      <w:r w:rsidRPr="00052F83">
        <w:rPr>
          <w:rStyle w:val="StyleUnderline"/>
          <w:rFonts w:asciiTheme="minorHAnsi" w:hAnsiTheme="minorHAnsi"/>
        </w:rPr>
        <w:t xml:space="preserve">. The majority is losing and this should not happen in a democracy. The sense that the system is rigged and only the rich benefit from openness is pervasive and growing. Anger and </w:t>
      </w:r>
      <w:r w:rsidRPr="00F54D02">
        <w:rPr>
          <w:rStyle w:val="StyleUnderline"/>
          <w:rFonts w:asciiTheme="minorHAnsi" w:hAnsiTheme="minorHAnsi"/>
          <w:highlight w:val="cya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F54D02">
        <w:rPr>
          <w:rStyle w:val="StyleUnderline"/>
          <w:rFonts w:asciiTheme="minorHAnsi" w:hAnsiTheme="minorHAnsi"/>
          <w:highlight w:val="cyan"/>
        </w:rPr>
        <w:t>drive</w:t>
      </w:r>
      <w:r w:rsidRPr="00052F83">
        <w:rPr>
          <w:rStyle w:val="StyleUnderline"/>
          <w:rFonts w:asciiTheme="minorHAnsi" w:hAnsiTheme="minorHAnsi"/>
        </w:rPr>
        <w:t xml:space="preserve"> support for a main policy advocated by </w:t>
      </w:r>
      <w:r w:rsidRPr="00F54D02">
        <w:rPr>
          <w:rStyle w:val="Emphasis"/>
          <w:rFonts w:asciiTheme="minorHAnsi" w:hAnsiTheme="minorHAnsi"/>
          <w:highlight w:val="cyan"/>
        </w:rPr>
        <w:t>populist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parties, that is, for </w:t>
      </w:r>
      <w:r w:rsidRPr="00F54D02">
        <w:rPr>
          <w:rStyle w:val="Emphasis"/>
          <w:rFonts w:asciiTheme="minorHAnsi" w:hAnsiTheme="minorHAnsi"/>
          <w:highlight w:val="cyan"/>
        </w:rPr>
        <w:t>protectionism</w:t>
      </w:r>
      <w:r w:rsidRPr="00052F83">
        <w:rPr>
          <w:rStyle w:val="StyleUnderline"/>
          <w:rFonts w:asciiTheme="minorHAnsi" w:hAnsiTheme="minorHAnsi"/>
        </w:rPr>
        <w:t xml:space="preserve">, thus </w:t>
      </w:r>
      <w:r w:rsidRPr="00F54D02">
        <w:rPr>
          <w:rStyle w:val="StyleUnderline"/>
          <w:rFonts w:asciiTheme="minorHAnsi" w:hAnsiTheme="minorHAnsi"/>
          <w:highlight w:val="cyan"/>
        </w:rPr>
        <w:t>challenging the</w:t>
      </w:r>
      <w:r w:rsidRPr="00052F83">
        <w:rPr>
          <w:rStyle w:val="StyleUnderline"/>
          <w:rFonts w:asciiTheme="minorHAnsi" w:hAnsiTheme="minorHAnsi"/>
        </w:rPr>
        <w:t xml:space="preserve"> foundations of the </w:t>
      </w:r>
      <w:r w:rsidRPr="00F54D02">
        <w:rPr>
          <w:rStyle w:val="Emphasis"/>
          <w:rFonts w:asciiTheme="minorHAnsi" w:hAnsiTheme="minorHAnsi"/>
          <w:highlight w:val="cyan"/>
        </w:rPr>
        <w:t>liberal</w:t>
      </w:r>
      <w:r w:rsidRPr="00052F83">
        <w:rPr>
          <w:rStyle w:val="StyleUnderline"/>
          <w:rFonts w:asciiTheme="minorHAnsi" w:hAnsiTheme="minorHAnsi"/>
        </w:rPr>
        <w:t xml:space="preserve"> global </w:t>
      </w:r>
      <w:r w:rsidRPr="00F54D02">
        <w:rPr>
          <w:rStyle w:val="StyleUnderline"/>
          <w:rFonts w:asciiTheme="minorHAnsi" w:hAnsiTheme="minorHAnsi"/>
          <w:highlight w:val="cyan"/>
        </w:rPr>
        <w:t>order</w:t>
      </w:r>
      <w:r w:rsidRPr="00052F83">
        <w:rPr>
          <w:rFonts w:asciiTheme="minorHAnsi" w:hAnsiTheme="minorHAnsi"/>
          <w:sz w:val="16"/>
        </w:rPr>
        <w:t xml:space="preserve"> (Lü, Scheve, and Slaughter 2010).</w:t>
      </w:r>
    </w:p>
    <w:p w14:paraId="3ADB5EF3"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F54D02">
        <w:rPr>
          <w:rStyle w:val="StyleUnderline"/>
          <w:rFonts w:asciiTheme="minorHAnsi" w:hAnsiTheme="minorHAnsi"/>
          <w:highlight w:val="cyan"/>
        </w:rPr>
        <w:t>the wealthy</w:t>
      </w:r>
      <w:r w:rsidRPr="00052F83">
        <w:rPr>
          <w:rStyle w:val="StyleUnderline"/>
          <w:rFonts w:asciiTheme="minorHAnsi" w:hAnsiTheme="minorHAnsi"/>
        </w:rPr>
        <w:t xml:space="preserve"> have, or are seen to </w:t>
      </w:r>
      <w:r w:rsidRPr="00F54D02">
        <w:rPr>
          <w:rStyle w:val="StyleUnderline"/>
          <w:rFonts w:asciiTheme="minorHAnsi" w:hAnsiTheme="minorHAnsi"/>
          <w:highlight w:val="cyan"/>
        </w:rPr>
        <w:t>have</w:t>
      </w:r>
      <w:r w:rsidRPr="00052F83">
        <w:rPr>
          <w:rStyle w:val="StyleUnderline"/>
          <w:rFonts w:asciiTheme="minorHAnsi" w:hAnsiTheme="minorHAnsi"/>
        </w:rPr>
        <w:t xml:space="preserve">, special access to political leaders and more </w:t>
      </w:r>
      <w:r w:rsidRPr="00F54D02">
        <w:rPr>
          <w:rStyle w:val="StyleUnderline"/>
          <w:rFonts w:asciiTheme="minorHAnsi" w:hAnsiTheme="minorHAnsi"/>
          <w:highlight w:val="cyan"/>
        </w:rPr>
        <w:t>influence over</w:t>
      </w:r>
      <w:r w:rsidRPr="00052F83">
        <w:rPr>
          <w:rStyle w:val="StyleUnderline"/>
          <w:rFonts w:asciiTheme="minorHAnsi" w:hAnsiTheme="minorHAnsi"/>
        </w:rPr>
        <w:t xml:space="preserve"> </w:t>
      </w:r>
      <w:r w:rsidRPr="00F54D02">
        <w:rPr>
          <w:rStyle w:val="Emphasis"/>
          <w:rFonts w:asciiTheme="minorHAnsi" w:hAnsiTheme="minorHAnsi"/>
          <w:highlight w:val="cya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(Elkjær and Iversen 2020).</w:t>
      </w:r>
    </w:p>
    <w:p w14:paraId="0CD650A5"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F54D02">
        <w:rPr>
          <w:rStyle w:val="Emphasis"/>
          <w:rFonts w:asciiTheme="minorHAnsi" w:hAnsiTheme="minorHAnsi"/>
          <w:highlight w:val="cya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F54D02">
        <w:rPr>
          <w:rStyle w:val="StyleUnderline"/>
          <w:rFonts w:asciiTheme="minorHAnsi" w:hAnsiTheme="minorHAnsi"/>
          <w:highlight w:val="cyan"/>
        </w:rPr>
        <w:t xml:space="preserve">seems to be </w:t>
      </w:r>
      <w:r w:rsidRPr="00F54D02">
        <w:rPr>
          <w:rStyle w:val="Emphasis"/>
          <w:rFonts w:asciiTheme="minorHAnsi" w:hAnsiTheme="minorHAnsi"/>
          <w:highlight w:val="cyan"/>
        </w:rPr>
        <w:t>increasing</w:t>
      </w:r>
      <w:r w:rsidRPr="00F54D02">
        <w:rPr>
          <w:rStyle w:val="StyleUnderline"/>
          <w:rFonts w:asciiTheme="minorHAnsi" w:hAnsiTheme="minorHAnsi"/>
          <w:highlight w:val="cya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F54D02">
        <w:rPr>
          <w:rStyle w:val="Emphasis"/>
          <w:rFonts w:asciiTheme="minorHAnsi" w:hAnsiTheme="minorHAnsi"/>
          <w:highlight w:val="cyan"/>
        </w:rPr>
        <w:t>High-skill</w:t>
      </w:r>
      <w:r w:rsidRPr="00052F83">
        <w:rPr>
          <w:rStyle w:val="StyleUnderline"/>
          <w:rFonts w:asciiTheme="minorHAnsi" w:hAnsiTheme="minorHAnsi"/>
        </w:rPr>
        <w:t xml:space="preserve"> workers have maintained their jobs and </w:t>
      </w:r>
      <w:r w:rsidRPr="00F54D02">
        <w:rPr>
          <w:rStyle w:val="StyleUnderline"/>
          <w:rFonts w:asciiTheme="minorHAnsi" w:hAnsiTheme="minorHAnsi"/>
          <w:highlight w:val="cyan"/>
        </w:rPr>
        <w:t>avoided</w:t>
      </w:r>
      <w:r w:rsidRPr="00052F83">
        <w:rPr>
          <w:rStyle w:val="StyleUnderline"/>
          <w:rFonts w:asciiTheme="minorHAnsi" w:hAnsiTheme="minorHAnsi"/>
        </w:rPr>
        <w:t xml:space="preserve"> the virus by telecommuting. </w:t>
      </w:r>
      <w:r w:rsidRPr="00F54D02">
        <w:rPr>
          <w:rStyle w:val="StyleUnderline"/>
          <w:rFonts w:asciiTheme="minorHAnsi" w:hAnsiTheme="minorHAnsi"/>
          <w:highlight w:val="cyan"/>
        </w:rPr>
        <w:t>Low</w:t>
      </w:r>
      <w:r w:rsidRPr="00052F83">
        <w:rPr>
          <w:rStyle w:val="StyleUnderline"/>
          <w:rFonts w:asciiTheme="minorHAnsi" w:hAnsiTheme="minorHAnsi"/>
        </w:rPr>
        <w:t xml:space="preserve">er </w:t>
      </w:r>
      <w:r w:rsidRPr="00F54D02">
        <w:rPr>
          <w:rStyle w:val="StyleUnderline"/>
          <w:rFonts w:asciiTheme="minorHAnsi" w:hAnsiTheme="minorHAnsi"/>
          <w:highlight w:val="cyan"/>
        </w:rPr>
        <w:t>skill</w:t>
      </w:r>
      <w:r w:rsidRPr="00052F83">
        <w:rPr>
          <w:rStyle w:val="StyleUnderline"/>
          <w:rFonts w:asciiTheme="minorHAnsi" w:hAnsiTheme="minorHAnsi"/>
        </w:rPr>
        <w:t xml:space="preserve"> workers who are usually paid less have been more likely to </w:t>
      </w:r>
      <w:r w:rsidRPr="00F54D02">
        <w:rPr>
          <w:rStyle w:val="StyleUnderline"/>
          <w:rFonts w:asciiTheme="minorHAnsi" w:hAnsiTheme="minorHAnsi"/>
          <w:highlight w:val="cyan"/>
        </w:rPr>
        <w:t>lose</w:t>
      </w:r>
      <w:r w:rsidRPr="00052F83">
        <w:rPr>
          <w:rStyle w:val="StyleUnderline"/>
          <w:rFonts w:asciiTheme="minorHAnsi" w:hAnsiTheme="minorHAnsi"/>
        </w:rPr>
        <w:t xml:space="preserve"> their </w:t>
      </w:r>
      <w:r w:rsidRPr="00F54D02">
        <w:rPr>
          <w:rStyle w:val="StyleUnderline"/>
          <w:rFonts w:asciiTheme="minorHAnsi" w:hAnsiTheme="minorHAnsi"/>
          <w:highlight w:val="cyan"/>
        </w:rPr>
        <w:t>jobs</w:t>
      </w:r>
      <w:r w:rsidRPr="00052F83">
        <w:rPr>
          <w:rStyle w:val="StyleUnderline"/>
          <w:rFonts w:asciiTheme="minorHAnsi" w:hAnsiTheme="minorHAnsi"/>
        </w:rPr>
        <w:t xml:space="preserve"> </w:t>
      </w:r>
      <w:r w:rsidRPr="00F54D02">
        <w:rPr>
          <w:rStyle w:val="StyleUnderline"/>
          <w:rFonts w:asciiTheme="minorHAnsi" w:hAnsiTheme="minorHAnsi"/>
          <w:highlight w:val="cya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w:t>
      </w:r>
    </w:p>
    <w:p w14:paraId="14E07E8B"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t>Creative Destruction and Economic Insecurity</w:t>
      </w:r>
    </w:p>
    <w:p w14:paraId="0363619B" w14:textId="77777777" w:rsidR="00942285" w:rsidRPr="00052F83" w:rsidRDefault="00942285" w:rsidP="00942285">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is </w:t>
      </w:r>
      <w:r w:rsidRPr="00F54D02">
        <w:rPr>
          <w:rStyle w:val="StyleUnderline"/>
          <w:rFonts w:asciiTheme="minorHAnsi" w:hAnsiTheme="minorHAnsi"/>
          <w:highlight w:val="cya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F54D02">
        <w:rPr>
          <w:rStyle w:val="Emphasis"/>
          <w:rFonts w:asciiTheme="minorHAnsi" w:hAnsiTheme="minorHAnsi"/>
          <w:highlight w:val="cyan"/>
        </w:rPr>
        <w:t>innovation</w:t>
      </w:r>
      <w:r w:rsidRPr="00052F83">
        <w:rPr>
          <w:rFonts w:asciiTheme="minorHAnsi" w:hAnsiTheme="minorHAnsi"/>
          <w:sz w:val="16"/>
        </w:rPr>
        <w:t xml:space="preserve">. In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w:t>
      </w:r>
      <w:r w:rsidRPr="00052F83">
        <w:rPr>
          <w:rFonts w:asciiTheme="minorHAnsi" w:hAnsiTheme="minorHAnsi"/>
          <w:sz w:val="16"/>
        </w:rPr>
        <w:lastRenderedPageBreak/>
        <w:t xml:space="preserve">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F54D02">
        <w:rPr>
          <w:rStyle w:val="StyleUnderline"/>
          <w:rFonts w:asciiTheme="minorHAnsi" w:hAnsiTheme="minorHAnsi"/>
          <w:highlight w:val="cya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F54D02">
        <w:rPr>
          <w:rStyle w:val="Emphasis"/>
          <w:rFonts w:asciiTheme="minorHAnsi" w:hAnsiTheme="minorHAnsi"/>
          <w:highlight w:val="cyan"/>
        </w:rPr>
        <w:t>insecurity</w:t>
      </w:r>
      <w:r w:rsidRPr="00052F83">
        <w:rPr>
          <w:rFonts w:asciiTheme="minorHAnsi" w:hAnsiTheme="minorHAnsi"/>
          <w:sz w:val="16"/>
        </w:rPr>
        <w:t xml:space="preserve"> is likely to have political ramifications, especially when social protection is weak (Mughan 2007; Margalit 2011; Hacker, Rehm, and Schlesinger 2013; Rehm 2016).</w:t>
      </w:r>
    </w:p>
    <w:p w14:paraId="16A43940" w14:textId="77777777" w:rsidR="00942285" w:rsidRPr="00052F83" w:rsidRDefault="00942285" w:rsidP="00942285">
      <w:pPr>
        <w:rPr>
          <w:rFonts w:asciiTheme="minorHAnsi" w:hAnsiTheme="minorHAnsi"/>
          <w:sz w:val="16"/>
          <w:szCs w:val="16"/>
        </w:rPr>
      </w:pP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nologies are job </w:t>
      </w:r>
      <w:r w:rsidRPr="00F54D02">
        <w:rPr>
          <w:rStyle w:val="StyleUnderline"/>
          <w:rFonts w:asciiTheme="minorHAnsi" w:hAnsiTheme="minorHAnsi"/>
          <w:highlight w:val="cyan"/>
        </w:rPr>
        <w:t>displacing</w:t>
      </w:r>
      <w:r w:rsidRPr="00052F83">
        <w:rPr>
          <w:rStyle w:val="StyleUnderline"/>
          <w:rFonts w:asciiTheme="minorHAnsi" w:hAnsiTheme="minorHAnsi"/>
        </w:rPr>
        <w:t xml:space="preserve"> and substitute for </w:t>
      </w:r>
      <w:r w:rsidRPr="00F54D02">
        <w:rPr>
          <w:rStyle w:val="StyleUnderline"/>
          <w:rFonts w:asciiTheme="minorHAnsi" w:hAnsiTheme="minorHAnsi"/>
          <w:highlight w:val="cyan"/>
        </w:rPr>
        <w:t>labor</w:t>
      </w:r>
      <w:r w:rsidRPr="00052F83">
        <w:rPr>
          <w:rFonts w:asciiTheme="minorHAnsi" w:hAnsiTheme="minorHAnsi"/>
          <w:sz w:val="16"/>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p>
    <w:p w14:paraId="3534F9BC"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4C5D5E96"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w:t>
      </w:r>
    </w:p>
    <w:p w14:paraId="350290A9" w14:textId="77777777" w:rsidR="00942285" w:rsidRPr="00052F83" w:rsidRDefault="00942285" w:rsidP="00942285">
      <w:pPr>
        <w:rPr>
          <w:rFonts w:asciiTheme="minorHAnsi" w:hAnsiTheme="minorHAnsi"/>
        </w:rPr>
      </w:pPr>
      <w:r w:rsidRPr="00052F83">
        <w:rPr>
          <w:rFonts w:asciiTheme="minorHAnsi" w:hAnsiTheme="minorHAnsi"/>
          <w:sz w:val="16"/>
          <w:szCs w:val="16"/>
        </w:rPr>
        <w:t>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p>
    <w:p w14:paraId="3E747A03"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F54D02">
        <w:rPr>
          <w:rStyle w:val="StyleUnderline"/>
          <w:rFonts w:asciiTheme="minorHAnsi" w:hAnsiTheme="minorHAnsi"/>
          <w:highlight w:val="cyan"/>
        </w:rPr>
        <w:t>may be</w:t>
      </w:r>
      <w:r w:rsidRPr="00052F83">
        <w:rPr>
          <w:rStyle w:val="StyleUnderline"/>
          <w:rFonts w:asciiTheme="minorHAnsi" w:hAnsiTheme="minorHAnsi"/>
        </w:rPr>
        <w:t xml:space="preserve"> ever more politically </w:t>
      </w:r>
      <w:r w:rsidRPr="00F54D02">
        <w:rPr>
          <w:rStyle w:val="StyleUnderline"/>
          <w:rFonts w:asciiTheme="minorHAnsi" w:hAnsiTheme="minorHAnsi"/>
          <w:highlight w:val="cyan"/>
        </w:rPr>
        <w:t>destabilizing</w:t>
      </w:r>
      <w:r w:rsidRPr="00052F83">
        <w:rPr>
          <w:rFonts w:asciiTheme="minorHAnsi" w:hAnsiTheme="minorHAnsi"/>
          <w:sz w:val="16"/>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15799E08"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75B063AF" w14:textId="77777777" w:rsidR="00942285" w:rsidRPr="00052F83" w:rsidRDefault="00942285" w:rsidP="00942285">
      <w:pPr>
        <w:rPr>
          <w:rFonts w:asciiTheme="minorHAnsi" w:hAnsiTheme="minorHAnsi"/>
          <w:sz w:val="16"/>
          <w:szCs w:val="16"/>
        </w:rPr>
      </w:pPr>
      <w:r w:rsidRPr="00052F83">
        <w:rPr>
          <w:rFonts w:asciiTheme="minorHAnsi" w:hAnsiTheme="minorHAnsi"/>
          <w:sz w:val="16"/>
        </w:rPr>
        <w:lastRenderedPageBreak/>
        <w:t xml:space="preserve">Embedded liberalism, however, has come under sustained pressure as globalization has advanced. The combination of slowing or </w:t>
      </w:r>
      <w:r w:rsidRPr="00F54D02">
        <w:rPr>
          <w:rStyle w:val="StyleUnderline"/>
          <w:rFonts w:asciiTheme="minorHAnsi" w:hAnsiTheme="minorHAnsi"/>
          <w:highlight w:val="cyan"/>
        </w:rPr>
        <w:t>declining welfare</w:t>
      </w:r>
      <w:r w:rsidRPr="00052F83">
        <w:rPr>
          <w:rFonts w:asciiTheme="minorHAnsi" w:hAnsiTheme="minorHAnsi"/>
          <w:sz w:val="16"/>
        </w:rPr>
        <w:t xml:space="preserve"> efforts plus the growth of globalization have increased insecurity and </w:t>
      </w:r>
      <w:r w:rsidRPr="00F54D02">
        <w:rPr>
          <w:rStyle w:val="StyleUnderline"/>
          <w:rFonts w:asciiTheme="minorHAnsi" w:hAnsiTheme="minorHAnsi"/>
          <w:highlight w:val="cya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p>
    <w:p w14:paraId="0AED150E"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444D83E4"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Global Interdependence</w:t>
      </w:r>
    </w:p>
    <w:p w14:paraId="6CC99871"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0CEA265B"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can </w:t>
      </w:r>
      <w:r w:rsidRPr="00F54D02">
        <w:rPr>
          <w:rStyle w:val="StyleUnderline"/>
          <w:rFonts w:asciiTheme="minorHAnsi" w:hAnsiTheme="minorHAnsi"/>
          <w:highlight w:val="cyan"/>
        </w:rPr>
        <w:t>undercut</w:t>
      </w:r>
      <w:r w:rsidRPr="00052F83">
        <w:rPr>
          <w:rStyle w:val="StyleUnderline"/>
          <w:rFonts w:asciiTheme="minorHAnsi" w:hAnsiTheme="minorHAnsi"/>
        </w:rPr>
        <w:t xml:space="preserve"> the </w:t>
      </w:r>
      <w:r w:rsidRPr="00F54D02">
        <w:rPr>
          <w:rStyle w:val="StyleUnderline"/>
          <w:rFonts w:asciiTheme="minorHAnsi" w:hAnsiTheme="minorHAnsi"/>
          <w:highlight w:val="cyan"/>
        </w:rPr>
        <w:t>government’s ability to direct</w:t>
      </w:r>
      <w:r w:rsidRPr="00052F83">
        <w:rPr>
          <w:rStyle w:val="StyleUnderline"/>
          <w:rFonts w:asciiTheme="minorHAnsi" w:hAnsiTheme="minorHAnsi"/>
        </w:rPr>
        <w:t xml:space="preserve"> the </w:t>
      </w:r>
      <w:r w:rsidRPr="00F54D02">
        <w:rPr>
          <w:rStyle w:val="StyleUnderline"/>
          <w:rFonts w:asciiTheme="minorHAnsi" w:hAnsiTheme="minorHAnsi"/>
          <w:highlight w:val="cya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F54D02">
        <w:rPr>
          <w:rStyle w:val="StyleUnderline"/>
          <w:rFonts w:asciiTheme="minorHAnsi" w:hAnsiTheme="minorHAnsi"/>
          <w:highlight w:val="cyan"/>
        </w:rPr>
        <w:t>macroecon</w:t>
      </w:r>
      <w:r w:rsidRPr="00052F83">
        <w:rPr>
          <w:rStyle w:val="StyleUnderline"/>
          <w:rFonts w:asciiTheme="minorHAnsi" w:hAnsiTheme="minorHAnsi"/>
        </w:rPr>
        <w:t xml:space="preserve">omic policy </w:t>
      </w:r>
      <w:r w:rsidRPr="00F54D02">
        <w:rPr>
          <w:rStyle w:val="StyleUnderline"/>
          <w:rFonts w:asciiTheme="minorHAnsi" w:hAnsiTheme="minorHAnsi"/>
          <w:highlight w:val="cyan"/>
        </w:rPr>
        <w:t>and exchange rate policy become</w:t>
      </w:r>
      <w:r w:rsidRPr="00052F83">
        <w:rPr>
          <w:rStyle w:val="StyleUnderline"/>
          <w:rFonts w:asciiTheme="minorHAnsi" w:hAnsiTheme="minorHAnsi"/>
        </w:rPr>
        <w:t xml:space="preserve"> more </w:t>
      </w:r>
      <w:r w:rsidRPr="00F54D02">
        <w:rPr>
          <w:rStyle w:val="Emphasis"/>
          <w:rFonts w:asciiTheme="minorHAnsi" w:hAnsiTheme="minorHAnsi"/>
          <w:highlight w:val="cyan"/>
        </w:rPr>
        <w:t>interdependent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052F83">
        <w:rPr>
          <w:rStyle w:val="StyleUnderline"/>
          <w:rFonts w:asciiTheme="minorHAnsi" w:hAnsiTheme="minorHAnsi"/>
        </w:rPr>
        <w:t xml:space="preserve">When governments lose the ability to direct the economy, </w:t>
      </w:r>
      <w:r w:rsidRPr="00F54D02">
        <w:rPr>
          <w:rStyle w:val="StyleUnderline"/>
          <w:rFonts w:asciiTheme="minorHAnsi" w:hAnsiTheme="minorHAnsi"/>
          <w:highlight w:val="cyan"/>
        </w:rPr>
        <w:t xml:space="preserve">democratic accountability is </w:t>
      </w:r>
      <w:r w:rsidRPr="00F54D02">
        <w:rPr>
          <w:rStyle w:val="Emphasis"/>
          <w:rFonts w:asciiTheme="minorHAnsi" w:hAnsiTheme="minorHAnsi"/>
          <w:highlight w:val="cyan"/>
        </w:rPr>
        <w:t>weakened</w:t>
      </w:r>
      <w:r w:rsidRPr="00F54D02">
        <w:rPr>
          <w:rStyle w:val="StyleUnderline"/>
          <w:rFonts w:asciiTheme="minorHAnsi" w:hAnsiTheme="minorHAnsi"/>
          <w:highlight w:val="cyan"/>
        </w:rPr>
        <w:t xml:space="preserve"> and so is</w:t>
      </w:r>
      <w:r w:rsidRPr="00052F83">
        <w:rPr>
          <w:rStyle w:val="StyleUnderline"/>
          <w:rFonts w:asciiTheme="minorHAnsi" w:hAnsiTheme="minorHAnsi"/>
        </w:rPr>
        <w:t xml:space="preserve"> its </w:t>
      </w:r>
      <w:r w:rsidRPr="00F54D02">
        <w:rPr>
          <w:rStyle w:val="Emphasis"/>
          <w:rFonts w:asciiTheme="minorHAnsi" w:hAnsiTheme="minorHAnsi"/>
          <w:highlight w:val="cyan"/>
        </w:rPr>
        <w:t>legitimacy</w:t>
      </w:r>
      <w:r w:rsidRPr="00052F83">
        <w:rPr>
          <w:rFonts w:asciiTheme="minorHAnsi" w:hAnsiTheme="minorHAnsi"/>
          <w:sz w:val="16"/>
        </w:rPr>
        <w:t xml:space="preserve"> (Hellwig 2001; Hellwig and Samuels 2007; Hellwig 2015).</w:t>
      </w:r>
    </w:p>
    <w:p w14:paraId="0DCE3BEA"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may </w:t>
      </w:r>
      <w:r w:rsidRPr="00F54D02">
        <w:rPr>
          <w:rStyle w:val="StyleUnderline"/>
          <w:rFonts w:asciiTheme="minorHAnsi" w:hAnsiTheme="minorHAnsi"/>
          <w:highlight w:val="cyan"/>
        </w:rPr>
        <w:t xml:space="preserve">force parties to </w:t>
      </w:r>
      <w:r w:rsidRPr="00F54D02">
        <w:rPr>
          <w:rStyle w:val="Emphasis"/>
          <w:rFonts w:asciiTheme="minorHAnsi" w:hAnsiTheme="minorHAnsi"/>
          <w:highlight w:val="cyan"/>
        </w:rPr>
        <w:t>converge</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their </w:t>
      </w:r>
      <w:r w:rsidRPr="00F54D02">
        <w:rPr>
          <w:rStyle w:val="StyleUnderline"/>
          <w:rFonts w:asciiTheme="minorHAnsi" w:hAnsiTheme="minorHAnsi"/>
          <w:highlight w:val="cya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lastRenderedPageBreak/>
        <w:t xml:space="preserve">consensus over economic policies </w:t>
      </w:r>
      <w:r w:rsidRPr="00F54D02">
        <w:rPr>
          <w:rStyle w:val="StyleUnderline"/>
          <w:rFonts w:asciiTheme="minorHAnsi" w:hAnsiTheme="minorHAnsi"/>
          <w:highlight w:val="cyan"/>
        </w:rPr>
        <w:t>and</w:t>
      </w:r>
      <w:r w:rsidRPr="00052F83">
        <w:rPr>
          <w:rStyle w:val="StyleUnderline"/>
          <w:rFonts w:asciiTheme="minorHAnsi" w:hAnsiTheme="minorHAnsi"/>
        </w:rPr>
        <w:t xml:space="preserve"> globalization has </w:t>
      </w:r>
      <w:r w:rsidRPr="00F54D02">
        <w:rPr>
          <w:rStyle w:val="StyleUnderline"/>
          <w:rFonts w:asciiTheme="minorHAnsi" w:hAnsiTheme="minorHAnsi"/>
          <w:highlight w:val="cyan"/>
        </w:rPr>
        <w:t>left</w:t>
      </w:r>
      <w:r w:rsidRPr="00052F83">
        <w:rPr>
          <w:rStyle w:val="StyleUnderline"/>
          <w:rFonts w:asciiTheme="minorHAnsi" w:hAnsiTheme="minorHAnsi"/>
        </w:rPr>
        <w:t xml:space="preserve"> many European Social </w:t>
      </w:r>
      <w:r w:rsidRPr="00F54D02">
        <w:rPr>
          <w:rStyle w:val="Emphasis"/>
          <w:rFonts w:asciiTheme="minorHAnsi" w:hAnsiTheme="minorHAnsi"/>
          <w:highlight w:val="cyan"/>
        </w:rPr>
        <w:t>Democratic</w:t>
      </w:r>
      <w:r w:rsidRPr="00F54D02">
        <w:rPr>
          <w:rStyle w:val="StyleUnderline"/>
          <w:rFonts w:asciiTheme="minorHAnsi" w:hAnsiTheme="minorHAnsi"/>
          <w:highlight w:val="cyan"/>
        </w:rPr>
        <w:t xml:space="preserve"> parties losing </w:t>
      </w:r>
      <w:r w:rsidRPr="00052F83">
        <w:rPr>
          <w:rStyle w:val="StyleUnderline"/>
          <w:rFonts w:asciiTheme="minorHAnsi" w:hAnsiTheme="minorHAnsi"/>
        </w:rPr>
        <w:t xml:space="preserve">vote share and public </w:t>
      </w:r>
      <w:r w:rsidRPr="00F54D02">
        <w:rPr>
          <w:rStyle w:val="StyleUnderline"/>
          <w:rFonts w:asciiTheme="minorHAnsi" w:hAnsiTheme="minorHAnsi"/>
          <w:highlight w:val="cyan"/>
        </w:rPr>
        <w:t>support</w:t>
      </w:r>
      <w:r w:rsidRPr="00052F83">
        <w:rPr>
          <w:rFonts w:asciiTheme="minorHAnsi" w:hAnsiTheme="minorHAnsi"/>
          <w:sz w:val="16"/>
        </w:rPr>
        <w:t xml:space="preserve"> (Mair 2000).</w:t>
      </w:r>
    </w:p>
    <w:p w14:paraId="3BDD4518" w14:textId="77777777" w:rsidR="00942285" w:rsidRPr="00052F83" w:rsidRDefault="00942285" w:rsidP="00942285">
      <w:pPr>
        <w:rPr>
          <w:rFonts w:asciiTheme="minorHAnsi" w:hAnsiTheme="minorHAnsi"/>
          <w:sz w:val="16"/>
          <w:szCs w:val="16"/>
        </w:rPr>
      </w:pPr>
      <w:r w:rsidRPr="00F54D02">
        <w:rPr>
          <w:rStyle w:val="StyleUnderline"/>
          <w:rFonts w:asciiTheme="minorHAnsi" w:hAnsiTheme="minorHAnsi"/>
          <w:highlight w:val="cya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F54D02">
        <w:rPr>
          <w:rStyle w:val="StyleUnderline"/>
          <w:rFonts w:asciiTheme="minorHAnsi" w:hAnsiTheme="minorHAnsi"/>
          <w:highlight w:val="cyan"/>
        </w:rPr>
        <w:t>open</w:t>
      </w:r>
      <w:r w:rsidRPr="00052F83">
        <w:rPr>
          <w:rStyle w:val="StyleUnderline"/>
          <w:rFonts w:asciiTheme="minorHAnsi" w:hAnsiTheme="minorHAnsi"/>
        </w:rPr>
        <w:t xml:space="preserve">ing for </w:t>
      </w:r>
      <w:r w:rsidRPr="00F54D02">
        <w:rPr>
          <w:rStyle w:val="StyleUnderline"/>
          <w:rFonts w:asciiTheme="minorHAnsi" w:hAnsiTheme="minorHAnsi"/>
          <w:highlight w:val="cyan"/>
        </w:rPr>
        <w:t>extreme right</w:t>
      </w:r>
      <w:r w:rsidRPr="00052F83">
        <w:rPr>
          <w:rStyle w:val="StyleUnderline"/>
          <w:rFonts w:asciiTheme="minorHAnsi" w:hAnsiTheme="minorHAnsi"/>
        </w:rPr>
        <w:t xml:space="preserve"> and populist </w:t>
      </w:r>
      <w:r w:rsidRPr="00F54D02">
        <w:rPr>
          <w:rStyle w:val="StyleUnderline"/>
          <w:rFonts w:asciiTheme="minorHAnsi" w:hAnsiTheme="minorHAnsi"/>
          <w:highlight w:val="cyan"/>
        </w:rPr>
        <w:t>parties</w:t>
      </w:r>
      <w:r w:rsidRPr="00052F83">
        <w:rPr>
          <w:rStyle w:val="StyleUnderline"/>
          <w:rFonts w:asciiTheme="minorHAnsi" w:hAnsiTheme="minorHAnsi"/>
        </w:rPr>
        <w:t xml:space="preserve"> to generate support.</w:t>
      </w:r>
      <w:r w:rsidRPr="00052F83">
        <w:rPr>
          <w:rFonts w:asciiTheme="minorHAnsi" w:hAnsiTheme="minorHAnsi"/>
          <w:sz w:val="16"/>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p>
    <w:p w14:paraId="32B06F54" w14:textId="77777777" w:rsidR="00942285" w:rsidRPr="00052F83" w:rsidRDefault="00942285" w:rsidP="00942285">
      <w:pPr>
        <w:rPr>
          <w:rFonts w:asciiTheme="minorHAnsi" w:hAnsiTheme="minorHAnsi"/>
          <w:sz w:val="16"/>
          <w:szCs w:val="16"/>
        </w:rPr>
      </w:pPr>
      <w:r w:rsidRPr="00052F83">
        <w:rPr>
          <w:rFonts w:asciiTheme="minorHAnsi" w:hAnsiTheme="minorHAnsi"/>
          <w:sz w:val="16"/>
          <w:szCs w:val="16"/>
        </w:rPr>
        <w:t>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w:t>
      </w:r>
    </w:p>
    <w:p w14:paraId="35ABB98A" w14:textId="77777777" w:rsidR="00942285" w:rsidRPr="00DC71F5" w:rsidRDefault="00942285" w:rsidP="00942285">
      <w:pPr>
        <w:rPr>
          <w:rFonts w:asciiTheme="minorHAnsi" w:hAnsiTheme="minorHAnsi"/>
          <w:sz w:val="16"/>
          <w:szCs w:val="16"/>
        </w:rPr>
      </w:pPr>
      <w:r w:rsidRPr="00052F83">
        <w:rPr>
          <w:rFonts w:asciiTheme="minorHAnsi" w:hAnsiTheme="minorHAnsi"/>
          <w:sz w:val="16"/>
          <w:szCs w:val="16"/>
        </w:rPr>
        <w:t>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62C7EEA5" w14:textId="77777777" w:rsidR="00942285" w:rsidRPr="00BE0E18" w:rsidRDefault="00942285" w:rsidP="00942285">
      <w:pPr>
        <w:pStyle w:val="Heading4"/>
        <w:rPr>
          <w:rFonts w:cs="Arial"/>
        </w:rPr>
      </w:pPr>
      <w:r w:rsidRPr="00BE0E18">
        <w:rPr>
          <w:rFonts w:cs="Arial"/>
        </w:rPr>
        <w:t>No impact to economic decline</w:t>
      </w:r>
      <w:r>
        <w:rPr>
          <w:rFonts w:cs="Arial"/>
        </w:rPr>
        <w:t>---</w:t>
      </w:r>
      <w:r w:rsidRPr="00BE0E18">
        <w:rPr>
          <w:rFonts w:cs="Arial"/>
        </w:rPr>
        <w:t>countries respond with cooperation not conflict.</w:t>
      </w:r>
      <w:r>
        <w:rPr>
          <w:rFonts w:cs="Arial"/>
        </w:rPr>
        <w:t xml:space="preserve"> That’s Walt AND…</w:t>
      </w:r>
    </w:p>
    <w:p w14:paraId="2B1B19D1" w14:textId="77777777" w:rsidR="00942285" w:rsidRPr="00BE0E18" w:rsidRDefault="00942285" w:rsidP="00942285">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49BA33A7" w14:textId="77777777" w:rsidR="00942285" w:rsidRPr="007C2E09" w:rsidRDefault="00942285" w:rsidP="00942285">
      <w:pPr>
        <w:rPr>
          <w:u w:val="single"/>
        </w:rPr>
      </w:pPr>
      <w:r w:rsidRPr="00BE0E18">
        <w:rPr>
          <w:rStyle w:val="StyleUnderline"/>
          <w:highlight w:val="cyan"/>
        </w:rPr>
        <w:t xml:space="preserve">Economic crises lead to </w:t>
      </w:r>
      <w:r w:rsidRPr="00BE0E18">
        <w:rPr>
          <w:rStyle w:val="Emphasis"/>
          <w:highlight w:val="cyan"/>
        </w:rPr>
        <w:t>conciliatory behavior</w:t>
      </w:r>
      <w:r w:rsidRPr="00BE0E18">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BE0E18">
        <w:t xml:space="preserve"> search for ways to </w:t>
      </w:r>
      <w:r w:rsidRPr="00BE0E18">
        <w:rPr>
          <w:rStyle w:val="Emphasis"/>
          <w:highlight w:val="cya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BE0E18">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from abroad during</w:t>
      </w:r>
      <w:r w:rsidRPr="00BE0E18">
        <w:t xml:space="preserve"> periods of </w:t>
      </w:r>
      <w:r w:rsidRPr="00BE0E18">
        <w:rPr>
          <w:rStyle w:val="StyleUnderline"/>
        </w:rPr>
        <w:t>economic trouble</w:t>
      </w:r>
      <w:r w:rsidRPr="00BE0E18">
        <w:t xml:space="preserve">. </w:t>
      </w:r>
      <w:r w:rsidRPr="00BE0E18">
        <w:rPr>
          <w:rStyle w:val="StyleUnderline"/>
          <w:highlight w:val="cyan"/>
        </w:rPr>
        <w:t>This</w:t>
      </w:r>
      <w:r w:rsidRPr="00BE0E18">
        <w:t xml:space="preserve"> search </w:t>
      </w:r>
      <w:r w:rsidRPr="00BE0E18">
        <w:rPr>
          <w:rStyle w:val="StyleUnderline"/>
          <w:highlight w:val="cyan"/>
        </w:rPr>
        <w:t>is</w:t>
      </w:r>
      <w:r w:rsidRPr="00BE0E18">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BE0E18">
        <w:rPr>
          <w:rStyle w:val="StyleUnderline"/>
          <w:highlight w:val="cyan"/>
        </w:rPr>
        <w:t>elites</w:t>
      </w:r>
      <w:r w:rsidRPr="00BE0E18">
        <w:t xml:space="preserve"> are more prone to </w:t>
      </w:r>
      <w:r w:rsidRPr="00BE0E18">
        <w:rPr>
          <w:rStyle w:val="StyleUnderline"/>
          <w:highlight w:val="cya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w:t>
      </w:r>
      <w:r w:rsidRPr="00BE0E18">
        <w:rPr>
          <w:rStyle w:val="StyleUnderline"/>
        </w:rPr>
        <w:lastRenderedPageBreak/>
        <w:t xml:space="preserve">emergence of leaders who hold </w:t>
      </w:r>
      <w:r w:rsidRPr="00BE0E18">
        <w:rPr>
          <w:rStyle w:val="Emphasis"/>
          <w:highlight w:val="cyan"/>
        </w:rPr>
        <w:t>heterodox foreign policy</w:t>
      </w:r>
      <w:r w:rsidRPr="00BE0E18">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15576C1A" w14:textId="459B6BF9" w:rsidR="00942285" w:rsidRDefault="00942285" w:rsidP="00942285">
      <w:pPr>
        <w:pStyle w:val="Heading3"/>
      </w:pPr>
      <w:r>
        <w:lastRenderedPageBreak/>
        <w:t>Fin Tech---2NC</w:t>
      </w:r>
    </w:p>
    <w:p w14:paraId="27F84144" w14:textId="77777777" w:rsidR="00942285" w:rsidRPr="00052F83" w:rsidRDefault="00942285" w:rsidP="00942285">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79EC9F72" w14:textId="77777777" w:rsidR="00942285" w:rsidRPr="00052F83" w:rsidRDefault="00942285" w:rsidP="00942285">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05ADDF24"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7A560BF7"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F54D02">
        <w:rPr>
          <w:rStyle w:val="Emphasis"/>
          <w:rFonts w:asciiTheme="minorHAnsi" w:hAnsiTheme="minorHAnsi"/>
          <w:highlight w:val="cyan"/>
        </w:rPr>
        <w:t>monopolies</w:t>
      </w:r>
      <w:r w:rsidRPr="00F54D02">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F54D02">
        <w:rPr>
          <w:rStyle w:val="Emphasis"/>
          <w:rFonts w:asciiTheme="minorHAnsi" w:hAnsiTheme="minorHAnsi"/>
          <w:highlight w:val="cyan"/>
        </w:rPr>
        <w:t>generate an overlap</w:t>
      </w:r>
      <w:r w:rsidRPr="00F54D02">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52160328" w14:textId="77777777" w:rsidR="00942285" w:rsidRPr="00052F83" w:rsidRDefault="00942285" w:rsidP="00942285">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F54D02">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F54D02">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F54D02">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F54D02">
        <w:rPr>
          <w:rStyle w:val="StyleUnderline"/>
          <w:rFonts w:asciiTheme="minorHAnsi" w:hAnsiTheme="minorHAnsi"/>
          <w:highlight w:val="cyan"/>
        </w:rPr>
        <w:t>D</w:t>
      </w:r>
      <w:r w:rsidRPr="00052F83">
        <w:rPr>
          <w:rStyle w:val="StyleUnderline"/>
          <w:rFonts w:asciiTheme="minorHAnsi" w:hAnsiTheme="minorHAnsi"/>
        </w:rPr>
        <w:t xml:space="preserve">epartment </w:t>
      </w:r>
      <w:r w:rsidRPr="00F54D02">
        <w:rPr>
          <w:rStyle w:val="StyleUnderline"/>
          <w:rFonts w:asciiTheme="minorHAnsi" w:hAnsiTheme="minorHAnsi"/>
          <w:highlight w:val="cyan"/>
        </w:rPr>
        <w:t>o</w:t>
      </w:r>
      <w:r w:rsidRPr="00052F83">
        <w:rPr>
          <w:rStyle w:val="StyleUnderline"/>
          <w:rFonts w:asciiTheme="minorHAnsi" w:hAnsiTheme="minorHAnsi"/>
        </w:rPr>
        <w:t xml:space="preserve">f </w:t>
      </w:r>
      <w:r w:rsidRPr="00F54D02">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3183FC42" w14:textId="77777777" w:rsidR="00942285" w:rsidRPr="00052F83" w:rsidRDefault="00942285" w:rsidP="00942285">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F54D02">
        <w:rPr>
          <w:rStyle w:val="StyleUnderline"/>
          <w:rFonts w:asciiTheme="minorHAnsi" w:hAnsiTheme="minorHAnsi"/>
          <w:highlight w:val="cyan"/>
        </w:rPr>
        <w:t>threat over China</w:t>
      </w:r>
      <w:r w:rsidRPr="00F54D02">
        <w:rPr>
          <w:rFonts w:asciiTheme="minorHAnsi" w:hAnsiTheme="minorHAnsi"/>
          <w:sz w:val="16"/>
          <w:highlight w:val="cyan"/>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F54D02">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F54D02">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F54D02">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2F714AF1"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2854C6A9"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(Mark Zuckerberg, Feb 16, 2020)</w:t>
      </w:r>
    </w:p>
    <w:p w14:paraId="57560355"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lastRenderedPageBreak/>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19CAA7BA"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0E9147DD"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67EB316"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75A94FF8"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F54D02">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F54D02">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F54D02">
        <w:rPr>
          <w:rStyle w:val="StyleUnderline"/>
          <w:rFonts w:asciiTheme="minorHAnsi" w:hAnsiTheme="minorHAnsi"/>
          <w:highlight w:val="cyan"/>
        </w:rPr>
        <w:t>put</w:t>
      </w:r>
      <w:r w:rsidRPr="00052F83">
        <w:rPr>
          <w:rStyle w:val="StyleUnderline"/>
          <w:rFonts w:asciiTheme="minorHAnsi" w:hAnsiTheme="minorHAnsi"/>
        </w:rPr>
        <w:t xml:space="preserve"> </w:t>
      </w:r>
      <w:r w:rsidRPr="00F54D02">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F54D02">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F54D02">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F54D02">
        <w:rPr>
          <w:rStyle w:val="StyleUnderline"/>
          <w:rFonts w:asciiTheme="minorHAnsi" w:hAnsiTheme="minorHAnsi"/>
          <w:highlight w:val="cyan"/>
        </w:rPr>
        <w:t>monopolies</w:t>
      </w:r>
      <w:r w:rsidRPr="00052F83">
        <w:rPr>
          <w:rStyle w:val="StyleUnderline"/>
          <w:rFonts w:asciiTheme="minorHAnsi" w:hAnsiTheme="minorHAnsi"/>
        </w:rPr>
        <w:t xml:space="preserve"> </w:t>
      </w:r>
      <w:r w:rsidRPr="00F54D02">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F54D02">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F54D02">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7B6DDC65"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40ACFFE9" w14:textId="77777777" w:rsidR="00942285" w:rsidRPr="00052F83" w:rsidRDefault="00942285" w:rsidP="00942285">
      <w:pPr>
        <w:rPr>
          <w:rFonts w:asciiTheme="minorHAnsi" w:hAnsiTheme="minorHAnsi"/>
          <w:sz w:val="16"/>
          <w:szCs w:val="18"/>
        </w:rPr>
      </w:pPr>
      <w:r w:rsidRPr="00052F83">
        <w:rPr>
          <w:rFonts w:asciiTheme="minorHAnsi" w:hAnsiTheme="minorHAnsi"/>
          <w:sz w:val="16"/>
          <w:szCs w:val="18"/>
        </w:rPr>
        <w:t>5 Final remarks</w:t>
      </w:r>
    </w:p>
    <w:p w14:paraId="47E252CE"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F54D02">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F54D02">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508F7569"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F54D02">
        <w:rPr>
          <w:rStyle w:val="StyleUnderline"/>
          <w:rFonts w:asciiTheme="minorHAnsi" w:hAnsiTheme="minorHAnsi"/>
          <w:highlight w:val="cyan"/>
        </w:rPr>
        <w:t xml:space="preserve">hegemon power </w:t>
      </w:r>
      <w:r w:rsidRPr="00F54D02">
        <w:rPr>
          <w:rStyle w:val="Emphasis"/>
          <w:rFonts w:asciiTheme="minorHAnsi" w:hAnsiTheme="minorHAnsi"/>
          <w:highlight w:val="cyan"/>
        </w:rPr>
        <w:t>significantly depends</w:t>
      </w:r>
      <w:r w:rsidRPr="00F54D02">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F54D02">
        <w:rPr>
          <w:rStyle w:val="StyleUnderline"/>
          <w:rFonts w:asciiTheme="minorHAnsi" w:hAnsiTheme="minorHAnsi"/>
          <w:highlight w:val="cyan"/>
        </w:rPr>
        <w:t>given</w:t>
      </w:r>
      <w:r w:rsidRPr="00052F83">
        <w:rPr>
          <w:rStyle w:val="StyleUnderline"/>
          <w:rFonts w:asciiTheme="minorHAnsi" w:hAnsiTheme="minorHAnsi"/>
        </w:rPr>
        <w:t xml:space="preserve"> their </w:t>
      </w:r>
      <w:r w:rsidRPr="00F54D02">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F54D02">
        <w:rPr>
          <w:rStyle w:val="StyleUnderline"/>
          <w:rFonts w:asciiTheme="minorHAnsi" w:hAnsiTheme="minorHAnsi"/>
          <w:highlight w:val="cyan"/>
        </w:rPr>
        <w:t>concentration</w:t>
      </w:r>
      <w:r w:rsidRPr="00052F83">
        <w:rPr>
          <w:rStyle w:val="StyleUnderline"/>
          <w:rFonts w:asciiTheme="minorHAnsi" w:hAnsiTheme="minorHAnsi"/>
        </w:rPr>
        <w:t xml:space="preserve"> </w:t>
      </w:r>
      <w:r w:rsidRPr="00052F83">
        <w:rPr>
          <w:rStyle w:val="StyleUnderline"/>
          <w:rFonts w:asciiTheme="minorHAnsi" w:hAnsiTheme="minorHAnsi"/>
        </w:rPr>
        <w:lastRenderedPageBreak/>
        <w:t>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nological </w:t>
      </w:r>
      <w:r w:rsidRPr="00F54D02">
        <w:rPr>
          <w:rStyle w:val="StyleUnderline"/>
          <w:rFonts w:asciiTheme="minorHAnsi" w:hAnsiTheme="minorHAnsi"/>
          <w:highlight w:val="cyan"/>
        </w:rPr>
        <w:t xml:space="preserve">war with China is necessary to remain </w:t>
      </w:r>
      <w:r w:rsidRPr="00F54D02">
        <w:rPr>
          <w:rStyle w:val="Emphasis"/>
          <w:rFonts w:asciiTheme="minorHAnsi" w:hAnsiTheme="minorHAnsi"/>
          <w:highlight w:val="cyan"/>
        </w:rPr>
        <w:t xml:space="preserve">the </w:t>
      </w:r>
      <w:r w:rsidRPr="00052F83">
        <w:rPr>
          <w:rStyle w:val="Emphasis"/>
          <w:rFonts w:asciiTheme="minorHAnsi" w:hAnsiTheme="minorHAnsi"/>
        </w:rPr>
        <w:t xml:space="preserve">only </w:t>
      </w:r>
      <w:r w:rsidRPr="00F54D02">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F54D02">
        <w:rPr>
          <w:rStyle w:val="Emphasis"/>
          <w:rFonts w:asciiTheme="minorHAnsi" w:hAnsiTheme="minorHAnsi"/>
          <w:highlight w:val="cyan"/>
        </w:rPr>
        <w:t>a powerful device t</w:t>
      </w:r>
      <w:r w:rsidRPr="00F54D02">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F54D02">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2A982F69" w14:textId="77777777" w:rsidR="00942285" w:rsidRPr="00052F83" w:rsidRDefault="00942285" w:rsidP="00942285">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2B5FA90F"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F54D02">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F54D02">
        <w:rPr>
          <w:rStyle w:val="StyleUnderline"/>
          <w:rFonts w:asciiTheme="minorHAnsi" w:hAnsiTheme="minorHAnsi"/>
          <w:highlight w:val="cyan"/>
        </w:rPr>
        <w:t>scenario is a ticking bomb</w:t>
      </w:r>
      <w:r w:rsidRPr="00052F83">
        <w:rPr>
          <w:rStyle w:val="StyleUnderline"/>
          <w:rFonts w:asciiTheme="minorHAnsi" w:hAnsiTheme="minorHAnsi"/>
        </w:rPr>
        <w:t>.</w:t>
      </w:r>
    </w:p>
    <w:p w14:paraId="0FE57D18" w14:textId="77777777" w:rsidR="00942285" w:rsidRPr="00052F83" w:rsidRDefault="00942285" w:rsidP="00942285">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71FCB09F" w14:textId="77777777" w:rsidR="00942285" w:rsidRPr="00052F83" w:rsidRDefault="00942285" w:rsidP="00942285">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F54D02">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F54D02">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651CA82D" w14:textId="77777777" w:rsidR="00942285" w:rsidRPr="00052F83" w:rsidRDefault="00942285" w:rsidP="00942285">
      <w:pPr>
        <w:pStyle w:val="Heading4"/>
        <w:rPr>
          <w:rFonts w:asciiTheme="minorHAnsi" w:hAnsiTheme="minorHAnsi"/>
        </w:rPr>
      </w:pPr>
      <w:r w:rsidRPr="00052F83">
        <w:rPr>
          <w:rFonts w:asciiTheme="minorHAnsi" w:hAnsiTheme="minorHAnsi"/>
        </w:rPr>
        <w:t xml:space="preserve">Cap turns food insecurity – </w:t>
      </w:r>
      <w:r w:rsidRPr="00052F83">
        <w:rPr>
          <w:rFonts w:asciiTheme="minorHAnsi" w:hAnsiTheme="minorHAnsi"/>
          <w:u w:val="single"/>
        </w:rPr>
        <w:t>waste</w:t>
      </w:r>
      <w:r w:rsidRPr="00052F83">
        <w:rPr>
          <w:rFonts w:asciiTheme="minorHAnsi" w:hAnsiTheme="minorHAnsi"/>
        </w:rPr>
        <w:t xml:space="preserve">, </w:t>
      </w:r>
      <w:r w:rsidRPr="00052F83">
        <w:rPr>
          <w:rFonts w:asciiTheme="minorHAnsi" w:hAnsiTheme="minorHAnsi"/>
          <w:u w:val="single"/>
        </w:rPr>
        <w:t>supply chain</w:t>
      </w:r>
      <w:r w:rsidRPr="00052F83">
        <w:rPr>
          <w:rFonts w:asciiTheme="minorHAnsi" w:hAnsiTheme="minorHAnsi"/>
        </w:rPr>
        <w:t xml:space="preserve"> disruptions, </w:t>
      </w:r>
      <w:r w:rsidRPr="00052F83">
        <w:rPr>
          <w:rFonts w:asciiTheme="minorHAnsi" w:hAnsiTheme="minorHAnsi"/>
          <w:u w:val="single"/>
        </w:rPr>
        <w:t>pandemics</w:t>
      </w:r>
      <w:r w:rsidRPr="00052F83">
        <w:rPr>
          <w:rFonts w:asciiTheme="minorHAnsi" w:hAnsiTheme="minorHAnsi"/>
        </w:rPr>
        <w:t xml:space="preserve"> </w:t>
      </w:r>
    </w:p>
    <w:p w14:paraId="176CA596" w14:textId="77777777" w:rsidR="00942285" w:rsidRPr="00052F83" w:rsidRDefault="00942285" w:rsidP="00942285">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3E1919CC" w14:textId="77777777" w:rsidR="00942285" w:rsidRPr="00052F83" w:rsidRDefault="00942285" w:rsidP="00942285">
      <w:pPr>
        <w:rPr>
          <w:rFonts w:asciiTheme="minorHAnsi" w:hAnsiTheme="minorHAnsi"/>
          <w:sz w:val="16"/>
          <w:szCs w:val="16"/>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F54D02">
        <w:rPr>
          <w:rStyle w:val="StyleUnderline"/>
          <w:rFonts w:asciiTheme="minorHAnsi" w:hAnsiTheme="minorHAnsi"/>
          <w:highlight w:val="cyan"/>
        </w:rPr>
        <w:t>biophysical</w:t>
      </w:r>
      <w:r w:rsidRPr="00052F83">
        <w:rPr>
          <w:rStyle w:val="StyleUnderline"/>
          <w:rFonts w:asciiTheme="minorHAnsi" w:hAnsiTheme="minorHAnsi"/>
        </w:rPr>
        <w:t xml:space="preserve"> and social </w:t>
      </w:r>
      <w:r w:rsidRPr="00F54D02">
        <w:rPr>
          <w:rStyle w:val="StyleUnderline"/>
          <w:rFonts w:asciiTheme="minorHAnsi" w:hAnsiTheme="minorHAnsi"/>
          <w:highlight w:val="cyan"/>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F54D02">
        <w:rPr>
          <w:rStyle w:val="StyleUnderline"/>
          <w:rFonts w:asciiTheme="minorHAnsi" w:hAnsiTheme="minorHAnsi"/>
          <w:highlight w:val="cyan"/>
        </w:rPr>
        <w:t xml:space="preserve">reveal a fragile </w:t>
      </w:r>
      <w:r w:rsidRPr="00F54D02">
        <w:rPr>
          <w:rStyle w:val="Emphasis"/>
          <w:rFonts w:asciiTheme="minorHAnsi" w:hAnsiTheme="minorHAnsi"/>
          <w:highlight w:val="cyan"/>
        </w:rPr>
        <w:t>food</w:t>
      </w:r>
      <w:r w:rsidRPr="00F54D02">
        <w:rPr>
          <w:rStyle w:val="StyleUnderline"/>
          <w:rFonts w:asciiTheme="minorHAnsi" w:hAnsiTheme="minorHAnsi"/>
          <w:highlight w:val="cyan"/>
        </w:rPr>
        <w:t xml:space="preserve"> system</w:t>
      </w:r>
      <w:r w:rsidRPr="00052F83">
        <w:rPr>
          <w:rStyle w:val="StyleUnderline"/>
          <w:rFonts w:asciiTheme="minorHAnsi" w:hAnsiTheme="minorHAnsi"/>
        </w:rPr>
        <w:t xml:space="preserve"> enmeshed </w:t>
      </w:r>
      <w:r w:rsidRPr="00F54D02">
        <w:rPr>
          <w:rStyle w:val="StyleUnderline"/>
          <w:rFonts w:asciiTheme="minorHAnsi" w:hAnsiTheme="minorHAnsi"/>
          <w:highlight w:val="cyan"/>
        </w:rPr>
        <w:t xml:space="preserve">in </w:t>
      </w:r>
      <w:r w:rsidRPr="00F54D02">
        <w:rPr>
          <w:rStyle w:val="Emphasis"/>
          <w:rFonts w:asciiTheme="minorHAnsi" w:hAnsiTheme="minorHAnsi"/>
          <w:highlight w:val="cyan"/>
        </w:rPr>
        <w:t>crisis</w:t>
      </w:r>
      <w:r w:rsidRPr="00052F83">
        <w:rPr>
          <w:rStyle w:val="StyleUnderline"/>
          <w:rFonts w:asciiTheme="minorHAnsi" w:hAnsiTheme="minorHAnsi"/>
        </w:rPr>
        <w:t xml:space="preserve">. </w:t>
      </w:r>
      <w:r w:rsidRPr="00F54D02">
        <w:rPr>
          <w:rStyle w:val="StyleUnderline"/>
          <w:rFonts w:asciiTheme="minorHAnsi" w:hAnsiTheme="minorHAnsi"/>
          <w:highlight w:val="cyan"/>
        </w:rPr>
        <w:t>From</w:t>
      </w:r>
      <w:r w:rsidRPr="00052F83">
        <w:rPr>
          <w:rStyle w:val="StyleUnderline"/>
          <w:rFonts w:asciiTheme="minorHAnsi" w:hAnsiTheme="minorHAnsi"/>
        </w:rPr>
        <w:t xml:space="preserve"> extraordinary levels of </w:t>
      </w:r>
      <w:r w:rsidRPr="00F54D02">
        <w:rPr>
          <w:rStyle w:val="Emphasis"/>
          <w:rFonts w:asciiTheme="minorHAnsi" w:hAnsiTheme="minorHAnsi"/>
          <w:highlight w:val="cyan"/>
        </w:rPr>
        <w:t>food waste</w:t>
      </w:r>
      <w:r w:rsidRPr="00052F83">
        <w:rPr>
          <w:rStyle w:val="StyleUnderline"/>
          <w:rFonts w:asciiTheme="minorHAnsi" w:hAnsiTheme="minorHAnsi"/>
        </w:rPr>
        <w:t xml:space="preserve"> caused </w:t>
      </w:r>
      <w:r w:rsidRPr="00F54D02">
        <w:rPr>
          <w:rStyle w:val="StyleUnderline"/>
          <w:rFonts w:asciiTheme="minorHAnsi" w:hAnsiTheme="minorHAnsi"/>
          <w:highlight w:val="cyan"/>
        </w:rPr>
        <w:t xml:space="preserve">by </w:t>
      </w:r>
      <w:r w:rsidRPr="00F54D02">
        <w:rPr>
          <w:rStyle w:val="Emphasis"/>
          <w:rFonts w:asciiTheme="minorHAnsi" w:hAnsiTheme="minorHAnsi"/>
          <w:highlight w:val="cyan"/>
        </w:rPr>
        <w:t>supply chain disruptions</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sharply rising levels of food insecurity, to widespread injury and </w:t>
      </w:r>
      <w:r w:rsidRPr="00F54D02">
        <w:rPr>
          <w:rStyle w:val="Emphasis"/>
          <w:rFonts w:asciiTheme="minorHAnsi" w:hAnsiTheme="minorHAnsi"/>
          <w:highlight w:val="cyan"/>
        </w:rPr>
        <w:t>death</w:t>
      </w:r>
      <w:r w:rsidRPr="00F54D02">
        <w:rPr>
          <w:rStyle w:val="StyleUnderline"/>
          <w:rFonts w:asciiTheme="minorHAnsi" w:hAnsiTheme="minorHAnsi"/>
          <w:highlight w:val="cyan"/>
        </w:rPr>
        <w:t xml:space="preserve"> resulting from</w:t>
      </w:r>
      <w:r w:rsidRPr="00052F83">
        <w:rPr>
          <w:rStyle w:val="StyleUnderline"/>
          <w:rFonts w:asciiTheme="minorHAnsi" w:hAnsiTheme="minorHAnsi"/>
        </w:rPr>
        <w:t xml:space="preserve"> exposure to the </w:t>
      </w:r>
      <w:r w:rsidRPr="00F54D02">
        <w:rPr>
          <w:rStyle w:val="StyleUnderline"/>
          <w:rFonts w:asciiTheme="minorHAnsi" w:hAnsiTheme="minorHAnsi"/>
          <w:highlight w:val="cyan"/>
        </w:rPr>
        <w:t>pandemic</w:t>
      </w:r>
      <w:r w:rsidRPr="00052F83">
        <w:rPr>
          <w:rStyle w:val="StyleUnderline"/>
          <w:rFonts w:asciiTheme="minorHAnsi" w:hAnsiTheme="minorHAnsi"/>
        </w:rPr>
        <w:t xml:space="preserve"> </w:t>
      </w:r>
      <w:r w:rsidRPr="00F54D02">
        <w:rPr>
          <w:rStyle w:val="StyleUnderline"/>
          <w:rFonts w:asciiTheme="minorHAnsi" w:hAnsiTheme="minorHAnsi"/>
          <w:highlight w:val="cyan"/>
        </w:rPr>
        <w:t>amongst</w:t>
      </w:r>
      <w:r w:rsidRPr="00052F83">
        <w:rPr>
          <w:rStyle w:val="StyleUnderline"/>
          <w:rFonts w:asciiTheme="minorHAnsi" w:hAnsiTheme="minorHAnsi"/>
        </w:rPr>
        <w:t xml:space="preserve"> highly </w:t>
      </w:r>
      <w:r w:rsidRPr="00F54D02">
        <w:rPr>
          <w:rStyle w:val="StyleUnderline"/>
          <w:rFonts w:asciiTheme="minorHAnsi" w:hAnsiTheme="minorHAnsi"/>
          <w:highlight w:val="cyan"/>
        </w:rPr>
        <w:t>exploited</w:t>
      </w:r>
      <w:r w:rsidRPr="00052F83">
        <w:rPr>
          <w:rStyle w:val="StyleUnderline"/>
          <w:rFonts w:asciiTheme="minorHAnsi" w:hAnsiTheme="minorHAnsi"/>
        </w:rPr>
        <w:t xml:space="preserve"> food system </w:t>
      </w:r>
      <w:r w:rsidRPr="00F54D02">
        <w:rPr>
          <w:rStyle w:val="StyleUnderline"/>
          <w:rFonts w:asciiTheme="minorHAnsi" w:hAnsiTheme="minorHAnsi"/>
          <w:highlight w:val="cyan"/>
        </w:rPr>
        <w:t>workers</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the </w:t>
      </w:r>
      <w:r w:rsidRPr="00F54D02">
        <w:rPr>
          <w:rStyle w:val="StyleUnderline"/>
          <w:rFonts w:asciiTheme="minorHAnsi" w:hAnsiTheme="minorHAnsi"/>
          <w:highlight w:val="cyan"/>
        </w:rPr>
        <w:t>origins of the virus</w:t>
      </w:r>
      <w:r w:rsidRPr="00052F83">
        <w:rPr>
          <w:rStyle w:val="StyleUnderline"/>
          <w:rFonts w:asciiTheme="minorHAnsi" w:hAnsiTheme="minorHAnsi"/>
        </w:rPr>
        <w:t xml:space="preserve"> itself linked </w:t>
      </w:r>
      <w:r w:rsidRPr="00F54D02">
        <w:rPr>
          <w:rStyle w:val="StyleUnderline"/>
          <w:rFonts w:asciiTheme="minorHAnsi" w:hAnsiTheme="minorHAnsi"/>
          <w:highlight w:val="cyan"/>
        </w:rPr>
        <w:t>in</w:t>
      </w:r>
      <w:r w:rsidRPr="00052F83">
        <w:rPr>
          <w:rStyle w:val="StyleUnderline"/>
          <w:rFonts w:asciiTheme="minorHAnsi" w:hAnsiTheme="minorHAnsi"/>
        </w:rPr>
        <w:t xml:space="preserve"> part to the global grain-</w:t>
      </w:r>
      <w:r w:rsidRPr="00F54D02">
        <w:rPr>
          <w:rStyle w:val="StyleUnderline"/>
          <w:rFonts w:asciiTheme="minorHAnsi" w:hAnsiTheme="minorHAnsi"/>
          <w:highlight w:val="cyan"/>
        </w:rPr>
        <w:t>livestock and</w:t>
      </w:r>
      <w:r w:rsidRPr="00052F83">
        <w:rPr>
          <w:rStyle w:val="StyleUnderline"/>
          <w:rFonts w:asciiTheme="minorHAnsi" w:hAnsiTheme="minorHAnsi"/>
        </w:rPr>
        <w:t xml:space="preserve"> factory </w:t>
      </w:r>
      <w:r w:rsidRPr="00F54D02">
        <w:rPr>
          <w:rStyle w:val="StyleUnderline"/>
          <w:rFonts w:asciiTheme="minorHAnsi" w:hAnsiTheme="minorHAnsi"/>
          <w:highlight w:val="cyan"/>
        </w:rPr>
        <w:t>farming complex</w:t>
      </w:r>
      <w:r w:rsidRPr="00052F83">
        <w:rPr>
          <w:rFonts w:asciiTheme="minorHAnsi" w:hAnsiTheme="minorHAnsi"/>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p>
    <w:p w14:paraId="63FF8AB0" w14:textId="775FD5F3" w:rsidR="00942285" w:rsidRDefault="00942285" w:rsidP="00942285">
      <w:pPr>
        <w:rPr>
          <w:rStyle w:val="StyleUnderline"/>
          <w:rFonts w:asciiTheme="minorHAnsi" w:hAnsiTheme="minorHAnsi"/>
        </w:rPr>
      </w:pPr>
      <w:r w:rsidRPr="00052F83">
        <w:rPr>
          <w:rStyle w:val="StyleUnderline"/>
          <w:rFonts w:asciiTheme="minorHAnsi" w:hAnsiTheme="minorHAnsi"/>
        </w:rPr>
        <w:lastRenderedPageBreak/>
        <w:t xml:space="preserve">Having </w:t>
      </w:r>
      <w:r w:rsidRPr="00F54D02">
        <w:rPr>
          <w:rStyle w:val="StyleUnderline"/>
          <w:rFonts w:asciiTheme="minorHAnsi" w:hAnsiTheme="minorHAnsi"/>
          <w:highlight w:val="cyan"/>
        </w:rPr>
        <w:t>laid bare</w:t>
      </w:r>
      <w:r w:rsidRPr="00052F83">
        <w:rPr>
          <w:rStyle w:val="StyleUnderline"/>
          <w:rFonts w:asciiTheme="minorHAnsi" w:hAnsiTheme="minorHAnsi"/>
        </w:rPr>
        <w:t xml:space="preserve"> the cause of our social and ecological malady – </w:t>
      </w:r>
      <w:r w:rsidRPr="00F54D02">
        <w:rPr>
          <w:rStyle w:val="Emphasis"/>
          <w:rFonts w:asciiTheme="minorHAnsi" w:hAnsiTheme="minorHAnsi"/>
          <w:highlight w:val="cyan"/>
        </w:rPr>
        <w:t>capitalism</w:t>
      </w:r>
      <w:r w:rsidRPr="00052F83">
        <w:rPr>
          <w:rStyle w:val="StyleUnderline"/>
          <w:rFonts w:asciiTheme="minorHAnsi" w:hAnsiTheme="minorHAnsi"/>
        </w:rPr>
        <w:t xml:space="preserve"> in its cancer stage - the question becomes: what is to be done?</w:t>
      </w:r>
    </w:p>
    <w:p w14:paraId="7E9EBA18" w14:textId="77777777" w:rsidR="008C67BA" w:rsidRPr="00052F83" w:rsidRDefault="008C67BA" w:rsidP="008C67BA">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bioD</w:t>
      </w:r>
      <w:r w:rsidRPr="00052F83">
        <w:rPr>
          <w:rFonts w:asciiTheme="minorHAnsi" w:hAnsiTheme="minorHAnsi"/>
        </w:rPr>
        <w:t xml:space="preserve"> – profit motive consumes ecologies as “externalities”</w:t>
      </w:r>
    </w:p>
    <w:p w14:paraId="2A56241B" w14:textId="77777777" w:rsidR="008C67BA" w:rsidRPr="00052F83" w:rsidRDefault="008C67BA" w:rsidP="008C67BA">
      <w:pPr>
        <w:rPr>
          <w:rFonts w:asciiTheme="minorHAnsi" w:hAnsiTheme="minorHAnsi"/>
        </w:rPr>
      </w:pPr>
      <w:r w:rsidRPr="00052F83">
        <w:rPr>
          <w:rStyle w:val="Style13ptBold"/>
          <w:rFonts w:asciiTheme="minorHAnsi" w:hAnsiTheme="minorHAnsi"/>
        </w:rPr>
        <w:t>Pigott 18</w:t>
      </w:r>
      <w:r w:rsidRPr="00052F83">
        <w:rPr>
          <w:rFonts w:asciiTheme="minorHAnsi" w:hAnsiTheme="minorHAnsi"/>
        </w:rPr>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45B3DD2D" w14:textId="77777777" w:rsidR="008C67BA" w:rsidRPr="00052F83" w:rsidRDefault="008C67BA" w:rsidP="008C67BA">
      <w:pPr>
        <w:rPr>
          <w:rFonts w:asciiTheme="minorHAnsi" w:hAnsiTheme="minorHAnsi"/>
          <w:sz w:val="16"/>
        </w:rPr>
      </w:pPr>
      <w:r w:rsidRPr="00052F83">
        <w:rPr>
          <w:rFonts w:asciiTheme="minorHAnsi" w:hAnsiTheme="minorHAnsi"/>
          <w:sz w:val="16"/>
        </w:rPr>
        <w:t xml:space="preserve">The latest Living Planet report from the WWF makes for grim reading: </w:t>
      </w:r>
      <w:r w:rsidRPr="00052F83">
        <w:rPr>
          <w:rStyle w:val="StyleUnderline"/>
          <w:rFonts w:asciiTheme="minorHAnsi" w:hAnsiTheme="minorHAnsi"/>
        </w:rPr>
        <w:t xml:space="preserve">a </w:t>
      </w:r>
      <w:r w:rsidRPr="00F54D02">
        <w:rPr>
          <w:rStyle w:val="StyleUnderline"/>
          <w:rFonts w:asciiTheme="minorHAnsi" w:hAnsiTheme="minorHAnsi"/>
          <w:highlight w:val="cyan"/>
        </w:rPr>
        <w:t>60% decline in</w:t>
      </w:r>
      <w:r w:rsidRPr="00052F83">
        <w:rPr>
          <w:rStyle w:val="StyleUnderline"/>
          <w:rFonts w:asciiTheme="minorHAnsi" w:hAnsiTheme="minorHAnsi"/>
        </w:rPr>
        <w:t xml:space="preserve"> </w:t>
      </w:r>
      <w:r w:rsidRPr="00F54D02">
        <w:rPr>
          <w:rStyle w:val="StyleUnderline"/>
          <w:rFonts w:asciiTheme="minorHAnsi" w:hAnsiTheme="minorHAnsi"/>
          <w:highlight w:val="cyan"/>
        </w:rPr>
        <w:t>wild animal populations</w:t>
      </w:r>
      <w:r w:rsidRPr="00052F83">
        <w:rPr>
          <w:rStyle w:val="StyleUnderline"/>
          <w:rFonts w:asciiTheme="minorHAnsi" w:hAnsiTheme="minorHAnsi"/>
        </w:rPr>
        <w:t xml:space="preserve"> since 1970</w:t>
      </w:r>
      <w:r w:rsidRPr="00052F83">
        <w:rPr>
          <w:rFonts w:asciiTheme="minorHAnsi" w:hAnsiTheme="minorHAnsi"/>
          <w:sz w:val="16"/>
        </w:rPr>
        <w:t xml:space="preserve">, </w:t>
      </w:r>
      <w:r w:rsidRPr="00F54D02">
        <w:rPr>
          <w:rStyle w:val="Emphasis"/>
          <w:rFonts w:asciiTheme="minorHAnsi" w:hAnsiTheme="minorHAnsi"/>
          <w:highlight w:val="cyan"/>
        </w:rPr>
        <w:t>collapsing ecosystems</w:t>
      </w:r>
      <w:r w:rsidRPr="00052F83">
        <w:rPr>
          <w:rFonts w:asciiTheme="minorHAnsi" w:hAnsiTheme="minorHAnsi"/>
          <w:sz w:val="16"/>
        </w:rPr>
        <w:t xml:space="preserve">, and </w:t>
      </w:r>
      <w:r w:rsidRPr="00052F83">
        <w:rPr>
          <w:rStyle w:val="StyleUnderline"/>
          <w:rFonts w:asciiTheme="minorHAnsi" w:hAnsiTheme="minorHAnsi"/>
        </w:rPr>
        <w:t xml:space="preserve">a distinct possibility that </w:t>
      </w:r>
      <w:r w:rsidRPr="00F54D02">
        <w:rPr>
          <w:rStyle w:val="StyleUnderline"/>
          <w:rFonts w:asciiTheme="minorHAnsi" w:hAnsiTheme="minorHAnsi"/>
          <w:highlight w:val="cyan"/>
        </w:rPr>
        <w:t>the human species will </w:t>
      </w:r>
      <w:r w:rsidRPr="00F54D02">
        <w:rPr>
          <w:rStyle w:val="Emphasis"/>
          <w:rFonts w:asciiTheme="minorHAnsi" w:hAnsiTheme="minorHAnsi"/>
          <w:highlight w:val="cyan"/>
        </w:rPr>
        <w:t>not be far behind</w:t>
      </w:r>
      <w:r w:rsidRPr="00052F83">
        <w:rPr>
          <w:rFonts w:asciiTheme="minorHAnsi" w:hAnsiTheme="minorHAnsi"/>
          <w:sz w:val="16"/>
        </w:rPr>
        <w:t xml:space="preserve">. The report repeatedly stresses that </w:t>
      </w:r>
      <w:r w:rsidRPr="00F54D02">
        <w:rPr>
          <w:rStyle w:val="StyleUnderline"/>
          <w:rFonts w:asciiTheme="minorHAnsi" w:hAnsiTheme="minorHAnsi"/>
          <w:highlight w:val="cyan"/>
        </w:rPr>
        <w:t xml:space="preserve">humanity’s consumption is to blame for this </w:t>
      </w:r>
      <w:r w:rsidRPr="00F54D02">
        <w:rPr>
          <w:rStyle w:val="Emphasis"/>
          <w:rFonts w:asciiTheme="minorHAnsi" w:hAnsiTheme="minorHAnsi"/>
          <w:highlight w:val="cyan"/>
        </w:rPr>
        <w:t>mass extinction</w:t>
      </w:r>
      <w:r w:rsidRPr="00F54D02">
        <w:rPr>
          <w:rFonts w:asciiTheme="minorHAnsi" w:hAnsiTheme="minorHAnsi"/>
          <w:sz w:val="16"/>
          <w:highlight w:val="cyan"/>
        </w:rPr>
        <w:t>,</w:t>
      </w:r>
      <w:r w:rsidRPr="00052F83">
        <w:rPr>
          <w:rFonts w:asciiTheme="minorHAnsi" w:hAnsiTheme="minorHAnsi"/>
          <w:sz w:val="16"/>
        </w:rPr>
        <w:t xml:space="preserve">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2038D81F" w14:textId="77777777" w:rsidR="008C67BA" w:rsidRPr="00052F83" w:rsidRDefault="008C67BA" w:rsidP="008C67BA">
      <w:pPr>
        <w:rPr>
          <w:rFonts w:asciiTheme="minorHAnsi" w:hAnsiTheme="minorHAnsi"/>
          <w:sz w:val="16"/>
          <w:szCs w:val="16"/>
        </w:rPr>
      </w:pPr>
      <w:r w:rsidRPr="00052F83">
        <w:rPr>
          <w:rFonts w:asciiTheme="minorHAnsi" w:hAnsiTheme="minorHAnsi"/>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3FC7EFC2" w14:textId="77777777" w:rsidR="008C67BA" w:rsidRPr="00052F83" w:rsidRDefault="008C67BA" w:rsidP="008C67BA">
      <w:pPr>
        <w:rPr>
          <w:rFonts w:asciiTheme="minorHAnsi" w:hAnsiTheme="minorHAnsi"/>
          <w:sz w:val="16"/>
        </w:rPr>
      </w:pPr>
      <w:r w:rsidRPr="00052F83">
        <w:rPr>
          <w:rFonts w:asciiTheme="minorHAnsi" w:hAnsiTheme="minorHAnsi"/>
          <w:sz w:val="16"/>
        </w:rPr>
        <w:t xml:space="preserve">Although </w:t>
      </w:r>
      <w:r w:rsidRPr="00052F83">
        <w:rPr>
          <w:rStyle w:val="StyleUnderline"/>
          <w:rFonts w:asciiTheme="minorHAnsi" w:hAnsiTheme="minorHAnsi"/>
        </w:rPr>
        <w:t>the WWF report</w:t>
      </w:r>
      <w:r w:rsidRPr="00052F83">
        <w:rPr>
          <w:rFonts w:asciiTheme="minorHAnsi" w:hAnsiTheme="minorHAnsi"/>
          <w:sz w:val="16"/>
        </w:rPr>
        <w:t xml:space="preserve"> comes close to finding the words by identifying culture, economics, and unsustainable production models as the key problems, it </w:t>
      </w:r>
      <w:r w:rsidRPr="00052F83">
        <w:rPr>
          <w:rStyle w:val="StyleUnderline"/>
          <w:rFonts w:asciiTheme="minorHAnsi" w:hAnsiTheme="minorHAnsi"/>
        </w:rPr>
        <w:t xml:space="preserve">fails to name </w:t>
      </w:r>
      <w:r w:rsidRPr="00F54D02">
        <w:rPr>
          <w:rStyle w:val="StyleUnderline"/>
          <w:rFonts w:asciiTheme="minorHAnsi" w:hAnsiTheme="minorHAnsi"/>
          <w:highlight w:val="cyan"/>
        </w:rPr>
        <w:t>capitalism as the</w:t>
      </w:r>
      <w:r w:rsidRPr="00052F83">
        <w:rPr>
          <w:rStyle w:val="StyleUnderline"/>
          <w:rFonts w:asciiTheme="minorHAnsi" w:hAnsiTheme="minorHAnsi"/>
        </w:rPr>
        <w:t xml:space="preserve"> </w:t>
      </w:r>
      <w:r w:rsidRPr="00052F83">
        <w:rPr>
          <w:rStyle w:val="Emphasis"/>
          <w:rFonts w:asciiTheme="minorHAnsi" w:hAnsiTheme="minorHAnsi"/>
        </w:rPr>
        <w:t xml:space="preserve">crucial </w:t>
      </w:r>
      <w:r w:rsidRPr="00052F83">
        <w:rPr>
          <w:rStyle w:val="StyleUnderline"/>
          <w:rFonts w:asciiTheme="minorHAnsi" w:hAnsiTheme="minorHAnsi"/>
        </w:rPr>
        <w:t xml:space="preserve">(and often </w:t>
      </w:r>
      <w:r w:rsidRPr="00F54D02">
        <w:rPr>
          <w:rStyle w:val="Emphasis"/>
          <w:rFonts w:asciiTheme="minorHAnsi" w:hAnsiTheme="minorHAnsi"/>
          <w:highlight w:val="cyan"/>
        </w:rPr>
        <w:t>causal</w:t>
      </w:r>
      <w:r w:rsidRPr="00F54D02">
        <w:rPr>
          <w:rStyle w:val="StyleUnderline"/>
          <w:rFonts w:asciiTheme="minorHAnsi" w:hAnsiTheme="minorHAnsi"/>
          <w:highlight w:val="cyan"/>
        </w:rPr>
        <w:t>)</w:t>
      </w:r>
      <w:r w:rsidRPr="00F54D02">
        <w:rPr>
          <w:rStyle w:val="Emphasis"/>
          <w:rFonts w:asciiTheme="minorHAnsi" w:hAnsiTheme="minorHAnsi"/>
          <w:highlight w:val="cyan"/>
        </w:rPr>
        <w:t xml:space="preserve"> link</w:t>
      </w:r>
      <w:r w:rsidRPr="00052F83">
        <w:rPr>
          <w:rStyle w:val="StyleUnderline"/>
          <w:rFonts w:asciiTheme="minorHAnsi" w:hAnsiTheme="minorHAnsi"/>
        </w:rPr>
        <w:t xml:space="preserve"> </w:t>
      </w:r>
      <w:r w:rsidRPr="00F54D02">
        <w:rPr>
          <w:rStyle w:val="StyleUnderline"/>
          <w:rFonts w:asciiTheme="minorHAnsi" w:hAnsiTheme="minorHAnsi"/>
          <w:highlight w:val="cyan"/>
        </w:rPr>
        <w:t>between these things</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It therefore prevents us from seeing the true nature of the problem</w:t>
      </w:r>
      <w:r w:rsidRPr="00052F83">
        <w:rPr>
          <w:rFonts w:asciiTheme="minorHAnsi" w:hAnsiTheme="minorHAnsi"/>
          <w:sz w:val="16"/>
        </w:rPr>
        <w:t>. If we don’t name it, we can’t tackle it: it’s like aiming at an invisible target.</w:t>
      </w:r>
    </w:p>
    <w:p w14:paraId="7445BECA" w14:textId="77777777" w:rsidR="008C67BA" w:rsidRPr="00052F83" w:rsidRDefault="008C67BA" w:rsidP="008C67BA">
      <w:pPr>
        <w:rPr>
          <w:rStyle w:val="StyleUnderline"/>
          <w:rFonts w:asciiTheme="minorHAnsi" w:hAnsiTheme="minorHAnsi"/>
        </w:rPr>
      </w:pPr>
      <w:r w:rsidRPr="00052F83">
        <w:rPr>
          <w:rStyle w:val="StyleUnderline"/>
          <w:rFonts w:asciiTheme="minorHAnsi" w:hAnsiTheme="minorHAnsi"/>
        </w:rPr>
        <w:t>Why capitalism?</w:t>
      </w:r>
    </w:p>
    <w:p w14:paraId="32B53901" w14:textId="77777777" w:rsidR="008C67BA" w:rsidRPr="00052F83" w:rsidRDefault="008C67BA" w:rsidP="008C67BA">
      <w:pPr>
        <w:rPr>
          <w:rFonts w:asciiTheme="minorHAnsi" w:hAnsiTheme="minorHAnsi"/>
          <w:sz w:val="16"/>
        </w:rPr>
      </w:pPr>
      <w:r w:rsidRPr="00052F83">
        <w:rPr>
          <w:rFonts w:asciiTheme="minorHAnsi" w:hAnsiTheme="minorHAnsi"/>
          <w:sz w:val="16"/>
        </w:rPr>
        <w:t>The WWF report is right to highlight “</w:t>
      </w:r>
      <w:r w:rsidRPr="00F54D02">
        <w:rPr>
          <w:rStyle w:val="StyleUnderline"/>
          <w:rFonts w:asciiTheme="minorHAnsi" w:hAnsiTheme="minorHAnsi"/>
          <w:highlight w:val="cyan"/>
        </w:rPr>
        <w:t>exploding human consumption</w:t>
      </w:r>
      <w:r w:rsidRPr="00052F83">
        <w:rPr>
          <w:rFonts w:asciiTheme="minorHAnsi" w:hAnsiTheme="minorHAnsi"/>
          <w:sz w:val="16"/>
        </w:rPr>
        <w:t>”, </w:t>
      </w:r>
      <w:r w:rsidRPr="00052F83">
        <w:rPr>
          <w:rStyle w:val="StyleUnderline"/>
          <w:rFonts w:asciiTheme="minorHAnsi" w:hAnsiTheme="minorHAnsi"/>
        </w:rPr>
        <w:t>not population growth</w:t>
      </w:r>
      <w:r w:rsidRPr="00052F83">
        <w:rPr>
          <w:rFonts w:asciiTheme="minorHAnsi" w:hAnsiTheme="minorHAnsi"/>
          <w:sz w:val="16"/>
        </w:rPr>
        <w:t xml:space="preserve">, </w:t>
      </w:r>
      <w:r w:rsidRPr="00F54D02">
        <w:rPr>
          <w:rStyle w:val="StyleUnderline"/>
          <w:rFonts w:asciiTheme="minorHAnsi" w:hAnsiTheme="minorHAnsi"/>
          <w:highlight w:val="cyan"/>
        </w:rPr>
        <w:t xml:space="preserve">as the </w:t>
      </w:r>
      <w:r w:rsidRPr="00F54D02">
        <w:rPr>
          <w:rStyle w:val="Emphasis"/>
          <w:rFonts w:asciiTheme="minorHAnsi" w:hAnsiTheme="minorHAnsi"/>
          <w:highlight w:val="cyan"/>
        </w:rPr>
        <w:t xml:space="preserve">main cause </w:t>
      </w:r>
      <w:r w:rsidRPr="00F54D02">
        <w:rPr>
          <w:rStyle w:val="StyleUnderline"/>
          <w:rFonts w:asciiTheme="minorHAnsi" w:hAnsiTheme="minorHAnsi"/>
          <w:highlight w:val="cyan"/>
        </w:rPr>
        <w:t>of mass extinction</w:t>
      </w:r>
      <w:r w:rsidRPr="00052F83">
        <w:rPr>
          <w:rFonts w:asciiTheme="minorHAnsi" w:hAnsiTheme="minorHAnsi"/>
          <w:sz w:val="16"/>
        </w:rPr>
        <w:t xml:space="preserve">, and it goes to great lengths to illustrate the link between levels of consumption and biodiversity loss. But </w:t>
      </w:r>
      <w:r w:rsidRPr="00052F83">
        <w:rPr>
          <w:rStyle w:val="StyleUnderline"/>
          <w:rFonts w:asciiTheme="minorHAnsi" w:hAnsiTheme="minorHAnsi"/>
        </w:rPr>
        <w:t>it stops short of pointing out that capitalism is what compels such reckless consumption</w:t>
      </w:r>
      <w:r w:rsidRPr="00052F83">
        <w:rPr>
          <w:rFonts w:asciiTheme="minorHAnsi" w:hAnsiTheme="minorHAnsi"/>
          <w:sz w:val="16"/>
        </w:rPr>
        <w:t xml:space="preserve">. </w:t>
      </w:r>
      <w:r w:rsidRPr="00F54D02">
        <w:rPr>
          <w:rStyle w:val="StyleUnderline"/>
          <w:rFonts w:asciiTheme="minorHAnsi" w:hAnsiTheme="minorHAnsi"/>
          <w:highlight w:val="cyan"/>
        </w:rPr>
        <w:t>Capitalism</w:t>
      </w:r>
      <w:r w:rsidRPr="00052F83">
        <w:rPr>
          <w:rStyle w:val="StyleUnderline"/>
          <w:rFonts w:asciiTheme="minorHAnsi" w:hAnsiTheme="minorHAnsi"/>
        </w:rPr>
        <w:t xml:space="preserve"> – particularly in its neoliberal form – </w:t>
      </w:r>
      <w:r w:rsidRPr="00F54D02">
        <w:rPr>
          <w:rStyle w:val="StyleUnderline"/>
          <w:rFonts w:asciiTheme="minorHAnsi" w:hAnsiTheme="minorHAnsi"/>
          <w:highlight w:val="cyan"/>
        </w:rPr>
        <w:t>is</w:t>
      </w:r>
      <w:r w:rsidRPr="00052F83">
        <w:rPr>
          <w:rStyle w:val="StyleUnderline"/>
          <w:rFonts w:asciiTheme="minorHAnsi" w:hAnsiTheme="minorHAnsi"/>
        </w:rPr>
        <w:t xml:space="preserve"> an ideology </w:t>
      </w:r>
      <w:r w:rsidRPr="00F54D02">
        <w:rPr>
          <w:rStyle w:val="StyleUnderline"/>
          <w:rFonts w:asciiTheme="minorHAnsi" w:hAnsiTheme="minorHAnsi"/>
          <w:highlight w:val="cyan"/>
        </w:rPr>
        <w:t>founded on</w:t>
      </w:r>
      <w:r w:rsidRPr="00052F83">
        <w:rPr>
          <w:rStyle w:val="StyleUnderline"/>
          <w:rFonts w:asciiTheme="minorHAnsi" w:hAnsiTheme="minorHAnsi"/>
        </w:rPr>
        <w:t xml:space="preserve"> a principle of </w:t>
      </w:r>
      <w:r w:rsidRPr="00F54D02">
        <w:rPr>
          <w:rStyle w:val="Emphasis"/>
          <w:rFonts w:asciiTheme="minorHAnsi" w:hAnsiTheme="minorHAnsi"/>
          <w:highlight w:val="cyan"/>
        </w:rPr>
        <w:t>endless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driven by </w:t>
      </w:r>
      <w:r w:rsidRPr="00F54D02">
        <w:rPr>
          <w:rStyle w:val="Emphasis"/>
          <w:rFonts w:asciiTheme="minorHAnsi" w:hAnsiTheme="minorHAnsi"/>
          <w:highlight w:val="cyan"/>
        </w:rPr>
        <w:t>consumption</w:t>
      </w:r>
      <w:r w:rsidRPr="00052F83">
        <w:rPr>
          <w:rFonts w:asciiTheme="minorHAnsi" w:hAnsiTheme="minorHAnsi"/>
          <w:sz w:val="16"/>
        </w:rPr>
        <w:t xml:space="preserve">, </w:t>
      </w:r>
      <w:r w:rsidRPr="00052F83">
        <w:rPr>
          <w:rStyle w:val="StyleUnderline"/>
          <w:rFonts w:asciiTheme="minorHAnsi" w:hAnsiTheme="minorHAnsi"/>
        </w:rPr>
        <w:t>a proposition that is </w:t>
      </w:r>
      <w:r w:rsidRPr="00052F83">
        <w:rPr>
          <w:rStyle w:val="Emphasis"/>
          <w:rFonts w:asciiTheme="minorHAnsi" w:hAnsiTheme="minorHAnsi"/>
        </w:rPr>
        <w:t>simply impossible</w:t>
      </w:r>
      <w:r w:rsidRPr="00052F83">
        <w:rPr>
          <w:rFonts w:asciiTheme="minorHAnsi" w:hAnsiTheme="minorHAnsi"/>
          <w:sz w:val="16"/>
        </w:rPr>
        <w:t>.</w:t>
      </w:r>
    </w:p>
    <w:p w14:paraId="6D58AB4F" w14:textId="77777777" w:rsidR="008C67BA" w:rsidRPr="00052F83" w:rsidRDefault="008C67BA" w:rsidP="008C67BA">
      <w:pPr>
        <w:rPr>
          <w:rFonts w:asciiTheme="minorHAnsi" w:hAnsiTheme="minorHAnsi"/>
          <w:sz w:val="16"/>
        </w:rPr>
      </w:pPr>
      <w:r w:rsidRPr="00F54D02">
        <w:rPr>
          <w:rStyle w:val="StyleUnderline"/>
          <w:rFonts w:asciiTheme="minorHAnsi" w:hAnsiTheme="minorHAnsi"/>
          <w:highlight w:val="cyan"/>
        </w:rPr>
        <w:t>Industrial agriculture</w:t>
      </w:r>
      <w:r w:rsidRPr="00052F83">
        <w:rPr>
          <w:rStyle w:val="StyleUnderline"/>
          <w:rFonts w:asciiTheme="minorHAnsi" w:hAnsiTheme="minorHAnsi"/>
        </w:rPr>
        <w:t xml:space="preserve">, an activity that the report identifies as </w:t>
      </w:r>
      <w:r w:rsidRPr="00F54D02">
        <w:rPr>
          <w:rStyle w:val="StyleUnderline"/>
          <w:rFonts w:asciiTheme="minorHAnsi" w:hAnsiTheme="minorHAnsi"/>
          <w:highlight w:val="cyan"/>
        </w:rPr>
        <w:t>the biggest single contributor to species loss</w:t>
      </w:r>
      <w:r w:rsidRPr="00052F83">
        <w:rPr>
          <w:rStyle w:val="StyleUnderline"/>
          <w:rFonts w:asciiTheme="minorHAnsi" w:hAnsiTheme="minorHAnsi"/>
        </w:rPr>
        <w:t xml:space="preserve">, </w:t>
      </w:r>
      <w:r w:rsidRPr="00F54D02">
        <w:rPr>
          <w:rStyle w:val="StyleUnderline"/>
          <w:rFonts w:asciiTheme="minorHAnsi" w:hAnsiTheme="minorHAnsi"/>
          <w:highlight w:val="cyan"/>
        </w:rPr>
        <w:t>is </w:t>
      </w:r>
      <w:r w:rsidRPr="00052F83">
        <w:rPr>
          <w:rStyle w:val="StyleUnderline"/>
          <w:rFonts w:asciiTheme="minorHAnsi" w:hAnsiTheme="minorHAnsi"/>
        </w:rPr>
        <w:t xml:space="preserve">profoundly </w:t>
      </w:r>
      <w:r w:rsidRPr="00F54D02">
        <w:rPr>
          <w:rStyle w:val="Emphasis"/>
          <w:rFonts w:asciiTheme="minorHAnsi" w:hAnsiTheme="minorHAnsi"/>
          <w:highlight w:val="cyan"/>
        </w:rPr>
        <w:t>shaped by capitalism</w:t>
      </w:r>
      <w:r w:rsidRPr="00052F83">
        <w:rPr>
          <w:rFonts w:asciiTheme="minorHAnsi" w:hAnsiTheme="minorHAnsi"/>
          <w:sz w:val="16"/>
        </w:rPr>
        <w:t xml:space="preserve">, not least because only </w:t>
      </w:r>
      <w:r w:rsidRPr="00052F83">
        <w:rPr>
          <w:rStyle w:val="StyleUnderline"/>
          <w:rFonts w:asciiTheme="minorHAnsi" w:hAnsiTheme="minorHAnsi"/>
        </w:rPr>
        <w:t>a handful of “commodity” species are deemed to have any value</w:t>
      </w:r>
      <w:r w:rsidRPr="00052F83">
        <w:rPr>
          <w:rFonts w:asciiTheme="minorHAnsi" w:hAnsiTheme="minorHAnsi"/>
          <w:sz w:val="16"/>
        </w:rPr>
        <w:t xml:space="preserve">, and because, </w:t>
      </w:r>
      <w:r w:rsidRPr="00F54D02">
        <w:rPr>
          <w:rStyle w:val="StyleUnderline"/>
          <w:rFonts w:asciiTheme="minorHAnsi" w:hAnsiTheme="minorHAnsi"/>
          <w:highlight w:val="cyan"/>
        </w:rPr>
        <w:t>in the sole pursuit of profit</w:t>
      </w:r>
      <w:r w:rsidRPr="00052F83">
        <w:rPr>
          <w:rStyle w:val="StyleUnderline"/>
          <w:rFonts w:asciiTheme="minorHAnsi" w:hAnsiTheme="minorHAnsi"/>
        </w:rPr>
        <w:t xml:space="preserve"> and growth, “</w:t>
      </w:r>
      <w:r w:rsidRPr="00F54D02">
        <w:rPr>
          <w:rStyle w:val="Emphasis"/>
          <w:rFonts w:asciiTheme="minorHAnsi" w:hAnsiTheme="minorHAnsi"/>
          <w:highlight w:val="cyan"/>
        </w:rPr>
        <w:t>externalities</w:t>
      </w:r>
      <w:r w:rsidRPr="00F54D02">
        <w:rPr>
          <w:rStyle w:val="StyleUnderline"/>
          <w:rFonts w:asciiTheme="minorHAnsi" w:hAnsiTheme="minorHAnsi"/>
          <w:highlight w:val="cyan"/>
        </w:rPr>
        <w:t xml:space="preserve">” such as pollution and biodiversity loss </w:t>
      </w:r>
      <w:r w:rsidRPr="00F54D02">
        <w:rPr>
          <w:rStyle w:val="Emphasis"/>
          <w:rFonts w:asciiTheme="minorHAnsi" w:hAnsiTheme="minorHAnsi"/>
          <w:highlight w:val="cyan"/>
        </w:rPr>
        <w:t>are ignored</w:t>
      </w:r>
      <w:r w:rsidRPr="00052F83">
        <w:rPr>
          <w:rFonts w:asciiTheme="minorHAnsi" w:hAnsiTheme="minorHAnsi"/>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7DB0EEA1" w14:textId="77777777" w:rsidR="008C67BA" w:rsidRPr="00052F83" w:rsidRDefault="008C67BA" w:rsidP="008C67BA">
      <w:pPr>
        <w:rPr>
          <w:rFonts w:asciiTheme="minorHAnsi" w:hAnsiTheme="minorHAnsi"/>
          <w:sz w:val="16"/>
        </w:rPr>
      </w:pPr>
      <w:r w:rsidRPr="00052F83">
        <w:rPr>
          <w:rStyle w:val="StyleUnderline"/>
          <w:rFonts w:asciiTheme="minorHAnsi" w:hAnsiTheme="minorHAnsi"/>
        </w:rPr>
        <w:t xml:space="preserve">By obscuring capitalism with a term that is merely one of its symptoms – “consumption” – </w:t>
      </w:r>
      <w:r w:rsidRPr="00F54D02">
        <w:rPr>
          <w:rStyle w:val="StyleUnderline"/>
          <w:rFonts w:asciiTheme="minorHAnsi" w:hAnsiTheme="minorHAnsi"/>
          <w:highlight w:val="cyan"/>
        </w:rPr>
        <w:t>there is also a risk that blame</w:t>
      </w:r>
      <w:r w:rsidRPr="00052F83">
        <w:rPr>
          <w:rStyle w:val="StyleUnderline"/>
          <w:rFonts w:asciiTheme="minorHAnsi" w:hAnsiTheme="minorHAnsi"/>
        </w:rPr>
        <w:t xml:space="preserve"> and responsibility for </w:t>
      </w:r>
      <w:r w:rsidRPr="00F54D02">
        <w:rPr>
          <w:rStyle w:val="StyleUnderline"/>
          <w:rFonts w:asciiTheme="minorHAnsi" w:hAnsiTheme="minorHAnsi"/>
          <w:highlight w:val="cyan"/>
        </w:rPr>
        <w:t>species loss is disproportionately shifted onto individual lifestyle choices</w:t>
      </w:r>
      <w:r w:rsidRPr="00052F83">
        <w:rPr>
          <w:rFonts w:asciiTheme="minorHAnsi" w:hAnsiTheme="minorHAnsi"/>
          <w:sz w:val="16"/>
        </w:rPr>
        <w:t xml:space="preserve">, </w:t>
      </w:r>
      <w:r w:rsidRPr="00F54D02">
        <w:rPr>
          <w:rStyle w:val="StyleUnderline"/>
          <w:rFonts w:asciiTheme="minorHAnsi" w:hAnsiTheme="minorHAnsi"/>
          <w:highlight w:val="cyan"/>
        </w:rPr>
        <w:t>while the larger and more powerful systems</w:t>
      </w:r>
      <w:r w:rsidRPr="00052F83">
        <w:rPr>
          <w:rFonts w:asciiTheme="minorHAnsi" w:hAnsiTheme="minorHAnsi"/>
          <w:sz w:val="16"/>
        </w:rPr>
        <w:t xml:space="preserve"> and institutions that are compelling individuals to consume </w:t>
      </w:r>
      <w:r w:rsidRPr="00F54D02">
        <w:rPr>
          <w:rStyle w:val="StyleUnderline"/>
          <w:rFonts w:asciiTheme="minorHAnsi" w:hAnsiTheme="minorHAnsi"/>
          <w:highlight w:val="cyan"/>
        </w:rPr>
        <w:t>are,</w:t>
      </w:r>
      <w:r w:rsidRPr="00052F83">
        <w:rPr>
          <w:rStyle w:val="StyleUnderline"/>
          <w:rFonts w:asciiTheme="minorHAnsi" w:hAnsiTheme="minorHAnsi"/>
        </w:rPr>
        <w:t xml:space="preserve"> worryingly, </w:t>
      </w:r>
      <w:r w:rsidRPr="00F54D02">
        <w:rPr>
          <w:rStyle w:val="Emphasis"/>
          <w:rFonts w:asciiTheme="minorHAnsi" w:hAnsiTheme="minorHAnsi"/>
          <w:highlight w:val="cyan"/>
        </w:rPr>
        <w:t>let off the hook</w:t>
      </w:r>
      <w:r w:rsidRPr="00052F83">
        <w:rPr>
          <w:rFonts w:asciiTheme="minorHAnsi" w:hAnsiTheme="minorHAnsi"/>
          <w:sz w:val="16"/>
        </w:rPr>
        <w:t>.</w:t>
      </w:r>
    </w:p>
    <w:p w14:paraId="329FCE67" w14:textId="77777777" w:rsidR="008C67BA" w:rsidRPr="00052F83" w:rsidRDefault="008C67BA" w:rsidP="00942285">
      <w:pPr>
        <w:rPr>
          <w:rStyle w:val="StyleUnderline"/>
          <w:rFonts w:asciiTheme="minorHAnsi" w:hAnsiTheme="minorHAnsi"/>
        </w:rPr>
      </w:pPr>
    </w:p>
    <w:p w14:paraId="768A053F" w14:textId="147145B5" w:rsidR="00942285" w:rsidRDefault="00F14E5B" w:rsidP="00F14E5B">
      <w:pPr>
        <w:pStyle w:val="Heading2"/>
      </w:pPr>
      <w:r>
        <w:lastRenderedPageBreak/>
        <w:t>1NR</w:t>
      </w:r>
    </w:p>
    <w:p w14:paraId="588BEF05" w14:textId="7029F7EF" w:rsidR="00F14E5B" w:rsidRDefault="008C67BA" w:rsidP="008C67BA">
      <w:pPr>
        <w:pStyle w:val="Heading3"/>
      </w:pPr>
      <w:r>
        <w:lastRenderedPageBreak/>
        <w:t>DPA CP---2NC</w:t>
      </w:r>
    </w:p>
    <w:p w14:paraId="0C01A9A0" w14:textId="77777777" w:rsidR="008C67BA" w:rsidRDefault="008C67BA" w:rsidP="008C67BA">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36D52542" w14:textId="77777777" w:rsidR="008C67BA" w:rsidRPr="00E05D63" w:rsidRDefault="008C67BA" w:rsidP="008C67BA">
      <w:r w:rsidRPr="00E05D63">
        <w:rPr>
          <w:rStyle w:val="Style13ptBold"/>
        </w:rPr>
        <w:t>Dictionary.com</w:t>
      </w:r>
      <w:r>
        <w:t xml:space="preserve"> “Inhibit vs. Prohibit”. https://www.dictionary.com/e/inhibit-vs-prohibit/</w:t>
      </w:r>
    </w:p>
    <w:p w14:paraId="2A032F6B" w14:textId="77777777" w:rsidR="008C67BA" w:rsidRPr="00E05D63" w:rsidRDefault="008C67BA" w:rsidP="008C67BA">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573ED890" w14:textId="77777777" w:rsidR="008C67BA" w:rsidRDefault="008C67BA" w:rsidP="008C67BA">
      <w:pPr>
        <w:pStyle w:val="Heading4"/>
      </w:pPr>
      <w:r>
        <w:t xml:space="preserve">Prohibitions are </w:t>
      </w:r>
      <w:r w:rsidRPr="006F26D2">
        <w:rPr>
          <w:u w:val="single"/>
        </w:rPr>
        <w:t>absolute bans</w:t>
      </w:r>
      <w:r w:rsidRPr="006F26D2">
        <w:t xml:space="preserve"> without </w:t>
      </w:r>
      <w:r>
        <w:rPr>
          <w:u w:val="single"/>
        </w:rPr>
        <w:t>exemption</w:t>
      </w:r>
      <w:r>
        <w:t>.</w:t>
      </w:r>
    </w:p>
    <w:p w14:paraId="2106EB19" w14:textId="77777777" w:rsidR="008C67BA" w:rsidRPr="00C52D16" w:rsidRDefault="008C67BA" w:rsidP="008C67BA">
      <w:r w:rsidRPr="00C52D16">
        <w:rPr>
          <w:rStyle w:val="Style13ptBold"/>
        </w:rPr>
        <w:t>PEDIAA 15</w:t>
      </w:r>
      <w:r>
        <w:t>. “Difference Between Prohibited and Restricted”. https://pediaa.com/difference-between-prohibited-and-restricted/</w:t>
      </w:r>
    </w:p>
    <w:p w14:paraId="2175EF4E" w14:textId="77777777" w:rsidR="008C67BA" w:rsidRPr="00C52D16" w:rsidRDefault="008C67BA" w:rsidP="008C67BA">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446A5947" w14:textId="77777777" w:rsidR="008C67BA" w:rsidRPr="00C52D16" w:rsidRDefault="008C67BA" w:rsidP="008C67BA">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EEFDFBF" w14:textId="77777777" w:rsidR="008C67BA" w:rsidRPr="00C52D16" w:rsidRDefault="008C67BA" w:rsidP="008C67BA">
      <w:pPr>
        <w:rPr>
          <w:sz w:val="16"/>
          <w:szCs w:val="16"/>
        </w:rPr>
      </w:pPr>
      <w:r w:rsidRPr="00C52D16">
        <w:rPr>
          <w:sz w:val="16"/>
          <w:szCs w:val="16"/>
        </w:rPr>
        <w:t>What Does Prohibited Mean</w:t>
      </w:r>
    </w:p>
    <w:p w14:paraId="13676BE5" w14:textId="77777777" w:rsidR="008C67BA" w:rsidRPr="00C52D16" w:rsidRDefault="008C67BA" w:rsidP="008C67BA">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01A2EAF0" w14:textId="77777777" w:rsidR="008C67BA" w:rsidRPr="00C52D16" w:rsidRDefault="008C67BA" w:rsidP="008C67BA">
      <w:pPr>
        <w:rPr>
          <w:sz w:val="10"/>
          <w:szCs w:val="10"/>
        </w:rPr>
      </w:pPr>
      <w:r w:rsidRPr="00C52D16">
        <w:rPr>
          <w:sz w:val="10"/>
          <w:szCs w:val="10"/>
        </w:rPr>
        <w:t>Inter-racial marriages were not prohibited by the government.</w:t>
      </w:r>
    </w:p>
    <w:p w14:paraId="621BBC3F" w14:textId="77777777" w:rsidR="008C67BA" w:rsidRPr="00C52D16" w:rsidRDefault="008C67BA" w:rsidP="008C67BA">
      <w:pPr>
        <w:rPr>
          <w:sz w:val="10"/>
          <w:szCs w:val="10"/>
        </w:rPr>
      </w:pPr>
      <w:r w:rsidRPr="00C52D16">
        <w:rPr>
          <w:sz w:val="10"/>
          <w:szCs w:val="10"/>
        </w:rPr>
        <w:t>He was proved guilty of using prohibited substances.</w:t>
      </w:r>
    </w:p>
    <w:p w14:paraId="5D11AC88" w14:textId="77777777" w:rsidR="008C67BA" w:rsidRPr="00C52D16" w:rsidRDefault="008C67BA" w:rsidP="008C67BA">
      <w:pPr>
        <w:rPr>
          <w:sz w:val="10"/>
          <w:szCs w:val="10"/>
        </w:rPr>
      </w:pPr>
      <w:r w:rsidRPr="00C52D16">
        <w:rPr>
          <w:sz w:val="10"/>
          <w:szCs w:val="10"/>
        </w:rPr>
        <w:t>No one was allowed to enter the grounds; entry was prohibited.</w:t>
      </w:r>
    </w:p>
    <w:p w14:paraId="0A14B513" w14:textId="77777777" w:rsidR="008C67BA" w:rsidRPr="00C52D16" w:rsidRDefault="008C67BA" w:rsidP="008C67BA">
      <w:pPr>
        <w:rPr>
          <w:sz w:val="10"/>
          <w:szCs w:val="10"/>
        </w:rPr>
      </w:pPr>
      <w:r w:rsidRPr="00C52D16">
        <w:rPr>
          <w:sz w:val="10"/>
          <w:szCs w:val="10"/>
        </w:rPr>
        <w:t>Prohibited imports are the items that are not allowed to enter a country.Difference Between Prohibited and Restricted</w:t>
      </w:r>
    </w:p>
    <w:p w14:paraId="5773614F" w14:textId="77777777" w:rsidR="008C67BA" w:rsidRPr="00C52D16" w:rsidRDefault="008C67BA" w:rsidP="008C67BA">
      <w:pPr>
        <w:rPr>
          <w:sz w:val="10"/>
          <w:szCs w:val="10"/>
        </w:rPr>
      </w:pPr>
      <w:r w:rsidRPr="00C52D16">
        <w:rPr>
          <w:sz w:val="10"/>
          <w:szCs w:val="10"/>
        </w:rPr>
        <w:t>What Does Restricted Mean</w:t>
      </w:r>
    </w:p>
    <w:p w14:paraId="0068F183" w14:textId="77777777" w:rsidR="008C67BA" w:rsidRPr="00C52D16" w:rsidRDefault="008C67BA" w:rsidP="008C67BA">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505F1F3" w14:textId="77777777" w:rsidR="008C67BA" w:rsidRPr="00C52D16" w:rsidRDefault="008C67BA" w:rsidP="008C67BA">
      <w:pPr>
        <w:rPr>
          <w:sz w:val="10"/>
          <w:szCs w:val="10"/>
        </w:rPr>
      </w:pPr>
      <w:r w:rsidRPr="00C52D16">
        <w:rPr>
          <w:sz w:val="10"/>
          <w:szCs w:val="10"/>
        </w:rPr>
        <w:t>The new regulations restricted the free movement of people.</w:t>
      </w:r>
    </w:p>
    <w:p w14:paraId="601FDC6E" w14:textId="77777777" w:rsidR="008C67BA" w:rsidRPr="00C52D16" w:rsidRDefault="008C67BA" w:rsidP="008C67BA">
      <w:pPr>
        <w:rPr>
          <w:sz w:val="10"/>
          <w:szCs w:val="10"/>
        </w:rPr>
      </w:pPr>
      <w:r w:rsidRPr="00C52D16">
        <w:rPr>
          <w:sz w:val="10"/>
          <w:szCs w:val="10"/>
        </w:rPr>
        <w:t>The club was restricted to its members and their family members.</w:t>
      </w:r>
    </w:p>
    <w:p w14:paraId="4158586E" w14:textId="77777777" w:rsidR="008C67BA" w:rsidRPr="00C52D16" w:rsidRDefault="008C67BA" w:rsidP="008C67BA">
      <w:pPr>
        <w:rPr>
          <w:sz w:val="10"/>
          <w:szCs w:val="10"/>
        </w:rPr>
      </w:pPr>
      <w:r w:rsidRPr="00C52D16">
        <w:rPr>
          <w:sz w:val="10"/>
          <w:szCs w:val="10"/>
        </w:rPr>
        <w:t>Only the highest military personnel had access to the restricted area.</w:t>
      </w:r>
    </w:p>
    <w:p w14:paraId="75454016" w14:textId="77777777" w:rsidR="008C67BA" w:rsidRPr="00C52D16" w:rsidRDefault="008C67BA" w:rsidP="008C67BA">
      <w:pPr>
        <w:rPr>
          <w:sz w:val="10"/>
          <w:szCs w:val="10"/>
        </w:rPr>
      </w:pPr>
      <w:r w:rsidRPr="00C52D16">
        <w:rPr>
          <w:sz w:val="10"/>
          <w:szCs w:val="10"/>
        </w:rPr>
        <w:t>American scientists had only restricted access to the area.Main difference - Prohibited vs Restricted</w:t>
      </w:r>
    </w:p>
    <w:p w14:paraId="7CB87ACF" w14:textId="77777777" w:rsidR="008C67BA" w:rsidRPr="00C52D16" w:rsidRDefault="008C67BA" w:rsidP="008C67BA">
      <w:pPr>
        <w:rPr>
          <w:sz w:val="10"/>
          <w:szCs w:val="10"/>
        </w:rPr>
      </w:pPr>
      <w:r w:rsidRPr="00C52D16">
        <w:rPr>
          <w:sz w:val="10"/>
          <w:szCs w:val="10"/>
        </w:rPr>
        <w:t>Difference Between Prohibited and Restricted</w:t>
      </w:r>
    </w:p>
    <w:p w14:paraId="4C4C49EA" w14:textId="77777777" w:rsidR="008C67BA" w:rsidRPr="00C52D16" w:rsidRDefault="008C67BA" w:rsidP="008C67BA">
      <w:pPr>
        <w:rPr>
          <w:sz w:val="10"/>
          <w:szCs w:val="10"/>
        </w:rPr>
      </w:pPr>
      <w:r w:rsidRPr="00C52D16">
        <w:rPr>
          <w:sz w:val="10"/>
          <w:szCs w:val="10"/>
        </w:rPr>
        <w:t>Meaning</w:t>
      </w:r>
    </w:p>
    <w:p w14:paraId="25BC7372" w14:textId="77777777" w:rsidR="008C67BA" w:rsidRPr="00C52D16" w:rsidRDefault="008C67BA" w:rsidP="008C67BA">
      <w:pPr>
        <w:rPr>
          <w:sz w:val="16"/>
        </w:rPr>
      </w:pPr>
      <w:r w:rsidRPr="00C52D16">
        <w:rPr>
          <w:rStyle w:val="StyleUnderline"/>
        </w:rPr>
        <w:t>Prohibited means banned</w:t>
      </w:r>
      <w:r w:rsidRPr="00C52D16">
        <w:rPr>
          <w:sz w:val="16"/>
        </w:rPr>
        <w:t xml:space="preserve"> or forbidden.</w:t>
      </w:r>
    </w:p>
    <w:p w14:paraId="49A5A34C" w14:textId="77777777" w:rsidR="008C67BA" w:rsidRPr="00C52D16" w:rsidRDefault="008C67BA" w:rsidP="008C67BA">
      <w:pPr>
        <w:rPr>
          <w:sz w:val="16"/>
          <w:szCs w:val="16"/>
        </w:rPr>
      </w:pPr>
      <w:r w:rsidRPr="00C52D16">
        <w:rPr>
          <w:sz w:val="16"/>
          <w:szCs w:val="16"/>
        </w:rPr>
        <w:t>Restricted means limited in  extent, number,  scope, or action</w:t>
      </w:r>
    </w:p>
    <w:p w14:paraId="72766E00" w14:textId="77777777" w:rsidR="008C67BA" w:rsidRPr="00C52D16" w:rsidRDefault="008C67BA" w:rsidP="008C67BA">
      <w:pPr>
        <w:rPr>
          <w:sz w:val="16"/>
          <w:szCs w:val="16"/>
        </w:rPr>
      </w:pPr>
      <w:r w:rsidRPr="00C52D16">
        <w:rPr>
          <w:sz w:val="16"/>
          <w:szCs w:val="16"/>
        </w:rPr>
        <w:t>Possibility</w:t>
      </w:r>
    </w:p>
    <w:p w14:paraId="4466FC92" w14:textId="77777777" w:rsidR="008C67BA" w:rsidRPr="00C52D16" w:rsidRDefault="008C67BA" w:rsidP="008C67BA">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3DF44F92" w14:textId="77777777" w:rsidR="008C67BA" w:rsidRPr="00C52D16" w:rsidRDefault="008C67BA" w:rsidP="008C67BA">
      <w:pPr>
        <w:rPr>
          <w:sz w:val="16"/>
          <w:szCs w:val="16"/>
        </w:rPr>
      </w:pPr>
      <w:r w:rsidRPr="00C52D16">
        <w:rPr>
          <w:sz w:val="16"/>
          <w:szCs w:val="16"/>
        </w:rPr>
        <w:t>Restricted means that something can be done under certain conditions.</w:t>
      </w:r>
    </w:p>
    <w:p w14:paraId="609D6868" w14:textId="77777777" w:rsidR="008C67BA" w:rsidRPr="00C52D16" w:rsidRDefault="008C67BA" w:rsidP="008C67BA">
      <w:pPr>
        <w:rPr>
          <w:sz w:val="16"/>
          <w:szCs w:val="16"/>
        </w:rPr>
      </w:pPr>
      <w:r w:rsidRPr="00C52D16">
        <w:rPr>
          <w:sz w:val="16"/>
          <w:szCs w:val="16"/>
        </w:rPr>
        <w:t>Adjective</w:t>
      </w:r>
    </w:p>
    <w:p w14:paraId="11BB4BDB" w14:textId="77777777" w:rsidR="008C67BA" w:rsidRPr="00C52D16" w:rsidRDefault="008C67BA" w:rsidP="008C67BA">
      <w:pPr>
        <w:rPr>
          <w:sz w:val="16"/>
          <w:szCs w:val="16"/>
        </w:rPr>
      </w:pPr>
      <w:r w:rsidRPr="00C52D16">
        <w:rPr>
          <w:sz w:val="16"/>
          <w:szCs w:val="16"/>
        </w:rPr>
        <w:t>Prohibited functions as an adjective derived from prohibit.</w:t>
      </w:r>
    </w:p>
    <w:p w14:paraId="5959BD84" w14:textId="77777777" w:rsidR="008C67BA" w:rsidRPr="00C52D16" w:rsidRDefault="008C67BA" w:rsidP="008C67BA">
      <w:pPr>
        <w:rPr>
          <w:sz w:val="16"/>
          <w:szCs w:val="16"/>
        </w:rPr>
      </w:pPr>
      <w:r w:rsidRPr="00C52D16">
        <w:rPr>
          <w:sz w:val="16"/>
          <w:szCs w:val="16"/>
        </w:rPr>
        <w:t>Restricted functions as an adjective derived from restrict.</w:t>
      </w:r>
    </w:p>
    <w:p w14:paraId="62C84A31" w14:textId="77777777" w:rsidR="008C67BA" w:rsidRPr="00C52D16" w:rsidRDefault="008C67BA" w:rsidP="008C67BA">
      <w:pPr>
        <w:rPr>
          <w:sz w:val="16"/>
          <w:szCs w:val="16"/>
        </w:rPr>
      </w:pPr>
      <w:r w:rsidRPr="00C52D16">
        <w:rPr>
          <w:sz w:val="16"/>
          <w:szCs w:val="16"/>
        </w:rPr>
        <w:t>Past tense</w:t>
      </w:r>
    </w:p>
    <w:p w14:paraId="38D32074" w14:textId="77777777" w:rsidR="008C67BA" w:rsidRPr="00C52D16" w:rsidRDefault="008C67BA" w:rsidP="008C67BA">
      <w:pPr>
        <w:rPr>
          <w:sz w:val="16"/>
          <w:szCs w:val="16"/>
        </w:rPr>
      </w:pPr>
      <w:r w:rsidRPr="00C52D16">
        <w:rPr>
          <w:sz w:val="16"/>
          <w:szCs w:val="16"/>
        </w:rPr>
        <w:t>Prohibited is the past tense and past participle of prohibit.</w:t>
      </w:r>
    </w:p>
    <w:p w14:paraId="1690D623" w14:textId="77777777" w:rsidR="008C67BA" w:rsidRPr="006F26D2" w:rsidRDefault="008C67BA" w:rsidP="008C67BA">
      <w:pPr>
        <w:rPr>
          <w:sz w:val="16"/>
          <w:szCs w:val="16"/>
        </w:rPr>
      </w:pPr>
      <w:r w:rsidRPr="00C52D16">
        <w:rPr>
          <w:sz w:val="16"/>
          <w:szCs w:val="16"/>
        </w:rPr>
        <w:t>Restricted is the past tense and past participle of restrict.</w:t>
      </w:r>
    </w:p>
    <w:p w14:paraId="4D73C7F1" w14:textId="77777777" w:rsidR="008C67BA" w:rsidRPr="009C1E9F" w:rsidRDefault="008C67BA" w:rsidP="008C67BA">
      <w:pPr>
        <w:pStyle w:val="Heading4"/>
      </w:pPr>
      <w:r>
        <w:t xml:space="preserve">That means the counterplan is plan minus. </w:t>
      </w:r>
    </w:p>
    <w:p w14:paraId="6DCA5079" w14:textId="77777777" w:rsidR="008C67BA" w:rsidRDefault="008C67BA" w:rsidP="008C67BA">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057E2FB1" w14:textId="77777777" w:rsidR="008C67BA" w:rsidRDefault="008C67BA" w:rsidP="008C67BA">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4E73C411" w14:textId="77777777" w:rsidR="008C67BA" w:rsidRPr="00DA1F3C" w:rsidRDefault="008C67BA" w:rsidP="008C67BA">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4A359212" w14:textId="77777777" w:rsidR="008C67BA" w:rsidRPr="00B90E95" w:rsidRDefault="008C67BA" w:rsidP="008C67BA">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0431AAD6" w14:textId="77777777" w:rsidR="008C67BA" w:rsidRDefault="008C67BA" w:rsidP="008C67BA">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0073959C" w14:textId="77777777" w:rsidR="008C67BA" w:rsidRDefault="008C67BA" w:rsidP="008C67BA">
      <w:pPr>
        <w:pStyle w:val="Heading4"/>
      </w:pPr>
      <w:r>
        <w:t xml:space="preserve">That </w:t>
      </w:r>
      <w:r w:rsidRPr="006F26D2">
        <w:rPr>
          <w:u w:val="single"/>
        </w:rPr>
        <w:t>implicitly repeals</w:t>
      </w:r>
      <w:r>
        <w:t xml:space="preserve"> the DPA.</w:t>
      </w:r>
    </w:p>
    <w:p w14:paraId="6D3F282F" w14:textId="77777777" w:rsidR="008C67BA" w:rsidRPr="00612F05" w:rsidRDefault="008C67BA" w:rsidP="008C67BA">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2AF57ADA" w14:textId="77777777" w:rsidR="008C67BA" w:rsidRPr="00612F05" w:rsidRDefault="008C67BA" w:rsidP="008C67BA">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2676D23E" w14:textId="77777777" w:rsidR="008C67BA" w:rsidRPr="00612F05" w:rsidRDefault="008C67BA" w:rsidP="008C67BA">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376C4E38" w14:textId="77777777" w:rsidR="008C67BA" w:rsidRDefault="008C67BA" w:rsidP="008C67BA">
      <w:pPr>
        <w:pStyle w:val="Heading4"/>
      </w:pPr>
      <w:r>
        <w:t>2---</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51018EF0" w14:textId="77777777" w:rsidR="008C67BA" w:rsidRDefault="008C67BA" w:rsidP="008C67BA">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43D569CD" w14:textId="77777777" w:rsidR="008C67BA" w:rsidRPr="00D94773" w:rsidRDefault="008C67BA" w:rsidP="008C67BA">
      <w:pPr>
        <w:rPr>
          <w:sz w:val="16"/>
        </w:rPr>
      </w:pPr>
      <w:r w:rsidRPr="001412EA">
        <w:rPr>
          <w:rStyle w:val="StyleUnderline"/>
          <w:highlight w:val="cyan"/>
        </w:rPr>
        <w:t>For companies authorized to work together in response to</w:t>
      </w:r>
      <w:r w:rsidRPr="00D94773">
        <w:rPr>
          <w:sz w:val="16"/>
        </w:rPr>
        <w:t xml:space="preserve"> the </w:t>
      </w:r>
      <w:r w:rsidRPr="001412EA">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1412EA">
        <w:rPr>
          <w:rStyle w:val="StyleUnderline"/>
          <w:highlight w:val="cyan"/>
        </w:rPr>
        <w:t>under</w:t>
      </w:r>
      <w:r w:rsidRPr="00D94773">
        <w:rPr>
          <w:rStyle w:val="StyleUnderline"/>
        </w:rPr>
        <w:t xml:space="preserve"> the </w:t>
      </w:r>
      <w:r w:rsidRPr="001412EA">
        <w:rPr>
          <w:rStyle w:val="Emphasis"/>
          <w:highlight w:val="cyan"/>
        </w:rPr>
        <w:t>D</w:t>
      </w:r>
      <w:r w:rsidRPr="00D94773">
        <w:rPr>
          <w:rStyle w:val="Emphasis"/>
        </w:rPr>
        <w:t xml:space="preserve">efense </w:t>
      </w:r>
      <w:r w:rsidRPr="001412EA">
        <w:rPr>
          <w:rStyle w:val="Emphasis"/>
          <w:highlight w:val="cyan"/>
        </w:rPr>
        <w:t>P</w:t>
      </w:r>
      <w:r w:rsidRPr="00D94773">
        <w:rPr>
          <w:rStyle w:val="Emphasis"/>
        </w:rPr>
        <w:t xml:space="preserve">roduction </w:t>
      </w:r>
      <w:r w:rsidRPr="001412EA">
        <w:rPr>
          <w:rStyle w:val="Emphasis"/>
          <w:highlight w:val="cyan"/>
        </w:rPr>
        <w:t>A</w:t>
      </w:r>
      <w:r w:rsidRPr="00D94773">
        <w:rPr>
          <w:rStyle w:val="Emphasis"/>
        </w:rPr>
        <w:t>ct</w:t>
      </w:r>
      <w:r w:rsidRPr="00D94773">
        <w:rPr>
          <w:sz w:val="16"/>
        </w:rPr>
        <w:t xml:space="preserve">, </w:t>
      </w:r>
      <w:r w:rsidRPr="001412EA">
        <w:rPr>
          <w:rStyle w:val="StyleUnderline"/>
          <w:highlight w:val="cyan"/>
        </w:rPr>
        <w:t xml:space="preserve">immunity from </w:t>
      </w:r>
      <w:r w:rsidRPr="001412EA">
        <w:rPr>
          <w:rStyle w:val="Emphasis"/>
          <w:highlight w:val="cyan"/>
        </w:rPr>
        <w:t>antitrust</w:t>
      </w:r>
      <w:r w:rsidRPr="00D94773">
        <w:rPr>
          <w:sz w:val="16"/>
        </w:rPr>
        <w:t xml:space="preserve"> prosecution </w:t>
      </w:r>
      <w:r w:rsidRPr="001412EA">
        <w:rPr>
          <w:rStyle w:val="StyleUnderline"/>
          <w:highlight w:val="cyan"/>
        </w:rPr>
        <w:t>is a perk</w:t>
      </w:r>
      <w:r w:rsidRPr="00D94773">
        <w:rPr>
          <w:sz w:val="16"/>
        </w:rPr>
        <w:t>.</w:t>
      </w:r>
    </w:p>
    <w:p w14:paraId="6D48A46D" w14:textId="77777777" w:rsidR="008C67BA" w:rsidRPr="00D94773" w:rsidRDefault="008C67BA" w:rsidP="008C67BA">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16D8EA54" w14:textId="77777777" w:rsidR="008C67BA" w:rsidRPr="00D94773" w:rsidRDefault="008C67BA" w:rsidP="008C67BA">
      <w:pPr>
        <w:rPr>
          <w:sz w:val="16"/>
        </w:rPr>
      </w:pPr>
      <w:r w:rsidRPr="00D94773">
        <w:rPr>
          <w:rStyle w:val="StyleUnderline"/>
        </w:rPr>
        <w:t xml:space="preserve">The </w:t>
      </w:r>
      <w:r w:rsidRPr="001412EA">
        <w:rPr>
          <w:rStyle w:val="StyleUnderline"/>
          <w:highlight w:val="cyan"/>
        </w:rPr>
        <w:t>F</w:t>
      </w:r>
      <w:r w:rsidRPr="00D94773">
        <w:rPr>
          <w:rStyle w:val="StyleUnderline"/>
        </w:rPr>
        <w:t xml:space="preserve">ederal </w:t>
      </w:r>
      <w:r w:rsidRPr="001412EA">
        <w:rPr>
          <w:rStyle w:val="StyleUnderline"/>
          <w:highlight w:val="cyan"/>
        </w:rPr>
        <w:t>T</w:t>
      </w:r>
      <w:r w:rsidRPr="00D94773">
        <w:rPr>
          <w:rStyle w:val="StyleUnderline"/>
        </w:rPr>
        <w:t xml:space="preserve">rade </w:t>
      </w:r>
      <w:r w:rsidRPr="001412EA">
        <w:rPr>
          <w:rStyle w:val="StyleUnderline"/>
          <w:highlight w:val="cyan"/>
        </w:rPr>
        <w:t>C</w:t>
      </w:r>
      <w:r w:rsidRPr="00D94773">
        <w:rPr>
          <w:rStyle w:val="StyleUnderline"/>
        </w:rPr>
        <w:t xml:space="preserve">ommission </w:t>
      </w:r>
      <w:r w:rsidRPr="001412EA">
        <w:rPr>
          <w:rStyle w:val="StyleUnderline"/>
          <w:highlight w:val="cyan"/>
        </w:rPr>
        <w:t>said</w:t>
      </w:r>
      <w:r w:rsidRPr="00D94773">
        <w:rPr>
          <w:rStyle w:val="StyleUnderline"/>
        </w:rPr>
        <w:t xml:space="preserve"> the country’s </w:t>
      </w:r>
      <w:r w:rsidRPr="001412EA">
        <w:rPr>
          <w:rStyle w:val="Emphasis"/>
          <w:highlight w:val="cyan"/>
        </w:rPr>
        <w:t>defense against</w:t>
      </w:r>
      <w:r w:rsidRPr="00D94773">
        <w:rPr>
          <w:rStyle w:val="Emphasis"/>
        </w:rPr>
        <w:t xml:space="preserve"> the </w:t>
      </w:r>
      <w:r w:rsidRPr="001412EA">
        <w:rPr>
          <w:rStyle w:val="Emphasis"/>
          <w:highlight w:val="cyan"/>
        </w:rPr>
        <w:t>coronavirus couldn’t be achieved</w:t>
      </w:r>
      <w:r w:rsidRPr="001412EA">
        <w:rPr>
          <w:rStyle w:val="StyleUnderline"/>
          <w:highlight w:val="cyan"/>
        </w:rPr>
        <w:t xml:space="preserve"> with less anticompetitive effects</w:t>
      </w:r>
      <w:r w:rsidRPr="00D94773">
        <w:rPr>
          <w:sz w:val="16"/>
        </w:rPr>
        <w:t xml:space="preserve"> in a recent memo to the Department of Justice, while </w:t>
      </w:r>
      <w:r w:rsidRPr="001412EA">
        <w:rPr>
          <w:rStyle w:val="StyleUnderline"/>
          <w:highlight w:val="cyan"/>
        </w:rPr>
        <w:t xml:space="preserve">recognizing defense plans could allow </w:t>
      </w:r>
      <w:r w:rsidRPr="001412EA">
        <w:rPr>
          <w:rStyle w:val="Emphasis"/>
          <w:highlight w:val="cyan"/>
        </w:rPr>
        <w:t>anticompetitive concerted action</w:t>
      </w:r>
      <w:r w:rsidRPr="00D94773">
        <w:rPr>
          <w:sz w:val="16"/>
        </w:rPr>
        <w:t>. In other words, the 1950 DPA law that lets the president direct “materials, services and facilities” can be leveraged in the vaccination and test kit supply chain.</w:t>
      </w:r>
    </w:p>
    <w:p w14:paraId="1AA24E64" w14:textId="77777777" w:rsidR="008C67BA" w:rsidRPr="00D94773" w:rsidRDefault="008C67BA" w:rsidP="008C67BA">
      <w:pPr>
        <w:rPr>
          <w:rStyle w:val="StyleUnderline"/>
        </w:rPr>
      </w:pPr>
      <w:r w:rsidRPr="00D94773">
        <w:rPr>
          <w:sz w:val="16"/>
        </w:rPr>
        <w:t xml:space="preserve">Competitors who might usually be at each other’s throats can find a way to share information, facilities, or intellectual property they may not normally share. </w:t>
      </w:r>
      <w:r w:rsidRPr="00D94773">
        <w:rPr>
          <w:rStyle w:val="StyleUnderline"/>
        </w:rPr>
        <w:t xml:space="preserve">The DPA enables the president to award contracts that </w:t>
      </w:r>
      <w:r w:rsidRPr="00D94773">
        <w:rPr>
          <w:rStyle w:val="Emphasis"/>
        </w:rPr>
        <w:t>supersede</w:t>
      </w:r>
      <w:r w:rsidRPr="00D94773">
        <w:rPr>
          <w:rStyle w:val="StyleUnderline"/>
        </w:rPr>
        <w:t xml:space="preserve"> any other contract to “promote the national defense.”</w:t>
      </w:r>
    </w:p>
    <w:p w14:paraId="5FA61CCE" w14:textId="77777777" w:rsidR="008C67BA" w:rsidRPr="00D94773" w:rsidRDefault="008C67BA" w:rsidP="008C67BA">
      <w:pPr>
        <w:rPr>
          <w:sz w:val="16"/>
        </w:rPr>
      </w:pPr>
      <w:r w:rsidRPr="00D94773">
        <w:rPr>
          <w:sz w:val="16"/>
        </w:rPr>
        <w:t xml:space="preserve">But </w:t>
      </w:r>
      <w:r w:rsidRPr="00D94773">
        <w:rPr>
          <w:rStyle w:val="StyleUnderline"/>
        </w:rPr>
        <w:t xml:space="preserve">the pandemic has unveiled </w:t>
      </w:r>
      <w:r w:rsidRPr="00D94773">
        <w:rPr>
          <w:rStyle w:val="Emphasis"/>
        </w:rPr>
        <w:t>questions</w:t>
      </w:r>
      <w:r w:rsidRPr="00D94773">
        <w:rPr>
          <w:sz w:val="16"/>
        </w:rPr>
        <w:t xml:space="preserve"> about how closely competitors should work together when they’re united for the common good, </w:t>
      </w:r>
      <w:r w:rsidRPr="00D94773">
        <w:rPr>
          <w:rStyle w:val="StyleUnderline"/>
        </w:rPr>
        <w:t>with the DPA empowering the government to prioritize company production to further national security goals</w:t>
      </w:r>
      <w:r w:rsidRPr="00D94773">
        <w:rPr>
          <w:sz w:val="16"/>
        </w:rPr>
        <w:t>, said Kathryn Mims, an antitrust partner at White &amp; Case LLP.</w:t>
      </w:r>
    </w:p>
    <w:p w14:paraId="02ABF9CF" w14:textId="77777777" w:rsidR="008C67BA" w:rsidRPr="00D94773" w:rsidRDefault="008C67BA" w:rsidP="008C67BA">
      <w:pPr>
        <w:rPr>
          <w:sz w:val="16"/>
        </w:rPr>
      </w:pPr>
      <w:r w:rsidRPr="001412EA">
        <w:rPr>
          <w:rStyle w:val="Emphasis"/>
          <w:highlight w:val="cyan"/>
        </w:rPr>
        <w:t>Section 708</w:t>
      </w:r>
      <w:r w:rsidRPr="00D94773">
        <w:rPr>
          <w:sz w:val="16"/>
        </w:rPr>
        <w:t xml:space="preserve"> of the DPA </w:t>
      </w:r>
      <w:r w:rsidRPr="001412EA">
        <w:rPr>
          <w:rStyle w:val="Emphasis"/>
          <w:highlight w:val="cyan"/>
        </w:rPr>
        <w:t>offers antitrust 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1A9B2E0D" w14:textId="77777777" w:rsidR="008C67BA" w:rsidRPr="00D94773" w:rsidRDefault="008C67BA" w:rsidP="008C67BA">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4E4276E0" w14:textId="77777777" w:rsidR="008C67BA" w:rsidRPr="00D94773" w:rsidRDefault="008C67BA" w:rsidP="008C67BA">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66D74B29" w14:textId="77777777" w:rsidR="008C67BA" w:rsidRPr="00D94773" w:rsidRDefault="008C67BA" w:rsidP="008C67BA">
      <w:pPr>
        <w:rPr>
          <w:sz w:val="10"/>
          <w:szCs w:val="10"/>
        </w:rPr>
      </w:pPr>
      <w:r w:rsidRPr="00D94773">
        <w:rPr>
          <w:sz w:val="10"/>
          <w:szCs w:val="10"/>
        </w:rPr>
        <w:t>FTC signed off</w:t>
      </w:r>
    </w:p>
    <w:p w14:paraId="6C6B514A" w14:textId="77777777" w:rsidR="008C67BA" w:rsidRPr="00D94773" w:rsidRDefault="008C67BA" w:rsidP="008C67BA">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6C1A6536" w14:textId="77777777" w:rsidR="008C67BA" w:rsidRPr="00D94773" w:rsidRDefault="008C67BA" w:rsidP="008C67BA">
      <w:pPr>
        <w:rPr>
          <w:sz w:val="10"/>
          <w:szCs w:val="10"/>
        </w:rPr>
      </w:pPr>
      <w:r w:rsidRPr="00D94773">
        <w:rPr>
          <w:sz w:val="10"/>
          <w:szCs w:val="10"/>
        </w:rPr>
        <w:t>Companies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4BA9C705" w14:textId="77777777" w:rsidR="008C67BA" w:rsidRPr="00D94773" w:rsidRDefault="008C67BA" w:rsidP="008C67BA">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4B44F524" w14:textId="77777777" w:rsidR="008C67BA" w:rsidRPr="00D94773" w:rsidRDefault="008C67BA" w:rsidP="008C67BA">
      <w:pPr>
        <w:rPr>
          <w:sz w:val="10"/>
          <w:szCs w:val="10"/>
        </w:rPr>
      </w:pPr>
      <w:r w:rsidRPr="00D94773">
        <w:rPr>
          <w:sz w:val="10"/>
          <w:szCs w:val="10"/>
        </w:rPr>
        <w:t>‘Anticompetitive concerted action’</w:t>
      </w:r>
    </w:p>
    <w:p w14:paraId="2F7D3641" w14:textId="77777777" w:rsidR="008C67BA" w:rsidRPr="00D94773" w:rsidRDefault="008C67BA" w:rsidP="008C67BA">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71971CB9" w14:textId="77777777" w:rsidR="008C67BA" w:rsidRPr="00D94773" w:rsidRDefault="008C67BA" w:rsidP="008C67BA">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4D35DF7D" w14:textId="77777777" w:rsidR="008C67BA" w:rsidRPr="00D94773" w:rsidRDefault="008C67BA" w:rsidP="008C67BA">
      <w:pPr>
        <w:rPr>
          <w:sz w:val="16"/>
        </w:rPr>
      </w:pPr>
      <w:r w:rsidRPr="00D94773">
        <w:rPr>
          <w:sz w:val="16"/>
        </w:rPr>
        <w:t xml:space="preserve">Meanwhile, </w:t>
      </w:r>
      <w:r w:rsidRPr="00D94773">
        <w:rPr>
          <w:rStyle w:val="StyleUnderline"/>
        </w:rPr>
        <w:t xml:space="preserve">the law’s </w:t>
      </w:r>
      <w:r w:rsidRPr="001412EA">
        <w:rPr>
          <w:rStyle w:val="StyleUnderline"/>
          <w:highlight w:val="cyan"/>
        </w:rPr>
        <w:t>implementation has</w:t>
      </w:r>
      <w:r w:rsidRPr="00D94773">
        <w:rPr>
          <w:rStyle w:val="StyleUnderline"/>
        </w:rPr>
        <w:t xml:space="preserve"> </w:t>
      </w:r>
      <w:r w:rsidRPr="00D94773">
        <w:rPr>
          <w:rStyle w:val="Emphasis"/>
        </w:rPr>
        <w:t xml:space="preserve">potential </w:t>
      </w:r>
      <w:r w:rsidRPr="001412EA">
        <w:rPr>
          <w:rStyle w:val="Emphasis"/>
          <w:highlight w:val="cyan"/>
        </w:rPr>
        <w:t>long-term effects</w:t>
      </w:r>
      <w:r w:rsidRPr="00D94773">
        <w:rPr>
          <w:sz w:val="16"/>
        </w:rPr>
        <w:t xml:space="preserve"> on companies’ relationships with customers and suppliers, and the </w:t>
      </w:r>
      <w:r w:rsidRPr="00D94773">
        <w:rPr>
          <w:rStyle w:val="StyleUnderline"/>
        </w:rPr>
        <w:t xml:space="preserve">law can have </w:t>
      </w:r>
      <w:r w:rsidRPr="001412EA">
        <w:rPr>
          <w:rStyle w:val="Emphasis"/>
          <w:highlight w:val="cyan"/>
        </w:rPr>
        <w:t>wide-ranging applications</w:t>
      </w:r>
      <w:r w:rsidRPr="00D94773">
        <w:rPr>
          <w:sz w:val="16"/>
        </w:rPr>
        <w:t>.</w:t>
      </w:r>
    </w:p>
    <w:p w14:paraId="26CBA909" w14:textId="77777777" w:rsidR="008C67BA" w:rsidRPr="00D94773" w:rsidRDefault="008C67BA" w:rsidP="008C67BA">
      <w:pPr>
        <w:rPr>
          <w:rStyle w:val="StyleUnderline"/>
        </w:rPr>
      </w:pPr>
      <w:r w:rsidRPr="00D94773">
        <w:rPr>
          <w:rStyle w:val="StyleUnderline"/>
        </w:rPr>
        <w:t>Is it something that manufacturers worry about?</w:t>
      </w:r>
    </w:p>
    <w:p w14:paraId="6E2083F3" w14:textId="77777777" w:rsidR="008C67BA" w:rsidRDefault="008C67BA" w:rsidP="008C67BA">
      <w:pPr>
        <w:rPr>
          <w:sz w:val="16"/>
        </w:rPr>
      </w:pPr>
      <w:r w:rsidRPr="00D94773">
        <w:rPr>
          <w:sz w:val="16"/>
        </w:rPr>
        <w:t xml:space="preserve">Anne Pritchett of the Pharmaceutical Research and Manufacturers of America said </w:t>
      </w:r>
      <w:r w:rsidRPr="00D94773">
        <w:rPr>
          <w:rStyle w:val="StyleUnderline"/>
        </w:rPr>
        <w:t xml:space="preserve">there is </w:t>
      </w:r>
      <w:r w:rsidRPr="001412EA">
        <w:rPr>
          <w:rStyle w:val="StyleUnderline"/>
          <w:highlight w:val="cyan"/>
        </w:rPr>
        <w:t xml:space="preserve">concern over </w:t>
      </w:r>
      <w:r w:rsidRPr="001412EA">
        <w:rPr>
          <w:rStyle w:val="Emphasis"/>
          <w:highlight w:val="cyan"/>
        </w:rPr>
        <w:t>how broadly or narrowly</w:t>
      </w:r>
      <w:r w:rsidRPr="00D94773">
        <w:rPr>
          <w:rStyle w:val="Emphasis"/>
        </w:rPr>
        <w:t xml:space="preserve"> the</w:t>
      </w:r>
      <w:r w:rsidRPr="00D94773">
        <w:rPr>
          <w:sz w:val="16"/>
        </w:rPr>
        <w:t xml:space="preserve"> various </w:t>
      </w:r>
      <w:r w:rsidRPr="001412EA">
        <w:rPr>
          <w:rStyle w:val="Emphasis"/>
          <w:highlight w:val="cyan"/>
        </w:rPr>
        <w:t>authorities under</w:t>
      </w:r>
      <w:r w:rsidRPr="00D94773">
        <w:rPr>
          <w:rStyle w:val="Emphasis"/>
        </w:rPr>
        <w:t xml:space="preserve"> the </w:t>
      </w:r>
      <w:r w:rsidRPr="001412EA">
        <w:rPr>
          <w:rStyle w:val="Emphasis"/>
          <w:highlight w:val="cyan"/>
        </w:rPr>
        <w:t>DPA could be extended</w:t>
      </w:r>
      <w:r w:rsidRPr="001412EA">
        <w:rPr>
          <w:sz w:val="16"/>
          <w:highlight w:val="cyan"/>
        </w:rPr>
        <w:t xml:space="preserve">, </w:t>
      </w:r>
      <w:r w:rsidRPr="001412EA">
        <w:rPr>
          <w:rStyle w:val="StyleUnderline"/>
          <w:highlight w:val="cyan"/>
        </w:rPr>
        <w:t xml:space="preserve">including for </w:t>
      </w:r>
      <w:r w:rsidRPr="001412EA">
        <w:rPr>
          <w:rStyle w:val="Emphasis"/>
          <w:highlight w:val="cyan"/>
        </w:rPr>
        <w:t>future pandemic preparedness</w:t>
      </w:r>
      <w:r w:rsidRPr="00D94773">
        <w:rPr>
          <w:sz w:val="16"/>
        </w:rPr>
        <w:t>.</w:t>
      </w:r>
    </w:p>
    <w:p w14:paraId="7072FEA1" w14:textId="77777777" w:rsidR="008C67BA" w:rsidRDefault="008C67BA" w:rsidP="008C67BA">
      <w:pPr>
        <w:pStyle w:val="Heading4"/>
      </w:pPr>
      <w:r>
        <w:t>Ambiguity means they’ll carefully watch DPA antitrust enforcement---key to solve COVID.</w:t>
      </w:r>
    </w:p>
    <w:p w14:paraId="069F6259" w14:textId="77777777" w:rsidR="008C67BA" w:rsidRPr="00A860EF" w:rsidRDefault="008C67BA" w:rsidP="008C67BA">
      <w:r>
        <w:t xml:space="preserve">Jeffrey S. </w:t>
      </w:r>
      <w:r w:rsidRPr="00A860EF">
        <w:rPr>
          <w:rStyle w:val="Style13ptBold"/>
        </w:rPr>
        <w:t>Jacobovitz and</w:t>
      </w:r>
      <w:r>
        <w:t xml:space="preserve"> Micah </w:t>
      </w:r>
      <w:r w:rsidRPr="00A860EF">
        <w:rPr>
          <w:rStyle w:val="Style13ptBold"/>
        </w:rPr>
        <w:t>Kanters 20</w:t>
      </w:r>
      <w:r>
        <w:t xml:space="preserve">. Jeffrey S. Jacobovitz, Partner @ Arnall Golden Gregory. Micah Kanters, Associate. "The Impact of Antitrust Enforcement in a COVID-19 Environment". Arnall Golden Gregory LLP. 3-24-2020. https://www.agg.com/news-insights/publications/the-impact-of-antitrust-enforcement-in-a-covid-19-environment/ </w:t>
      </w:r>
    </w:p>
    <w:p w14:paraId="2B8CAD8D" w14:textId="77777777" w:rsidR="008C67BA" w:rsidRPr="00A860EF" w:rsidRDefault="008C67BA" w:rsidP="008C67BA">
      <w:pPr>
        <w:rPr>
          <w:sz w:val="16"/>
        </w:rPr>
      </w:pPr>
      <w:r w:rsidRPr="00A860EF">
        <w:rPr>
          <w:sz w:val="16"/>
        </w:rPr>
        <w:t xml:space="preserve">Further, </w:t>
      </w:r>
      <w:r w:rsidRPr="001412EA">
        <w:rPr>
          <w:rStyle w:val="StyleUnderline"/>
          <w:highlight w:val="cyan"/>
        </w:rPr>
        <w:t>there remains significant potential for increased use of</w:t>
      </w:r>
      <w:r w:rsidRPr="00A860EF">
        <w:rPr>
          <w:rStyle w:val="StyleUnderline"/>
        </w:rPr>
        <w:t xml:space="preserve"> the</w:t>
      </w:r>
      <w:r w:rsidRPr="00A860EF">
        <w:rPr>
          <w:sz w:val="16"/>
        </w:rPr>
        <w:t xml:space="preserve"> Defense Production Act (“</w:t>
      </w:r>
      <w:r w:rsidRPr="001412EA">
        <w:rPr>
          <w:rStyle w:val="StyleUnderline"/>
          <w:highlight w:val="cyan"/>
        </w:rPr>
        <w:t>DPA</w:t>
      </w:r>
      <w:r w:rsidRPr="00A860EF">
        <w:rPr>
          <w:sz w:val="16"/>
        </w:rPr>
        <w:t xml:space="preserve">”), </w:t>
      </w:r>
      <w:r w:rsidRPr="001412EA">
        <w:rPr>
          <w:rStyle w:val="StyleUnderline"/>
          <w:highlight w:val="cyan"/>
        </w:rPr>
        <w:t>which provides</w:t>
      </w:r>
      <w:r w:rsidRPr="00A860EF">
        <w:rPr>
          <w:rStyle w:val="StyleUnderline"/>
        </w:rPr>
        <w:t xml:space="preserve"> the </w:t>
      </w:r>
      <w:r w:rsidRPr="001412EA">
        <w:rPr>
          <w:rStyle w:val="StyleUnderline"/>
          <w:highlight w:val="cyan"/>
        </w:rPr>
        <w:t xml:space="preserve">President authority to </w:t>
      </w:r>
      <w:r w:rsidRPr="001412EA">
        <w:rPr>
          <w:rStyle w:val="Emphasis"/>
          <w:highlight w:val="cyan"/>
        </w:rPr>
        <w:t>approve “associations of private interests</w:t>
      </w:r>
      <w:r w:rsidRPr="00A860EF">
        <w:rPr>
          <w:rStyle w:val="Emphasis"/>
        </w:rPr>
        <w:t>”</w:t>
      </w:r>
      <w:r w:rsidRPr="00A860EF">
        <w:rPr>
          <w:rStyle w:val="StyleUnderline"/>
        </w:rPr>
        <w:t xml:space="preserve"> in support of national defense </w:t>
      </w:r>
      <w:r w:rsidRPr="001412EA">
        <w:rPr>
          <w:rStyle w:val="StyleUnderline"/>
          <w:highlight w:val="cyan"/>
        </w:rPr>
        <w:t xml:space="preserve">and </w:t>
      </w:r>
      <w:r w:rsidRPr="001412EA">
        <w:rPr>
          <w:rStyle w:val="Emphasis"/>
          <w:highlight w:val="cyan"/>
        </w:rPr>
        <w:t>exempt those</w:t>
      </w:r>
      <w:r w:rsidRPr="00A860EF">
        <w:rPr>
          <w:rStyle w:val="Emphasis"/>
        </w:rPr>
        <w:t xml:space="preserve"> associations </w:t>
      </w:r>
      <w:r w:rsidRPr="001412EA">
        <w:rPr>
          <w:rStyle w:val="Emphasis"/>
          <w:highlight w:val="cyan"/>
        </w:rPr>
        <w:t>from antitrust liability</w:t>
      </w:r>
      <w:r w:rsidRPr="001412EA">
        <w:rPr>
          <w:sz w:val="16"/>
        </w:rPr>
        <w:t>. While</w:t>
      </w:r>
      <w:r w:rsidRPr="00A860EF">
        <w:rPr>
          <w:sz w:val="16"/>
        </w:rPr>
        <w:t xml:space="preserve"> use of that authority has been somewhat limited, </w:t>
      </w:r>
      <w:r w:rsidRPr="001412EA">
        <w:rPr>
          <w:rStyle w:val="StyleUnderline"/>
          <w:highlight w:val="cyan"/>
        </w:rPr>
        <w:t xml:space="preserve">recent actions indicate it may be </w:t>
      </w:r>
      <w:r w:rsidRPr="001412EA">
        <w:rPr>
          <w:rStyle w:val="Emphasis"/>
          <w:highlight w:val="cyan"/>
        </w:rPr>
        <w:t>increasingly relied upon</w:t>
      </w:r>
      <w:r w:rsidRPr="001412EA">
        <w:rPr>
          <w:sz w:val="16"/>
          <w:highlight w:val="cyan"/>
        </w:rPr>
        <w:t xml:space="preserve"> </w:t>
      </w:r>
      <w:r w:rsidRPr="001412EA">
        <w:rPr>
          <w:rStyle w:val="StyleUnderline"/>
          <w:highlight w:val="cyan"/>
        </w:rPr>
        <w:t>to address</w:t>
      </w:r>
      <w:r w:rsidRPr="00A860EF">
        <w:rPr>
          <w:rStyle w:val="StyleUnderline"/>
        </w:rPr>
        <w:t xml:space="preserve"> shortages of </w:t>
      </w:r>
      <w:r w:rsidRPr="001412EA">
        <w:rPr>
          <w:rStyle w:val="Emphasis"/>
          <w:highlight w:val="cyan"/>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4EEABD0F" w14:textId="77777777" w:rsidR="008C67BA" w:rsidRDefault="008C67BA" w:rsidP="008C67BA">
      <w:pPr>
        <w:rPr>
          <w:rStyle w:val="Emphasis"/>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has thrust both businesses and governments into uncharted territory</w:t>
      </w:r>
      <w:r w:rsidRPr="00A860EF">
        <w:rPr>
          <w:sz w:val="16"/>
        </w:rPr>
        <w:t xml:space="preserve">, the long standing </w:t>
      </w:r>
      <w:r w:rsidRPr="00A860EF">
        <w:rPr>
          <w:rStyle w:val="StyleUnderline"/>
        </w:rPr>
        <w:t>antitrust statutes</w:t>
      </w:r>
      <w:r w:rsidRPr="00A860EF">
        <w:rPr>
          <w:sz w:val="16"/>
        </w:rPr>
        <w:t xml:space="preserve"> in the United States </w:t>
      </w:r>
      <w:r w:rsidRPr="00A860EF">
        <w:rPr>
          <w:rStyle w:val="StyleUnderline"/>
        </w:rPr>
        <w:t xml:space="preserve">remain unchanged. </w:t>
      </w:r>
      <w:r w:rsidRPr="001412EA">
        <w:rPr>
          <w:rStyle w:val="Emphasis"/>
          <w:highlight w:val="cyan"/>
        </w:rPr>
        <w:t>Businesses must remain 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To that end, prospective joint ventures and collaborative activities should be submitted</w:t>
      </w:r>
      <w:r w:rsidRPr="00A860EF">
        <w:rPr>
          <w:sz w:val="16"/>
        </w:rPr>
        <w:t xml:space="preserve"> to the Department of Justice and Federal Trade Commission whenever possible. </w:t>
      </w:r>
      <w:r w:rsidRPr="001412EA">
        <w:rPr>
          <w:rStyle w:val="StyleUnderline"/>
          <w:highlight w:val="cyan"/>
        </w:rPr>
        <w:t>While there are indications of</w:t>
      </w:r>
      <w:r w:rsidRPr="00A860EF">
        <w:rPr>
          <w:rStyle w:val="StyleUnderline"/>
        </w:rPr>
        <w:t xml:space="preserve"> somewhat </w:t>
      </w:r>
      <w:r w:rsidRPr="001412EA">
        <w:rPr>
          <w:rStyle w:val="StyleUnderline"/>
          <w:highlight w:val="cyan"/>
        </w:rPr>
        <w:t>relaxed restrictions</w:t>
      </w:r>
      <w:r w:rsidRPr="00A860EF">
        <w:rPr>
          <w:rStyle w:val="StyleUnderline"/>
        </w:rPr>
        <w:t xml:space="preserve">, the </w:t>
      </w:r>
      <w:r w:rsidRPr="001412EA">
        <w:rPr>
          <w:rStyle w:val="Emphasis"/>
          <w:highlight w:val="cyan"/>
        </w:rPr>
        <w:t>ambiguity of that shift</w:t>
      </w:r>
      <w:r w:rsidRPr="001412EA">
        <w:rPr>
          <w:rStyle w:val="StyleUnderline"/>
          <w:highlight w:val="cyan"/>
        </w:rPr>
        <w:t xml:space="preserve"> necessitates continued </w:t>
      </w:r>
      <w:r w:rsidRPr="001412EA">
        <w:rPr>
          <w:rStyle w:val="Emphasis"/>
          <w:highlight w:val="cyan"/>
        </w:rPr>
        <w:t>careful attention to antitrust statutes and enforcement</w:t>
      </w:r>
      <w:r w:rsidRPr="00A860EF">
        <w:rPr>
          <w:rStyle w:val="Emphasis"/>
        </w:rPr>
        <w:t>.</w:t>
      </w:r>
    </w:p>
    <w:p w14:paraId="7B1A69F1" w14:textId="77777777" w:rsidR="008C67BA" w:rsidRDefault="008C67BA" w:rsidP="008C67BA">
      <w:pPr>
        <w:pStyle w:val="Heading4"/>
      </w:pPr>
      <w:r>
        <w:t xml:space="preserve">It’s certain enough---exemption ends </w:t>
      </w:r>
      <w:r w:rsidRPr="00EC3DEE">
        <w:rPr>
          <w:u w:val="single"/>
        </w:rPr>
        <w:t>outside of</w:t>
      </w:r>
      <w:r>
        <w:t xml:space="preserve"> and </w:t>
      </w:r>
      <w:r w:rsidRPr="00EC3DEE">
        <w:rPr>
          <w:u w:val="single"/>
        </w:rPr>
        <w:t>after emergency</w:t>
      </w:r>
      <w:r>
        <w:t>---they are incorrect that there are no procedural rules in the DPA.</w:t>
      </w:r>
    </w:p>
    <w:p w14:paraId="3F5F4AB2" w14:textId="77777777" w:rsidR="008C67BA" w:rsidRDefault="008C67BA" w:rsidP="008C67BA">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5C16A27" w14:textId="77777777" w:rsidR="008C67BA" w:rsidRPr="00EC3DEE" w:rsidRDefault="008C67BA" w:rsidP="008C67BA">
      <w:pPr>
        <w:rPr>
          <w:sz w:val="16"/>
        </w:rPr>
      </w:pPr>
      <w:r w:rsidRPr="00EC3DEE">
        <w:rPr>
          <w:sz w:val="16"/>
        </w:rPr>
        <w:t xml:space="preserve">IV. </w:t>
      </w:r>
      <w:r w:rsidRPr="00EC3DEE">
        <w:rPr>
          <w:rStyle w:val="Emphasis"/>
        </w:rPr>
        <w:t>Antitrust Defense</w:t>
      </w:r>
    </w:p>
    <w:p w14:paraId="28122BB1" w14:textId="77777777" w:rsidR="008C67BA" w:rsidRPr="00EC3DEE" w:rsidRDefault="008C67BA" w:rsidP="008C67BA">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5C22F0C1" w14:textId="77777777" w:rsidR="008C67BA" w:rsidRPr="00EC3DEE" w:rsidRDefault="008C67BA" w:rsidP="008C67BA">
      <w:pPr>
        <w:rPr>
          <w:highlight w:val="cyan"/>
          <w:u w:val="single"/>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437AF295" w14:textId="77777777" w:rsidR="008C67BA" w:rsidRPr="003A0CF7" w:rsidRDefault="008C67BA" w:rsidP="008C67BA">
      <w:pPr>
        <w:pStyle w:val="Heading4"/>
      </w:pPr>
      <w:r>
        <w:t>The DPA is constantly used---that proves it’s not uncertain.</w:t>
      </w:r>
    </w:p>
    <w:p w14:paraId="5EB90921" w14:textId="77777777" w:rsidR="008C67BA" w:rsidRPr="003A0CF7" w:rsidRDefault="008C67BA" w:rsidP="008C67BA">
      <w:r w:rsidRPr="003A0CF7">
        <w:rPr>
          <w:rStyle w:val="Style13ptBold"/>
        </w:rPr>
        <w:t>Labor Unions &amp; Organizations</w:t>
      </w:r>
      <w:r>
        <w:rPr>
          <w:rStyle w:val="Style13ptBold"/>
        </w:rPr>
        <w:t xml:space="preserve"> et al. 20</w:t>
      </w:r>
      <w:r>
        <w:t>. Amalgamated Transit Union, American Federation of Labor and Congress of Industrial Organizations, American Federation of Teachers, American Postal Workers Union, Association of Flight Attendants-CWA, Communications Workers of America, Maine American Federation of Labor and Congress of Industrial Organizations, National Domestic Workers Alliance, National Nurses United, Service Employees International Union, Transport Workers Union of America, United Electrical, Radio and Machine Workers of America. AND Environmental &amp; Advocacy Organizations. Center for Biological Diversity, Labor Network for Sustainability, 350.org, Alliance of Nurses for Healthy Environments, Center for Popular Democracy, Earth Action, Inc., Earthworks, Fayetteville Police Accountability Community Taskforce, Fire Drill Fridays, Friends of the Earth, GreenFaith, Greenpeace USA, National Children’s Campaign, Oil Change International, Sunrise Movement, The Climate Center, Union of Concerned Scientists, US Climate Action Network. Before Secretary Azar of the Department of Health and Human Services and Secretary Wolf of The Department of Homeland Security “Petition for Emergency Rulemaking and Actions to Allocate, Finance, and Compel the Manufacture of Personal Protective Equipment and Other Critical Materials to Safeguard Frontline Workers in the Covid-19 Crisis Pursuant to the Defense Production Act” https://biologicaldiversity.org/programs/energy-justice/pdfs/2020-08-11-APA-Petition-re-PPE-with-AFL.pdf</w:t>
      </w:r>
    </w:p>
    <w:p w14:paraId="7BA0305E" w14:textId="77777777" w:rsidR="008C67BA" w:rsidRPr="003A0CF7" w:rsidRDefault="008C67BA" w:rsidP="008C67BA">
      <w:pPr>
        <w:rPr>
          <w:sz w:val="14"/>
        </w:rPr>
      </w:pPr>
      <w:r w:rsidRPr="00F24960">
        <w:rPr>
          <w:rStyle w:val="StyleUnderline"/>
        </w:rPr>
        <w:t>The</w:t>
      </w:r>
      <w:r w:rsidRPr="003A0CF7">
        <w:rPr>
          <w:sz w:val="14"/>
        </w:rPr>
        <w:t xml:space="preserve"> Defense Production Act of 195061 (“</w:t>
      </w:r>
      <w:r w:rsidRPr="0000262F">
        <w:rPr>
          <w:rStyle w:val="StyleUnderline"/>
          <w:highlight w:val="cyan"/>
        </w:rPr>
        <w:t>DPA</w:t>
      </w:r>
      <w:r w:rsidRPr="003A0CF7">
        <w:rPr>
          <w:sz w:val="14"/>
        </w:rPr>
        <w:t xml:space="preserve">” or “Act”) </w:t>
      </w:r>
      <w:r w:rsidRPr="0000262F">
        <w:rPr>
          <w:rStyle w:val="StyleUnderline"/>
          <w:highlight w:val="cyan"/>
        </w:rPr>
        <w:t>grants</w:t>
      </w:r>
      <w:r w:rsidRPr="00F24960">
        <w:rPr>
          <w:rStyle w:val="StyleUnderline"/>
        </w:rPr>
        <w:t xml:space="preserve"> the </w:t>
      </w:r>
      <w:r w:rsidRPr="0000262F">
        <w:rPr>
          <w:rStyle w:val="StyleUnderline"/>
          <w:highlight w:val="cyan"/>
        </w:rPr>
        <w:t>President broad power to mobilize</w:t>
      </w:r>
      <w:r w:rsidRPr="00F24960">
        <w:rPr>
          <w:rStyle w:val="StyleUnderline"/>
        </w:rPr>
        <w:t xml:space="preserve"> domestic </w:t>
      </w:r>
      <w:r w:rsidRPr="0000262F">
        <w:rPr>
          <w:rStyle w:val="StyleUnderline"/>
          <w:highlight w:val="cyan"/>
        </w:rPr>
        <w:t>industry</w:t>
      </w:r>
      <w:r w:rsidRPr="00F24960">
        <w:rPr>
          <w:rStyle w:val="StyleUnderline"/>
        </w:rPr>
        <w:t xml:space="preserve"> to provide essential materials and goods necessary </w:t>
      </w:r>
      <w:r w:rsidRPr="0000262F">
        <w:rPr>
          <w:rStyle w:val="StyleUnderline"/>
          <w:highlight w:val="cyan"/>
        </w:rPr>
        <w:t>to promote</w:t>
      </w:r>
      <w:r w:rsidRPr="00F24960">
        <w:rPr>
          <w:rStyle w:val="StyleUnderline"/>
        </w:rPr>
        <w:t xml:space="preserve"> the “</w:t>
      </w:r>
      <w:r w:rsidRPr="0000262F">
        <w:rPr>
          <w:rStyle w:val="Emphasis"/>
          <w:highlight w:val="cyan"/>
        </w:rPr>
        <w:t>national defense</w:t>
      </w:r>
      <w:r w:rsidRPr="00F24960">
        <w:rPr>
          <w:rStyle w:val="StyleUnderline"/>
        </w:rPr>
        <w:t>”</w:t>
      </w:r>
      <w:r w:rsidRPr="003A0CF7">
        <w:rPr>
          <w:sz w:val="14"/>
        </w:rPr>
        <w:t xml:space="preserve"> to combat domestic and public health emergencies.62 In his COVID-19 emergency declaration and subsequent executive orders (see infra section II.C), President Trump deemed the production of medical resources, including PPE, as essential for combatting the coronavirus emergency pursuant to the Act. 63 To effectuate the DPA authorities, the statute permits the President to “prescribe such regulations and issue such orders” as determined appropriate.64 Separately, while the DPA authorities are generally afforded to the President, in 2012, former President Obama delegated many of the DPA’s presidential authorities to executive agencies. 65</w:t>
      </w:r>
    </w:p>
    <w:p w14:paraId="4B6C903E" w14:textId="77777777" w:rsidR="008C67BA" w:rsidRPr="007B3C58" w:rsidRDefault="008C67BA" w:rsidP="008C67BA">
      <w:pPr>
        <w:rPr>
          <w:b/>
          <w:iCs/>
          <w:u w:val="single"/>
          <w:bdr w:val="single" w:sz="12" w:space="0" w:color="auto"/>
        </w:rPr>
      </w:pPr>
      <w:r w:rsidRPr="00F24960">
        <w:rPr>
          <w:rStyle w:val="StyleUnderline"/>
        </w:rPr>
        <w:t xml:space="preserve">The </w:t>
      </w:r>
      <w:r w:rsidRPr="0000262F">
        <w:rPr>
          <w:rStyle w:val="StyleUnderline"/>
          <w:highlight w:val="cyan"/>
        </w:rPr>
        <w:t>Act</w:t>
      </w:r>
      <w:r w:rsidRPr="00F24960">
        <w:rPr>
          <w:rStyle w:val="StyleUnderline"/>
        </w:rPr>
        <w:t xml:space="preserve"> has been </w:t>
      </w:r>
      <w:r w:rsidRPr="0000262F">
        <w:rPr>
          <w:rStyle w:val="Emphasis"/>
          <w:highlight w:val="cyan"/>
        </w:rPr>
        <w:t>routinely used</w:t>
      </w:r>
      <w:r w:rsidRPr="003A0CF7">
        <w:rPr>
          <w:sz w:val="16"/>
        </w:rPr>
        <w:t xml:space="preserve"> </w:t>
      </w:r>
      <w:r w:rsidRPr="00F24960">
        <w:rPr>
          <w:rStyle w:val="StyleUnderline"/>
        </w:rPr>
        <w:t>by</w:t>
      </w:r>
      <w:r w:rsidRPr="003A0CF7">
        <w:rPr>
          <w:sz w:val="16"/>
        </w:rPr>
        <w:t xml:space="preserve"> the Trump Administration and other </w:t>
      </w:r>
      <w:r w:rsidRPr="00F24960">
        <w:rPr>
          <w:rStyle w:val="StyleUnderline"/>
        </w:rPr>
        <w:t>Administrations</w:t>
      </w:r>
      <w:r w:rsidRPr="003A0CF7">
        <w:rPr>
          <w:sz w:val="16"/>
        </w:rPr>
        <w:t xml:space="preserve">. Since the law’s passage in 1950, </w:t>
      </w:r>
      <w:r w:rsidRPr="00F24960">
        <w:rPr>
          <w:rStyle w:val="Emphasis"/>
        </w:rPr>
        <w:t xml:space="preserve">it has been </w:t>
      </w:r>
      <w:r w:rsidRPr="0000262F">
        <w:rPr>
          <w:rStyle w:val="Emphasis"/>
          <w:highlight w:val="cyan"/>
        </w:rPr>
        <w:t>invoked by every Administration</w:t>
      </w:r>
      <w:r>
        <w:rPr>
          <w:rStyle w:val="Emphasis"/>
        </w:rPr>
        <w:t xml:space="preserve"> </w:t>
      </w:r>
      <w:r w:rsidRPr="003A0CF7">
        <w:rPr>
          <w:sz w:val="16"/>
        </w:rPr>
        <w:t xml:space="preserve">to prioritize federal contracts or to shore up vulnerabilities in domestic production to protect the national defense.66 In its three years in office, the </w:t>
      </w:r>
      <w:r w:rsidRPr="0000262F">
        <w:rPr>
          <w:rStyle w:val="StyleUnderline"/>
          <w:highlight w:val="cyan"/>
        </w:rPr>
        <w:t>Trump</w:t>
      </w:r>
      <w:r w:rsidRPr="003A0CF7">
        <w:rPr>
          <w:sz w:val="16"/>
        </w:rPr>
        <w:t xml:space="preserve"> Administration has </w:t>
      </w:r>
      <w:r w:rsidRPr="0000262F">
        <w:rPr>
          <w:rStyle w:val="StyleUnderline"/>
          <w:highlight w:val="cyan"/>
        </w:rPr>
        <w:t>relied on</w:t>
      </w:r>
      <w:r w:rsidRPr="00F24960">
        <w:rPr>
          <w:rStyle w:val="StyleUnderline"/>
        </w:rPr>
        <w:t xml:space="preserve"> the </w:t>
      </w:r>
      <w:r w:rsidRPr="0000262F">
        <w:rPr>
          <w:rStyle w:val="StyleUnderline"/>
          <w:highlight w:val="cyan"/>
        </w:rPr>
        <w:t xml:space="preserve">statute </w:t>
      </w:r>
      <w:r w:rsidRPr="0000262F">
        <w:rPr>
          <w:rStyle w:val="Emphasis"/>
          <w:highlight w:val="cyan"/>
        </w:rPr>
        <w:t>hundreds of thousands of times</w:t>
      </w:r>
      <w:r w:rsidRPr="003A0CF7">
        <w:rPr>
          <w:sz w:val="16"/>
        </w:rPr>
        <w:t xml:space="preserve"> to prioritize Department of Defense procurements as well as mobilize the industrial base for the President’s Space Force project.67</w:t>
      </w:r>
    </w:p>
    <w:p w14:paraId="1EE66B60" w14:textId="77777777" w:rsidR="008C67BA" w:rsidRPr="003A0CF7" w:rsidRDefault="008C67BA" w:rsidP="008C67BA">
      <w:pPr>
        <w:rPr>
          <w:sz w:val="16"/>
        </w:rPr>
      </w:pPr>
      <w:r w:rsidRPr="0000262F">
        <w:rPr>
          <w:rStyle w:val="StyleUnderline"/>
          <w:highlight w:val="cyan"/>
        </w:rPr>
        <w:t>Congress crafted</w:t>
      </w:r>
      <w:r w:rsidRPr="00F24960">
        <w:rPr>
          <w:rStyle w:val="StyleUnderline"/>
        </w:rPr>
        <w:t xml:space="preserve"> the </w:t>
      </w:r>
      <w:r w:rsidRPr="0000262F">
        <w:rPr>
          <w:rStyle w:val="StyleUnderline"/>
          <w:highlight w:val="cyan"/>
        </w:rPr>
        <w:t xml:space="preserve">DPA to </w:t>
      </w:r>
      <w:r w:rsidRPr="0000262F">
        <w:rPr>
          <w:rStyle w:val="Emphasis"/>
          <w:highlight w:val="cyan"/>
        </w:rPr>
        <w:t>empower</w:t>
      </w:r>
      <w:r w:rsidRPr="00F24960">
        <w:rPr>
          <w:rStyle w:val="Emphasis"/>
        </w:rPr>
        <w:t xml:space="preserve"> the </w:t>
      </w:r>
      <w:r w:rsidRPr="0000262F">
        <w:rPr>
          <w:rStyle w:val="Emphasis"/>
          <w:highlight w:val="cyan"/>
        </w:rPr>
        <w:t>Executive</w:t>
      </w:r>
      <w:r w:rsidRPr="003A0CF7">
        <w:rPr>
          <w:sz w:val="16"/>
        </w:rPr>
        <w:t xml:space="preserve"> Branch </w:t>
      </w:r>
      <w:r w:rsidRPr="00F24960">
        <w:rPr>
          <w:rStyle w:val="Emphasis"/>
        </w:rPr>
        <w:t>to coordinate</w:t>
      </w:r>
      <w:r w:rsidRPr="003A0CF7">
        <w:rPr>
          <w:sz w:val="16"/>
        </w:rPr>
        <w:t xml:space="preserve"> and compel an at-scale response to matters threatening the national defense. 68 The Act includes three major authorities. First, Title I (Priorities and Allocations) allows the President to identify critical materials necessary for the national defense (§ 101(b)), and require corporations to: (1) prioritize and accept federal government contracts for materials before any other competing interest (§ 101(a)); (2) allocate the general distribution of materials as necessary to promote the national defense (§ 101(a)); and (3) protect against hoarding of such materials (§ 102). 69</w:t>
      </w:r>
    </w:p>
    <w:p w14:paraId="08B1F4FB" w14:textId="77777777" w:rsidR="008C67BA" w:rsidRPr="003A0CF7" w:rsidRDefault="008C67BA" w:rsidP="008C67BA">
      <w:pPr>
        <w:rPr>
          <w:sz w:val="16"/>
          <w:szCs w:val="16"/>
        </w:rPr>
      </w:pPr>
      <w:r w:rsidRPr="003A0CF7">
        <w:rPr>
          <w:sz w:val="16"/>
          <w:szCs w:val="16"/>
        </w:rPr>
        <w:t>Second, while Title I seeks to ensure that the government has priority access to materials being produced by domestic industries, Title III (Expansion of Productive Capacity and Supply) authorities help create a sufficient domestic supply of those critical materials.70 Specifically, Title III authorities permit the President to craft a menu of financial incentives—including loan guarantees (§ 301), loans (§ 302), direct purchases and purchase commitments (§ 303)—to secure domestic industrial capabilities and supply of critical materials for the national defense. 71</w:t>
      </w:r>
    </w:p>
    <w:p w14:paraId="2E0FF004" w14:textId="77777777" w:rsidR="008C67BA" w:rsidRDefault="008C67BA" w:rsidP="008C67BA">
      <w:pPr>
        <w:rPr>
          <w:sz w:val="16"/>
        </w:rPr>
      </w:pPr>
      <w:r w:rsidRPr="003A0CF7">
        <w:rPr>
          <w:sz w:val="16"/>
        </w:rPr>
        <w:t xml:space="preserve">Third, </w:t>
      </w:r>
      <w:r w:rsidRPr="00F24960">
        <w:rPr>
          <w:rStyle w:val="StyleUnderline"/>
        </w:rPr>
        <w:t>Title VII</w:t>
      </w:r>
      <w:r w:rsidRPr="003A0CF7">
        <w:rPr>
          <w:sz w:val="16"/>
        </w:rPr>
        <w:t xml:space="preserve"> (General Provisions) </w:t>
      </w:r>
      <w:r w:rsidRPr="00F24960">
        <w:rPr>
          <w:rStyle w:val="StyleUnderline"/>
        </w:rPr>
        <w:t xml:space="preserve">empowers the </w:t>
      </w:r>
      <w:r w:rsidRPr="0000262F">
        <w:rPr>
          <w:rStyle w:val="StyleUnderline"/>
          <w:highlight w:val="cyan"/>
        </w:rPr>
        <w:t>President</w:t>
      </w:r>
      <w:r w:rsidRPr="00F24960">
        <w:rPr>
          <w:rStyle w:val="StyleUnderline"/>
        </w:rPr>
        <w:t xml:space="preserve"> to </w:t>
      </w:r>
      <w:r w:rsidRPr="0000262F">
        <w:rPr>
          <w:rStyle w:val="Emphasis"/>
          <w:highlight w:val="cyan"/>
        </w:rPr>
        <w:t>transform</w:t>
      </w:r>
      <w:r w:rsidRPr="00F24960">
        <w:rPr>
          <w:rStyle w:val="Emphasis"/>
        </w:rPr>
        <w:t xml:space="preserve"> relevant </w:t>
      </w:r>
      <w:r w:rsidRPr="0000262F">
        <w:rPr>
          <w:rStyle w:val="Emphasis"/>
        </w:rPr>
        <w:t>portions of</w:t>
      </w:r>
      <w:r w:rsidRPr="00F24960">
        <w:rPr>
          <w:rStyle w:val="Emphasis"/>
        </w:rPr>
        <w:t xml:space="preserve"> the </w:t>
      </w:r>
      <w:r w:rsidRPr="0000262F">
        <w:rPr>
          <w:rStyle w:val="Emphasis"/>
          <w:highlight w:val="cyan"/>
        </w:rPr>
        <w:t>competitive market</w:t>
      </w:r>
      <w:r w:rsidRPr="0000262F">
        <w:rPr>
          <w:sz w:val="16"/>
          <w:highlight w:val="cyan"/>
        </w:rPr>
        <w:t xml:space="preserve"> </w:t>
      </w:r>
      <w:r w:rsidRPr="0000262F">
        <w:rPr>
          <w:rStyle w:val="StyleUnderline"/>
          <w:highlight w:val="cyan"/>
        </w:rPr>
        <w:t>into</w:t>
      </w:r>
      <w:r w:rsidRPr="00F24960">
        <w:rPr>
          <w:rStyle w:val="StyleUnderline"/>
        </w:rPr>
        <w:t xml:space="preserve"> a </w:t>
      </w:r>
      <w:r w:rsidRPr="0000262F">
        <w:rPr>
          <w:rStyle w:val="Emphasis"/>
          <w:highlight w:val="cyan"/>
        </w:rPr>
        <w:t>cooperative</w:t>
      </w:r>
      <w:r w:rsidRPr="00F24960">
        <w:rPr>
          <w:rStyle w:val="Emphasis"/>
        </w:rPr>
        <w:t xml:space="preserve"> one</w:t>
      </w:r>
      <w:r w:rsidRPr="003A0CF7">
        <w:rPr>
          <w:sz w:val="16"/>
        </w:rPr>
        <w:t xml:space="preserve"> </w:t>
      </w:r>
      <w:r w:rsidRPr="0000262F">
        <w:rPr>
          <w:rStyle w:val="StyleUnderline"/>
          <w:highlight w:val="cyan"/>
        </w:rPr>
        <w:t>in ways that</w:t>
      </w:r>
      <w:r w:rsidRPr="00F24960">
        <w:rPr>
          <w:rStyle w:val="StyleUnderline"/>
        </w:rPr>
        <w:t xml:space="preserve"> might </w:t>
      </w:r>
      <w:r w:rsidRPr="0000262F">
        <w:rPr>
          <w:rStyle w:val="StyleUnderline"/>
          <w:highlight w:val="cyan"/>
        </w:rPr>
        <w:t xml:space="preserve">otherwise </w:t>
      </w:r>
      <w:r w:rsidRPr="0000262F">
        <w:rPr>
          <w:rStyle w:val="Emphasis"/>
          <w:highlight w:val="cyan"/>
        </w:rPr>
        <w:t>violate antitrust law</w:t>
      </w:r>
      <w:r w:rsidRPr="003A0CF7">
        <w:rPr>
          <w:sz w:val="16"/>
        </w:rPr>
        <w:t xml:space="preserve">; such </w:t>
      </w:r>
      <w:r w:rsidRPr="0000262F">
        <w:rPr>
          <w:rStyle w:val="StyleUnderline"/>
          <w:highlight w:val="cyan"/>
        </w:rPr>
        <w:t xml:space="preserve">cooperation is </w:t>
      </w:r>
      <w:r w:rsidRPr="0000262F">
        <w:rPr>
          <w:rStyle w:val="Emphasis"/>
          <w:highlight w:val="cyan"/>
        </w:rPr>
        <w:t>crucial</w:t>
      </w:r>
      <w:r w:rsidRPr="003A0CF7">
        <w:rPr>
          <w:sz w:val="16"/>
        </w:rPr>
        <w:t xml:space="preserve"> for stimulating production </w:t>
      </w:r>
      <w:r w:rsidRPr="0000262F">
        <w:rPr>
          <w:rStyle w:val="StyleUnderline"/>
          <w:highlight w:val="cyan"/>
        </w:rPr>
        <w:t>in</w:t>
      </w:r>
      <w:r w:rsidRPr="003A0CF7">
        <w:rPr>
          <w:rStyle w:val="StyleUnderline"/>
        </w:rPr>
        <w:t xml:space="preserve"> the </w:t>
      </w:r>
      <w:r w:rsidRPr="0000262F">
        <w:rPr>
          <w:rStyle w:val="StyleUnderline"/>
          <w:highlight w:val="cyan"/>
        </w:rPr>
        <w:t xml:space="preserve">face of complicated </w:t>
      </w:r>
      <w:r w:rsidRPr="0000262F">
        <w:rPr>
          <w:rStyle w:val="Emphasis"/>
          <w:highlight w:val="cyan"/>
        </w:rPr>
        <w:t>supply bottlenecks</w:t>
      </w:r>
      <w:r w:rsidRPr="003A0CF7">
        <w:rPr>
          <w:rStyle w:val="StyleUnderline"/>
        </w:rPr>
        <w:t xml:space="preserve"> of critical materials</w:t>
      </w:r>
      <w:r w:rsidRPr="003A0CF7">
        <w:rPr>
          <w:sz w:val="16"/>
        </w:rPr>
        <w:t xml:space="preserve">. 72 Specifically, </w:t>
      </w:r>
      <w:r w:rsidRPr="003A0CF7">
        <w:rPr>
          <w:rStyle w:val="StyleUnderline"/>
        </w:rPr>
        <w:t xml:space="preserve">Title VII grants the President authorities to </w:t>
      </w:r>
      <w:r w:rsidRPr="003A0CF7">
        <w:rPr>
          <w:rStyle w:val="Emphasis"/>
        </w:rPr>
        <w:t>coordinate</w:t>
      </w:r>
      <w:r w:rsidRPr="003A0CF7">
        <w:rPr>
          <w:sz w:val="16"/>
        </w:rPr>
        <w:t xml:space="preserve"> </w:t>
      </w:r>
      <w:r w:rsidRPr="003A0CF7">
        <w:rPr>
          <w:rStyle w:val="StyleUnderline"/>
        </w:rPr>
        <w:t>a</w:t>
      </w:r>
      <w:r w:rsidRPr="003A0CF7">
        <w:rPr>
          <w:sz w:val="16"/>
        </w:rPr>
        <w:t xml:space="preserve"> nationwide domestic </w:t>
      </w:r>
      <w:r w:rsidRPr="003A0CF7">
        <w:rPr>
          <w:rStyle w:val="StyleUnderline"/>
        </w:rPr>
        <w:t xml:space="preserve">industry </w:t>
      </w:r>
      <w:r w:rsidRPr="003A0CF7">
        <w:rPr>
          <w:rStyle w:val="Emphasis"/>
        </w:rPr>
        <w:t>response to a national crisis</w:t>
      </w:r>
      <w:r w:rsidRPr="003A0CF7">
        <w:rPr>
          <w:sz w:val="16"/>
        </w:rPr>
        <w:t>, including the authority to establish voluntary agreements and plans of action with private industry for the national defense (§ 708). Section 705(a) of Title VII also gives the President authority to “obtain . . . information . . . as may be necessary or appropriate” to the Act’s enforcement, including the authority to “perform industry studies assessing the capabilities of the United States industrial base to support the national defense.”73</w:t>
      </w:r>
    </w:p>
    <w:p w14:paraId="6DDC6DBA" w14:textId="77777777" w:rsidR="008C67BA" w:rsidRDefault="008C67BA" w:rsidP="008C67BA">
      <w:pPr>
        <w:pStyle w:val="Heading4"/>
      </w:pPr>
      <w:r>
        <w:t xml:space="preserve">Key to private sector response to pandemics. </w:t>
      </w:r>
    </w:p>
    <w:p w14:paraId="3C6A76AD" w14:textId="77777777" w:rsidR="008C67BA" w:rsidRPr="003C0B31" w:rsidRDefault="008C67BA" w:rsidP="008C67BA">
      <w:r>
        <w:t xml:space="preserve">Peter </w:t>
      </w:r>
      <w:r w:rsidRPr="003C0B31">
        <w:rPr>
          <w:rStyle w:val="Style13ptBold"/>
        </w:rPr>
        <w:t>Gaynor 20</w:t>
      </w:r>
      <w:r>
        <w:t>. Administrator Federal Emergency Management Agency U.S. Department of Homeland Security Before the Committee on Homeland Security United States House of Representatives Washington, D.C. “Examining the National Response to the Worsening Coronavirus Pandemic”. https://www.fema.gov/fact-sheet/examining-national-response-worsening-coronavirus-pandemic</w:t>
      </w:r>
    </w:p>
    <w:p w14:paraId="5B57994C" w14:textId="77777777" w:rsidR="008C67BA" w:rsidRPr="003C0B31" w:rsidRDefault="008C67BA" w:rsidP="008C67BA">
      <w:pPr>
        <w:rPr>
          <w:sz w:val="16"/>
        </w:rPr>
      </w:pPr>
      <w:r w:rsidRPr="007B3C58">
        <w:rPr>
          <w:rStyle w:val="Emphasis"/>
        </w:rPr>
        <w:t>DPA</w:t>
      </w:r>
      <w:r w:rsidRPr="0045295C">
        <w:rPr>
          <w:rStyle w:val="Emphasis"/>
        </w:rPr>
        <w:t xml:space="preserve"> Title VII</w:t>
      </w:r>
      <w:r w:rsidRPr="003C0B31">
        <w:rPr>
          <w:sz w:val="16"/>
        </w:rPr>
        <w:t xml:space="preserve"> – Voluntary Agreements with Private Sector Partners:</w:t>
      </w:r>
    </w:p>
    <w:p w14:paraId="4AA0D944" w14:textId="77777777" w:rsidR="008C67BA" w:rsidRPr="003C0B31" w:rsidRDefault="008C67BA" w:rsidP="008C67BA">
      <w:pPr>
        <w:rPr>
          <w:sz w:val="16"/>
        </w:rPr>
      </w:pPr>
      <w:r w:rsidRPr="0045295C">
        <w:rPr>
          <w:rStyle w:val="StyleUnderline"/>
        </w:rPr>
        <w:t>Based on</w:t>
      </w:r>
      <w:r w:rsidRPr="003C0B31">
        <w:rPr>
          <w:sz w:val="16"/>
        </w:rPr>
        <w:t xml:space="preserve"> a finding that </w:t>
      </w:r>
      <w:r w:rsidRPr="007B3C58">
        <w:rPr>
          <w:rStyle w:val="StyleUnderline"/>
          <w:highlight w:val="cyan"/>
        </w:rPr>
        <w:t>COVID</w:t>
      </w:r>
      <w:r w:rsidRPr="003C0B31">
        <w:rPr>
          <w:sz w:val="16"/>
        </w:rPr>
        <w:t xml:space="preserve">-19 </w:t>
      </w:r>
      <w:r w:rsidRPr="007B3C58">
        <w:rPr>
          <w:rStyle w:val="StyleUnderline"/>
          <w:highlight w:val="cyan"/>
        </w:rPr>
        <w:t xml:space="preserve">presents a </w:t>
      </w:r>
      <w:r w:rsidRPr="007B3C58">
        <w:rPr>
          <w:rStyle w:val="Emphasis"/>
          <w:highlight w:val="cyan"/>
        </w:rPr>
        <w:t>direct threat to</w:t>
      </w:r>
      <w:r w:rsidRPr="0045295C">
        <w:rPr>
          <w:rStyle w:val="Emphasis"/>
        </w:rPr>
        <w:t xml:space="preserve"> the </w:t>
      </w:r>
      <w:r w:rsidRPr="007B3C58">
        <w:rPr>
          <w:rStyle w:val="Emphasis"/>
          <w:highlight w:val="cyan"/>
        </w:rPr>
        <w:t>national defense</w:t>
      </w:r>
      <w:r w:rsidRPr="003C0B31">
        <w:rPr>
          <w:sz w:val="16"/>
        </w:rPr>
        <w:t xml:space="preserve"> and its preparedness programs, </w:t>
      </w:r>
      <w:r w:rsidRPr="0045295C">
        <w:rPr>
          <w:rStyle w:val="StyleUnderline"/>
        </w:rPr>
        <w:t>FEMA</w:t>
      </w:r>
      <w:r w:rsidRPr="003C0B31">
        <w:rPr>
          <w:sz w:val="16"/>
        </w:rPr>
        <w:t xml:space="preserve"> has also </w:t>
      </w:r>
      <w:r w:rsidRPr="0045295C">
        <w:rPr>
          <w:rStyle w:val="StyleUnderline"/>
        </w:rPr>
        <w:t>initiated</w:t>
      </w:r>
      <w:r w:rsidRPr="003C0B31">
        <w:rPr>
          <w:sz w:val="16"/>
        </w:rPr>
        <w:t xml:space="preserve"> efforts </w:t>
      </w:r>
      <w:r w:rsidRPr="0045295C">
        <w:rPr>
          <w:rStyle w:val="StyleUnderline"/>
        </w:rPr>
        <w:t>under Title VII of the DPA to establish a Section 708 voluntary agreement</w:t>
      </w:r>
      <w:r w:rsidRPr="003C0B31">
        <w:rPr>
          <w:sz w:val="16"/>
        </w:rPr>
        <w:t xml:space="preserve"> for the response to COVID-19 and future pandemics.  Under Title VII, </w:t>
      </w:r>
      <w:r w:rsidRPr="003C0B31">
        <w:rPr>
          <w:rStyle w:val="StyleUnderline"/>
        </w:rPr>
        <w:t>FEMA plans to enter into a voluntary agreement with private sector manufacturers and distributors</w:t>
      </w:r>
      <w:r w:rsidRPr="003C0B31">
        <w:rPr>
          <w:sz w:val="16"/>
        </w:rPr>
        <w:t xml:space="preserve"> of critical healthcare resources necessary in a pandemic.  </w:t>
      </w:r>
      <w:r w:rsidRPr="007B3C58">
        <w:rPr>
          <w:rStyle w:val="StyleUnderline"/>
          <w:highlight w:val="cyan"/>
        </w:rPr>
        <w:t>Participants in</w:t>
      </w:r>
      <w:r w:rsidRPr="003C0B31">
        <w:rPr>
          <w:rStyle w:val="StyleUnderline"/>
        </w:rPr>
        <w:t xml:space="preserve"> a </w:t>
      </w:r>
      <w:r w:rsidRPr="007B3C58">
        <w:rPr>
          <w:rStyle w:val="StyleUnderline"/>
          <w:highlight w:val="cyan"/>
        </w:rPr>
        <w:t xml:space="preserve">voluntary agreement are granted </w:t>
      </w:r>
      <w:r w:rsidRPr="007B3C58">
        <w:rPr>
          <w:rStyle w:val="Emphasis"/>
          <w:highlight w:val="cyan"/>
        </w:rPr>
        <w:t>relief from antitrust</w:t>
      </w:r>
      <w:r w:rsidRPr="003C0B31">
        <w:rPr>
          <w:sz w:val="16"/>
        </w:rPr>
        <w:t xml:space="preserve"> laws for actions taken pursuant to a voluntary agreement at the direction of the federal government.</w:t>
      </w:r>
    </w:p>
    <w:p w14:paraId="17BBEBAF" w14:textId="77777777" w:rsidR="008C67BA" w:rsidRDefault="008C67BA" w:rsidP="008C67BA">
      <w:pPr>
        <w:rPr>
          <w:rStyle w:val="StyleUnderline"/>
        </w:rPr>
      </w:pPr>
      <w:r w:rsidRPr="003C0B31">
        <w:rPr>
          <w:sz w:val="16"/>
        </w:rPr>
        <w:t xml:space="preserve">As part of the effort to develop a voluntary agreement, FEMA held an open meeting on May 21st to present the draft agreement and solicit stakeholder feedback. Consistent with positive feedback and interest expressed by industry partners, FEMA is in the process of finalizing the agreement.  </w:t>
      </w:r>
      <w:r w:rsidRPr="007B3C58">
        <w:rPr>
          <w:rStyle w:val="StyleUnderline"/>
          <w:highlight w:val="cyan"/>
        </w:rPr>
        <w:t>If</w:t>
      </w:r>
      <w:r w:rsidRPr="003C0B31">
        <w:rPr>
          <w:sz w:val="16"/>
        </w:rPr>
        <w:t xml:space="preserve"> this agreement is </w:t>
      </w:r>
      <w:r w:rsidRPr="007B3C58">
        <w:rPr>
          <w:rStyle w:val="StyleUnderline"/>
          <w:highlight w:val="cyan"/>
        </w:rPr>
        <w:t>approved</w:t>
      </w:r>
      <w:r w:rsidRPr="003C0B31">
        <w:rPr>
          <w:sz w:val="16"/>
        </w:rPr>
        <w:t xml:space="preserve"> by the Attorney General and the Federal Trade Commission, </w:t>
      </w:r>
      <w:r w:rsidRPr="007B3C58">
        <w:rPr>
          <w:rStyle w:val="StyleUnderline"/>
          <w:highlight w:val="cyan"/>
        </w:rPr>
        <w:t>this agreement would formalize the unity of effort between the private sector and the federal government</w:t>
      </w:r>
      <w:r w:rsidRPr="003C0B31">
        <w:rPr>
          <w:rStyle w:val="StyleUnderline"/>
        </w:rPr>
        <w:t xml:space="preserve"> for integrated coordination, planning, and information sharing </w:t>
      </w:r>
      <w:r w:rsidRPr="007B3C58">
        <w:rPr>
          <w:rStyle w:val="StyleUnderline"/>
          <w:highlight w:val="cyan"/>
        </w:rPr>
        <w:t>for</w:t>
      </w:r>
      <w:r w:rsidRPr="003C0B31">
        <w:rPr>
          <w:rStyle w:val="StyleUnderline"/>
        </w:rPr>
        <w:t xml:space="preserve"> the manufacture and distribution of </w:t>
      </w:r>
      <w:r w:rsidRPr="007B3C58">
        <w:rPr>
          <w:rStyle w:val="StyleUnderline"/>
          <w:highlight w:val="cyan"/>
        </w:rPr>
        <w:t>PPE, pharmaceuticals, and critical healthcare resources</w:t>
      </w:r>
      <w:r w:rsidRPr="003C0B31">
        <w:rPr>
          <w:rStyle w:val="StyleUnderline"/>
        </w:rPr>
        <w:t xml:space="preserve"> identified as </w:t>
      </w:r>
      <w:r w:rsidRPr="007B3C58">
        <w:rPr>
          <w:rStyle w:val="Emphasis"/>
          <w:highlight w:val="cyan"/>
        </w:rPr>
        <w:t>necessary to respond to COVID</w:t>
      </w:r>
      <w:r w:rsidRPr="003C0B31">
        <w:rPr>
          <w:rStyle w:val="Emphasis"/>
        </w:rPr>
        <w:t>-19 and future pandemics</w:t>
      </w:r>
      <w:r w:rsidRPr="003C0B31">
        <w:rPr>
          <w:rStyle w:val="StyleUnderline"/>
        </w:rPr>
        <w:t>.</w:t>
      </w:r>
    </w:p>
    <w:p w14:paraId="1F4D5438" w14:textId="77777777" w:rsidR="008C67BA" w:rsidRDefault="008C67BA" w:rsidP="008C67BA">
      <w:pPr>
        <w:pStyle w:val="Heading4"/>
      </w:pPr>
      <w:r>
        <w:t xml:space="preserve">Antitrust immunity is key to solve hoarding </w:t>
      </w:r>
    </w:p>
    <w:p w14:paraId="74A4B24C" w14:textId="77777777" w:rsidR="008C67BA" w:rsidRPr="00A860EF" w:rsidRDefault="008C67BA" w:rsidP="008C67BA">
      <w:r>
        <w:t xml:space="preserve">Tyson </w:t>
      </w:r>
      <w:r w:rsidRPr="00A860EF">
        <w:rPr>
          <w:rStyle w:val="Style13ptBold"/>
        </w:rPr>
        <w:t>Herrold and</w:t>
      </w:r>
      <w:r>
        <w:t xml:space="preserve"> Brady </w:t>
      </w:r>
      <w:r w:rsidRPr="00A860EF">
        <w:rPr>
          <w:rStyle w:val="Style13ptBold"/>
        </w:rPr>
        <w:t>Cummins 20</w:t>
      </w:r>
      <w:r>
        <w:t>. Tyson Herrold, Associate @ Baker &amp; Hostetler LLP. "Combating COVID-19 Through Competitor Collaboration". Antitrust Advocate. 4-7-2020. https://www.antitrustadvocate.com/2020/04/07/combating-covid-19-through-competitor-collaboration/</w:t>
      </w:r>
    </w:p>
    <w:p w14:paraId="6D58F229" w14:textId="77777777" w:rsidR="008C67BA" w:rsidRPr="00A860EF" w:rsidRDefault="008C67BA" w:rsidP="008C67BA">
      <w:pPr>
        <w:rPr>
          <w:sz w:val="16"/>
        </w:rPr>
      </w:pPr>
      <w:r w:rsidRPr="00A860EF">
        <w:rPr>
          <w:sz w:val="16"/>
        </w:rPr>
        <w:t xml:space="preserve">Assuming these and some other prerequisites are met, </w:t>
      </w:r>
      <w:r w:rsidRPr="00A860EF">
        <w:rPr>
          <w:rStyle w:val="StyleUnderline"/>
        </w:rPr>
        <w:t xml:space="preserve">the </w:t>
      </w:r>
      <w:r w:rsidRPr="007B3C58">
        <w:rPr>
          <w:rStyle w:val="StyleUnderline"/>
          <w:highlight w:val="cyan"/>
        </w:rPr>
        <w:t>DPA</w:t>
      </w:r>
      <w:r w:rsidRPr="00A860EF">
        <w:rPr>
          <w:rStyle w:val="StyleUnderline"/>
        </w:rPr>
        <w:t xml:space="preserve"> provides a </w:t>
      </w:r>
      <w:r w:rsidRPr="007B3C58">
        <w:rPr>
          <w:rStyle w:val="StyleUnderline"/>
          <w:highlight w:val="cyan"/>
        </w:rPr>
        <w:t>defense to</w:t>
      </w:r>
      <w:r w:rsidRPr="00A860EF">
        <w:rPr>
          <w:sz w:val="16"/>
        </w:rPr>
        <w:t xml:space="preserve"> civil or criminal </w:t>
      </w:r>
      <w:r w:rsidRPr="007B3C58">
        <w:rPr>
          <w:rStyle w:val="Emphasis"/>
          <w:highlight w:val="cyan"/>
        </w:rPr>
        <w:t>antitrust liability</w:t>
      </w:r>
      <w:r w:rsidRPr="00A860EF">
        <w:rPr>
          <w:sz w:val="16"/>
        </w:rPr>
        <w:t xml:space="preserve"> under both federal and state antitrust laws </w:t>
      </w:r>
      <w:r w:rsidRPr="00A860EF">
        <w:rPr>
          <w:rStyle w:val="StyleUnderline"/>
        </w:rPr>
        <w:t>so long as (a) the conduct in question “was specified</w:t>
      </w:r>
      <w:r w:rsidRPr="00A860EF">
        <w:rPr>
          <w:sz w:val="16"/>
        </w:rPr>
        <w:t xml:space="preserve"> in, or was within the scope of, an approved voluntary agreement initiated by the President and approved in accordance with this section or a plan of action adopted under any such agreement and approved in accordance with this section” </w:t>
      </w:r>
      <w:r w:rsidRPr="00A860EF">
        <w:rPr>
          <w:rStyle w:val="StyleUnderline"/>
        </w:rPr>
        <w:t>and (b) the president or a designee “authorized</w:t>
      </w:r>
      <w:r w:rsidRPr="00A860EF">
        <w:rPr>
          <w:sz w:val="16"/>
        </w:rPr>
        <w:t xml:space="preserve"> and actively supervised the voluntary agreement or plan of action.”</w:t>
      </w:r>
    </w:p>
    <w:p w14:paraId="084F061C" w14:textId="77777777" w:rsidR="008C67BA" w:rsidRPr="00A860EF" w:rsidRDefault="008C67BA" w:rsidP="008C67BA">
      <w:pPr>
        <w:rPr>
          <w:sz w:val="16"/>
        </w:rPr>
      </w:pPr>
      <w:r w:rsidRPr="00A860EF">
        <w:rPr>
          <w:sz w:val="16"/>
        </w:rPr>
        <w:t xml:space="preserve">Used appropriately, </w:t>
      </w:r>
      <w:r w:rsidRPr="00A860EF">
        <w:rPr>
          <w:rStyle w:val="StyleUnderline"/>
        </w:rPr>
        <w:t xml:space="preserve">the DPA’s antitrust defense could </w:t>
      </w:r>
      <w:r w:rsidRPr="007B3C58">
        <w:rPr>
          <w:rStyle w:val="StyleUnderline"/>
          <w:highlight w:val="cyan"/>
        </w:rPr>
        <w:t>complement</w:t>
      </w:r>
      <w:r w:rsidRPr="00A860EF">
        <w:rPr>
          <w:rStyle w:val="StyleUnderline"/>
        </w:rPr>
        <w:t xml:space="preserve"> the federal government’s </w:t>
      </w:r>
      <w:r w:rsidRPr="007B3C58">
        <w:rPr>
          <w:rStyle w:val="Emphasis"/>
          <w:highlight w:val="cyan"/>
        </w:rPr>
        <w:t>COVID</w:t>
      </w:r>
      <w:r w:rsidRPr="00A860EF">
        <w:rPr>
          <w:sz w:val="16"/>
        </w:rPr>
        <w:t xml:space="preserve">-19 </w:t>
      </w:r>
      <w:r w:rsidRPr="007B3C58">
        <w:rPr>
          <w:rStyle w:val="Emphasis"/>
          <w:highlight w:val="cyan"/>
        </w:rPr>
        <w:t>response</w:t>
      </w:r>
      <w:r w:rsidRPr="00A860EF">
        <w:rPr>
          <w:sz w:val="16"/>
        </w:rPr>
        <w:t xml:space="preserve">. For example, the </w:t>
      </w:r>
      <w:r w:rsidRPr="00A860EF">
        <w:rPr>
          <w:rStyle w:val="StyleUnderline"/>
        </w:rPr>
        <w:t>Trump</w:t>
      </w:r>
      <w:r w:rsidRPr="00A860EF">
        <w:rPr>
          <w:sz w:val="16"/>
        </w:rPr>
        <w:t xml:space="preserve"> administration </w:t>
      </w:r>
      <w:r w:rsidRPr="00A860EF">
        <w:rPr>
          <w:rStyle w:val="StyleUnderline"/>
        </w:rPr>
        <w:t xml:space="preserve">may </w:t>
      </w:r>
      <w:r w:rsidRPr="007B3C58">
        <w:rPr>
          <w:rStyle w:val="StyleUnderline"/>
          <w:highlight w:val="cyan"/>
        </w:rPr>
        <w:t xml:space="preserve">consider bestowing </w:t>
      </w:r>
      <w:r w:rsidRPr="007B3C58">
        <w:rPr>
          <w:rStyle w:val="Emphasis"/>
          <w:highlight w:val="cyan"/>
        </w:rPr>
        <w:t>antitrust immunity</w:t>
      </w:r>
      <w:r w:rsidRPr="007B3C58">
        <w:rPr>
          <w:sz w:val="16"/>
          <w:highlight w:val="cyan"/>
        </w:rPr>
        <w:t xml:space="preserve"> </w:t>
      </w:r>
      <w:r w:rsidRPr="007B3C58">
        <w:rPr>
          <w:rStyle w:val="StyleUnderline"/>
          <w:highlight w:val="cyan"/>
        </w:rPr>
        <w:t>on companies that prioritize</w:t>
      </w:r>
      <w:r w:rsidRPr="00A860EF">
        <w:rPr>
          <w:sz w:val="16"/>
        </w:rPr>
        <w:t xml:space="preserve"> sales of personal protection </w:t>
      </w:r>
      <w:r w:rsidRPr="007B3C58">
        <w:rPr>
          <w:rStyle w:val="StyleUnderline"/>
          <w:highlight w:val="cyan"/>
        </w:rPr>
        <w:t>equipment to healthcare providers</w:t>
      </w:r>
      <w:r w:rsidRPr="00A860EF">
        <w:rPr>
          <w:sz w:val="16"/>
        </w:rPr>
        <w:t xml:space="preserve"> in the hardest-hit geographic areas, individuals confirmed to have COVID-19 and susceptible populations, </w:t>
      </w:r>
      <w:r w:rsidRPr="007B3C58">
        <w:rPr>
          <w:rStyle w:val="StyleUnderline"/>
          <w:highlight w:val="cyan"/>
        </w:rPr>
        <w:t xml:space="preserve">thereby </w:t>
      </w:r>
      <w:r w:rsidRPr="007B3C58">
        <w:rPr>
          <w:rStyle w:val="Emphasis"/>
          <w:highlight w:val="cyan"/>
        </w:rPr>
        <w:t>curbing</w:t>
      </w:r>
      <w:r w:rsidRPr="00A860EF">
        <w:rPr>
          <w:sz w:val="16"/>
        </w:rPr>
        <w:t xml:space="preserve"> the recent phenomenon of healthy individuals </w:t>
      </w:r>
      <w:r w:rsidRPr="007B3C58">
        <w:rPr>
          <w:rStyle w:val="Emphasis"/>
          <w:highlight w:val="cyan"/>
        </w:rPr>
        <w:t>hoarding</w:t>
      </w:r>
      <w:r w:rsidRPr="00A860EF">
        <w:rPr>
          <w:sz w:val="16"/>
        </w:rPr>
        <w:t xml:space="preserve"> them.</w:t>
      </w:r>
    </w:p>
    <w:p w14:paraId="6A074AD4" w14:textId="77777777" w:rsidR="008C67BA" w:rsidRDefault="008C67BA" w:rsidP="008C67BA">
      <w:pPr>
        <w:pStyle w:val="Heading4"/>
      </w:pPr>
      <w:r>
        <w:t xml:space="preserve">The next pandemic will be </w:t>
      </w:r>
      <w:r w:rsidRPr="00FC74D8">
        <w:rPr>
          <w:u w:val="single"/>
        </w:rPr>
        <w:t>worse</w:t>
      </w:r>
      <w:r>
        <w:t>.</w:t>
      </w:r>
    </w:p>
    <w:p w14:paraId="34CE9EE5" w14:textId="77777777" w:rsidR="008C67BA" w:rsidRPr="00F10C8A" w:rsidRDefault="008C67BA" w:rsidP="008C67BA">
      <w:r w:rsidRPr="00F10C8A">
        <w:t xml:space="preserve">Andy </w:t>
      </w:r>
      <w:r w:rsidRPr="00F10C8A">
        <w:rPr>
          <w:rStyle w:val="Style13ptBold"/>
        </w:rPr>
        <w:t>Plump 21</w:t>
      </w:r>
      <w:r w:rsidRPr="00F10C8A">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75B295E6" w14:textId="77777777" w:rsidR="008C67BA" w:rsidRPr="006F26D2" w:rsidRDefault="008C67BA" w:rsidP="008C67BA">
      <w:pPr>
        <w:rPr>
          <w:sz w:val="16"/>
        </w:rPr>
      </w:pPr>
      <w:r w:rsidRPr="00B129F9">
        <w:rPr>
          <w:rStyle w:val="StyleUnderline"/>
          <w:highlight w:val="cyan"/>
        </w:rPr>
        <w:t>As countries grapple with the worst global pandemic</w:t>
      </w:r>
      <w:r w:rsidRPr="00F10C8A">
        <w:rPr>
          <w:rStyle w:val="StyleUnderline"/>
        </w:rPr>
        <w:t xml:space="preserve"> in a century, </w:t>
      </w:r>
      <w:r w:rsidRPr="00B129F9">
        <w:rPr>
          <w:rStyle w:val="StyleUnderline"/>
          <w:highlight w:val="cyan"/>
        </w:rPr>
        <w:t xml:space="preserve">it’s hard to think about </w:t>
      </w:r>
      <w:r w:rsidRPr="00B129F9">
        <w:rPr>
          <w:rStyle w:val="Emphasis"/>
          <w:highlight w:val="cyan"/>
        </w:rPr>
        <w:t>preparing for the next</w:t>
      </w:r>
      <w:r w:rsidRPr="00F10C8A">
        <w:rPr>
          <w:rStyle w:val="Emphasis"/>
        </w:rPr>
        <w:t xml:space="preserve"> one</w:t>
      </w:r>
      <w:r w:rsidRPr="00F10C8A">
        <w:rPr>
          <w:rStyle w:val="StyleUnderline"/>
        </w:rPr>
        <w:t xml:space="preserve">. </w:t>
      </w:r>
      <w:r w:rsidRPr="00B129F9">
        <w:rPr>
          <w:rStyle w:val="StyleUnderline"/>
          <w:highlight w:val="cyan"/>
        </w:rPr>
        <w:t xml:space="preserve">But if we don’t, it </w:t>
      </w:r>
      <w:r w:rsidRPr="00B129F9">
        <w:rPr>
          <w:rStyle w:val="Emphasis"/>
          <w:highlight w:val="cyan"/>
        </w:rPr>
        <w:t xml:space="preserve">could be worse </w:t>
      </w:r>
      <w:r w:rsidRPr="00674AA2">
        <w:rPr>
          <w:rStyle w:val="Emphasis"/>
        </w:rPr>
        <w:t>than Covid-19</w:t>
      </w:r>
      <w:r w:rsidRPr="00F10C8A">
        <w:rPr>
          <w:rStyle w:val="Emphasis"/>
        </w:rPr>
        <w:t xml:space="preserve">. </w:t>
      </w:r>
      <w:r w:rsidRPr="00F10C8A">
        <w:rPr>
          <w:rStyle w:val="StyleUnderline"/>
        </w:rPr>
        <w:t xml:space="preserve">Over the last 30 years, </w:t>
      </w:r>
      <w:r w:rsidRPr="00B129F9">
        <w:rPr>
          <w:rStyle w:val="StyleUnderline"/>
          <w:highlight w:val="cyan"/>
        </w:rPr>
        <w:t xml:space="preserve">infectious disease outbreaks have emerged with </w:t>
      </w:r>
      <w:r w:rsidRPr="00B129F9">
        <w:rPr>
          <w:rStyle w:val="Emphasis"/>
          <w:highlight w:val="cyan"/>
        </w:rPr>
        <w:t>alarming regularity</w:t>
      </w:r>
      <w:r w:rsidRPr="00F10C8A">
        <w:rPr>
          <w:rStyle w:val="StyleUnderline"/>
        </w:rPr>
        <w:t>.</w:t>
      </w:r>
      <w:r w:rsidRPr="006F26D2">
        <w:rPr>
          <w:sz w:val="16"/>
        </w:rPr>
        <w:t xml:space="preserve"> The World Health Organization lists an influenza pandemic and other high-threat viral diseases such as Ebola and dengue among the top 10 biggest threats to public health. </w:t>
      </w:r>
      <w:r w:rsidRPr="00F10C8A">
        <w:rPr>
          <w:rStyle w:val="StyleUnderline"/>
        </w:rPr>
        <w:t>The rate of animal-to-human transmission of viruses has been increasing</w:t>
      </w:r>
      <w:r w:rsidRPr="006F26D2">
        <w:rPr>
          <w:sz w:val="16"/>
        </w:rPr>
        <w:t xml:space="preserve">, with the U.S. Centers for Disease Control and Prevention estimating that 75% of new infectious diseases in humans come from animals. These </w:t>
      </w:r>
      <w:r w:rsidRPr="00B129F9">
        <w:rPr>
          <w:rStyle w:val="StyleUnderline"/>
          <w:highlight w:val="cyan"/>
        </w:rPr>
        <w:t xml:space="preserve">zoonotic infections can have </w:t>
      </w:r>
      <w:r w:rsidRPr="00B129F9">
        <w:rPr>
          <w:rStyle w:val="Emphasis"/>
          <w:highlight w:val="cyan"/>
        </w:rPr>
        <w:t>profound effects on human life</w:t>
      </w:r>
      <w:r w:rsidRPr="00F10C8A">
        <w:rPr>
          <w:rStyle w:val="Emphasis"/>
        </w:rPr>
        <w:t>.</w:t>
      </w:r>
      <w:r w:rsidRPr="00F10C8A">
        <w:rPr>
          <w:rStyle w:val="StyleUnderline"/>
        </w:rPr>
        <w:t xml:space="preserve"> The overall </w:t>
      </w:r>
      <w:r w:rsidRPr="00B129F9">
        <w:rPr>
          <w:rStyle w:val="StyleUnderline"/>
          <w:highlight w:val="cyan"/>
        </w:rPr>
        <w:t xml:space="preserve">infection </w:t>
      </w:r>
      <w:r w:rsidRPr="00B129F9">
        <w:rPr>
          <w:rStyle w:val="Emphasis"/>
          <w:highlight w:val="cyan"/>
        </w:rPr>
        <w:t>fatality rate</w:t>
      </w:r>
      <w:r w:rsidRPr="00B129F9">
        <w:rPr>
          <w:rStyle w:val="StyleUnderline"/>
          <w:highlight w:val="cyan"/>
        </w:rPr>
        <w:t xml:space="preserve"> is</w:t>
      </w:r>
      <w:r w:rsidRPr="00F10C8A">
        <w:rPr>
          <w:rStyle w:val="StyleUnderline"/>
        </w:rPr>
        <w:t xml:space="preserve"> around 10% for severe acute respiratory syndrome (SARS), between 40% and 75% for Nipah virus, and </w:t>
      </w:r>
      <w:r w:rsidRPr="00B129F9">
        <w:rPr>
          <w:rStyle w:val="StyleUnderline"/>
          <w:highlight w:val="cyan"/>
        </w:rPr>
        <w:t xml:space="preserve">as high as </w:t>
      </w:r>
      <w:r w:rsidRPr="00B129F9">
        <w:rPr>
          <w:rStyle w:val="Emphasis"/>
          <w:highlight w:val="cyan"/>
        </w:rPr>
        <w:t>88% for Ebola.</w:t>
      </w:r>
      <w:r w:rsidRPr="00F10C8A">
        <w:rPr>
          <w:rStyle w:val="StyleUnderline"/>
        </w:rPr>
        <w:t xml:space="preserve"> </w:t>
      </w:r>
      <w:r w:rsidRPr="006F26D2">
        <w:rPr>
          <w:sz w:val="16"/>
        </w:rPr>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F10C8A">
        <w:rPr>
          <w:rStyle w:val="StyleUnderline"/>
        </w:rPr>
        <w:t xml:space="preserve">Although the Covid-19 pandemic has been a human and health care disaster, </w:t>
      </w:r>
      <w:r w:rsidRPr="00B129F9">
        <w:rPr>
          <w:rStyle w:val="StyleUnderline"/>
          <w:highlight w:val="cyan"/>
        </w:rPr>
        <w:t xml:space="preserve">by scientific measures </w:t>
      </w:r>
      <w:r w:rsidRPr="00B129F9">
        <w:rPr>
          <w:rStyle w:val="Emphasis"/>
          <w:highlight w:val="cyan"/>
        </w:rPr>
        <w:t>the world was lucky this time</w:t>
      </w:r>
      <w:r w:rsidRPr="00B129F9">
        <w:rPr>
          <w:rStyle w:val="StyleUnderline"/>
          <w:highlight w:val="cyan"/>
        </w:rPr>
        <w:t>.</w:t>
      </w:r>
      <w:r w:rsidRPr="006F26D2">
        <w:rPr>
          <w:sz w:val="16"/>
        </w:rPr>
        <w:t xml:space="preserve"> Covid-19 was far less lethal than its predecessors, less contagious than previous pandemic viruses, and we were able to quickly develop a cadre of effective vaccines. But </w:t>
      </w:r>
      <w:r w:rsidRPr="00B129F9">
        <w:rPr>
          <w:rStyle w:val="Emphasis"/>
          <w:highlight w:val="cyan"/>
        </w:rPr>
        <w:t xml:space="preserve">luck is not a strategy. </w:t>
      </w:r>
      <w:r w:rsidRPr="00B129F9">
        <w:rPr>
          <w:rStyle w:val="StyleUnderline"/>
          <w:highlight w:val="cyan"/>
        </w:rPr>
        <w:t>The</w:t>
      </w:r>
      <w:r w:rsidRPr="006F26D2">
        <w:rPr>
          <w:sz w:val="16"/>
        </w:rPr>
        <w:t xml:space="preserve"> same way </w:t>
      </w:r>
      <w:r w:rsidRPr="00F10C8A">
        <w:rPr>
          <w:rStyle w:val="StyleUnderline"/>
        </w:rPr>
        <w:t xml:space="preserve">the </w:t>
      </w:r>
      <w:r w:rsidRPr="00B129F9">
        <w:rPr>
          <w:rStyle w:val="StyleUnderline"/>
          <w:highlight w:val="cyan"/>
        </w:rPr>
        <w:t>U.S</w:t>
      </w:r>
      <w:r w:rsidRPr="00F10C8A">
        <w:rPr>
          <w:rStyle w:val="StyleUnderline"/>
        </w:rPr>
        <w:t xml:space="preserve">. invests in and prepares for national defense, it </w:t>
      </w:r>
      <w:r w:rsidRPr="00B129F9">
        <w:rPr>
          <w:rStyle w:val="StyleUnderline"/>
          <w:highlight w:val="cyan"/>
        </w:rPr>
        <w:t>must</w:t>
      </w:r>
      <w:r w:rsidRPr="00F10C8A">
        <w:rPr>
          <w:rStyle w:val="StyleUnderline"/>
        </w:rPr>
        <w:t xml:space="preserve"> also </w:t>
      </w:r>
      <w:r w:rsidRPr="00B129F9">
        <w:rPr>
          <w:rStyle w:val="Emphasis"/>
          <w:highlight w:val="cyan"/>
        </w:rPr>
        <w:t>prepare for another pandemic.</w:t>
      </w:r>
      <w:r w:rsidRPr="00B129F9">
        <w:rPr>
          <w:rStyle w:val="StyleUnderline"/>
          <w:highlight w:val="cyan"/>
        </w:rPr>
        <w:t xml:space="preserve"> Though the next viral outbreak cannot be prevented, the </w:t>
      </w:r>
      <w:r w:rsidRPr="00B129F9">
        <w:rPr>
          <w:rStyle w:val="Emphasis"/>
          <w:highlight w:val="cyan"/>
        </w:rPr>
        <w:t>next pandemic</w:t>
      </w:r>
      <w:r w:rsidRPr="00B129F9">
        <w:rPr>
          <w:rStyle w:val="StyleUnderline"/>
          <w:highlight w:val="cyan"/>
        </w:rPr>
        <w:t xml:space="preserve"> can — but </w:t>
      </w:r>
      <w:r w:rsidRPr="00B129F9">
        <w:rPr>
          <w:rStyle w:val="Emphasis"/>
          <w:highlight w:val="cyan"/>
        </w:rPr>
        <w:t>only with better preparation.</w:t>
      </w:r>
      <w:r w:rsidRPr="00F10C8A">
        <w:rPr>
          <w:rStyle w:val="Emphasis"/>
        </w:rPr>
        <w:t xml:space="preserve">  </w:t>
      </w:r>
    </w:p>
    <w:p w14:paraId="1519709B" w14:textId="77777777" w:rsidR="008C67BA" w:rsidRPr="008C67BA" w:rsidRDefault="008C67BA" w:rsidP="008C67BA"/>
    <w:sectPr w:rsidR="008C67BA" w:rsidRPr="008C67B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4228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4D3E"/>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67BA"/>
    <w:rsid w:val="008C77B6"/>
    <w:rsid w:val="008D1B91"/>
    <w:rsid w:val="008D724A"/>
    <w:rsid w:val="008E7A3E"/>
    <w:rsid w:val="008F41FD"/>
    <w:rsid w:val="008F4479"/>
    <w:rsid w:val="008F4BA0"/>
    <w:rsid w:val="00901726"/>
    <w:rsid w:val="00920E6A"/>
    <w:rsid w:val="00931816"/>
    <w:rsid w:val="00932C71"/>
    <w:rsid w:val="00942285"/>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4E5B"/>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988E8"/>
  <w14:defaultImageDpi w14:val="300"/>
  <w15:docId w15:val="{AB0F00C1-D330-4341-956F-03B39498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C67B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8C67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C67B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C67B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8C67B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C67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67BA"/>
  </w:style>
  <w:style w:type="character" w:customStyle="1" w:styleId="Heading1Char">
    <w:name w:val="Heading 1 Char"/>
    <w:aliases w:val="Pocket Char"/>
    <w:basedOn w:val="DefaultParagraphFont"/>
    <w:link w:val="Heading1"/>
    <w:uiPriority w:val="9"/>
    <w:rsid w:val="008C67B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C67B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C67B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C67B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C67BA"/>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8C67BA"/>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20"/>
    <w:qFormat/>
    <w:rsid w:val="008C67B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C67BA"/>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8C67BA"/>
    <w:rPr>
      <w:color w:val="auto"/>
      <w:u w:val="none"/>
    </w:rPr>
  </w:style>
  <w:style w:type="paragraph" w:styleId="DocumentMap">
    <w:name w:val="Document Map"/>
    <w:basedOn w:val="Normal"/>
    <w:link w:val="DocumentMapChar"/>
    <w:uiPriority w:val="99"/>
    <w:semiHidden/>
    <w:unhideWhenUsed/>
    <w:rsid w:val="008C67B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C67BA"/>
    <w:rPr>
      <w:rFonts w:ascii="Lucida Grande" w:hAnsi="Lucida Grande" w:cs="Lucida Grande"/>
    </w:rPr>
  </w:style>
  <w:style w:type="paragraph" w:customStyle="1" w:styleId="textbold">
    <w:name w:val="text bold"/>
    <w:basedOn w:val="Normal"/>
    <w:link w:val="Emphasis"/>
    <w:uiPriority w:val="20"/>
    <w:qFormat/>
    <w:rsid w:val="00942285"/>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
    <w:basedOn w:val="Heading1"/>
    <w:link w:val="Hyperlink"/>
    <w:autoRedefine/>
    <w:uiPriority w:val="99"/>
    <w:qFormat/>
    <w:rsid w:val="0094228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942285"/>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42285"/>
    <w:rPr>
      <w:sz w:val="22"/>
      <w:u w:val="single"/>
    </w:rPr>
  </w:style>
  <w:style w:type="paragraph" w:customStyle="1" w:styleId="shrink">
    <w:name w:val="shrink"/>
    <w:basedOn w:val="Normal"/>
    <w:next w:val="Normal"/>
    <w:qFormat/>
    <w:rsid w:val="00942285"/>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291086909_12_Risks_that_threaten_human_civilisation_The_case_for_a_new_risk_category" TargetMode="External"/><Relationship Id="rId18" Type="http://schemas.openxmlformats.org/officeDocument/2006/relationships/hyperlink" Target="https://www.currentaffairs.org/2018/10/innovation-under-socialism" TargetMode="External"/><Relationship Id="rId26" Type="http://schemas.openxmlformats.org/officeDocument/2006/relationships/hyperlink" Target="https://doi.org/10.1093/isq/sqab056" TargetMode="External"/><Relationship Id="rId3" Type="http://schemas.openxmlformats.org/officeDocument/2006/relationships/customXml" Target="../customXml/item3.xml"/><Relationship Id="rId21" Type="http://schemas.openxmlformats.org/officeDocument/2006/relationships/hyperlink" Target="https://spectrejournal.com/out-of-lockdown-and-back-into-the-long-depression/" TargetMode="External"/><Relationship Id="rId7" Type="http://schemas.openxmlformats.org/officeDocument/2006/relationships/settings" Target="settings.xml"/><Relationship Id="rId12" Type="http://schemas.openxmlformats.org/officeDocument/2006/relationships/hyperlink" Target="https://www.whitecase.com/sites/default/files/2020-04/novel-antitrust-defense-covid-19-agreements-section-708-defense-production-act.pdf" TargetMode="External"/><Relationship Id="rId17" Type="http://schemas.openxmlformats.org/officeDocument/2006/relationships/hyperlink" Target="https://www.currentaffairs.org/2018/10/innovation-under-socialism" TargetMode="External"/><Relationship Id="rId25" Type="http://schemas.openxmlformats.org/officeDocument/2006/relationships/hyperlink" Target="http://www.m.www.na-businesspress.com/JMPP/KopfJ_Web14_3_.pdf" TargetMode="External"/><Relationship Id="rId2" Type="http://schemas.openxmlformats.org/officeDocument/2006/relationships/customXml" Target="../customXml/item2.xml"/><Relationship Id="rId16" Type="http://schemas.openxmlformats.org/officeDocument/2006/relationships/hyperlink" Target="http://www.globalwarming.org/2011/11/28/steven-pinker-resource-scarcity-doesnt-cause-wars/" TargetMode="External"/><Relationship Id="rId20" Type="http://schemas.openxmlformats.org/officeDocument/2006/relationships/hyperlink" Target="https://www.vice.com/en/article/v7m48d/capitalism-will-ruin-the-earth-by-2050-scientists-sa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rycrsreport.com/reports/R43767.html" TargetMode="External"/><Relationship Id="rId24" Type="http://schemas.openxmlformats.org/officeDocument/2006/relationships/hyperlink" Target="https://newrepublic.com/article/161575/climate-change-effects-hurtling-toward-global-suicide" TargetMode="External"/><Relationship Id="rId5" Type="http://schemas.openxmlformats.org/officeDocument/2006/relationships/numbering" Target="numbering.xml"/><Relationship Id="rId15" Type="http://schemas.openxmlformats.org/officeDocument/2006/relationships/hyperlink" Target="https://www.finextra.com/blogposting/18496/remaining-challenges-of-blockchain-adoption-and-possible-solutions" TargetMode="External"/><Relationship Id="rId23" Type="http://schemas.openxmlformats.org/officeDocument/2006/relationships/hyperlink" Target="https://insideclimatenews.org/news/25092020/exxon-carbon-capture" TargetMode="External"/><Relationship Id="rId28" Type="http://schemas.openxmlformats.org/officeDocument/2006/relationships/theme" Target="theme/theme1.xml"/><Relationship Id="rId10" Type="http://schemas.openxmlformats.org/officeDocument/2006/relationships/hyperlink" Target="https://www.democracyatwork.info/eu_competition_monopoly_in_capitalism" TargetMode="External"/><Relationship Id="rId19" Type="http://schemas.openxmlformats.org/officeDocument/2006/relationships/hyperlink" Target="http://rt.com/usa/223183-elon-musk-donation-robots-safety/"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qz.com/1891765/the-uss-only-clean-coal-system-got-shuttered-by-covid-1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83</Pages>
  <Words>54143</Words>
  <Characters>308616</Characters>
  <Application>Microsoft Office Word</Application>
  <DocSecurity>0</DocSecurity>
  <Lines>2571</Lines>
  <Paragraphs>724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3</cp:revision>
  <dcterms:created xsi:type="dcterms:W3CDTF">2021-11-08T17:36:00Z</dcterms:created>
  <dcterms:modified xsi:type="dcterms:W3CDTF">2022-02-04T14:24:00Z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