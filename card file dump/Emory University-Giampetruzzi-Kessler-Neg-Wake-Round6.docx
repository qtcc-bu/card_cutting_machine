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95D8" w14:textId="77777777" w:rsidR="00C7140D" w:rsidRPr="00393726" w:rsidRDefault="00C7140D" w:rsidP="00C7140D"/>
    <w:p w14:paraId="52EB428B" w14:textId="2F203C1D" w:rsidR="00C7140D" w:rsidRDefault="00C7140D" w:rsidP="00C7140D">
      <w:pPr>
        <w:pStyle w:val="Heading1"/>
      </w:pPr>
      <w:r>
        <w:lastRenderedPageBreak/>
        <w:t>1NC</w:t>
      </w:r>
    </w:p>
    <w:p w14:paraId="2664A0D8" w14:textId="77777777" w:rsidR="00C7140D" w:rsidRDefault="00C7140D" w:rsidP="00C7140D">
      <w:pPr>
        <w:pStyle w:val="Heading2"/>
      </w:pPr>
      <w:r>
        <w:lastRenderedPageBreak/>
        <w:t>OFF</w:t>
      </w:r>
    </w:p>
    <w:p w14:paraId="7D7B49D8" w14:textId="77777777" w:rsidR="00C7140D" w:rsidRDefault="00C7140D" w:rsidP="00C7140D">
      <w:pPr>
        <w:pStyle w:val="Heading3"/>
        <w:rPr>
          <w:rFonts w:cs="Arial"/>
        </w:rPr>
      </w:pPr>
      <w:r>
        <w:rPr>
          <w:rFonts w:cs="Arial"/>
        </w:rPr>
        <w:lastRenderedPageBreak/>
        <w:t>T Prohibit---1NC</w:t>
      </w:r>
    </w:p>
    <w:p w14:paraId="7DCCD954" w14:textId="77777777" w:rsidR="00C7140D" w:rsidRPr="0051224B" w:rsidRDefault="00C7140D" w:rsidP="00C7140D">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36BA6114" w14:textId="77777777" w:rsidR="00C7140D" w:rsidRPr="0051224B" w:rsidRDefault="00C7140D" w:rsidP="00C7140D">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272B15F5" w14:textId="77777777" w:rsidR="00C7140D" w:rsidRPr="00C5330E" w:rsidRDefault="00C7140D" w:rsidP="00C7140D">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3AF61BBD" w14:textId="77777777" w:rsidR="00C7140D" w:rsidRPr="00623F01" w:rsidRDefault="00C7140D" w:rsidP="00C7140D">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0E93034C" w14:textId="77777777" w:rsidR="00C7140D" w:rsidRDefault="00C7140D" w:rsidP="00C7140D">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38F221B9" w14:textId="77777777" w:rsidR="00C7140D" w:rsidRPr="00C5330E" w:rsidRDefault="00C7140D" w:rsidP="00C7140D">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C048901" w14:textId="77777777" w:rsidR="00C7140D" w:rsidRDefault="00C7140D" w:rsidP="00C7140D">
      <w:pPr>
        <w:pStyle w:val="Heading4"/>
      </w:pPr>
      <w:r w:rsidRPr="005B4F3A">
        <w:rPr>
          <w:u w:val="single"/>
        </w:rPr>
        <w:lastRenderedPageBreak/>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1508BA31" w14:textId="77777777" w:rsidR="00C7140D" w:rsidRDefault="00C7140D" w:rsidP="00C7140D"/>
    <w:p w14:paraId="0ADBA094" w14:textId="77777777" w:rsidR="00C7140D" w:rsidRPr="00581C18" w:rsidRDefault="00C7140D" w:rsidP="00C7140D">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26ABF8C7" w14:textId="77777777" w:rsidR="00C7140D" w:rsidRDefault="00C7140D" w:rsidP="00C7140D">
      <w:pPr>
        <w:pStyle w:val="Heading3"/>
      </w:pPr>
      <w:r>
        <w:lastRenderedPageBreak/>
        <w:t>Cap K---1NC</w:t>
      </w:r>
    </w:p>
    <w:p w14:paraId="2E73A7CF" w14:textId="77777777" w:rsidR="00C7140D" w:rsidRPr="003E042E" w:rsidRDefault="00C7140D" w:rsidP="00C7140D">
      <w:pPr>
        <w:pStyle w:val="Heading4"/>
      </w:pPr>
      <w:r>
        <w:t xml:space="preserve">Capitalism causes </w:t>
      </w:r>
      <w:r w:rsidRPr="003E042E">
        <w:rPr>
          <w:u w:val="single"/>
        </w:rPr>
        <w:t>environmental extinction</w:t>
      </w:r>
      <w:r>
        <w:t>---</w:t>
      </w:r>
      <w:r w:rsidRPr="003E042E">
        <w:rPr>
          <w:u w:val="single"/>
        </w:rPr>
        <w:t>depletion</w:t>
      </w:r>
      <w:r>
        <w:t xml:space="preserve"> and </w:t>
      </w:r>
      <w:r w:rsidRPr="003E042E">
        <w:rPr>
          <w:u w:val="single"/>
        </w:rPr>
        <w:t>waste</w:t>
      </w:r>
      <w:r>
        <w:t xml:space="preserve"> crisis </w:t>
      </w:r>
      <w:r w:rsidRPr="003E042E">
        <w:rPr>
          <w:u w:val="single"/>
        </w:rPr>
        <w:t>outpace technolog</w:t>
      </w:r>
      <w:r>
        <w:rPr>
          <w:u w:val="single"/>
        </w:rPr>
        <w:t>ical gains</w:t>
      </w:r>
      <w:r>
        <w:t xml:space="preserve">.   </w:t>
      </w:r>
    </w:p>
    <w:p w14:paraId="25F98EE9" w14:textId="77777777" w:rsidR="00C7140D" w:rsidRDefault="00C7140D" w:rsidP="00C7140D">
      <w:r>
        <w:t xml:space="preserve">Tony </w:t>
      </w:r>
      <w:r w:rsidRPr="003E042E">
        <w:rPr>
          <w:rStyle w:val="Style13ptBold"/>
        </w:rPr>
        <w:t>Smith 21</w:t>
      </w:r>
      <w:r>
        <w:t>.  Professor emeritus of philosophy at Iowa State University. "The Deadly Metabolic Rift". https://againstthecurrent.org/atc211/the-deadly-metabolic-rift/</w:t>
      </w:r>
    </w:p>
    <w:p w14:paraId="71EC4AE5" w14:textId="77777777" w:rsidR="00C7140D" w:rsidRPr="003E042E" w:rsidRDefault="00C7140D" w:rsidP="00C7140D">
      <w:pPr>
        <w:rPr>
          <w:sz w:val="16"/>
        </w:rPr>
      </w:pPr>
      <w:r w:rsidRPr="003E042E">
        <w:rPr>
          <w:sz w:val="16"/>
        </w:rPr>
        <w:t xml:space="preserve">Monthly Review editor and University of Oregon professor of sociology John Bellamy </w:t>
      </w:r>
      <w:r w:rsidRPr="002C2D0C">
        <w:rPr>
          <w:rStyle w:val="StyleUnderline"/>
        </w:rPr>
        <w:t>Foster</w:t>
      </w:r>
      <w:r w:rsidRPr="003E042E">
        <w:rPr>
          <w:sz w:val="16"/>
        </w:rPr>
        <w:t xml:space="preserve"> has written several books </w:t>
      </w:r>
      <w:r w:rsidRPr="002C2D0C">
        <w:rPr>
          <w:rStyle w:val="StyleUnderline"/>
        </w:rPr>
        <w:t>and</w:t>
      </w:r>
      <w:r w:rsidRPr="003E042E">
        <w:rPr>
          <w:sz w:val="16"/>
        </w:rPr>
        <w:t xml:space="preserve"> numerous articles, beginning with Marx’s Ecology: Materialism and Nature (2000), exploring the relevance of classical Marxist thought to grasping today’s existential environmental crises. Co-author Brett </w:t>
      </w:r>
      <w:r w:rsidRPr="002C2D0C">
        <w:rPr>
          <w:rStyle w:val="StyleUnderline"/>
        </w:rPr>
        <w:t>Clark</w:t>
      </w:r>
      <w:r w:rsidRPr="003E042E">
        <w:rPr>
          <w:sz w:val="16"/>
        </w:rPr>
        <w:t xml:space="preserve"> is professor of sociology and sustainability studies at the University of Utah.</w:t>
      </w:r>
    </w:p>
    <w:p w14:paraId="1102339F" w14:textId="77777777" w:rsidR="00C7140D" w:rsidRPr="003E042E" w:rsidRDefault="00C7140D" w:rsidP="00C7140D">
      <w:pPr>
        <w:rPr>
          <w:sz w:val="16"/>
        </w:rPr>
      </w:pPr>
      <w:r w:rsidRPr="003E042E">
        <w:rPr>
          <w:sz w:val="16"/>
        </w:rPr>
        <w:t xml:space="preserve">A small subset of the authors’ </w:t>
      </w:r>
      <w:r w:rsidRPr="002C2D0C">
        <w:rPr>
          <w:rStyle w:val="StyleUnderline"/>
        </w:rPr>
        <w:t>main claims</w:t>
      </w:r>
      <w:r w:rsidRPr="003E042E">
        <w:rPr>
          <w:sz w:val="16"/>
        </w:rPr>
        <w:t xml:space="preserve"> will be highlighted here.</w:t>
      </w:r>
    </w:p>
    <w:p w14:paraId="1C831B21" w14:textId="77777777" w:rsidR="00C7140D" w:rsidRPr="003E042E" w:rsidRDefault="00C7140D" w:rsidP="00C7140D">
      <w:pPr>
        <w:rPr>
          <w:sz w:val="16"/>
        </w:rPr>
      </w:pPr>
      <w:r w:rsidRPr="003E042E">
        <w:rPr>
          <w:sz w:val="16"/>
        </w:rPr>
        <w:t xml:space="preserve">(1) </w:t>
      </w:r>
      <w:r w:rsidRPr="003E042E">
        <w:rPr>
          <w:rStyle w:val="StyleUnderline"/>
          <w:highlight w:val="cyan"/>
        </w:rPr>
        <w:t xml:space="preserve">There is </w:t>
      </w:r>
      <w:r w:rsidRPr="002C2D0C">
        <w:rPr>
          <w:rStyle w:val="StyleUnderline"/>
        </w:rPr>
        <w:t>indeed “</w:t>
      </w:r>
      <w:r w:rsidRPr="003E042E">
        <w:rPr>
          <w:rStyle w:val="StyleUnderline"/>
          <w:highlight w:val="cyan"/>
        </w:rPr>
        <w:t xml:space="preserve">an </w:t>
      </w:r>
      <w:r w:rsidRPr="003E042E">
        <w:rPr>
          <w:rStyle w:val="Emphasis"/>
          <w:highlight w:val="cyan"/>
        </w:rPr>
        <w:t xml:space="preserve">existential crisis </w:t>
      </w:r>
      <w:r w:rsidRPr="002C2D0C">
        <w:rPr>
          <w:rStyle w:val="Emphasis"/>
        </w:rPr>
        <w:t>in the human relation to the earth</w:t>
      </w:r>
      <w:r w:rsidRPr="002C2D0C">
        <w:rPr>
          <w:rStyle w:val="StyleUnderline"/>
        </w:rPr>
        <w:t>.”</w:t>
      </w:r>
      <w:r w:rsidRPr="003E042E">
        <w:rPr>
          <w:sz w:val="16"/>
        </w:rPr>
        <w:t xml:space="preserve"> (1) Over the last 10,000 years planetary conditions fluctuated within relatively narrow and stable boundaries. The entire history of settled human civilizations has unfolded in this “Holocene” period of our planet’s life.</w:t>
      </w:r>
    </w:p>
    <w:p w14:paraId="6CB47596" w14:textId="77777777" w:rsidR="00C7140D" w:rsidRPr="003E042E" w:rsidRDefault="00C7140D" w:rsidP="00C7140D">
      <w:pPr>
        <w:rPr>
          <w:sz w:val="16"/>
        </w:rPr>
      </w:pPr>
      <w:r w:rsidRPr="003E042E">
        <w:rPr>
          <w:sz w:val="16"/>
        </w:rPr>
        <w:t xml:space="preserve">This period has now concluded. In a number of areas crucially important to humanity, these </w:t>
      </w:r>
      <w:r w:rsidRPr="003E042E">
        <w:rPr>
          <w:rStyle w:val="StyleUnderline"/>
          <w:highlight w:val="cyan"/>
        </w:rPr>
        <w:t>boundaries have been</w:t>
      </w:r>
      <w:r w:rsidRPr="003E042E">
        <w:rPr>
          <w:sz w:val="16"/>
          <w:highlight w:val="cyan"/>
        </w:rPr>
        <w:t xml:space="preserve"> </w:t>
      </w:r>
      <w:r w:rsidRPr="003E042E">
        <w:rPr>
          <w:sz w:val="16"/>
        </w:rPr>
        <w:t xml:space="preserve">(or are about to be) </w:t>
      </w:r>
      <w:r w:rsidRPr="003E042E">
        <w:rPr>
          <w:rStyle w:val="Emphasis"/>
          <w:highlight w:val="cyan"/>
        </w:rPr>
        <w:t>transgressed</w:t>
      </w:r>
      <w:r w:rsidRPr="003E042E">
        <w:rPr>
          <w:sz w:val="16"/>
        </w:rPr>
        <w:t xml:space="preserve">: </w:t>
      </w:r>
      <w:r w:rsidRPr="003E042E">
        <w:rPr>
          <w:rStyle w:val="Emphasis"/>
          <w:highlight w:val="cyan"/>
        </w:rPr>
        <w:t>climate change, ocean acidification</w:t>
      </w:r>
      <w:r w:rsidRPr="003E042E">
        <w:rPr>
          <w:sz w:val="16"/>
        </w:rPr>
        <w:t xml:space="preserve">, stratospheric </w:t>
      </w:r>
      <w:r w:rsidRPr="003E042E">
        <w:rPr>
          <w:rStyle w:val="Emphasis"/>
          <w:highlight w:val="cyan"/>
        </w:rPr>
        <w:t>ozone depletion</w:t>
      </w:r>
      <w:r w:rsidRPr="002C2D0C">
        <w:rPr>
          <w:rStyle w:val="Emphasis"/>
        </w:rPr>
        <w:t xml:space="preserve">, </w:t>
      </w:r>
      <w:r w:rsidRPr="003E042E">
        <w:rPr>
          <w:rStyle w:val="Emphasis"/>
          <w:highlight w:val="cyan"/>
        </w:rPr>
        <w:t>nitrogen and phosphorus cycles, global freshwater use</w:t>
      </w:r>
      <w:r w:rsidRPr="003E042E">
        <w:rPr>
          <w:sz w:val="16"/>
        </w:rPr>
        <w:t xml:space="preserve">, changes in land use, </w:t>
      </w:r>
      <w:r w:rsidRPr="003E042E">
        <w:rPr>
          <w:rStyle w:val="Emphasis"/>
          <w:highlight w:val="cyan"/>
        </w:rPr>
        <w:t xml:space="preserve">biodiversity </w:t>
      </w:r>
      <w:r w:rsidRPr="002C2D0C">
        <w:rPr>
          <w:rStyle w:val="Emphasis"/>
        </w:rPr>
        <w:t xml:space="preserve">loss, atmospheric </w:t>
      </w:r>
      <w:r w:rsidRPr="003E042E">
        <w:rPr>
          <w:rStyle w:val="Emphasis"/>
          <w:highlight w:val="cyan"/>
        </w:rPr>
        <w:t xml:space="preserve">aerosol </w:t>
      </w:r>
      <w:r w:rsidRPr="002C2D0C">
        <w:rPr>
          <w:rStyle w:val="Emphasis"/>
        </w:rPr>
        <w:t xml:space="preserve">loading, </w:t>
      </w:r>
      <w:r w:rsidRPr="003E042E">
        <w:rPr>
          <w:rStyle w:val="Emphasis"/>
          <w:highlight w:val="cyan"/>
        </w:rPr>
        <w:t>and chemical pollution</w:t>
      </w:r>
      <w:r w:rsidRPr="003E042E">
        <w:rPr>
          <w:sz w:val="16"/>
        </w:rPr>
        <w:t>. (244)</w:t>
      </w:r>
    </w:p>
    <w:p w14:paraId="620FE8F6" w14:textId="77777777" w:rsidR="00C7140D" w:rsidRPr="003E042E" w:rsidRDefault="00C7140D" w:rsidP="00C7140D">
      <w:pPr>
        <w:rPr>
          <w:sz w:val="16"/>
          <w:szCs w:val="16"/>
        </w:rPr>
      </w:pPr>
      <w:r w:rsidRPr="003E042E">
        <w:rPr>
          <w:sz w:val="16"/>
          <w:szCs w:val="16"/>
        </w:rPr>
        <w:t>Human activity is the main causal factor explaining this development, leading earth scientists to refer to the new period as the “Anthropocene.”</w:t>
      </w:r>
    </w:p>
    <w:p w14:paraId="17690DBF" w14:textId="77777777" w:rsidR="00C7140D" w:rsidRPr="003E042E" w:rsidRDefault="00C7140D" w:rsidP="00C7140D">
      <w:pPr>
        <w:rPr>
          <w:sz w:val="16"/>
        </w:rPr>
      </w:pPr>
      <w:r w:rsidRPr="003E042E">
        <w:rPr>
          <w:sz w:val="16"/>
        </w:rPr>
        <w:t xml:space="preserve">The authors of an important study cited by Foster and Clark warn that </w:t>
      </w:r>
      <w:r w:rsidRPr="002C2D0C">
        <w:rPr>
          <w:rStyle w:val="StyleUnderline"/>
        </w:rPr>
        <w:t xml:space="preserve">if the upper-range of projections of global warming were to occur it “would severely challenge the viability of </w:t>
      </w:r>
      <w:r w:rsidRPr="002C2D0C">
        <w:rPr>
          <w:rStyle w:val="Emphasis"/>
        </w:rPr>
        <w:t>contemporary human societies</w:t>
      </w:r>
      <w:r w:rsidRPr="003E042E">
        <w:rPr>
          <w:sz w:val="16"/>
        </w:rPr>
        <w:t xml:space="preserve">.”(1) When we recall how little has been done to prevent increased global warming, and how y-it is only one of the numerous planetary transformations imposing comparable risks on human societies, </w:t>
      </w:r>
      <w:r w:rsidRPr="002C2D0C">
        <w:rPr>
          <w:rStyle w:val="StyleUnderline"/>
        </w:rPr>
        <w:t>talk of an “</w:t>
      </w:r>
      <w:r w:rsidRPr="002C2D0C">
        <w:rPr>
          <w:rStyle w:val="Emphasis"/>
        </w:rPr>
        <w:t>existential threat</w:t>
      </w:r>
      <w:r w:rsidRPr="002C2D0C">
        <w:rPr>
          <w:rStyle w:val="StyleUnderline"/>
        </w:rPr>
        <w:t>” is fully warranted</w:t>
      </w:r>
      <w:r w:rsidRPr="003E042E">
        <w:rPr>
          <w:sz w:val="16"/>
        </w:rPr>
        <w:t>.</w:t>
      </w:r>
    </w:p>
    <w:p w14:paraId="34410CD6" w14:textId="77777777" w:rsidR="00C7140D" w:rsidRPr="002C2D0C" w:rsidRDefault="00C7140D" w:rsidP="00C7140D">
      <w:pPr>
        <w:rPr>
          <w:rStyle w:val="StyleUnderline"/>
        </w:rPr>
      </w:pPr>
      <w:r w:rsidRPr="003E042E">
        <w:rPr>
          <w:sz w:val="16"/>
        </w:rPr>
        <w:t xml:space="preserve">(2) </w:t>
      </w:r>
      <w:r w:rsidRPr="003E042E">
        <w:rPr>
          <w:rStyle w:val="StyleUnderline"/>
          <w:highlight w:val="cyan"/>
        </w:rPr>
        <w:t xml:space="preserve">There is </w:t>
      </w:r>
      <w:r w:rsidRPr="003E042E">
        <w:rPr>
          <w:rStyle w:val="Emphasis"/>
          <w:highlight w:val="cyan"/>
        </w:rPr>
        <w:t>no “technological fix”</w:t>
      </w:r>
      <w:r w:rsidRPr="002C2D0C">
        <w:rPr>
          <w:rStyle w:val="StyleUnderline"/>
        </w:rPr>
        <w:t xml:space="preserve"> for this existential crisis</w:t>
      </w:r>
      <w:r w:rsidRPr="003E042E">
        <w:rPr>
          <w:sz w:val="16"/>
        </w:rPr>
        <w:t xml:space="preserve">. The more </w:t>
      </w:r>
      <w:r w:rsidRPr="002C2D0C">
        <w:rPr>
          <w:rStyle w:val="StyleUnderline"/>
        </w:rPr>
        <w:t>intelligent representatives of capital do not deny that serious environmental challenges</w:t>
      </w:r>
      <w:r w:rsidRPr="003E042E">
        <w:rPr>
          <w:sz w:val="16"/>
        </w:rPr>
        <w:t xml:space="preserve"> must be faced. </w:t>
      </w:r>
      <w:r w:rsidRPr="002C2D0C">
        <w:rPr>
          <w:rStyle w:val="StyleUnderline"/>
        </w:rPr>
        <w:t>For them, however, this is best done by working with capitalist markets and not against them.</w:t>
      </w:r>
    </w:p>
    <w:p w14:paraId="3E964D47" w14:textId="77777777" w:rsidR="00C7140D" w:rsidRPr="003E042E" w:rsidRDefault="00C7140D" w:rsidP="00C7140D">
      <w:pPr>
        <w:rPr>
          <w:sz w:val="16"/>
          <w:szCs w:val="16"/>
        </w:rPr>
      </w:pPr>
      <w:r w:rsidRPr="003E042E">
        <w:rPr>
          <w:sz w:val="16"/>
          <w:szCs w:val="16"/>
        </w:rPr>
        <w:t>A carbon tax on polluting firms would give companies a strong market incentive to lower their costs by using technologies requiring fewer carbon emissions. Having to purchase rights to release carbon into the atmosphere in carbon markets would supposedly have the same effect, in their view.</w:t>
      </w:r>
    </w:p>
    <w:p w14:paraId="271F66F9" w14:textId="77777777" w:rsidR="00C7140D" w:rsidRPr="003E042E" w:rsidRDefault="00C7140D" w:rsidP="00C7140D">
      <w:pPr>
        <w:rPr>
          <w:sz w:val="16"/>
          <w:szCs w:val="16"/>
        </w:rPr>
      </w:pPr>
      <w:r w:rsidRPr="003E042E">
        <w:rPr>
          <w:sz w:val="16"/>
          <w:szCs w:val="16"/>
        </w:rPr>
        <w:t>There are also calls for the state to support firms undertaking massive geoengineering projects, such as sending aerosols into the upper atmosphere to reflect away the sun’s rays before they increase the planet’s surface temperature. Another proposal is to install technologies capable of extracting and sequestering significant amounts of carbon from the atmosphere.</w:t>
      </w:r>
    </w:p>
    <w:p w14:paraId="7ABE318D" w14:textId="77777777" w:rsidR="00C7140D" w:rsidRPr="003E042E" w:rsidRDefault="00C7140D" w:rsidP="00C7140D">
      <w:pPr>
        <w:rPr>
          <w:sz w:val="16"/>
        </w:rPr>
      </w:pPr>
      <w:r w:rsidRPr="002C2D0C">
        <w:rPr>
          <w:rStyle w:val="StyleUnderline"/>
        </w:rPr>
        <w:t>As Foster and Clark remind us, technological change in capitalism tends to develop “greener” technologies</w:t>
      </w:r>
      <w:r w:rsidRPr="003E042E">
        <w:rPr>
          <w:sz w:val="16"/>
        </w:rPr>
        <w:t xml:space="preserve"> without any special spur. Over the course of the industrial revolution, for example, </w:t>
      </w:r>
      <w:r w:rsidRPr="002C2D0C">
        <w:rPr>
          <w:rStyle w:val="StyleUnderline"/>
        </w:rPr>
        <w:t>each succeeding generation of steam engines became “greener” over time, burning less coal per unit</w:t>
      </w:r>
      <w:r w:rsidRPr="003E042E">
        <w:rPr>
          <w:sz w:val="16"/>
        </w:rPr>
        <w:t xml:space="preserve"> of output than the one before. </w:t>
      </w:r>
      <w:r w:rsidRPr="002C2D0C">
        <w:rPr>
          <w:rStyle w:val="Emphasis"/>
        </w:rPr>
        <w:t>The total amount of coal burned</w:t>
      </w:r>
      <w:r w:rsidRPr="003E042E">
        <w:rPr>
          <w:sz w:val="16"/>
        </w:rPr>
        <w:t xml:space="preserve"> in England </w:t>
      </w:r>
      <w:r w:rsidRPr="002C2D0C">
        <w:rPr>
          <w:rStyle w:val="Emphasis"/>
        </w:rPr>
        <w:t>increased</w:t>
      </w:r>
      <w:r w:rsidRPr="003E042E">
        <w:rPr>
          <w:sz w:val="16"/>
        </w:rPr>
        <w:t xml:space="preserve"> nonetheless. (245)</w:t>
      </w:r>
    </w:p>
    <w:p w14:paraId="6D7FD8EB" w14:textId="77777777" w:rsidR="00C7140D" w:rsidRPr="002C2D0C" w:rsidRDefault="00C7140D" w:rsidP="00C7140D">
      <w:pPr>
        <w:rPr>
          <w:u w:val="single"/>
        </w:rPr>
      </w:pPr>
      <w:r w:rsidRPr="002C2D0C">
        <w:rPr>
          <w:rStyle w:val="StyleUnderline"/>
        </w:rPr>
        <w:lastRenderedPageBreak/>
        <w:t>This “</w:t>
      </w:r>
      <w:r w:rsidRPr="003E042E">
        <w:rPr>
          <w:rStyle w:val="Emphasis"/>
          <w:highlight w:val="cyan"/>
        </w:rPr>
        <w:t>Jevons paradox</w:t>
      </w:r>
      <w:r w:rsidRPr="002C2D0C">
        <w:rPr>
          <w:rStyle w:val="StyleUnderline"/>
        </w:rPr>
        <w:t>”</w:t>
      </w:r>
      <w:r w:rsidRPr="003E042E">
        <w:rPr>
          <w:sz w:val="16"/>
        </w:rPr>
        <w:t xml:space="preserve"> (named after the British political economist who first brought it to attention) </w:t>
      </w:r>
      <w:r w:rsidRPr="003E042E">
        <w:rPr>
          <w:rStyle w:val="StyleUnderline"/>
          <w:highlight w:val="cyan"/>
        </w:rPr>
        <w:t>is easily explained</w:t>
      </w:r>
      <w:r w:rsidRPr="002C2D0C">
        <w:rPr>
          <w:rStyle w:val="StyleUnderline"/>
        </w:rPr>
        <w:t xml:space="preserve">: </w:t>
      </w:r>
      <w:r w:rsidRPr="003E042E">
        <w:rPr>
          <w:rStyle w:val="StyleUnderline"/>
          <w:highlight w:val="cyan"/>
        </w:rPr>
        <w:t xml:space="preserve">the </w:t>
      </w:r>
      <w:r w:rsidRPr="003E042E">
        <w:rPr>
          <w:rStyle w:val="Emphasis"/>
          <w:highlight w:val="cyan"/>
        </w:rPr>
        <w:t xml:space="preserve">increase in </w:t>
      </w:r>
      <w:r w:rsidRPr="002C2D0C">
        <w:rPr>
          <w:rStyle w:val="Emphasis"/>
        </w:rPr>
        <w:t xml:space="preserve">the number of </w:t>
      </w:r>
      <w:r w:rsidRPr="003E042E">
        <w:rPr>
          <w:rStyle w:val="Emphasis"/>
          <w:highlight w:val="cyan"/>
        </w:rPr>
        <w:t xml:space="preserve">units produced overwhelmed the reduction </w:t>
      </w:r>
      <w:r w:rsidRPr="002C2D0C">
        <w:rPr>
          <w:rStyle w:val="Emphasis"/>
        </w:rPr>
        <w:t xml:space="preserve">of coal use </w:t>
      </w:r>
      <w:r w:rsidRPr="003E042E">
        <w:rPr>
          <w:rStyle w:val="Emphasis"/>
          <w:highlight w:val="cyan"/>
        </w:rPr>
        <w:t>per unit</w:t>
      </w:r>
      <w:r w:rsidRPr="002C2D0C">
        <w:rPr>
          <w:rStyle w:val="StyleUnderline"/>
        </w:rPr>
        <w:t>, leading to more coal being burned overall.</w:t>
      </w:r>
    </w:p>
    <w:p w14:paraId="5CB1A262" w14:textId="77777777" w:rsidR="00C7140D" w:rsidRPr="003E042E" w:rsidRDefault="00C7140D" w:rsidP="00C7140D">
      <w:pPr>
        <w:rPr>
          <w:sz w:val="16"/>
        </w:rPr>
      </w:pPr>
      <w:r w:rsidRPr="002C2D0C">
        <w:rPr>
          <w:rStyle w:val="StyleUnderline"/>
        </w:rPr>
        <w:t>Is there any reason to think that introducing technologies “greener” than those employed today won’t have a similarly paradoxical result?</w:t>
      </w:r>
      <w:r w:rsidRPr="003E042E">
        <w:rPr>
          <w:sz w:val="16"/>
        </w:rPr>
        <w:t xml:space="preserve"> </w:t>
      </w:r>
      <w:r w:rsidRPr="002C2D0C">
        <w:rPr>
          <w:rStyle w:val="StyleUnderline"/>
        </w:rPr>
        <w:t>Investors</w:t>
      </w:r>
      <w:r w:rsidRPr="003E042E">
        <w:rPr>
          <w:sz w:val="16"/>
        </w:rPr>
        <w:t xml:space="preserve"> in the stock market, whose pricing of oil companies’ stocks assumes that the last drop of oil in the ground will be profitably extracted, </w:t>
      </w:r>
      <w:r w:rsidRPr="002C2D0C">
        <w:rPr>
          <w:rStyle w:val="StyleUnderline"/>
        </w:rPr>
        <w:t>do not seem to think so</w:t>
      </w:r>
      <w:r w:rsidRPr="003E042E">
        <w:rPr>
          <w:sz w:val="16"/>
        </w:rPr>
        <w:t>. (243-4)</w:t>
      </w:r>
    </w:p>
    <w:p w14:paraId="25AF82EA" w14:textId="77777777" w:rsidR="00C7140D" w:rsidRPr="002C2D0C" w:rsidRDefault="00C7140D" w:rsidP="00C7140D">
      <w:pPr>
        <w:rPr>
          <w:sz w:val="10"/>
          <w:szCs w:val="10"/>
        </w:rPr>
      </w:pPr>
      <w:r w:rsidRPr="002C2D0C">
        <w:rPr>
          <w:sz w:val="10"/>
          <w:szCs w:val="10"/>
        </w:rPr>
        <w:t>Engineering Disaster</w:t>
      </w:r>
    </w:p>
    <w:p w14:paraId="593E0168" w14:textId="77777777" w:rsidR="00C7140D" w:rsidRPr="002C2D0C" w:rsidRDefault="00C7140D" w:rsidP="00C7140D">
      <w:pPr>
        <w:rPr>
          <w:sz w:val="10"/>
          <w:szCs w:val="10"/>
        </w:rPr>
      </w:pPr>
      <w:r w:rsidRPr="002C2D0C">
        <w:rPr>
          <w:sz w:val="10"/>
          <w:szCs w:val="10"/>
        </w:rPr>
        <w:t>Regarding geoengineering projects, Foster and Clark repeat the warning of many scientists that such unprecedented technological experiments would almost surely have pernicious consequences as harmful as the harms they are supposed to alleviate. (278)</w:t>
      </w:r>
    </w:p>
    <w:p w14:paraId="3AC8C7AD" w14:textId="77777777" w:rsidR="00C7140D" w:rsidRPr="002C2D0C" w:rsidRDefault="00C7140D" w:rsidP="00C7140D">
      <w:pPr>
        <w:rPr>
          <w:sz w:val="10"/>
          <w:szCs w:val="10"/>
        </w:rPr>
      </w:pPr>
      <w:r w:rsidRPr="002C2D0C">
        <w:rPr>
          <w:sz w:val="10"/>
          <w:szCs w:val="10"/>
        </w:rPr>
        <w:t>Further, their massive scale would leave few resources for other social needs. An infrastructure capable of handling annual throughput 70 percent larger than that handled currently by the global crude oil industry would be required, along with ridiculous quantities of water — 130 billion tons annually just to capture and store U.S. emissions. (280)</w:t>
      </w:r>
    </w:p>
    <w:p w14:paraId="43A109F8" w14:textId="77777777" w:rsidR="00C7140D" w:rsidRPr="002C2D0C" w:rsidRDefault="00C7140D" w:rsidP="00C7140D">
      <w:pPr>
        <w:rPr>
          <w:sz w:val="10"/>
          <w:szCs w:val="10"/>
        </w:rPr>
      </w:pPr>
      <w:r w:rsidRPr="002C2D0C">
        <w:rPr>
          <w:sz w:val="10"/>
          <w:szCs w:val="10"/>
        </w:rPr>
        <w:t>Far from being a step towards socialism (as some techno-utopians of the left hold), government funded geoengineering would simply solidify an environmental industrial complex alongside the military industrial complex, the pharmaceutical industrial complex, and other complexes of big capital. (281-2)</w:t>
      </w:r>
    </w:p>
    <w:p w14:paraId="14084BEF" w14:textId="77777777" w:rsidR="00C7140D" w:rsidRPr="002C2D0C" w:rsidRDefault="00C7140D" w:rsidP="00C7140D">
      <w:pPr>
        <w:rPr>
          <w:sz w:val="10"/>
          <w:szCs w:val="10"/>
        </w:rPr>
      </w:pPr>
      <w:r w:rsidRPr="002C2D0C">
        <w:rPr>
          <w:sz w:val="10"/>
          <w:szCs w:val="10"/>
        </w:rPr>
        <w:t>Finally, once again, climate change is only one way in which present environmental trends will soon “severely challenge the viability of contemporary human societies.” In all the other cases too the sorts of technologies that have been developed, and the ways they have been used, have been part of the story of how we got to the present “existential crisis.”</w:t>
      </w:r>
    </w:p>
    <w:p w14:paraId="1D55C553" w14:textId="77777777" w:rsidR="00C7140D" w:rsidRPr="002C2D0C" w:rsidRDefault="00C7140D" w:rsidP="00C7140D">
      <w:pPr>
        <w:rPr>
          <w:sz w:val="10"/>
          <w:szCs w:val="10"/>
        </w:rPr>
      </w:pPr>
      <w:r w:rsidRPr="002C2D0C">
        <w:rPr>
          <w:sz w:val="10"/>
          <w:szCs w:val="10"/>
        </w:rPr>
        <w:t>Unless we figure out why that has been the case and eliminate that reason, to think we will be saved by technologies is to indulge in fantasy.</w:t>
      </w:r>
    </w:p>
    <w:p w14:paraId="7E7FCF26" w14:textId="77777777" w:rsidR="00C7140D" w:rsidRPr="002C2D0C" w:rsidRDefault="00C7140D" w:rsidP="00C7140D">
      <w:pPr>
        <w:rPr>
          <w:rStyle w:val="StyleUnderline"/>
        </w:rPr>
      </w:pPr>
      <w:r w:rsidRPr="003E042E">
        <w:rPr>
          <w:sz w:val="16"/>
        </w:rPr>
        <w:t xml:space="preserve">(3) </w:t>
      </w:r>
      <w:r w:rsidRPr="003E042E">
        <w:rPr>
          <w:rStyle w:val="Emphasis"/>
          <w:highlight w:val="cyan"/>
        </w:rPr>
        <w:t xml:space="preserve">Capitalism is the </w:t>
      </w:r>
      <w:r w:rsidRPr="002C2D0C">
        <w:rPr>
          <w:rStyle w:val="Emphasis"/>
        </w:rPr>
        <w:t xml:space="preserve">fundamental </w:t>
      </w:r>
      <w:r w:rsidRPr="003E042E">
        <w:rPr>
          <w:rStyle w:val="Emphasis"/>
          <w:highlight w:val="cyan"/>
        </w:rPr>
        <w:t xml:space="preserve">cause </w:t>
      </w:r>
      <w:r w:rsidRPr="002C2D0C">
        <w:rPr>
          <w:rStyle w:val="Emphasis"/>
        </w:rPr>
        <w:t>of</w:t>
      </w:r>
      <w:r w:rsidRPr="003E042E">
        <w:rPr>
          <w:sz w:val="16"/>
        </w:rPr>
        <w:t xml:space="preserve"> the </w:t>
      </w:r>
      <w:r w:rsidRPr="002C2D0C">
        <w:rPr>
          <w:rStyle w:val="Emphasis"/>
        </w:rPr>
        <w:t>existential crisis</w:t>
      </w:r>
      <w:r w:rsidRPr="003E042E">
        <w:rPr>
          <w:sz w:val="16"/>
        </w:rPr>
        <w:t xml:space="preserve"> in the relation between humans and the earth. All living beings appropriate resources from their environment and all generate wastes back into their surroundings. </w:t>
      </w:r>
      <w:r w:rsidRPr="003E042E">
        <w:rPr>
          <w:rStyle w:val="StyleUnderline"/>
          <w:highlight w:val="cyan"/>
        </w:rPr>
        <w:t xml:space="preserve">For a species </w:t>
      </w:r>
      <w:r w:rsidRPr="002C2D0C">
        <w:rPr>
          <w:rStyle w:val="StyleUnderline"/>
        </w:rPr>
        <w:t xml:space="preserve">to successfully occupy an environmental niche, the </w:t>
      </w:r>
      <w:r w:rsidRPr="003E042E">
        <w:rPr>
          <w:rStyle w:val="StyleUnderline"/>
          <w:highlight w:val="cyan"/>
        </w:rPr>
        <w:t>rate at which it depletes resources</w:t>
      </w:r>
      <w:r w:rsidRPr="003E042E">
        <w:rPr>
          <w:sz w:val="16"/>
          <w:highlight w:val="cyan"/>
        </w:rPr>
        <w:t xml:space="preserve"> </w:t>
      </w:r>
      <w:r w:rsidRPr="003E042E">
        <w:rPr>
          <w:sz w:val="16"/>
        </w:rPr>
        <w:t xml:space="preserve">from its ecosystem </w:t>
      </w:r>
      <w:r w:rsidRPr="003E042E">
        <w:rPr>
          <w:rStyle w:val="StyleUnderline"/>
          <w:highlight w:val="cyan"/>
        </w:rPr>
        <w:t xml:space="preserve">must correspond to </w:t>
      </w:r>
      <w:r w:rsidRPr="002C2D0C">
        <w:rPr>
          <w:rStyle w:val="StyleUnderline"/>
        </w:rPr>
        <w:t xml:space="preserve">the </w:t>
      </w:r>
      <w:r w:rsidRPr="003E042E">
        <w:rPr>
          <w:rStyle w:val="StyleUnderline"/>
          <w:highlight w:val="cyan"/>
        </w:rPr>
        <w:t xml:space="preserve">rate they are replenished, and </w:t>
      </w:r>
      <w:r w:rsidRPr="002C2D0C">
        <w:rPr>
          <w:rStyle w:val="StyleUnderline"/>
        </w:rPr>
        <w:t xml:space="preserve">the rate it generates </w:t>
      </w:r>
      <w:r w:rsidRPr="003E042E">
        <w:rPr>
          <w:rStyle w:val="StyleUnderline"/>
          <w:highlight w:val="cyan"/>
        </w:rPr>
        <w:t xml:space="preserve">wastes must be aligned with </w:t>
      </w:r>
      <w:r w:rsidRPr="002C2D0C">
        <w:rPr>
          <w:rStyle w:val="StyleUnderline"/>
        </w:rPr>
        <w:t xml:space="preserve">the </w:t>
      </w:r>
      <w:r w:rsidRPr="003E042E">
        <w:rPr>
          <w:rStyle w:val="StyleUnderline"/>
          <w:highlight w:val="cyan"/>
        </w:rPr>
        <w:t xml:space="preserve">rate </w:t>
      </w:r>
      <w:r w:rsidRPr="002C2D0C">
        <w:rPr>
          <w:rStyle w:val="StyleUnderline"/>
        </w:rPr>
        <w:t>wastes can be processed.</w:t>
      </w:r>
    </w:p>
    <w:p w14:paraId="083AE862" w14:textId="77777777" w:rsidR="00C7140D" w:rsidRPr="002C2D0C" w:rsidRDefault="00C7140D" w:rsidP="00C7140D">
      <w:pPr>
        <w:rPr>
          <w:rStyle w:val="StyleUnderline"/>
        </w:rPr>
      </w:pPr>
      <w:r w:rsidRPr="003E042E">
        <w:rPr>
          <w:rStyle w:val="StyleUnderline"/>
          <w:highlight w:val="cyan"/>
        </w:rPr>
        <w:t xml:space="preserve">When </w:t>
      </w:r>
      <w:r w:rsidRPr="002C2D0C">
        <w:rPr>
          <w:rStyle w:val="StyleUnderline"/>
        </w:rPr>
        <w:t xml:space="preserve">the social </w:t>
      </w:r>
      <w:r w:rsidRPr="003E042E">
        <w:rPr>
          <w:rStyle w:val="StyleUnderline"/>
          <w:highlight w:val="cyan"/>
        </w:rPr>
        <w:t xml:space="preserve">forms of capitalism are in place, </w:t>
      </w:r>
      <w:r w:rsidRPr="003E042E">
        <w:rPr>
          <w:rStyle w:val="Emphasis"/>
          <w:highlight w:val="cyan"/>
        </w:rPr>
        <w:t xml:space="preserve">neither </w:t>
      </w:r>
      <w:r w:rsidRPr="002C2D0C">
        <w:rPr>
          <w:rStyle w:val="Emphasis"/>
        </w:rPr>
        <w:t xml:space="preserve">condition </w:t>
      </w:r>
      <w:r w:rsidRPr="003E042E">
        <w:rPr>
          <w:rStyle w:val="Emphasis"/>
          <w:highlight w:val="cyan"/>
        </w:rPr>
        <w:t>is met</w:t>
      </w:r>
      <w:r w:rsidRPr="003E042E">
        <w:rPr>
          <w:rStyle w:val="StyleUnderline"/>
          <w:highlight w:val="cyan"/>
        </w:rPr>
        <w:t xml:space="preserve">, creating the </w:t>
      </w:r>
      <w:r w:rsidRPr="003E042E">
        <w:rPr>
          <w:rStyle w:val="Emphasis"/>
          <w:highlight w:val="cyan"/>
        </w:rPr>
        <w:t xml:space="preserve">metabolic rift </w:t>
      </w:r>
      <w:r w:rsidRPr="002C2D0C">
        <w:rPr>
          <w:rStyle w:val="Emphasis"/>
        </w:rPr>
        <w:t>between human society and its environment</w:t>
      </w:r>
      <w:r w:rsidRPr="002C2D0C">
        <w:rPr>
          <w:rStyle w:val="StyleUnderline"/>
        </w:rPr>
        <w:t>.</w:t>
      </w:r>
    </w:p>
    <w:p w14:paraId="56F1A994" w14:textId="77777777" w:rsidR="00C7140D" w:rsidRPr="003E042E" w:rsidRDefault="00C7140D" w:rsidP="00C7140D">
      <w:pPr>
        <w:rPr>
          <w:sz w:val="16"/>
        </w:rPr>
      </w:pPr>
      <w:r w:rsidRPr="002C2D0C">
        <w:rPr>
          <w:rStyle w:val="StyleUnderline"/>
        </w:rPr>
        <w:t xml:space="preserve">Capitalist market societies are </w:t>
      </w:r>
      <w:r w:rsidRPr="002C2D0C">
        <w:rPr>
          <w:rStyle w:val="Emphasis"/>
        </w:rPr>
        <w:t>distinguished</w:t>
      </w:r>
      <w:r w:rsidRPr="003E042E">
        <w:rPr>
          <w:sz w:val="16"/>
        </w:rPr>
        <w:t xml:space="preserve"> from other societies in that products generally take the form of commodities sold for a profit. </w:t>
      </w:r>
      <w:r w:rsidRPr="002C2D0C">
        <w:rPr>
          <w:rStyle w:val="StyleUnderline"/>
        </w:rPr>
        <w:t xml:space="preserve">Any capitalist producers who do not attempt to make as much profit as possible, as fast as possible, will find themselves </w:t>
      </w:r>
      <w:r w:rsidRPr="002C2D0C">
        <w:rPr>
          <w:rStyle w:val="Emphasis"/>
        </w:rPr>
        <w:t>losing market share</w:t>
      </w:r>
      <w:r w:rsidRPr="003E042E">
        <w:rPr>
          <w:sz w:val="16"/>
        </w:rPr>
        <w:t xml:space="preserve"> to those who do, if not forced out of existence altogether.</w:t>
      </w:r>
    </w:p>
    <w:p w14:paraId="10037287" w14:textId="77777777" w:rsidR="00C7140D" w:rsidRPr="002C2D0C" w:rsidRDefault="00C7140D" w:rsidP="00C7140D">
      <w:pPr>
        <w:rPr>
          <w:rStyle w:val="Emphasis"/>
        </w:rPr>
      </w:pPr>
      <w:r w:rsidRPr="003E042E">
        <w:rPr>
          <w:rStyle w:val="StyleUnderline"/>
          <w:highlight w:val="cyan"/>
        </w:rPr>
        <w:t xml:space="preserve">Making as much </w:t>
      </w:r>
      <w:r w:rsidRPr="002C2D0C">
        <w:rPr>
          <w:rStyle w:val="StyleUnderline"/>
        </w:rPr>
        <w:t xml:space="preserve">profit as possible, </w:t>
      </w:r>
      <w:r w:rsidRPr="003E042E">
        <w:rPr>
          <w:rStyle w:val="StyleUnderline"/>
          <w:highlight w:val="cyan"/>
        </w:rPr>
        <w:t>as fast as possible</w:t>
      </w:r>
      <w:r w:rsidRPr="003E042E">
        <w:rPr>
          <w:sz w:val="16"/>
        </w:rPr>
        <w:t xml:space="preserve">, generally means producing and selling as many commodities as possible, as fast as possible. This accelerated temporality </w:t>
      </w:r>
      <w:r w:rsidRPr="003E042E">
        <w:rPr>
          <w:rStyle w:val="StyleUnderline"/>
          <w:highlight w:val="cyan"/>
        </w:rPr>
        <w:t xml:space="preserve">is in </w:t>
      </w:r>
      <w:r w:rsidRPr="003E042E">
        <w:rPr>
          <w:rStyle w:val="Emphasis"/>
          <w:highlight w:val="cyan"/>
        </w:rPr>
        <w:t>tension with the temporality of our environment</w:t>
      </w:r>
      <w:r w:rsidRPr="003E042E">
        <w:rPr>
          <w:sz w:val="16"/>
        </w:rPr>
        <w:t xml:space="preserve">; </w:t>
      </w:r>
      <w:r w:rsidRPr="003E042E">
        <w:rPr>
          <w:rStyle w:val="Emphasis"/>
          <w:highlight w:val="cyan"/>
        </w:rPr>
        <w:t xml:space="preserve">resources </w:t>
      </w:r>
      <w:r w:rsidRPr="002C2D0C">
        <w:rPr>
          <w:rStyle w:val="Emphasis"/>
        </w:rPr>
        <w:t xml:space="preserve">tend to be </w:t>
      </w:r>
      <w:r w:rsidRPr="003E042E">
        <w:rPr>
          <w:rStyle w:val="Emphasis"/>
          <w:highlight w:val="cyan"/>
        </w:rPr>
        <w:t>deplete</w:t>
      </w:r>
      <w:r w:rsidRPr="002C2D0C">
        <w:rPr>
          <w:rStyle w:val="Emphasis"/>
        </w:rPr>
        <w:t>d at a faster rate than they can be replenished</w:t>
      </w:r>
      <w:r w:rsidRPr="003E042E">
        <w:rPr>
          <w:sz w:val="16"/>
        </w:rPr>
        <w:t xml:space="preserve">, and </w:t>
      </w:r>
      <w:r w:rsidRPr="003E042E">
        <w:rPr>
          <w:rStyle w:val="Emphasis"/>
          <w:highlight w:val="cyan"/>
        </w:rPr>
        <w:t>wastes generate</w:t>
      </w:r>
      <w:r w:rsidRPr="002C2D0C">
        <w:rPr>
          <w:rStyle w:val="Emphasis"/>
        </w:rPr>
        <w:t>d at a faster rate than they can be processed.</w:t>
      </w:r>
    </w:p>
    <w:p w14:paraId="6F4D5DC3" w14:textId="77777777" w:rsidR="00C7140D" w:rsidRPr="003E042E" w:rsidRDefault="00C7140D" w:rsidP="00C7140D">
      <w:pPr>
        <w:rPr>
          <w:sz w:val="16"/>
        </w:rPr>
      </w:pPr>
      <w:r w:rsidRPr="003E042E">
        <w:rPr>
          <w:sz w:val="16"/>
        </w:rPr>
        <w:t xml:space="preserve">From this standpoint </w:t>
      </w:r>
      <w:r w:rsidRPr="002C2D0C">
        <w:rPr>
          <w:rStyle w:val="StyleUnderline"/>
        </w:rPr>
        <w:t>the “</w:t>
      </w:r>
      <w:r w:rsidRPr="003E042E">
        <w:rPr>
          <w:rStyle w:val="StyleUnderline"/>
          <w:highlight w:val="cyan"/>
        </w:rPr>
        <w:t>Jevons Para­dox</w:t>
      </w:r>
      <w:r w:rsidRPr="002C2D0C">
        <w:rPr>
          <w:rStyle w:val="StyleUnderline"/>
        </w:rPr>
        <w:t xml:space="preserve">” </w:t>
      </w:r>
      <w:r w:rsidRPr="003E042E">
        <w:rPr>
          <w:rStyle w:val="StyleUnderline"/>
          <w:highlight w:val="cyan"/>
        </w:rPr>
        <w:t xml:space="preserve">is </w:t>
      </w:r>
      <w:r w:rsidRPr="002C2D0C">
        <w:rPr>
          <w:rStyle w:val="StyleUnderline"/>
        </w:rPr>
        <w:t xml:space="preserve">less a paradox than </w:t>
      </w:r>
      <w:r w:rsidRPr="003E042E">
        <w:rPr>
          <w:rStyle w:val="StyleUnderline"/>
          <w:highlight w:val="cyan"/>
        </w:rPr>
        <w:t xml:space="preserve">a </w:t>
      </w:r>
      <w:r w:rsidRPr="002C2D0C">
        <w:rPr>
          <w:rStyle w:val="Emphasis"/>
        </w:rPr>
        <w:t xml:space="preserve">general </w:t>
      </w:r>
      <w:r w:rsidRPr="003E042E">
        <w:rPr>
          <w:rStyle w:val="Emphasis"/>
          <w:highlight w:val="cyan"/>
        </w:rPr>
        <w:t>description of</w:t>
      </w:r>
      <w:r w:rsidRPr="003E042E">
        <w:rPr>
          <w:sz w:val="16"/>
          <w:highlight w:val="cyan"/>
        </w:rPr>
        <w:t xml:space="preserve"> </w:t>
      </w:r>
      <w:r w:rsidRPr="003E042E">
        <w:rPr>
          <w:sz w:val="16"/>
        </w:rPr>
        <w:t xml:space="preserve">how </w:t>
      </w:r>
      <w:r w:rsidRPr="003E042E">
        <w:rPr>
          <w:rStyle w:val="Emphasis"/>
          <w:highlight w:val="cyan"/>
        </w:rPr>
        <w:t>capitalism</w:t>
      </w:r>
      <w:r w:rsidRPr="003E042E">
        <w:rPr>
          <w:sz w:val="16"/>
          <w:highlight w:val="cyan"/>
        </w:rPr>
        <w:t xml:space="preserve"> </w:t>
      </w:r>
      <w:r w:rsidRPr="003E042E">
        <w:rPr>
          <w:sz w:val="16"/>
        </w:rPr>
        <w:t xml:space="preserve">works. </w:t>
      </w:r>
      <w:r w:rsidRPr="002C2D0C">
        <w:rPr>
          <w:rStyle w:val="StyleUnderline"/>
        </w:rPr>
        <w:t xml:space="preserve">Any </w:t>
      </w:r>
      <w:r w:rsidRPr="003E042E">
        <w:rPr>
          <w:rStyle w:val="StyleUnderline"/>
          <w:highlight w:val="cyan"/>
        </w:rPr>
        <w:t xml:space="preserve">environmental benefits </w:t>
      </w:r>
      <w:r w:rsidRPr="002C2D0C">
        <w:rPr>
          <w:rStyle w:val="StyleUnderline"/>
        </w:rPr>
        <w:t>from technologies</w:t>
      </w:r>
      <w:r w:rsidRPr="003E042E">
        <w:rPr>
          <w:sz w:val="16"/>
        </w:rPr>
        <w:t xml:space="preserve"> using fewer natural resources or generating fewer wastes per unit of production necessarily </w:t>
      </w:r>
      <w:r w:rsidRPr="003E042E">
        <w:rPr>
          <w:rStyle w:val="StyleUnderline"/>
          <w:highlight w:val="cyan"/>
        </w:rPr>
        <w:t>tend</w:t>
      </w:r>
      <w:r w:rsidRPr="003E042E">
        <w:rPr>
          <w:rStyle w:val="StyleUnderline"/>
        </w:rPr>
        <w:t xml:space="preserve">s </w:t>
      </w:r>
      <w:r w:rsidRPr="003E042E">
        <w:rPr>
          <w:rStyle w:val="StyleUnderline"/>
          <w:highlight w:val="cyan"/>
        </w:rPr>
        <w:t xml:space="preserve">to be </w:t>
      </w:r>
      <w:r w:rsidRPr="003E042E">
        <w:rPr>
          <w:rStyle w:val="Emphasis"/>
          <w:highlight w:val="cyan"/>
        </w:rPr>
        <w:t>overwhelmed by</w:t>
      </w:r>
      <w:r w:rsidRPr="003E042E">
        <w:rPr>
          <w:rStyle w:val="Emphasis"/>
        </w:rPr>
        <w:t xml:space="preserve"> the increase in the number of commodities</w:t>
      </w:r>
      <w:r w:rsidRPr="003E042E">
        <w:rPr>
          <w:rStyle w:val="StyleUnderline"/>
        </w:rPr>
        <w:t xml:space="preserve"> produced in response to the “</w:t>
      </w:r>
      <w:r w:rsidRPr="003E042E">
        <w:rPr>
          <w:rStyle w:val="Emphasis"/>
          <w:highlight w:val="cyan"/>
        </w:rPr>
        <w:t>Grow or die</w:t>
      </w:r>
      <w:r w:rsidRPr="002C2D0C">
        <w:rPr>
          <w:rStyle w:val="StyleUnderline"/>
        </w:rPr>
        <w:t xml:space="preserve">!” </w:t>
      </w:r>
      <w:r w:rsidRPr="003E042E">
        <w:rPr>
          <w:rStyle w:val="StyleUnderline"/>
          <w:highlight w:val="cyan"/>
        </w:rPr>
        <w:t xml:space="preserve">imperative </w:t>
      </w:r>
      <w:r w:rsidRPr="002C2D0C">
        <w:rPr>
          <w:rStyle w:val="StyleUnderline"/>
        </w:rPr>
        <w:t>so ruthlessly imposed by the demands of capital accumulation.</w:t>
      </w:r>
    </w:p>
    <w:p w14:paraId="0612EEF0" w14:textId="77777777" w:rsidR="00C7140D" w:rsidRPr="003E042E" w:rsidRDefault="00C7140D" w:rsidP="00C7140D">
      <w:pPr>
        <w:rPr>
          <w:sz w:val="16"/>
          <w:szCs w:val="16"/>
        </w:rPr>
      </w:pPr>
      <w:r w:rsidRPr="003E042E">
        <w:rPr>
          <w:sz w:val="16"/>
          <w:szCs w:val="16"/>
        </w:rPr>
        <w:t>From Local to Global Destruction</w:t>
      </w:r>
    </w:p>
    <w:p w14:paraId="1F6532A6" w14:textId="77777777" w:rsidR="00C7140D" w:rsidRPr="003E042E" w:rsidRDefault="00C7140D" w:rsidP="00C7140D">
      <w:pPr>
        <w:rPr>
          <w:sz w:val="16"/>
        </w:rPr>
      </w:pPr>
      <w:r w:rsidRPr="003E042E">
        <w:rPr>
          <w:sz w:val="16"/>
        </w:rPr>
        <w:lastRenderedPageBreak/>
        <w:t xml:space="preserve">In the early phases of </w:t>
      </w:r>
      <w:r w:rsidRPr="003E042E">
        <w:rPr>
          <w:rStyle w:val="StyleUnderline"/>
        </w:rPr>
        <w:t>capitalist development</w:t>
      </w:r>
      <w:r w:rsidRPr="003E042E">
        <w:rPr>
          <w:sz w:val="16"/>
        </w:rPr>
        <w:t xml:space="preserve">, environmental destruction was relatively localized. After a handful of centuries of global expansion, it </w:t>
      </w:r>
      <w:r w:rsidRPr="003E042E">
        <w:rPr>
          <w:rStyle w:val="StyleUnderline"/>
        </w:rPr>
        <w:t xml:space="preserve">has sucked in re­sources from the natural world and spewed out wastes on a </w:t>
      </w:r>
      <w:r w:rsidRPr="003E042E">
        <w:rPr>
          <w:rStyle w:val="Emphasis"/>
        </w:rPr>
        <w:t>global scale</w:t>
      </w:r>
      <w:r w:rsidRPr="003E042E">
        <w:rPr>
          <w:sz w:val="16"/>
        </w:rPr>
        <w:t xml:space="preserve">, </w:t>
      </w:r>
      <w:r w:rsidRPr="003E042E">
        <w:rPr>
          <w:rStyle w:val="StyleUnderline"/>
        </w:rPr>
        <w:t xml:space="preserve">creating a </w:t>
      </w:r>
      <w:r w:rsidRPr="003E042E">
        <w:rPr>
          <w:rStyle w:val="Emphasis"/>
        </w:rPr>
        <w:t>fundamental rift in the metabolic relationship</w:t>
      </w:r>
      <w:r w:rsidRPr="003E042E">
        <w:rPr>
          <w:rStyle w:val="StyleUnderline"/>
        </w:rPr>
        <w:t xml:space="preserve"> between human beings and the earth that is our home.</w:t>
      </w:r>
    </w:p>
    <w:p w14:paraId="0854CC65" w14:textId="77777777" w:rsidR="00C7140D" w:rsidRPr="005770BA" w:rsidRDefault="00C7140D" w:rsidP="00C7140D"/>
    <w:p w14:paraId="3831FA1C" w14:textId="77777777" w:rsidR="00C7140D" w:rsidRPr="002F3295" w:rsidRDefault="00C7140D" w:rsidP="00C7140D">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7054DF95" w14:textId="77777777" w:rsidR="00C7140D" w:rsidRPr="005770BA" w:rsidRDefault="00C7140D" w:rsidP="00C7140D">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0312480D" w14:textId="77777777" w:rsidR="00C7140D" w:rsidRPr="005770BA" w:rsidRDefault="00C7140D" w:rsidP="00C7140D">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6F62C401" w14:textId="77777777" w:rsidR="00C7140D" w:rsidRPr="005770BA" w:rsidRDefault="00C7140D" w:rsidP="00C7140D">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3B065DCA" w14:textId="77777777" w:rsidR="00C7140D" w:rsidRPr="005770BA" w:rsidRDefault="00C7140D" w:rsidP="00C7140D">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7E48EFDC" w14:textId="77777777" w:rsidR="00C7140D" w:rsidRPr="005770BA" w:rsidRDefault="00C7140D" w:rsidP="00C7140D">
      <w:pPr>
        <w:rPr>
          <w:sz w:val="16"/>
          <w:lang w:eastAsia="zh-CN"/>
        </w:rPr>
      </w:pPr>
      <w:r w:rsidRPr="005770BA">
        <w:rPr>
          <w:sz w:val="16"/>
          <w:lang w:eastAsia="zh-CN"/>
        </w:rPr>
        <w:lastRenderedPageBreak/>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4F26D730" w14:textId="77777777" w:rsidR="00C7140D" w:rsidRPr="005770BA" w:rsidRDefault="00C7140D" w:rsidP="00C7140D">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201A277A" w14:textId="77777777" w:rsidR="00C7140D" w:rsidRPr="005770BA" w:rsidRDefault="00C7140D" w:rsidP="00C7140D">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26694166" w14:textId="77777777" w:rsidR="00C7140D" w:rsidRPr="005770BA" w:rsidRDefault="00C7140D" w:rsidP="00C7140D">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2EFEA3DF" w14:textId="77777777" w:rsidR="00C7140D" w:rsidRPr="00722EBC" w:rsidRDefault="00C7140D" w:rsidP="00C7140D">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They bring in machines that are cheaper to use than human laborers, and that gets them a step ahead of their competitors. Okay, if we replace people with machines, we throw those people out of work. That has an impact on them, their self-esteem</w:t>
      </w:r>
      <w:r w:rsidRPr="00722EBC">
        <w:rPr>
          <w:sz w:val="16"/>
          <w:lang w:eastAsia="zh-CN"/>
        </w:rPr>
        <w:t xml:space="preserve">, their relationship to their spouse, their relationship to their children, their relationship to alcohol – should I continue? </w:t>
      </w:r>
      <w:r w:rsidRPr="00722EBC">
        <w:rPr>
          <w:rStyle w:val="StyleUnderline"/>
          <w:lang w:eastAsia="zh-CN"/>
        </w:rPr>
        <w:t>What are the social costs of automation? They're huge. They've been documented over and over again. Competition provokes and produces automation.</w:t>
      </w:r>
    </w:p>
    <w:p w14:paraId="79E1763A" w14:textId="77777777" w:rsidR="00C7140D" w:rsidRPr="005770BA" w:rsidRDefault="00C7140D" w:rsidP="00C7140D">
      <w:pPr>
        <w:rPr>
          <w:sz w:val="16"/>
          <w:szCs w:val="18"/>
          <w:lang w:eastAsia="zh-CN"/>
        </w:rPr>
      </w:pPr>
      <w:r w:rsidRPr="00722EBC">
        <w:rPr>
          <w:sz w:val="16"/>
          <w:szCs w:val="18"/>
          <w:lang w:eastAsia="zh-CN"/>
        </w:rPr>
        <w:t>Let me give you another example:</w:t>
      </w:r>
      <w:r w:rsidRPr="005770BA">
        <w:rPr>
          <w:sz w:val="16"/>
          <w:szCs w:val="18"/>
          <w:lang w:eastAsia="zh-CN"/>
        </w:rPr>
        <w:t xml:space="preserv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59819591" w14:textId="77777777" w:rsidR="00C7140D" w:rsidRPr="005770BA" w:rsidRDefault="00C7140D" w:rsidP="00C7140D">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5B53B750" w14:textId="77777777" w:rsidR="00C7140D" w:rsidRPr="005770BA" w:rsidRDefault="00C7140D" w:rsidP="00C7140D">
      <w:pPr>
        <w:rPr>
          <w:sz w:val="16"/>
          <w:lang w:eastAsia="zh-CN"/>
        </w:rPr>
      </w:pPr>
      <w:r w:rsidRPr="005770BA">
        <w:rPr>
          <w:sz w:val="16"/>
          <w:lang w:eastAsia="zh-CN"/>
        </w:rPr>
        <w:lastRenderedPageBreak/>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35AC5786" w14:textId="77777777" w:rsidR="00C7140D" w:rsidRPr="005770BA" w:rsidRDefault="00C7140D" w:rsidP="00C7140D">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2FA672E4" w14:textId="77777777" w:rsidR="00C7140D" w:rsidRPr="005770BA" w:rsidRDefault="00C7140D" w:rsidP="00C7140D">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1F926C0C" w14:textId="77777777" w:rsidR="00C7140D" w:rsidRPr="005770BA" w:rsidRDefault="00C7140D" w:rsidP="00C7140D">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4F47CC52" w14:textId="77777777" w:rsidR="00C7140D" w:rsidRPr="005770BA" w:rsidRDefault="00C7140D" w:rsidP="00C7140D">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107635F7" w14:textId="77777777" w:rsidR="00C7140D" w:rsidRPr="005770BA" w:rsidRDefault="00C7140D" w:rsidP="00C7140D">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xml:space="preserve">.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w:t>
      </w:r>
      <w:r w:rsidRPr="005770BA">
        <w:rPr>
          <w:sz w:val="16"/>
          <w:lang w:eastAsia="zh-CN"/>
        </w:rPr>
        <w:lastRenderedPageBreak/>
        <w:t>But the basic criticism is that a monopoly is a situation in which the seller of something jacks the price up way beyond what they could otherwise get because there are no more competitors.</w:t>
      </w:r>
    </w:p>
    <w:p w14:paraId="220105D8" w14:textId="77777777" w:rsidR="00C7140D" w:rsidRPr="005770BA" w:rsidRDefault="00C7140D" w:rsidP="00C7140D">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1C4A0364" w14:textId="77777777" w:rsidR="00C7140D" w:rsidRPr="005770BA" w:rsidRDefault="00C7140D" w:rsidP="00C7140D">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5E70D796" w14:textId="77777777" w:rsidR="00C7140D" w:rsidRPr="005770BA" w:rsidRDefault="00C7140D" w:rsidP="00C7140D">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2A0B818A" w14:textId="77777777" w:rsidR="00C7140D" w:rsidRPr="005770BA" w:rsidRDefault="00C7140D" w:rsidP="00C7140D">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722EBC">
        <w:rPr>
          <w:rStyle w:val="StyleUnderline"/>
          <w:lang w:eastAsia="zh-CN"/>
        </w:rPr>
        <w:t xml:space="preserve">they're the whole </w:t>
      </w:r>
      <w:r w:rsidRPr="00722EBC">
        <w:rPr>
          <w:rStyle w:val="Emphasis"/>
          <w:lang w:eastAsia="zh-CN"/>
        </w:rPr>
        <w:t>point and purpose of capitalist competition</w:t>
      </w:r>
      <w:r w:rsidRPr="00722EBC">
        <w:rPr>
          <w:sz w:val="16"/>
          <w:lang w:eastAsia="zh-CN"/>
        </w:rPr>
        <w:t xml:space="preserve">. </w:t>
      </w:r>
      <w:r w:rsidRPr="00722EBC">
        <w:rPr>
          <w:rStyle w:val="StyleUnderline"/>
          <w:lang w:eastAsia="zh-CN"/>
        </w:rPr>
        <w:t>If you ever were</w:t>
      </w:r>
      <w:r w:rsidRPr="00722EBC">
        <w:rPr>
          <w:sz w:val="16"/>
          <w:lang w:eastAsia="zh-CN"/>
        </w:rPr>
        <w:t xml:space="preserve"> – and we never have, but if you ever were – </w:t>
      </w:r>
      <w:r w:rsidRPr="00722EBC">
        <w:rPr>
          <w:rStyle w:val="StyleUnderline"/>
          <w:lang w:eastAsia="zh-CN"/>
        </w:rPr>
        <w:t>able to get rid of all the monopolies and re-establish competition, all you would be doing</w:t>
      </w:r>
      <w:r w:rsidRPr="005770BA">
        <w:rPr>
          <w:rStyle w:val="StyleUnderline"/>
          <w:lang w:eastAsia="zh-CN"/>
        </w:rPr>
        <w:t xml:space="preserve">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16756221" w14:textId="77777777" w:rsidR="00C7140D" w:rsidRPr="005770BA" w:rsidRDefault="00C7140D" w:rsidP="00C7140D">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w:t>
      </w:r>
      <w:r w:rsidRPr="005770BA">
        <w:rPr>
          <w:sz w:val="16"/>
          <w:lang w:eastAsia="zh-CN"/>
        </w:rPr>
        <w:lastRenderedPageBreak/>
        <w:t>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30423B0B" w14:textId="77777777" w:rsidR="00C7140D" w:rsidRPr="005770BA" w:rsidRDefault="00C7140D" w:rsidP="00C7140D">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77DFF188" w14:textId="77777777" w:rsidR="00C7140D" w:rsidRPr="005770BA" w:rsidRDefault="00C7140D" w:rsidP="00C7140D">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6541D4C2" w14:textId="77777777" w:rsidR="00C7140D" w:rsidRPr="005770BA" w:rsidRDefault="00C7140D" w:rsidP="00C7140D">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298BF51D" w14:textId="77777777" w:rsidR="00C7140D" w:rsidRPr="005770BA" w:rsidRDefault="00C7140D" w:rsidP="00C7140D">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79471CD1" w14:textId="77777777" w:rsidR="00C7140D" w:rsidRPr="00355A9B" w:rsidRDefault="00C7140D" w:rsidP="00C7140D">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3829827A" w14:textId="77777777" w:rsidR="00C7140D" w:rsidRPr="005770BA" w:rsidRDefault="00C7140D" w:rsidP="00C7140D">
      <w:pPr>
        <w:pStyle w:val="Heading4"/>
        <w:rPr>
          <w:rFonts w:cs="Arial"/>
        </w:rPr>
      </w:pPr>
      <w:r w:rsidRPr="005770BA">
        <w:rPr>
          <w:rFonts w:cs="Arial"/>
        </w:rPr>
        <w:t xml:space="preserve">Vote neg </w:t>
      </w:r>
      <w:r>
        <w:rPr>
          <w:rFonts w:cs="Arial"/>
        </w:rPr>
        <w:t>to endorse</w:t>
      </w:r>
      <w:r w:rsidRPr="005770BA">
        <w:rPr>
          <w:rFonts w:cs="Arial"/>
        </w:rPr>
        <w:t xml:space="preserve"> </w:t>
      </w:r>
      <w:r w:rsidRPr="005770BA">
        <w:rPr>
          <w:rFonts w:cs="Arial"/>
          <w:u w:val="single"/>
        </w:rPr>
        <w:t xml:space="preserve">global </w:t>
      </w:r>
      <w:r>
        <w:rPr>
          <w:rFonts w:cs="Arial"/>
          <w:u w:val="single"/>
        </w:rPr>
        <w:t>movements</w:t>
      </w:r>
      <w:r>
        <w:rPr>
          <w:rFonts w:cs="Arial"/>
        </w:rPr>
        <w:t>---</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2B7F423C" w14:textId="77777777" w:rsidR="00C7140D" w:rsidRPr="005770BA" w:rsidRDefault="00C7140D" w:rsidP="00C7140D">
      <w:r w:rsidRPr="005770BA">
        <w:t xml:space="preserve">Carles </w:t>
      </w:r>
      <w:r w:rsidRPr="005770BA">
        <w:rPr>
          <w:rStyle w:val="Style13ptBold"/>
        </w:rPr>
        <w:t>MUNTANER ET AL. 15</w:t>
      </w:r>
      <w:r w:rsidRPr="005770BA">
        <w:t xml:space="preserve">, MD, PhD, Professor in the Faculty of Nursing, Dalla Lana School of Public Health, and in the Department of Psychiatry, Faculty of Medicine, at the University of Toronto; Edwin Ng, PhD in Social Science and Health in the Dalla Lana School of Public Health; Haejoo Chung, associate professor in health policy at the Korea University College of Health Sciences; Seth J. Prins, PhD candidate in Epidemiology and a Psychiatric Epidemiology Training Program Fellow at Columbia University [“Two decades of Neo-Marxist class analysis and health inequalities: A critical reconstruction,” </w:t>
      </w:r>
      <w:r w:rsidRPr="005770BA">
        <w:rPr>
          <w:i/>
        </w:rPr>
        <w:t>Social Theory &amp; Health</w:t>
      </w:r>
      <w:r w:rsidRPr="005770BA">
        <w:t>, Vol. 13, No. 3-4, Aug/Nov 2015, p. 267-287, Accessed Online through Emory Libraries]</w:t>
      </w:r>
    </w:p>
    <w:p w14:paraId="4C1CCF50" w14:textId="77777777" w:rsidR="00C7140D" w:rsidRPr="005770BA" w:rsidRDefault="00C7140D" w:rsidP="00C7140D">
      <w:pPr>
        <w:rPr>
          <w:sz w:val="16"/>
        </w:rPr>
      </w:pPr>
      <w:r w:rsidRPr="005770BA">
        <w:rPr>
          <w:sz w:val="16"/>
        </w:rPr>
        <w:lastRenderedPageBreak/>
        <w:t xml:space="preserve">An ostensible goal of all research on the social production of health inequalities is not merely to describe or explain such inequalities, but to effectively reduce them (Muntaner and Lynch, 2002; O'Campo and Dunn, 2011; Muntaner et al, 2012b). </w:t>
      </w:r>
      <w:r w:rsidRPr="005770BA">
        <w:rPr>
          <w:rStyle w:val="StyleUnderline"/>
        </w:rPr>
        <w:t>A</w:t>
      </w:r>
      <w:r w:rsidRPr="005770BA">
        <w:rPr>
          <w:sz w:val="16"/>
        </w:rPr>
        <w:t xml:space="preserve"> Neo-Marxist </w:t>
      </w:r>
      <w:r w:rsidRPr="005770BA">
        <w:rPr>
          <w:rStyle w:val="StyleUnderline"/>
        </w:rPr>
        <w:t>class approach has implications for the way</w:t>
      </w:r>
      <w:r w:rsidRPr="005770BA">
        <w:rPr>
          <w:sz w:val="16"/>
        </w:rPr>
        <w:t xml:space="preserve"> that </w:t>
      </w:r>
      <w:r w:rsidRPr="005770BA">
        <w:rPr>
          <w:rStyle w:val="StyleUnderline"/>
        </w:rPr>
        <w:t>researchers think about and engage with efforts to reduce health inequalities, implications that invert the mainstream relationship between research and action. A cursory glance at</w:t>
      </w:r>
      <w:r w:rsidRPr="005770BA">
        <w:rPr>
          <w:sz w:val="16"/>
        </w:rPr>
        <w:t xml:space="preserve"> the </w:t>
      </w:r>
      <w:r w:rsidRPr="005770BA">
        <w:rPr>
          <w:rStyle w:val="StyleUnderline"/>
        </w:rPr>
        <w:t>conclusion sections of many</w:t>
      </w:r>
      <w:r w:rsidRPr="005770BA">
        <w:rPr>
          <w:sz w:val="16"/>
        </w:rPr>
        <w:t xml:space="preserve"> population </w:t>
      </w:r>
      <w:r w:rsidRPr="00FB314B">
        <w:rPr>
          <w:rStyle w:val="StyleUnderline"/>
        </w:rPr>
        <w:t xml:space="preserve">health </w:t>
      </w:r>
      <w:r w:rsidRPr="005770BA">
        <w:rPr>
          <w:rStyle w:val="StyleUnderline"/>
          <w:highlight w:val="cyan"/>
        </w:rPr>
        <w:t>studies reveal</w:t>
      </w:r>
      <w:r w:rsidRPr="00FB314B">
        <w:rPr>
          <w:rStyle w:val="StyleUnderline"/>
        </w:rPr>
        <w:t>s</w:t>
      </w:r>
      <w:r w:rsidRPr="005770BA">
        <w:rPr>
          <w:rStyle w:val="StyleUnderline"/>
        </w:rPr>
        <w:t xml:space="preserve"> an almost </w:t>
      </w:r>
      <w:r w:rsidRPr="00FB314B">
        <w:rPr>
          <w:rStyle w:val="StyleUnderline"/>
        </w:rPr>
        <w:t xml:space="preserve">rote </w:t>
      </w:r>
      <w:r w:rsidRPr="005770BA">
        <w:rPr>
          <w:rStyle w:val="StyleUnderline"/>
          <w:highlight w:val="cyan"/>
        </w:rPr>
        <w:t xml:space="preserve">focus on </w:t>
      </w:r>
      <w:r w:rsidRPr="005770BA">
        <w:rPr>
          <w:rStyle w:val="Emphasis"/>
          <w:highlight w:val="cyan"/>
        </w:rPr>
        <w:t>‘policy implications’</w:t>
      </w:r>
      <w:r w:rsidRPr="005770BA">
        <w:rPr>
          <w:rStyle w:val="StyleUnderline"/>
        </w:rPr>
        <w:t xml:space="preserve"> relevant to policymakers</w:t>
      </w:r>
      <w:r w:rsidRPr="005770BA">
        <w:rPr>
          <w:sz w:val="16"/>
        </w:rPr>
        <w:t xml:space="preserve">. We argue here that, </w:t>
      </w:r>
      <w:r w:rsidRPr="005770BA">
        <w:rPr>
          <w:rStyle w:val="StyleUnderline"/>
        </w:rPr>
        <w:t xml:space="preserve">although </w:t>
      </w:r>
      <w:r w:rsidRPr="00FB314B">
        <w:rPr>
          <w:rStyle w:val="StyleUnderline"/>
        </w:rPr>
        <w:t>this</w:t>
      </w:r>
      <w:r w:rsidRPr="005770BA">
        <w:rPr>
          <w:rStyle w:val="StyleUnderline"/>
        </w:rPr>
        <w:t xml:space="preserve"> mainstream </w:t>
      </w:r>
      <w:r w:rsidRPr="005770BA">
        <w:rPr>
          <w:rStyle w:val="StyleUnderline"/>
          <w:highlight w:val="cyan"/>
        </w:rPr>
        <w:t>orientation</w:t>
      </w:r>
      <w:r w:rsidRPr="005770BA">
        <w:rPr>
          <w:rStyle w:val="StyleUnderline"/>
        </w:rPr>
        <w:t xml:space="preserve"> to social class and health inequalities may appear</w:t>
      </w:r>
      <w:r w:rsidRPr="005770BA">
        <w:rPr>
          <w:sz w:val="16"/>
        </w:rPr>
        <w:t xml:space="preserve"> innocuous or </w:t>
      </w:r>
      <w:r w:rsidRPr="005770BA">
        <w:rPr>
          <w:rStyle w:val="StyleUnderline"/>
        </w:rPr>
        <w:t>politically neutral, it</w:t>
      </w:r>
      <w:r w:rsidRPr="005770BA">
        <w:rPr>
          <w:sz w:val="16"/>
        </w:rPr>
        <w:t xml:space="preserve"> in fact </w:t>
      </w:r>
      <w:r w:rsidRPr="005770BA">
        <w:rPr>
          <w:rStyle w:val="StyleUnderline"/>
          <w:highlight w:val="cyan"/>
        </w:rPr>
        <w:t>functions in</w:t>
      </w:r>
      <w:r w:rsidRPr="005770BA">
        <w:rPr>
          <w:rStyle w:val="StyleUnderline"/>
        </w:rPr>
        <w:t xml:space="preserve"> the </w:t>
      </w:r>
      <w:r w:rsidRPr="005770BA">
        <w:rPr>
          <w:rStyle w:val="StyleUnderline"/>
          <w:highlight w:val="cyan"/>
        </w:rPr>
        <w:t>service of</w:t>
      </w:r>
      <w:r w:rsidRPr="005770BA">
        <w:rPr>
          <w:rStyle w:val="StyleUnderline"/>
        </w:rPr>
        <w:t xml:space="preserve"> incremental, apolitical, </w:t>
      </w:r>
      <w:r w:rsidRPr="005770BA">
        <w:rPr>
          <w:rStyle w:val="StyleUnderline"/>
          <w:highlight w:val="cyan"/>
        </w:rPr>
        <w:t>technical changes that are</w:t>
      </w:r>
      <w:r w:rsidRPr="005770BA">
        <w:rPr>
          <w:rStyle w:val="StyleUnderline"/>
        </w:rPr>
        <w:t xml:space="preserve"> ultimately system-justifying and </w:t>
      </w:r>
      <w:r w:rsidRPr="005770BA">
        <w:rPr>
          <w:rStyle w:val="Emphasis"/>
          <w:highlight w:val="cyan"/>
        </w:rPr>
        <w:t>status-quo-reproducing</w:t>
      </w:r>
      <w:r w:rsidRPr="005770BA">
        <w:rPr>
          <w:sz w:val="16"/>
        </w:rPr>
        <w:t xml:space="preserve"> (Chomsky, 1971).</w:t>
      </w:r>
    </w:p>
    <w:p w14:paraId="084A0FE6" w14:textId="77777777" w:rsidR="00C7140D" w:rsidRPr="005770BA" w:rsidRDefault="00C7140D" w:rsidP="00C7140D">
      <w:pPr>
        <w:rPr>
          <w:sz w:val="16"/>
        </w:rPr>
      </w:pPr>
      <w:r w:rsidRPr="005770BA">
        <w:rPr>
          <w:sz w:val="16"/>
        </w:rPr>
        <w:t xml:space="preserve">As we described at the outset, the individual attribute approach to social class tracked broader trends in social science theory and research towards reductionism and methodological individualism. </w:t>
      </w:r>
      <w:r w:rsidRPr="005770BA">
        <w:rPr>
          <w:rStyle w:val="StyleUnderline"/>
        </w:rPr>
        <w:t>This absolves researchers from engaging with social</w:t>
      </w:r>
      <w:r w:rsidRPr="005770BA">
        <w:rPr>
          <w:sz w:val="16"/>
        </w:rPr>
        <w:t xml:space="preserve"> processes and </w:t>
      </w:r>
      <w:r w:rsidRPr="005770BA">
        <w:rPr>
          <w:rStyle w:val="StyleUnderline"/>
        </w:rPr>
        <w:t>relations, which demand analyses of exploitation</w:t>
      </w:r>
      <w:r w:rsidRPr="005770BA">
        <w:rPr>
          <w:sz w:val="16"/>
        </w:rPr>
        <w:t xml:space="preserve">, domination, and even employment relations. These </w:t>
      </w:r>
      <w:r w:rsidRPr="005770BA">
        <w:rPr>
          <w:rStyle w:val="StyleUnderline"/>
        </w:rPr>
        <w:t>intellectual trends</w:t>
      </w:r>
      <w:r w:rsidRPr="005770BA">
        <w:rPr>
          <w:sz w:val="16"/>
        </w:rPr>
        <w:t xml:space="preserve">, in turn, </w:t>
      </w:r>
      <w:r w:rsidRPr="005770BA">
        <w:rPr>
          <w:rStyle w:val="StyleUnderline"/>
        </w:rPr>
        <w:t>reflect structural changes in the political economy of academic institutions that produce such knowledge</w:t>
      </w:r>
      <w:r w:rsidRPr="005770BA">
        <w:rPr>
          <w:sz w:val="16"/>
        </w:rPr>
        <w:t xml:space="preserve"> (Muntaner et al, 2012a). While a complete discussion of the impact of neo-liberalism on health inequalities research is beyond the scope of this analysis, we contend </w:t>
      </w:r>
      <w:r w:rsidRPr="00FB314B">
        <w:rPr>
          <w:sz w:val="16"/>
        </w:rPr>
        <w:t xml:space="preserve">that </w:t>
      </w:r>
      <w:r w:rsidRPr="00FB314B">
        <w:rPr>
          <w:rStyle w:val="StyleUnderline"/>
        </w:rPr>
        <w:t>such trends conform to political options that often perpetuate inequalities, because they produce knowledge that explicitly avoids the mechanisms that generate social and health inequalities</w:t>
      </w:r>
      <w:r w:rsidRPr="00FB314B">
        <w:rPr>
          <w:sz w:val="16"/>
        </w:rPr>
        <w:t>.</w:t>
      </w:r>
    </w:p>
    <w:p w14:paraId="1C50AA3F" w14:textId="77777777" w:rsidR="00C7140D" w:rsidRPr="005770BA" w:rsidRDefault="00C7140D" w:rsidP="00C7140D">
      <w:pPr>
        <w:rPr>
          <w:sz w:val="16"/>
        </w:rPr>
      </w:pPr>
      <w:r w:rsidRPr="005770BA">
        <w:rPr>
          <w:sz w:val="16"/>
        </w:rPr>
        <w:t xml:space="preserve">What can a Neo-Marxist approach to social and health inequalities add? Aside from doing the opposite of the mainstream approach (that is, re-engaging with analyses of employment relations, exploitation, domination and other class processes), </w:t>
      </w:r>
      <w:r w:rsidRPr="005770BA">
        <w:rPr>
          <w:rStyle w:val="StyleUnderline"/>
        </w:rPr>
        <w:t>an important contribution of</w:t>
      </w:r>
      <w:r w:rsidRPr="005770BA">
        <w:rPr>
          <w:sz w:val="16"/>
        </w:rPr>
        <w:t xml:space="preserve"> Neo-Marxist </w:t>
      </w:r>
      <w:r w:rsidRPr="005770BA">
        <w:rPr>
          <w:rStyle w:val="StyleUnderline"/>
          <w:highlight w:val="cyan"/>
        </w:rPr>
        <w:t>class analysis</w:t>
      </w:r>
      <w:r w:rsidRPr="005770BA">
        <w:rPr>
          <w:rStyle w:val="StyleUnderline"/>
        </w:rPr>
        <w:t xml:space="preserve"> is to </w:t>
      </w:r>
      <w:r w:rsidRPr="005770BA">
        <w:rPr>
          <w:rStyle w:val="Emphasis"/>
          <w:highlight w:val="cyan"/>
        </w:rPr>
        <w:t xml:space="preserve">break </w:t>
      </w:r>
      <w:r w:rsidRPr="00FB314B">
        <w:rPr>
          <w:rStyle w:val="Emphasis"/>
        </w:rPr>
        <w:t xml:space="preserve">the </w:t>
      </w:r>
      <w:r w:rsidRPr="005770BA">
        <w:rPr>
          <w:rStyle w:val="Emphasis"/>
          <w:highlight w:val="cyan"/>
        </w:rPr>
        <w:t>chain</w:t>
      </w:r>
      <w:r w:rsidRPr="005770BA">
        <w:rPr>
          <w:rStyle w:val="StyleUnderline"/>
          <w:highlight w:val="cyan"/>
        </w:rPr>
        <w:t xml:space="preserve"> between </w:t>
      </w:r>
      <w:r w:rsidRPr="00FB314B">
        <w:rPr>
          <w:rStyle w:val="StyleUnderline"/>
        </w:rPr>
        <w:t>health</w:t>
      </w:r>
      <w:r w:rsidRPr="005770BA">
        <w:rPr>
          <w:rStyle w:val="StyleUnderline"/>
        </w:rPr>
        <w:t xml:space="preserve"> inequality </w:t>
      </w:r>
      <w:r w:rsidRPr="005770BA">
        <w:rPr>
          <w:rStyle w:val="StyleUnderline"/>
          <w:highlight w:val="cyan"/>
        </w:rPr>
        <w:t xml:space="preserve">research and </w:t>
      </w:r>
      <w:r w:rsidRPr="00FB314B">
        <w:rPr>
          <w:rStyle w:val="StyleUnderline"/>
        </w:rPr>
        <w:t xml:space="preserve">the </w:t>
      </w:r>
      <w:r w:rsidRPr="005770BA">
        <w:rPr>
          <w:rStyle w:val="Emphasis"/>
          <w:highlight w:val="cyan"/>
        </w:rPr>
        <w:t>‘policy mystique’</w:t>
      </w:r>
      <w:r w:rsidRPr="005770BA">
        <w:rPr>
          <w:rStyle w:val="StyleUnderline"/>
        </w:rPr>
        <w:t xml:space="preserve">. It can do this </w:t>
      </w:r>
      <w:r w:rsidRPr="005770BA">
        <w:rPr>
          <w:rStyle w:val="StyleUnderline"/>
          <w:highlight w:val="cyan"/>
        </w:rPr>
        <w:t xml:space="preserve">by flipping </w:t>
      </w:r>
      <w:r w:rsidRPr="00FB314B">
        <w:rPr>
          <w:rStyle w:val="StyleUnderline"/>
        </w:rPr>
        <w:t xml:space="preserve">its </w:t>
      </w:r>
      <w:r w:rsidRPr="005770BA">
        <w:rPr>
          <w:rStyle w:val="StyleUnderline"/>
          <w:highlight w:val="cyan"/>
        </w:rPr>
        <w:t xml:space="preserve">orientation from </w:t>
      </w:r>
      <w:r w:rsidRPr="00FB314B">
        <w:rPr>
          <w:rStyle w:val="StyleUnderline"/>
        </w:rPr>
        <w:t xml:space="preserve">the </w:t>
      </w:r>
      <w:r w:rsidRPr="005770BA">
        <w:rPr>
          <w:rStyle w:val="Emphasis"/>
          <w:highlight w:val="cyan"/>
        </w:rPr>
        <w:t xml:space="preserve">top-down to </w:t>
      </w:r>
      <w:r w:rsidRPr="00FB314B">
        <w:rPr>
          <w:rStyle w:val="Emphasis"/>
        </w:rPr>
        <w:t xml:space="preserve">the </w:t>
      </w:r>
      <w:r w:rsidRPr="005770BA">
        <w:rPr>
          <w:rStyle w:val="Emphasis"/>
          <w:highlight w:val="cyan"/>
        </w:rPr>
        <w:t>bottom-up</w:t>
      </w:r>
      <w:r w:rsidRPr="005770BA">
        <w:rPr>
          <w:rStyle w:val="StyleUnderline"/>
          <w:highlight w:val="cyan"/>
        </w:rPr>
        <w:t>, and</w:t>
      </w:r>
      <w:r w:rsidRPr="005770BA">
        <w:rPr>
          <w:rStyle w:val="StyleUnderline"/>
        </w:rPr>
        <w:t xml:space="preserve"> rediscovering and </w:t>
      </w:r>
      <w:r w:rsidRPr="005770BA">
        <w:rPr>
          <w:rStyle w:val="StyleUnderline"/>
          <w:highlight w:val="cyan"/>
        </w:rPr>
        <w:t>engaging with</w:t>
      </w:r>
      <w:r w:rsidRPr="005770BA">
        <w:rPr>
          <w:rStyle w:val="StyleUnderline"/>
        </w:rPr>
        <w:t xml:space="preserve"> the rich diversity of poor people's and working class </w:t>
      </w:r>
      <w:r w:rsidRPr="005770BA">
        <w:rPr>
          <w:rStyle w:val="StyleUnderline"/>
          <w:highlight w:val="cyan"/>
        </w:rPr>
        <w:t>social movements</w:t>
      </w:r>
      <w:r w:rsidRPr="005770BA">
        <w:rPr>
          <w:rStyle w:val="StyleUnderline"/>
        </w:rPr>
        <w:t xml:space="preserve"> whose struggles</w:t>
      </w:r>
      <w:r w:rsidRPr="005770BA">
        <w:rPr>
          <w:sz w:val="16"/>
        </w:rPr>
        <w:t xml:space="preserve"> - class struggles - </w:t>
      </w:r>
      <w:r w:rsidRPr="005770BA">
        <w:rPr>
          <w:rStyle w:val="StyleUnderline"/>
        </w:rPr>
        <w:t>against inequality, including health inequalities, can become a target audience for research and action. Adopting a relational class approach means recognizing</w:t>
      </w:r>
      <w:r w:rsidRPr="005770BA">
        <w:rPr>
          <w:sz w:val="16"/>
        </w:rPr>
        <w:t xml:space="preserve"> - not just politically, but from a pragmatic research design and implementation perspective - </w:t>
      </w:r>
      <w:r w:rsidRPr="005770BA">
        <w:rPr>
          <w:rStyle w:val="StyleUnderline"/>
        </w:rPr>
        <w:t xml:space="preserve">that </w:t>
      </w:r>
      <w:r w:rsidRPr="00FB314B">
        <w:rPr>
          <w:rStyle w:val="StyleUnderline"/>
        </w:rPr>
        <w:t>the</w:t>
      </w:r>
      <w:r w:rsidRPr="005770BA">
        <w:rPr>
          <w:rStyle w:val="StyleUnderline"/>
        </w:rPr>
        <w:t xml:space="preserve"> vast </w:t>
      </w:r>
      <w:r w:rsidRPr="005770BA">
        <w:rPr>
          <w:rStyle w:val="StyleUnderline"/>
          <w:highlight w:val="cyan"/>
        </w:rPr>
        <w:t>majority of ‘</w:t>
      </w:r>
      <w:r w:rsidRPr="00FB314B">
        <w:rPr>
          <w:rStyle w:val="StyleUnderline"/>
        </w:rPr>
        <w:t xml:space="preserve">the </w:t>
      </w:r>
      <w:r w:rsidRPr="005770BA">
        <w:rPr>
          <w:rStyle w:val="StyleUnderline"/>
          <w:highlight w:val="cyan"/>
        </w:rPr>
        <w:t xml:space="preserve">99 per cent’ </w:t>
      </w:r>
      <w:r w:rsidRPr="00FB314B">
        <w:rPr>
          <w:rStyle w:val="StyleUnderline"/>
        </w:rPr>
        <w:t xml:space="preserve">are </w:t>
      </w:r>
      <w:r w:rsidRPr="005770BA">
        <w:rPr>
          <w:rStyle w:val="Emphasis"/>
          <w:highlight w:val="cyan"/>
        </w:rPr>
        <w:t>completely alienated</w:t>
      </w:r>
      <w:r w:rsidRPr="005770BA">
        <w:rPr>
          <w:rStyle w:val="StyleUnderline"/>
          <w:highlight w:val="cyan"/>
        </w:rPr>
        <w:t xml:space="preserve"> from </w:t>
      </w:r>
      <w:r w:rsidRPr="00FB314B">
        <w:rPr>
          <w:rStyle w:val="StyleUnderline"/>
        </w:rPr>
        <w:t xml:space="preserve">the </w:t>
      </w:r>
      <w:r w:rsidRPr="005770BA">
        <w:rPr>
          <w:rStyle w:val="StyleUnderline"/>
          <w:highlight w:val="cyan"/>
        </w:rPr>
        <w:t>policy space</w:t>
      </w:r>
      <w:r w:rsidRPr="005770BA">
        <w:rPr>
          <w:rStyle w:val="StyleUnderline"/>
        </w:rPr>
        <w:t xml:space="preserve">, both professionally and </w:t>
      </w:r>
      <w:r w:rsidRPr="00722EBC">
        <w:rPr>
          <w:rStyle w:val="StyleUnderline"/>
        </w:rPr>
        <w:t>electorally. Examples of</w:t>
      </w:r>
      <w:r w:rsidRPr="00722EBC">
        <w:rPr>
          <w:sz w:val="16"/>
        </w:rPr>
        <w:t xml:space="preserve"> such</w:t>
      </w:r>
      <w:r w:rsidRPr="005770BA">
        <w:rPr>
          <w:sz w:val="16"/>
        </w:rPr>
        <w:t xml:space="preserve"> </w:t>
      </w:r>
      <w:r w:rsidRPr="005770BA">
        <w:rPr>
          <w:rStyle w:val="StyleUnderline"/>
          <w:highlight w:val="cyan"/>
        </w:rPr>
        <w:t>bottom up</w:t>
      </w:r>
      <w:r w:rsidRPr="005770BA">
        <w:rPr>
          <w:rStyle w:val="StyleUnderline"/>
        </w:rPr>
        <w:t xml:space="preserve"> class </w:t>
      </w:r>
      <w:r w:rsidRPr="005770BA">
        <w:rPr>
          <w:rStyle w:val="StyleUnderline"/>
          <w:highlight w:val="cyan"/>
        </w:rPr>
        <w:t xml:space="preserve">approaches </w:t>
      </w:r>
      <w:r w:rsidRPr="00FB314B">
        <w:rPr>
          <w:rStyle w:val="StyleUnderline"/>
        </w:rPr>
        <w:t xml:space="preserve">would </w:t>
      </w:r>
      <w:r w:rsidRPr="005770BA">
        <w:rPr>
          <w:rStyle w:val="StyleUnderline"/>
          <w:highlight w:val="cyan"/>
        </w:rPr>
        <w:t>be</w:t>
      </w:r>
      <w:r w:rsidRPr="005770BA">
        <w:rPr>
          <w:rStyle w:val="StyleUnderline"/>
        </w:rPr>
        <w:t xml:space="preserve"> the </w:t>
      </w:r>
      <w:r w:rsidRPr="005770BA">
        <w:rPr>
          <w:rStyle w:val="StyleUnderline"/>
          <w:highlight w:val="cyan"/>
        </w:rPr>
        <w:t>‘Housing First’</w:t>
      </w:r>
      <w:r w:rsidRPr="005770BA">
        <w:rPr>
          <w:rStyle w:val="StyleUnderline"/>
        </w:rPr>
        <w:t xml:space="preserve"> program</w:t>
      </w:r>
      <w:r w:rsidRPr="005770BA">
        <w:rPr>
          <w:sz w:val="16"/>
        </w:rPr>
        <w:t xml:space="preserve"> in Canadian cities (van Draanen et al, 2013) </w:t>
      </w:r>
      <w:r w:rsidRPr="00FB314B">
        <w:rPr>
          <w:rStyle w:val="StyleUnderline"/>
        </w:rPr>
        <w:t xml:space="preserve">or </w:t>
      </w:r>
      <w:r w:rsidRPr="005770BA">
        <w:rPr>
          <w:rStyle w:val="StyleUnderline"/>
          <w:highlight w:val="cyan"/>
        </w:rPr>
        <w:t>public health</w:t>
      </w:r>
      <w:r w:rsidRPr="005770BA">
        <w:rPr>
          <w:rStyle w:val="StyleUnderline"/>
        </w:rPr>
        <w:t xml:space="preserve"> action </w:t>
      </w:r>
      <w:r w:rsidRPr="005770BA">
        <w:rPr>
          <w:rStyle w:val="StyleUnderline"/>
          <w:highlight w:val="cyan"/>
        </w:rPr>
        <w:t>research with labour unions</w:t>
      </w:r>
      <w:r w:rsidRPr="005770BA">
        <w:rPr>
          <w:sz w:val="16"/>
        </w:rPr>
        <w:t xml:space="preserve"> in the United States (Malinowski et al, 2015). </w:t>
      </w:r>
      <w:r w:rsidRPr="00FB314B">
        <w:rPr>
          <w:rStyle w:val="StyleUnderline"/>
        </w:rPr>
        <w:t xml:space="preserve">A </w:t>
      </w:r>
      <w:r w:rsidRPr="005770BA">
        <w:rPr>
          <w:rStyle w:val="StyleUnderline"/>
          <w:highlight w:val="cyan"/>
        </w:rPr>
        <w:t>resurgence of</w:t>
      </w:r>
      <w:r w:rsidRPr="005770BA">
        <w:rPr>
          <w:rStyle w:val="StyleUnderline"/>
        </w:rPr>
        <w:t xml:space="preserve"> poor, working class, and climate-justice </w:t>
      </w:r>
      <w:r w:rsidRPr="005770BA">
        <w:rPr>
          <w:rStyle w:val="StyleUnderline"/>
          <w:highlight w:val="cyan"/>
        </w:rPr>
        <w:t>activism, from</w:t>
      </w:r>
      <w:r w:rsidRPr="005770BA">
        <w:rPr>
          <w:rStyle w:val="StyleUnderline"/>
        </w:rPr>
        <w:t xml:space="preserve"> the international outgrowths of </w:t>
      </w:r>
      <w:r w:rsidRPr="005770BA">
        <w:rPr>
          <w:rStyle w:val="StyleUnderline"/>
          <w:highlight w:val="cyan"/>
        </w:rPr>
        <w:t>Latin America</w:t>
      </w:r>
      <w:r w:rsidRPr="00FB314B">
        <w:rPr>
          <w:rStyle w:val="StyleUnderline"/>
        </w:rPr>
        <w:t xml:space="preserve">'s left turn </w:t>
      </w:r>
      <w:r w:rsidRPr="005770BA">
        <w:rPr>
          <w:rStyle w:val="StyleUnderline"/>
          <w:highlight w:val="cyan"/>
        </w:rPr>
        <w:t xml:space="preserve">and </w:t>
      </w:r>
      <w:r w:rsidRPr="00FB314B">
        <w:rPr>
          <w:rStyle w:val="StyleUnderline"/>
        </w:rPr>
        <w:t xml:space="preserve">the </w:t>
      </w:r>
      <w:r w:rsidRPr="005770BA">
        <w:rPr>
          <w:rStyle w:val="StyleUnderline"/>
          <w:highlight w:val="cyan"/>
        </w:rPr>
        <w:t>Arab Spring</w:t>
      </w:r>
      <w:r w:rsidRPr="005770BA">
        <w:rPr>
          <w:sz w:val="16"/>
        </w:rPr>
        <w:t xml:space="preserve"> (Muntaner et al, 2011) </w:t>
      </w:r>
      <w:r w:rsidRPr="005770BA">
        <w:rPr>
          <w:rStyle w:val="StyleUnderline"/>
          <w:highlight w:val="cyan"/>
        </w:rPr>
        <w:t>to</w:t>
      </w:r>
      <w:r w:rsidRPr="005770BA">
        <w:rPr>
          <w:rStyle w:val="StyleUnderline"/>
        </w:rPr>
        <w:t xml:space="preserve"> the </w:t>
      </w:r>
      <w:r w:rsidRPr="005770BA">
        <w:rPr>
          <w:rStyle w:val="StyleUnderline"/>
          <w:highlight w:val="cyan"/>
        </w:rPr>
        <w:t xml:space="preserve">anti-austerity movements in </w:t>
      </w:r>
      <w:r w:rsidRPr="00FB314B">
        <w:rPr>
          <w:rStyle w:val="StyleUnderline"/>
        </w:rPr>
        <w:t xml:space="preserve">the </w:t>
      </w:r>
      <w:r w:rsidRPr="005770BA">
        <w:rPr>
          <w:rStyle w:val="StyleUnderline"/>
          <w:highlight w:val="cyan"/>
        </w:rPr>
        <w:t>E</w:t>
      </w:r>
      <w:r w:rsidRPr="005770BA">
        <w:rPr>
          <w:sz w:val="16"/>
        </w:rPr>
        <w:t xml:space="preserve">uropean </w:t>
      </w:r>
      <w:r w:rsidRPr="005770BA">
        <w:rPr>
          <w:rStyle w:val="StyleUnderline"/>
          <w:highlight w:val="cyan"/>
        </w:rPr>
        <w:t>U</w:t>
      </w:r>
      <w:r w:rsidRPr="005770BA">
        <w:rPr>
          <w:sz w:val="16"/>
        </w:rPr>
        <w:t xml:space="preserve">nion (Tugas, 2014), </w:t>
      </w:r>
      <w:r w:rsidRPr="005770BA">
        <w:rPr>
          <w:rStyle w:val="StyleUnderline"/>
          <w:highlight w:val="cyan"/>
        </w:rPr>
        <w:t>provides</w:t>
      </w:r>
      <w:r w:rsidRPr="005770BA">
        <w:rPr>
          <w:rStyle w:val="StyleUnderline"/>
        </w:rPr>
        <w:t xml:space="preserve"> compelling </w:t>
      </w:r>
      <w:r w:rsidRPr="005770BA">
        <w:rPr>
          <w:rStyle w:val="StyleUnderline"/>
          <w:highlight w:val="cyan"/>
        </w:rPr>
        <w:t>opportunities</w:t>
      </w:r>
      <w:r w:rsidRPr="005770BA">
        <w:rPr>
          <w:rStyle w:val="StyleUnderline"/>
        </w:rPr>
        <w:t xml:space="preserve"> for researchers </w:t>
      </w:r>
      <w:r w:rsidRPr="005770BA">
        <w:rPr>
          <w:rStyle w:val="StyleUnderline"/>
          <w:highlight w:val="cyan"/>
        </w:rPr>
        <w:t>to address</w:t>
      </w:r>
      <w:r w:rsidRPr="005770BA">
        <w:rPr>
          <w:rStyle w:val="StyleUnderline"/>
        </w:rPr>
        <w:t xml:space="preserve"> new, </w:t>
      </w:r>
      <w:r w:rsidRPr="005770BA">
        <w:rPr>
          <w:rStyle w:val="Emphasis"/>
          <w:highlight w:val="cyan"/>
        </w:rPr>
        <w:t>grassroots stakeholders</w:t>
      </w:r>
      <w:r w:rsidRPr="005770BA">
        <w:rPr>
          <w:sz w:val="16"/>
        </w:rPr>
        <w:t>.</w:t>
      </w:r>
    </w:p>
    <w:p w14:paraId="5D9FF57F" w14:textId="77777777" w:rsidR="00C7140D" w:rsidRPr="00355A9B" w:rsidRDefault="00C7140D" w:rsidP="00C7140D">
      <w:pPr>
        <w:rPr>
          <w:sz w:val="16"/>
        </w:rPr>
      </w:pPr>
      <w:r w:rsidRPr="005770BA">
        <w:rPr>
          <w:sz w:val="16"/>
        </w:rPr>
        <w:t xml:space="preserve">Recognizing that the vast majority of the population is on the opposite side of the class struggle than 'policymakers' does not imply that we should abandon progressive health policy reforms, but it means that </w:t>
      </w:r>
      <w:r w:rsidRPr="00FB314B">
        <w:rPr>
          <w:rStyle w:val="StyleUnderline"/>
        </w:rPr>
        <w:t xml:space="preserve">we </w:t>
      </w:r>
      <w:r w:rsidRPr="005770BA">
        <w:rPr>
          <w:rStyle w:val="StyleUnderline"/>
          <w:highlight w:val="cyan"/>
        </w:rPr>
        <w:t xml:space="preserve">should adopt </w:t>
      </w:r>
      <w:r w:rsidRPr="00FB314B">
        <w:rPr>
          <w:rStyle w:val="StyleUnderline"/>
        </w:rPr>
        <w:t>a</w:t>
      </w:r>
      <w:r w:rsidRPr="005770BA">
        <w:rPr>
          <w:rStyle w:val="StyleUnderline"/>
        </w:rPr>
        <w:t xml:space="preserve"> more critical, </w:t>
      </w:r>
      <w:r w:rsidRPr="005770BA">
        <w:rPr>
          <w:rStyle w:val="StyleUnderline"/>
          <w:highlight w:val="cyan"/>
        </w:rPr>
        <w:t>bottom-up perspective towards how policy changes</w:t>
      </w:r>
      <w:r w:rsidRPr="005770BA">
        <w:rPr>
          <w:sz w:val="16"/>
        </w:rPr>
        <w:t xml:space="preserve"> affecting the public's health </w:t>
      </w:r>
      <w:r w:rsidRPr="005770BA">
        <w:rPr>
          <w:rStyle w:val="StyleUnderline"/>
          <w:highlight w:val="cyan"/>
        </w:rPr>
        <w:t>are</w:t>
      </w:r>
      <w:r w:rsidRPr="005770BA">
        <w:rPr>
          <w:sz w:val="16"/>
        </w:rPr>
        <w:t xml:space="preserve"> ultimately </w:t>
      </w:r>
      <w:r w:rsidRPr="005770BA">
        <w:rPr>
          <w:rStyle w:val="StyleUnderline"/>
          <w:highlight w:val="cyan"/>
        </w:rPr>
        <w:t>achieved</w:t>
      </w:r>
      <w:r w:rsidRPr="005770BA">
        <w:rPr>
          <w:sz w:val="16"/>
        </w:rPr>
        <w:t xml:space="preserve">. This is not to say that all researchers of social inequalities in health must become public social scientists (Burawoy, 2005) but it is to say that </w:t>
      </w:r>
      <w:r w:rsidRPr="00FB314B">
        <w:rPr>
          <w:rStyle w:val="StyleUnderline"/>
        </w:rPr>
        <w:t xml:space="preserve">we </w:t>
      </w:r>
      <w:r w:rsidRPr="005770BA">
        <w:rPr>
          <w:rStyle w:val="StyleUnderline"/>
          <w:highlight w:val="cyan"/>
        </w:rPr>
        <w:t xml:space="preserve">cannot consign ourselves, under </w:t>
      </w:r>
      <w:r w:rsidRPr="00FB314B">
        <w:rPr>
          <w:rStyle w:val="StyleUnderline"/>
        </w:rPr>
        <w:t xml:space="preserve">a </w:t>
      </w:r>
      <w:r w:rsidRPr="00FB314B">
        <w:rPr>
          <w:rStyle w:val="Emphasis"/>
        </w:rPr>
        <w:t xml:space="preserve">thin </w:t>
      </w:r>
      <w:r w:rsidRPr="005770BA">
        <w:rPr>
          <w:rStyle w:val="Emphasis"/>
          <w:highlight w:val="cyan"/>
        </w:rPr>
        <w:t>veil of neutrality</w:t>
      </w:r>
      <w:r w:rsidRPr="005770BA">
        <w:rPr>
          <w:rStyle w:val="StyleUnderline"/>
          <w:highlight w:val="cyan"/>
        </w:rPr>
        <w:t>, to</w:t>
      </w:r>
      <w:r w:rsidRPr="005770BA">
        <w:rPr>
          <w:rStyle w:val="StyleUnderline"/>
        </w:rPr>
        <w:t xml:space="preserve"> de </w:t>
      </w:r>
      <w:r w:rsidRPr="00FB314B">
        <w:rPr>
          <w:rStyle w:val="StyleUnderline"/>
        </w:rPr>
        <w:t>facto approaching policy</w:t>
      </w:r>
      <w:r w:rsidRPr="005770BA">
        <w:rPr>
          <w:rStyle w:val="StyleUnderline"/>
        </w:rPr>
        <w:t xml:space="preserve"> from a privileged position of access to elites</w:t>
      </w:r>
      <w:r w:rsidRPr="005770BA">
        <w:rPr>
          <w:sz w:val="16"/>
        </w:rPr>
        <w:t>, that is</w:t>
      </w:r>
      <w:r w:rsidRPr="00FB314B">
        <w:rPr>
          <w:sz w:val="16"/>
        </w:rPr>
        <w:t>,</w:t>
      </w:r>
      <w:r w:rsidRPr="005770BA">
        <w:rPr>
          <w:sz w:val="16"/>
        </w:rPr>
        <w:t xml:space="preserve"> </w:t>
      </w:r>
      <w:r w:rsidRPr="00FB314B">
        <w:rPr>
          <w:rStyle w:val="StyleUnderline"/>
        </w:rPr>
        <w:t xml:space="preserve">from the </w:t>
      </w:r>
      <w:r w:rsidRPr="005770BA">
        <w:rPr>
          <w:rStyle w:val="Emphasis"/>
          <w:highlight w:val="cyan"/>
        </w:rPr>
        <w:t>orientation of serving policymakers</w:t>
      </w:r>
      <w:r w:rsidRPr="005770BA">
        <w:rPr>
          <w:sz w:val="16"/>
        </w:rPr>
        <w:t xml:space="preserve">. At the very least, </w:t>
      </w:r>
      <w:r w:rsidRPr="005770BA">
        <w:rPr>
          <w:rStyle w:val="StyleUnderline"/>
        </w:rPr>
        <w:t>we should have a more class-conscious perspective</w:t>
      </w:r>
      <w:r w:rsidRPr="005770BA">
        <w:rPr>
          <w:sz w:val="16"/>
        </w:rPr>
        <w:t xml:space="preserve"> (Burawoy, 2014). </w:t>
      </w:r>
      <w:r w:rsidRPr="005770BA">
        <w:rPr>
          <w:rStyle w:val="StyleUnderline"/>
        </w:rPr>
        <w:t>Returning to and advancing relational approaches to class may be the only way this will be possible</w:t>
      </w:r>
      <w:r w:rsidRPr="005770BA">
        <w:rPr>
          <w:sz w:val="16"/>
        </w:rPr>
        <w:t>.</w:t>
      </w:r>
    </w:p>
    <w:p w14:paraId="5C99F555" w14:textId="77777777" w:rsidR="00C7140D" w:rsidRPr="00706CE1" w:rsidRDefault="00C7140D" w:rsidP="00C7140D">
      <w:pPr>
        <w:pStyle w:val="Heading3"/>
      </w:pPr>
      <w:r>
        <w:lastRenderedPageBreak/>
        <w:t>Trade DA---1NC</w:t>
      </w:r>
    </w:p>
    <w:p w14:paraId="1965A2CF" w14:textId="77777777" w:rsidR="00C7140D" w:rsidRDefault="00C7140D" w:rsidP="00C7140D">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w:t>
      </w:r>
    </w:p>
    <w:p w14:paraId="6B23AC60" w14:textId="77777777" w:rsidR="00C7140D" w:rsidRDefault="00C7140D" w:rsidP="00C7140D">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5298BC29" w14:textId="77777777" w:rsidR="00C7140D" w:rsidRPr="004C6ACF" w:rsidRDefault="00C7140D" w:rsidP="00C7140D">
      <w:pPr>
        <w:rPr>
          <w:sz w:val="16"/>
        </w:rPr>
      </w:pPr>
      <w:r w:rsidRPr="007A6DBA">
        <w:rPr>
          <w:sz w:val="16"/>
        </w:rPr>
        <w:t>INTRODUCTION</w:t>
      </w:r>
    </w:p>
    <w:p w14:paraId="48775047" w14:textId="77777777" w:rsidR="00C7140D" w:rsidRPr="00996A6E" w:rsidRDefault="00C7140D" w:rsidP="00C7140D">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244F9667" w14:textId="77777777" w:rsidR="00C7140D" w:rsidRPr="00996A6E" w:rsidRDefault="00C7140D" w:rsidP="00C7140D">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 xml:space="preserve">eliminated </w:t>
      </w:r>
      <w:r w:rsidRPr="00355A9B">
        <w:rPr>
          <w:rStyle w:val="StyleUnderline"/>
        </w:rPr>
        <w:t>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 xml:space="preserve">bolstered decades of </w:t>
      </w:r>
      <w:r w:rsidRPr="00355A9B">
        <w:rPr>
          <w:rStyle w:val="StyleUnderline"/>
        </w:rPr>
        <w:t>support for free trade</w:t>
      </w:r>
      <w:r w:rsidRPr="00355A9B">
        <w:rPr>
          <w:sz w:val="16"/>
        </w:rPr>
        <w:t xml:space="preserve">, or at least some version of it. </w:t>
      </w:r>
      <w:r w:rsidRPr="00355A9B">
        <w:rPr>
          <w:rStyle w:val="StyleUnderline"/>
        </w:rPr>
        <w:t>By and large</w:t>
      </w:r>
      <w:r w:rsidRPr="00355A9B">
        <w:rPr>
          <w:sz w:val="16"/>
        </w:rPr>
        <w:t xml:space="preserve">, </w:t>
      </w:r>
      <w:r w:rsidRPr="00355A9B">
        <w:rPr>
          <w:rStyle w:val="StyleUnderline"/>
        </w:rPr>
        <w:t>tariff policies and other forms of protectionism were either eliminated or dramatically reduced</w:t>
      </w:r>
      <w:r w:rsidRPr="00355A9B">
        <w:rPr>
          <w:sz w:val="16"/>
        </w:rPr>
        <w:t xml:space="preserve">. </w:t>
      </w:r>
      <w:r w:rsidRPr="00355A9B">
        <w:rPr>
          <w:rStyle w:val="StyleUnderline"/>
        </w:rPr>
        <w:t>Now</w:t>
      </w:r>
      <w:r w:rsidRPr="00355A9B">
        <w:rPr>
          <w:sz w:val="16"/>
        </w:rPr>
        <w:t xml:space="preserve">, as we have seen in the media, </w:t>
      </w:r>
      <w:r w:rsidRPr="00355A9B">
        <w:rPr>
          <w:rStyle w:val="StyleUnderline"/>
        </w:rPr>
        <w:t>when a government imposes</w:t>
      </w:r>
      <w:r w:rsidRPr="00996A6E">
        <w:rPr>
          <w:rStyle w:val="StyleUnderline"/>
        </w:rPr>
        <w:t xml:space="preserve">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1C49A265" w14:textId="77777777" w:rsidR="00C7140D" w:rsidRPr="00351EAA" w:rsidRDefault="00C7140D" w:rsidP="00C7140D">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 xml:space="preserve">end </w:t>
      </w:r>
      <w:r w:rsidRPr="00355A9B">
        <w:rPr>
          <w:rStyle w:val="StyleUnderline"/>
        </w:rPr>
        <w:t xml:space="preserve">of the </w:t>
      </w:r>
      <w:r w:rsidRPr="00351EAA">
        <w:rPr>
          <w:rStyle w:val="StyleUnderline"/>
          <w:highlight w:val="cyan"/>
        </w:rPr>
        <w:t xml:space="preserve">tariff </w:t>
      </w:r>
      <w:r w:rsidRPr="00355A9B">
        <w:rPr>
          <w:rStyle w:val="StyleUnderline"/>
        </w:rPr>
        <w:t xml:space="preserve">era </w:t>
      </w:r>
      <w:r w:rsidRPr="00351EAA">
        <w:rPr>
          <w:rStyle w:val="StyleUnderline"/>
          <w:highlight w:val="cyan"/>
        </w:rPr>
        <w:t>forced nations to achieve protectionist goals through</w:t>
      </w:r>
      <w:r w:rsidRPr="00996A6E">
        <w:rPr>
          <w:rStyle w:val="StyleUnderline"/>
        </w:rPr>
        <w:t xml:space="preserve"> more subtle trade </w:t>
      </w:r>
      <w:r w:rsidRPr="00355A9B">
        <w:rPr>
          <w:rStyle w:val="StyleUnderline"/>
        </w:rPr>
        <w:t xml:space="preserve">vehicles, like </w:t>
      </w:r>
      <w:r w:rsidRPr="00351EAA">
        <w:rPr>
          <w:rStyle w:val="Emphasis"/>
          <w:highlight w:val="cyan"/>
        </w:rPr>
        <w:t xml:space="preserve">antitrust </w:t>
      </w:r>
      <w:r w:rsidRPr="00355A9B">
        <w:rPr>
          <w:rStyle w:val="Emphasis"/>
        </w:rPr>
        <w:t>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51EAA">
        <w:rPr>
          <w:rStyle w:val="StyleUnderline"/>
          <w:highlight w:val="cyan"/>
        </w:rPr>
        <w:t>It is a fear</w:t>
      </w:r>
      <w:r w:rsidRPr="00996A6E">
        <w:rPr>
          <w:rStyle w:val="StyleUnderline"/>
        </w:rPr>
        <w:t xml:space="preserve"> </w:t>
      </w:r>
      <w:r w:rsidRPr="00355A9B">
        <w:rPr>
          <w:rStyle w:val="StyleUnderline"/>
        </w:rPr>
        <w:t xml:space="preserve">of many </w:t>
      </w:r>
      <w:r w:rsidRPr="00351EAA">
        <w:rPr>
          <w:rStyle w:val="StyleUnderline"/>
          <w:highlight w:val="cyan"/>
        </w:rPr>
        <w:t>that</w:t>
      </w:r>
      <w:r w:rsidRPr="00996A6E">
        <w:rPr>
          <w:rStyle w:val="StyleUnderline"/>
        </w:rPr>
        <w:t xml:space="preserve"> </w:t>
      </w:r>
      <w:r w:rsidRPr="00351EAA">
        <w:rPr>
          <w:rStyle w:val="StyleUnderline"/>
          <w:highlight w:val="cyan"/>
        </w:rPr>
        <w:t>antitrust law 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4FE7C047" w14:textId="77777777" w:rsidR="00C7140D" w:rsidRPr="00996A6E" w:rsidRDefault="00C7140D" w:rsidP="00C7140D">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specialized set of industries 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08C8377E" w14:textId="77777777" w:rsidR="00C7140D" w:rsidRPr="00996A6E" w:rsidRDefault="00C7140D" w:rsidP="00C7140D">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 xml:space="preserve">be growing </w:t>
      </w:r>
      <w:r w:rsidRPr="00355A9B">
        <w:rPr>
          <w:rStyle w:val="StyleUnderline"/>
        </w:rPr>
        <w:t>more comfortable</w:t>
      </w:r>
      <w:r w:rsidRPr="00355A9B">
        <w:rPr>
          <w:sz w:val="16"/>
        </w:rPr>
        <w:t xml:space="preserve"> than their predecessors </w:t>
      </w:r>
      <w:r w:rsidRPr="00355A9B">
        <w:rPr>
          <w:rStyle w:val="StyleUnderline"/>
        </w:rPr>
        <w:t>with</w:t>
      </w:r>
      <w:r w:rsidRPr="00355A9B">
        <w:rPr>
          <w:sz w:val="16"/>
        </w:rPr>
        <w:t xml:space="preserve"> considering </w:t>
      </w:r>
      <w:r w:rsidRPr="00355A9B">
        <w:rPr>
          <w:rStyle w:val="StyleUnderline"/>
        </w:rPr>
        <w:t xml:space="preserve">similar policies. However, Western </w:t>
      </w:r>
      <w:r w:rsidRPr="00355A9B">
        <w:rPr>
          <w:rStyle w:val="StyleUnderline"/>
          <w:i/>
        </w:rPr>
        <w:t>lawmakers</w:t>
      </w:r>
      <w:r w:rsidRPr="00355A9B">
        <w:rPr>
          <w:sz w:val="16"/>
        </w:rPr>
        <w:t xml:space="preserve"> themselves </w:t>
      </w:r>
      <w:r w:rsidRPr="00355A9B">
        <w:rPr>
          <w:rStyle w:val="StyleUnderline"/>
        </w:rPr>
        <w:t>do not seem as persuaded</w:t>
      </w:r>
      <w:r w:rsidRPr="00355A9B">
        <w:rPr>
          <w:sz w:val="16"/>
        </w:rPr>
        <w:t xml:space="preserve"> by the statements </w:t>
      </w:r>
      <w:r w:rsidRPr="00355A9B">
        <w:rPr>
          <w:sz w:val="16"/>
        </w:rPr>
        <w:lastRenderedPageBreak/>
        <w:t xml:space="preserve">of their leadership. </w:t>
      </w:r>
      <w:r w:rsidRPr="00355A9B">
        <w:rPr>
          <w:rStyle w:val="StyleUnderline"/>
        </w:rPr>
        <w:t>The general sentiment among international policymakers is that there has been too much political wherewithal spent on loosening</w:t>
      </w:r>
      <w:r w:rsidRPr="00355A9B">
        <w:rPr>
          <w:sz w:val="16"/>
        </w:rPr>
        <w:t xml:space="preserve"> international </w:t>
      </w:r>
      <w:r w:rsidRPr="00355A9B">
        <w:rPr>
          <w:rStyle w:val="StyleUnderline"/>
        </w:rPr>
        <w:t>trade barriers to take actions that could counteract that progress</w:t>
      </w:r>
      <w:r w:rsidRPr="00355A9B">
        <w:rPr>
          <w:sz w:val="16"/>
        </w:rPr>
        <w:t xml:space="preserve">.6 Presidential actions taken because of dissatisfaction with current global trade relations aside, </w:t>
      </w:r>
      <w:r w:rsidRPr="00355A9B">
        <w:rPr>
          <w:rStyle w:val="StyleUnderline"/>
        </w:rPr>
        <w:t>a complete overhaul of trade agreements</w:t>
      </w:r>
      <w:r w:rsidRPr="00996A6E">
        <w:rPr>
          <w:rStyle w:val="StyleUnderline"/>
        </w:rPr>
        <w:t xml:space="preserve">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04058C22" w14:textId="77777777" w:rsidR="00C7140D" w:rsidRPr="00996A6E" w:rsidRDefault="00C7140D" w:rsidP="00C7140D">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351EAA">
        <w:rPr>
          <w:rStyle w:val="StyleUnderline"/>
          <w:highlight w:val="cyan"/>
        </w:rPr>
        <w:t>and competition laws</w:t>
      </w:r>
      <w:r w:rsidRPr="00996A6E">
        <w:rPr>
          <w:rStyle w:val="StyleUnderline"/>
        </w:rPr>
        <w:t xml:space="preserve"> can </w:t>
      </w:r>
      <w:r w:rsidRPr="00351EAA">
        <w:rPr>
          <w:rStyle w:val="StyleUnderline"/>
          <w:highlight w:val="cyan"/>
        </w:rPr>
        <w:t>form a subtle trade barrier resulting in the imposition of tariff-like measures</w:t>
      </w:r>
      <w:r w:rsidRPr="00351EAA">
        <w:rPr>
          <w:sz w:val="16"/>
          <w:highlight w:val="cyan"/>
        </w:rPr>
        <w:t>.</w:t>
      </w:r>
    </w:p>
    <w:p w14:paraId="63DDA008" w14:textId="77777777" w:rsidR="00C7140D" w:rsidRPr="007A6DBA" w:rsidRDefault="00C7140D" w:rsidP="00C7140D">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51EAA">
        <w:rPr>
          <w:rStyle w:val="StyleUnderline"/>
          <w:highlight w:val="cyan"/>
        </w:rPr>
        <w:t>as</w:t>
      </w:r>
      <w:r w:rsidRPr="00996A6E">
        <w:rPr>
          <w:rStyle w:val="StyleUnderline"/>
        </w:rPr>
        <w:t xml:space="preserve"> </w:t>
      </w:r>
      <w:r w:rsidRPr="00351EAA">
        <w:rPr>
          <w:rStyle w:val="StyleUnderline"/>
          <w:highlight w:val="cyan"/>
        </w:rPr>
        <w:t>a</w:t>
      </w:r>
      <w:r w:rsidRPr="00996A6E">
        <w:rPr>
          <w:rStyle w:val="StyleUnderline"/>
        </w:rPr>
        <w:t>n abusive and solely</w:t>
      </w:r>
      <w:r w:rsidRPr="00996A6E">
        <w:rPr>
          <w:sz w:val="16"/>
        </w:rPr>
        <w:t xml:space="preserve"> </w:t>
      </w:r>
      <w:r w:rsidRPr="00351EAA">
        <w:rPr>
          <w:rStyle w:val="StyleUnderline"/>
          <w:highlight w:val="cyan"/>
        </w:rPr>
        <w:t xml:space="preserve">protectionist mechanism may cause </w:t>
      </w:r>
      <w:r w:rsidRPr="00351EAA">
        <w:rPr>
          <w:rStyle w:val="Emphasis"/>
          <w:highlight w:val="cyan"/>
        </w:rPr>
        <w:t>the death of even the smallest semblance of international free trade</w:t>
      </w:r>
      <w:r w:rsidRPr="00996A6E">
        <w:rPr>
          <w:sz w:val="16"/>
        </w:rPr>
        <w:t xml:space="preserve"> that remains in the international marketplace today</w:t>
      </w:r>
      <w:r w:rsidRPr="00034887">
        <w:rPr>
          <w:sz w:val="16"/>
        </w:rPr>
        <w:t>.</w:t>
      </w:r>
    </w:p>
    <w:p w14:paraId="48514F23" w14:textId="77777777" w:rsidR="00C7140D" w:rsidRPr="007A6DBA" w:rsidRDefault="00C7140D" w:rsidP="00C7140D">
      <w:pPr>
        <w:pStyle w:val="Heading4"/>
        <w:rPr>
          <w:rFonts w:cs="Times New Roman"/>
        </w:rPr>
      </w:pPr>
      <w:bookmarkStart w:id="0" w:name="_Hlk82073283"/>
      <w:r w:rsidRPr="007A6DBA">
        <w:rPr>
          <w:rFonts w:cs="Times New Roman"/>
        </w:rPr>
        <w:t>Nuclear war</w:t>
      </w:r>
      <w:r>
        <w:rPr>
          <w:rFonts w:cs="Times New Roman"/>
        </w:rPr>
        <w:t>.</w:t>
      </w:r>
    </w:p>
    <w:p w14:paraId="7255D1B2" w14:textId="77777777" w:rsidR="00C7140D" w:rsidRPr="007A6DBA" w:rsidRDefault="00C7140D" w:rsidP="00C7140D">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Ankersen and Sidhu, p. 23-30</w:t>
      </w:r>
      <w:r>
        <w:t>.</w:t>
      </w:r>
    </w:p>
    <w:p w14:paraId="615A8DA7" w14:textId="77777777" w:rsidR="00C7140D" w:rsidRPr="007A6DBA" w:rsidRDefault="00C7140D" w:rsidP="00C7140D">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1C03D7">
        <w:rPr>
          <w:rStyle w:val="StyleUnderline"/>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69F92066" w14:textId="77777777" w:rsidR="00C7140D" w:rsidRPr="007A6DBA" w:rsidRDefault="00C7140D" w:rsidP="00C7140D">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 xml:space="preserve">effective </w:t>
      </w:r>
      <w:r w:rsidRPr="007A6DBA">
        <w:rPr>
          <w:rStyle w:val="Emphasis"/>
        </w:rPr>
        <w:lastRenderedPageBreak/>
        <w:t>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55CD601" w14:textId="77777777" w:rsidR="00C7140D" w:rsidRPr="007A6DBA" w:rsidRDefault="00C7140D" w:rsidP="00C7140D">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258A9BE3" w14:textId="77777777" w:rsidR="00C7140D" w:rsidRPr="007A6DBA" w:rsidRDefault="00C7140D" w:rsidP="00C7140D">
      <w:pPr>
        <w:rPr>
          <w:sz w:val="8"/>
          <w:szCs w:val="14"/>
        </w:rPr>
      </w:pPr>
      <w:r w:rsidRPr="007A6DBA">
        <w:rPr>
          <w:sz w:val="8"/>
          <w:szCs w:val="14"/>
        </w:rPr>
        <w:t>Secular Stagnation</w:t>
      </w:r>
    </w:p>
    <w:p w14:paraId="518B1DCB" w14:textId="77777777" w:rsidR="00C7140D" w:rsidRPr="007A6DBA" w:rsidRDefault="00C7140D" w:rsidP="00C7140D">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6102D5C7" w14:textId="77777777" w:rsidR="00C7140D" w:rsidRPr="007A6DBA" w:rsidRDefault="00C7140D" w:rsidP="00C7140D">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44D015C0" w14:textId="77777777" w:rsidR="00C7140D" w:rsidRPr="007A6DBA" w:rsidRDefault="00C7140D" w:rsidP="00C7140D">
      <w:pPr>
        <w:ind w:left="720"/>
        <w:rPr>
          <w:sz w:val="8"/>
          <w:szCs w:val="14"/>
        </w:rPr>
      </w:pPr>
      <w:r w:rsidRPr="007A6DBA">
        <w:rPr>
          <w:sz w:val="8"/>
          <w:szCs w:val="14"/>
        </w:rPr>
        <w:t>Other factors that make investors similarly pessimistic include rising global inequality and the slowdown in productivity growth…</w:t>
      </w:r>
    </w:p>
    <w:p w14:paraId="7DDF3426" w14:textId="77777777" w:rsidR="00C7140D" w:rsidRPr="007A6DBA" w:rsidRDefault="00C7140D" w:rsidP="00C7140D">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76E087FE" w14:textId="77777777" w:rsidR="00C7140D" w:rsidRPr="007A6DBA" w:rsidRDefault="00C7140D" w:rsidP="00C7140D">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1ECE1496" w14:textId="77777777" w:rsidR="00C7140D" w:rsidRPr="007A6DBA" w:rsidRDefault="00C7140D" w:rsidP="00C7140D">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2F874F7" w14:textId="77777777" w:rsidR="00C7140D" w:rsidRPr="007A6DBA" w:rsidRDefault="00C7140D" w:rsidP="00C7140D">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70AC0397" w14:textId="77777777" w:rsidR="00C7140D" w:rsidRPr="007A6DBA" w:rsidRDefault="00C7140D" w:rsidP="00C7140D">
      <w:pPr>
        <w:rPr>
          <w:sz w:val="8"/>
          <w:szCs w:val="14"/>
        </w:rPr>
      </w:pPr>
      <w:r w:rsidRPr="007A6DBA">
        <w:rPr>
          <w:sz w:val="8"/>
          <w:szCs w:val="14"/>
        </w:rPr>
        <w:t>Illiberal Globalization</w:t>
      </w:r>
    </w:p>
    <w:p w14:paraId="1212AC39" w14:textId="77777777" w:rsidR="00C7140D" w:rsidRPr="007A6DBA" w:rsidRDefault="00C7140D" w:rsidP="00C7140D">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7165BDA0" w14:textId="77777777" w:rsidR="00C7140D" w:rsidRPr="007A6DBA" w:rsidRDefault="00C7140D" w:rsidP="00C7140D">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
      </w:r>
      <w:r w:rsidRPr="007A6DBA">
        <w:rPr>
          <w:sz w:val="12"/>
          <w:szCs w:val="16"/>
        </w:rPr>
        <w:lastRenderedPageBreak/>
        <w:t>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728A8CC" w14:textId="77777777" w:rsidR="00C7140D" w:rsidRPr="007A6DBA" w:rsidRDefault="00C7140D" w:rsidP="00C7140D">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1DE075C0" w14:textId="77777777" w:rsidR="00C7140D" w:rsidRPr="007A6DBA" w:rsidRDefault="00C7140D" w:rsidP="00C7140D">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4711FFD8" w14:textId="77777777" w:rsidR="00C7140D" w:rsidRPr="007A6DBA" w:rsidRDefault="00C7140D" w:rsidP="00C7140D">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890EB0C" w14:textId="77777777" w:rsidR="00C7140D" w:rsidRPr="007A6DBA" w:rsidRDefault="00C7140D" w:rsidP="00C7140D">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0A95DC37" w14:textId="77777777" w:rsidR="00C7140D" w:rsidRPr="007A6DBA" w:rsidRDefault="00C7140D" w:rsidP="00C7140D">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322DEDF1" w14:textId="77777777" w:rsidR="00C7140D" w:rsidRPr="007A6DBA" w:rsidRDefault="00C7140D" w:rsidP="00C7140D">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70E06BA" w14:textId="77777777" w:rsidR="00C7140D" w:rsidRPr="007A6DBA" w:rsidRDefault="00C7140D" w:rsidP="00C7140D">
      <w:pPr>
        <w:ind w:left="720"/>
        <w:rPr>
          <w:sz w:val="16"/>
        </w:rPr>
      </w:pPr>
      <w:r w:rsidRPr="007A6DBA">
        <w:rPr>
          <w:sz w:val="16"/>
        </w:rPr>
        <w:lastRenderedPageBreak/>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6024CEAE" w14:textId="77777777" w:rsidR="00C7140D" w:rsidRDefault="00C7140D" w:rsidP="00C7140D">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7F19E37E" w14:textId="77777777" w:rsidR="00C7140D" w:rsidRPr="002F679A" w:rsidRDefault="00C7140D" w:rsidP="00C7140D">
      <w:pPr>
        <w:pStyle w:val="Heading3"/>
      </w:pPr>
      <w:r w:rsidRPr="002F679A">
        <w:lastRenderedPageBreak/>
        <w:t>Regs CP</w:t>
      </w:r>
      <w:r>
        <w:t>---1NC</w:t>
      </w:r>
    </w:p>
    <w:p w14:paraId="1F394366" w14:textId="77777777" w:rsidR="00C7140D" w:rsidRPr="002F679A" w:rsidRDefault="00C7140D" w:rsidP="00C7140D">
      <w:pPr>
        <w:pStyle w:val="Heading4"/>
      </w:pPr>
      <w:r w:rsidRPr="002F679A">
        <w:t>The United States federal government should:</w:t>
      </w:r>
    </w:p>
    <w:p w14:paraId="72DB65CF" w14:textId="77777777" w:rsidR="00C7140D" w:rsidRPr="002F679A" w:rsidRDefault="00C7140D" w:rsidP="00C7140D">
      <w:pPr>
        <w:pStyle w:val="Heading4"/>
        <w:numPr>
          <w:ilvl w:val="0"/>
          <w:numId w:val="14"/>
        </w:numPr>
        <w:tabs>
          <w:tab w:val="num" w:pos="360"/>
          <w:tab w:val="num" w:pos="720"/>
        </w:tabs>
        <w:ind w:left="0" w:firstLine="0"/>
      </w:pPr>
      <w:r w:rsidRPr="002F679A">
        <w:t>ban private sector business practices that are exempt from penalties via state action immunity through non-antitrust regulations; and</w:t>
      </w:r>
    </w:p>
    <w:p w14:paraId="65DDBA85" w14:textId="77777777" w:rsidR="00C7140D" w:rsidRDefault="00C7140D" w:rsidP="00C7140D">
      <w:pPr>
        <w:pStyle w:val="Heading4"/>
        <w:numPr>
          <w:ilvl w:val="0"/>
          <w:numId w:val="14"/>
        </w:numPr>
        <w:tabs>
          <w:tab w:val="num" w:pos="360"/>
          <w:tab w:val="num" w:pos="720"/>
        </w:tabs>
        <w:ind w:left="0" w:firstLine="0"/>
      </w:pPr>
      <w:r w:rsidRPr="002F679A">
        <w:t>ban the development of nanotechnology.</w:t>
      </w:r>
    </w:p>
    <w:p w14:paraId="06497821" w14:textId="77777777" w:rsidR="00C7140D" w:rsidRPr="002F679A" w:rsidRDefault="00C7140D" w:rsidP="00C7140D">
      <w:pPr>
        <w:pStyle w:val="Heading4"/>
      </w:pPr>
      <w:r w:rsidRPr="002F679A">
        <w:t>Don’t need to alter Parker</w:t>
      </w:r>
      <w:r>
        <w:t>.</w:t>
      </w:r>
    </w:p>
    <w:p w14:paraId="4B924E79" w14:textId="77777777" w:rsidR="00C7140D" w:rsidRPr="002F679A" w:rsidRDefault="00C7140D" w:rsidP="00C7140D">
      <w:r w:rsidRPr="002F679A">
        <w:rPr>
          <w:rStyle w:val="Style13ptBold"/>
          <w:highlight w:val="cyan"/>
        </w:rPr>
        <w:t>1AC Sack 21</w:t>
      </w:r>
      <w:r w:rsidRPr="002F679A">
        <w:t xml:space="preserve"> [John Sack, J.D., Duke Law School, Class of 2022, B.S. University of Michigan, 2019, 2021 https://scholarship.law.duke.edu/cgi/viewcontent.cgi?article=1196&amp;context=djclpp_sidebar]</w:t>
      </w:r>
    </w:p>
    <w:p w14:paraId="46D9528C" w14:textId="77777777" w:rsidR="00C7140D" w:rsidRPr="002F679A" w:rsidRDefault="00C7140D" w:rsidP="00C7140D">
      <w:pPr>
        <w:rPr>
          <w:sz w:val="16"/>
        </w:rPr>
      </w:pPr>
      <w:r w:rsidRPr="002F679A">
        <w:rPr>
          <w:sz w:val="16"/>
        </w:rPr>
        <w:t xml:space="preserve">IV. </w:t>
      </w:r>
      <w:r w:rsidRPr="002F679A">
        <w:rPr>
          <w:rStyle w:val="Emphasis"/>
        </w:rPr>
        <w:t>PROPOSED SOLUTIONS</w:t>
      </w:r>
    </w:p>
    <w:p w14:paraId="1A408F7E" w14:textId="77777777" w:rsidR="00C7140D" w:rsidRPr="002F679A" w:rsidRDefault="00C7140D" w:rsidP="00C7140D">
      <w:pPr>
        <w:rPr>
          <w:sz w:val="16"/>
        </w:rPr>
      </w:pPr>
      <w:r w:rsidRPr="002F679A">
        <w:rPr>
          <w:sz w:val="16"/>
        </w:rPr>
        <w:t xml:space="preserve">The Sherman Act, and specifically </w:t>
      </w:r>
      <w:r w:rsidRPr="002F679A">
        <w:rPr>
          <w:rStyle w:val="StyleUnderline"/>
          <w:highlight w:val="yellow"/>
        </w:rPr>
        <w:t>Parker</w:t>
      </w:r>
      <w:r w:rsidRPr="002F679A">
        <w:rPr>
          <w:rStyle w:val="StyleUnderline"/>
        </w:rPr>
        <w:t xml:space="preserve"> immunity, </w:t>
      </w:r>
      <w:r w:rsidRPr="002F679A">
        <w:rPr>
          <w:rStyle w:val="StyleUnderline"/>
          <w:highlight w:val="yellow"/>
        </w:rPr>
        <w:t>should be interpreted in light of the</w:t>
      </w:r>
      <w:r w:rsidRPr="002F679A">
        <w:rPr>
          <w:rStyle w:val="StyleUnderline"/>
        </w:rPr>
        <w:t xml:space="preserve"> above </w:t>
      </w:r>
      <w:r w:rsidRPr="002F679A">
        <w:rPr>
          <w:rStyle w:val="StyleUnderline"/>
          <w:highlight w:val="yellow"/>
        </w:rPr>
        <w:t>concerns</w:t>
      </w:r>
      <w:r w:rsidRPr="002F679A">
        <w:rPr>
          <w:rStyle w:val="StyleUnderline"/>
        </w:rPr>
        <w:t>.</w:t>
      </w:r>
      <w:r w:rsidRPr="002F679A">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39CD84F4" w14:textId="77777777" w:rsidR="00C7140D" w:rsidRPr="002F679A" w:rsidRDefault="00C7140D" w:rsidP="00C7140D">
      <w:pPr>
        <w:rPr>
          <w:sz w:val="16"/>
        </w:rPr>
      </w:pPr>
      <w:r w:rsidRPr="002F679A">
        <w:rPr>
          <w:rStyle w:val="StyleUnderline"/>
        </w:rPr>
        <w:t xml:space="preserve">Our </w:t>
      </w:r>
      <w:r w:rsidRPr="002F679A">
        <w:rPr>
          <w:rStyle w:val="StyleUnderline"/>
          <w:highlight w:val="yellow"/>
        </w:rPr>
        <w:t>conceptions of</w:t>
      </w:r>
      <w:r w:rsidRPr="002F679A">
        <w:rPr>
          <w:sz w:val="16"/>
        </w:rPr>
        <w:t xml:space="preserve"> the limits imposed by </w:t>
      </w:r>
      <w:r w:rsidRPr="002F679A">
        <w:rPr>
          <w:rStyle w:val="StyleUnderline"/>
          <w:highlight w:val="yellow"/>
        </w:rPr>
        <w:t>federalism are bound to evolve</w:t>
      </w:r>
      <w:r w:rsidRPr="002F679A">
        <w:rPr>
          <w:sz w:val="16"/>
        </w:rPr>
        <w:t xml:space="preserve">, just as our understanding of Congress’ power under the Commerce Clause has evolved. </w:t>
      </w:r>
      <w:r w:rsidRPr="002F679A">
        <w:rPr>
          <w:rStyle w:val="StyleUnderline"/>
        </w:rPr>
        <w:t>Consequently</w:t>
      </w:r>
      <w:r w:rsidRPr="002F679A">
        <w:rPr>
          <w:sz w:val="16"/>
        </w:rPr>
        <w:t xml:space="preserve">, since we find it appropriate to allow the ambit of the Sherman Act to expand with evolving perceptions of congressional power under the Commerce Clause, </w:t>
      </w:r>
      <w:r w:rsidRPr="002F679A">
        <w:rPr>
          <w:rStyle w:val="StyleUnderline"/>
          <w:highlight w:val="yellow"/>
        </w:rPr>
        <w:t xml:space="preserve">a </w:t>
      </w:r>
      <w:r w:rsidRPr="002F679A">
        <w:rPr>
          <w:rStyle w:val="StyleUnderline"/>
        </w:rPr>
        <w:t>similar process should occur with respect to “state action” analysis under Parker</w:t>
      </w:r>
      <w:r w:rsidRPr="002F679A">
        <w:rPr>
          <w:sz w:val="16"/>
        </w:rPr>
        <w:t xml:space="preserve">. That is, </w:t>
      </w:r>
      <w:r w:rsidRPr="002F679A">
        <w:rPr>
          <w:rStyle w:val="StyleUnderline"/>
        </w:rPr>
        <w:t>we should not treat the result in the Parker case as cast in bronze; rather</w:t>
      </w:r>
      <w:r w:rsidRPr="002F679A">
        <w:rPr>
          <w:sz w:val="16"/>
        </w:rPr>
        <w:t xml:space="preserve">, the scope of the Sherman Act’s power </w:t>
      </w:r>
      <w:r w:rsidRPr="002F679A">
        <w:rPr>
          <w:rStyle w:val="StyleUnderline"/>
        </w:rPr>
        <w:t>should</w:t>
      </w:r>
      <w:r w:rsidRPr="002F679A">
        <w:rPr>
          <w:sz w:val="16"/>
        </w:rPr>
        <w:t xml:space="preserve"> </w:t>
      </w:r>
      <w:r w:rsidRPr="002F679A">
        <w:rPr>
          <w:rStyle w:val="StyleUnderline"/>
        </w:rPr>
        <w:t>parallel</w:t>
      </w:r>
      <w:r w:rsidRPr="002F679A">
        <w:rPr>
          <w:sz w:val="16"/>
        </w:rPr>
        <w:t xml:space="preserve"> the developing </w:t>
      </w:r>
      <w:r w:rsidRPr="002F679A">
        <w:rPr>
          <w:rStyle w:val="StyleUnderline"/>
        </w:rPr>
        <w:t>concepts of American federalism.</w:t>
      </w:r>
      <w:r w:rsidRPr="002F679A">
        <w:rPr>
          <w:sz w:val="16"/>
        </w:rPr>
        <w:t>83</w:t>
      </w:r>
    </w:p>
    <w:p w14:paraId="1C72569D" w14:textId="77777777" w:rsidR="00C7140D" w:rsidRPr="002F679A" w:rsidRDefault="00C7140D" w:rsidP="00C7140D">
      <w:pPr>
        <w:rPr>
          <w:sz w:val="16"/>
        </w:rPr>
      </w:pPr>
      <w:r w:rsidRPr="002F679A">
        <w:rPr>
          <w:rStyle w:val="StyleUnderline"/>
          <w:highlight w:val="yellow"/>
        </w:rPr>
        <w:t>As states impose costs</w:t>
      </w:r>
      <w:r w:rsidRPr="002F679A">
        <w:rPr>
          <w:rStyle w:val="StyleUnderline"/>
        </w:rPr>
        <w:t xml:space="preserve"> on each other through state-sanctioned monopolies</w:t>
      </w:r>
      <w:r w:rsidRPr="002F679A">
        <w:rPr>
          <w:sz w:val="16"/>
        </w:rPr>
        <w:t xml:space="preserve">, the Court’s </w:t>
      </w:r>
      <w:r w:rsidRPr="002F679A">
        <w:rPr>
          <w:rStyle w:val="StyleUnderline"/>
          <w:highlight w:val="yellow"/>
        </w:rPr>
        <w:t>understanding of federalism</w:t>
      </w:r>
      <w:r w:rsidRPr="002F679A">
        <w:rPr>
          <w:sz w:val="16"/>
        </w:rPr>
        <w:t xml:space="preserve"> and the Commerce Clause </w:t>
      </w:r>
      <w:r w:rsidRPr="002F679A">
        <w:rPr>
          <w:rStyle w:val="StyleUnderline"/>
          <w:highlight w:val="yellow"/>
        </w:rPr>
        <w:t>counsels</w:t>
      </w:r>
      <w:r w:rsidRPr="002F679A">
        <w:rPr>
          <w:rStyle w:val="StyleUnderline"/>
        </w:rPr>
        <w:t xml:space="preserve"> </w:t>
      </w:r>
      <w:r w:rsidRPr="002F679A">
        <w:rPr>
          <w:rStyle w:val="StyleUnderline"/>
          <w:highlight w:val="yellow"/>
        </w:rPr>
        <w:t>scrutiny of</w:t>
      </w:r>
      <w:r w:rsidRPr="002F679A">
        <w:rPr>
          <w:rStyle w:val="StyleUnderline"/>
        </w:rPr>
        <w:t xml:space="preserve"> the </w:t>
      </w:r>
      <w:r w:rsidRPr="002F679A">
        <w:rPr>
          <w:rStyle w:val="StyleUnderline"/>
          <w:highlight w:val="yellow"/>
        </w:rPr>
        <w:t>Parker</w:t>
      </w:r>
      <w:r w:rsidRPr="002F679A">
        <w:rPr>
          <w:rStyle w:val="StyleUnderline"/>
        </w:rPr>
        <w:t xml:space="preserve"> doctrine</w:t>
      </w:r>
      <w:r w:rsidRPr="002F679A">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2F679A">
        <w:rPr>
          <w:rStyle w:val="StyleUnderline"/>
        </w:rPr>
        <w:t xml:space="preserve">the </w:t>
      </w:r>
      <w:r w:rsidRPr="002F679A">
        <w:rPr>
          <w:rStyle w:val="StyleUnderline"/>
          <w:highlight w:val="yellow"/>
        </w:rPr>
        <w:t>modern Parker</w:t>
      </w:r>
      <w:r w:rsidRPr="002F679A">
        <w:rPr>
          <w:rStyle w:val="StyleUnderline"/>
        </w:rPr>
        <w:t xml:space="preserve"> doctrine fails to account for economic efficiency and </w:t>
      </w:r>
      <w:r w:rsidRPr="002F679A">
        <w:rPr>
          <w:rStyle w:val="StyleUnderline"/>
          <w:highlight w:val="yellow"/>
        </w:rPr>
        <w:t>undermines</w:t>
      </w:r>
      <w:r w:rsidRPr="002F679A">
        <w:rPr>
          <w:rStyle w:val="StyleUnderline"/>
        </w:rPr>
        <w:t xml:space="preserve"> political representation </w:t>
      </w:r>
      <w:r w:rsidRPr="002F679A">
        <w:rPr>
          <w:rStyle w:val="StyleUnderline"/>
          <w:highlight w:val="yellow"/>
        </w:rPr>
        <w:t>values</w:t>
      </w:r>
      <w:r w:rsidRPr="002F679A">
        <w:rPr>
          <w:rStyle w:val="StyleUnderline"/>
        </w:rPr>
        <w:t xml:space="preserve"> </w:t>
      </w:r>
      <w:r w:rsidRPr="002F679A">
        <w:rPr>
          <w:rStyle w:val="StyleUnderline"/>
          <w:highlight w:val="yellow"/>
        </w:rPr>
        <w:t xml:space="preserve">meant to be protected by </w:t>
      </w:r>
      <w:r w:rsidRPr="002F679A">
        <w:rPr>
          <w:rStyle w:val="Emphasis"/>
          <w:highlight w:val="yellow"/>
        </w:rPr>
        <w:t>federalism</w:t>
      </w:r>
      <w:r w:rsidRPr="002F679A">
        <w:rPr>
          <w:sz w:val="16"/>
        </w:rPr>
        <w:t>.84 So while scholars almost universally recognize that interstate economic spillovers are problematic, there is no consensus on what remedy is most appropriate.</w:t>
      </w:r>
    </w:p>
    <w:p w14:paraId="697193EF" w14:textId="77777777" w:rsidR="00C7140D" w:rsidRPr="002F679A" w:rsidRDefault="00C7140D" w:rsidP="00C7140D">
      <w:pPr>
        <w:rPr>
          <w:b/>
          <w:bCs/>
        </w:rPr>
      </w:pPr>
      <w:r w:rsidRPr="002F679A">
        <w:rPr>
          <w:b/>
          <w:bCs/>
        </w:rPr>
        <w:t>[MSU’s card ends]</w:t>
      </w:r>
    </w:p>
    <w:p w14:paraId="45451BEE" w14:textId="77777777" w:rsidR="00C7140D" w:rsidRPr="002F679A" w:rsidRDefault="00C7140D" w:rsidP="00C7140D">
      <w:pPr>
        <w:rPr>
          <w:sz w:val="8"/>
          <w:szCs w:val="8"/>
        </w:rPr>
      </w:pPr>
      <w:r w:rsidRPr="002F679A">
        <w:rPr>
          <w:sz w:val="8"/>
          <w:szCs w:val="8"/>
        </w:rPr>
        <w:t>A. Substantive Review of State Regulations</w:t>
      </w:r>
    </w:p>
    <w:p w14:paraId="074D46B7" w14:textId="77777777" w:rsidR="00C7140D" w:rsidRPr="002F679A" w:rsidRDefault="00C7140D" w:rsidP="00C7140D">
      <w:pPr>
        <w:rPr>
          <w:sz w:val="8"/>
          <w:szCs w:val="8"/>
        </w:rPr>
      </w:pPr>
      <w:r w:rsidRPr="002F679A">
        <w:rPr>
          <w:sz w:val="8"/>
          <w:szCs w:val="8"/>
        </w:rPr>
        <w:t>The first of these solutions is to add substantive review of state regulations. The current doctrine requires only procedural clearance before a court will grant state action immunity.85 Courts do not inquire if the regulation is substantively reasonable, nor do courts apply any “rule of reason” analysis present in most other antitrust cases. Justice Blackmun proposed a test that would insert a substantive barrier to claims of immunity: State-sanctioned anticompetitive activity must be declared void if its potential harms outweigh its benefits.86 His test is a modified rule of reason analysis. It assesses the justifications for anticompetitive activity in the same way courts assess justifications in equal protection cases: where “justifications are at all substantial,” then a court should not find the restraint unreasonable.87</w:t>
      </w:r>
    </w:p>
    <w:p w14:paraId="3A9E985F" w14:textId="77777777" w:rsidR="00C7140D" w:rsidRPr="002F679A" w:rsidRDefault="00C7140D" w:rsidP="00C7140D">
      <w:pPr>
        <w:rPr>
          <w:sz w:val="8"/>
          <w:szCs w:val="8"/>
        </w:rPr>
      </w:pPr>
      <w:r w:rsidRPr="002F679A">
        <w:rPr>
          <w:sz w:val="8"/>
          <w:szCs w:val="8"/>
        </w:rPr>
        <w:t>Justice Blackmun applied his test to the regulation in Cantor. The anticompetitive practice at issue was an alleged tie of electricity service and lightbulbs offered by the Detroit Edison Company.88 In this case, the allege tie was providing, at no cost, new residential customers with lightbulbs and replacing burned-out bulbs. Detroit Edison’s rates, both for electricity and the omission of any charge for lightbulbs, had to be approved by the Michigan Public Service Commission and could not be changed without the Commission’s approval.89 Detroit Edison claimed that they had received no profit from the distribution of bulbs, and stated the intended purpose was to increase the consumption of electricity.90 On the other hand, the petitioner, a retail druggist selling light bulbs, claimed that the policy’s real purpose was to foreclose a substantial portion of the lightbulb market.91 Because the Court only addressed the applicability of Parker, the Court did not address the merits of the underlying antirust claim.92 Nevertheless, in his concurrence, Justice Blackmun applied a substantive rule of reason analysis and found the tie to be unreasonably anti-competitive and thus not entitled to immunity.93 He stated that while the tie originated as a way to allow people to use more electricity, there were other less restrictive means to achieve that same result, like a promotional lightbulb sale.94 Michigan’s interest in the tie—having lightbulbs being sold by a regulated producer—was rejected as an inadequate state objective because no evidence suggested that a competitive lightbulb market created instability or raised any other traditional concerns with competitive markets.95 In short, Justice Blackmun’s proposed test is slightly stricter than rational basis review.96</w:t>
      </w:r>
    </w:p>
    <w:p w14:paraId="71484FB2" w14:textId="77777777" w:rsidR="00C7140D" w:rsidRPr="002F679A" w:rsidRDefault="00C7140D" w:rsidP="00C7140D">
      <w:pPr>
        <w:rPr>
          <w:sz w:val="8"/>
          <w:szCs w:val="8"/>
        </w:rPr>
      </w:pPr>
      <w:r w:rsidRPr="002F679A">
        <w:rPr>
          <w:sz w:val="8"/>
          <w:szCs w:val="8"/>
        </w:rPr>
        <w:t>Justice Blackmun’s test offers a number of benefits that the current Parker doctrine does not account for. First, it would require states to articulate the intent behind the regulation that abrogates the freemarket scheme. In Cantor, Justice Blackmun took note of the lack of evidence that the Michigan Public Service Commission had even considered the light-bulb tie that it had endorsed for the private Detroit Edison Company to use.97 A state enacting an anti-competitive regulation or scheme should be incentivized to develop a rich legislative history in order to properly defend their scheme in court. In other words, they should have to show that deliberative process led to the challenged policy. This, in turn, would incline regulators to more critically review regulations before they are enacted.98 Second, it would allow courts to stay well within their wheelhouse of antitrust law: applying the rule of reason. Justice Blackmun’s test is consistent with the common practice of federal courts in antitrust cases, and the more specific problem of assessing state interests against federal dictates, also familiar to federal courts.99 Such a test would allow most legitimate state restraints to continue lawfully, and only those with significant competitive harms or no justification at all would be invalidated.</w:t>
      </w:r>
    </w:p>
    <w:p w14:paraId="7E266209" w14:textId="77777777" w:rsidR="00C7140D" w:rsidRPr="002F679A" w:rsidRDefault="00C7140D" w:rsidP="00C7140D">
      <w:pPr>
        <w:rPr>
          <w:sz w:val="8"/>
          <w:szCs w:val="8"/>
        </w:rPr>
      </w:pPr>
      <w:r w:rsidRPr="002F679A">
        <w:rPr>
          <w:sz w:val="8"/>
          <w:szCs w:val="8"/>
        </w:rPr>
        <w:t>While such a system would address some political concerns about the doctrine, it does not go far enough to solve federalism concerns inherent in the modern Parker doctrine. Justice Blackmun’s solution does not explicitly outline what justifications he would find sufficient to allow a program to succeed, nor does he explicitly mention what costs may doom a program. Further, it only connects the state interest in the regulation to its effectiveness in achieving that objective. Few courts have engaged in any meaningful analysis as to state policy goals underlying a restraint on trade, and no analysis goes specifically to the interstate effects of such a policy.100 However, creating a solution to address federalism does not involve re-inventing the wheel, as existing doctrines and proposals can be slightly altered to best police the doctrine.</w:t>
      </w:r>
    </w:p>
    <w:p w14:paraId="218BF592" w14:textId="77777777" w:rsidR="00C7140D" w:rsidRPr="002F679A" w:rsidRDefault="00C7140D" w:rsidP="00C7140D">
      <w:pPr>
        <w:rPr>
          <w:sz w:val="16"/>
          <w:szCs w:val="22"/>
        </w:rPr>
      </w:pPr>
      <w:r w:rsidRPr="002F679A">
        <w:rPr>
          <w:sz w:val="16"/>
          <w:szCs w:val="22"/>
        </w:rPr>
        <w:lastRenderedPageBreak/>
        <w:t xml:space="preserve">B. </w:t>
      </w:r>
      <w:r w:rsidRPr="002F679A">
        <w:rPr>
          <w:rStyle w:val="Emphasis"/>
        </w:rPr>
        <w:t>Dormant Commerce Clause Fills the Gap</w:t>
      </w:r>
    </w:p>
    <w:p w14:paraId="1158B716" w14:textId="77777777" w:rsidR="00C7140D" w:rsidRPr="002F679A" w:rsidRDefault="00C7140D" w:rsidP="00C7140D">
      <w:pPr>
        <w:rPr>
          <w:sz w:val="16"/>
          <w:szCs w:val="22"/>
        </w:rPr>
      </w:pPr>
      <w:r w:rsidRPr="002F679A">
        <w:rPr>
          <w:rStyle w:val="StyleUnderline"/>
          <w:highlight w:val="cyan"/>
        </w:rPr>
        <w:t>Another</w:t>
      </w:r>
      <w:r w:rsidRPr="002F679A">
        <w:rPr>
          <w:rStyle w:val="StyleUnderline"/>
        </w:rPr>
        <w:t xml:space="preserve"> proposed </w:t>
      </w:r>
      <w:r w:rsidRPr="002F679A">
        <w:rPr>
          <w:rStyle w:val="StyleUnderline"/>
          <w:highlight w:val="cyan"/>
        </w:rPr>
        <w:t xml:space="preserve">solution would </w:t>
      </w:r>
      <w:r w:rsidRPr="002F679A">
        <w:rPr>
          <w:rStyle w:val="Emphasis"/>
          <w:highlight w:val="cyan"/>
        </w:rPr>
        <w:t>leave the Parker doctrine unaltered</w:t>
      </w:r>
      <w:r w:rsidRPr="002F679A">
        <w:rPr>
          <w:rStyle w:val="StyleUnderline"/>
          <w:highlight w:val="cyan"/>
        </w:rPr>
        <w:t xml:space="preserve"> but</w:t>
      </w:r>
      <w:r w:rsidRPr="002F679A">
        <w:rPr>
          <w:rStyle w:val="StyleUnderline"/>
        </w:rPr>
        <w:t xml:space="preserve"> instead </w:t>
      </w:r>
      <w:r w:rsidRPr="002F679A">
        <w:rPr>
          <w:rStyle w:val="StyleUnderline"/>
          <w:highlight w:val="cyan"/>
        </w:rPr>
        <w:t xml:space="preserve">let the </w:t>
      </w:r>
      <w:r w:rsidRPr="002F679A">
        <w:rPr>
          <w:rStyle w:val="Emphasis"/>
          <w:highlight w:val="cyan"/>
        </w:rPr>
        <w:t>Dormant Commerce Clause</w:t>
      </w:r>
      <w:r w:rsidRPr="002F679A">
        <w:rPr>
          <w:rStyle w:val="StyleUnderline"/>
          <w:highlight w:val="cyan"/>
        </w:rPr>
        <w:t xml:space="preserve"> handle state restraints that create spillovers</w:t>
      </w:r>
      <w:r w:rsidRPr="002F679A">
        <w:rPr>
          <w:sz w:val="16"/>
          <w:szCs w:val="22"/>
        </w:rPr>
        <w:t xml:space="preserve">. Dormant Commerce Clause analysis proceeds in two main ways. </w:t>
      </w:r>
      <w:r w:rsidRPr="002F679A">
        <w:rPr>
          <w:rStyle w:val="StyleUnderline"/>
        </w:rPr>
        <w:t xml:space="preserve">First, </w:t>
      </w:r>
      <w:r w:rsidRPr="002F679A">
        <w:rPr>
          <w:rStyle w:val="StyleUnderline"/>
          <w:highlight w:val="cyan"/>
        </w:rPr>
        <w:t>if a state reg</w:t>
      </w:r>
      <w:r w:rsidRPr="002F679A">
        <w:rPr>
          <w:rStyle w:val="StyleUnderline"/>
        </w:rPr>
        <w:t xml:space="preserve">ulation </w:t>
      </w:r>
      <w:r w:rsidRPr="002F679A">
        <w:rPr>
          <w:rStyle w:val="StyleUnderline"/>
          <w:highlight w:val="cyan"/>
        </w:rPr>
        <w:t xml:space="preserve">is facially discriminatory towards </w:t>
      </w:r>
      <w:r w:rsidRPr="002F679A">
        <w:rPr>
          <w:rStyle w:val="Emphasis"/>
          <w:highlight w:val="cyan"/>
        </w:rPr>
        <w:t>out-of-state commerce</w:t>
      </w:r>
      <w:r w:rsidRPr="002F679A">
        <w:rPr>
          <w:rStyle w:val="StyleUnderline"/>
        </w:rPr>
        <w:t xml:space="preserve">, </w:t>
      </w:r>
      <w:r w:rsidRPr="002F679A">
        <w:rPr>
          <w:rStyle w:val="StyleUnderline"/>
          <w:highlight w:val="cyan"/>
        </w:rPr>
        <w:t>or</w:t>
      </w:r>
      <w:r w:rsidRPr="002F679A">
        <w:rPr>
          <w:rStyle w:val="StyleUnderline"/>
        </w:rPr>
        <w:t xml:space="preserve"> if </w:t>
      </w:r>
      <w:r w:rsidRPr="002F679A">
        <w:rPr>
          <w:rStyle w:val="StyleUnderline"/>
          <w:highlight w:val="cyan"/>
        </w:rPr>
        <w:t>it</w:t>
      </w:r>
      <w:r w:rsidRPr="002F679A">
        <w:rPr>
          <w:rStyle w:val="StyleUnderline"/>
        </w:rPr>
        <w:t xml:space="preserve"> is not discriminatory on its face but still </w:t>
      </w:r>
      <w:r w:rsidRPr="002F679A">
        <w:rPr>
          <w:rStyle w:val="StyleUnderline"/>
          <w:highlight w:val="cyan"/>
        </w:rPr>
        <w:t>creates discriminatory effects</w:t>
      </w:r>
      <w:r w:rsidRPr="002F679A">
        <w:rPr>
          <w:rStyle w:val="StyleUnderline"/>
        </w:rPr>
        <w:t xml:space="preserve">, </w:t>
      </w:r>
      <w:r w:rsidRPr="002F679A">
        <w:rPr>
          <w:rStyle w:val="StyleUnderline"/>
          <w:highlight w:val="cyan"/>
        </w:rPr>
        <w:t xml:space="preserve">it is virtually </w:t>
      </w:r>
      <w:r w:rsidRPr="002F679A">
        <w:rPr>
          <w:rStyle w:val="Emphasis"/>
          <w:highlight w:val="cyan"/>
        </w:rPr>
        <w:t>per se invalid</w:t>
      </w:r>
      <w:r w:rsidRPr="002F679A">
        <w:rPr>
          <w:sz w:val="16"/>
          <w:szCs w:val="22"/>
        </w:rPr>
        <w:t xml:space="preserve">.101 Such regulations include mandating waste to be processed in certain in-state facilities,102 prohibiting the importation of out-of-state waste,103 and prohibiting the exportation of in-state minnows.104 </w:t>
      </w:r>
      <w:r w:rsidRPr="002F679A">
        <w:rPr>
          <w:rStyle w:val="StyleUnderline"/>
          <w:highlight w:val="cyan"/>
        </w:rPr>
        <w:t>Only if the reg</w:t>
      </w:r>
      <w:r w:rsidRPr="002F679A">
        <w:rPr>
          <w:rStyle w:val="StyleUnderline"/>
        </w:rPr>
        <w:t xml:space="preserve">ulation </w:t>
      </w:r>
      <w:r w:rsidRPr="002F679A">
        <w:rPr>
          <w:rStyle w:val="StyleUnderline"/>
          <w:highlight w:val="cyan"/>
        </w:rPr>
        <w:t>has a legitimate objective</w:t>
      </w:r>
      <w:r w:rsidRPr="002F679A">
        <w:rPr>
          <w:rStyle w:val="StyleUnderline"/>
        </w:rPr>
        <w:t xml:space="preserve">, and </w:t>
      </w:r>
      <w:r w:rsidRPr="002F679A">
        <w:rPr>
          <w:rStyle w:val="StyleUnderline"/>
          <w:highlight w:val="cyan"/>
        </w:rPr>
        <w:t>that</w:t>
      </w:r>
      <w:r w:rsidRPr="002F679A">
        <w:rPr>
          <w:rStyle w:val="StyleUnderline"/>
        </w:rPr>
        <w:t xml:space="preserve"> objective </w:t>
      </w:r>
      <w:r w:rsidRPr="002F679A">
        <w:rPr>
          <w:rStyle w:val="StyleUnderline"/>
          <w:highlight w:val="cyan"/>
        </w:rPr>
        <w:t>cannot be achieved by non-discriminatory means, can the reg</w:t>
      </w:r>
      <w:r w:rsidRPr="002F679A">
        <w:rPr>
          <w:rStyle w:val="StyleUnderline"/>
        </w:rPr>
        <w:t xml:space="preserve">ulation </w:t>
      </w:r>
      <w:r w:rsidRPr="002F679A">
        <w:rPr>
          <w:rStyle w:val="StyleUnderline"/>
          <w:highlight w:val="cyan"/>
        </w:rPr>
        <w:t>survive</w:t>
      </w:r>
      <w:r w:rsidRPr="002F679A">
        <w:rPr>
          <w:sz w:val="16"/>
          <w:szCs w:val="22"/>
        </w:rPr>
        <w:t xml:space="preserve">.105 </w:t>
      </w:r>
      <w:r w:rsidRPr="002F679A">
        <w:rPr>
          <w:rStyle w:val="StyleUnderline"/>
          <w:highlight w:val="cyan"/>
        </w:rPr>
        <w:t xml:space="preserve">Such regulations are </w:t>
      </w:r>
      <w:r w:rsidRPr="002F679A">
        <w:rPr>
          <w:rStyle w:val="Emphasis"/>
          <w:highlight w:val="cyan"/>
        </w:rPr>
        <w:t>not typically challenged in Parker cases</w:t>
      </w:r>
      <w:r w:rsidRPr="002F679A">
        <w:rPr>
          <w:sz w:val="16"/>
          <w:szCs w:val="22"/>
        </w:rPr>
        <w:t xml:space="preserve">, but restraints on trade could fall into this category.106 </w:t>
      </w:r>
      <w:r w:rsidRPr="002F679A">
        <w:rPr>
          <w:rStyle w:val="StyleUnderline"/>
        </w:rPr>
        <w:t>Second, if a regulation is nondiscriminatory and its effects on interstate commerce are incidental, the regulation is valid unless the “burden imposed on such commerce is clearly excessive in relation to the putative local benefits.”</w:t>
      </w:r>
      <w:r w:rsidRPr="002F679A">
        <w:rPr>
          <w:sz w:val="16"/>
          <w:szCs w:val="22"/>
        </w:rPr>
        <w:t>107 This approach has been used to strike down a number of regulations, including Arizona fruit-labeling requirements,108 an Illinois statute requiring certain mudguards on trailer trucks,109 and an Iowa statute barring long trucks on their highways.110 However, this analysis has rather lenient results when state action merely “affects” interstate commerce but does not explicitly discriminate against it. 111 This lenient approach is not enough to appropriately police states that enact anti-competitive schemes that create interstate burdens.</w:t>
      </w:r>
    </w:p>
    <w:p w14:paraId="137480B1" w14:textId="77777777" w:rsidR="00C7140D" w:rsidRDefault="00C7140D" w:rsidP="00C7140D"/>
    <w:p w14:paraId="7779B487" w14:textId="77777777" w:rsidR="00C7140D" w:rsidRDefault="00C7140D" w:rsidP="00C7140D">
      <w:pPr>
        <w:pStyle w:val="Heading3"/>
      </w:pPr>
      <w:r>
        <w:lastRenderedPageBreak/>
        <w:t>States CP---1NC</w:t>
      </w:r>
    </w:p>
    <w:p w14:paraId="130FA205" w14:textId="77777777" w:rsidR="00C7140D" w:rsidRDefault="00C7140D" w:rsidP="00C7140D">
      <w:pPr>
        <w:pStyle w:val="Heading4"/>
      </w:pPr>
      <w:r w:rsidRPr="009166D4">
        <w:t xml:space="preserve">The 50 states, Washington, D.C., and all relevant territories should </w:t>
      </w:r>
    </w:p>
    <w:p w14:paraId="59C760C6" w14:textId="77777777" w:rsidR="00C7140D" w:rsidRDefault="00C7140D" w:rsidP="00C7140D">
      <w:pPr>
        <w:pStyle w:val="Heading4"/>
      </w:pPr>
      <w:r>
        <w:t xml:space="preserve">- not exempt </w:t>
      </w:r>
      <w:r w:rsidRPr="009166D4">
        <w:t>anticompetitive business practices from penalties</w:t>
      </w:r>
    </w:p>
    <w:p w14:paraId="50D8664B" w14:textId="77777777" w:rsidR="00C7140D" w:rsidRDefault="00C7140D" w:rsidP="00C7140D">
      <w:pPr>
        <w:pStyle w:val="Heading4"/>
      </w:pPr>
      <w:r>
        <w:t xml:space="preserve">- regulate next gen technology and restore </w:t>
      </w:r>
      <w:r w:rsidRPr="006C2658">
        <w:t xml:space="preserve">appropriate </w:t>
      </w:r>
      <w:r w:rsidRPr="006C2658">
        <w:rPr>
          <w:iCs/>
        </w:rPr>
        <w:t>decentralization for experimentation</w:t>
      </w:r>
      <w:r w:rsidRPr="006C2658">
        <w:t>, empirical testing, and learning</w:t>
      </w:r>
      <w:r>
        <w:t>,</w:t>
      </w:r>
    </w:p>
    <w:p w14:paraId="18D92756" w14:textId="77777777" w:rsidR="00C7140D" w:rsidRPr="00E7012B" w:rsidRDefault="00C7140D" w:rsidP="00C7140D">
      <w:pPr>
        <w:pStyle w:val="Heading4"/>
      </w:pPr>
      <w:r>
        <w:t xml:space="preserve">- ban the development of nano tech. </w:t>
      </w:r>
    </w:p>
    <w:p w14:paraId="5DC6CAC8" w14:textId="77777777" w:rsidR="00C7140D" w:rsidRPr="002F679A" w:rsidRDefault="00C7140D" w:rsidP="00C7140D">
      <w:pPr>
        <w:pStyle w:val="Heading4"/>
      </w:pPr>
      <w:r w:rsidRPr="002F679A">
        <w:rPr>
          <w:u w:val="single"/>
        </w:rPr>
        <w:t>Solves</w:t>
      </w:r>
      <w:r w:rsidRPr="002F679A">
        <w:t xml:space="preserve"> disruptive healthcare---</w:t>
      </w:r>
      <w:r w:rsidRPr="002F679A">
        <w:rPr>
          <w:u w:val="single"/>
        </w:rPr>
        <w:t>opioid crisis</w:t>
      </w:r>
      <w:r w:rsidRPr="002F679A">
        <w:t xml:space="preserve"> proves</w:t>
      </w:r>
    </w:p>
    <w:p w14:paraId="2E5E51DE" w14:textId="77777777" w:rsidR="00C7140D" w:rsidRPr="002F679A" w:rsidRDefault="00C7140D" w:rsidP="00C7140D">
      <w:r w:rsidRPr="002F679A">
        <w:rPr>
          <w:b/>
          <w:bCs/>
          <w:sz w:val="26"/>
          <w:szCs w:val="26"/>
        </w:rPr>
        <w:t>The Chronicle 17</w:t>
      </w:r>
      <w:r w:rsidRPr="002F679A">
        <w:t>. The Chronicle is a newspaper and website that presents news, information, and jobs for college and university faculty and student affairs professionals. "State Attorney General’s Office Expands Drug Price Fixing Lawsuit." . 7-28-2021. https://www.chronline.com/stories/state-attorney-generals-office-expands-drug-price-fixing-lawsuit,22103</w:t>
      </w:r>
    </w:p>
    <w:p w14:paraId="73778B1C" w14:textId="77777777" w:rsidR="00C7140D" w:rsidRPr="00016E63" w:rsidRDefault="00C7140D" w:rsidP="00C7140D">
      <w:pPr>
        <w:rPr>
          <w:u w:val="single"/>
        </w:rPr>
      </w:pPr>
      <w:r w:rsidRPr="002F679A">
        <w:rPr>
          <w:highlight w:val="cyan"/>
          <w:u w:val="single"/>
        </w:rPr>
        <w:t>A</w:t>
      </w:r>
      <w:r w:rsidRPr="002F679A">
        <w:rPr>
          <w:u w:val="single"/>
        </w:rPr>
        <w:t>ttorneys</w:t>
      </w:r>
      <w:r w:rsidRPr="002F679A">
        <w:rPr>
          <w:highlight w:val="cyan"/>
          <w:u w:val="single"/>
        </w:rPr>
        <w:t xml:space="preserve"> g</w:t>
      </w:r>
      <w:r w:rsidRPr="002F679A">
        <w:rPr>
          <w:u w:val="single"/>
        </w:rPr>
        <w:t xml:space="preserve">eneral </w:t>
      </w:r>
      <w:r w:rsidRPr="002F679A">
        <w:rPr>
          <w:b/>
          <w:bCs/>
          <w:highlight w:val="cyan"/>
          <w:u w:val="single"/>
        </w:rPr>
        <w:t xml:space="preserve">across </w:t>
      </w:r>
      <w:r w:rsidRPr="002F679A">
        <w:rPr>
          <w:b/>
          <w:bCs/>
          <w:u w:val="single"/>
        </w:rPr>
        <w:t xml:space="preserve">the </w:t>
      </w:r>
      <w:r w:rsidRPr="002F679A">
        <w:rPr>
          <w:b/>
          <w:bCs/>
          <w:highlight w:val="cyan"/>
          <w:u w:val="single"/>
        </w:rPr>
        <w:t>country</w:t>
      </w:r>
      <w:r w:rsidRPr="002F679A">
        <w:rPr>
          <w:u w:val="single"/>
        </w:rPr>
        <w:t xml:space="preserve">, including Washington Attorney General Bob Ferguson, have </w:t>
      </w:r>
      <w:r w:rsidRPr="002F679A">
        <w:rPr>
          <w:highlight w:val="cyan"/>
          <w:u w:val="single"/>
        </w:rPr>
        <w:t xml:space="preserve">filed </w:t>
      </w:r>
      <w:r w:rsidRPr="002F679A">
        <w:rPr>
          <w:u w:val="single"/>
        </w:rPr>
        <w:t xml:space="preserve">a </w:t>
      </w:r>
      <w:r w:rsidRPr="002F679A">
        <w:rPr>
          <w:highlight w:val="cyan"/>
          <w:u w:val="single"/>
        </w:rPr>
        <w:t xml:space="preserve">request to expand </w:t>
      </w:r>
      <w:r w:rsidRPr="002F679A">
        <w:rPr>
          <w:u w:val="single"/>
        </w:rPr>
        <w:t xml:space="preserve">a </w:t>
      </w:r>
      <w:r w:rsidRPr="002F679A">
        <w:rPr>
          <w:b/>
          <w:bCs/>
          <w:highlight w:val="cyan"/>
          <w:u w:val="single"/>
        </w:rPr>
        <w:t>lawsuit</w:t>
      </w:r>
      <w:r w:rsidRPr="002F679A">
        <w:rPr>
          <w:highlight w:val="cyan"/>
          <w:u w:val="single"/>
        </w:rPr>
        <w:t xml:space="preserve"> against </w:t>
      </w:r>
      <w:r w:rsidRPr="002F679A">
        <w:rPr>
          <w:b/>
          <w:bCs/>
          <w:highlight w:val="cyan"/>
          <w:u w:val="single"/>
        </w:rPr>
        <w:t>drug manufacturers</w:t>
      </w:r>
      <w:r w:rsidRPr="002F679A">
        <w:rPr>
          <w:highlight w:val="cyan"/>
          <w:u w:val="single"/>
        </w:rPr>
        <w:t xml:space="preserve"> alleging price fixing </w:t>
      </w:r>
      <w:r w:rsidRPr="002F679A">
        <w:rPr>
          <w:u w:val="single"/>
        </w:rPr>
        <w:t xml:space="preserve">to name </w:t>
      </w:r>
      <w:r w:rsidRPr="002F679A">
        <w:rPr>
          <w:b/>
          <w:bCs/>
          <w:u w:val="single"/>
        </w:rPr>
        <w:t>18 drug companies</w:t>
      </w:r>
      <w:r w:rsidRPr="002F679A">
        <w:rPr>
          <w:u w:val="single"/>
        </w:rPr>
        <w:t xml:space="preserve"> and </w:t>
      </w:r>
      <w:r w:rsidRPr="002F679A">
        <w:rPr>
          <w:b/>
          <w:bCs/>
          <w:u w:val="single"/>
        </w:rPr>
        <w:t>15 drugs</w:t>
      </w:r>
      <w:r w:rsidRPr="002F679A">
        <w:rPr>
          <w:u w:val="single"/>
        </w:rPr>
        <w:t xml:space="preserve">, according to a news release from Ferguson’s office. The </w:t>
      </w:r>
      <w:r w:rsidRPr="002F679A">
        <w:rPr>
          <w:highlight w:val="cyan"/>
          <w:u w:val="single"/>
        </w:rPr>
        <w:t xml:space="preserve">case is the </w:t>
      </w:r>
      <w:r w:rsidRPr="002F679A">
        <w:rPr>
          <w:b/>
          <w:bCs/>
          <w:highlight w:val="cyan"/>
          <w:u w:val="single"/>
        </w:rPr>
        <w:t>result</w:t>
      </w:r>
      <w:r w:rsidRPr="002F679A">
        <w:rPr>
          <w:highlight w:val="cyan"/>
          <w:u w:val="single"/>
        </w:rPr>
        <w:t xml:space="preserve"> of an </w:t>
      </w:r>
      <w:r w:rsidRPr="002F679A">
        <w:rPr>
          <w:b/>
          <w:bCs/>
          <w:highlight w:val="cyan"/>
          <w:u w:val="single"/>
        </w:rPr>
        <w:t>antitrust investigation</w:t>
      </w:r>
      <w:r w:rsidRPr="002F679A">
        <w:rPr>
          <w:u w:val="single"/>
        </w:rPr>
        <w:t>.</w:t>
      </w:r>
      <w:r w:rsidRPr="002F679A">
        <w:rPr>
          <w:sz w:val="16"/>
        </w:rPr>
        <w:t xml:space="preserve"> “I hold powerful interests accountable when they don’t play by the rules,” Ferguson said. “That includes drug companies that conspire to fix prices, costing potentially thousands of Washingtonians in need of medication.” </w:t>
      </w:r>
      <w:r w:rsidRPr="002F679A">
        <w:rPr>
          <w:u w:val="single"/>
        </w:rPr>
        <w:t xml:space="preserve">The request to file an amended complaint in the case was filed in U.S. District Court for the Eastern District of Pennsylvania. The suit previously named </w:t>
      </w:r>
      <w:r w:rsidRPr="002F679A">
        <w:rPr>
          <w:b/>
          <w:bCs/>
          <w:u w:val="single"/>
        </w:rPr>
        <w:t>generic drug manufacturers</w:t>
      </w:r>
      <w:r w:rsidRPr="002F679A">
        <w:rPr>
          <w:u w:val="single"/>
        </w:rPr>
        <w:t xml:space="preserve"> Heritage Pharmaceuticals, Inc; Aurobindo Pharma USA, Inc.; Citron Pharma, LLC; Mayne Pharma (USA), Inc.; Mylan Pharmaceuticals, Inc.; and Teva Pharmaceuticals USA, Inc. as defendants.</w:t>
      </w:r>
      <w:r w:rsidRPr="002F679A">
        <w:rPr>
          <w:sz w:val="16"/>
        </w:rPr>
        <w:t xml:space="preserve"> </w:t>
      </w:r>
      <w:r w:rsidRPr="002F679A">
        <w:rPr>
          <w:u w:val="single"/>
        </w:rPr>
        <w:t xml:space="preserve">The attorneys general are </w:t>
      </w:r>
      <w:r w:rsidRPr="002F679A">
        <w:rPr>
          <w:b/>
          <w:bCs/>
          <w:u w:val="single"/>
        </w:rPr>
        <w:t>seeking to increase</w:t>
      </w:r>
      <w:r w:rsidRPr="002F679A">
        <w:rPr>
          <w:u w:val="single"/>
        </w:rPr>
        <w:t xml:space="preserve"> that to include Actavis Holdco U.S., Inc.; Actavis Pharma, Inc,; Ascend Laboratories, LLC; Apotex Corp.; Dr. Reddy’s Laboratories, Inc.; Emcure Pharmaceuticals, Ltd.; Glenmark Pharmaceuticals, Inc.; Lannett Company, Inc.; Par Pharmaceutical Companies, Inc.; Sandoz, Inc.; Sun Pharmaceutical Industries, Inc.; and Zydus Pharmaceuticals (USA), Inc. In 2014, the state of Connecticut began an investigation into suspicious price increases of generic pharmaceuticals. That </w:t>
      </w:r>
      <w:r w:rsidRPr="002F679A">
        <w:rPr>
          <w:b/>
          <w:bCs/>
          <w:highlight w:val="cyan"/>
          <w:u w:val="single"/>
        </w:rPr>
        <w:t>investigation</w:t>
      </w:r>
      <w:r w:rsidRPr="002F679A">
        <w:rPr>
          <w:highlight w:val="cyan"/>
          <w:u w:val="single"/>
        </w:rPr>
        <w:t xml:space="preserve"> found evidence of </w:t>
      </w:r>
      <w:r w:rsidRPr="002F679A">
        <w:rPr>
          <w:b/>
          <w:bCs/>
          <w:highlight w:val="cyan"/>
          <w:u w:val="single"/>
        </w:rPr>
        <w:t>conversations</w:t>
      </w:r>
      <w:r w:rsidRPr="002F679A">
        <w:rPr>
          <w:highlight w:val="cyan"/>
          <w:u w:val="single"/>
        </w:rPr>
        <w:t xml:space="preserve"> between</w:t>
      </w:r>
      <w:r w:rsidRPr="002F679A">
        <w:rPr>
          <w:u w:val="single"/>
        </w:rPr>
        <w:t xml:space="preserve"> </w:t>
      </w:r>
      <w:r w:rsidRPr="002F679A">
        <w:rPr>
          <w:b/>
          <w:bCs/>
          <w:highlight w:val="cyan"/>
          <w:u w:val="single"/>
        </w:rPr>
        <w:t>drug company exec</w:t>
      </w:r>
      <w:r w:rsidRPr="002F679A">
        <w:rPr>
          <w:b/>
          <w:bCs/>
          <w:u w:val="single"/>
        </w:rPr>
        <w:t>utives</w:t>
      </w:r>
      <w:r w:rsidRPr="002F679A">
        <w:rPr>
          <w:u w:val="single"/>
        </w:rPr>
        <w:t xml:space="preserve"> </w:t>
      </w:r>
      <w:r w:rsidRPr="002F679A">
        <w:rPr>
          <w:highlight w:val="cyan"/>
          <w:u w:val="single"/>
        </w:rPr>
        <w:t xml:space="preserve">and </w:t>
      </w:r>
      <w:r w:rsidRPr="002F679A">
        <w:rPr>
          <w:b/>
          <w:bCs/>
          <w:highlight w:val="cyan"/>
          <w:u w:val="single"/>
        </w:rPr>
        <w:t>marketing</w:t>
      </w:r>
      <w:r w:rsidRPr="002F679A">
        <w:rPr>
          <w:u w:val="single"/>
        </w:rPr>
        <w:t xml:space="preserve"> and sales executives </w:t>
      </w:r>
      <w:r w:rsidRPr="002F679A">
        <w:rPr>
          <w:highlight w:val="cyan"/>
          <w:u w:val="single"/>
        </w:rPr>
        <w:t xml:space="preserve">discussing </w:t>
      </w:r>
      <w:r w:rsidRPr="002F679A">
        <w:rPr>
          <w:b/>
          <w:bCs/>
          <w:highlight w:val="cyan"/>
          <w:u w:val="single"/>
        </w:rPr>
        <w:t>price fixing</w:t>
      </w:r>
      <w:r w:rsidRPr="002F679A">
        <w:rPr>
          <w:highlight w:val="cyan"/>
          <w:u w:val="single"/>
        </w:rPr>
        <w:t>,</w:t>
      </w:r>
      <w:r w:rsidRPr="002F679A">
        <w:rPr>
          <w:u w:val="single"/>
        </w:rPr>
        <w:t xml:space="preserve"> according to the attorney general’s office.</w:t>
      </w:r>
      <w:r w:rsidRPr="002F679A">
        <w:t xml:space="preserve">“For example, Heritage Pharmaceuticals attempted to negotiate a 200 percent price increase for a diabetes medication,” according to the news release. </w:t>
      </w:r>
      <w:r w:rsidRPr="002F679A">
        <w:rPr>
          <w:u w:val="single"/>
        </w:rPr>
        <w:t xml:space="preserve">The </w:t>
      </w:r>
      <w:r w:rsidRPr="002F679A">
        <w:rPr>
          <w:highlight w:val="cyan"/>
          <w:u w:val="single"/>
        </w:rPr>
        <w:t xml:space="preserve">companies </w:t>
      </w:r>
      <w:r w:rsidRPr="002F679A">
        <w:rPr>
          <w:b/>
          <w:bCs/>
          <w:u w:val="single"/>
        </w:rPr>
        <w:t xml:space="preserve">allegedly </w:t>
      </w:r>
      <w:r w:rsidRPr="002F679A">
        <w:rPr>
          <w:b/>
          <w:bCs/>
          <w:highlight w:val="cyan"/>
          <w:u w:val="single"/>
        </w:rPr>
        <w:t>conspired</w:t>
      </w:r>
      <w:r w:rsidRPr="002F679A">
        <w:rPr>
          <w:highlight w:val="cyan"/>
          <w:u w:val="single"/>
        </w:rPr>
        <w:t xml:space="preserve"> to increase prices for </w:t>
      </w:r>
      <w:r w:rsidRPr="002F679A">
        <w:rPr>
          <w:b/>
          <w:bCs/>
          <w:highlight w:val="cyan"/>
          <w:u w:val="single"/>
        </w:rPr>
        <w:t>antibiotics</w:t>
      </w:r>
      <w:r w:rsidRPr="002F679A">
        <w:rPr>
          <w:highlight w:val="cyan"/>
          <w:u w:val="single"/>
        </w:rPr>
        <w:t xml:space="preserve"> and drugs</w:t>
      </w:r>
      <w:r w:rsidRPr="002F679A">
        <w:rPr>
          <w:u w:val="single"/>
        </w:rPr>
        <w:t xml:space="preserve"> treating glaucoma, epilepsy, diabetes, arthritis, high blood pressure and asthma, as well as antifungal medication and other drugs, according to the news release.</w:t>
      </w:r>
    </w:p>
    <w:p w14:paraId="4C20ACBA" w14:textId="77777777" w:rsidR="00C7140D" w:rsidRDefault="00C7140D" w:rsidP="00C7140D">
      <w:pPr>
        <w:pStyle w:val="Heading3"/>
      </w:pPr>
      <w:r>
        <w:lastRenderedPageBreak/>
        <w:t>Court Politics---1NC</w:t>
      </w:r>
    </w:p>
    <w:p w14:paraId="1C8F49A4" w14:textId="77777777" w:rsidR="00C7140D" w:rsidRDefault="00C7140D" w:rsidP="00C7140D">
      <w:pPr>
        <w:pStyle w:val="Heading4"/>
      </w:pPr>
      <w:r>
        <w:t xml:space="preserve">The Supreme Court will decline to overturn Roe v. Wade now---Roberts’ influence the conservative bloc is key. </w:t>
      </w:r>
    </w:p>
    <w:p w14:paraId="4008EBE6" w14:textId="77777777" w:rsidR="00C7140D" w:rsidRPr="00BF0CF2" w:rsidRDefault="00C7140D" w:rsidP="00C7140D">
      <w:r w:rsidRPr="00BF0CF2">
        <w:rPr>
          <w:rStyle w:val="Style13ptBold"/>
        </w:rPr>
        <w:t>Ziegler 21</w:t>
      </w:r>
      <w:r>
        <w:t xml:space="preserve"> (Mary - </w:t>
      </w:r>
      <w:r w:rsidRPr="00BF0CF2">
        <w:t>law professor at Florida State University</w:t>
      </w:r>
      <w:r>
        <w:t>, “The potential silver lining for supporters of abortion rights,” 5/20/21, https://www.bostonglobe.com/2021/05/20/opinion/potential-silver-lining-supporters-abortion-rights/)</w:t>
      </w:r>
    </w:p>
    <w:p w14:paraId="314EAFCC" w14:textId="77777777" w:rsidR="00C7140D" w:rsidRPr="00BF0CF2" w:rsidRDefault="00C7140D" w:rsidP="00C7140D">
      <w:pPr>
        <w:rPr>
          <w:rStyle w:val="Emphasis"/>
        </w:rPr>
      </w:pPr>
      <w:r w:rsidRPr="00BF0CF2">
        <w:rPr>
          <w:rStyle w:val="StyleUnderline"/>
          <w:highlight w:val="cyan"/>
        </w:rPr>
        <w:t>Dobbs</w:t>
      </w:r>
      <w:r w:rsidRPr="00BF0CF2">
        <w:rPr>
          <w:rStyle w:val="StyleUnderline"/>
        </w:rPr>
        <w:t xml:space="preserve"> v. Jackson Women’s Health </w:t>
      </w:r>
      <w:r w:rsidRPr="00BF0CF2">
        <w:rPr>
          <w:rStyle w:val="StyleUnderline"/>
          <w:highlight w:val="cyan"/>
        </w:rPr>
        <w:t>involves a Mississippi law banning abortion at</w:t>
      </w:r>
      <w:r w:rsidRPr="00BF0CF2">
        <w:rPr>
          <w:rStyle w:val="StyleUnderline"/>
        </w:rPr>
        <w:t xml:space="preserve"> or after </w:t>
      </w:r>
      <w:r w:rsidRPr="00BF0CF2">
        <w:rPr>
          <w:rStyle w:val="StyleUnderline"/>
          <w:highlight w:val="cyan"/>
        </w:rPr>
        <w:t>15 weeks</w:t>
      </w:r>
      <w:r w:rsidRPr="00BF0CF2">
        <w:rPr>
          <w:rStyle w:val="StyleUnderline"/>
        </w:rPr>
        <w:t xml:space="preserve"> of pregnancy</w:t>
      </w:r>
      <w:r w:rsidRPr="00BF0CF2">
        <w:rPr>
          <w:sz w:val="16"/>
        </w:rPr>
        <w:t xml:space="preserve">, with exceptions for some medical emergencies and severe fetal abnormalities. Most abortions — over 92 percent, according to the most recent data from the Centers for Disease Control and Prevention — occur in the first trimester, and if the Mississippi law is allowed to stand, those wouldn’t be blocked. But pro-choice Americans have reason to be concerned. </w:t>
      </w:r>
      <w:r w:rsidRPr="00BF0CF2">
        <w:rPr>
          <w:rStyle w:val="StyleUnderline"/>
          <w:highlight w:val="cyan"/>
        </w:rPr>
        <w:t>To uphold Mississippi’s law</w:t>
      </w:r>
      <w:r w:rsidRPr="00016E63">
        <w:rPr>
          <w:rStyle w:val="StyleUnderline"/>
        </w:rPr>
        <w:t xml:space="preserve">, the </w:t>
      </w:r>
      <w:r w:rsidRPr="00BF0CF2">
        <w:rPr>
          <w:rStyle w:val="StyleUnderline"/>
          <w:highlight w:val="cyan"/>
        </w:rPr>
        <w:t>court</w:t>
      </w:r>
      <w:r w:rsidRPr="00BF0CF2">
        <w:rPr>
          <w:rStyle w:val="StyleUnderline"/>
        </w:rPr>
        <w:t xml:space="preserve">’s conservative six-justice majority </w:t>
      </w:r>
      <w:r w:rsidRPr="00BF0CF2">
        <w:rPr>
          <w:rStyle w:val="Emphasis"/>
          <w:highlight w:val="cyan"/>
        </w:rPr>
        <w:t>would have to overturn</w:t>
      </w:r>
      <w:r w:rsidRPr="00BF0CF2">
        <w:rPr>
          <w:rStyle w:val="Emphasis"/>
        </w:rPr>
        <w:t xml:space="preserve"> at least part of </w:t>
      </w:r>
      <w:r w:rsidRPr="00BF0CF2">
        <w:rPr>
          <w:rStyle w:val="Emphasis"/>
          <w:highlight w:val="cyan"/>
        </w:rPr>
        <w:t>Roe v. Wade</w:t>
      </w:r>
      <w:r w:rsidRPr="00BF0CF2">
        <w:rPr>
          <w:rStyle w:val="StyleUnderline"/>
        </w:rPr>
        <w:t xml:space="preserve"> and the abortion-rights cases that followed it.</w:t>
      </w:r>
      <w:r w:rsidRPr="00BF0CF2">
        <w:rPr>
          <w:sz w:val="16"/>
        </w:rPr>
        <w:t xml:space="preserve"> That’s because Roe recognized a right to choose abortion before fetal viability — the point at which survival outside the womb is possible — which is usually somewhere between 22 and 24 weeks. Because Mississippi’s ban would kick in much earlier, the court will be able to uphold it only by eliminating Roe’s language about fetal viability or by reversing Roe altogether. Of course, predicting the outcome of abortion cases has proved to be devilishly hard</w:t>
      </w:r>
      <w:r w:rsidRPr="00016E63">
        <w:rPr>
          <w:sz w:val="16"/>
        </w:rPr>
        <w:t xml:space="preserve">. </w:t>
      </w:r>
      <w:r w:rsidRPr="00016E63">
        <w:rPr>
          <w:rStyle w:val="StyleUnderline"/>
        </w:rPr>
        <w:t xml:space="preserve">In the early 1990s, </w:t>
      </w:r>
      <w:r w:rsidRPr="00BF0CF2">
        <w:rPr>
          <w:rStyle w:val="StyleUnderline"/>
          <w:highlight w:val="cyan"/>
        </w:rPr>
        <w:t>the Supreme Court had a six-justice conservative bloc and a case</w:t>
      </w:r>
      <w:r w:rsidRPr="00BF0CF2">
        <w:rPr>
          <w:rStyle w:val="StyleUnderline"/>
        </w:rPr>
        <w:t xml:space="preserve"> teed up </w:t>
      </w:r>
      <w:r w:rsidRPr="00BF0CF2">
        <w:rPr>
          <w:rStyle w:val="StyleUnderline"/>
          <w:highlight w:val="cyan"/>
        </w:rPr>
        <w:t>to reverse Roe, yet</w:t>
      </w:r>
      <w:r w:rsidRPr="00BF0CF2">
        <w:rPr>
          <w:rStyle w:val="StyleUnderline"/>
        </w:rPr>
        <w:t xml:space="preserve"> the justices </w:t>
      </w:r>
      <w:r w:rsidRPr="00BF0CF2">
        <w:rPr>
          <w:rStyle w:val="StyleUnderline"/>
          <w:highlight w:val="cyan"/>
        </w:rPr>
        <w:t>balked</w:t>
      </w:r>
      <w:r w:rsidRPr="00BF0CF2">
        <w:rPr>
          <w:sz w:val="16"/>
        </w:rPr>
        <w:t xml:space="preserve"> when the moment came. </w:t>
      </w:r>
      <w:r w:rsidRPr="00BF0CF2">
        <w:rPr>
          <w:rStyle w:val="StyleUnderline"/>
          <w:highlight w:val="cyan"/>
        </w:rPr>
        <w:t>It’s</w:t>
      </w:r>
      <w:r w:rsidRPr="00BF0CF2">
        <w:rPr>
          <w:rStyle w:val="StyleUnderline"/>
        </w:rPr>
        <w:t xml:space="preserve"> certainly </w:t>
      </w:r>
      <w:r w:rsidRPr="00BF0CF2">
        <w:rPr>
          <w:rStyle w:val="StyleUnderline"/>
          <w:highlight w:val="cyan"/>
        </w:rPr>
        <w:t>possible</w:t>
      </w:r>
      <w:r w:rsidRPr="00BF0CF2">
        <w:rPr>
          <w:rStyle w:val="StyleUnderline"/>
        </w:rPr>
        <w:t xml:space="preserve"> that </w:t>
      </w:r>
      <w:r w:rsidRPr="00BF0CF2">
        <w:rPr>
          <w:rStyle w:val="StyleUnderline"/>
          <w:highlight w:val="cyan"/>
        </w:rPr>
        <w:t>something similar could happen this time</w:t>
      </w:r>
      <w:r w:rsidRPr="00BF0CF2">
        <w:rPr>
          <w:rStyle w:val="StyleUnderline"/>
        </w:rPr>
        <w:t xml:space="preserve"> around.</w:t>
      </w:r>
      <w:r w:rsidRPr="00BF0CF2">
        <w:rPr>
          <w:sz w:val="16"/>
        </w:rPr>
        <w:t xml:space="preserve"> </w:t>
      </w:r>
      <w:r w:rsidRPr="00BF0CF2">
        <w:rPr>
          <w:rStyle w:val="Emphasis"/>
          <w:highlight w:val="cyan"/>
        </w:rPr>
        <w:t>Chief Justice</w:t>
      </w:r>
      <w:r w:rsidRPr="00BF0CF2">
        <w:rPr>
          <w:rStyle w:val="Emphasis"/>
        </w:rPr>
        <w:t xml:space="preserve"> John </w:t>
      </w:r>
      <w:r w:rsidRPr="00BF0CF2">
        <w:rPr>
          <w:rStyle w:val="Emphasis"/>
          <w:highlight w:val="cyan"/>
        </w:rPr>
        <w:t>Roberts, who cares about safeguarding the court’s legacy</w:t>
      </w:r>
      <w:r w:rsidRPr="00BF0CF2">
        <w:rPr>
          <w:rStyle w:val="Emphasis"/>
        </w:rPr>
        <w:t xml:space="preserve"> (and his own), </w:t>
      </w:r>
      <w:r w:rsidRPr="00BF0CF2">
        <w:rPr>
          <w:rStyle w:val="Emphasis"/>
          <w:highlight w:val="cyan"/>
        </w:rPr>
        <w:t>may persuade</w:t>
      </w:r>
      <w:r w:rsidRPr="00BF0CF2">
        <w:rPr>
          <w:rStyle w:val="Emphasis"/>
        </w:rPr>
        <w:t xml:space="preserve"> his </w:t>
      </w:r>
      <w:r w:rsidRPr="00BF0CF2">
        <w:rPr>
          <w:rStyle w:val="Emphasis"/>
          <w:highlight w:val="cyan"/>
        </w:rPr>
        <w:t>conservative colleagues not to go all the way to eliminating abortion rights.</w:t>
      </w:r>
    </w:p>
    <w:p w14:paraId="32BAE566" w14:textId="77777777" w:rsidR="00C7140D" w:rsidRDefault="00C7140D" w:rsidP="00C7140D">
      <w:pPr>
        <w:pStyle w:val="Heading4"/>
      </w:pPr>
      <w:r>
        <w:t xml:space="preserve">Ruling against big business interests drains Roberts’ capital---counter to conservative lobbying efforts. </w:t>
      </w:r>
    </w:p>
    <w:p w14:paraId="46FF4E0D" w14:textId="77777777" w:rsidR="00C7140D" w:rsidRPr="00603B52" w:rsidRDefault="00C7140D" w:rsidP="00C7140D">
      <w:r w:rsidRPr="00603B52">
        <w:rPr>
          <w:rStyle w:val="Style13ptBold"/>
        </w:rPr>
        <w:t>Pickerill 17</w:t>
      </w:r>
      <w:r>
        <w:t xml:space="preserve"> (J. Mitchell – Professor of Political Science at Northern Illinois University &amp; Cornell W. Clayton- - Professor of Government at Washing State University, “The Roberts Court and Economic Issues in an Era of Polarization,” p. 695-98, </w:t>
      </w:r>
      <w:r>
        <w:rPr>
          <w:i/>
          <w:iCs/>
        </w:rPr>
        <w:t>Case Western Reserve Law Review</w:t>
      </w:r>
      <w:r>
        <w:t>, Volume 67, Issue 3, https://core.ac.uk/download/pdf/214111285.pdf)</w:t>
      </w:r>
    </w:p>
    <w:p w14:paraId="4B6213F3" w14:textId="77777777" w:rsidR="00C7140D" w:rsidRPr="005842B9" w:rsidRDefault="00C7140D" w:rsidP="00C7140D">
      <w:pPr>
        <w:rPr>
          <w:sz w:val="16"/>
        </w:rPr>
      </w:pPr>
      <w:r w:rsidRPr="005842B9">
        <w:rPr>
          <w:sz w:val="16"/>
        </w:rPr>
        <w:t xml:space="preserve">A. The Emergence of a Conventional Wisdom: </w:t>
      </w:r>
      <w:r w:rsidRPr="00603B52">
        <w:rPr>
          <w:rStyle w:val="Emphasis"/>
          <w:highlight w:val="cyan"/>
        </w:rPr>
        <w:t>The Roberts Court is Decidedly Pro-Business</w:t>
      </w:r>
      <w:r w:rsidRPr="005842B9">
        <w:rPr>
          <w:sz w:val="16"/>
        </w:rPr>
        <w:t xml:space="preserve"> By now, the Roberts Court’s reputation as a pro-business Court has become something like the conventional wisdom for Supreme Court scholars and commentators. In 2008, Jeffrey Rosen wrote an article titled Supreme Court, Inc. in New York Times Magazine.7 Rosen argued that, whereas the Court had embraced a form of “economic populism” throughout most the latter half of the twentieth century, by the 2000s it had transformed into a decidedly pro-business venue.8 A generation ago, progressive and consumer groups petitioning the court could count on favorable majority opinions written by justices who viewed big business with skepticism—or even outright prejudice. The economic populist William O. Douglas, a former New Deal crusader who served on the court from 1939 to 1975, once unapologetically announced that he was “ready to bend the law in favor of the environment and against the corporations.”9 Today, however, as Rosen pointed out, </w:t>
      </w:r>
      <w:r w:rsidRPr="00603B52">
        <w:rPr>
          <w:rStyle w:val="StyleUnderline"/>
        </w:rPr>
        <w:t>“there are no economic populists on the court, even on the liberal wing.”</w:t>
      </w:r>
      <w:r w:rsidRPr="005842B9">
        <w:rPr>
          <w:sz w:val="16"/>
        </w:rPr>
        <w:t xml:space="preserve">10 In addition to quoting pro-business statements from members of the so-called liberal wing of the Roberts Court at the time, Rosen noted that, when compared to prior years, the proportion of cases involving business interests was up about ten percent during the early years of the Roberts Court.11 </w:t>
      </w:r>
      <w:r w:rsidRPr="00603B52">
        <w:rPr>
          <w:rStyle w:val="StyleUnderline"/>
        </w:rPr>
        <w:t>Rosen</w:t>
      </w:r>
      <w:r w:rsidRPr="005842B9">
        <w:rPr>
          <w:sz w:val="16"/>
        </w:rPr>
        <w:t xml:space="preserve"> also </w:t>
      </w:r>
      <w:r w:rsidRPr="00603B52">
        <w:rPr>
          <w:rStyle w:val="StyleUnderline"/>
        </w:rPr>
        <w:t xml:space="preserve">highlighted </w:t>
      </w:r>
      <w:r w:rsidRPr="00603B52">
        <w:rPr>
          <w:rStyle w:val="StyleUnderline"/>
          <w:highlight w:val="cyan"/>
        </w:rPr>
        <w:t xml:space="preserve">several cases involving </w:t>
      </w:r>
      <w:r w:rsidRPr="00603B52">
        <w:rPr>
          <w:rStyle w:val="Emphasis"/>
          <w:highlight w:val="cyan"/>
        </w:rPr>
        <w:t>antitrust law</w:t>
      </w:r>
      <w:r w:rsidRPr="00603B52">
        <w:rPr>
          <w:rStyle w:val="StyleUnderline"/>
        </w:rPr>
        <w:t xml:space="preserve">, corporate mergers, punitive damages, and product liability in which </w:t>
      </w:r>
      <w:r w:rsidRPr="00603B52">
        <w:rPr>
          <w:rStyle w:val="StyleUnderline"/>
          <w:highlight w:val="cyan"/>
        </w:rPr>
        <w:t xml:space="preserve">the interests of </w:t>
      </w:r>
      <w:r w:rsidRPr="00603B52">
        <w:rPr>
          <w:rStyle w:val="Emphasis"/>
          <w:highlight w:val="cyan"/>
        </w:rPr>
        <w:t>big business seemed to be faring well in the Court.</w:t>
      </w:r>
      <w:r w:rsidRPr="005842B9">
        <w:rPr>
          <w:sz w:val="16"/>
        </w:rPr>
        <w:t xml:space="preserve">12 These cases didn’t seem to split the Roberts Court along conventional ideological lines. In a 2009 law review article, Rosen reported that, when he asked Justice Stephen Breyer about the Court’s probusiness orientation, “he did acknowledge that there might be a </w:t>
      </w:r>
      <w:r w:rsidRPr="005842B9">
        <w:rPr>
          <w:sz w:val="16"/>
        </w:rPr>
        <w:lastRenderedPageBreak/>
        <w:t xml:space="preserve">difference between constitutional cases, where Justices have strong preconceptions and philosophical commitments, and more technical, statutory cases, where they are more open-minded and amendable to argument.”13 Finally, Rosen explained </w:t>
      </w:r>
      <w:r w:rsidRPr="00603B52">
        <w:rPr>
          <w:rStyle w:val="StyleUnderline"/>
          <w:highlight w:val="cyan"/>
        </w:rPr>
        <w:t>the pro-business shift</w:t>
      </w:r>
      <w:r w:rsidRPr="00603B52">
        <w:rPr>
          <w:rStyle w:val="StyleUnderline"/>
        </w:rPr>
        <w:t xml:space="preserve"> as </w:t>
      </w:r>
      <w:r w:rsidRPr="00603B52">
        <w:rPr>
          <w:rStyle w:val="StyleUnderline"/>
          <w:highlight w:val="cyan"/>
        </w:rPr>
        <w:t xml:space="preserve">a function of a </w:t>
      </w:r>
      <w:r w:rsidRPr="00603B52">
        <w:rPr>
          <w:rStyle w:val="Emphasis"/>
          <w:highlight w:val="cyan"/>
        </w:rPr>
        <w:t>decades-long effort by conservative and business groups</w:t>
      </w:r>
      <w:r w:rsidRPr="00603B52">
        <w:rPr>
          <w:rStyle w:val="StyleUnderline"/>
          <w:highlight w:val="cyan"/>
        </w:rPr>
        <w:t xml:space="preserve"> to counter the effects of consumer groups</w:t>
      </w:r>
      <w:r w:rsidRPr="00603B52">
        <w:rPr>
          <w:rStyle w:val="StyleUnderline"/>
        </w:rPr>
        <w:t xml:space="preserve"> and public interest litigation groups</w:t>
      </w:r>
      <w:r w:rsidRPr="005842B9">
        <w:rPr>
          <w:sz w:val="16"/>
        </w:rPr>
        <w:t xml:space="preserve"> like Public Citizen. 14 In particular, he credited the U.S. Chamber of Commerce’s lobbying efforts and the National Chamber Litigation Center, established in 1977, for advocating business interests in state and federal courts. 15 Various examples and statistics indicated that through filing amicus briefs on behalf of business interests, the Chamber was successful both in persuading the Court to grant certiorari and on the merits in particular cases. Although Rosen’s article garnered much attention, he was not the only journalist or commentator claiming the Court was “probusiness.”16 For example, writing for Bloomberg Business, Michael Orey declared that the Roberts Court was “open for business.”17 And in an article in the Wall Street Journal, Brent Kendall explained that </w:t>
      </w:r>
      <w:r w:rsidRPr="005842B9">
        <w:rPr>
          <w:rStyle w:val="StyleUnderline"/>
          <w:highlight w:val="cyan"/>
        </w:rPr>
        <w:t>the Supreme Court is “making it easier for companies to defend</w:t>
      </w:r>
      <w:r w:rsidRPr="005842B9">
        <w:rPr>
          <w:rStyle w:val="StyleUnderline"/>
        </w:rPr>
        <w:t xml:space="preserve"> themselves from the kinds of </w:t>
      </w:r>
      <w:r w:rsidRPr="005842B9">
        <w:rPr>
          <w:rStyle w:val="StyleUnderline"/>
          <w:highlight w:val="cyan"/>
        </w:rPr>
        <w:t>big lawsuits</w:t>
      </w:r>
      <w:r w:rsidRPr="005842B9">
        <w:rPr>
          <w:rStyle w:val="StyleUnderline"/>
        </w:rPr>
        <w:t xml:space="preserve"> that have bedeviled them for decades.”</w:t>
      </w:r>
      <w:r w:rsidRPr="005842B9">
        <w:rPr>
          <w:sz w:val="16"/>
        </w:rPr>
        <w:t xml:space="preserve">18 Some legal academics agreed. For instance, Erwin Chemerinsky wrote that </w:t>
      </w:r>
      <w:r w:rsidRPr="005842B9">
        <w:rPr>
          <w:rStyle w:val="StyleUnderline"/>
        </w:rPr>
        <w:t>“the Roberts Court is the most pro-business Court of any since</w:t>
      </w:r>
      <w:r>
        <w:rPr>
          <w:rStyle w:val="StyleUnderline"/>
        </w:rPr>
        <w:t xml:space="preserve"> </w:t>
      </w:r>
      <w:r w:rsidRPr="005842B9">
        <w:rPr>
          <w:rStyle w:val="StyleUnderline"/>
        </w:rPr>
        <w:t>the mid-1930s.”</w:t>
      </w:r>
      <w:r w:rsidRPr="005842B9">
        <w:rPr>
          <w:sz w:val="16"/>
        </w:rPr>
        <w:t xml:space="preserve">19 All of this attention to the Roberts Court and its business decisions led to further academic research and scholarship examining whether and to what extent the Roberts Court could be considered “pro-business.”20 Much of the early characterization of the Roberts Court as “probusiness” has been based on specific Supreme Court decisions, such as Ledbetter v. Goodyear Tire &amp; Rubber Co.21 and Riegel v. Medtronic, Inc., 22 or specific Supreme Court terms, such as the 2006 term in which the U.S. Chamber of Commerce won in thirteen of the fifteen cases in which it had filed a brief.23 Nonetheless, there have also been more systematic analyses of the Court and its disposition toward business interests. Lee Epstein, William Landes, and Richard Posner conducted one of the most well-known systematic empirical analyses of the Supreme Court and business interests.24 In their study, Epstein, Landes, and Posner selected Supreme Court decisions from the 1946 term through the 2011 term of the Court in which a business entity was a litigant.25 They analyzed the likelihood that business entities would prevail in the Court over time.26 Controlling for numerous factors, they concluded: Whether measured by decisions or Justices’ votes, a plunge in warmth toward business during the 1960s (the heyday of the Warren Court) was quickly reversed; and </w:t>
      </w:r>
      <w:r w:rsidRPr="005842B9">
        <w:rPr>
          <w:rStyle w:val="StyleUnderline"/>
        </w:rPr>
        <w:t>the Roberts Court is</w:t>
      </w:r>
      <w:r>
        <w:rPr>
          <w:rStyle w:val="StyleUnderline"/>
        </w:rPr>
        <w:t xml:space="preserve"> </w:t>
      </w:r>
      <w:r w:rsidRPr="005842B9">
        <w:rPr>
          <w:rStyle w:val="StyleUnderline"/>
        </w:rPr>
        <w:t>much friendlier to business than either the Burger or Rehnquist</w:t>
      </w:r>
      <w:r>
        <w:rPr>
          <w:rStyle w:val="StyleUnderline"/>
        </w:rPr>
        <w:t xml:space="preserve"> </w:t>
      </w:r>
      <w:r w:rsidRPr="005842B9">
        <w:rPr>
          <w:rStyle w:val="StyleUnderline"/>
        </w:rPr>
        <w:t>Courts, which preceded it, were. The Court is taking more cases</w:t>
      </w:r>
      <w:r>
        <w:rPr>
          <w:rStyle w:val="StyleUnderline"/>
        </w:rPr>
        <w:t xml:space="preserve"> </w:t>
      </w:r>
      <w:r w:rsidRPr="005842B9">
        <w:rPr>
          <w:rStyle w:val="StyleUnderline"/>
        </w:rPr>
        <w:t>in which the business litigant lost in the lower court and reversing</w:t>
      </w:r>
      <w:r>
        <w:rPr>
          <w:rStyle w:val="StyleUnderline"/>
        </w:rPr>
        <w:t xml:space="preserve"> </w:t>
      </w:r>
      <w:r w:rsidRPr="005842B9">
        <w:rPr>
          <w:rStyle w:val="StyleUnderline"/>
        </w:rPr>
        <w:t>more of these</w:t>
      </w:r>
      <w:r w:rsidRPr="005842B9">
        <w:rPr>
          <w:sz w:val="16"/>
        </w:rPr>
        <w:t xml:space="preserve">—giving rise to the paradox that a decision in which certiorari is granted when the lower court decision was antibusiness is more likely to be reversed than one in which the lower court decision was pro-business. </w:t>
      </w:r>
      <w:r w:rsidRPr="005842B9">
        <w:rPr>
          <w:rStyle w:val="StyleUnderline"/>
        </w:rPr>
        <w:t>The Roberts Court also has</w:t>
      </w:r>
      <w:r>
        <w:rPr>
          <w:rStyle w:val="StyleUnderline"/>
        </w:rPr>
        <w:t xml:space="preserve"> </w:t>
      </w:r>
      <w:r w:rsidRPr="005842B9">
        <w:rPr>
          <w:rStyle w:val="StyleUnderline"/>
        </w:rPr>
        <w:t>affirmed more cases in which business is the respondent than its</w:t>
      </w:r>
      <w:r>
        <w:rPr>
          <w:rStyle w:val="StyleUnderline"/>
        </w:rPr>
        <w:t xml:space="preserve"> </w:t>
      </w:r>
      <w:r w:rsidRPr="005842B9">
        <w:rPr>
          <w:rStyle w:val="StyleUnderline"/>
        </w:rPr>
        <w:t>predecessor Courts did.</w:t>
      </w:r>
      <w:r w:rsidRPr="005842B9">
        <w:rPr>
          <w:sz w:val="16"/>
        </w:rPr>
        <w:t>27 Thus, the Epstein, Landes, and Posner empirical study seems to confirm the conventional wisdom.</w:t>
      </w:r>
    </w:p>
    <w:p w14:paraId="0CA43935" w14:textId="77777777" w:rsidR="00C7140D" w:rsidRDefault="00C7140D" w:rsidP="00C7140D">
      <w:pPr>
        <w:pStyle w:val="Heading4"/>
      </w:pPr>
      <w:r>
        <w:t xml:space="preserve">Overturning Roe would gut the principle of stare decisis---clearly contrary to precedent. </w:t>
      </w:r>
    </w:p>
    <w:p w14:paraId="13335743" w14:textId="77777777" w:rsidR="00C7140D" w:rsidRPr="009A2A93" w:rsidRDefault="00C7140D" w:rsidP="00C7140D">
      <w:r w:rsidRPr="009A2A93">
        <w:rPr>
          <w:rStyle w:val="Style13ptBold"/>
        </w:rPr>
        <w:t>Litman 21</w:t>
      </w:r>
      <w:r>
        <w:t xml:space="preserve"> (Harry P. – former U.S. Attorney and Deputy Assistant Attorney General, “Will the principle of following precedent disappear with abortion rights?,” 7/30/21, https://www.theday.com/article/20210730/OP03/210739949)</w:t>
      </w:r>
    </w:p>
    <w:p w14:paraId="33A750E0" w14:textId="77777777" w:rsidR="00C7140D" w:rsidRDefault="00C7140D" w:rsidP="00C7140D">
      <w:pPr>
        <w:rPr>
          <w:sz w:val="16"/>
        </w:rPr>
      </w:pPr>
      <w:r w:rsidRPr="009A2A93">
        <w:rPr>
          <w:sz w:val="16"/>
        </w:rPr>
        <w:t xml:space="preserve">The new Supreme Court conservative supermajority has already radically changed notions of law in some pockets of America. For proof, look no further than the brief that the state of Mississippi filed last week in the most closely watched abortion case in a generation, Dobbs v. Jackson Women’s Health Organization, which the Supreme Court will decide next term. The case concerns the constitutionality of a 2018 Mississippi law that generally prohibits abortion after 15 weeks of pregnancy. That Mississippi passed this law is itself breathtaking. </w:t>
      </w:r>
      <w:r w:rsidRPr="004E2392">
        <w:rPr>
          <w:rStyle w:val="StyleUnderline"/>
          <w:highlight w:val="cyan"/>
        </w:rPr>
        <w:t>The core holding of</w:t>
      </w:r>
      <w:r w:rsidRPr="004E2392">
        <w:rPr>
          <w:rStyle w:val="StyleUnderline"/>
        </w:rPr>
        <w:t xml:space="preserve"> the Supreme Court’s </w:t>
      </w:r>
      <w:r w:rsidRPr="004E2392">
        <w:rPr>
          <w:rStyle w:val="StyleUnderline"/>
          <w:highlight w:val="cyan"/>
        </w:rPr>
        <w:t>abortion jurisprudence — reaffirmed as a “super duper precedent” by</w:t>
      </w:r>
      <w:r w:rsidRPr="004E2392">
        <w:rPr>
          <w:rStyle w:val="StyleUnderline"/>
        </w:rPr>
        <w:t xml:space="preserve"> Chief Justice John G. </w:t>
      </w:r>
      <w:r w:rsidRPr="004E2392">
        <w:rPr>
          <w:rStyle w:val="StyleUnderline"/>
          <w:highlight w:val="cyan"/>
        </w:rPr>
        <w:t>Roberts</w:t>
      </w:r>
      <w:r w:rsidRPr="004E2392">
        <w:rPr>
          <w:rStyle w:val="StyleUnderline"/>
        </w:rPr>
        <w:t xml:space="preserve"> Jr. at his confirmation hearing — is that </w:t>
      </w:r>
      <w:r w:rsidRPr="004E2392">
        <w:rPr>
          <w:rStyle w:val="StyleUnderline"/>
          <w:highlight w:val="cyan"/>
        </w:rPr>
        <w:t>the state is</w:t>
      </w:r>
      <w:r w:rsidRPr="004E2392">
        <w:rPr>
          <w:rStyle w:val="StyleUnderline"/>
        </w:rPr>
        <w:t xml:space="preserve"> constitutionally </w:t>
      </w:r>
      <w:r w:rsidRPr="004E2392">
        <w:rPr>
          <w:rStyle w:val="StyleUnderline"/>
          <w:highlight w:val="cyan"/>
        </w:rPr>
        <w:t>forbidden from interfering with a</w:t>
      </w:r>
      <w:r w:rsidRPr="004E2392">
        <w:rPr>
          <w:rStyle w:val="StyleUnderline"/>
        </w:rPr>
        <w:t xml:space="preserve"> woman’s </w:t>
      </w:r>
      <w:r w:rsidRPr="004E2392">
        <w:rPr>
          <w:rStyle w:val="StyleUnderline"/>
          <w:highlight w:val="cyan"/>
        </w:rPr>
        <w:t>decision to terminate</w:t>
      </w:r>
      <w:r w:rsidRPr="004E2392">
        <w:rPr>
          <w:rStyle w:val="StyleUnderline"/>
        </w:rPr>
        <w:t xml:space="preserve"> a </w:t>
      </w:r>
      <w:r w:rsidRPr="004E2392">
        <w:rPr>
          <w:rStyle w:val="StyleUnderline"/>
          <w:highlight w:val="cyan"/>
        </w:rPr>
        <w:t>pregnancy before</w:t>
      </w:r>
      <w:r w:rsidRPr="009A2A93">
        <w:rPr>
          <w:rStyle w:val="StyleUnderline"/>
        </w:rPr>
        <w:t xml:space="preserve"> the fetus reaches viability, </w:t>
      </w:r>
      <w:r w:rsidRPr="004E2392">
        <w:rPr>
          <w:rStyle w:val="StyleUnderline"/>
          <w:highlight w:val="cyan"/>
        </w:rPr>
        <w:t>roughly</w:t>
      </w:r>
      <w:r w:rsidRPr="009A2A93">
        <w:rPr>
          <w:rStyle w:val="StyleUnderline"/>
        </w:rPr>
        <w:t xml:space="preserve"> at </w:t>
      </w:r>
      <w:r w:rsidRPr="004E2392">
        <w:rPr>
          <w:rStyle w:val="StyleUnderline"/>
          <w:highlight w:val="cyan"/>
        </w:rPr>
        <w:t>24</w:t>
      </w:r>
      <w:r w:rsidRPr="009A2A93">
        <w:rPr>
          <w:rStyle w:val="StyleUnderline"/>
        </w:rPr>
        <w:t xml:space="preserve"> to 28 </w:t>
      </w:r>
      <w:r w:rsidRPr="004E2392">
        <w:rPr>
          <w:rStyle w:val="StyleUnderline"/>
          <w:highlight w:val="cyan"/>
        </w:rPr>
        <w:t xml:space="preserve">weeks. </w:t>
      </w:r>
      <w:r w:rsidRPr="004E2392">
        <w:rPr>
          <w:rStyle w:val="Emphasis"/>
          <w:highlight w:val="cyan"/>
        </w:rPr>
        <w:t>The Mississippi law blatantly</w:t>
      </w:r>
      <w:r w:rsidRPr="009A2A93">
        <w:rPr>
          <w:rStyle w:val="Emphasis"/>
        </w:rPr>
        <w:t xml:space="preserve"> and expressly </w:t>
      </w:r>
      <w:r w:rsidRPr="004E2392">
        <w:rPr>
          <w:rStyle w:val="Emphasis"/>
          <w:highlight w:val="cyan"/>
        </w:rPr>
        <w:t>contradicts</w:t>
      </w:r>
      <w:r w:rsidRPr="009A2A93">
        <w:rPr>
          <w:rStyle w:val="Emphasis"/>
        </w:rPr>
        <w:t xml:space="preserve"> both the core holding and </w:t>
      </w:r>
      <w:r w:rsidRPr="004E2392">
        <w:rPr>
          <w:rStyle w:val="Emphasis"/>
          <w:highlight w:val="cyan"/>
        </w:rPr>
        <w:t>the principle of precedent</w:t>
      </w:r>
      <w:r w:rsidRPr="009A2A93">
        <w:rPr>
          <w:rStyle w:val="Emphasis"/>
        </w:rPr>
        <w:t xml:space="preserve">, also </w:t>
      </w:r>
      <w:r w:rsidRPr="004E2392">
        <w:rPr>
          <w:rStyle w:val="Emphasis"/>
          <w:highlight w:val="cyan"/>
        </w:rPr>
        <w:t>known as stare decisis</w:t>
      </w:r>
      <w:r w:rsidRPr="009A2A93">
        <w:rPr>
          <w:rStyle w:val="StyleUnderline"/>
        </w:rPr>
        <w:t>, meaning “standing by things decided,”</w:t>
      </w:r>
      <w:r w:rsidRPr="009A2A93">
        <w:rPr>
          <w:sz w:val="16"/>
        </w:rPr>
        <w:t xml:space="preserve"> which is elementary in constitutional law. It is as if a state were to pass a law saying criminal suspects could not be apprised of their right to remain silent, established by the 1966 Miranda decision, or that newspapers could be liable for defamation based on mere negligence rather than “actual malice,” in flat contravention of the 1964 ruling in New York Times v. Sullivan. Mississippi’s </w:t>
      </w:r>
      <w:r w:rsidRPr="009A2A93">
        <w:rPr>
          <w:sz w:val="16"/>
        </w:rPr>
        <w:lastRenderedPageBreak/>
        <w:t xml:space="preserve">cheek in passing a law that is irreconcilable with governing precedent is an act of official irresponsibility of a piece with the South’s behavior during Reconstruction and the civil rights era. It’s no wonder the federal district court and court of appeals made quick work of striking down the 15-week abortion law. And yet the Supreme Court agreed to hear Mississippi’s appeal of those decisions, implicitly validating the state’s conduct as reasonable. </w:t>
      </w:r>
      <w:r w:rsidRPr="004E2392">
        <w:rPr>
          <w:rStyle w:val="StyleUnderline"/>
        </w:rPr>
        <w:t xml:space="preserve">Whatever the court’s conservatives think of the constitutionality of abortion rights, </w:t>
      </w:r>
      <w:r w:rsidRPr="004E2392">
        <w:rPr>
          <w:rStyle w:val="Emphasis"/>
        </w:rPr>
        <w:t>they should not be countenancing rank disavowal of its precedents.</w:t>
      </w:r>
      <w:r w:rsidRPr="009A2A93">
        <w:t xml:space="preserve"> </w:t>
      </w:r>
      <w:r w:rsidRPr="009A2A93">
        <w:rPr>
          <w:sz w:val="16"/>
        </w:rPr>
        <w:t xml:space="preserve">The brief Mississippi filed in Dobbs v. Jackson Women’s Health Organization takes the state’s brazen disrespect for current law a giant step further. “Nothing in constitutional text, structure, history or tradition,” it argues, “supports a right to abortion.” It offers no effective line of escape from the precedents set by Roe and its affirming progeny. It calls them “egregiously wrong” and repeats the claim that “the conclusion that abortion is a constitutional right has no basis in text, structure, history or tradition.” It’s hard to imagine a more extreme and sneering broadside against stare decisis. Even the successful battle in the last century to overturn the court’s infamous Plessy v. Ferguson “separate but equal” doctrine wasn’t a frontal assault that dynamited precedent. It was a years-long strategy that carefully dismantled racial segregation, theoretical brick by theoretical brick, to get to the court’s landmark decision in Brown v. Board of Education. Mississippi’s abortion strategy, besides being radical, is boneheaded. It is way too late in the day to argue “nothing in constitutional text, structure, history, or tradition supports a right to abortion.” Over time, it’s become clear that the right to choose to have an abortion is part of a constellation of unenumerated constitutional rights that the court has repeatedly recognized across a range of settings. (One notable example that bears on the result and reasoning in Roe is Griswold v. Connecticut’s recognition of a right of married people to use contraception.) </w:t>
      </w:r>
      <w:r w:rsidRPr="009A2A93">
        <w:rPr>
          <w:rStyle w:val="StyleUnderline"/>
        </w:rPr>
        <w:t>Much of the coming fight over the Mississippi case</w:t>
      </w:r>
      <w:r w:rsidRPr="009A2A93">
        <w:rPr>
          <w:sz w:val="16"/>
        </w:rPr>
        <w:t xml:space="preserve"> — get ready for a donnybrook — </w:t>
      </w:r>
      <w:r w:rsidRPr="009A2A93">
        <w:rPr>
          <w:rStyle w:val="StyleUnderline"/>
        </w:rPr>
        <w:t>will be about whether Roe alone can be overruled</w:t>
      </w:r>
      <w:r w:rsidRPr="009A2A93">
        <w:rPr>
          <w:sz w:val="16"/>
        </w:rPr>
        <w:t xml:space="preserve"> among those precedents. Although it’s plausible to argue that the court’s earlier abortion rulings have given women’s liberty too much relative weight, it’s much less plausible, even witless, to single out abortion rights — among other unenumerated rights — as alone being utterly unconstitutional. Not that such considerations matter to the string of anti-abortion rights states, emboldened by the court’s new makeup, that have followed Mississippi’s lead and passed their own legislation pushing beyond the limits of existing law. Texas recently banned abortions once a fetal heartbeat can be detected, which happens at around six weeks. Nineteen states have enacted nearly 100 new restrictions on abortion, including 12 bans, in 2021. These states may all be living in a constitutional fairy tale. But they are acting on the hope that the court’s conservative supermajority will make it all come true. And it might.</w:t>
      </w:r>
    </w:p>
    <w:p w14:paraId="34D6694F" w14:textId="77777777" w:rsidR="00C7140D" w:rsidRDefault="00C7140D" w:rsidP="00C7140D">
      <w:pPr>
        <w:pStyle w:val="Heading4"/>
      </w:pPr>
      <w:r>
        <w:t xml:space="preserve">Stare decisis is key to functioning democratic governance---sustainable judicial legitimacy. </w:t>
      </w:r>
    </w:p>
    <w:p w14:paraId="2092BD90" w14:textId="77777777" w:rsidR="00C7140D" w:rsidRPr="002D0EA8" w:rsidRDefault="00C7140D" w:rsidP="00C7140D">
      <w:r w:rsidRPr="002D0EA8">
        <w:rPr>
          <w:rStyle w:val="Style13ptBold"/>
        </w:rPr>
        <w:t>Gentithes 9</w:t>
      </w:r>
      <w:r>
        <w:t xml:space="preserve"> (Michael – Research Attorney for the Illinois Appellate Court, “In Defense of Stare Decisis,” p. 799, https://willamette.edu/law/resources/journals/review/pdf/volume-45/wlr45-4-gentithes-final.pdf)</w:t>
      </w:r>
    </w:p>
    <w:p w14:paraId="387F0A31" w14:textId="77777777" w:rsidR="00C7140D" w:rsidRPr="002D0EA8" w:rsidRDefault="00C7140D" w:rsidP="00C7140D">
      <w:pPr>
        <w:rPr>
          <w:sz w:val="16"/>
        </w:rPr>
      </w:pPr>
      <w:r w:rsidRPr="002D0EA8">
        <w:rPr>
          <w:sz w:val="16"/>
        </w:rPr>
        <w:t xml:space="preserve">The argument for a rule of stare decisis that frequently controls Supreme Court jurisprudence is often entangled with the controversial issues the Court faces when it must choose to either invoke or ignore the doctrine. But those issues distract attention from </w:t>
      </w:r>
      <w:r w:rsidRPr="002D0EA8">
        <w:rPr>
          <w:rStyle w:val="Emphasis"/>
        </w:rPr>
        <w:t>the centrality of stare decisis to democratic governments’ vitality.</w:t>
      </w:r>
      <w:r w:rsidRPr="002D0EA8">
        <w:rPr>
          <w:sz w:val="16"/>
        </w:rPr>
        <w:t xml:space="preserve"> By taking a unique, systemic perspective this article demonstrates that </w:t>
      </w:r>
      <w:r w:rsidRPr="004E2392">
        <w:rPr>
          <w:rStyle w:val="StyleUnderline"/>
          <w:highlight w:val="cyan"/>
        </w:rPr>
        <w:t>stare decisis</w:t>
      </w:r>
      <w:r w:rsidRPr="002D0EA8">
        <w:rPr>
          <w:sz w:val="16"/>
        </w:rPr>
        <w:t xml:space="preserve">, though not a strict rule of constitutional construction, </w:t>
      </w:r>
      <w:r w:rsidRPr="004E2392">
        <w:rPr>
          <w:rStyle w:val="Emphasis"/>
          <w:highlight w:val="cyan"/>
        </w:rPr>
        <w:t>plays a vital role in the preservation of democracy.</w:t>
      </w:r>
      <w:r w:rsidRPr="004E2392">
        <w:rPr>
          <w:sz w:val="16"/>
          <w:highlight w:val="cyan"/>
        </w:rPr>
        <w:t xml:space="preserve"> </w:t>
      </w:r>
      <w:r w:rsidRPr="004E2392">
        <w:rPr>
          <w:rStyle w:val="StyleUnderline"/>
          <w:highlight w:val="cyan"/>
        </w:rPr>
        <w:t>Respect for the</w:t>
      </w:r>
      <w:r w:rsidRPr="002D0EA8">
        <w:rPr>
          <w:rStyle w:val="StyleUnderline"/>
        </w:rPr>
        <w:t xml:space="preserve"> Supreme </w:t>
      </w:r>
      <w:r w:rsidRPr="004E2392">
        <w:rPr>
          <w:rStyle w:val="StyleUnderline"/>
          <w:highlight w:val="cyan"/>
        </w:rPr>
        <w:t>Court’s prior decisions lends legitimacy to a body with a transitory membership. It assures citizens</w:t>
      </w:r>
      <w:r w:rsidRPr="002D0EA8">
        <w:rPr>
          <w:rStyle w:val="StyleUnderline"/>
        </w:rPr>
        <w:t xml:space="preserve"> that </w:t>
      </w:r>
      <w:r w:rsidRPr="004E2392">
        <w:rPr>
          <w:rStyle w:val="StyleUnderline"/>
          <w:highlight w:val="cyan"/>
        </w:rPr>
        <w:t>the Court’s decisions are not merely</w:t>
      </w:r>
      <w:r w:rsidRPr="002D0EA8">
        <w:rPr>
          <w:rStyle w:val="StyleUnderline"/>
        </w:rPr>
        <w:t xml:space="preserve"> the </w:t>
      </w:r>
      <w:r w:rsidRPr="004E2392">
        <w:rPr>
          <w:rStyle w:val="StyleUnderline"/>
          <w:highlight w:val="cyan"/>
        </w:rPr>
        <w:t>whims of Justices’ personalities, and renders the Court “strong”</w:t>
      </w:r>
      <w:r w:rsidRPr="002D0EA8">
        <w:rPr>
          <w:rStyle w:val="StyleUnderline"/>
        </w:rPr>
        <w:t xml:space="preserve"> in the sense that it can issue decisions in the country’s most</w:t>
      </w:r>
      <w:r>
        <w:rPr>
          <w:rStyle w:val="StyleUnderline"/>
        </w:rPr>
        <w:t xml:space="preserve"> </w:t>
      </w:r>
      <w:r w:rsidRPr="002D0EA8">
        <w:rPr>
          <w:rStyle w:val="StyleUnderline"/>
        </w:rPr>
        <w:t>pressing controversies that both the parties and society at large</w:t>
      </w:r>
      <w:r>
        <w:rPr>
          <w:rStyle w:val="StyleUnderline"/>
        </w:rPr>
        <w:t xml:space="preserve"> </w:t>
      </w:r>
      <w:r w:rsidRPr="002D0EA8">
        <w:rPr>
          <w:rStyle w:val="StyleUnderline"/>
        </w:rPr>
        <w:t>consider final.</w:t>
      </w:r>
      <w:r w:rsidRPr="002D0EA8">
        <w:rPr>
          <w:sz w:val="16"/>
        </w:rPr>
        <w:t xml:space="preserve"> I will apply this new perspective to the Court’s current stare decisis doctrine and analyze its effectiveness. Finally, I will suggest original factors that the Court should consider when applying stare decisis by looking not just backward to the decision potentially being overruled, but also forward to the decision which may replace it. </w:t>
      </w:r>
    </w:p>
    <w:p w14:paraId="7CB6BB36" w14:textId="77777777" w:rsidR="00C7140D" w:rsidRPr="00BD59F3" w:rsidRDefault="00C7140D" w:rsidP="00C7140D">
      <w:pPr>
        <w:pStyle w:val="Heading4"/>
      </w:pPr>
      <w:r w:rsidRPr="00BD59F3">
        <w:t>Healthy US democra</w:t>
      </w:r>
      <w:r>
        <w:t>cy solves extinction.</w:t>
      </w:r>
    </w:p>
    <w:p w14:paraId="0938F66A" w14:textId="77777777" w:rsidR="00C7140D" w:rsidRPr="00BD59F3" w:rsidRDefault="00C7140D" w:rsidP="00C7140D">
      <w:r w:rsidRPr="00BD59F3">
        <w:rPr>
          <w:rStyle w:val="Style13ptBold"/>
        </w:rPr>
        <w:t>Kasparov 17</w:t>
      </w:r>
      <w:r w:rsidRPr="00BD59F3">
        <w:t xml:space="preserve"> (Garry, Chairman of the Human Rights Foundation</w:t>
      </w:r>
      <w:r>
        <w:t xml:space="preserve">, Russian political activist + </w:t>
      </w:r>
      <w:r w:rsidRPr="00787FEC">
        <w:t>13th World Chess Champion</w:t>
      </w:r>
      <w:r w:rsidRPr="00BD59F3">
        <w:t>, 2/16, “Democracy and Human Rights: The Case for U.S. Leadership” http://www.foreign.senate.gov/imo/media/doc/021617_Kasparov_%20Testimony.pdf)</w:t>
      </w:r>
    </w:p>
    <w:p w14:paraId="6951F448" w14:textId="77777777" w:rsidR="00C7140D" w:rsidRPr="00016E63" w:rsidRDefault="00C7140D" w:rsidP="00C7140D">
      <w:pPr>
        <w:rPr>
          <w:sz w:val="16"/>
        </w:rPr>
      </w:pPr>
      <w:r w:rsidRPr="00DB7FDC">
        <w:rPr>
          <w:rFonts w:cstheme="majorHAnsi"/>
          <w:sz w:val="16"/>
        </w:rPr>
        <w:lastRenderedPageBreak/>
        <w:t>The Soviet Union was an existential threat, and this focused the attention of the world, and the American people</w:t>
      </w:r>
      <w:r w:rsidRPr="000E2E1C">
        <w:rPr>
          <w:rFonts w:cstheme="majorHAnsi"/>
          <w:sz w:val="16"/>
        </w:rPr>
        <w:t xml:space="preserve">. </w:t>
      </w:r>
      <w:r w:rsidRPr="000E2E1C">
        <w:rPr>
          <w:rStyle w:val="StyleUnderline"/>
          <w:rFonts w:cstheme="majorHAnsi"/>
        </w:rPr>
        <w:t>The existential threat today is not found on a map, but it is very real.</w:t>
      </w:r>
      <w:r w:rsidRPr="000E2E1C">
        <w:rPr>
          <w:rFonts w:cstheme="majorHAnsi"/>
          <w:sz w:val="16"/>
        </w:rPr>
        <w:t xml:space="preserve"> The </w:t>
      </w:r>
      <w:r w:rsidRPr="000E2E1C">
        <w:rPr>
          <w:rStyle w:val="StyleUnderline"/>
          <w:rFonts w:cstheme="majorHAnsi"/>
        </w:rPr>
        <w:t xml:space="preserve">forces of the past are making steady progress </w:t>
      </w:r>
      <w:r w:rsidRPr="000E2E1C">
        <w:rPr>
          <w:rStyle w:val="Emphasis"/>
          <w:rFonts w:cstheme="majorHAnsi"/>
        </w:rPr>
        <w:t>against the modern world order</w:t>
      </w:r>
      <w:r w:rsidRPr="000E2E1C">
        <w:rPr>
          <w:rFonts w:cstheme="majorHAnsi"/>
          <w:sz w:val="16"/>
        </w:rPr>
        <w:t>.</w:t>
      </w:r>
      <w:r w:rsidRPr="00DB7FDC">
        <w:rPr>
          <w:rFonts w:cstheme="majorHAnsi"/>
          <w:sz w:val="16"/>
        </w:rPr>
        <w:t xml:space="preserve"> </w:t>
      </w:r>
      <w:r w:rsidRPr="00714A86">
        <w:rPr>
          <w:rStyle w:val="StyleUnderline"/>
          <w:highlight w:val="cyan"/>
        </w:rPr>
        <w:t>Terrorist movements</w:t>
      </w:r>
      <w:r w:rsidRPr="00257FD6">
        <w:rPr>
          <w:rStyle w:val="StyleUnderline"/>
        </w:rPr>
        <w:t xml:space="preserve"> in the Middle East</w:t>
      </w:r>
      <w:r w:rsidRPr="000E2E1C">
        <w:rPr>
          <w:rStyle w:val="StyleUnderline"/>
        </w:rPr>
        <w:t xml:space="preserve">, </w:t>
      </w:r>
      <w:r w:rsidRPr="00714A86">
        <w:rPr>
          <w:rStyle w:val="StyleUnderline"/>
          <w:highlight w:val="cyan"/>
        </w:rPr>
        <w:t>extremist parties</w:t>
      </w:r>
      <w:r w:rsidRPr="00257FD6">
        <w:rPr>
          <w:rStyle w:val="StyleUnderline"/>
        </w:rPr>
        <w:t xml:space="preserve"> across Europe, a paranoid tyrant in </w:t>
      </w:r>
      <w:r w:rsidRPr="00714A86">
        <w:rPr>
          <w:rStyle w:val="StyleUnderline"/>
          <w:highlight w:val="cyan"/>
        </w:rPr>
        <w:t>North Korea</w:t>
      </w:r>
      <w:r w:rsidRPr="00257FD6">
        <w:rPr>
          <w:rStyle w:val="StyleUnderline"/>
        </w:rPr>
        <w:t xml:space="preserve"> threatening nuclear blackmail, </w:t>
      </w:r>
      <w:r w:rsidRPr="00714A86">
        <w:rPr>
          <w:rStyle w:val="StyleUnderline"/>
          <w:highlight w:val="cyan"/>
        </w:rPr>
        <w:t>and</w:t>
      </w:r>
      <w:r w:rsidRPr="00DB7FDC">
        <w:rPr>
          <w:rFonts w:cstheme="majorHAnsi"/>
          <w:sz w:val="16"/>
        </w:rPr>
        <w:t xml:space="preserve">, at the center of the web, an aggressive KGB </w:t>
      </w:r>
      <w:r w:rsidRPr="000E2E1C">
        <w:rPr>
          <w:rFonts w:cstheme="majorHAnsi"/>
          <w:sz w:val="16"/>
        </w:rPr>
        <w:t xml:space="preserve">dictator in </w:t>
      </w:r>
      <w:r w:rsidRPr="00714A86">
        <w:rPr>
          <w:rStyle w:val="StyleUnderline"/>
          <w:highlight w:val="cyan"/>
        </w:rPr>
        <w:t>Russia</w:t>
      </w:r>
      <w:r w:rsidRPr="000E2E1C">
        <w:rPr>
          <w:rStyle w:val="StyleUnderline"/>
          <w:rFonts w:cstheme="majorHAnsi"/>
        </w:rPr>
        <w:t xml:space="preserve">. They all </w:t>
      </w:r>
      <w:r w:rsidRPr="00714A86">
        <w:rPr>
          <w:rStyle w:val="StyleUnderline"/>
          <w:rFonts w:cstheme="majorHAnsi"/>
          <w:highlight w:val="cyan"/>
        </w:rPr>
        <w:t xml:space="preserve">want to </w:t>
      </w:r>
      <w:r w:rsidRPr="00714A86">
        <w:rPr>
          <w:rStyle w:val="Emphasis"/>
          <w:rFonts w:cstheme="majorHAnsi"/>
          <w:highlight w:val="cyan"/>
        </w:rPr>
        <w:t>turn the world back</w:t>
      </w:r>
      <w:r w:rsidRPr="000E2E1C">
        <w:rPr>
          <w:rStyle w:val="Emphasis"/>
          <w:rFonts w:cstheme="majorHAnsi"/>
        </w:rPr>
        <w:t xml:space="preserve"> to a dark past </w:t>
      </w:r>
      <w:r w:rsidRPr="00714A86">
        <w:rPr>
          <w:rStyle w:val="Emphasis"/>
          <w:rFonts w:cstheme="majorHAnsi"/>
          <w:highlight w:val="cyan"/>
        </w:rPr>
        <w:t>because their survival is threatened by</w:t>
      </w:r>
      <w:r w:rsidRPr="000E2E1C">
        <w:rPr>
          <w:rStyle w:val="Emphasis"/>
          <w:rFonts w:cstheme="majorHAnsi"/>
        </w:rPr>
        <w:t xml:space="preserve"> the values of </w:t>
      </w:r>
      <w:r w:rsidRPr="00714A86">
        <w:rPr>
          <w:rStyle w:val="Emphasis"/>
          <w:rFonts w:cstheme="majorHAnsi"/>
          <w:highlight w:val="cyan"/>
        </w:rPr>
        <w:t>the free world</w:t>
      </w:r>
      <w:r w:rsidRPr="000E2E1C">
        <w:rPr>
          <w:rStyle w:val="Emphasis"/>
          <w:rFonts w:cstheme="majorHAnsi"/>
        </w:rPr>
        <w:t>,</w:t>
      </w:r>
      <w:r w:rsidRPr="000E2E1C">
        <w:rPr>
          <w:rFonts w:cstheme="majorHAnsi"/>
          <w:sz w:val="16"/>
        </w:rPr>
        <w:t xml:space="preserve"> </w:t>
      </w:r>
      <w:r w:rsidRPr="000E2E1C">
        <w:rPr>
          <w:rStyle w:val="StyleUnderline"/>
          <w:rFonts w:cstheme="majorHAnsi"/>
        </w:rPr>
        <w:t>epitomized by the United States</w:t>
      </w:r>
      <w:r w:rsidRPr="000E2E1C">
        <w:rPr>
          <w:rFonts w:cstheme="majorHAnsi"/>
          <w:sz w:val="16"/>
        </w:rPr>
        <w:t xml:space="preserve">. </w:t>
      </w:r>
      <w:r w:rsidRPr="000E2E1C">
        <w:rPr>
          <w:sz w:val="16"/>
        </w:rPr>
        <w:t>And they</w:t>
      </w:r>
      <w:r w:rsidRPr="00DB7FDC">
        <w:rPr>
          <w:sz w:val="16"/>
        </w:rPr>
        <w:t xml:space="preserve"> are thriving as the U.S. has retreated</w:t>
      </w:r>
      <w:r w:rsidRPr="003F4B8A">
        <w:rPr>
          <w:rStyle w:val="StyleUnderline"/>
          <w:rFonts w:cstheme="majorHAnsi"/>
        </w:rPr>
        <w:t>.</w:t>
      </w:r>
      <w:r w:rsidRPr="00DB7FDC">
        <w:rPr>
          <w:rFonts w:cstheme="majorHAnsi"/>
          <w:sz w:val="16"/>
        </w:rPr>
        <w:t xml:space="preserve"> The global freedom index has declined for ten consecutive years. No one like to talk about the United States as a global policeman, but this is what happens when there is no cop on the beat. </w:t>
      </w:r>
      <w:r w:rsidRPr="00714A86">
        <w:rPr>
          <w:rStyle w:val="StyleUnderline"/>
          <w:rFonts w:cstheme="majorHAnsi"/>
          <w:highlight w:val="cyan"/>
        </w:rPr>
        <w:t>American</w:t>
      </w:r>
      <w:r w:rsidRPr="00714A86">
        <w:rPr>
          <w:rFonts w:cstheme="majorHAnsi"/>
          <w:sz w:val="16"/>
          <w:highlight w:val="cyan"/>
        </w:rPr>
        <w:t xml:space="preserve"> </w:t>
      </w:r>
      <w:r w:rsidRPr="00714A86">
        <w:rPr>
          <w:rStyle w:val="StyleUnderline"/>
          <w:rFonts w:cstheme="majorHAnsi"/>
          <w:highlight w:val="cyan"/>
        </w:rPr>
        <w:t xml:space="preserve">leadership </w:t>
      </w:r>
      <w:r w:rsidRPr="00714A86">
        <w:rPr>
          <w:rStyle w:val="Emphasis"/>
          <w:rFonts w:cstheme="majorHAnsi"/>
          <w:highlight w:val="cyan"/>
        </w:rPr>
        <w:t>begins at home</w:t>
      </w:r>
      <w:r w:rsidRPr="00DB7FDC">
        <w:rPr>
          <w:rFonts w:cstheme="majorHAnsi"/>
          <w:sz w:val="16"/>
        </w:rPr>
        <w:t xml:space="preserve">, right </w:t>
      </w:r>
      <w:r w:rsidRPr="000E2E1C">
        <w:rPr>
          <w:rFonts w:cstheme="majorHAnsi"/>
          <w:sz w:val="16"/>
        </w:rPr>
        <w:t xml:space="preserve">here. </w:t>
      </w:r>
      <w:r w:rsidRPr="000E2E1C">
        <w:rPr>
          <w:rStyle w:val="StyleUnderline"/>
          <w:rFonts w:cstheme="majorHAnsi"/>
        </w:rPr>
        <w:t>America cannot lead the world on democracy</w:t>
      </w:r>
      <w:r w:rsidRPr="000E2E1C">
        <w:rPr>
          <w:rFonts w:cstheme="majorHAnsi"/>
          <w:sz w:val="16"/>
        </w:rPr>
        <w:t xml:space="preserve"> and human rights </w:t>
      </w:r>
      <w:r w:rsidRPr="000E2E1C">
        <w:rPr>
          <w:rStyle w:val="Emphasis"/>
          <w:rFonts w:cstheme="majorHAnsi"/>
        </w:rPr>
        <w:t>if there is no unity on the meaning and importance of these things</w:t>
      </w:r>
      <w:r w:rsidRPr="000E2E1C">
        <w:rPr>
          <w:rFonts w:cstheme="majorHAnsi"/>
          <w:sz w:val="16"/>
        </w:rPr>
        <w:t xml:space="preserve">. </w:t>
      </w:r>
      <w:r w:rsidRPr="000E2E1C">
        <w:rPr>
          <w:rStyle w:val="StyleUnderline"/>
          <w:rFonts w:cstheme="majorHAnsi"/>
        </w:rPr>
        <w:t xml:space="preserve">Leadership is required to make that case clearly </w:t>
      </w:r>
      <w:r w:rsidRPr="000E2E1C">
        <w:rPr>
          <w:rStyle w:val="StyleUnderline"/>
        </w:rPr>
        <w:t>and powerfully</w:t>
      </w:r>
      <w:r w:rsidRPr="000E2E1C">
        <w:rPr>
          <w:rFonts w:cstheme="majorHAnsi"/>
          <w:sz w:val="16"/>
        </w:rPr>
        <w:t>. Right now</w:t>
      </w:r>
      <w:r w:rsidRPr="00DB7FDC">
        <w:rPr>
          <w:rFonts w:cstheme="majorHAnsi"/>
          <w:sz w:val="16"/>
        </w:rPr>
        <w:t xml:space="preserve">, </w:t>
      </w:r>
      <w:r w:rsidRPr="00DB7FDC">
        <w:rPr>
          <w:sz w:val="16"/>
        </w:rPr>
        <w:t>Americans are engaged in politics at a level not seen in decades. It is an opportunity for them to rediscover that making America great begins with believing America can be great.</w:t>
      </w:r>
      <w:r w:rsidRPr="00DB7FDC">
        <w:rPr>
          <w:rFonts w:cstheme="majorHAnsi"/>
          <w:sz w:val="16"/>
        </w:rPr>
        <w:t xml:space="preserve"> </w:t>
      </w:r>
      <w:r w:rsidRPr="003F4B8A">
        <w:rPr>
          <w:rStyle w:val="StyleUnderline"/>
          <w:rFonts w:cstheme="majorHAnsi"/>
        </w:rPr>
        <w:t>The Cold War was won on American values that were shared by both parties and nearly every American</w:t>
      </w:r>
      <w:r w:rsidRPr="00DB7FDC">
        <w:rPr>
          <w:rFonts w:cstheme="majorHAnsi"/>
          <w:sz w:val="16"/>
        </w:rPr>
        <w:t xml:space="preserve">. </w:t>
      </w:r>
      <w:r w:rsidRPr="003F4B8A">
        <w:rPr>
          <w:rStyle w:val="StyleUnderline"/>
          <w:rFonts w:cstheme="majorHAnsi"/>
        </w:rPr>
        <w:t>Institutions that were created by a Democrat, Truman, were triumphant forty years</w:t>
      </w:r>
      <w:r w:rsidRPr="00DB7FDC">
        <w:rPr>
          <w:rFonts w:cstheme="majorHAnsi"/>
          <w:sz w:val="16"/>
        </w:rPr>
        <w:t xml:space="preserve"> later thanks to the courage of a Republican, </w:t>
      </w:r>
      <w:r w:rsidRPr="00DB7FDC">
        <w:rPr>
          <w:sz w:val="16"/>
        </w:rPr>
        <w:t>Reagan. This bipartisan consistency created the decades of strategic stability that is the great strength of democracies.</w:t>
      </w:r>
      <w:r w:rsidRPr="00DB7FDC">
        <w:rPr>
          <w:rFonts w:cstheme="majorHAnsi"/>
          <w:sz w:val="16"/>
        </w:rPr>
        <w:t xml:space="preserve"> </w:t>
      </w:r>
      <w:r w:rsidRPr="00714A86">
        <w:rPr>
          <w:rStyle w:val="StyleUnderline"/>
          <w:rFonts w:cstheme="majorHAnsi"/>
          <w:highlight w:val="cyan"/>
        </w:rPr>
        <w:t xml:space="preserve">Strong institutions that outlast politicians </w:t>
      </w:r>
      <w:r w:rsidRPr="00714A86">
        <w:rPr>
          <w:rStyle w:val="Emphasis"/>
          <w:rFonts w:cstheme="majorHAnsi"/>
          <w:highlight w:val="cyan"/>
        </w:rPr>
        <w:t>allow for long-range planning</w:t>
      </w:r>
      <w:r w:rsidRPr="00DB7FDC">
        <w:rPr>
          <w:rFonts w:cstheme="majorHAnsi"/>
          <w:sz w:val="16"/>
        </w:rPr>
        <w:t xml:space="preserve">. In contrast, </w:t>
      </w:r>
      <w:r w:rsidRPr="00714A86">
        <w:rPr>
          <w:rStyle w:val="StyleUnderline"/>
          <w:rFonts w:cstheme="majorHAnsi"/>
          <w:highlight w:val="cyan"/>
        </w:rPr>
        <w:t>dictators</w:t>
      </w:r>
      <w:r w:rsidRPr="000E2E1C">
        <w:rPr>
          <w:rStyle w:val="StyleUnderline"/>
          <w:rFonts w:cstheme="majorHAnsi"/>
        </w:rPr>
        <w:t xml:space="preserve"> can operate only tactically, not strategically, because they are not constrained by the balance of powers</w:t>
      </w:r>
      <w:r w:rsidRPr="000E2E1C">
        <w:rPr>
          <w:rStyle w:val="Emphasis"/>
          <w:rFonts w:cstheme="majorHAnsi"/>
        </w:rPr>
        <w:t xml:space="preserve">, but </w:t>
      </w:r>
      <w:r w:rsidRPr="00714A86">
        <w:rPr>
          <w:rStyle w:val="Emphasis"/>
          <w:rFonts w:cstheme="majorHAnsi"/>
          <w:highlight w:val="cyan"/>
        </w:rPr>
        <w:t>cannot afford to think beyond their own survival</w:t>
      </w:r>
      <w:r w:rsidRPr="00DB7FDC">
        <w:rPr>
          <w:rFonts w:cstheme="majorHAnsi"/>
          <w:sz w:val="16"/>
        </w:rPr>
        <w:t xml:space="preserve">. </w:t>
      </w:r>
      <w:r w:rsidRPr="003F4B8A">
        <w:rPr>
          <w:rStyle w:val="StyleUnderline"/>
          <w:rFonts w:cstheme="majorHAnsi"/>
        </w:rPr>
        <w:t>This is why a dictator like Putin has an advantage in chaos</w:t>
      </w:r>
      <w:r w:rsidRPr="00DB7FDC">
        <w:rPr>
          <w:rFonts w:cstheme="majorHAnsi"/>
          <w:sz w:val="16"/>
        </w:rPr>
        <w:t xml:space="preserve">, the ability to move quickly. This can only be met by strategy, by long-term goals that are based on shared values, not on polls and cable news. The fear of making things worse has paralyzed the United States from trying to make things better. There will always be setbacks, but </w:t>
      </w:r>
      <w:r w:rsidRPr="00714A86">
        <w:rPr>
          <w:rStyle w:val="StyleUnderline"/>
          <w:highlight w:val="cyan"/>
        </w:rPr>
        <w:t>the U</w:t>
      </w:r>
      <w:r w:rsidRPr="000E2E1C">
        <w:rPr>
          <w:rStyle w:val="StyleUnderline"/>
        </w:rPr>
        <w:t xml:space="preserve">nited </w:t>
      </w:r>
      <w:r w:rsidRPr="00714A86">
        <w:rPr>
          <w:rStyle w:val="StyleUnderline"/>
          <w:highlight w:val="cyan"/>
        </w:rPr>
        <w:t>S</w:t>
      </w:r>
      <w:r w:rsidRPr="000E2E1C">
        <w:rPr>
          <w:rStyle w:val="StyleUnderline"/>
        </w:rPr>
        <w:t xml:space="preserve">tates </w:t>
      </w:r>
      <w:r w:rsidRPr="00714A86">
        <w:rPr>
          <w:rStyle w:val="StyleUnderline"/>
          <w:highlight w:val="cyan"/>
        </w:rPr>
        <w:t>cannot quit.</w:t>
      </w:r>
      <w:r w:rsidRPr="00714A86">
        <w:rPr>
          <w:rStyle w:val="StyleUnderline"/>
          <w:rFonts w:cstheme="majorHAnsi"/>
          <w:highlight w:val="cyan"/>
        </w:rPr>
        <w:t xml:space="preserve"> The spread of democracy is the </w:t>
      </w:r>
      <w:r w:rsidRPr="00714A86">
        <w:rPr>
          <w:rStyle w:val="Emphasis"/>
          <w:rFonts w:cstheme="majorHAnsi"/>
          <w:highlight w:val="cyan"/>
        </w:rPr>
        <w:t>only proven remedy for nearly every crisis that plagues the world today</w:t>
      </w:r>
      <w:r w:rsidRPr="00714A86">
        <w:rPr>
          <w:highlight w:val="cyan"/>
        </w:rPr>
        <w:t xml:space="preserve">. </w:t>
      </w:r>
      <w:r w:rsidRPr="00714A86">
        <w:rPr>
          <w:rStyle w:val="StyleUnderline"/>
          <w:highlight w:val="cyan"/>
        </w:rPr>
        <w:t>War, famine, poverty, terrorism–</w:t>
      </w:r>
      <w:r w:rsidRPr="000E2E1C">
        <w:rPr>
          <w:rStyle w:val="StyleUnderline"/>
        </w:rPr>
        <w:t>all are generated and exacerbated by authoritarian regimes</w:t>
      </w:r>
      <w:r w:rsidRPr="000E2E1C">
        <w:rPr>
          <w:rFonts w:cstheme="majorHAnsi"/>
          <w:sz w:val="16"/>
        </w:rPr>
        <w:t>. A policy of America</w:t>
      </w:r>
      <w:r w:rsidRPr="00DB7FDC">
        <w:rPr>
          <w:rFonts w:cstheme="majorHAnsi"/>
          <w:sz w:val="16"/>
        </w:rPr>
        <w:t xml:space="preserve"> First inevitably puts American security last. </w:t>
      </w:r>
      <w:r w:rsidRPr="003F4B8A">
        <w:rPr>
          <w:rStyle w:val="StyleUnderline"/>
          <w:rFonts w:cstheme="majorHAnsi"/>
        </w:rPr>
        <w:t>American leadership is required because there is no one else</w:t>
      </w:r>
      <w:r w:rsidRPr="00DB7FDC">
        <w:rPr>
          <w:rFonts w:cstheme="majorHAnsi"/>
          <w:sz w:val="16"/>
        </w:rPr>
        <w:t>, and because it is good for America</w:t>
      </w:r>
      <w:r w:rsidRPr="00714A86">
        <w:rPr>
          <w:rFonts w:cstheme="majorHAnsi"/>
          <w:sz w:val="16"/>
          <w:highlight w:val="cyan"/>
        </w:rPr>
        <w:t xml:space="preserve">. </w:t>
      </w:r>
      <w:r w:rsidRPr="00714A86">
        <w:rPr>
          <w:rStyle w:val="StyleUnderline"/>
          <w:rFonts w:cstheme="majorHAnsi"/>
          <w:highlight w:val="cyan"/>
        </w:rPr>
        <w:t>There is no weapon</w:t>
      </w:r>
      <w:r w:rsidRPr="003F4B8A">
        <w:rPr>
          <w:rStyle w:val="StyleUnderline"/>
          <w:rFonts w:cstheme="majorHAnsi"/>
        </w:rPr>
        <w:t xml:space="preserve"> or wall </w:t>
      </w:r>
      <w:r w:rsidRPr="000E2E1C">
        <w:rPr>
          <w:rStyle w:val="StyleUnderline"/>
          <w:rFonts w:cstheme="majorHAnsi"/>
        </w:rPr>
        <w:t xml:space="preserve">that is </w:t>
      </w:r>
      <w:r w:rsidRPr="00714A86">
        <w:rPr>
          <w:rStyle w:val="StyleUnderline"/>
          <w:rFonts w:cstheme="majorHAnsi"/>
          <w:highlight w:val="cyan"/>
        </w:rPr>
        <w:t xml:space="preserve">more powerful for security than </w:t>
      </w:r>
      <w:r w:rsidRPr="00714A86">
        <w:rPr>
          <w:rStyle w:val="Emphasis"/>
          <w:highlight w:val="cyan"/>
        </w:rPr>
        <w:t xml:space="preserve">America being </w:t>
      </w:r>
      <w:r w:rsidRPr="000E2E1C">
        <w:rPr>
          <w:rStyle w:val="Emphasis"/>
        </w:rPr>
        <w:t>envied</w:t>
      </w:r>
      <w:r w:rsidRPr="000E2E1C">
        <w:rPr>
          <w:rStyle w:val="Emphasis"/>
          <w:rFonts w:cstheme="majorHAnsi"/>
        </w:rPr>
        <w:t xml:space="preserve">, </w:t>
      </w:r>
      <w:r w:rsidRPr="00714A86">
        <w:rPr>
          <w:rStyle w:val="Emphasis"/>
          <w:rFonts w:cstheme="majorHAnsi"/>
          <w:highlight w:val="cyan"/>
        </w:rPr>
        <w:t>imitated</w:t>
      </w:r>
      <w:r w:rsidRPr="000E2E1C">
        <w:rPr>
          <w:rStyle w:val="Emphasis"/>
          <w:rFonts w:cstheme="majorHAnsi"/>
        </w:rPr>
        <w:t xml:space="preserve">, and admired </w:t>
      </w:r>
      <w:r w:rsidRPr="00714A86">
        <w:rPr>
          <w:rStyle w:val="Emphasis"/>
          <w:rFonts w:cstheme="majorHAnsi"/>
          <w:highlight w:val="cyan"/>
        </w:rPr>
        <w:t>around the world</w:t>
      </w:r>
      <w:r w:rsidRPr="00DB7FDC">
        <w:rPr>
          <w:rFonts w:cstheme="majorHAnsi"/>
          <w:sz w:val="16"/>
        </w:rPr>
        <w:t xml:space="preserve">. </w:t>
      </w:r>
      <w:r w:rsidRPr="00DB7FDC">
        <w:rPr>
          <w:sz w:val="16"/>
        </w:rPr>
        <w:t>Admired not for being perfect, but for having the exceptional courage to always try to be better. Thank you.</w:t>
      </w:r>
    </w:p>
    <w:p w14:paraId="08155BB5" w14:textId="77777777" w:rsidR="00C7140D" w:rsidRDefault="00C7140D" w:rsidP="00C7140D">
      <w:pPr>
        <w:pStyle w:val="Heading3"/>
      </w:pPr>
      <w:r>
        <w:lastRenderedPageBreak/>
        <w:t>FTC Trade Off---1NC</w:t>
      </w:r>
    </w:p>
    <w:p w14:paraId="366BD14C" w14:textId="77777777" w:rsidR="00C7140D" w:rsidRDefault="00C7140D" w:rsidP="00C7140D">
      <w:pPr>
        <w:pStyle w:val="Heading4"/>
      </w:pPr>
      <w:r>
        <w:t xml:space="preserve">FTC’s increasing enforcement in privacy </w:t>
      </w:r>
      <w:r w:rsidRPr="00A87DA9">
        <w:rPr>
          <w:u w:val="single"/>
        </w:rPr>
        <w:t>now</w:t>
      </w:r>
      <w:r>
        <w:t>---it’s focused on algorithmic bias.</w:t>
      </w:r>
    </w:p>
    <w:p w14:paraId="61492055" w14:textId="77777777" w:rsidR="00C7140D" w:rsidRPr="00636A82" w:rsidRDefault="00C7140D" w:rsidP="00C7140D">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4D6A40E8" w14:textId="77777777" w:rsidR="00C7140D" w:rsidRPr="00636A82" w:rsidRDefault="00C7140D" w:rsidP="00C7140D">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0048F0EE" w14:textId="77777777" w:rsidR="00C7140D" w:rsidRDefault="00C7140D" w:rsidP="00C7140D">
      <w:pPr>
        <w:pStyle w:val="Heading4"/>
      </w:pPr>
      <w:r>
        <w:t xml:space="preserve">Antitrust enforcement saps up FTC resources and personnel, which are </w:t>
      </w:r>
      <w:r w:rsidRPr="009053B2">
        <w:rPr>
          <w:u w:val="single"/>
        </w:rPr>
        <w:t>finite</w:t>
      </w:r>
      <w:r>
        <w:t>.</w:t>
      </w:r>
    </w:p>
    <w:p w14:paraId="094F9C7A" w14:textId="77777777" w:rsidR="00C7140D" w:rsidRDefault="00C7140D" w:rsidP="00C7140D">
      <w:r w:rsidRPr="002E7A51">
        <w:rPr>
          <w:lang w:val="es-ES_tradnl"/>
        </w:rPr>
        <w:t xml:space="preserve">Tara L. </w:t>
      </w:r>
      <w:r w:rsidRPr="002E7A51">
        <w:rPr>
          <w:rStyle w:val="Style13ptBold"/>
          <w:lang w:val="es-ES_tradnl"/>
        </w:rPr>
        <w:t>Reinhart, et al. 21</w:t>
      </w:r>
      <w:r w:rsidRPr="002E7A51">
        <w:rPr>
          <w:lang w:val="es-ES_tradnl"/>
        </w:rPr>
        <w:t xml:space="preserve">. </w:t>
      </w:r>
      <w:r>
        <w:t>**H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4E32A8C5" w14:textId="77777777" w:rsidR="00C7140D" w:rsidRDefault="00C7140D" w:rsidP="00C7140D">
      <w:pPr>
        <w:rPr>
          <w:rStyle w:val="StyleUnderline"/>
        </w:rPr>
      </w:pPr>
      <w:r w:rsidRPr="00D242A4">
        <w:rPr>
          <w:sz w:val="16"/>
        </w:rPr>
        <w:lastRenderedPageBreak/>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22EBC">
        <w:rPr>
          <w:rStyle w:val="StyleUnderline"/>
        </w:rPr>
        <w:t xml:space="preserve">staff </w:t>
      </w:r>
      <w:r w:rsidRPr="00767BAD">
        <w:rPr>
          <w:rStyle w:val="StyleUnderline"/>
          <w:highlight w:val="cyan"/>
        </w:rPr>
        <w:t>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 xml:space="preserve">years </w:t>
      </w:r>
      <w:r w:rsidRPr="00722EBC">
        <w:rPr>
          <w:rStyle w:val="StyleUnderline"/>
        </w:rPr>
        <w:t>to accomplish</w:t>
      </w:r>
      <w:r w:rsidRPr="00722EBC">
        <w:rPr>
          <w:sz w:val="16"/>
        </w:rPr>
        <w:t>. Typically</w:t>
      </w:r>
      <w:r w:rsidRPr="00D242A4">
        <w:rPr>
          <w:sz w:val="16"/>
        </w:rPr>
        <w:t xml:space="preserve">,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08817B7B" w14:textId="77777777" w:rsidR="00C7140D" w:rsidRDefault="00C7140D" w:rsidP="00C7140D"/>
    <w:p w14:paraId="6A6AD3C8" w14:textId="77777777" w:rsidR="00C7140D" w:rsidRPr="00386F0A" w:rsidRDefault="00C7140D" w:rsidP="00C7140D">
      <w:pPr>
        <w:pStyle w:val="Heading4"/>
      </w:pPr>
      <w:r>
        <w:t xml:space="preserve">That </w:t>
      </w:r>
      <w:r>
        <w:rPr>
          <w:u w:val="single"/>
        </w:rPr>
        <w:t>trades off</w:t>
      </w:r>
      <w:r>
        <w:t xml:space="preserve"> with the necessary resources for privacy enforcement.</w:t>
      </w:r>
    </w:p>
    <w:p w14:paraId="1F4B7F0B" w14:textId="77777777" w:rsidR="00C7140D" w:rsidRDefault="00C7140D" w:rsidP="00C7140D">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2E55853D" w14:textId="77777777" w:rsidR="00C7140D" w:rsidRDefault="00C7140D" w:rsidP="00C7140D">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w:t>
      </w:r>
      <w:r w:rsidRPr="00722EBC">
        <w:rPr>
          <w:rStyle w:val="StyleUnderline"/>
        </w:rPr>
        <w:t>thoroughly, and in</w:t>
      </w:r>
      <w:r w:rsidRPr="00A87DA9">
        <w:rPr>
          <w:rStyle w:val="StyleUnderline"/>
        </w:rPr>
        <w:t xml:space="preserve"> some cases, </w:t>
      </w:r>
      <w:r w:rsidRPr="00622CE2">
        <w:rPr>
          <w:rStyle w:val="Emphasis"/>
          <w:highlight w:val="cyan"/>
        </w:rPr>
        <w:t xml:space="preserve">forgo </w:t>
      </w:r>
      <w:r w:rsidRPr="00A87DA9">
        <w:rPr>
          <w:rStyle w:val="Emphasis"/>
        </w:rPr>
        <w:t xml:space="preserve">them </w:t>
      </w:r>
      <w:r w:rsidRPr="00722EBC">
        <w:rPr>
          <w:rStyle w:val="Emphasis"/>
        </w:rPr>
        <w:t>altogether</w:t>
      </w:r>
      <w:r w:rsidRPr="00722EBC">
        <w:rPr>
          <w:sz w:val="16"/>
        </w:rPr>
        <w:t>.260</w:t>
      </w:r>
      <w:r w:rsidRPr="0066275A">
        <w:rPr>
          <w:sz w:val="16"/>
        </w:rPr>
        <w:t xml:space="preserve">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21E55080" w14:textId="77777777" w:rsidR="00C7140D" w:rsidRDefault="00C7140D" w:rsidP="00C7140D"/>
    <w:p w14:paraId="754E0215" w14:textId="77777777" w:rsidR="00C7140D" w:rsidRDefault="00C7140D" w:rsidP="00C7140D">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4CB2D9B0" w14:textId="77777777" w:rsidR="00C7140D" w:rsidRDefault="00C7140D" w:rsidP="00C7140D">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04560ABC" w14:textId="77777777" w:rsidR="00C7140D" w:rsidRDefault="00C7140D" w:rsidP="00C7140D">
      <w:r w:rsidRPr="00722EBC">
        <w:rPr>
          <w:rStyle w:val="StyleUnderline"/>
        </w:rPr>
        <w:lastRenderedPageBreak/>
        <w:t>Klabjan</w:t>
      </w:r>
      <w:r w:rsidRPr="00722EBC">
        <w:rPr>
          <w:sz w:val="16"/>
        </w:rPr>
        <w:t xml:space="preserve"> also </w:t>
      </w:r>
      <w:r w:rsidRPr="00722EBC">
        <w:rPr>
          <w:rStyle w:val="StyleUnderline"/>
        </w:rPr>
        <w:t xml:space="preserve">puts </w:t>
      </w:r>
      <w:r w:rsidRPr="00722EBC">
        <w:rPr>
          <w:rStyle w:val="Emphasis"/>
        </w:rPr>
        <w:t>little stock in extreme scenarios</w:t>
      </w:r>
      <w:r w:rsidRPr="00722EBC">
        <w:rPr>
          <w:sz w:val="16"/>
        </w:rPr>
        <w:t xml:space="preserve"> — the type </w:t>
      </w:r>
      <w:r w:rsidRPr="00722EBC">
        <w:rPr>
          <w:rStyle w:val="StyleUnderline"/>
        </w:rPr>
        <w:t>involving</w:t>
      </w:r>
      <w:r w:rsidRPr="00722EBC">
        <w:rPr>
          <w:sz w:val="16"/>
        </w:rPr>
        <w:t xml:space="preserve">, say, </w:t>
      </w:r>
      <w:r w:rsidRPr="00722EBC">
        <w:rPr>
          <w:rStyle w:val="StyleUnderline"/>
        </w:rPr>
        <w:t>murderous cyborgs that turn the earth</w:t>
      </w:r>
      <w:r w:rsidRPr="00C9240A">
        <w:rPr>
          <w:rStyle w:val="StyleUnderline"/>
        </w:rPr>
        <w:t xml:space="preserve">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722EBC">
        <w:rPr>
          <w:rStyle w:val="StyleUnderline"/>
        </w:rPr>
        <w:t>As MIT physics professors and leading AI researcher</w:t>
      </w:r>
      <w:r w:rsidRPr="00722EBC">
        <w:rPr>
          <w:sz w:val="16"/>
        </w:rPr>
        <w:t xml:space="preserve"> Max Tegmark </w:t>
      </w:r>
      <w:r w:rsidRPr="00722EBC">
        <w:rPr>
          <w:rStyle w:val="StyleUnderline"/>
        </w:rPr>
        <w:t>put it in a 2018 TED Talk, “T</w:t>
      </w:r>
      <w:r w:rsidRPr="00A87DA9">
        <w:rPr>
          <w:rStyle w:val="StyleUnderline"/>
        </w:rPr>
        <w:t xml:space="preserve">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73E680F2" w14:textId="77777777" w:rsidR="00C7140D" w:rsidRDefault="00C7140D" w:rsidP="00C7140D">
      <w:pPr>
        <w:pStyle w:val="Heading2"/>
      </w:pPr>
      <w:r>
        <w:lastRenderedPageBreak/>
        <w:t xml:space="preserve">Innovation </w:t>
      </w:r>
    </w:p>
    <w:p w14:paraId="6CEDBC06" w14:textId="77777777" w:rsidR="00C7140D" w:rsidRDefault="00C7140D" w:rsidP="00C7140D">
      <w:pPr>
        <w:pStyle w:val="Heading3"/>
      </w:pPr>
      <w:r>
        <w:lastRenderedPageBreak/>
        <w:t>Innovation---1NC</w:t>
      </w:r>
    </w:p>
    <w:p w14:paraId="7753129C" w14:textId="77777777" w:rsidR="00C7140D" w:rsidRPr="002F679A" w:rsidRDefault="00C7140D" w:rsidP="00C7140D">
      <w:pPr>
        <w:pStyle w:val="Heading4"/>
      </w:pPr>
      <w:r w:rsidRPr="002F679A">
        <w:t xml:space="preserve">Pharma monopolies </w:t>
      </w:r>
      <w:r w:rsidRPr="002F679A">
        <w:rPr>
          <w:u w:val="single"/>
        </w:rPr>
        <w:t>don’t stifle innovation</w:t>
      </w:r>
    </w:p>
    <w:p w14:paraId="48FDE22F" w14:textId="77777777" w:rsidR="00C7140D" w:rsidRPr="002F679A" w:rsidRDefault="00C7140D" w:rsidP="00C7140D">
      <w:r w:rsidRPr="002F679A">
        <w:t xml:space="preserve">Joanna </w:t>
      </w:r>
      <w:r w:rsidRPr="002F679A">
        <w:rPr>
          <w:rStyle w:val="Style13ptBold"/>
        </w:rPr>
        <w:t>Shepherd, 18</w:t>
      </w:r>
      <w:r w:rsidRPr="002F679A">
        <w:t xml:space="preserve"> (Professor of Law, Emory University School of Law. " Consolidation and Innovation in the Pharmaceutical Industry: The Role of Mergers and Acquisitions in the Current Innovation Ecosystem," </w:t>
      </w:r>
      <w:r w:rsidRPr="002F679A">
        <w:rPr>
          <w:i/>
          <w:iCs/>
        </w:rPr>
        <w:t>Journal of Health Care Law and Policy</w:t>
      </w:r>
      <w:r w:rsidRPr="002F679A">
        <w:t xml:space="preserve">, 8-28-18, </w:t>
      </w:r>
      <w:hyperlink r:id="rId10" w:history="1">
        <w:r w:rsidRPr="002F679A">
          <w:rPr>
            <w:rStyle w:val="Hyperlink"/>
          </w:rPr>
          <w:t>https://digitalcommons.law.umaryland.edu/cgi/viewcontent.cgi?article=1356&amp;amp;context=jhclp</w:t>
        </w:r>
      </w:hyperlink>
    </w:p>
    <w:p w14:paraId="4EDAF41F" w14:textId="77777777" w:rsidR="00C7140D" w:rsidRPr="002F679A" w:rsidRDefault="00C7140D" w:rsidP="00C7140D">
      <w:r w:rsidRPr="002F679A">
        <w:t>Note: M&amp;A = Mergers &amp; Acquisitions</w:t>
      </w:r>
    </w:p>
    <w:p w14:paraId="40D43B4E" w14:textId="77777777" w:rsidR="00C7140D" w:rsidRPr="002F679A" w:rsidRDefault="00C7140D" w:rsidP="00C7140D">
      <w:pPr>
        <w:rPr>
          <w:sz w:val="16"/>
        </w:rPr>
      </w:pPr>
      <w:r w:rsidRPr="002F679A">
        <w:rPr>
          <w:sz w:val="16"/>
        </w:rPr>
        <w:t xml:space="preserve">Despite concerns among some researchers and competition agencies that consolidation in the pharmaceutical industry reduces innovation, aggregate innovation has held strong notwithstanding dramatic increases in M&amp;A activity. The years </w:t>
      </w:r>
      <w:r w:rsidRPr="002F679A">
        <w:rPr>
          <w:rStyle w:val="StyleUnderline"/>
          <w:highlight w:val="cyan"/>
        </w:rPr>
        <w:t>2014 and 2015 generated</w:t>
      </w:r>
      <w:r w:rsidRPr="002F679A">
        <w:rPr>
          <w:rStyle w:val="StyleUnderline"/>
        </w:rPr>
        <w:t xml:space="preserve"> both </w:t>
      </w:r>
      <w:r w:rsidRPr="002F679A">
        <w:rPr>
          <w:rStyle w:val="Emphasis"/>
          <w:highlight w:val="cyan"/>
        </w:rPr>
        <w:t>record numbers</w:t>
      </w:r>
      <w:r w:rsidRPr="002F679A">
        <w:rPr>
          <w:rStyle w:val="StyleUnderline"/>
          <w:highlight w:val="cyan"/>
        </w:rPr>
        <w:t xml:space="preserve"> of</w:t>
      </w:r>
      <w:r w:rsidRPr="002F679A">
        <w:rPr>
          <w:rStyle w:val="StyleUnderline"/>
        </w:rPr>
        <w:t xml:space="preserve"> new </w:t>
      </w:r>
      <w:r w:rsidRPr="002F679A">
        <w:rPr>
          <w:rStyle w:val="Emphasis"/>
          <w:highlight w:val="cyan"/>
        </w:rPr>
        <w:t>drug approvals</w:t>
      </w:r>
      <w:r w:rsidRPr="002F679A">
        <w:rPr>
          <w:rStyle w:val="StyleUnderline"/>
          <w:highlight w:val="cyan"/>
        </w:rPr>
        <w:t xml:space="preserve"> and</w:t>
      </w:r>
      <w:r w:rsidRPr="002F679A">
        <w:rPr>
          <w:rStyle w:val="StyleUnderline"/>
        </w:rPr>
        <w:t xml:space="preserve"> record </w:t>
      </w:r>
      <w:r w:rsidRPr="002F679A">
        <w:rPr>
          <w:rStyle w:val="Emphasis"/>
          <w:highlight w:val="cyan"/>
        </w:rPr>
        <w:t>pharmaceutical M&amp;A</w:t>
      </w:r>
      <w:r w:rsidRPr="002F679A">
        <w:rPr>
          <w:rStyle w:val="StyleUnderline"/>
        </w:rPr>
        <w:t>.</w:t>
      </w:r>
      <w:r w:rsidRPr="002F679A">
        <w:rPr>
          <w:sz w:val="16"/>
        </w:rPr>
        <w:t xml:space="preserve">152 In fact, </w:t>
      </w:r>
      <w:r w:rsidRPr="002F679A">
        <w:rPr>
          <w:rStyle w:val="StyleUnderline"/>
        </w:rPr>
        <w:t xml:space="preserve">although M&amp;A deals and new drug approvals vary </w:t>
      </w:r>
      <w:r w:rsidRPr="002F679A">
        <w:rPr>
          <w:sz w:val="16"/>
        </w:rPr>
        <w:t xml:space="preserve">slightly </w:t>
      </w:r>
      <w:r w:rsidRPr="002F679A">
        <w:rPr>
          <w:rStyle w:val="StyleUnderline"/>
        </w:rPr>
        <w:t xml:space="preserve">year-to-year, </w:t>
      </w:r>
      <w:r w:rsidRPr="002F679A">
        <w:rPr>
          <w:rStyle w:val="StyleUnderline"/>
          <w:highlight w:val="cyan"/>
        </w:rPr>
        <w:t>the</w:t>
      </w:r>
      <w:r w:rsidRPr="002F679A">
        <w:rPr>
          <w:rStyle w:val="StyleUnderline"/>
        </w:rPr>
        <w:t xml:space="preserve"> general </w:t>
      </w:r>
      <w:r w:rsidRPr="002F679A">
        <w:rPr>
          <w:rStyle w:val="StyleUnderline"/>
          <w:highlight w:val="cyan"/>
        </w:rPr>
        <w:t xml:space="preserve">pattern has been </w:t>
      </w:r>
      <w:r w:rsidRPr="002F679A">
        <w:rPr>
          <w:rStyle w:val="Emphasis"/>
          <w:highlight w:val="cyan"/>
        </w:rPr>
        <w:t>increasing</w:t>
      </w:r>
      <w:r w:rsidRPr="002F679A">
        <w:rPr>
          <w:rStyle w:val="StyleUnderline"/>
        </w:rPr>
        <w:t xml:space="preserve"> aggregate </w:t>
      </w:r>
      <w:r w:rsidRPr="002F679A">
        <w:rPr>
          <w:rStyle w:val="Emphasis"/>
          <w:highlight w:val="cyan"/>
        </w:rPr>
        <w:t>innovation alongside increasing consolidation</w:t>
      </w:r>
      <w:r w:rsidRPr="002F679A">
        <w:rPr>
          <w:sz w:val="16"/>
        </w:rPr>
        <w:t xml:space="preserve">.153 Although trend data is not enough to prove a causal relationship between innovation and consolidation, </w:t>
      </w:r>
      <w:r w:rsidRPr="002F679A">
        <w:rPr>
          <w:rStyle w:val="StyleUnderline"/>
        </w:rPr>
        <w:t xml:space="preserve">when considered alongside the evolving innovation ecosystem, </w:t>
      </w:r>
      <w:r w:rsidRPr="002F679A">
        <w:rPr>
          <w:rStyle w:val="StyleUnderline"/>
          <w:highlight w:val="cyan"/>
        </w:rPr>
        <w:t>it suggests</w:t>
      </w:r>
      <w:r w:rsidRPr="002F679A">
        <w:rPr>
          <w:rStyle w:val="StyleUnderline"/>
        </w:rPr>
        <w:t xml:space="preserve"> that </w:t>
      </w:r>
      <w:r w:rsidRPr="002F679A">
        <w:rPr>
          <w:rStyle w:val="Emphasis"/>
          <w:highlight w:val="cyan"/>
        </w:rPr>
        <w:t>M&amp;A does not stifle drug innovation</w:t>
      </w:r>
      <w:r w:rsidRPr="002F679A">
        <w:rPr>
          <w:sz w:val="16"/>
        </w:rPr>
        <w:t>. Today</w:t>
      </w:r>
      <w:r w:rsidRPr="002F679A">
        <w:rPr>
          <w:rStyle w:val="StyleUnderline"/>
        </w:rPr>
        <w:t xml:space="preserve">, </w:t>
      </w:r>
      <w:r w:rsidRPr="002F679A">
        <w:rPr>
          <w:rStyle w:val="StyleUnderline"/>
          <w:highlight w:val="cyan"/>
        </w:rPr>
        <w:t>most drug innovation originates</w:t>
      </w:r>
      <w:r w:rsidRPr="002F679A">
        <w:rPr>
          <w:rStyle w:val="StyleUnderline"/>
        </w:rPr>
        <w:t xml:space="preserve"> outside of traditional pharmaceutical companies, </w:t>
      </w:r>
      <w:r w:rsidRPr="002F679A">
        <w:rPr>
          <w:rStyle w:val="StyleUnderline"/>
          <w:highlight w:val="cyan"/>
        </w:rPr>
        <w:t>in biotech companies and smaller firms</w:t>
      </w:r>
      <w:r w:rsidRPr="002F679A">
        <w:rPr>
          <w:sz w:val="16"/>
        </w:rPr>
        <w:t xml:space="preserve">, where a culture of nimble decision-making and risk-taking facilitates discovery and innovation. </w:t>
      </w:r>
      <w:r w:rsidRPr="002F679A">
        <w:rPr>
          <w:rStyle w:val="StyleUnderline"/>
          <w:highlight w:val="cyan"/>
        </w:rPr>
        <w:t>In the later stages o</w:t>
      </w:r>
      <w:r w:rsidRPr="002F679A">
        <w:rPr>
          <w:rStyle w:val="StyleUnderline"/>
        </w:rPr>
        <w:t>f</w:t>
      </w:r>
      <w:r w:rsidRPr="002F679A">
        <w:rPr>
          <w:sz w:val="16"/>
        </w:rPr>
        <w:t xml:space="preserve"> the drug </w:t>
      </w:r>
      <w:r w:rsidRPr="002F679A">
        <w:rPr>
          <w:rStyle w:val="StyleUnderline"/>
          <w:highlight w:val="cyan"/>
        </w:rPr>
        <w:t>developmen</w:t>
      </w:r>
      <w:r w:rsidRPr="002F679A">
        <w:rPr>
          <w:rStyle w:val="StyleUnderline"/>
        </w:rPr>
        <w:t xml:space="preserve">t </w:t>
      </w:r>
      <w:r w:rsidRPr="002F679A">
        <w:rPr>
          <w:sz w:val="16"/>
        </w:rPr>
        <w:t xml:space="preserve">process, the </w:t>
      </w:r>
      <w:r w:rsidRPr="002F679A">
        <w:rPr>
          <w:rStyle w:val="StyleUnderline"/>
          <w:highlight w:val="cyan"/>
        </w:rPr>
        <w:t>biotech companies</w:t>
      </w:r>
      <w:r w:rsidRPr="002F679A">
        <w:rPr>
          <w:rStyle w:val="StyleUnderline"/>
        </w:rPr>
        <w:t xml:space="preserve"> routinely </w:t>
      </w:r>
      <w:r w:rsidRPr="002F679A">
        <w:rPr>
          <w:rStyle w:val="Emphasis"/>
          <w:highlight w:val="cyan"/>
        </w:rPr>
        <w:t xml:space="preserve">partner with large pharmaceutical companies </w:t>
      </w:r>
      <w:r w:rsidRPr="002F679A">
        <w:rPr>
          <w:rStyle w:val="StyleUnderline"/>
          <w:highlight w:val="cyan"/>
        </w:rPr>
        <w:t xml:space="preserve">to advance through </w:t>
      </w:r>
      <w:r w:rsidRPr="002F679A">
        <w:rPr>
          <w:rStyle w:val="StyleUnderline"/>
        </w:rPr>
        <w:t xml:space="preserve">late-stage </w:t>
      </w:r>
      <w:r w:rsidRPr="002F679A">
        <w:rPr>
          <w:rStyle w:val="StyleUnderline"/>
          <w:highlight w:val="cyan"/>
        </w:rPr>
        <w:t>clinical trials and produce, market, and distribute the drugs</w:t>
      </w:r>
      <w:r w:rsidRPr="002F679A">
        <w:rPr>
          <w:sz w:val="16"/>
        </w:rPr>
        <w:t xml:space="preserve">. 154 In this current ecosystem, </w:t>
      </w:r>
      <w:r w:rsidRPr="002F679A">
        <w:rPr>
          <w:rStyle w:val="StyleUnderline"/>
        </w:rPr>
        <w:t>biotech and pharmaceutical firms are able to</w:t>
      </w:r>
      <w:r w:rsidRPr="002F679A">
        <w:rPr>
          <w:sz w:val="16"/>
        </w:rPr>
        <w:t xml:space="preserve"> specialize in what they do best, </w:t>
      </w:r>
      <w:r w:rsidRPr="002F679A">
        <w:rPr>
          <w:rStyle w:val="StyleUnderline"/>
        </w:rPr>
        <w:t>bring</w:t>
      </w:r>
      <w:r w:rsidRPr="002F679A">
        <w:rPr>
          <w:sz w:val="16"/>
        </w:rPr>
        <w:t xml:space="preserve">ing </w:t>
      </w:r>
      <w:r w:rsidRPr="002F679A">
        <w:rPr>
          <w:rStyle w:val="StyleUnderline"/>
        </w:rPr>
        <w:t>expertise and efficiencies to the innovation process.</w:t>
      </w:r>
      <w:r w:rsidRPr="002F679A">
        <w:rPr>
          <w:sz w:val="16"/>
        </w:rPr>
        <w:t xml:space="preserve"> The </w:t>
      </w:r>
      <w:r w:rsidRPr="002F679A">
        <w:rPr>
          <w:rStyle w:val="Emphasis"/>
          <w:highlight w:val="cyan"/>
        </w:rPr>
        <w:t>specialization</w:t>
      </w:r>
      <w:r w:rsidRPr="002F679A">
        <w:rPr>
          <w:rStyle w:val="StyleUnderline"/>
          <w:highlight w:val="cyan"/>
        </w:rPr>
        <w:t xml:space="preserve"> has led to an environment</w:t>
      </w:r>
      <w:r w:rsidRPr="002F679A">
        <w:rPr>
          <w:sz w:val="16"/>
        </w:rPr>
        <w:t xml:space="preserve"> in which approximately </w:t>
      </w:r>
      <w:r w:rsidRPr="002F679A">
        <w:rPr>
          <w:rStyle w:val="Emphasis"/>
          <w:highlight w:val="cyan"/>
        </w:rPr>
        <w:t>three-fourths</w:t>
      </w:r>
      <w:r w:rsidRPr="002F679A">
        <w:rPr>
          <w:rStyle w:val="StyleUnderline"/>
          <w:highlight w:val="cyan"/>
        </w:rPr>
        <w:t xml:space="preserve"> of new drugs</w:t>
      </w:r>
      <w:r w:rsidRPr="002F679A">
        <w:rPr>
          <w:sz w:val="16"/>
        </w:rPr>
        <w:t xml:space="preserve"> are </w:t>
      </w:r>
      <w:r w:rsidRPr="002F679A">
        <w:rPr>
          <w:rStyle w:val="StyleUnderline"/>
          <w:highlight w:val="cyan"/>
        </w:rPr>
        <w:t>externally-sourced</w:t>
      </w:r>
      <w:r w:rsidRPr="002F679A">
        <w:rPr>
          <w:sz w:val="16"/>
        </w:rPr>
        <w:t xml:space="preserve">. 155 Internal R&amp;D is no longer the primary source, or even an important source, of drug innovation. </w:t>
      </w:r>
    </w:p>
    <w:p w14:paraId="28F3E459" w14:textId="77777777" w:rsidR="00C7140D" w:rsidRPr="002F679A" w:rsidRDefault="00C7140D" w:rsidP="00C7140D">
      <w:pPr>
        <w:pStyle w:val="Heading4"/>
      </w:pPr>
      <w:r w:rsidRPr="002F679A">
        <w:rPr>
          <w:u w:val="single"/>
        </w:rPr>
        <w:t>No internal link</w:t>
      </w:r>
      <w:r w:rsidRPr="002F679A">
        <w:t xml:space="preserve">---the 1AC evidence that says disruptive healthcare innovation solves disease outbreaks is </w:t>
      </w:r>
      <w:r w:rsidRPr="002F679A">
        <w:rPr>
          <w:u w:val="single"/>
        </w:rPr>
        <w:t>from 2015</w:t>
      </w:r>
      <w:r w:rsidRPr="002F679A">
        <w:t>---</w:t>
      </w:r>
      <w:r w:rsidRPr="002F679A">
        <w:rPr>
          <w:u w:val="single"/>
        </w:rPr>
        <w:t>Covid disproves</w:t>
      </w:r>
    </w:p>
    <w:p w14:paraId="2F8BE8F9" w14:textId="77777777" w:rsidR="00C7140D" w:rsidRPr="002F679A" w:rsidRDefault="00C7140D" w:rsidP="00C7140D"/>
    <w:p w14:paraId="25756C9A" w14:textId="77777777" w:rsidR="00C7140D" w:rsidRPr="002F679A" w:rsidRDefault="00C7140D" w:rsidP="00C7140D">
      <w:pPr>
        <w:pStyle w:val="Heading4"/>
      </w:pPr>
      <w:r w:rsidRPr="002F679A">
        <w:t xml:space="preserve">Big Pharma </w:t>
      </w:r>
      <w:r w:rsidRPr="002F679A">
        <w:rPr>
          <w:u w:val="single"/>
        </w:rPr>
        <w:t>solves disease</w:t>
      </w:r>
    </w:p>
    <w:p w14:paraId="24D4291D" w14:textId="77777777" w:rsidR="00C7140D" w:rsidRPr="002F679A" w:rsidRDefault="00C7140D" w:rsidP="00C7140D">
      <w:r w:rsidRPr="002F679A">
        <w:t xml:space="preserve">Sandip </w:t>
      </w:r>
      <w:r w:rsidRPr="002F679A">
        <w:rPr>
          <w:b/>
          <w:bCs/>
          <w:sz w:val="26"/>
          <w:szCs w:val="26"/>
        </w:rPr>
        <w:t>Shah 19</w:t>
      </w:r>
      <w:r w:rsidRPr="002F679A">
        <w:t>. State Public Health Lab Director and Administrator at State Department of Health. "Opinion: Big Pharma doesn't deserve all the hate.". 11-21-2019. https://www.naplesnews.com/story/opinion/contributors/2019/11/21/opinion-big-pharma-doesnt-deserve-all-hate/4267640002/</w:t>
      </w:r>
    </w:p>
    <w:p w14:paraId="7A39F6DA" w14:textId="77777777" w:rsidR="00C7140D" w:rsidRPr="002F679A" w:rsidRDefault="00C7140D" w:rsidP="00C7140D">
      <w:pPr>
        <w:rPr>
          <w:u w:val="single"/>
        </w:rPr>
      </w:pPr>
      <w:r w:rsidRPr="002F679A">
        <w:rPr>
          <w:highlight w:val="cyan"/>
          <w:u w:val="single"/>
        </w:rPr>
        <w:t xml:space="preserve">This </w:t>
      </w:r>
      <w:r w:rsidRPr="002F679A">
        <w:rPr>
          <w:b/>
          <w:bCs/>
          <w:highlight w:val="cyan"/>
          <w:u w:val="single"/>
        </w:rPr>
        <w:t>scorn</w:t>
      </w:r>
      <w:r w:rsidRPr="002F679A">
        <w:rPr>
          <w:highlight w:val="cyan"/>
          <w:u w:val="single"/>
        </w:rPr>
        <w:t xml:space="preserve"> is </w:t>
      </w:r>
      <w:r w:rsidRPr="002F679A">
        <w:rPr>
          <w:b/>
          <w:bCs/>
          <w:highlight w:val="cyan"/>
          <w:u w:val="single"/>
        </w:rPr>
        <w:t>misplaced</w:t>
      </w:r>
      <w:r w:rsidRPr="002F679A">
        <w:rPr>
          <w:u w:val="single"/>
        </w:rPr>
        <w:t>.</w:t>
      </w:r>
      <w:r w:rsidRPr="002F679A">
        <w:rPr>
          <w:sz w:val="16"/>
        </w:rPr>
        <w:t xml:space="preserve"> </w:t>
      </w:r>
      <w:r w:rsidRPr="002F679A">
        <w:rPr>
          <w:u w:val="single"/>
        </w:rPr>
        <w:t>It's true that the biopharmaceutical sector contains a few bad actors who price gouge and cut regulatory corners.</w:t>
      </w:r>
      <w:r w:rsidRPr="002F679A">
        <w:rPr>
          <w:sz w:val="16"/>
        </w:rPr>
        <w:t xml:space="preserve"> B</w:t>
      </w:r>
      <w:r w:rsidRPr="002F679A">
        <w:rPr>
          <w:u w:val="single"/>
        </w:rPr>
        <w:t xml:space="preserve">ut the </w:t>
      </w:r>
      <w:r w:rsidRPr="002F679A">
        <w:rPr>
          <w:highlight w:val="cyan"/>
          <w:u w:val="single"/>
        </w:rPr>
        <w:t>majority</w:t>
      </w:r>
      <w:r w:rsidRPr="002F679A">
        <w:rPr>
          <w:u w:val="single"/>
        </w:rPr>
        <w:t xml:space="preserve"> </w:t>
      </w:r>
      <w:r w:rsidRPr="002F679A">
        <w:rPr>
          <w:highlight w:val="cyan"/>
          <w:u w:val="single"/>
        </w:rPr>
        <w:t xml:space="preserve">of drug companies are </w:t>
      </w:r>
      <w:r w:rsidRPr="002F679A">
        <w:rPr>
          <w:b/>
          <w:bCs/>
          <w:highlight w:val="cyan"/>
          <w:u w:val="single"/>
        </w:rPr>
        <w:t>responsible</w:t>
      </w:r>
      <w:r w:rsidRPr="002F679A">
        <w:rPr>
          <w:u w:val="single"/>
        </w:rPr>
        <w:t xml:space="preserve"> corporate </w:t>
      </w:r>
      <w:r w:rsidRPr="002F679A">
        <w:rPr>
          <w:highlight w:val="cyan"/>
          <w:u w:val="single"/>
        </w:rPr>
        <w:t>citizens</w:t>
      </w:r>
      <w:r w:rsidRPr="002F679A">
        <w:rPr>
          <w:u w:val="single"/>
        </w:rPr>
        <w:t xml:space="preserve"> </w:t>
      </w:r>
      <w:r w:rsidRPr="002F679A">
        <w:rPr>
          <w:highlight w:val="cyan"/>
          <w:u w:val="single"/>
        </w:rPr>
        <w:t xml:space="preserve">that </w:t>
      </w:r>
      <w:r w:rsidRPr="002F679A">
        <w:rPr>
          <w:b/>
          <w:bCs/>
          <w:highlight w:val="cyan"/>
          <w:u w:val="single"/>
        </w:rPr>
        <w:t>spend billions</w:t>
      </w:r>
      <w:r w:rsidRPr="002F679A">
        <w:rPr>
          <w:highlight w:val="cyan"/>
          <w:u w:val="single"/>
        </w:rPr>
        <w:t xml:space="preserve"> to </w:t>
      </w:r>
      <w:r w:rsidRPr="002F679A">
        <w:rPr>
          <w:b/>
          <w:bCs/>
          <w:highlight w:val="cyan"/>
          <w:u w:val="single"/>
        </w:rPr>
        <w:t>invent lifesaving medicines</w:t>
      </w:r>
      <w:r w:rsidRPr="002F679A">
        <w:rPr>
          <w:highlight w:val="cyan"/>
          <w:u w:val="single"/>
        </w:rPr>
        <w:t>.</w:t>
      </w:r>
      <w:r w:rsidRPr="002F679A">
        <w:rPr>
          <w:sz w:val="16"/>
        </w:rPr>
        <w:t xml:space="preserve"> </w:t>
      </w:r>
      <w:r w:rsidRPr="002F679A">
        <w:rPr>
          <w:sz w:val="16"/>
          <w:highlight w:val="cyan"/>
        </w:rPr>
        <w:t xml:space="preserve">If </w:t>
      </w:r>
      <w:r w:rsidRPr="002F679A">
        <w:rPr>
          <w:highlight w:val="cyan"/>
          <w:u w:val="single"/>
        </w:rPr>
        <w:t>we let</w:t>
      </w:r>
      <w:r w:rsidRPr="002F679A">
        <w:rPr>
          <w:u w:val="single"/>
        </w:rPr>
        <w:t xml:space="preserve"> our </w:t>
      </w:r>
      <w:r w:rsidRPr="002F679A">
        <w:rPr>
          <w:b/>
          <w:bCs/>
          <w:highlight w:val="cyan"/>
          <w:u w:val="single"/>
        </w:rPr>
        <w:t>collective resentment</w:t>
      </w:r>
      <w:r w:rsidRPr="002F679A">
        <w:rPr>
          <w:highlight w:val="cyan"/>
          <w:u w:val="single"/>
        </w:rPr>
        <w:t xml:space="preserve"> turn</w:t>
      </w:r>
      <w:r w:rsidRPr="002F679A">
        <w:rPr>
          <w:u w:val="single"/>
        </w:rPr>
        <w:t xml:space="preserve"> </w:t>
      </w:r>
      <w:r w:rsidRPr="002F679A">
        <w:rPr>
          <w:highlight w:val="cyan"/>
          <w:u w:val="single"/>
        </w:rPr>
        <w:t>into</w:t>
      </w:r>
      <w:r w:rsidRPr="002F679A">
        <w:rPr>
          <w:u w:val="single"/>
        </w:rPr>
        <w:t xml:space="preserve"> tangible, </w:t>
      </w:r>
      <w:r w:rsidRPr="002F679A">
        <w:rPr>
          <w:b/>
          <w:bCs/>
          <w:highlight w:val="cyan"/>
          <w:u w:val="single"/>
        </w:rPr>
        <w:t>anti-innovation policies</w:t>
      </w:r>
      <w:r w:rsidRPr="002F679A">
        <w:rPr>
          <w:u w:val="single"/>
        </w:rPr>
        <w:t xml:space="preserve"> – such as drug price controls – </w:t>
      </w:r>
      <w:r w:rsidRPr="002F679A">
        <w:rPr>
          <w:highlight w:val="cyan"/>
          <w:u w:val="single"/>
        </w:rPr>
        <w:t>we'll end up</w:t>
      </w:r>
      <w:r w:rsidRPr="002F679A">
        <w:rPr>
          <w:u w:val="single"/>
        </w:rPr>
        <w:t xml:space="preserve"> </w:t>
      </w:r>
      <w:r w:rsidRPr="002F679A">
        <w:rPr>
          <w:b/>
          <w:bCs/>
          <w:highlight w:val="cyan"/>
          <w:u w:val="single"/>
        </w:rPr>
        <w:t>worse</w:t>
      </w:r>
      <w:r w:rsidRPr="002F679A">
        <w:rPr>
          <w:u w:val="single"/>
        </w:rPr>
        <w:t xml:space="preserve"> off.</w:t>
      </w:r>
      <w:r w:rsidRPr="002F679A">
        <w:rPr>
          <w:sz w:val="16"/>
        </w:rPr>
        <w:t xml:space="preserve"> American </w:t>
      </w:r>
      <w:r w:rsidRPr="002F679A">
        <w:rPr>
          <w:b/>
          <w:bCs/>
          <w:highlight w:val="cyan"/>
          <w:u w:val="single"/>
        </w:rPr>
        <w:t>pharma</w:t>
      </w:r>
      <w:r w:rsidRPr="002F679A">
        <w:rPr>
          <w:b/>
          <w:bCs/>
          <w:sz w:val="16"/>
        </w:rPr>
        <w:t>ceutical</w:t>
      </w:r>
      <w:r w:rsidRPr="002F679A">
        <w:rPr>
          <w:sz w:val="16"/>
        </w:rPr>
        <w:t xml:space="preserve"> researchers </w:t>
      </w:r>
      <w:r w:rsidRPr="002F679A">
        <w:rPr>
          <w:highlight w:val="cyan"/>
          <w:u w:val="single"/>
        </w:rPr>
        <w:t>deserve credit for</w:t>
      </w:r>
      <w:r w:rsidRPr="002F679A">
        <w:rPr>
          <w:u w:val="single"/>
        </w:rPr>
        <w:t xml:space="preserve"> the </w:t>
      </w:r>
      <w:r w:rsidRPr="002F679A">
        <w:rPr>
          <w:b/>
          <w:bCs/>
          <w:highlight w:val="cyan"/>
          <w:u w:val="single"/>
        </w:rPr>
        <w:t>lion's share</w:t>
      </w:r>
      <w:r w:rsidRPr="002F679A">
        <w:rPr>
          <w:highlight w:val="cyan"/>
          <w:u w:val="single"/>
        </w:rPr>
        <w:t xml:space="preserve"> of </w:t>
      </w:r>
      <w:r w:rsidRPr="002F679A">
        <w:rPr>
          <w:b/>
          <w:bCs/>
          <w:highlight w:val="cyan"/>
          <w:u w:val="single"/>
        </w:rPr>
        <w:t>medical progress</w:t>
      </w:r>
      <w:r w:rsidRPr="002F679A">
        <w:rPr>
          <w:highlight w:val="cyan"/>
          <w:u w:val="single"/>
        </w:rPr>
        <w:t xml:space="preserve">. </w:t>
      </w:r>
      <w:r w:rsidRPr="002F679A">
        <w:rPr>
          <w:sz w:val="16"/>
        </w:rPr>
        <w:t xml:space="preserve">In </w:t>
      </w:r>
      <w:r w:rsidRPr="002F679A">
        <w:rPr>
          <w:u w:val="single"/>
        </w:rPr>
        <w:t xml:space="preserve">2017, drug </w:t>
      </w:r>
      <w:r w:rsidRPr="002F679A">
        <w:rPr>
          <w:highlight w:val="cyan"/>
          <w:u w:val="single"/>
        </w:rPr>
        <w:t>firms</w:t>
      </w:r>
      <w:r w:rsidRPr="002F679A">
        <w:rPr>
          <w:u w:val="single"/>
        </w:rPr>
        <w:t xml:space="preserve"> </w:t>
      </w:r>
      <w:r w:rsidRPr="002F679A">
        <w:rPr>
          <w:highlight w:val="cyan"/>
          <w:u w:val="single"/>
        </w:rPr>
        <w:t>poured</w:t>
      </w:r>
      <w:r w:rsidRPr="002F679A">
        <w:rPr>
          <w:u w:val="single"/>
        </w:rPr>
        <w:t xml:space="preserve"> $</w:t>
      </w:r>
      <w:r w:rsidRPr="002F679A">
        <w:rPr>
          <w:highlight w:val="cyan"/>
          <w:u w:val="single"/>
        </w:rPr>
        <w:t>97 billion</w:t>
      </w:r>
      <w:r w:rsidRPr="002F679A">
        <w:rPr>
          <w:u w:val="single"/>
        </w:rPr>
        <w:t xml:space="preserve"> </w:t>
      </w:r>
      <w:r w:rsidRPr="002F679A">
        <w:rPr>
          <w:highlight w:val="cyan"/>
          <w:u w:val="single"/>
        </w:rPr>
        <w:t>into r</w:t>
      </w:r>
      <w:r w:rsidRPr="002F679A">
        <w:rPr>
          <w:u w:val="single"/>
        </w:rPr>
        <w:t>esearch a</w:t>
      </w:r>
      <w:r w:rsidRPr="002F679A">
        <w:rPr>
          <w:highlight w:val="cyan"/>
          <w:u w:val="single"/>
        </w:rPr>
        <w:t>n</w:t>
      </w:r>
      <w:r w:rsidRPr="002F679A">
        <w:rPr>
          <w:u w:val="single"/>
        </w:rPr>
        <w:t xml:space="preserve">d </w:t>
      </w:r>
      <w:r w:rsidRPr="002F679A">
        <w:rPr>
          <w:highlight w:val="cyan"/>
          <w:u w:val="single"/>
        </w:rPr>
        <w:t>d</w:t>
      </w:r>
      <w:r w:rsidRPr="002F679A">
        <w:rPr>
          <w:u w:val="single"/>
        </w:rPr>
        <w:t xml:space="preserve">evelopment operations in the United States. </w:t>
      </w:r>
      <w:r w:rsidRPr="002F679A">
        <w:rPr>
          <w:highlight w:val="cyan"/>
          <w:u w:val="single"/>
        </w:rPr>
        <w:t>That's</w:t>
      </w:r>
      <w:r w:rsidRPr="002F679A">
        <w:rPr>
          <w:u w:val="single"/>
        </w:rPr>
        <w:t xml:space="preserve"> </w:t>
      </w:r>
      <w:r w:rsidRPr="002F679A">
        <w:rPr>
          <w:highlight w:val="cyan"/>
          <w:u w:val="single"/>
        </w:rPr>
        <w:t>more than double</w:t>
      </w:r>
      <w:r w:rsidRPr="002F679A">
        <w:rPr>
          <w:u w:val="single"/>
        </w:rPr>
        <w:t xml:space="preserve"> </w:t>
      </w:r>
      <w:r w:rsidRPr="002F679A">
        <w:rPr>
          <w:u w:val="single"/>
        </w:rPr>
        <w:lastRenderedPageBreak/>
        <w:t xml:space="preserve">the U.S. </w:t>
      </w:r>
      <w:r w:rsidRPr="002F679A">
        <w:rPr>
          <w:highlight w:val="cyan"/>
          <w:u w:val="single"/>
        </w:rPr>
        <w:t>gover</w:t>
      </w:r>
      <w:r w:rsidRPr="002F679A">
        <w:rPr>
          <w:u w:val="single"/>
        </w:rPr>
        <w:t xml:space="preserve">nment's </w:t>
      </w:r>
      <w:r w:rsidRPr="002F679A">
        <w:rPr>
          <w:highlight w:val="cyan"/>
          <w:u w:val="single"/>
        </w:rPr>
        <w:t>spending</w:t>
      </w:r>
      <w:r w:rsidRPr="002F679A">
        <w:rPr>
          <w:u w:val="single"/>
        </w:rPr>
        <w:t xml:space="preserve"> </w:t>
      </w:r>
      <w:r w:rsidRPr="002F679A">
        <w:rPr>
          <w:highlight w:val="cyan"/>
          <w:u w:val="single"/>
        </w:rPr>
        <w:t>on</w:t>
      </w:r>
      <w:r w:rsidRPr="002F679A">
        <w:rPr>
          <w:u w:val="single"/>
        </w:rPr>
        <w:t xml:space="preserve"> scientific </w:t>
      </w:r>
      <w:r w:rsidRPr="002F679A">
        <w:rPr>
          <w:highlight w:val="cyan"/>
          <w:u w:val="single"/>
        </w:rPr>
        <w:t>research</w:t>
      </w:r>
      <w:r w:rsidRPr="002F679A">
        <w:rPr>
          <w:u w:val="single"/>
        </w:rPr>
        <w:t>. Scientists in U.S. labs are currently developing 4,500 experimental drugs – more than half of all medicines in development worldwide.</w:t>
      </w:r>
      <w:r w:rsidRPr="002F679A">
        <w:rPr>
          <w:sz w:val="16"/>
        </w:rPr>
        <w:t xml:space="preserve"> Thanks to these efforts, </w:t>
      </w:r>
      <w:r w:rsidRPr="002F679A">
        <w:rPr>
          <w:highlight w:val="cyan"/>
          <w:u w:val="single"/>
        </w:rPr>
        <w:t>Americans</w:t>
      </w:r>
      <w:r w:rsidRPr="002F679A">
        <w:rPr>
          <w:u w:val="single"/>
        </w:rPr>
        <w:t xml:space="preserve"> are </w:t>
      </w:r>
      <w:r w:rsidRPr="002F679A">
        <w:rPr>
          <w:b/>
          <w:bCs/>
          <w:highlight w:val="cyan"/>
          <w:u w:val="single"/>
        </w:rPr>
        <w:t>beating deadly diseases</w:t>
      </w:r>
      <w:r w:rsidRPr="002F679A">
        <w:rPr>
          <w:u w:val="single"/>
        </w:rPr>
        <w:t xml:space="preserve"> in </w:t>
      </w:r>
      <w:r w:rsidRPr="002F679A">
        <w:rPr>
          <w:highlight w:val="cyan"/>
          <w:u w:val="single"/>
        </w:rPr>
        <w:t>record numbers</w:t>
      </w:r>
      <w:r w:rsidRPr="002F679A">
        <w:rPr>
          <w:u w:val="single"/>
        </w:rPr>
        <w:t xml:space="preserve">. Cancer death rates have declined close to 30% since the 1990s. </w:t>
      </w:r>
      <w:r w:rsidRPr="002F679A">
        <w:rPr>
          <w:highlight w:val="cyan"/>
          <w:u w:val="single"/>
        </w:rPr>
        <w:t>Researchers</w:t>
      </w:r>
      <w:r w:rsidRPr="002F679A">
        <w:rPr>
          <w:u w:val="single"/>
        </w:rPr>
        <w:t xml:space="preserve"> </w:t>
      </w:r>
      <w:r w:rsidRPr="002F679A">
        <w:rPr>
          <w:highlight w:val="cyan"/>
          <w:u w:val="single"/>
        </w:rPr>
        <w:t>credit</w:t>
      </w:r>
      <w:r w:rsidRPr="002F679A">
        <w:rPr>
          <w:u w:val="single"/>
        </w:rPr>
        <w:t xml:space="preserve"> nearly </w:t>
      </w:r>
      <w:r w:rsidRPr="002F679A">
        <w:rPr>
          <w:highlight w:val="cyan"/>
          <w:u w:val="single"/>
        </w:rPr>
        <w:t>three-quarters of</w:t>
      </w:r>
      <w:r w:rsidRPr="002F679A">
        <w:rPr>
          <w:u w:val="single"/>
        </w:rPr>
        <w:t xml:space="preserve"> these </w:t>
      </w:r>
      <w:r w:rsidRPr="002F679A">
        <w:rPr>
          <w:b/>
          <w:bCs/>
          <w:highlight w:val="cyan"/>
          <w:u w:val="single"/>
        </w:rPr>
        <w:t>survival</w:t>
      </w:r>
      <w:r w:rsidRPr="002F679A">
        <w:rPr>
          <w:b/>
          <w:bCs/>
          <w:u w:val="single"/>
        </w:rPr>
        <w:t xml:space="preserve"> </w:t>
      </w:r>
      <w:r w:rsidRPr="002F679A">
        <w:rPr>
          <w:b/>
          <w:bCs/>
          <w:highlight w:val="cyan"/>
          <w:u w:val="single"/>
        </w:rPr>
        <w:t>gains</w:t>
      </w:r>
      <w:r w:rsidRPr="002F679A">
        <w:rPr>
          <w:u w:val="single"/>
        </w:rPr>
        <w:t xml:space="preserve"> </w:t>
      </w:r>
      <w:r w:rsidRPr="002F679A">
        <w:rPr>
          <w:highlight w:val="cyan"/>
          <w:u w:val="single"/>
        </w:rPr>
        <w:t xml:space="preserve">to </w:t>
      </w:r>
      <w:r w:rsidRPr="002F679A">
        <w:rPr>
          <w:b/>
          <w:bCs/>
          <w:highlight w:val="cyan"/>
          <w:u w:val="single"/>
        </w:rPr>
        <w:t>groundbreaking new drugs</w:t>
      </w:r>
      <w:r w:rsidRPr="002F679A">
        <w:rPr>
          <w:highlight w:val="cyan"/>
          <w:u w:val="single"/>
        </w:rPr>
        <w:t>.</w:t>
      </w:r>
      <w:r w:rsidRPr="002F679A">
        <w:rPr>
          <w:u w:val="single"/>
        </w:rPr>
        <w:t xml:space="preserve"> Bio</w:t>
      </w:r>
      <w:r w:rsidRPr="002F679A">
        <w:rPr>
          <w:highlight w:val="cyan"/>
          <w:u w:val="single"/>
        </w:rPr>
        <w:t>pharma</w:t>
      </w:r>
      <w:r w:rsidRPr="002F679A">
        <w:rPr>
          <w:u w:val="single"/>
        </w:rPr>
        <w:t xml:space="preserve">ceutical research </w:t>
      </w:r>
      <w:r w:rsidRPr="002F679A">
        <w:rPr>
          <w:highlight w:val="cyan"/>
          <w:u w:val="single"/>
        </w:rPr>
        <w:t xml:space="preserve">also </w:t>
      </w:r>
      <w:r w:rsidRPr="002F679A">
        <w:rPr>
          <w:b/>
          <w:bCs/>
          <w:highlight w:val="cyan"/>
          <w:u w:val="single"/>
        </w:rPr>
        <w:t>revolutionized</w:t>
      </w:r>
      <w:r w:rsidRPr="002F679A">
        <w:rPr>
          <w:highlight w:val="cyan"/>
          <w:u w:val="single"/>
        </w:rPr>
        <w:t xml:space="preserve"> the treatment of </w:t>
      </w:r>
      <w:r w:rsidRPr="002F679A">
        <w:rPr>
          <w:b/>
          <w:bCs/>
          <w:highlight w:val="cyan"/>
          <w:u w:val="single"/>
        </w:rPr>
        <w:t>HIV/AIDS</w:t>
      </w:r>
      <w:r w:rsidRPr="002F679A">
        <w:rPr>
          <w:u w:val="single"/>
        </w:rPr>
        <w:t>.</w:t>
      </w:r>
      <w:r w:rsidRPr="002F679A">
        <w:rPr>
          <w:sz w:val="16"/>
        </w:rPr>
        <w:t xml:space="preserve"> Just 30 years ago, a diagnosis was a death sentence. </w:t>
      </w:r>
      <w:r w:rsidRPr="002F679A">
        <w:rPr>
          <w:u w:val="single"/>
        </w:rPr>
        <w:t xml:space="preserve">In the mid-1990s, scientists developed </w:t>
      </w:r>
      <w:r w:rsidRPr="002F679A">
        <w:rPr>
          <w:b/>
          <w:bCs/>
          <w:u w:val="single"/>
        </w:rPr>
        <w:t>highly active</w:t>
      </w:r>
      <w:r w:rsidRPr="002F679A">
        <w:rPr>
          <w:u w:val="single"/>
        </w:rPr>
        <w:t xml:space="preserve"> antiretroviral therapies. These drugs caused HIV/AIDS death rates to plummet 88%, and have averted close to 1 million premature deaths in the United States alone.</w:t>
      </w:r>
      <w:r w:rsidRPr="002F679A">
        <w:rPr>
          <w:sz w:val="16"/>
        </w:rPr>
        <w:t xml:space="preserve"> </w:t>
      </w:r>
      <w:r w:rsidRPr="002F679A">
        <w:rPr>
          <w:highlight w:val="cyan"/>
          <w:u w:val="single"/>
        </w:rPr>
        <w:t>Scientists</w:t>
      </w:r>
      <w:r w:rsidRPr="002F679A">
        <w:rPr>
          <w:u w:val="single"/>
        </w:rPr>
        <w:t xml:space="preserve"> have recently </w:t>
      </w:r>
      <w:r w:rsidRPr="002F679A">
        <w:rPr>
          <w:highlight w:val="cyan"/>
          <w:u w:val="single"/>
        </w:rPr>
        <w:t>turned</w:t>
      </w:r>
      <w:r w:rsidRPr="002F679A">
        <w:rPr>
          <w:u w:val="single"/>
        </w:rPr>
        <w:t xml:space="preserve"> their </w:t>
      </w:r>
      <w:r w:rsidRPr="002F679A">
        <w:rPr>
          <w:highlight w:val="cyan"/>
          <w:u w:val="single"/>
        </w:rPr>
        <w:t xml:space="preserve">attention to </w:t>
      </w:r>
      <w:r w:rsidRPr="002F679A">
        <w:rPr>
          <w:b/>
          <w:bCs/>
          <w:highlight w:val="cyan"/>
          <w:u w:val="single"/>
        </w:rPr>
        <w:t>new types</w:t>
      </w:r>
      <w:r w:rsidRPr="002F679A">
        <w:rPr>
          <w:highlight w:val="cyan"/>
          <w:u w:val="single"/>
        </w:rPr>
        <w:t xml:space="preserve"> of drugs</w:t>
      </w:r>
      <w:r w:rsidRPr="002F679A">
        <w:rPr>
          <w:u w:val="single"/>
        </w:rPr>
        <w:t xml:space="preserve">, such as </w:t>
      </w:r>
      <w:r w:rsidRPr="002F679A">
        <w:rPr>
          <w:b/>
          <w:bCs/>
          <w:u w:val="single"/>
        </w:rPr>
        <w:t>gene and immunotherapies</w:t>
      </w:r>
      <w:r w:rsidRPr="002F679A">
        <w:rPr>
          <w:sz w:val="16"/>
        </w:rPr>
        <w:t xml:space="preserve">, that reprogram patients' own bodies to fight disease. </w:t>
      </w:r>
      <w:r w:rsidRPr="002F679A">
        <w:rPr>
          <w:highlight w:val="cyan"/>
          <w:u w:val="single"/>
        </w:rPr>
        <w:t>Doctors</w:t>
      </w:r>
      <w:r w:rsidRPr="002F679A">
        <w:rPr>
          <w:u w:val="single"/>
        </w:rPr>
        <w:t xml:space="preserve"> are already </w:t>
      </w:r>
      <w:r w:rsidRPr="002F679A">
        <w:rPr>
          <w:highlight w:val="cyan"/>
          <w:u w:val="single"/>
        </w:rPr>
        <w:t>using</w:t>
      </w:r>
      <w:r w:rsidRPr="002F679A">
        <w:rPr>
          <w:u w:val="single"/>
        </w:rPr>
        <w:t xml:space="preserve"> these </w:t>
      </w:r>
      <w:r w:rsidRPr="002F679A">
        <w:rPr>
          <w:b/>
          <w:bCs/>
          <w:highlight w:val="cyan"/>
          <w:u w:val="single"/>
        </w:rPr>
        <w:t>cutting-edge medicines</w:t>
      </w:r>
      <w:r w:rsidRPr="002F679A">
        <w:rPr>
          <w:u w:val="single"/>
        </w:rPr>
        <w:t xml:space="preserve"> to treat </w:t>
      </w:r>
      <w:r w:rsidRPr="002F679A">
        <w:rPr>
          <w:b/>
          <w:bCs/>
          <w:u w:val="single"/>
        </w:rPr>
        <w:t>hemophilia</w:t>
      </w:r>
      <w:r w:rsidRPr="002F679A">
        <w:rPr>
          <w:u w:val="single"/>
        </w:rPr>
        <w:t xml:space="preserve">, </w:t>
      </w:r>
      <w:r w:rsidRPr="002F679A">
        <w:rPr>
          <w:b/>
          <w:bCs/>
          <w:u w:val="single"/>
        </w:rPr>
        <w:t>leukemia</w:t>
      </w:r>
      <w:r w:rsidRPr="002F679A">
        <w:rPr>
          <w:u w:val="single"/>
        </w:rPr>
        <w:t xml:space="preserve"> </w:t>
      </w:r>
      <w:r w:rsidRPr="002F679A">
        <w:rPr>
          <w:b/>
          <w:bCs/>
          <w:u w:val="single"/>
        </w:rPr>
        <w:t>and blindness</w:t>
      </w:r>
      <w:r w:rsidRPr="002F679A">
        <w:rPr>
          <w:u w:val="single"/>
        </w:rPr>
        <w:t>.</w:t>
      </w:r>
      <w:r w:rsidRPr="002F679A">
        <w:rPr>
          <w:sz w:val="16"/>
        </w:rPr>
        <w:t xml:space="preserve"> Progress like this doesn't come easy. Each new drug is the result of millions of man-hours of research and testing. It takes over a decade to turn a promising lab compound into a marketable medicine. </w:t>
      </w:r>
      <w:r w:rsidRPr="002F679A">
        <w:rPr>
          <w:u w:val="single"/>
        </w:rPr>
        <w:t xml:space="preserve">For every experimental drug that makes it to patients, nine others fail in clinical trials. Taking this </w:t>
      </w:r>
      <w:r w:rsidRPr="002F679A">
        <w:rPr>
          <w:b/>
          <w:bCs/>
          <w:u w:val="single"/>
        </w:rPr>
        <w:t>failure rate</w:t>
      </w:r>
      <w:r w:rsidRPr="002F679A">
        <w:rPr>
          <w:u w:val="single"/>
        </w:rPr>
        <w:t xml:space="preserve"> into consideration, it costs more than $2 billion on average to bring a </w:t>
      </w:r>
      <w:r w:rsidRPr="002F679A">
        <w:rPr>
          <w:b/>
          <w:bCs/>
          <w:u w:val="single"/>
        </w:rPr>
        <w:t xml:space="preserve">new treatment </w:t>
      </w:r>
      <w:r w:rsidRPr="002F679A">
        <w:rPr>
          <w:u w:val="single"/>
        </w:rPr>
        <w:t xml:space="preserve">to market. </w:t>
      </w:r>
    </w:p>
    <w:p w14:paraId="1CC007AD" w14:textId="77777777" w:rsidR="00C7140D" w:rsidRPr="001E65C3" w:rsidRDefault="00C7140D" w:rsidP="00C7140D">
      <w:pPr>
        <w:pStyle w:val="Heading4"/>
      </w:pPr>
      <w:r>
        <w:t xml:space="preserve">They have no “US key” warrant---other countries </w:t>
      </w:r>
      <w:r w:rsidRPr="001E65C3">
        <w:rPr>
          <w:u w:val="single"/>
        </w:rPr>
        <w:t>solve</w:t>
      </w:r>
      <w:r>
        <w:t xml:space="preserve"> or make it </w:t>
      </w:r>
      <w:r w:rsidRPr="001E65C3">
        <w:rPr>
          <w:u w:val="single"/>
        </w:rPr>
        <w:t>inevitable</w:t>
      </w:r>
      <w:r>
        <w:t xml:space="preserve">. </w:t>
      </w:r>
    </w:p>
    <w:p w14:paraId="0DF342B4" w14:textId="77777777" w:rsidR="00C7140D" w:rsidRDefault="00C7140D" w:rsidP="00C7140D">
      <w:pPr>
        <w:pStyle w:val="Heading3"/>
      </w:pPr>
      <w:r>
        <w:lastRenderedPageBreak/>
        <w:t>AT: Disease</w:t>
      </w:r>
    </w:p>
    <w:p w14:paraId="4852B879" w14:textId="77777777" w:rsidR="00C7140D" w:rsidRDefault="00C7140D" w:rsidP="00C7140D">
      <w:pPr>
        <w:pStyle w:val="Heading4"/>
      </w:pPr>
      <w:r w:rsidRPr="002F679A">
        <w:t xml:space="preserve">Disease impact card sucks---not </w:t>
      </w:r>
      <w:r w:rsidRPr="001E65C3">
        <w:rPr>
          <w:u w:val="single"/>
        </w:rPr>
        <w:t>peer-reviewed</w:t>
      </w:r>
      <w:r w:rsidRPr="002F679A">
        <w:t xml:space="preserve"> and just </w:t>
      </w:r>
      <w:r w:rsidRPr="001E65C3">
        <w:rPr>
          <w:u w:val="single"/>
        </w:rPr>
        <w:t>spewing</w:t>
      </w:r>
      <w:r w:rsidRPr="002F679A">
        <w:t xml:space="preserve"> hypotheticals</w:t>
      </w:r>
      <w:r>
        <w:t>.</w:t>
      </w:r>
    </w:p>
    <w:p w14:paraId="287BE5EE" w14:textId="77777777" w:rsidR="00C7140D" w:rsidRPr="001E65C3" w:rsidRDefault="00C7140D" w:rsidP="00C7140D"/>
    <w:p w14:paraId="3430AB7C" w14:textId="77777777" w:rsidR="00C7140D" w:rsidRPr="00BE0E18" w:rsidRDefault="00C7140D" w:rsidP="00C7140D">
      <w:pPr>
        <w:pStyle w:val="Heading4"/>
        <w:rPr>
          <w:rFonts w:cs="Arial"/>
        </w:rPr>
      </w:pPr>
      <w:r w:rsidRPr="00BE0E18">
        <w:rPr>
          <w:rFonts w:cs="Arial"/>
        </w:rPr>
        <w:t>Burnout and geographic dispersion check disease.</w:t>
      </w:r>
    </w:p>
    <w:p w14:paraId="4A2F8D96" w14:textId="77777777" w:rsidR="00C7140D" w:rsidRPr="00BE0E18" w:rsidRDefault="00C7140D" w:rsidP="00C7140D">
      <w:r w:rsidRPr="00BE0E18">
        <w:t xml:space="preserve">Sebastian </w:t>
      </w:r>
      <w:r w:rsidRPr="00BE0E18">
        <w:rPr>
          <w:rStyle w:val="Style13ptBold"/>
        </w:rPr>
        <w:t>Farquhar</w:t>
      </w:r>
      <w:r w:rsidRPr="00BE0E18">
        <w:t xml:space="preserve"> </w:t>
      </w:r>
      <w:r w:rsidRPr="00BE0E18">
        <w:rPr>
          <w:rStyle w:val="Style13ptBold"/>
        </w:rPr>
        <w:t>17</w:t>
      </w:r>
      <w:r w:rsidRPr="00BE0E18">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BE0E18">
        <w:rPr>
          <w:i/>
        </w:rPr>
        <w:t>Future of Humanity Institute</w:t>
      </w:r>
      <w:r w:rsidRPr="00BE0E18">
        <w:t xml:space="preserve">. Oxford, Global Priorities Project. </w:t>
      </w:r>
      <w:hyperlink r:id="rId11" w:history="1">
        <w:r w:rsidRPr="00BE0E18">
          <w:rPr>
            <w:rStyle w:val="Hyperlink"/>
          </w:rPr>
          <w:t>https://www.fhi.ox.ac.uk/wp-content/uploads/Existential-Risks-2017-01-23.pdf</w:t>
        </w:r>
      </w:hyperlink>
      <w:r w:rsidRPr="00BE0E18">
        <w:t>.</w:t>
      </w:r>
    </w:p>
    <w:p w14:paraId="1D578FA8" w14:textId="77777777" w:rsidR="00C7140D" w:rsidRPr="00BE0E18" w:rsidRDefault="00C7140D" w:rsidP="00C7140D">
      <w:r w:rsidRPr="00BE0E18">
        <w:rPr>
          <w:rStyle w:val="StyleUnderline"/>
        </w:rPr>
        <w:t>For most of human history, natural pandemics have posed the greatest risk of mass global fatalities</w:t>
      </w:r>
      <w:r w:rsidRPr="00BE0E18">
        <w:t xml:space="preserve">.37 </w:t>
      </w:r>
      <w:r w:rsidRPr="00BE0E18">
        <w:rPr>
          <w:rStyle w:val="StyleUnderline"/>
        </w:rPr>
        <w:t xml:space="preserve">However, there are some reasons to believe that </w:t>
      </w:r>
      <w:r w:rsidRPr="00BE0E18">
        <w:rPr>
          <w:rStyle w:val="Emphasis"/>
        </w:rPr>
        <w:t xml:space="preserve">natural </w:t>
      </w:r>
      <w:r w:rsidRPr="00BE0E18">
        <w:rPr>
          <w:rStyle w:val="Emphasis"/>
          <w:highlight w:val="cyan"/>
        </w:rPr>
        <w:t>pandemics are very unlikely to cause</w:t>
      </w:r>
      <w:r w:rsidRPr="00BE0E18">
        <w:rPr>
          <w:rStyle w:val="Emphasis"/>
        </w:rPr>
        <w:t xml:space="preserve"> human </w:t>
      </w:r>
      <w:r w:rsidRPr="00BE0E18">
        <w:rPr>
          <w:rStyle w:val="Emphasis"/>
          <w:highlight w:val="cyan"/>
        </w:rPr>
        <w:t>extinction</w:t>
      </w:r>
      <w:r w:rsidRPr="00BE0E18">
        <w:t xml:space="preserve">. Analysis of the International Union for Conservation of Nature (IUCN) red list database has shown that </w:t>
      </w:r>
      <w:r w:rsidRPr="00BE0E18">
        <w:rPr>
          <w:rStyle w:val="StyleUnderline"/>
          <w:highlight w:val="cyan"/>
        </w:rPr>
        <w:t>of</w:t>
      </w:r>
      <w:r w:rsidRPr="00BE0E18">
        <w:rPr>
          <w:rStyle w:val="StyleUnderline"/>
        </w:rPr>
        <w:t xml:space="preserve"> the </w:t>
      </w:r>
      <w:r w:rsidRPr="00BE0E18">
        <w:rPr>
          <w:rStyle w:val="StyleUnderline"/>
          <w:highlight w:val="cyan"/>
        </w:rPr>
        <w:t>833 recorded</w:t>
      </w:r>
      <w:r w:rsidRPr="00BE0E18">
        <w:rPr>
          <w:rStyle w:val="StyleUnderline"/>
        </w:rPr>
        <w:t xml:space="preserve"> plant and animal species </w:t>
      </w:r>
      <w:r w:rsidRPr="00BE0E18">
        <w:rPr>
          <w:rStyle w:val="StyleUnderline"/>
          <w:highlight w:val="cyan"/>
        </w:rPr>
        <w:t>extinctions</w:t>
      </w:r>
      <w:r w:rsidRPr="00BE0E18">
        <w:rPr>
          <w:rStyle w:val="StyleUnderline"/>
        </w:rPr>
        <w:t xml:space="preserve"> known to have occurred since 1500, </w:t>
      </w:r>
      <w:r w:rsidRPr="00BE0E18">
        <w:rPr>
          <w:rStyle w:val="StyleUnderline"/>
          <w:highlight w:val="cyan"/>
        </w:rPr>
        <w:t>less than 4%</w:t>
      </w:r>
      <w:r w:rsidRPr="00BE0E18">
        <w:t xml:space="preserve"> (31 species) </w:t>
      </w:r>
      <w:r w:rsidRPr="00BE0E18">
        <w:rPr>
          <w:rStyle w:val="StyleUnderline"/>
          <w:highlight w:val="cyan"/>
        </w:rPr>
        <w:t>were ascribed to infectious disease</w:t>
      </w:r>
      <w:r w:rsidRPr="00BE0E18">
        <w:t xml:space="preserve">.38 </w:t>
      </w:r>
      <w:r w:rsidRPr="00BE0E18">
        <w:rPr>
          <w:rStyle w:val="StyleUnderline"/>
          <w:highlight w:val="cyan"/>
        </w:rPr>
        <w:t>None</w:t>
      </w:r>
      <w:r w:rsidRPr="00BE0E18">
        <w:rPr>
          <w:rStyle w:val="StyleUnderline"/>
        </w:rPr>
        <w:t xml:space="preserve"> of the mammals and amphibians on this list </w:t>
      </w:r>
      <w:r w:rsidRPr="00BE0E18">
        <w:rPr>
          <w:rStyle w:val="StyleUnderline"/>
          <w:highlight w:val="cyan"/>
        </w:rPr>
        <w:t xml:space="preserve">were </w:t>
      </w:r>
      <w:r w:rsidRPr="00BE0E18">
        <w:rPr>
          <w:rStyle w:val="Emphasis"/>
          <w:highlight w:val="cyan"/>
        </w:rPr>
        <w:t>globally dispersed</w:t>
      </w:r>
      <w:r w:rsidRPr="00BE0E18">
        <w:rPr>
          <w:rStyle w:val="StyleUnderline"/>
          <w:highlight w:val="cyan"/>
        </w:rPr>
        <w:t>, and other factors</w:t>
      </w:r>
      <w:r w:rsidRPr="00BE0E18">
        <w:rPr>
          <w:rStyle w:val="StyleUnderline"/>
        </w:rPr>
        <w:t xml:space="preserve"> aside from infectious disease also </w:t>
      </w:r>
      <w:r w:rsidRPr="00BE0E18">
        <w:rPr>
          <w:rStyle w:val="StyleUnderline"/>
          <w:highlight w:val="cyan"/>
        </w:rPr>
        <w:t>contributed</w:t>
      </w:r>
      <w:r w:rsidRPr="00BE0E18">
        <w:rPr>
          <w:rStyle w:val="StyleUnderline"/>
        </w:rPr>
        <w:t xml:space="preserve"> to their extinction</w:t>
      </w:r>
      <w:r w:rsidRPr="00BE0E18">
        <w:t xml:space="preserve">. It therefore seems that </w:t>
      </w:r>
      <w:r w:rsidRPr="00BE0E18">
        <w:rPr>
          <w:rStyle w:val="StyleUnderline"/>
          <w:highlight w:val="cyan"/>
        </w:rPr>
        <w:t>our own species</w:t>
      </w:r>
      <w:r w:rsidRPr="00BE0E18">
        <w:rPr>
          <w:rStyle w:val="StyleUnderline"/>
        </w:rPr>
        <w:t xml:space="preserve">, which </w:t>
      </w:r>
      <w:r w:rsidRPr="00BE0E18">
        <w:rPr>
          <w:rStyle w:val="StyleUnderline"/>
          <w:highlight w:val="cyan"/>
        </w:rPr>
        <w:t>is very numerous, globally dispersed, and capable of a rational response</w:t>
      </w:r>
      <w:r w:rsidRPr="00BE0E18">
        <w:rPr>
          <w:rStyle w:val="StyleUnderline"/>
        </w:rPr>
        <w:t xml:space="preserve"> to problems, </w:t>
      </w:r>
      <w:r w:rsidRPr="00BE0E18">
        <w:rPr>
          <w:rStyle w:val="StyleUnderline"/>
          <w:highlight w:val="cyan"/>
        </w:rPr>
        <w:t xml:space="preserve">is </w:t>
      </w:r>
      <w:r w:rsidRPr="00BE0E18">
        <w:rPr>
          <w:rStyle w:val="Emphasis"/>
          <w:highlight w:val="cyan"/>
        </w:rPr>
        <w:t>very unlikely to be killed off</w:t>
      </w:r>
      <w:r w:rsidRPr="00BE0E18">
        <w:rPr>
          <w:rStyle w:val="Emphasis"/>
        </w:rPr>
        <w:t xml:space="preserve"> by a natural pandemic</w:t>
      </w:r>
      <w:r w:rsidRPr="00BE0E18">
        <w:t>.</w:t>
      </w:r>
    </w:p>
    <w:p w14:paraId="432EE38B" w14:textId="77777777" w:rsidR="00C7140D" w:rsidRDefault="00C7140D" w:rsidP="00C7140D">
      <w:r w:rsidRPr="00BE0E18">
        <w:t xml:space="preserve">One underlying explanation for this is that </w:t>
      </w:r>
      <w:r w:rsidRPr="00BE0E18">
        <w:rPr>
          <w:rStyle w:val="StyleUnderline"/>
          <w:highlight w:val="cyan"/>
        </w:rPr>
        <w:t>highly lethal pathogens</w:t>
      </w:r>
      <w:r w:rsidRPr="00BE0E18">
        <w:rPr>
          <w:rStyle w:val="StyleUnderline"/>
        </w:rPr>
        <w:t xml:space="preserve"> can </w:t>
      </w:r>
      <w:r w:rsidRPr="00BE0E18">
        <w:rPr>
          <w:rStyle w:val="StyleUnderline"/>
          <w:highlight w:val="cyan"/>
        </w:rPr>
        <w:t>kill</w:t>
      </w:r>
      <w:r w:rsidRPr="00BE0E18">
        <w:rPr>
          <w:rStyle w:val="StyleUnderline"/>
        </w:rPr>
        <w:t xml:space="preserve"> their </w:t>
      </w:r>
      <w:r w:rsidRPr="00BE0E18">
        <w:rPr>
          <w:rStyle w:val="StyleUnderline"/>
          <w:highlight w:val="cyan"/>
        </w:rPr>
        <w:t>hosts before they</w:t>
      </w:r>
      <w:r w:rsidRPr="00BE0E18">
        <w:rPr>
          <w:rStyle w:val="StyleUnderline"/>
        </w:rPr>
        <w:t xml:space="preserve"> have a chance to </w:t>
      </w:r>
      <w:r w:rsidRPr="00BE0E18">
        <w:rPr>
          <w:rStyle w:val="StyleUnderline"/>
          <w:highlight w:val="cyan"/>
        </w:rPr>
        <w:t>spread</w:t>
      </w:r>
      <w:r w:rsidRPr="00BE0E18">
        <w:rPr>
          <w:rStyle w:val="StyleUnderline"/>
        </w:rPr>
        <w:t xml:space="preserve">, so </w:t>
      </w:r>
      <w:r w:rsidRPr="00BE0E18">
        <w:rPr>
          <w:rStyle w:val="StyleUnderline"/>
          <w:highlight w:val="cyan"/>
        </w:rPr>
        <w:t>there is</w:t>
      </w:r>
      <w:r w:rsidRPr="00BE0E18">
        <w:rPr>
          <w:rStyle w:val="StyleUnderline"/>
        </w:rPr>
        <w:t xml:space="preserve"> a </w:t>
      </w:r>
      <w:r w:rsidRPr="00BE0E18">
        <w:rPr>
          <w:rStyle w:val="Emphasis"/>
          <w:highlight w:val="cyan"/>
        </w:rPr>
        <w:t>selective pressure</w:t>
      </w:r>
      <w:r w:rsidRPr="00BE0E18">
        <w:rPr>
          <w:rStyle w:val="Emphasis"/>
        </w:rPr>
        <w:t xml:space="preserve"> for pathogens </w:t>
      </w:r>
      <w:r w:rsidRPr="00BE0E18">
        <w:rPr>
          <w:rStyle w:val="Emphasis"/>
          <w:highlight w:val="cyan"/>
        </w:rPr>
        <w:t>not to be</w:t>
      </w:r>
      <w:r w:rsidRPr="00BE0E18">
        <w:rPr>
          <w:rStyle w:val="Emphasis"/>
        </w:rPr>
        <w:t xml:space="preserve"> highly </w:t>
      </w:r>
      <w:r w:rsidRPr="00BE0E18">
        <w:rPr>
          <w:rStyle w:val="Emphasis"/>
          <w:highlight w:val="cyan"/>
        </w:rPr>
        <w:t>lethal</w:t>
      </w:r>
      <w:r w:rsidRPr="00BE0E18">
        <w:t xml:space="preserve">. Therefore, </w:t>
      </w:r>
      <w:r w:rsidRPr="00BE0E18">
        <w:rPr>
          <w:rStyle w:val="StyleUnderline"/>
          <w:highlight w:val="cyan"/>
        </w:rPr>
        <w:t>pathogens</w:t>
      </w:r>
      <w:r w:rsidRPr="00BE0E18">
        <w:rPr>
          <w:rStyle w:val="StyleUnderline"/>
        </w:rPr>
        <w:t xml:space="preserve"> are likely to </w:t>
      </w:r>
      <w:r w:rsidRPr="00BE0E18">
        <w:rPr>
          <w:rStyle w:val="StyleUnderline"/>
          <w:highlight w:val="cyan"/>
        </w:rPr>
        <w:t>co-evolve</w:t>
      </w:r>
      <w:r w:rsidRPr="00BE0E18">
        <w:rPr>
          <w:rStyle w:val="StyleUnderline"/>
        </w:rPr>
        <w:t xml:space="preserve"> with their hosts rather than kill all possible hosts</w:t>
      </w:r>
      <w:r w:rsidRPr="00BE0E18">
        <w:t>.39</w:t>
      </w:r>
    </w:p>
    <w:p w14:paraId="78DC1838" w14:textId="77777777" w:rsidR="00C7140D" w:rsidRPr="00BE0E18" w:rsidRDefault="00C7140D" w:rsidP="00C7140D">
      <w:pPr>
        <w:pStyle w:val="Heading4"/>
        <w:rPr>
          <w:rFonts w:cs="Arial"/>
        </w:rPr>
      </w:pPr>
      <w:bookmarkStart w:id="1" w:name="_Hlk3108924"/>
      <w:r w:rsidRPr="00BE0E18">
        <w:rPr>
          <w:rFonts w:cs="Arial"/>
        </w:rPr>
        <w:t xml:space="preserve">ABR won’t get </w:t>
      </w:r>
      <w:r w:rsidRPr="00BE0E18">
        <w:rPr>
          <w:rFonts w:cs="Arial"/>
          <w:u w:val="single"/>
        </w:rPr>
        <w:t>close</w:t>
      </w:r>
      <w:r w:rsidRPr="00BE0E18">
        <w:rPr>
          <w:rFonts w:cs="Arial"/>
        </w:rPr>
        <w:t xml:space="preserve"> to extinction, intervening actors solve it, their internal link can’t </w:t>
      </w:r>
    </w:p>
    <w:p w14:paraId="2E9A1C8C" w14:textId="77777777" w:rsidR="00C7140D" w:rsidRPr="00BE0E18" w:rsidRDefault="00C7140D" w:rsidP="00C7140D">
      <w:r w:rsidRPr="00BE0E18">
        <w:t xml:space="preserve">Ed </w:t>
      </w:r>
      <w:r w:rsidRPr="00BE0E18">
        <w:rPr>
          <w:rStyle w:val="Style13ptBold"/>
        </w:rPr>
        <w:t>Cara 17</w:t>
      </w:r>
      <w:r w:rsidRPr="00BE0E18">
        <w:t xml:space="preserve">, science writer for The Atlantic, Newsweek, and Vocativ, 1/27/17, “The Attack Of The Superbugs,” http://www.vocativ.com/394419/attack-of-the-superbugs/ </w:t>
      </w:r>
    </w:p>
    <w:p w14:paraId="6945F89B" w14:textId="77777777" w:rsidR="00C7140D" w:rsidRPr="00BE0E18" w:rsidRDefault="00C7140D" w:rsidP="00C7140D">
      <w:pPr>
        <w:rPr>
          <w:sz w:val="16"/>
        </w:rPr>
      </w:pPr>
      <w:r w:rsidRPr="00BE0E18">
        <w:rPr>
          <w:rStyle w:val="Emphasis"/>
          <w:highlight w:val="cyan"/>
        </w:rPr>
        <w:t>A</w:t>
      </w:r>
      <w:r w:rsidRPr="00BE0E18">
        <w:rPr>
          <w:rStyle w:val="IntenseEmphasis"/>
        </w:rPr>
        <w:t>nti</w:t>
      </w:r>
      <w:r w:rsidRPr="00BE0E18">
        <w:rPr>
          <w:rStyle w:val="Emphasis"/>
          <w:highlight w:val="cyan"/>
        </w:rPr>
        <w:t>b</w:t>
      </w:r>
      <w:r w:rsidRPr="00BE0E18">
        <w:rPr>
          <w:rStyle w:val="IntenseEmphasis"/>
        </w:rPr>
        <w:t>iotic-</w:t>
      </w:r>
      <w:r w:rsidRPr="00BE0E18">
        <w:rPr>
          <w:rStyle w:val="Emphasis"/>
          <w:highlight w:val="cyan"/>
        </w:rPr>
        <w:t>r</w:t>
      </w:r>
      <w:r w:rsidRPr="00BE0E18">
        <w:rPr>
          <w:rStyle w:val="IntenseEmphasis"/>
        </w:rPr>
        <w:t>esistant infections</w:t>
      </w:r>
      <w:r w:rsidRPr="00BE0E1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BE0E18">
        <w:rPr>
          <w:rStyle w:val="IntenseEmphasis"/>
          <w:highlight w:val="cyan"/>
        </w:rPr>
        <w:t>may claim</w:t>
      </w:r>
      <w:r w:rsidRPr="00BE0E18">
        <w:rPr>
          <w:sz w:val="16"/>
        </w:rPr>
        <w:t xml:space="preserve"> some </w:t>
      </w:r>
      <w:r w:rsidRPr="00BE0E18">
        <w:rPr>
          <w:rStyle w:val="Emphasis"/>
          <w:sz w:val="24"/>
          <w:highlight w:val="cyan"/>
        </w:rPr>
        <w:t>10 million deaths</w:t>
      </w:r>
      <w:r w:rsidRPr="00BE0E18">
        <w:rPr>
          <w:rStyle w:val="Emphasis"/>
          <w:sz w:val="24"/>
        </w:rPr>
        <w:t xml:space="preserve"> annually by 2050</w:t>
      </w:r>
      <w:r w:rsidRPr="00BE0E18">
        <w:rPr>
          <w:sz w:val="16"/>
        </w:rPr>
        <w:t xml:space="preserve"> — </w:t>
      </w:r>
      <w:r w:rsidRPr="00BE0E18">
        <w:rPr>
          <w:rStyle w:val="IntenseEmphasis"/>
        </w:rPr>
        <w:t>eclipsing cancer</w:t>
      </w:r>
      <w:r w:rsidRPr="00BE0E18">
        <w:rPr>
          <w:sz w:val="16"/>
        </w:rPr>
        <w:t xml:space="preserve"> in general as a leading cause. </w:t>
      </w:r>
      <w:r w:rsidRPr="00BE0E18">
        <w:rPr>
          <w:rStyle w:val="IntenseEmphasis"/>
        </w:rPr>
        <w:t>These deaths</w:t>
      </w:r>
      <w:r w:rsidRPr="00BE0E18">
        <w:rPr>
          <w:sz w:val="16"/>
        </w:rPr>
        <w:t xml:space="preserve"> largely </w:t>
      </w:r>
      <w:r w:rsidRPr="00BE0E18">
        <w:rPr>
          <w:rStyle w:val="Emphasis"/>
        </w:rPr>
        <w:t>won’t</w:t>
      </w:r>
      <w:r w:rsidRPr="00BE0E18">
        <w:rPr>
          <w:rStyle w:val="IntenseEmphasis"/>
        </w:rPr>
        <w:t xml:space="preserve"> come from pan-resistant infections</w:t>
      </w:r>
      <w:r w:rsidRPr="00BE0E18">
        <w:rPr>
          <w:sz w:val="16"/>
        </w:rPr>
        <w:t xml:space="preserve">, just tougher ones. </w:t>
      </w:r>
      <w:r w:rsidRPr="00BE0E18">
        <w:rPr>
          <w:rStyle w:val="IntenseEmphasis"/>
        </w:rPr>
        <w:t>A preventable death there</w:t>
      </w:r>
      <w:r w:rsidRPr="00BE0E18">
        <w:rPr>
          <w:sz w:val="16"/>
        </w:rPr>
        <w:t xml:space="preserve">, a preventable death </w:t>
      </w:r>
      <w:r w:rsidRPr="00BE0E18">
        <w:rPr>
          <w:rStyle w:val="IntenseEmphasis"/>
        </w:rPr>
        <w:t>here</w:t>
      </w:r>
      <w:r w:rsidRPr="00BE0E1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w:t>
      </w:r>
      <w:r w:rsidRPr="00BE0E18">
        <w:rPr>
          <w:sz w:val="16"/>
        </w:rPr>
        <w:lastRenderedPageBreak/>
        <w:t xml:space="preserve">their lives. </w:t>
      </w:r>
      <w:r w:rsidRPr="00BE0E18">
        <w:rPr>
          <w:rStyle w:val="IntenseEmphasis"/>
        </w:rPr>
        <w:t>For all the</w:t>
      </w:r>
      <w:r w:rsidRPr="00BE0E18">
        <w:rPr>
          <w:sz w:val="16"/>
        </w:rPr>
        <w:t xml:space="preserve"> warranted </w:t>
      </w:r>
      <w:r w:rsidRPr="00BE0E18">
        <w:rPr>
          <w:rStyle w:val="IntenseEmphasis"/>
        </w:rPr>
        <w:t>gloom</w:t>
      </w:r>
      <w:r w:rsidRPr="00BE0E18">
        <w:rPr>
          <w:sz w:val="16"/>
        </w:rPr>
        <w:t xml:space="preserve">, though, Farewell does think </w:t>
      </w:r>
      <w:r w:rsidRPr="00BE0E18">
        <w:rPr>
          <w:rStyle w:val="IntenseEmphasis"/>
          <w:highlight w:val="cyan"/>
        </w:rPr>
        <w:t>there are reasons to be hopeful</w:t>
      </w:r>
      <w:r w:rsidRPr="00BE0E18">
        <w:rPr>
          <w:sz w:val="16"/>
        </w:rPr>
        <w:t xml:space="preserve">. “I don’t think we are doing enough, but </w:t>
      </w:r>
      <w:r w:rsidRPr="00BE0E18">
        <w:rPr>
          <w:rStyle w:val="IntenseEmphasis"/>
        </w:rPr>
        <w:t xml:space="preserve">the scientific community along with many </w:t>
      </w:r>
      <w:r w:rsidRPr="00BE0E18">
        <w:rPr>
          <w:rStyle w:val="IntenseEmphasis"/>
          <w:highlight w:val="cyan"/>
        </w:rPr>
        <w:t xml:space="preserve">governmental and private foundations are </w:t>
      </w:r>
      <w:r w:rsidRPr="00BE0E18">
        <w:rPr>
          <w:rStyle w:val="Emphasis"/>
          <w:highlight w:val="cyan"/>
        </w:rPr>
        <w:t>very actively involved</w:t>
      </w:r>
      <w:r w:rsidRPr="00BE0E18">
        <w:rPr>
          <w:rStyle w:val="IntenseEmphasis"/>
          <w:highlight w:val="cyan"/>
        </w:rPr>
        <w:t xml:space="preserve"> in</w:t>
      </w:r>
      <w:r w:rsidRPr="00BE0E18">
        <w:rPr>
          <w:sz w:val="16"/>
        </w:rPr>
        <w:t xml:space="preserve"> </w:t>
      </w:r>
      <w:r w:rsidRPr="00BE0E18">
        <w:rPr>
          <w:rStyle w:val="StyleUnderline"/>
          <w:highlight w:val="cyan"/>
        </w:rPr>
        <w:t>finding</w:t>
      </w:r>
      <w:r w:rsidRPr="00BE0E18">
        <w:rPr>
          <w:sz w:val="16"/>
        </w:rPr>
        <w:t xml:space="preserve"> </w:t>
      </w:r>
      <w:r w:rsidRPr="00BE0E18">
        <w:rPr>
          <w:rStyle w:val="IntenseEmphasis"/>
        </w:rPr>
        <w:t xml:space="preserve">not only new antibiotics, but new </w:t>
      </w:r>
      <w:r w:rsidRPr="00BE0E18">
        <w:rPr>
          <w:rStyle w:val="IntenseEmphasis"/>
          <w:highlight w:val="cyan"/>
        </w:rPr>
        <w:t>solutions</w:t>
      </w:r>
      <w:r w:rsidRPr="00BE0E18">
        <w:rPr>
          <w:sz w:val="16"/>
        </w:rPr>
        <w:t xml:space="preserve"> to this problem,” she said. </w:t>
      </w:r>
      <w:r w:rsidRPr="00BE0E18">
        <w:rPr>
          <w:rStyle w:val="IntenseEmphasis"/>
        </w:rPr>
        <w:t>There’s been a noticeable change in attitude and increased urgency</w:t>
      </w:r>
      <w:r w:rsidRPr="00BE0E18">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BE0E18">
        <w:rPr>
          <w:rStyle w:val="IntenseEmphasis"/>
        </w:rPr>
        <w:t>Obama issued an executive order aimed at addressing antibiotic resistance</w:t>
      </w:r>
      <w:r w:rsidRPr="00BE0E1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BE0E18">
        <w:rPr>
          <w:rStyle w:val="IntenseEmphasis"/>
        </w:rPr>
        <w:t>There has been a lot of work</w:t>
      </w:r>
      <w:r w:rsidRPr="00BE0E18">
        <w:rPr>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BE0E18">
        <w:rPr>
          <w:rStyle w:val="IntenseEmphasis"/>
          <w:highlight w:val="cyan"/>
        </w:rPr>
        <w:t>coop</w:t>
      </w:r>
      <w:r w:rsidRPr="00BE0E18">
        <w:rPr>
          <w:rStyle w:val="IntenseEmphasis"/>
        </w:rPr>
        <w:t xml:space="preserve">eration </w:t>
      </w:r>
      <w:r w:rsidRPr="00BE0E18">
        <w:rPr>
          <w:rStyle w:val="IntenseEmphasis"/>
          <w:highlight w:val="cyan"/>
        </w:rPr>
        <w:t>between national and local health agencies</w:t>
      </w:r>
      <w:r w:rsidRPr="00BE0E18">
        <w:rPr>
          <w:sz w:val="16"/>
        </w:rPr>
        <w:t xml:space="preserve"> that </w:t>
      </w:r>
      <w:r w:rsidRPr="00BE0E18">
        <w:rPr>
          <w:rStyle w:val="IntenseEmphasis"/>
        </w:rPr>
        <w:t>enabled</w:t>
      </w:r>
      <w:r w:rsidRPr="00BE0E18">
        <w:rPr>
          <w:sz w:val="16"/>
        </w:rPr>
        <w:t xml:space="preserve"> Nevada </w:t>
      </w:r>
      <w:r w:rsidRPr="00BE0E18">
        <w:rPr>
          <w:rStyle w:val="IntenseEmphasis"/>
        </w:rPr>
        <w:t>doctors to stop the worst from happening</w:t>
      </w:r>
      <w:r w:rsidRPr="00BE0E1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BE0E18">
        <w:rPr>
          <w:rStyle w:val="IntenseEmphasis"/>
        </w:rPr>
        <w:t xml:space="preserve">it </w:t>
      </w:r>
      <w:r w:rsidRPr="00BE0E18">
        <w:rPr>
          <w:rStyle w:val="IntenseEmphasis"/>
          <w:highlight w:val="cyan"/>
        </w:rPr>
        <w:t>may</w:t>
      </w:r>
      <w:r w:rsidRPr="00BE0E18">
        <w:rPr>
          <w:sz w:val="16"/>
        </w:rPr>
        <w:t xml:space="preserve"> help </w:t>
      </w:r>
      <w:r w:rsidRPr="00BE0E18">
        <w:rPr>
          <w:rStyle w:val="Emphasis"/>
          <w:highlight w:val="cyan"/>
        </w:rPr>
        <w:t>prevent future cases</w:t>
      </w:r>
      <w:r w:rsidRPr="00BE0E18">
        <w:rPr>
          <w:rStyle w:val="Emphasis"/>
        </w:rPr>
        <w:t xml:space="preserve"> from </w:t>
      </w:r>
      <w:r w:rsidRPr="00BE0E18">
        <w:rPr>
          <w:rStyle w:val="Emphasis"/>
          <w:highlight w:val="cyan"/>
        </w:rPr>
        <w:t>spilling into the public</w:t>
      </w:r>
      <w:r w:rsidRPr="00BE0E1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BE0E18">
        <w:rPr>
          <w:rStyle w:val="Emphasis"/>
          <w:sz w:val="24"/>
          <w:highlight w:val="cyan"/>
        </w:rPr>
        <w:t>Even with the best public policy</w:t>
      </w:r>
      <w:r w:rsidRPr="00BE0E18">
        <w:rPr>
          <w:sz w:val="16"/>
        </w:rPr>
        <w:t xml:space="preserve">, however, </w:t>
      </w:r>
      <w:r w:rsidRPr="00BE0E18">
        <w:rPr>
          <w:rStyle w:val="IntenseEmphasis"/>
          <w:highlight w:val="cyan"/>
        </w:rPr>
        <w:t>there’s no clear light at the end of the tunnel</w:t>
      </w:r>
      <w:r w:rsidRPr="00BE0E18">
        <w:rPr>
          <w:rStyle w:val="IntenseEmphasis"/>
        </w:rPr>
        <w:t>. Antibiotic resistance has gradually been worsening</w:t>
      </w:r>
      <w:r w:rsidRPr="00BE0E18">
        <w:rPr>
          <w:sz w:val="16"/>
        </w:rPr>
        <w:t xml:space="preserve">, even within the last 15 to 20 years, when superbugs like methicillin-resistant Staphylococcus aureus (MRSA) first became widely known, said Hyun. The </w:t>
      </w:r>
      <w:r w:rsidRPr="00BE0E18">
        <w:rPr>
          <w:rStyle w:val="IntenseEmphasis"/>
        </w:rPr>
        <w:t>effort</w:t>
      </w:r>
      <w:r w:rsidRPr="00BE0E18">
        <w:rPr>
          <w:sz w:val="16"/>
        </w:rPr>
        <w:t xml:space="preserve"> needed </w:t>
      </w:r>
      <w:r w:rsidRPr="00BE0E18">
        <w:rPr>
          <w:rStyle w:val="IntenseEmphasis"/>
        </w:rPr>
        <w:t>to develop new drugs has been in short supply, hamstrung by pharmaceutical companies’ inability to recoup the costs of bringing new antibiotics to market</w:t>
      </w:r>
      <w:r w:rsidRPr="00BE0E1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BE0E18">
        <w:rPr>
          <w:rStyle w:val="IntenseEmphasis"/>
          <w:highlight w:val="cyan"/>
        </w:rPr>
        <w:t xml:space="preserve">There’s </w:t>
      </w:r>
      <w:r w:rsidRPr="00BE0E18">
        <w:rPr>
          <w:rStyle w:val="Emphasis"/>
          <w:sz w:val="24"/>
          <w:highlight w:val="cyan"/>
        </w:rPr>
        <w:t>no army of</w:t>
      </w:r>
      <w:r w:rsidRPr="00BE0E18">
        <w:rPr>
          <w:rStyle w:val="Emphasis"/>
          <w:sz w:val="24"/>
        </w:rPr>
        <w:t xml:space="preserve"> sentient </w:t>
      </w:r>
      <w:r w:rsidRPr="00BE0E18">
        <w:rPr>
          <w:rStyle w:val="Emphasis"/>
          <w:sz w:val="24"/>
          <w:highlight w:val="cyan"/>
        </w:rPr>
        <w:t>E. coli that will</w:t>
      </w:r>
      <w:r w:rsidRPr="00BE0E18">
        <w:rPr>
          <w:rStyle w:val="Emphasis"/>
          <w:sz w:val="24"/>
        </w:rPr>
        <w:t xml:space="preserve"> rise up and someday </w:t>
      </w:r>
      <w:r w:rsidRPr="00BE0E18">
        <w:rPr>
          <w:rStyle w:val="Emphasis"/>
          <w:sz w:val="24"/>
          <w:highlight w:val="cyan"/>
        </w:rPr>
        <w:t>overthrow the human race</w:t>
      </w:r>
      <w:r w:rsidRPr="00BE0E1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BE0E18">
        <w:rPr>
          <w:rStyle w:val="Emphasis"/>
          <w:sz w:val="24"/>
          <w:highlight w:val="cyan"/>
        </w:rPr>
        <w:t>The antibiotic apocalypse will be gentle</w:t>
      </w:r>
      <w:r w:rsidRPr="00BE0E18">
        <w:rPr>
          <w:sz w:val="16"/>
        </w:rPr>
        <w:t>, if it fully arrives, but it won’t be any less devastating to the human spirit.</w:t>
      </w:r>
    </w:p>
    <w:bookmarkEnd w:id="1"/>
    <w:p w14:paraId="3C5F32AB" w14:textId="77777777" w:rsidR="00C7140D" w:rsidRDefault="00C7140D" w:rsidP="00C7140D">
      <w:pPr>
        <w:pStyle w:val="Heading2"/>
      </w:pPr>
      <w:r>
        <w:lastRenderedPageBreak/>
        <w:t>Federalism</w:t>
      </w:r>
    </w:p>
    <w:p w14:paraId="2B27943A" w14:textId="77777777" w:rsidR="00C7140D" w:rsidRDefault="00C7140D" w:rsidP="00C7140D">
      <w:pPr>
        <w:pStyle w:val="Heading3"/>
      </w:pPr>
      <w:r>
        <w:lastRenderedPageBreak/>
        <w:t>Turn---1NC</w:t>
      </w:r>
    </w:p>
    <w:p w14:paraId="286E4133" w14:textId="77777777" w:rsidR="00C7140D" w:rsidRDefault="00C7140D" w:rsidP="00C7140D">
      <w:pPr>
        <w:pStyle w:val="Heading4"/>
        <w:rPr>
          <w:u w:val="single"/>
        </w:rPr>
      </w:pPr>
      <w:r w:rsidRPr="002F679A">
        <w:rPr>
          <w:u w:val="single"/>
        </w:rPr>
        <w:t>No modeling</w:t>
      </w:r>
      <w:r w:rsidRPr="002F679A">
        <w:t xml:space="preserve">---1AC Dennis says </w:t>
      </w:r>
      <w:r w:rsidRPr="002F679A">
        <w:rPr>
          <w:u w:val="single"/>
        </w:rPr>
        <w:t>federal government</w:t>
      </w:r>
      <w:r w:rsidRPr="002F679A">
        <w:t xml:space="preserve"> sets the standard---plan fuels </w:t>
      </w:r>
      <w:r w:rsidRPr="002F679A">
        <w:rPr>
          <w:u w:val="single"/>
        </w:rPr>
        <w:t>state regs</w:t>
      </w:r>
      <w:r>
        <w:rPr>
          <w:u w:val="single"/>
        </w:rPr>
        <w:t>.</w:t>
      </w:r>
    </w:p>
    <w:p w14:paraId="28C809FC" w14:textId="77777777" w:rsidR="00C7140D" w:rsidRPr="001E65C3" w:rsidRDefault="00C7140D" w:rsidP="00C7140D"/>
    <w:p w14:paraId="1D33D4D4" w14:textId="77777777" w:rsidR="00C7140D" w:rsidRDefault="00C7140D" w:rsidP="00C7140D">
      <w:pPr>
        <w:pStyle w:val="Heading4"/>
      </w:pPr>
      <w:r w:rsidRPr="00B651AB">
        <w:rPr>
          <w:i/>
          <w:iCs/>
        </w:rPr>
        <w:t>Parker</w:t>
      </w:r>
      <w:r>
        <w:t xml:space="preserve">’s </w:t>
      </w:r>
      <w:r w:rsidRPr="00B651AB">
        <w:rPr>
          <w:u w:val="single"/>
        </w:rPr>
        <w:t>exemptions</w:t>
      </w:r>
      <w:r>
        <w:t xml:space="preserve"> from federal antitrust law </w:t>
      </w:r>
      <w:r w:rsidRPr="00B651AB">
        <w:rPr>
          <w:u w:val="single"/>
        </w:rPr>
        <w:t>derive</w:t>
      </w:r>
      <w:r>
        <w:t xml:space="preserve"> from the principle of </w:t>
      </w:r>
      <w:r w:rsidRPr="00B651AB">
        <w:rPr>
          <w:u w:val="single"/>
        </w:rPr>
        <w:t>federalism</w:t>
      </w:r>
      <w:r>
        <w:t>.</w:t>
      </w:r>
    </w:p>
    <w:p w14:paraId="6878790B" w14:textId="77777777" w:rsidR="00C7140D" w:rsidRPr="00644351" w:rsidRDefault="00C7140D" w:rsidP="00C7140D">
      <w:r w:rsidRPr="00644351">
        <w:t xml:space="preserve">Jason </w:t>
      </w:r>
      <w:r w:rsidRPr="00644351">
        <w:rPr>
          <w:rStyle w:val="Style13ptBold"/>
        </w:rPr>
        <w:t>Kornmehl 15</w:t>
      </w:r>
      <w:r w:rsidRPr="00644351">
        <w:t>. Law Clerk, Maryland Court of Appeals. State Action on Appeal: Parker Immunity and the Collateral Order Doctrine in Antitrust Litigation. Seattle University Law Review. 2015. 39(1):</w:t>
      </w:r>
      <w:r>
        <w:t xml:space="preserve"> </w:t>
      </w:r>
      <w:r w:rsidRPr="00644351">
        <w:t>8-9</w:t>
      </w:r>
    </w:p>
    <w:p w14:paraId="70C88564" w14:textId="77777777" w:rsidR="00C7140D" w:rsidRPr="00B651AB" w:rsidRDefault="00C7140D" w:rsidP="00C7140D">
      <w:pPr>
        <w:rPr>
          <w:sz w:val="16"/>
        </w:rPr>
      </w:pPr>
      <w:r w:rsidRPr="00B651AB">
        <w:rPr>
          <w:sz w:val="16"/>
        </w:rPr>
        <w:t xml:space="preserve">The </w:t>
      </w:r>
      <w:r w:rsidRPr="00045493">
        <w:rPr>
          <w:rStyle w:val="StyleUnderline"/>
          <w:highlight w:val="cyan"/>
        </w:rPr>
        <w:t>Parker decision</w:t>
      </w:r>
      <w:r w:rsidRPr="00B651AB">
        <w:rPr>
          <w:rStyle w:val="StyleUnderline"/>
        </w:rPr>
        <w:t xml:space="preserve"> </w:t>
      </w:r>
      <w:r w:rsidRPr="00045493">
        <w:rPr>
          <w:rStyle w:val="StyleUnderline"/>
          <w:highlight w:val="cyan"/>
        </w:rPr>
        <w:t>left open the issue</w:t>
      </w:r>
      <w:r w:rsidRPr="00B651AB">
        <w:rPr>
          <w:rStyle w:val="StyleUnderline"/>
        </w:rPr>
        <w:t xml:space="preserve"> of whether the conduct of private actors and subordinate government </w:t>
      </w:r>
      <w:r w:rsidRPr="00045493">
        <w:rPr>
          <w:rStyle w:val="StyleUnderline"/>
          <w:highlight w:val="cyan"/>
        </w:rPr>
        <w:t xml:space="preserve">entities could be </w:t>
      </w:r>
      <w:r w:rsidRPr="00045493">
        <w:rPr>
          <w:rStyle w:val="Emphasis"/>
          <w:highlight w:val="cyan"/>
        </w:rPr>
        <w:t>exempt</w:t>
      </w:r>
      <w:r w:rsidRPr="00B651AB">
        <w:rPr>
          <w:rStyle w:val="StyleUnderline"/>
        </w:rPr>
        <w:t xml:space="preserve"> </w:t>
      </w:r>
      <w:r w:rsidRPr="00045493">
        <w:rPr>
          <w:rStyle w:val="StyleUnderline"/>
          <w:highlight w:val="cyan"/>
        </w:rPr>
        <w:t xml:space="preserve">from </w:t>
      </w:r>
      <w:r w:rsidRPr="00045493">
        <w:rPr>
          <w:rStyle w:val="Emphasis"/>
          <w:highlight w:val="cyan"/>
        </w:rPr>
        <w:t>federal antitrust laws</w:t>
      </w:r>
      <w:r w:rsidRPr="00B651AB">
        <w:rPr>
          <w:rStyle w:val="StyleUnderline"/>
        </w:rPr>
        <w:t xml:space="preserve"> based on the state action doctrine</w:t>
      </w:r>
      <w:r w:rsidRPr="00B651AB">
        <w:rPr>
          <w:sz w:val="16"/>
        </w:rPr>
        <w:t xml:space="preserve">.46 However, in a series of cases in the 1980s, the Supreme Court found that private actors and certain subordinate government entities could rely on the state action doctrine to shield their conduct from federal antitrust scrutiny. In California Retail Liquor Dealers Ass’n v. Midcal Aluminum, the Court established a two-part test for determining whether private actors could take advantage of Parker immunity.47 The unanimous Court stated that (1) the challenged restraint must be “one clearly articulated and affirmatively expressed as state policy[,]” and (2) “the policy must be ‘actively supervised’ by the State itself.”48 Because actions of a state legislature and a state’s highest court acting in a legislative capacity are treated as the action of a state itself, the state action doctrine applies to these entities without a need to establish the clear articulation and active supervision requirements of Midcal. 49 Midcal’s two-part test has long supplied the framework within which courts have determined the availability of the state action defense to private parties.50 However, actions taken by subordinate government entities such as counties and municipalities may also be entitled to Parker immunity. Subordinate government entities are not entitled to the same protection from the federal antitrust laws as a state itself, and thus also fall under the Midcal framework.51 However, municipalities and local government entities need only satisfy Midcal’s first prong for their conduct to be exempt from federal antitrust laws under the state action doctrine.52 The </w:t>
      </w:r>
      <w:r w:rsidRPr="00045493">
        <w:rPr>
          <w:rStyle w:val="StyleUnderline"/>
          <w:highlight w:val="cyan"/>
        </w:rPr>
        <w:t>state action doctrine</w:t>
      </w:r>
      <w:r w:rsidRPr="00B651AB">
        <w:rPr>
          <w:rStyle w:val="StyleUnderline"/>
        </w:rPr>
        <w:t xml:space="preserve"> </w:t>
      </w:r>
      <w:r w:rsidRPr="00045493">
        <w:rPr>
          <w:rStyle w:val="StyleUnderline"/>
          <w:highlight w:val="cyan"/>
        </w:rPr>
        <w:t xml:space="preserve">is a </w:t>
      </w:r>
      <w:r w:rsidRPr="00045493">
        <w:rPr>
          <w:rStyle w:val="Emphasis"/>
          <w:highlight w:val="cyan"/>
        </w:rPr>
        <w:t>strong weapon</w:t>
      </w:r>
      <w:r w:rsidRPr="00B651AB">
        <w:rPr>
          <w:sz w:val="16"/>
        </w:rPr>
        <w:t xml:space="preserve">, or perhaps more appropriately, </w:t>
      </w:r>
      <w:r w:rsidRPr="00045493">
        <w:rPr>
          <w:rStyle w:val="Emphasis"/>
          <w:highlight w:val="cyan"/>
        </w:rPr>
        <w:t>a shield</w:t>
      </w:r>
      <w:r w:rsidRPr="00B651AB">
        <w:rPr>
          <w:rStyle w:val="StyleUnderline"/>
        </w:rPr>
        <w:t xml:space="preserve">, </w:t>
      </w:r>
      <w:r w:rsidRPr="00045493">
        <w:rPr>
          <w:rStyle w:val="StyleUnderline"/>
          <w:highlight w:val="cyan"/>
        </w:rPr>
        <w:t xml:space="preserve">in the arsenal of </w:t>
      </w:r>
      <w:r w:rsidRPr="00045493">
        <w:rPr>
          <w:rStyle w:val="Emphasis"/>
          <w:highlight w:val="cyan"/>
        </w:rPr>
        <w:t>antitrust defendants</w:t>
      </w:r>
      <w:r w:rsidRPr="00B651AB">
        <w:rPr>
          <w:sz w:val="16"/>
        </w:rPr>
        <w:t xml:space="preserve">.53 </w:t>
      </w:r>
      <w:r w:rsidRPr="00B651AB">
        <w:rPr>
          <w:rStyle w:val="StyleUnderline"/>
        </w:rPr>
        <w:t xml:space="preserve">Because </w:t>
      </w:r>
      <w:r w:rsidRPr="00045493">
        <w:rPr>
          <w:rStyle w:val="StyleUnderline"/>
          <w:highlight w:val="cyan"/>
        </w:rPr>
        <w:t>the state action doctrine</w:t>
      </w:r>
      <w:r w:rsidRPr="00B651AB">
        <w:rPr>
          <w:rStyle w:val="StyleUnderline"/>
        </w:rPr>
        <w:t xml:space="preserve"> “</w:t>
      </w:r>
      <w:r w:rsidRPr="00045493">
        <w:rPr>
          <w:rStyle w:val="Emphasis"/>
          <w:highlight w:val="cyan"/>
        </w:rPr>
        <w:t>derive[s]</w:t>
      </w:r>
      <w:r w:rsidRPr="00045493">
        <w:rPr>
          <w:rStyle w:val="StyleUnderline"/>
          <w:highlight w:val="cyan"/>
        </w:rPr>
        <w:t xml:space="preserve"> from </w:t>
      </w:r>
      <w:r w:rsidRPr="00045493">
        <w:rPr>
          <w:rStyle w:val="Emphasis"/>
          <w:highlight w:val="cyan"/>
        </w:rPr>
        <w:t>principles of federalism</w:t>
      </w:r>
      <w:r w:rsidRPr="00B651AB">
        <w:rPr>
          <w:sz w:val="16"/>
        </w:rPr>
        <w:t xml:space="preserve"> and other constitutional considerations,”54 </w:t>
      </w:r>
      <w:r w:rsidRPr="00045493">
        <w:rPr>
          <w:rStyle w:val="StyleUnderline"/>
          <w:highlight w:val="cyan"/>
        </w:rPr>
        <w:t xml:space="preserve">and is a </w:t>
      </w:r>
      <w:r w:rsidRPr="00045493">
        <w:rPr>
          <w:rStyle w:val="Emphasis"/>
          <w:highlight w:val="cyan"/>
        </w:rPr>
        <w:t>long-term priority</w:t>
      </w:r>
      <w:r w:rsidRPr="00B651AB">
        <w:rPr>
          <w:sz w:val="16"/>
        </w:rPr>
        <w:t xml:space="preserve"> of the Federal Trade Commission,55 </w:t>
      </w:r>
      <w:r w:rsidRPr="00045493">
        <w:rPr>
          <w:rStyle w:val="StyleUnderline"/>
          <w:highlight w:val="cyan"/>
        </w:rPr>
        <w:t xml:space="preserve">it is an </w:t>
      </w:r>
      <w:r w:rsidRPr="00045493">
        <w:rPr>
          <w:rStyle w:val="Emphasis"/>
          <w:highlight w:val="cyan"/>
        </w:rPr>
        <w:t>important exemption</w:t>
      </w:r>
      <w:r w:rsidRPr="00B651AB">
        <w:rPr>
          <w:rStyle w:val="StyleUnderline"/>
        </w:rPr>
        <w:t xml:space="preserve"> that governmental and private </w:t>
      </w:r>
      <w:r w:rsidRPr="00045493">
        <w:rPr>
          <w:rStyle w:val="StyleUnderline"/>
          <w:highlight w:val="cyan"/>
        </w:rPr>
        <w:t>entities will continue to invoke</w:t>
      </w:r>
      <w:r w:rsidRPr="00B651AB">
        <w:rPr>
          <w:rStyle w:val="StyleUnderline"/>
        </w:rPr>
        <w:t xml:space="preserve"> in </w:t>
      </w:r>
      <w:r w:rsidRPr="00B651AB">
        <w:rPr>
          <w:rStyle w:val="Emphasis"/>
        </w:rPr>
        <w:t>antitrust litigation</w:t>
      </w:r>
      <w:r w:rsidRPr="00B651AB">
        <w:rPr>
          <w:sz w:val="16"/>
        </w:rPr>
        <w:t xml:space="preserve">. </w:t>
      </w:r>
    </w:p>
    <w:p w14:paraId="57B24AD5" w14:textId="77777777" w:rsidR="00C7140D" w:rsidRDefault="00C7140D" w:rsidP="00C7140D">
      <w:pPr>
        <w:pStyle w:val="Heading4"/>
      </w:pPr>
      <w:r>
        <w:t xml:space="preserve">Parker Immunity </w:t>
      </w:r>
      <w:r w:rsidRPr="00B651AB">
        <w:rPr>
          <w:u w:val="single"/>
        </w:rPr>
        <w:t>threads the needle</w:t>
      </w:r>
      <w:r>
        <w:t xml:space="preserve"> between federalism and competition---changes </w:t>
      </w:r>
      <w:r w:rsidRPr="00B651AB">
        <w:rPr>
          <w:u w:val="single"/>
        </w:rPr>
        <w:t>implicate</w:t>
      </w:r>
      <w:r>
        <w:t xml:space="preserve"> federalism.</w:t>
      </w:r>
    </w:p>
    <w:p w14:paraId="6DEDB0CE" w14:textId="77777777" w:rsidR="00C7140D" w:rsidRDefault="00C7140D" w:rsidP="00C7140D">
      <w:r w:rsidRPr="00644351">
        <w:t xml:space="preserve">Jason </w:t>
      </w:r>
      <w:r w:rsidRPr="00644351">
        <w:rPr>
          <w:rStyle w:val="Style13ptBold"/>
        </w:rPr>
        <w:t>Kornmehl 15</w:t>
      </w:r>
      <w:r w:rsidRPr="00644351">
        <w:t>. Law Clerk, Maryland Court of Appeals. State Action on Appeal: Parker Immunity and the Collateral Order Doctrine in Antitrust Litigation. Seattle University Law Review. 2015. 39(1):</w:t>
      </w:r>
      <w:r>
        <w:t xml:space="preserve"> 31-32</w:t>
      </w:r>
    </w:p>
    <w:p w14:paraId="52A4D076" w14:textId="77777777" w:rsidR="00C7140D" w:rsidRDefault="00C7140D" w:rsidP="00C7140D">
      <w:pPr>
        <w:rPr>
          <w:rStyle w:val="Emphasis"/>
        </w:rPr>
      </w:pPr>
      <w:r w:rsidRPr="00B651AB">
        <w:rPr>
          <w:sz w:val="16"/>
        </w:rPr>
        <w:t xml:space="preserve">CONCLUSION </w:t>
      </w:r>
      <w:r w:rsidRPr="00B651AB">
        <w:rPr>
          <w:rStyle w:val="StyleUnderline"/>
        </w:rPr>
        <w:t xml:space="preserve">The </w:t>
      </w:r>
      <w:r w:rsidRPr="00045493">
        <w:rPr>
          <w:rStyle w:val="StyleUnderline"/>
          <w:highlight w:val="cyan"/>
        </w:rPr>
        <w:t>state action doctrine</w:t>
      </w:r>
      <w:r w:rsidRPr="00B651AB">
        <w:rPr>
          <w:rStyle w:val="StyleUnderline"/>
        </w:rPr>
        <w:t xml:space="preserve"> </w:t>
      </w:r>
      <w:r w:rsidRPr="00045493">
        <w:rPr>
          <w:rStyle w:val="StyleUnderline"/>
          <w:highlight w:val="cyan"/>
        </w:rPr>
        <w:t xml:space="preserve">is an </w:t>
      </w:r>
      <w:r w:rsidRPr="00045493">
        <w:rPr>
          <w:rStyle w:val="Emphasis"/>
          <w:highlight w:val="cyan"/>
        </w:rPr>
        <w:t>important area</w:t>
      </w:r>
      <w:r w:rsidRPr="00B651AB">
        <w:rPr>
          <w:rStyle w:val="StyleUnderline"/>
        </w:rPr>
        <w:t xml:space="preserve"> </w:t>
      </w:r>
      <w:r w:rsidRPr="00045493">
        <w:rPr>
          <w:rStyle w:val="StyleUnderline"/>
          <w:highlight w:val="cyan"/>
        </w:rPr>
        <w:t>of antitrust law</w:t>
      </w:r>
      <w:r w:rsidRPr="00B651AB">
        <w:rPr>
          <w:sz w:val="16"/>
        </w:rPr>
        <w:t xml:space="preserve">. Not only is the doctrine conceptually interesting because </w:t>
      </w:r>
      <w:r w:rsidRPr="00B651AB">
        <w:rPr>
          <w:rStyle w:val="StyleUnderline"/>
        </w:rPr>
        <w:t xml:space="preserve">it </w:t>
      </w:r>
      <w:r w:rsidRPr="00045493">
        <w:rPr>
          <w:rStyle w:val="Emphasis"/>
          <w:highlight w:val="cyan"/>
        </w:rPr>
        <w:t>implicates federalism</w:t>
      </w:r>
      <w:r w:rsidRPr="00B651AB">
        <w:rPr>
          <w:rStyle w:val="StyleUnderline"/>
        </w:rPr>
        <w:t xml:space="preserve"> </w:t>
      </w:r>
      <w:r w:rsidRPr="00045493">
        <w:rPr>
          <w:rStyle w:val="StyleUnderline"/>
          <w:highlight w:val="cyan"/>
        </w:rPr>
        <w:t xml:space="preserve">and </w:t>
      </w:r>
      <w:r w:rsidRPr="00045493">
        <w:rPr>
          <w:rStyle w:val="Emphasis"/>
          <w:highlight w:val="cyan"/>
        </w:rPr>
        <w:t>state sovereignty issues</w:t>
      </w:r>
      <w:r w:rsidRPr="00B651AB">
        <w:rPr>
          <w:sz w:val="16"/>
        </w:rPr>
        <w:t xml:space="preserve">, but </w:t>
      </w:r>
      <w:r w:rsidRPr="00B651AB">
        <w:rPr>
          <w:rStyle w:val="StyleUnderline"/>
        </w:rPr>
        <w:t>it also has great practical impact</w:t>
      </w:r>
      <w:r w:rsidRPr="00B651AB">
        <w:rPr>
          <w:sz w:val="16"/>
        </w:rPr>
        <w:t xml:space="preserve">. </w:t>
      </w:r>
      <w:r w:rsidRPr="00045493">
        <w:rPr>
          <w:rStyle w:val="StyleUnderline"/>
          <w:highlight w:val="cyan"/>
        </w:rPr>
        <w:t>A fairly</w:t>
      </w:r>
      <w:r w:rsidRPr="00B651AB">
        <w:rPr>
          <w:rStyle w:val="StyleUnderline"/>
        </w:rPr>
        <w:t xml:space="preserve"> </w:t>
      </w:r>
      <w:r w:rsidRPr="00045493">
        <w:rPr>
          <w:rStyle w:val="Emphasis"/>
          <w:highlight w:val="cyan"/>
        </w:rPr>
        <w:t>significant number</w:t>
      </w:r>
      <w:r w:rsidRPr="00B651AB">
        <w:rPr>
          <w:rStyle w:val="StyleUnderline"/>
        </w:rPr>
        <w:t xml:space="preserve"> of antitrust disputes </w:t>
      </w:r>
      <w:r w:rsidRPr="00045493">
        <w:rPr>
          <w:rStyle w:val="StyleUnderline"/>
          <w:highlight w:val="cyan"/>
        </w:rPr>
        <w:t>involve Parker immuni- ty</w:t>
      </w:r>
      <w:r w:rsidRPr="00B651AB">
        <w:rPr>
          <w:rStyle w:val="StyleUnderline"/>
        </w:rPr>
        <w:t xml:space="preserve"> questions</w:t>
      </w:r>
      <w:r w:rsidRPr="00B651AB">
        <w:rPr>
          <w:sz w:val="16"/>
        </w:rPr>
        <w:t xml:space="preserve">.211 One of the areas of confusion over the scope of the state action doctrine is whether an order denying a motion to dismiss an antitrust claim under the state action doctrine is immediately appealable as a collateral order. The profound circuit split on this complex question demonstrates the significance of this issue in antitrust appellate practice. Because the state action doctrine’s parentage derives from the same principles of federalism and state sovereignty as the Eleventh Amendment,212 the best understanding of the doctrine is as an immunity when applied to governmental defendants that are considered part the of the state itself. On the other hand, the state action doctrine does not function as an immunity when defendants must satisfy the Midcal framework (i.e., government entities that are not considered part of the state and private parties). Finally, allowing the immediate appeal of orders denying Parker immunity to governmental entities that are part of the state will not undermine the final judgment </w:t>
      </w:r>
      <w:r w:rsidRPr="00B651AB">
        <w:rPr>
          <w:sz w:val="16"/>
        </w:rPr>
        <w:lastRenderedPageBreak/>
        <w:t>rule’s goal of ensuring efficient judicial administration</w:t>
      </w:r>
      <w:r w:rsidRPr="00B651AB">
        <w:rPr>
          <w:rStyle w:val="StyleUnderline"/>
        </w:rPr>
        <w:t xml:space="preserve">. The </w:t>
      </w:r>
      <w:r w:rsidRPr="00045493">
        <w:rPr>
          <w:rStyle w:val="StyleUnderline"/>
          <w:highlight w:val="cyan"/>
        </w:rPr>
        <w:t>state action doctrine</w:t>
      </w:r>
      <w:r w:rsidRPr="00B651AB">
        <w:rPr>
          <w:rStyle w:val="StyleUnderline"/>
        </w:rPr>
        <w:t xml:space="preserve"> is essentially “an </w:t>
      </w:r>
      <w:r w:rsidRPr="00045493">
        <w:rPr>
          <w:rStyle w:val="StyleUnderline"/>
          <w:highlight w:val="cyan"/>
        </w:rPr>
        <w:t xml:space="preserve">attempt to </w:t>
      </w:r>
      <w:r w:rsidRPr="00045493">
        <w:rPr>
          <w:rStyle w:val="Emphasis"/>
          <w:highlight w:val="cyan"/>
        </w:rPr>
        <w:t>resolve the tension</w:t>
      </w:r>
      <w:r w:rsidRPr="00045493">
        <w:rPr>
          <w:rStyle w:val="StyleUnderline"/>
          <w:highlight w:val="cyan"/>
        </w:rPr>
        <w:t xml:space="preserve"> </w:t>
      </w:r>
      <w:r w:rsidRPr="00045493">
        <w:rPr>
          <w:rStyle w:val="Emphasis"/>
          <w:highlight w:val="cyan"/>
        </w:rPr>
        <w:t>between federalism</w:t>
      </w:r>
      <w:r w:rsidRPr="00B651AB">
        <w:rPr>
          <w:rStyle w:val="StyleUnderline"/>
        </w:rPr>
        <w:t xml:space="preserve"> concepts </w:t>
      </w:r>
      <w:r w:rsidRPr="00045493">
        <w:rPr>
          <w:rStyle w:val="StyleUnderline"/>
        </w:rPr>
        <w:t>favoring states’ rights</w:t>
      </w:r>
      <w:r w:rsidRPr="00B651AB">
        <w:rPr>
          <w:rStyle w:val="StyleUnderline"/>
        </w:rPr>
        <w:t xml:space="preserve"> </w:t>
      </w:r>
      <w:r w:rsidRPr="00045493">
        <w:rPr>
          <w:rStyle w:val="StyleUnderline"/>
          <w:highlight w:val="cyan"/>
        </w:rPr>
        <w:t>and</w:t>
      </w:r>
      <w:r w:rsidRPr="00B651AB">
        <w:rPr>
          <w:rStyle w:val="StyleUnderline"/>
        </w:rPr>
        <w:t xml:space="preserve"> national policies </w:t>
      </w:r>
      <w:r w:rsidRPr="00B651AB">
        <w:rPr>
          <w:rStyle w:val="Emphasis"/>
        </w:rPr>
        <w:t xml:space="preserve">favoring </w:t>
      </w:r>
      <w:r w:rsidRPr="00045493">
        <w:rPr>
          <w:rStyle w:val="Emphasis"/>
          <w:highlight w:val="cyan"/>
        </w:rPr>
        <w:t>competition</w:t>
      </w:r>
      <w:r w:rsidRPr="00B651AB">
        <w:rPr>
          <w:sz w:val="16"/>
        </w:rPr>
        <w:t xml:space="preserve">.”213 This Article’s conclusion—that some governmental defendants should have the right of an immediate appeal while denying an immediate appeal to other governmental defendants and private parties—is in accord with </w:t>
      </w:r>
      <w:r w:rsidRPr="00B651AB">
        <w:rPr>
          <w:rStyle w:val="StyleUnderline"/>
        </w:rPr>
        <w:t xml:space="preserve">the state action </w:t>
      </w:r>
      <w:r w:rsidRPr="00045493">
        <w:rPr>
          <w:rStyle w:val="StyleUnderline"/>
          <w:highlight w:val="cyan"/>
        </w:rPr>
        <w:t xml:space="preserve">doctrine’s </w:t>
      </w:r>
      <w:r w:rsidRPr="00045493">
        <w:rPr>
          <w:rStyle w:val="Emphasis"/>
          <w:highlight w:val="cyan"/>
        </w:rPr>
        <w:t>delicate balancing act</w:t>
      </w:r>
      <w:r w:rsidRPr="00B651AB">
        <w:rPr>
          <w:rStyle w:val="Emphasis"/>
        </w:rPr>
        <w:t>.</w:t>
      </w:r>
    </w:p>
    <w:p w14:paraId="17DE2200" w14:textId="77777777" w:rsidR="00C7140D" w:rsidRPr="00BE0E18" w:rsidRDefault="00C7140D" w:rsidP="00C7140D">
      <w:pPr>
        <w:keepNext/>
        <w:keepLines/>
        <w:pageBreakBefore/>
        <w:spacing w:before="40"/>
        <w:jc w:val="center"/>
        <w:outlineLvl w:val="2"/>
        <w:rPr>
          <w:rFonts w:eastAsiaTheme="majorEastAsia"/>
          <w:b/>
          <w:sz w:val="32"/>
          <w:u w:val="single"/>
        </w:rPr>
      </w:pPr>
      <w:bookmarkStart w:id="2" w:name="BlockBM6640"/>
      <w:r w:rsidRPr="00BE0E18">
        <w:rPr>
          <w:rFonts w:eastAsiaTheme="majorEastAsia"/>
          <w:b/>
          <w:sz w:val="32"/>
          <w:u w:val="single"/>
        </w:rPr>
        <w:lastRenderedPageBreak/>
        <w:t>No Grey Goo---1NC</w:t>
      </w:r>
    </w:p>
    <w:p w14:paraId="3FCB1964" w14:textId="77777777" w:rsidR="00C7140D" w:rsidRPr="002F679A" w:rsidRDefault="00C7140D" w:rsidP="00C7140D">
      <w:pPr>
        <w:pStyle w:val="Heading4"/>
        <w:tabs>
          <w:tab w:val="left" w:pos="8475"/>
        </w:tabs>
        <w:rPr>
          <w:rFonts w:cstheme="majorHAnsi"/>
        </w:rPr>
      </w:pPr>
      <w:r w:rsidRPr="002F679A">
        <w:rPr>
          <w:rFonts w:cstheme="majorHAnsi"/>
        </w:rPr>
        <w:t xml:space="preserve">Norms </w:t>
      </w:r>
      <w:r w:rsidRPr="002F679A">
        <w:rPr>
          <w:rFonts w:cstheme="majorHAnsi"/>
          <w:u w:val="single"/>
        </w:rPr>
        <w:t>fail</w:t>
      </w:r>
      <w:r>
        <w:rPr>
          <w:rFonts w:cstheme="majorHAnsi"/>
          <w:u w:val="single"/>
        </w:rPr>
        <w:t>.</w:t>
      </w:r>
    </w:p>
    <w:p w14:paraId="6D99DE6D" w14:textId="77777777" w:rsidR="00C7140D" w:rsidRPr="002F679A" w:rsidRDefault="00C7140D" w:rsidP="00C7140D">
      <w:pPr>
        <w:rPr>
          <w:rFonts w:cstheme="majorHAnsi"/>
        </w:rPr>
      </w:pPr>
      <w:r w:rsidRPr="002F679A">
        <w:rPr>
          <w:rFonts w:cstheme="majorHAnsi"/>
        </w:rPr>
        <w:t xml:space="preserve">Edward M. </w:t>
      </w:r>
      <w:r w:rsidRPr="002F679A">
        <w:rPr>
          <w:rStyle w:val="Style13ptBold"/>
          <w:rFonts w:cstheme="majorHAnsi"/>
        </w:rPr>
        <w:t>Geist</w:t>
      </w:r>
      <w:r w:rsidRPr="002F679A">
        <w:rPr>
          <w:rFonts w:cstheme="majorHAnsi"/>
        </w:rPr>
        <w:t xml:space="preserve"> </w:t>
      </w:r>
      <w:r w:rsidRPr="002F679A">
        <w:rPr>
          <w:rStyle w:val="Style13ptBold"/>
          <w:rFonts w:cstheme="majorHAnsi"/>
        </w:rPr>
        <w:t>16</w:t>
      </w:r>
      <w:r w:rsidRPr="002F679A">
        <w:rPr>
          <w:rFonts w:cstheme="majorHAnsi"/>
        </w:rPr>
        <w:t xml:space="preserve">. Policy Analyst at RAND, former MacArthur Nuclear Security Fellow at Stanford, and a PhD in history from UNC. “It’s already too late to stop the AI arms race—We must manage it instead.” </w:t>
      </w:r>
      <w:r w:rsidRPr="002F679A">
        <w:rPr>
          <w:rFonts w:cstheme="majorHAnsi"/>
          <w:i/>
        </w:rPr>
        <w:t>Bulletin of the Atomic Scientists</w:t>
      </w:r>
      <w:r w:rsidRPr="002F679A">
        <w:rPr>
          <w:rFonts w:cstheme="majorHAnsi"/>
        </w:rPr>
        <w:t xml:space="preserve"> 72(5): 319-20. Emory Libraries. </w:t>
      </w:r>
    </w:p>
    <w:p w14:paraId="42F6F847" w14:textId="77777777" w:rsidR="00C7140D" w:rsidRPr="002F679A" w:rsidRDefault="00C7140D" w:rsidP="00C7140D">
      <w:pPr>
        <w:rPr>
          <w:rStyle w:val="Emphasis"/>
          <w:rFonts w:cstheme="majorHAnsi"/>
        </w:rPr>
      </w:pPr>
      <w:r w:rsidRPr="002F679A">
        <w:rPr>
          <w:rStyle w:val="Emphasis"/>
          <w:rFonts w:cstheme="majorHAnsi"/>
          <w:highlight w:val="cyan"/>
        </w:rPr>
        <w:t>Norms are not enough</w:t>
      </w:r>
    </w:p>
    <w:p w14:paraId="179F9F3A" w14:textId="77777777" w:rsidR="00C7140D" w:rsidRPr="002F679A" w:rsidRDefault="00C7140D" w:rsidP="00C7140D">
      <w:pPr>
        <w:rPr>
          <w:rFonts w:cstheme="majorHAnsi"/>
          <w:sz w:val="16"/>
        </w:rPr>
      </w:pPr>
      <w:r w:rsidRPr="002F679A">
        <w:rPr>
          <w:rFonts w:cstheme="majorHAnsi"/>
          <w:sz w:val="16"/>
        </w:rPr>
        <w:t xml:space="preserve">One goal of the campaign against autonomous weapons is to forestall state and non-state actors from weaponizing artificial intelligence by establishing a norm among AI researchers against contributing to socially undesirable uses of their work, as biotechnology researchers did at the 1975 Asilomar Conference on Recombinant DNA (Russell 2015; Grace 2015). </w:t>
      </w:r>
      <w:r w:rsidRPr="002F679A">
        <w:rPr>
          <w:rStyle w:val="StyleUnderline"/>
          <w:rFonts w:cstheme="majorHAnsi"/>
        </w:rPr>
        <w:t>While it is laudable to discourage a</w:t>
      </w:r>
      <w:r w:rsidRPr="002F679A">
        <w:rPr>
          <w:rFonts w:cstheme="majorHAnsi"/>
          <w:sz w:val="16"/>
        </w:rPr>
        <w:t>rtificial-</w:t>
      </w:r>
      <w:r w:rsidRPr="002F679A">
        <w:rPr>
          <w:rStyle w:val="StyleUnderline"/>
          <w:rFonts w:cstheme="majorHAnsi"/>
        </w:rPr>
        <w:t>i</w:t>
      </w:r>
      <w:r w:rsidRPr="002F679A">
        <w:rPr>
          <w:rFonts w:cstheme="majorHAnsi"/>
          <w:sz w:val="16"/>
        </w:rPr>
        <w:t xml:space="preserve">ntelligence </w:t>
      </w:r>
      <w:r w:rsidRPr="002F679A">
        <w:rPr>
          <w:rStyle w:val="StyleUnderline"/>
          <w:rFonts w:cstheme="majorHAnsi"/>
        </w:rPr>
        <w:t xml:space="preserve">practitioners from contributing to morally dubious projects, </w:t>
      </w:r>
      <w:r w:rsidRPr="002F679A">
        <w:rPr>
          <w:rStyle w:val="Emphasis"/>
          <w:rFonts w:cstheme="majorHAnsi"/>
          <w:highlight w:val="cyan"/>
        </w:rPr>
        <w:t>experience</w:t>
      </w:r>
      <w:r w:rsidRPr="002F679A">
        <w:rPr>
          <w:rStyle w:val="StyleUnderline"/>
          <w:rFonts w:cstheme="majorHAnsi"/>
          <w:highlight w:val="cyan"/>
        </w:rPr>
        <w:t xml:space="preserve"> with other</w:t>
      </w:r>
      <w:r w:rsidRPr="002F679A">
        <w:rPr>
          <w:rStyle w:val="StyleUnderline"/>
          <w:rFonts w:cstheme="majorHAnsi"/>
        </w:rPr>
        <w:t xml:space="preserve"> potentially dangerous </w:t>
      </w:r>
      <w:r w:rsidRPr="002F679A">
        <w:rPr>
          <w:rStyle w:val="StyleUnderline"/>
          <w:rFonts w:cstheme="majorHAnsi"/>
          <w:highlight w:val="cyan"/>
        </w:rPr>
        <w:t xml:space="preserve">emerging </w:t>
      </w:r>
      <w:r w:rsidRPr="002F679A">
        <w:rPr>
          <w:rStyle w:val="StyleUnderline"/>
          <w:rFonts w:cstheme="majorHAnsi"/>
          <w:highlight w:val="cyan"/>
          <w:bdr w:val="single" w:sz="4" w:space="0" w:color="auto"/>
        </w:rPr>
        <w:t>tech</w:t>
      </w:r>
      <w:r w:rsidRPr="002F679A">
        <w:rPr>
          <w:rFonts w:cstheme="majorHAnsi"/>
          <w:sz w:val="16"/>
        </w:rPr>
        <w:t xml:space="preserve">nologies </w:t>
      </w:r>
      <w:r w:rsidRPr="002F679A">
        <w:rPr>
          <w:rStyle w:val="StyleUnderline"/>
          <w:rFonts w:cstheme="majorHAnsi"/>
          <w:highlight w:val="cyan"/>
        </w:rPr>
        <w:t>indicates</w:t>
      </w:r>
      <w:r w:rsidRPr="002F679A">
        <w:rPr>
          <w:rStyle w:val="StyleUnderline"/>
          <w:rFonts w:cstheme="majorHAnsi"/>
        </w:rPr>
        <w:t xml:space="preserve"> that merely </w:t>
      </w:r>
      <w:r w:rsidRPr="002F679A">
        <w:rPr>
          <w:rStyle w:val="StyleUnderline"/>
          <w:rFonts w:cstheme="majorHAnsi"/>
          <w:highlight w:val="cyan"/>
        </w:rPr>
        <w:t>establishing</w:t>
      </w:r>
      <w:r w:rsidRPr="002F679A">
        <w:rPr>
          <w:rStyle w:val="StyleUnderline"/>
          <w:rFonts w:cstheme="majorHAnsi"/>
        </w:rPr>
        <w:t xml:space="preserve"> such </w:t>
      </w:r>
      <w:r w:rsidRPr="002F679A">
        <w:rPr>
          <w:rStyle w:val="StyleUnderline"/>
          <w:rFonts w:cstheme="majorHAnsi"/>
          <w:highlight w:val="cyan"/>
        </w:rPr>
        <w:t xml:space="preserve">norms may prove </w:t>
      </w:r>
      <w:r w:rsidRPr="002F679A">
        <w:rPr>
          <w:rStyle w:val="Emphasis"/>
          <w:rFonts w:cstheme="majorHAnsi"/>
          <w:highlight w:val="cyan"/>
        </w:rPr>
        <w:t>inadequate</w:t>
      </w:r>
      <w:r w:rsidRPr="002F679A">
        <w:rPr>
          <w:rFonts w:cstheme="majorHAnsi"/>
          <w:sz w:val="16"/>
        </w:rPr>
        <w:t xml:space="preserve">. The researchers’ open letter from last year approvingly invokes “international agreements that have successfully prohibited chemical and biological weapons,” but </w:t>
      </w:r>
      <w:r w:rsidRPr="002F679A">
        <w:rPr>
          <w:rStyle w:val="StyleUnderline"/>
          <w:rFonts w:cstheme="majorHAnsi"/>
          <w:highlight w:val="cyan"/>
        </w:rPr>
        <w:t>the USSR secretly developed</w:t>
      </w:r>
      <w:r w:rsidRPr="002F679A">
        <w:rPr>
          <w:rStyle w:val="StyleUnderline"/>
          <w:rFonts w:cstheme="majorHAnsi"/>
        </w:rPr>
        <w:t xml:space="preserve"> a massive </w:t>
      </w:r>
      <w:r w:rsidRPr="002F679A">
        <w:rPr>
          <w:rStyle w:val="StyleUnderline"/>
          <w:rFonts w:cstheme="majorHAnsi"/>
          <w:highlight w:val="cyan"/>
        </w:rPr>
        <w:t>biological weapons</w:t>
      </w:r>
      <w:r w:rsidRPr="002F679A">
        <w:rPr>
          <w:rStyle w:val="StyleUnderline"/>
          <w:rFonts w:cstheme="majorHAnsi"/>
        </w:rPr>
        <w:t xml:space="preserve"> program </w:t>
      </w:r>
      <w:r w:rsidRPr="002F679A">
        <w:rPr>
          <w:rStyle w:val="StyleUnderline"/>
          <w:rFonts w:cstheme="majorHAnsi"/>
          <w:highlight w:val="cyan"/>
        </w:rPr>
        <w:t>despite signing the</w:t>
      </w:r>
      <w:r w:rsidRPr="002F679A">
        <w:rPr>
          <w:rStyle w:val="StyleUnderline"/>
          <w:rFonts w:cstheme="majorHAnsi"/>
        </w:rPr>
        <w:t xml:space="preserve"> 1972 </w:t>
      </w:r>
      <w:r w:rsidRPr="002F679A">
        <w:rPr>
          <w:rStyle w:val="StyleUnderline"/>
          <w:rFonts w:cstheme="majorHAnsi"/>
          <w:highlight w:val="cyan"/>
          <w:bdr w:val="single" w:sz="4" w:space="0" w:color="auto"/>
        </w:rPr>
        <w:t>B</w:t>
      </w:r>
      <w:r w:rsidRPr="002F679A">
        <w:rPr>
          <w:rFonts w:cstheme="majorHAnsi"/>
          <w:sz w:val="16"/>
        </w:rPr>
        <w:t xml:space="preserve">iological </w:t>
      </w:r>
      <w:r w:rsidRPr="002F679A">
        <w:rPr>
          <w:rStyle w:val="StyleUnderline"/>
          <w:rFonts w:cstheme="majorHAnsi"/>
          <w:highlight w:val="cyan"/>
          <w:bdr w:val="single" w:sz="4" w:space="0" w:color="auto"/>
        </w:rPr>
        <w:t>W</w:t>
      </w:r>
      <w:r w:rsidRPr="002F679A">
        <w:rPr>
          <w:rFonts w:cstheme="majorHAnsi"/>
          <w:sz w:val="16"/>
        </w:rPr>
        <w:t xml:space="preserve">eapons </w:t>
      </w:r>
      <w:r w:rsidRPr="002F679A">
        <w:rPr>
          <w:rStyle w:val="StyleUnderline"/>
          <w:rFonts w:cstheme="majorHAnsi"/>
          <w:highlight w:val="cyan"/>
          <w:bdr w:val="single" w:sz="4" w:space="0" w:color="auto"/>
        </w:rPr>
        <w:t>C</w:t>
      </w:r>
      <w:r w:rsidRPr="002F679A">
        <w:rPr>
          <w:rFonts w:cstheme="majorHAnsi"/>
          <w:sz w:val="16"/>
        </w:rPr>
        <w:t xml:space="preserve">onvention (Leitenberg and Zilinskas 2012). </w:t>
      </w:r>
      <w:r w:rsidRPr="002F679A">
        <w:rPr>
          <w:rStyle w:val="StyleUnderline"/>
          <w:rFonts w:cstheme="majorHAnsi"/>
        </w:rPr>
        <w:t xml:space="preserve">While </w:t>
      </w:r>
      <w:r w:rsidRPr="002F679A">
        <w:rPr>
          <w:rStyle w:val="StyleUnderline"/>
          <w:rFonts w:cstheme="majorHAnsi"/>
          <w:highlight w:val="cyan"/>
        </w:rPr>
        <w:t>Western</w:t>
      </w:r>
      <w:r w:rsidRPr="002F679A">
        <w:rPr>
          <w:rStyle w:val="StyleUnderline"/>
          <w:rFonts w:cstheme="majorHAnsi"/>
        </w:rPr>
        <w:t xml:space="preserve"> biologists demonstrated their </w:t>
      </w:r>
      <w:r w:rsidRPr="002F679A">
        <w:rPr>
          <w:rStyle w:val="StyleUnderline"/>
          <w:rFonts w:cstheme="majorHAnsi"/>
          <w:highlight w:val="cyan"/>
        </w:rPr>
        <w:t>concern about</w:t>
      </w:r>
      <w:r w:rsidRPr="002F679A">
        <w:rPr>
          <w:rStyle w:val="StyleUnderline"/>
          <w:rFonts w:cstheme="majorHAnsi"/>
        </w:rPr>
        <w:t xml:space="preserve"> the possible hazards of </w:t>
      </w:r>
      <w:r w:rsidRPr="002F679A">
        <w:rPr>
          <w:rStyle w:val="StyleUnderline"/>
          <w:rFonts w:cstheme="majorHAnsi"/>
          <w:highlight w:val="cyan"/>
        </w:rPr>
        <w:t>genetic engineering</w:t>
      </w:r>
      <w:r w:rsidRPr="002F679A">
        <w:rPr>
          <w:rStyle w:val="StyleUnderline"/>
          <w:rFonts w:cstheme="majorHAnsi"/>
        </w:rPr>
        <w:t xml:space="preserve"> at the 1975 Asilomar Conference, this </w:t>
      </w:r>
      <w:r w:rsidRPr="002F679A">
        <w:rPr>
          <w:rStyle w:val="Emphasis"/>
          <w:rFonts w:cstheme="majorHAnsi"/>
          <w:highlight w:val="cyan"/>
        </w:rPr>
        <w:t>did not prevent</w:t>
      </w:r>
      <w:r w:rsidRPr="002F679A">
        <w:rPr>
          <w:rStyle w:val="StyleUnderline"/>
          <w:rFonts w:cstheme="majorHAnsi"/>
        </w:rPr>
        <w:t xml:space="preserve"> their </w:t>
      </w:r>
      <w:r w:rsidRPr="002F679A">
        <w:rPr>
          <w:rStyle w:val="StyleUnderline"/>
          <w:rFonts w:cstheme="majorHAnsi"/>
          <w:highlight w:val="cyan"/>
        </w:rPr>
        <w:t>Soviet counterparts from</w:t>
      </w:r>
      <w:r w:rsidRPr="002F679A">
        <w:rPr>
          <w:rStyle w:val="StyleUnderline"/>
          <w:rFonts w:cstheme="majorHAnsi"/>
        </w:rPr>
        <w:t xml:space="preserve"> trying to create apocalyptically dangerous bioweapons </w:t>
      </w:r>
      <w:r w:rsidRPr="002F679A">
        <w:rPr>
          <w:rStyle w:val="StyleUnderline"/>
          <w:rFonts w:cstheme="majorHAnsi"/>
          <w:highlight w:val="cyan"/>
        </w:rPr>
        <w:t xml:space="preserve">using the </w:t>
      </w:r>
      <w:r w:rsidRPr="002F679A">
        <w:rPr>
          <w:rStyle w:val="StyleUnderline"/>
          <w:rFonts w:cstheme="majorHAnsi"/>
          <w:highlight w:val="cyan"/>
          <w:bdr w:val="single" w:sz="4" w:space="0" w:color="auto"/>
        </w:rPr>
        <w:t>tech</w:t>
      </w:r>
      <w:r w:rsidRPr="002F679A">
        <w:rPr>
          <w:rFonts w:cstheme="majorHAnsi"/>
          <w:sz w:val="16"/>
        </w:rPr>
        <w:t xml:space="preserve">nology (Grace 2015; Leitenberg and Zilinskas 2012). </w:t>
      </w:r>
      <w:r w:rsidRPr="002F679A">
        <w:rPr>
          <w:rStyle w:val="StyleUnderline"/>
          <w:rFonts w:cstheme="majorHAnsi"/>
          <w:highlight w:val="cyan"/>
        </w:rPr>
        <w:t>Attempts to forestall the creation of AI weapons relying</w:t>
      </w:r>
      <w:r w:rsidRPr="002F679A">
        <w:rPr>
          <w:rStyle w:val="StyleUnderline"/>
          <w:rFonts w:cstheme="majorHAnsi"/>
        </w:rPr>
        <w:t xml:space="preserve"> primarily </w:t>
      </w:r>
      <w:r w:rsidRPr="002F679A">
        <w:rPr>
          <w:rStyle w:val="StyleUnderline"/>
          <w:rFonts w:cstheme="majorHAnsi"/>
          <w:highlight w:val="cyan"/>
        </w:rPr>
        <w:t>on</w:t>
      </w:r>
      <w:r w:rsidRPr="002F679A">
        <w:rPr>
          <w:rStyle w:val="StyleUnderline"/>
          <w:rFonts w:cstheme="majorHAnsi"/>
        </w:rPr>
        <w:t xml:space="preserve"> the establishment of </w:t>
      </w:r>
      <w:r w:rsidRPr="002F679A">
        <w:rPr>
          <w:rStyle w:val="Emphasis"/>
          <w:rFonts w:cstheme="majorHAnsi"/>
          <w:highlight w:val="cyan"/>
        </w:rPr>
        <w:t>unverifiable cultural norms</w:t>
      </w:r>
      <w:r w:rsidRPr="002F679A">
        <w:rPr>
          <w:rStyle w:val="StyleUnderline"/>
          <w:rFonts w:cstheme="majorHAnsi"/>
        </w:rPr>
        <w:t xml:space="preserve"> are liable to </w:t>
      </w:r>
      <w:r w:rsidRPr="002F679A">
        <w:rPr>
          <w:rStyle w:val="Emphasis"/>
          <w:rFonts w:cstheme="majorHAnsi"/>
          <w:highlight w:val="cyan"/>
        </w:rPr>
        <w:t>repeat</w:t>
      </w:r>
      <w:r w:rsidRPr="002F679A">
        <w:rPr>
          <w:rStyle w:val="StyleUnderline"/>
          <w:rFonts w:cstheme="majorHAnsi"/>
          <w:highlight w:val="cyan"/>
        </w:rPr>
        <w:t xml:space="preserve"> this same</w:t>
      </w:r>
      <w:r w:rsidRPr="002F679A">
        <w:rPr>
          <w:rStyle w:val="StyleUnderline"/>
          <w:rFonts w:cstheme="majorHAnsi"/>
        </w:rPr>
        <w:t xml:space="preserve"> lamentable </w:t>
      </w:r>
      <w:r w:rsidRPr="002F679A">
        <w:rPr>
          <w:rStyle w:val="StyleUnderline"/>
          <w:rFonts w:cstheme="majorHAnsi"/>
          <w:highlight w:val="cyan"/>
        </w:rPr>
        <w:t>pattern</w:t>
      </w:r>
      <w:r w:rsidRPr="002F679A">
        <w:rPr>
          <w:rFonts w:cstheme="majorHAnsi"/>
          <w:sz w:val="16"/>
        </w:rPr>
        <w:t xml:space="preserve">. </w:t>
      </w:r>
    </w:p>
    <w:p w14:paraId="61AC28F8" w14:textId="77777777" w:rsidR="00C7140D" w:rsidRPr="002F679A" w:rsidRDefault="00C7140D" w:rsidP="00C7140D">
      <w:pPr>
        <w:pStyle w:val="Heading4"/>
        <w:rPr>
          <w:rFonts w:cstheme="minorHAnsi"/>
        </w:rPr>
      </w:pPr>
      <w:r w:rsidRPr="002F679A">
        <w:rPr>
          <w:rFonts w:cstheme="minorHAnsi"/>
        </w:rPr>
        <w:t xml:space="preserve">1AC Work evidence says </w:t>
      </w:r>
      <w:r w:rsidRPr="002F679A">
        <w:rPr>
          <w:rFonts w:cstheme="minorHAnsi"/>
          <w:u w:val="single"/>
        </w:rPr>
        <w:t>China</w:t>
      </w:r>
      <w:r w:rsidRPr="002F679A">
        <w:rPr>
          <w:rFonts w:cstheme="minorHAnsi"/>
        </w:rPr>
        <w:t xml:space="preserve"> is the alternative---that </w:t>
      </w:r>
      <w:r w:rsidRPr="002F679A">
        <w:rPr>
          <w:rFonts w:cstheme="minorHAnsi"/>
          <w:u w:val="single"/>
        </w:rPr>
        <w:t>solves</w:t>
      </w:r>
    </w:p>
    <w:p w14:paraId="24AC9513" w14:textId="77777777" w:rsidR="00C7140D" w:rsidRPr="002F679A" w:rsidRDefault="00C7140D" w:rsidP="00C7140D">
      <w:pPr>
        <w:rPr>
          <w:rFonts w:cstheme="minorHAnsi"/>
        </w:rPr>
      </w:pPr>
      <w:r w:rsidRPr="002F679A">
        <w:rPr>
          <w:rFonts w:cstheme="minorHAnsi"/>
        </w:rPr>
        <w:t xml:space="preserve">Kai-Fu </w:t>
      </w:r>
      <w:r w:rsidRPr="002F679A">
        <w:rPr>
          <w:rStyle w:val="Style13ptBold"/>
          <w:rFonts w:cstheme="minorHAnsi"/>
        </w:rPr>
        <w:t>Lee</w:t>
      </w:r>
      <w:r w:rsidRPr="002F679A">
        <w:rPr>
          <w:rFonts w:cstheme="minorHAnsi"/>
        </w:rPr>
        <w:t xml:space="preserve"> </w:t>
      </w:r>
      <w:r w:rsidRPr="002F679A">
        <w:rPr>
          <w:rStyle w:val="Style13ptBold"/>
          <w:rFonts w:cstheme="minorHAnsi"/>
        </w:rPr>
        <w:t>and</w:t>
      </w:r>
      <w:r w:rsidRPr="002F679A">
        <w:rPr>
          <w:rFonts w:cstheme="minorHAnsi"/>
        </w:rPr>
        <w:t xml:space="preserve"> Paul </w:t>
      </w:r>
      <w:r w:rsidRPr="002F679A">
        <w:rPr>
          <w:rStyle w:val="Style13ptBold"/>
          <w:rFonts w:cstheme="minorHAnsi"/>
        </w:rPr>
        <w:t>Triolo</w:t>
      </w:r>
      <w:r w:rsidRPr="002F679A">
        <w:rPr>
          <w:rFonts w:cstheme="minorHAnsi"/>
        </w:rPr>
        <w:t xml:space="preserve"> </w:t>
      </w:r>
      <w:r w:rsidRPr="002F679A">
        <w:rPr>
          <w:rStyle w:val="Style13ptBold"/>
          <w:rFonts w:cstheme="minorHAnsi"/>
        </w:rPr>
        <w:t>17</w:t>
      </w:r>
      <w:r w:rsidRPr="002F679A">
        <w:rPr>
          <w:rFonts w:cstheme="minorHAnsi"/>
        </w:rPr>
        <w:t xml:space="preserve">, Kai-Fu Lee, Ph.D., is a Co-Founder, Chairman, President, Chief Executive Officer, and Managing Partner of Sinovation Ventures, Paul Triolo is a China Digital Economy Fellow at New America and the geo-technology practice head at the Eurasia Group, “China’s Artificial Intelligence Revolution: Understanding Beijing’s Structural Advantages”, </w:t>
      </w:r>
      <w:hyperlink r:id="rId12" w:history="1">
        <w:r w:rsidRPr="002F679A">
          <w:rPr>
            <w:rStyle w:val="Hyperlink"/>
            <w:rFonts w:cstheme="minorHAnsi"/>
          </w:rPr>
          <w:t>https://www.eurasiagroup.net/files/upload/China_Embraces_AI.pdf</w:t>
        </w:r>
      </w:hyperlink>
      <w:r w:rsidRPr="002F679A">
        <w:rPr>
          <w:rFonts w:cstheme="minorHAnsi"/>
        </w:rPr>
        <w:t xml:space="preserve"> //AP</w:t>
      </w:r>
    </w:p>
    <w:p w14:paraId="0BDFD1B9" w14:textId="77777777" w:rsidR="00C7140D" w:rsidRPr="002F679A" w:rsidRDefault="00C7140D" w:rsidP="00C7140D">
      <w:pPr>
        <w:rPr>
          <w:rFonts w:cstheme="minorHAnsi"/>
          <w:sz w:val="8"/>
        </w:rPr>
      </w:pPr>
      <w:r w:rsidRPr="002F679A">
        <w:rPr>
          <w:rFonts w:cstheme="minorHAnsi"/>
          <w:sz w:val="8"/>
        </w:rPr>
        <w:t xml:space="preserve">Beijing’s AI policy priorities are clear. </w:t>
      </w:r>
      <w:r w:rsidRPr="002F679A">
        <w:rPr>
          <w:rFonts w:cstheme="minorHAnsi"/>
          <w:highlight w:val="cyan"/>
          <w:u w:val="single"/>
        </w:rPr>
        <w:t>The “Next Generation Artificial Intelligence Development Plan,”</w:t>
      </w:r>
      <w:r w:rsidRPr="002F679A">
        <w:rPr>
          <w:rFonts w:cstheme="minorHAnsi"/>
          <w:sz w:val="8"/>
        </w:rPr>
        <w:t xml:space="preserve"> announced by China’s State Council in July 2017, </w:t>
      </w:r>
      <w:r w:rsidRPr="002F679A">
        <w:rPr>
          <w:rFonts w:cstheme="minorHAnsi"/>
          <w:u w:val="single"/>
        </w:rPr>
        <w:t>called for China to catch up on AI</w:t>
      </w:r>
      <w:r w:rsidRPr="002F679A">
        <w:rPr>
          <w:rFonts w:cstheme="minorHAnsi"/>
          <w:sz w:val="8"/>
        </w:rPr>
        <w:t xml:space="preserve"> technology and applications by 2020, and to become a global AI innovation hub by 2030. Chinese President Xi Jinping hammered the point</w:t>
      </w:r>
      <w:r w:rsidRPr="002F679A">
        <w:rPr>
          <w:rFonts w:cstheme="minorHAnsi"/>
          <w:u w:val="single"/>
        </w:rPr>
        <w:t xml:space="preserve"> </w:t>
      </w:r>
      <w:r w:rsidRPr="002F679A">
        <w:rPr>
          <w:rFonts w:cstheme="minorHAnsi"/>
          <w:sz w:val="8"/>
        </w:rPr>
        <w:t xml:space="preserve">home in his 19th Party Congress speech in October, when he mentioned the development of advanced manufacturing and the promotion of further integration of the Internet, big data and artificial intelligence with the real-world economy. Beijing has placed huge bets on AI for a host of political and economic reasons, from improving governance capacity to improving policy development and surveillance. </w:t>
      </w:r>
      <w:r w:rsidRPr="002F679A">
        <w:rPr>
          <w:rFonts w:cstheme="minorHAnsi"/>
          <w:u w:val="single"/>
        </w:rPr>
        <w:t xml:space="preserve">The plan </w:t>
      </w:r>
      <w:r w:rsidRPr="002F679A">
        <w:rPr>
          <w:rFonts w:cstheme="minorHAnsi"/>
          <w:highlight w:val="cyan"/>
          <w:u w:val="single"/>
        </w:rPr>
        <w:t xml:space="preserve">calls for China to lead the way in developing a </w:t>
      </w:r>
      <w:r w:rsidRPr="002F679A">
        <w:rPr>
          <w:rFonts w:cstheme="minorHAnsi"/>
          <w:b/>
          <w:highlight w:val="cyan"/>
          <w:u w:val="single"/>
        </w:rPr>
        <w:t>regulatory environment</w:t>
      </w:r>
      <w:r w:rsidRPr="002F679A">
        <w:rPr>
          <w:rFonts w:cstheme="minorHAnsi"/>
          <w:highlight w:val="cyan"/>
          <w:u w:val="single"/>
        </w:rPr>
        <w:t xml:space="preserve"> to both encourage AI development and to </w:t>
      </w:r>
      <w:r w:rsidRPr="002F679A">
        <w:rPr>
          <w:rFonts w:cstheme="minorHAnsi"/>
          <w:b/>
          <w:highlight w:val="cyan"/>
          <w:u w:val="single"/>
        </w:rPr>
        <w:t>mitigate the</w:t>
      </w:r>
      <w:r w:rsidRPr="002F679A">
        <w:rPr>
          <w:rFonts w:cstheme="minorHAnsi"/>
          <w:u w:val="single"/>
        </w:rPr>
        <w:t xml:space="preserve"> </w:t>
      </w:r>
      <w:r w:rsidRPr="002F679A">
        <w:rPr>
          <w:rFonts w:cstheme="minorHAnsi"/>
          <w:sz w:val="8"/>
        </w:rPr>
        <w:t>potential</w:t>
      </w:r>
      <w:r w:rsidRPr="002F679A">
        <w:rPr>
          <w:rFonts w:cstheme="minorHAnsi"/>
          <w:u w:val="single"/>
        </w:rPr>
        <w:t xml:space="preserve"> </w:t>
      </w:r>
      <w:r w:rsidRPr="002F679A">
        <w:rPr>
          <w:rFonts w:cstheme="minorHAnsi"/>
          <w:b/>
          <w:highlight w:val="cyan"/>
          <w:u w:val="single"/>
        </w:rPr>
        <w:t>downsides</w:t>
      </w:r>
      <w:r w:rsidRPr="002F679A">
        <w:rPr>
          <w:rFonts w:cstheme="minorHAnsi"/>
          <w:b/>
          <w:u w:val="single"/>
        </w:rPr>
        <w:t xml:space="preserve"> of AI.</w:t>
      </w:r>
      <w:r w:rsidRPr="002F679A">
        <w:rPr>
          <w:rFonts w:cstheme="minorHAnsi"/>
          <w:u w:val="single"/>
        </w:rPr>
        <w:t xml:space="preserve"> </w:t>
      </w:r>
      <w:r w:rsidRPr="002F679A">
        <w:rPr>
          <w:rFonts w:cstheme="minorHAnsi"/>
          <w:sz w:val="8"/>
        </w:rPr>
        <w:t>A few months after the national plan’s announcement in July, the Ministry of Science and Technology (MOST) designated Baidu to lead the autonomous vehicle platform, Tencent for medical, Alibaba for Smart Cities, and iFlyTek for speech interfaces. These plans should be taken seriously, as</w:t>
      </w:r>
      <w:r w:rsidRPr="002F679A">
        <w:rPr>
          <w:rFonts w:cstheme="minorHAnsi"/>
          <w:u w:val="single"/>
        </w:rPr>
        <w:t xml:space="preserve"> </w:t>
      </w:r>
      <w:r w:rsidRPr="002F679A">
        <w:rPr>
          <w:rFonts w:cstheme="minorHAnsi"/>
          <w:highlight w:val="cyan"/>
          <w:u w:val="single"/>
        </w:rPr>
        <w:t>the Chinese government has shown a strong track record</w:t>
      </w:r>
      <w:r w:rsidRPr="002F679A">
        <w:rPr>
          <w:rFonts w:cstheme="minorHAnsi"/>
          <w:u w:val="single"/>
        </w:rPr>
        <w:t xml:space="preserve"> in delivering results.</w:t>
      </w:r>
      <w:r w:rsidRPr="002F679A">
        <w:rPr>
          <w:rFonts w:cstheme="minorHAnsi"/>
          <w:sz w:val="8"/>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period of time, particularly once AI is introduced into the equation. For example, while in the US, truckers’ unions are petitioning the Department of Transportation to delay autonomous truck testing, in China, the Xiong’an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2F679A">
        <w:rPr>
          <w:rFonts w:cstheme="minorHAnsi"/>
          <w:u w:val="single"/>
        </w:rPr>
        <w:t>r</w:t>
      </w:r>
      <w:r w:rsidRPr="002F679A">
        <w:rPr>
          <w:rFonts w:cstheme="minorHAnsi"/>
          <w:sz w:val="8"/>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the US, EU, and </w:t>
      </w:r>
      <w:r w:rsidRPr="002F679A">
        <w:rPr>
          <w:rFonts w:cstheme="minorHAnsi"/>
          <w:u w:val="single"/>
        </w:rPr>
        <w:t xml:space="preserve">China will </w:t>
      </w:r>
      <w:r w:rsidRPr="002F679A">
        <w:rPr>
          <w:rFonts w:cstheme="minorHAnsi"/>
          <w:sz w:val="8"/>
        </w:rPr>
        <w:t>also compete to</w:t>
      </w:r>
      <w:r w:rsidRPr="002F679A">
        <w:rPr>
          <w:rFonts w:cstheme="minorHAnsi"/>
          <w:u w:val="single"/>
        </w:rPr>
        <w:t xml:space="preserve"> be out in front on developing a regulatory regime around AI technologies and applications.</w:t>
      </w:r>
      <w:r w:rsidRPr="002F679A">
        <w:rPr>
          <w:rFonts w:cstheme="minorHAnsi"/>
          <w:sz w:val="8"/>
        </w:rPr>
        <w:t xml:space="preserve"> </w:t>
      </w:r>
      <w:r w:rsidRPr="002F679A">
        <w:rPr>
          <w:rFonts w:cstheme="minorHAnsi"/>
          <w:highlight w:val="cyan"/>
          <w:u w:val="single"/>
        </w:rPr>
        <w:lastRenderedPageBreak/>
        <w:t>The National Plan’s explicit recognition of the need for regulatory</w:t>
      </w:r>
      <w:r w:rsidRPr="002F679A">
        <w:rPr>
          <w:rFonts w:cstheme="minorHAnsi"/>
          <w:sz w:val="8"/>
        </w:rPr>
        <w:t xml:space="preserve">, legal, and ethical </w:t>
      </w:r>
      <w:r w:rsidRPr="002F679A">
        <w:rPr>
          <w:rFonts w:cstheme="minorHAnsi"/>
          <w:highlight w:val="cyan"/>
          <w:u w:val="single"/>
        </w:rPr>
        <w:t>principles</w:t>
      </w:r>
      <w:r w:rsidRPr="002F679A">
        <w:rPr>
          <w:rFonts w:cstheme="minorHAnsi"/>
          <w:u w:val="single"/>
        </w:rPr>
        <w:t xml:space="preserve"> for AI development and use </w:t>
      </w:r>
      <w:r w:rsidRPr="002F679A">
        <w:rPr>
          <w:rFonts w:cstheme="minorHAnsi"/>
          <w:highlight w:val="cyan"/>
          <w:u w:val="single"/>
        </w:rPr>
        <w:t xml:space="preserve">represents an </w:t>
      </w:r>
      <w:r w:rsidRPr="002F679A">
        <w:rPr>
          <w:rFonts w:cstheme="minorHAnsi"/>
          <w:b/>
          <w:highlight w:val="cyan"/>
          <w:u w:val="single"/>
        </w:rPr>
        <w:t>uncommonly foresighted approach</w:t>
      </w:r>
      <w:r w:rsidRPr="002F679A">
        <w:rPr>
          <w:rFonts w:cstheme="minorHAnsi"/>
          <w:b/>
          <w:u w:val="single"/>
        </w:rPr>
        <w:t>.</w:t>
      </w:r>
      <w:r w:rsidRPr="002F679A">
        <w:rPr>
          <w:rFonts w:cstheme="minorHAnsi"/>
          <w:sz w:val="8"/>
        </w:rPr>
        <w:t xml:space="preserve"> Of course, the government’s approach to </w:t>
      </w:r>
      <w:r w:rsidRPr="002F679A">
        <w:rPr>
          <w:rFonts w:cstheme="minorHAnsi"/>
          <w:u w:val="single"/>
        </w:rPr>
        <w:t>AI regulation</w:t>
      </w:r>
      <w:r w:rsidRPr="002F679A">
        <w:rPr>
          <w:rFonts w:cstheme="minorHAnsi"/>
          <w:sz w:val="8"/>
        </w:rPr>
        <w:t xml:space="preserve">, ethics, and economic adjustment </w:t>
      </w:r>
      <w:r w:rsidRPr="002F679A">
        <w:rPr>
          <w:rFonts w:cstheme="minorHAnsi"/>
          <w:u w:val="single"/>
        </w:rPr>
        <w:t xml:space="preserve">will reflect Beijing’s broader model of </w:t>
      </w:r>
      <w:r w:rsidRPr="002F679A">
        <w:rPr>
          <w:rFonts w:cstheme="minorHAnsi"/>
          <w:b/>
          <w:u w:val="single"/>
        </w:rPr>
        <w:t>governance and ideology</w:t>
      </w:r>
      <w:r w:rsidRPr="002F679A">
        <w:rPr>
          <w:rFonts w:cstheme="minorHAnsi"/>
          <w:u w:val="single"/>
        </w:rPr>
        <w:t xml:space="preserve">. Given its preference for a </w:t>
      </w:r>
      <w:r w:rsidRPr="002F679A">
        <w:rPr>
          <w:rFonts w:cstheme="minorHAnsi"/>
          <w:b/>
          <w:u w:val="single"/>
        </w:rPr>
        <w:t>state-centric approach</w:t>
      </w:r>
      <w:r w:rsidRPr="002F679A">
        <w:rPr>
          <w:rFonts w:cstheme="minorHAnsi"/>
          <w:u w:val="single"/>
        </w:rPr>
        <w:t xml:space="preserve"> to</w:t>
      </w:r>
      <w:r w:rsidRPr="002F679A">
        <w:rPr>
          <w:rFonts w:cstheme="minorHAnsi"/>
          <w:sz w:val="8"/>
        </w:rPr>
        <w:t xml:space="preserve"> international </w:t>
      </w:r>
      <w:r w:rsidRPr="002F679A">
        <w:rPr>
          <w:rFonts w:cstheme="minorHAnsi"/>
          <w:u w:val="single"/>
        </w:rPr>
        <w:t>issues</w:t>
      </w:r>
      <w:r w:rsidRPr="002F679A">
        <w:rPr>
          <w:rFonts w:cstheme="minorHAnsi"/>
          <w:sz w:val="8"/>
        </w:rPr>
        <w:t xml:space="preserve">, for example, </w:t>
      </w:r>
      <w:r w:rsidRPr="002F679A">
        <w:rPr>
          <w:rFonts w:cstheme="minorHAnsi"/>
          <w:u w:val="single"/>
        </w:rPr>
        <w:t xml:space="preserve">it is possible </w:t>
      </w:r>
      <w:r w:rsidRPr="002F679A">
        <w:rPr>
          <w:rFonts w:cstheme="minorHAnsi"/>
          <w:highlight w:val="cyan"/>
          <w:u w:val="single"/>
        </w:rPr>
        <w:t>China will launch</w:t>
      </w:r>
      <w:r w:rsidRPr="002F679A">
        <w:rPr>
          <w:rFonts w:cstheme="minorHAnsi"/>
          <w:sz w:val="8"/>
        </w:rPr>
        <w:t xml:space="preserve"> an initiative via the UN to establish first </w:t>
      </w:r>
      <w:r w:rsidRPr="002F679A">
        <w:rPr>
          <w:rFonts w:cstheme="minorHAnsi"/>
          <w:highlight w:val="cyan"/>
          <w:u w:val="single"/>
        </w:rPr>
        <w:t>an automation/AI</w:t>
      </w:r>
      <w:r w:rsidRPr="002F679A">
        <w:rPr>
          <w:rFonts w:cstheme="minorHAnsi"/>
          <w:sz w:val="8"/>
        </w:rPr>
        <w:t xml:space="preserve">-related </w:t>
      </w:r>
      <w:r w:rsidRPr="002F679A">
        <w:rPr>
          <w:rStyle w:val="StyleUnderline"/>
          <w:rFonts w:cstheme="minorHAnsi"/>
        </w:rPr>
        <w:t>“</w:t>
      </w:r>
      <w:r w:rsidRPr="002F679A">
        <w:rPr>
          <w:rStyle w:val="StyleUnderline"/>
          <w:rFonts w:cstheme="minorHAnsi"/>
          <w:highlight w:val="cyan"/>
        </w:rPr>
        <w:t>code</w:t>
      </w:r>
      <w:r w:rsidRPr="002F679A">
        <w:rPr>
          <w:rFonts w:cstheme="minorHAnsi"/>
          <w:highlight w:val="cyan"/>
          <w:u w:val="single"/>
        </w:rPr>
        <w:t xml:space="preserve"> of conduct</w:t>
      </w:r>
      <w:r w:rsidRPr="002F679A">
        <w:rPr>
          <w:rFonts w:cstheme="minorHAnsi"/>
          <w:sz w:val="8"/>
        </w:rPr>
        <w:t xml:space="preserve">,” </w:t>
      </w:r>
      <w:r w:rsidRPr="002F679A">
        <w:rPr>
          <w:rFonts w:cstheme="minorHAnsi"/>
          <w:u w:val="single"/>
        </w:rPr>
        <w:t xml:space="preserve">or basic regulatory approach, followed by a special committee on the topic and eventually an oversight body </w:t>
      </w:r>
      <w:r w:rsidRPr="002F679A">
        <w:rPr>
          <w:rFonts w:cstheme="minorHAnsi"/>
          <w:highlight w:val="cyan"/>
          <w:u w:val="single"/>
        </w:rPr>
        <w:t>operating within a UN framework</w:t>
      </w:r>
      <w:r w:rsidRPr="002F679A">
        <w:rPr>
          <w:rFonts w:cstheme="minorHAnsi"/>
          <w:u w:val="single"/>
        </w:rPr>
        <w:t xml:space="preserve">. Such an initiative would put </w:t>
      </w:r>
      <w:r w:rsidRPr="002F679A">
        <w:rPr>
          <w:rFonts w:cstheme="minorHAnsi"/>
          <w:b/>
          <w:u w:val="single"/>
        </w:rPr>
        <w:t>China at the forefront of developing a global approach to these issues.</w:t>
      </w:r>
      <w:r w:rsidRPr="002F679A">
        <w:rPr>
          <w:rFonts w:cstheme="minorHAnsi"/>
          <w:sz w:val="8"/>
        </w:rPr>
        <w:t xml:space="preserve"> Beijing has attempted a similar approach on cybersecurity issues, which it argues have a global impact and require a global regulatory response.</w:t>
      </w:r>
    </w:p>
    <w:p w14:paraId="247D5530" w14:textId="77777777" w:rsidR="00C7140D" w:rsidRPr="00BE0E18" w:rsidRDefault="00C7140D" w:rsidP="00C7140D">
      <w:pPr>
        <w:pStyle w:val="Heading4"/>
      </w:pPr>
      <w:r w:rsidRPr="00BE0E18">
        <w:t>No impact to grey goo</w:t>
      </w:r>
      <w:r>
        <w:t>.</w:t>
      </w:r>
    </w:p>
    <w:p w14:paraId="7739E801" w14:textId="77777777" w:rsidR="00C7140D" w:rsidRPr="00BE0E18" w:rsidRDefault="00C7140D" w:rsidP="00C7140D">
      <w:r w:rsidRPr="00BE0E18">
        <w:t xml:space="preserve">Jeremy </w:t>
      </w:r>
      <w:r w:rsidRPr="00BE0E18">
        <w:rPr>
          <w:b/>
          <w:bCs/>
        </w:rPr>
        <w:t>Shere 16</w:t>
      </w:r>
      <w:r w:rsidRPr="00BE0E18">
        <w:t>, a science writer who has written and produced for some of public radio's top nationally syndicated science programs, including Sound Medicine, Earth &amp; Sky, and A Moment of Science. His work has appeared in Talking Points Memo, Reuters, Matter Network, The Jerusalem Report, Bloom, and Reform Judaism, among others. He is the author of Renewable: The World-Changing Power of Alternative Energy. Shere teaches journalism and magazine writing at the School of Journalism at Indiana University in Bloomington, “Grey Goo Attack”, 4/2/2016, http://indianapublicmedia.org/amomentofscience/grey-goo-attack-2/</w:t>
      </w:r>
    </w:p>
    <w:p w14:paraId="038658D7" w14:textId="77777777" w:rsidR="00C7140D" w:rsidRPr="00BE0E18" w:rsidRDefault="00C7140D" w:rsidP="00C7140D">
      <w:pPr>
        <w:rPr>
          <w:u w:val="single"/>
        </w:rPr>
      </w:pPr>
      <w:r w:rsidRPr="00BE0E18">
        <w:rPr>
          <w:sz w:val="14"/>
        </w:rPr>
        <w:t>Attack of the Killer Robots Nanotechnology scientists dream of some day creating robots the size of molecules, or even turning molecules into machines that could roam the human body and perform all sorts of useful tasks. But some nanotechnology theorists and science fiction aficionados imagine a more ominous possibility</w:t>
      </w:r>
      <w:r w:rsidRPr="00BE0E18">
        <w:rPr>
          <w:u w:val="single"/>
        </w:rPr>
        <w:t xml:space="preserve">. </w:t>
      </w:r>
      <w:r w:rsidRPr="00BE0E18">
        <w:rPr>
          <w:highlight w:val="cyan"/>
          <w:u w:val="single"/>
        </w:rPr>
        <w:t>What if</w:t>
      </w:r>
      <w:r w:rsidRPr="00BE0E18">
        <w:rPr>
          <w:u w:val="single"/>
        </w:rPr>
        <w:t xml:space="preserve"> one of these </w:t>
      </w:r>
      <w:r w:rsidRPr="00BE0E18">
        <w:rPr>
          <w:highlight w:val="cyan"/>
          <w:u w:val="single"/>
        </w:rPr>
        <w:t>tiny robots</w:t>
      </w:r>
      <w:r w:rsidRPr="00BE0E18">
        <w:rPr>
          <w:u w:val="single"/>
        </w:rPr>
        <w:t xml:space="preserve"> were given the ability to </w:t>
      </w:r>
      <w:r w:rsidRPr="00BE0E18">
        <w:rPr>
          <w:highlight w:val="cyan"/>
          <w:u w:val="single"/>
        </w:rPr>
        <w:t>self-replicate?</w:t>
      </w:r>
      <w:r w:rsidRPr="00BE0E18">
        <w:rPr>
          <w:u w:val="single"/>
        </w:rPr>
        <w:t xml:space="preserve"> All it would take is a single malfunction and the robots would consume everything in the galaxy as they multiply out of control until all that was left was a shapeless, robotic mass called “grey goo.” </w:t>
      </w:r>
      <w:r w:rsidRPr="00BE0E18">
        <w:rPr>
          <w:sz w:val="14"/>
        </w:rPr>
        <w:t xml:space="preserve">Worst Case Scenario Now, before you go heading for the hills with a year’s supply of water and a survival guide, understand that the death-by-robot scenario is just that—a scenario, and a pretty fanciful one to boot. </w:t>
      </w:r>
      <w:r w:rsidRPr="00BE0E18">
        <w:rPr>
          <w:u w:val="single"/>
        </w:rPr>
        <w:t xml:space="preserve">First, </w:t>
      </w:r>
      <w:r w:rsidRPr="00BE0E18">
        <w:rPr>
          <w:highlight w:val="cyan"/>
          <w:u w:val="single"/>
        </w:rPr>
        <w:t>we’re nowhere near the point of being able to create a self-replicating nano-machine.</w:t>
      </w:r>
      <w:r w:rsidRPr="00BE0E18">
        <w:rPr>
          <w:u w:val="single"/>
        </w:rPr>
        <w:t xml:space="preserve"> But </w:t>
      </w:r>
      <w:r w:rsidRPr="00BE0E18">
        <w:rPr>
          <w:highlight w:val="cyan"/>
          <w:u w:val="single"/>
        </w:rPr>
        <w:t>even if such</w:t>
      </w:r>
      <w:r w:rsidRPr="00BE0E18">
        <w:rPr>
          <w:u w:val="single"/>
        </w:rPr>
        <w:t xml:space="preserve"> machines do one day </w:t>
      </w:r>
      <w:r w:rsidRPr="00BE0E18">
        <w:rPr>
          <w:highlight w:val="cyan"/>
          <w:u w:val="single"/>
        </w:rPr>
        <w:t>exist, they would have a hard time taking over the universe for</w:t>
      </w:r>
      <w:r w:rsidRPr="00BE0E18">
        <w:rPr>
          <w:u w:val="single"/>
        </w:rPr>
        <w:t xml:space="preserve"> one simple reason: </w:t>
      </w:r>
      <w:r w:rsidRPr="00BE0E18">
        <w:rPr>
          <w:b/>
          <w:iCs/>
          <w:highlight w:val="cyan"/>
          <w:u w:val="single"/>
          <w:bdr w:val="single" w:sz="8" w:space="0" w:color="auto"/>
        </w:rPr>
        <w:t>fuel</w:t>
      </w:r>
      <w:r w:rsidRPr="00BE0E18">
        <w:rPr>
          <w:u w:val="single"/>
        </w:rPr>
        <w:t xml:space="preserve">. Even microscopic </w:t>
      </w:r>
      <w:r w:rsidRPr="00BE0E18">
        <w:rPr>
          <w:highlight w:val="cyan"/>
          <w:u w:val="single"/>
        </w:rPr>
        <w:t>machines need an energy source. Inorganic matte</w:t>
      </w:r>
      <w:r w:rsidRPr="00BE0E18">
        <w:rPr>
          <w:u w:val="single"/>
        </w:rPr>
        <w:t xml:space="preserve">r such as rocks and minerals </w:t>
      </w:r>
      <w:r w:rsidRPr="00BE0E18">
        <w:rPr>
          <w:highlight w:val="cyan"/>
          <w:u w:val="single"/>
        </w:rPr>
        <w:t xml:space="preserve">wouldn’t do the trick because they just </w:t>
      </w:r>
      <w:r w:rsidRPr="00BE0E18">
        <w:rPr>
          <w:b/>
          <w:iCs/>
          <w:highlight w:val="cyan"/>
          <w:u w:val="single"/>
          <w:bdr w:val="single" w:sz="8" w:space="0" w:color="auto"/>
        </w:rPr>
        <w:t>don’t contain stuff that the machines could break down and use for power.</w:t>
      </w:r>
      <w:r w:rsidRPr="00BE0E18">
        <w:rPr>
          <w:b/>
          <w:iCs/>
          <w:u w:val="single"/>
          <w:bdr w:val="single" w:sz="8" w:space="0" w:color="auto"/>
        </w:rPr>
        <w:t xml:space="preserve"> </w:t>
      </w:r>
      <w:r w:rsidRPr="00BE0E18">
        <w:rPr>
          <w:u w:val="single"/>
        </w:rPr>
        <w:t xml:space="preserve">But </w:t>
      </w:r>
      <w:r w:rsidRPr="00BE0E18">
        <w:rPr>
          <w:highlight w:val="cyan"/>
          <w:u w:val="single"/>
        </w:rPr>
        <w:t>what if</w:t>
      </w:r>
      <w:r w:rsidRPr="00BE0E18">
        <w:rPr>
          <w:u w:val="single"/>
        </w:rPr>
        <w:t xml:space="preserve"> a mad scientist created a </w:t>
      </w:r>
      <w:r w:rsidRPr="00BE0E18">
        <w:rPr>
          <w:highlight w:val="cyan"/>
          <w:u w:val="single"/>
        </w:rPr>
        <w:t>robot</w:t>
      </w:r>
      <w:r w:rsidRPr="00BE0E18">
        <w:rPr>
          <w:u w:val="single"/>
        </w:rPr>
        <w:t xml:space="preserve"> that </w:t>
      </w:r>
      <w:r w:rsidRPr="00BE0E18">
        <w:rPr>
          <w:highlight w:val="cyan"/>
          <w:u w:val="single"/>
        </w:rPr>
        <w:t xml:space="preserve">fed on organic materials such as sunlight and living things? </w:t>
      </w:r>
      <w:r w:rsidRPr="00BE0E18">
        <w:rPr>
          <w:b/>
          <w:iCs/>
          <w:highlight w:val="cyan"/>
          <w:u w:val="single"/>
          <w:bdr w:val="single" w:sz="8" w:space="0" w:color="auto"/>
        </w:rPr>
        <w:t>Not to worry</w:t>
      </w:r>
      <w:r w:rsidRPr="00BE0E18">
        <w:rPr>
          <w:highlight w:val="cyan"/>
          <w:u w:val="single"/>
        </w:rPr>
        <w:t>. Natural life forms have</w:t>
      </w:r>
      <w:r w:rsidRPr="00BE0E18">
        <w:rPr>
          <w:u w:val="single"/>
        </w:rPr>
        <w:t xml:space="preserve"> had around four </w:t>
      </w:r>
      <w:r w:rsidRPr="00BE0E18">
        <w:rPr>
          <w:highlight w:val="cyan"/>
          <w:u w:val="single"/>
        </w:rPr>
        <w:t>billion years of training to compete for resources</w:t>
      </w:r>
      <w:r w:rsidRPr="00BE0E18">
        <w:rPr>
          <w:u w:val="single"/>
        </w:rPr>
        <w:t xml:space="preserve">; the </w:t>
      </w:r>
      <w:r w:rsidRPr="00BE0E18">
        <w:rPr>
          <w:highlight w:val="cyan"/>
          <w:u w:val="single"/>
        </w:rPr>
        <w:t>killer robots</w:t>
      </w:r>
      <w:r w:rsidRPr="00BE0E18">
        <w:rPr>
          <w:u w:val="single"/>
        </w:rPr>
        <w:t xml:space="preserve"> probably </w:t>
      </w:r>
      <w:r w:rsidRPr="00BE0E18">
        <w:rPr>
          <w:b/>
          <w:iCs/>
          <w:highlight w:val="cyan"/>
          <w:u w:val="single"/>
          <w:bdr w:val="single" w:sz="8" w:space="0" w:color="auto"/>
        </w:rPr>
        <w:t>wouldn’t stand</w:t>
      </w:r>
      <w:r w:rsidRPr="00BE0E18">
        <w:rPr>
          <w:b/>
          <w:iCs/>
          <w:u w:val="single"/>
          <w:bdr w:val="single" w:sz="8" w:space="0" w:color="auto"/>
        </w:rPr>
        <w:t xml:space="preserve"> much of </w:t>
      </w:r>
      <w:r w:rsidRPr="00BE0E18">
        <w:rPr>
          <w:b/>
          <w:iCs/>
          <w:highlight w:val="cyan"/>
          <w:u w:val="single"/>
          <w:bdr w:val="single" w:sz="8" w:space="0" w:color="auto"/>
        </w:rPr>
        <w:t>a chance</w:t>
      </w:r>
      <w:r w:rsidRPr="00BE0E18">
        <w:rPr>
          <w:highlight w:val="cyan"/>
          <w:u w:val="single"/>
        </w:rPr>
        <w:t xml:space="preserve"> against such streamlined competitors. Plus, if the robots were made from organic materials, they might be </w:t>
      </w:r>
      <w:r w:rsidRPr="00BE0E18">
        <w:rPr>
          <w:b/>
          <w:iCs/>
          <w:highlight w:val="cyan"/>
          <w:u w:val="single"/>
          <w:bdr w:val="single" w:sz="8" w:space="0" w:color="auto"/>
        </w:rPr>
        <w:t>preyed on by bacteria or other predators.</w:t>
      </w:r>
    </w:p>
    <w:bookmarkEnd w:id="2"/>
    <w:p w14:paraId="540AE7ED" w14:textId="77777777" w:rsidR="00C7140D" w:rsidRPr="00BE0E18" w:rsidRDefault="00C7140D" w:rsidP="00C7140D">
      <w:pPr>
        <w:pStyle w:val="Heading3"/>
        <w:rPr>
          <w:rFonts w:cs="Arial"/>
        </w:rPr>
      </w:pPr>
      <w:r w:rsidRPr="00BE0E18">
        <w:rPr>
          <w:rFonts w:cs="Arial"/>
        </w:rPr>
        <w:lastRenderedPageBreak/>
        <w:t>No AI Impact---1NC/2AC</w:t>
      </w:r>
    </w:p>
    <w:p w14:paraId="4170554D" w14:textId="77777777" w:rsidR="00C7140D" w:rsidRPr="00BE0E18" w:rsidRDefault="00C7140D" w:rsidP="00C7140D">
      <w:pPr>
        <w:pStyle w:val="Heading4"/>
        <w:rPr>
          <w:rFonts w:cs="Arial"/>
        </w:rPr>
      </w:pPr>
      <w:r w:rsidRPr="00BE0E18">
        <w:rPr>
          <w:rFonts w:cs="Arial"/>
        </w:rPr>
        <w:t>No AI impact</w:t>
      </w:r>
      <w:r>
        <w:rPr>
          <w:rFonts w:cs="Arial"/>
        </w:rPr>
        <w:t>.</w:t>
      </w:r>
    </w:p>
    <w:p w14:paraId="0D853B86" w14:textId="77777777" w:rsidR="00C7140D" w:rsidRPr="00BE0E18" w:rsidRDefault="00C7140D" w:rsidP="00C7140D">
      <w:pPr>
        <w:rPr>
          <w:sz w:val="16"/>
        </w:rPr>
      </w:pPr>
      <w:r w:rsidRPr="00BE0E18">
        <w:t>Michael</w:t>
      </w:r>
      <w:r w:rsidRPr="00BE0E18">
        <w:rPr>
          <w:sz w:val="16"/>
        </w:rPr>
        <w:t xml:space="preserve"> </w:t>
      </w:r>
      <w:r w:rsidRPr="00BE0E18">
        <w:rPr>
          <w:rStyle w:val="Style13ptBold"/>
        </w:rPr>
        <w:t>Shermer 17</w:t>
      </w:r>
      <w:r w:rsidRPr="00BE0E18">
        <w:t>. Publisher of Skeptic magazine, a monthly columnist for Scientific American, and a Presidential Fellow at Chapman University. “Why Artificial Intelligence Is Not an Existential Threat” April 2017. Skeptic. Vol. 22, no. 2, pp. 29-35.</w:t>
      </w:r>
    </w:p>
    <w:p w14:paraId="4B494145" w14:textId="77777777" w:rsidR="00C7140D" w:rsidRPr="00905600" w:rsidRDefault="00C7140D" w:rsidP="00C7140D">
      <w:pPr>
        <w:rPr>
          <w:sz w:val="12"/>
        </w:rPr>
      </w:pPr>
      <w:r w:rsidRPr="00BE0E18">
        <w:rPr>
          <w:sz w:val="12"/>
        </w:rPr>
        <w:t xml:space="preserve">Why AI is not an Existential Threat First, </w:t>
      </w:r>
      <w:r w:rsidRPr="00BE0E18">
        <w:rPr>
          <w:rStyle w:val="StyleUnderline"/>
        </w:rPr>
        <w:t xml:space="preserve">most AI </w:t>
      </w:r>
      <w:r w:rsidRPr="00BE0E18">
        <w:rPr>
          <w:rStyle w:val="StyleUnderline"/>
          <w:highlight w:val="cyan"/>
        </w:rPr>
        <w:t>doomsday prophecies are grounded in</w:t>
      </w:r>
      <w:r w:rsidRPr="00BE0E18">
        <w:rPr>
          <w:rStyle w:val="StyleUnderline"/>
        </w:rPr>
        <w:t xml:space="preserve"> the</w:t>
      </w:r>
      <w:r w:rsidRPr="00BE0E18">
        <w:rPr>
          <w:sz w:val="12"/>
        </w:rPr>
        <w:t xml:space="preserve"> </w:t>
      </w:r>
      <w:r w:rsidRPr="00BE0E18">
        <w:rPr>
          <w:rStyle w:val="Emphasis"/>
          <w:highlight w:val="cyan"/>
        </w:rPr>
        <w:t>false analogy</w:t>
      </w:r>
      <w:r w:rsidRPr="00BE0E18">
        <w:rPr>
          <w:rStyle w:val="StyleUnderline"/>
        </w:rPr>
        <w:t xml:space="preserve"> between </w:t>
      </w:r>
      <w:r w:rsidRPr="00BE0E18">
        <w:rPr>
          <w:rStyle w:val="Emphasis"/>
        </w:rPr>
        <w:t>human nature</w:t>
      </w:r>
      <w:r w:rsidRPr="00BE0E18">
        <w:rPr>
          <w:rStyle w:val="StyleUnderline"/>
        </w:rPr>
        <w:t xml:space="preserve"> and </w:t>
      </w:r>
      <w:r w:rsidRPr="00BE0E18">
        <w:rPr>
          <w:rStyle w:val="Emphasis"/>
        </w:rPr>
        <w:t>computer nature</w:t>
      </w:r>
      <w:r w:rsidRPr="00BE0E18">
        <w:rPr>
          <w:rStyle w:val="StyleUnderline"/>
        </w:rPr>
        <w:t>, or natural intelligence and artificial intelligence. We are thinking machines, but natural selection also designed into us</w:t>
      </w:r>
      <w:r w:rsidRPr="00BE0E18">
        <w:rPr>
          <w:sz w:val="12"/>
        </w:rPr>
        <w:t xml:space="preserve"> </w:t>
      </w:r>
      <w:r w:rsidRPr="00BE0E18">
        <w:rPr>
          <w:rStyle w:val="Emphasis"/>
        </w:rPr>
        <w:t>emotions</w:t>
      </w:r>
      <w:r w:rsidRPr="00BE0E18">
        <w:rPr>
          <w:sz w:val="12"/>
        </w:rPr>
        <w:t xml:space="preserve"> </w:t>
      </w:r>
      <w:r w:rsidRPr="00BE0E18">
        <w:rPr>
          <w:rStyle w:val="StyleUnderline"/>
        </w:rPr>
        <w:t>to</w:t>
      </w:r>
      <w:r w:rsidRPr="00BE0E18">
        <w:rPr>
          <w:sz w:val="12"/>
        </w:rPr>
        <w:t xml:space="preserve"> </w:t>
      </w:r>
      <w:r w:rsidRPr="00BE0E18">
        <w:rPr>
          <w:rStyle w:val="Emphasis"/>
        </w:rPr>
        <w:t>shortcut</w:t>
      </w:r>
      <w:r w:rsidRPr="00BE0E18">
        <w:rPr>
          <w:sz w:val="12"/>
        </w:rPr>
        <w:t xml:space="preserve"> the </w:t>
      </w:r>
      <w:r w:rsidRPr="00BE0E18">
        <w:rPr>
          <w:rStyle w:val="Emphasis"/>
        </w:rPr>
        <w:t>thinking</w:t>
      </w:r>
      <w:r w:rsidRPr="00BE0E18">
        <w:rPr>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BE0E18">
        <w:rPr>
          <w:rStyle w:val="StyleUnderline"/>
        </w:rPr>
        <w:t>Emotions are</w:t>
      </w:r>
      <w:r w:rsidRPr="00BE0E18">
        <w:rPr>
          <w:sz w:val="12"/>
        </w:rPr>
        <w:t xml:space="preserve"> </w:t>
      </w:r>
      <w:r w:rsidRPr="00BE0E18">
        <w:rPr>
          <w:rStyle w:val="Emphasis"/>
        </w:rPr>
        <w:t>proxies</w:t>
      </w:r>
      <w:r w:rsidRPr="00BE0E18">
        <w:rPr>
          <w:sz w:val="12"/>
        </w:rPr>
        <w:t xml:space="preserve"> </w:t>
      </w:r>
      <w:r w:rsidRPr="00BE0E18">
        <w:rPr>
          <w:rStyle w:val="StyleUnderline"/>
        </w:rPr>
        <w:t>for getting us to act</w:t>
      </w:r>
      <w:r w:rsidRPr="00BE0E18">
        <w:rPr>
          <w:sz w:val="12"/>
        </w:rPr>
        <w:t xml:space="preserve"> in ways that lead to an increase in reproductive success, particularly </w:t>
      </w:r>
      <w:r w:rsidRPr="00BE0E18">
        <w:rPr>
          <w:rStyle w:val="StyleUnderline"/>
        </w:rPr>
        <w:t>in response to threats</w:t>
      </w:r>
      <w:r w:rsidRPr="00BE0E18">
        <w:rPr>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BE0E18">
        <w:rPr>
          <w:rStyle w:val="StyleUnderline"/>
          <w:highlight w:val="cyan"/>
        </w:rPr>
        <w:t>Computing</w:t>
      </w:r>
      <w:r w:rsidRPr="00BE0E18">
        <w:rPr>
          <w:rStyle w:val="StyleUnderline"/>
        </w:rPr>
        <w:t xml:space="preserve"> the </w:t>
      </w:r>
      <w:r w:rsidRPr="00BE0E18">
        <w:rPr>
          <w:rStyle w:val="StyleUnderline"/>
          <w:highlight w:val="cyan"/>
        </w:rPr>
        <w:t>odds of danger</w:t>
      </w:r>
      <w:r w:rsidRPr="00BE0E18">
        <w:rPr>
          <w:rStyle w:val="StyleUnderline"/>
        </w:rPr>
        <w:t xml:space="preserve"> in any given situation </w:t>
      </w:r>
      <w:r w:rsidRPr="00BE0E18">
        <w:rPr>
          <w:rStyle w:val="StyleUnderline"/>
          <w:highlight w:val="cyan"/>
        </w:rPr>
        <w:t xml:space="preserve">takes too long. We need to </w:t>
      </w:r>
      <w:r w:rsidRPr="00BE0E18">
        <w:rPr>
          <w:rStyle w:val="Emphasis"/>
          <w:highlight w:val="cyan"/>
        </w:rPr>
        <w:t>react instantly</w:t>
      </w:r>
      <w:r w:rsidRPr="00BE0E18">
        <w:rPr>
          <w:sz w:val="12"/>
        </w:rPr>
        <w:t xml:space="preserve">. Emotions shortcut the information processing power needed by brains that would otherwise become bogged down with all the computations necessary for survival. </w:t>
      </w:r>
      <w:r w:rsidRPr="00BE0E18">
        <w:rPr>
          <w:rStyle w:val="StyleUnderline"/>
        </w:rPr>
        <w:t>Their purpose, in an ultimate causal sense, is to drive behaviors toward goals selected by evolution to</w:t>
      </w:r>
      <w:r w:rsidRPr="00BE0E18">
        <w:rPr>
          <w:sz w:val="12"/>
        </w:rPr>
        <w:t xml:space="preserve"> </w:t>
      </w:r>
      <w:r w:rsidRPr="00BE0E18">
        <w:rPr>
          <w:rStyle w:val="Emphasis"/>
        </w:rPr>
        <w:t>enhance survival</w:t>
      </w:r>
      <w:r w:rsidRPr="00BE0E18">
        <w:rPr>
          <w:sz w:val="12"/>
        </w:rPr>
        <w:t xml:space="preserve"> and reproduction. </w:t>
      </w:r>
      <w:r w:rsidRPr="00BE0E18">
        <w:rPr>
          <w:rStyle w:val="Emphasis"/>
          <w:highlight w:val="cyan"/>
        </w:rPr>
        <w:t>AIs</w:t>
      </w:r>
      <w:r w:rsidRPr="00BE0E18">
        <w:rPr>
          <w:sz w:val="12"/>
        </w:rPr>
        <w:t xml:space="preserve"> -- even AGIs and ASIs -- </w:t>
      </w:r>
      <w:r w:rsidRPr="00BE0E18">
        <w:rPr>
          <w:rStyle w:val="StyleUnderline"/>
          <w:highlight w:val="cyan"/>
        </w:rPr>
        <w:t xml:space="preserve">will have </w:t>
      </w:r>
      <w:r w:rsidRPr="00BE0E18">
        <w:rPr>
          <w:rStyle w:val="Emphasis"/>
          <w:highlight w:val="cyan"/>
        </w:rPr>
        <w:t>no need</w:t>
      </w:r>
      <w:r w:rsidRPr="00BE0E18">
        <w:rPr>
          <w:rStyle w:val="StyleUnderline"/>
          <w:highlight w:val="cyan"/>
        </w:rPr>
        <w:t xml:space="preserve"> of such emotions</w:t>
      </w:r>
      <w:r w:rsidRPr="00BE0E18">
        <w:rPr>
          <w:sz w:val="12"/>
        </w:rPr>
        <w:t xml:space="preserve"> and so there would be no reason to program them in unless, say, terrorists chose to do so for their own evil purposes. But that's a human nature problem, not a computer nature issue. </w:t>
      </w:r>
      <w:r w:rsidRPr="00BE0E18">
        <w:rPr>
          <w:rStyle w:val="StyleUnderline"/>
          <w:highlight w:val="cyan"/>
        </w:rPr>
        <w:t xml:space="preserve">To believe </w:t>
      </w:r>
      <w:r w:rsidRPr="00BE0E18">
        <w:rPr>
          <w:rStyle w:val="StyleUnderline"/>
        </w:rPr>
        <w:t xml:space="preserve">that an </w:t>
      </w:r>
      <w:r w:rsidRPr="00BE0E18">
        <w:rPr>
          <w:rStyle w:val="StyleUnderline"/>
          <w:highlight w:val="cyan"/>
        </w:rPr>
        <w:t>ASI would be</w:t>
      </w:r>
      <w:r w:rsidRPr="00BE0E18">
        <w:rPr>
          <w:sz w:val="12"/>
          <w:highlight w:val="cyan"/>
        </w:rPr>
        <w:t xml:space="preserve"> </w:t>
      </w:r>
      <w:r w:rsidRPr="00BE0E18">
        <w:rPr>
          <w:rStyle w:val="Emphasis"/>
          <w:highlight w:val="cyan"/>
        </w:rPr>
        <w:t>"evil</w:t>
      </w:r>
      <w:r w:rsidRPr="00BE0E18">
        <w:rPr>
          <w:rStyle w:val="Emphasis"/>
        </w:rPr>
        <w:t>"</w:t>
      </w:r>
      <w:r w:rsidRPr="00BE0E18">
        <w:rPr>
          <w:sz w:val="12"/>
        </w:rPr>
        <w:t xml:space="preserve"> in any emotional sense </w:t>
      </w:r>
      <w:r w:rsidRPr="00BE0E18">
        <w:rPr>
          <w:rStyle w:val="StyleUnderline"/>
        </w:rPr>
        <w:t xml:space="preserve">is to </w:t>
      </w:r>
      <w:r w:rsidRPr="00BE0E18">
        <w:rPr>
          <w:rStyle w:val="StyleUnderline"/>
          <w:highlight w:val="cyan"/>
        </w:rPr>
        <w:t>assume</w:t>
      </w:r>
      <w:r w:rsidRPr="00BE0E18">
        <w:rPr>
          <w:rStyle w:val="StyleUnderline"/>
        </w:rPr>
        <w:t xml:space="preserve"> a computer </w:t>
      </w:r>
      <w:r w:rsidRPr="00BE0E18">
        <w:rPr>
          <w:rStyle w:val="StyleUnderline"/>
          <w:highlight w:val="cyan"/>
        </w:rPr>
        <w:t>cognition that includes</w:t>
      </w:r>
      <w:r w:rsidRPr="00BE0E18">
        <w:rPr>
          <w:rStyle w:val="StyleUnderline"/>
        </w:rPr>
        <w:t xml:space="preserve"> such </w:t>
      </w:r>
      <w:r w:rsidRPr="00BE0E18">
        <w:rPr>
          <w:rStyle w:val="StyleUnderline"/>
          <w:highlight w:val="cyan"/>
        </w:rPr>
        <w:t>psychological traits</w:t>
      </w:r>
      <w:r w:rsidRPr="00BE0E18">
        <w:rPr>
          <w:rStyle w:val="StyleUnderline"/>
        </w:rPr>
        <w:t xml:space="preserve"> as</w:t>
      </w:r>
      <w:r w:rsidRPr="00BE0E18">
        <w:rPr>
          <w:sz w:val="12"/>
        </w:rPr>
        <w:t xml:space="preserve"> </w:t>
      </w:r>
      <w:r w:rsidRPr="00BE0E18">
        <w:rPr>
          <w:rStyle w:val="Emphasis"/>
        </w:rPr>
        <w:t>acquisitiveness</w:t>
      </w:r>
      <w:r w:rsidRPr="00BE0E18">
        <w:rPr>
          <w:rStyle w:val="StyleUnderline"/>
        </w:rPr>
        <w:t>, competitiveness, vengeance, and bellicosity, which seem to be projections coming from the mostly</w:t>
      </w:r>
      <w:r w:rsidRPr="00BE0E18">
        <w:rPr>
          <w:sz w:val="12"/>
        </w:rPr>
        <w:t xml:space="preserve"> </w:t>
      </w:r>
      <w:r w:rsidRPr="00BE0E18">
        <w:rPr>
          <w:rStyle w:val="Emphasis"/>
        </w:rPr>
        <w:t>male writers</w:t>
      </w:r>
      <w:r w:rsidRPr="00BE0E18">
        <w:rPr>
          <w:sz w:val="12"/>
        </w:rPr>
        <w:t xml:space="preserve"> </w:t>
      </w:r>
      <w:r w:rsidRPr="00BE0E18">
        <w:rPr>
          <w:rStyle w:val="StyleUnderline"/>
        </w:rPr>
        <w:t>who</w:t>
      </w:r>
      <w:r w:rsidRPr="00BE0E18">
        <w:rPr>
          <w:sz w:val="12"/>
        </w:rPr>
        <w:t xml:space="preserve"> </w:t>
      </w:r>
      <w:r w:rsidRPr="00BE0E18">
        <w:rPr>
          <w:rStyle w:val="Emphasis"/>
        </w:rPr>
        <w:t>concoct</w:t>
      </w:r>
      <w:r w:rsidRPr="00BE0E18">
        <w:rPr>
          <w:sz w:val="12"/>
        </w:rPr>
        <w:t xml:space="preserve"> such </w:t>
      </w:r>
      <w:r w:rsidRPr="00BE0E18">
        <w:rPr>
          <w:rStyle w:val="Emphasis"/>
        </w:rPr>
        <w:t>dystopias</w:t>
      </w:r>
      <w:r w:rsidRPr="00BE0E18">
        <w:rPr>
          <w:rStyle w:val="StyleUnderline"/>
        </w:rPr>
        <w:t xml:space="preserve">, not features any </w:t>
      </w:r>
      <w:r w:rsidRPr="00BE0E18">
        <w:rPr>
          <w:rStyle w:val="Emphasis"/>
        </w:rPr>
        <w:t>programmer</w:t>
      </w:r>
      <w:r w:rsidRPr="00BE0E18">
        <w:rPr>
          <w:sz w:val="12"/>
        </w:rPr>
        <w:t xml:space="preserve"> </w:t>
      </w:r>
      <w:r w:rsidRPr="00BE0E18">
        <w:rPr>
          <w:rStyle w:val="StyleUnderline"/>
        </w:rPr>
        <w:t>would</w:t>
      </w:r>
      <w:r w:rsidRPr="00BE0E18">
        <w:rPr>
          <w:sz w:val="12"/>
        </w:rPr>
        <w:t xml:space="preserve"> </w:t>
      </w:r>
      <w:r w:rsidRPr="00BE0E18">
        <w:rPr>
          <w:rStyle w:val="Emphasis"/>
        </w:rPr>
        <w:t>bother including</w:t>
      </w:r>
      <w:r w:rsidRPr="00BE0E18">
        <w:rPr>
          <w:rStyle w:val="StyleUnderline"/>
        </w:rPr>
        <w:t>, assuming that it</w:t>
      </w:r>
      <w:r w:rsidRPr="00BE0E18">
        <w:rPr>
          <w:sz w:val="12"/>
        </w:rPr>
        <w:t xml:space="preserve"> </w:t>
      </w:r>
      <w:r w:rsidRPr="00BE0E18">
        <w:rPr>
          <w:rStyle w:val="Emphasis"/>
        </w:rPr>
        <w:t>could even be done</w:t>
      </w:r>
      <w:r w:rsidRPr="00BE0E18">
        <w:rPr>
          <w:rStyle w:val="StyleUnderline"/>
        </w:rPr>
        <w:t>. What would it mean to program an emotion into a computer? When IBM's Deep Blue defeated chess master Garry Kasparov</w:t>
      </w:r>
      <w:r w:rsidRPr="00BE0E18">
        <w:rPr>
          <w:sz w:val="12"/>
        </w:rPr>
        <w:t xml:space="preserve"> in 1997, </w:t>
      </w:r>
      <w:r w:rsidRPr="00BE0E18">
        <w:rPr>
          <w:rStyle w:val="StyleUnderline"/>
        </w:rPr>
        <w:t xml:space="preserve">did it feel </w:t>
      </w:r>
      <w:r w:rsidRPr="00BE0E18">
        <w:rPr>
          <w:rStyle w:val="Emphasis"/>
        </w:rPr>
        <w:t>triumphant</w:t>
      </w:r>
      <w:r w:rsidRPr="00BE0E18">
        <w:rPr>
          <w:sz w:val="12"/>
        </w:rPr>
        <w:t xml:space="preserve">, vengeful, or bellicose? </w:t>
      </w:r>
      <w:r w:rsidRPr="00BE0E18">
        <w:rPr>
          <w:rStyle w:val="Emphasis"/>
        </w:rPr>
        <w:t>Of course not</w:t>
      </w:r>
      <w:r w:rsidRPr="00BE0E18">
        <w:rPr>
          <w:rStyle w:val="StyleUnderline"/>
        </w:rPr>
        <w:t xml:space="preserve">. It </w:t>
      </w:r>
      <w:r w:rsidRPr="00BE0E18">
        <w:rPr>
          <w:rStyle w:val="Emphasis"/>
        </w:rPr>
        <w:t>wasn't even "aware"</w:t>
      </w:r>
      <w:r w:rsidRPr="00BE0E18">
        <w:rPr>
          <w:rStyle w:val="StyleUnderline"/>
        </w:rPr>
        <w:t xml:space="preserve"> -- in the human sense of self-conscious knowledge -- that it was</w:t>
      </w:r>
      <w:r w:rsidRPr="00BE0E18">
        <w:rPr>
          <w:sz w:val="12"/>
        </w:rPr>
        <w:t xml:space="preserve"> </w:t>
      </w:r>
      <w:r w:rsidRPr="00BE0E18">
        <w:rPr>
          <w:rStyle w:val="Emphasis"/>
        </w:rPr>
        <w:t>playing chess</w:t>
      </w:r>
      <w:r w:rsidRPr="00BE0E18">
        <w:rPr>
          <w:rStyle w:val="StyleUnderline"/>
        </w:rPr>
        <w:t>, much less feeling nervous about possibly losing</w:t>
      </w:r>
      <w:r w:rsidRPr="00BE0E18">
        <w:rPr>
          <w:sz w:val="12"/>
        </w:rPr>
        <w:t xml:space="preserve"> to </w:t>
      </w:r>
      <w:r w:rsidRPr="00BE0E18">
        <w:rPr>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tournamentt.[ 13] Computers don't get paranoid, the HAL 9000 computer in 2001 notwithstanding. </w:t>
      </w:r>
      <w:r w:rsidRPr="00BE0E18">
        <w:rPr>
          <w:rStyle w:val="StyleUnderline"/>
        </w:rPr>
        <w:t xml:space="preserve">Or consider </w:t>
      </w:r>
      <w:r w:rsidRPr="00BE0E18">
        <w:rPr>
          <w:rStyle w:val="Emphasis"/>
        </w:rPr>
        <w:t>Watson</w:t>
      </w:r>
      <w:r w:rsidRPr="00BE0E18">
        <w:rPr>
          <w:sz w:val="12"/>
        </w:rPr>
        <w:t xml:space="preserve">, </w:t>
      </w:r>
      <w:r w:rsidRPr="00BE0E18">
        <w:rPr>
          <w:sz w:val="8"/>
        </w:rPr>
        <w:t xml:space="preserve">the IBM computer built by David Ferrucci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Ferrucci himself at a dinner party in New York in conjunction with the 2011 Singularity Summit. His answer surprised me: "Yes, </w:t>
      </w:r>
      <w:r w:rsidRPr="00BE0E18">
        <w:rPr>
          <w:rStyle w:val="StyleUnderline"/>
        </w:rPr>
        <w:t>Watson knows it won Jeopardy!</w:t>
      </w:r>
      <w:r w:rsidRPr="00BE0E18">
        <w:rPr>
          <w:sz w:val="12"/>
        </w:rPr>
        <w:t>" I was skeptical. How could that be, since such self-awareness is not yet possible in computers? "</w:t>
      </w:r>
      <w:r w:rsidRPr="00BE0E18">
        <w:rPr>
          <w:rStyle w:val="StyleUnderline"/>
        </w:rPr>
        <w:t>Because</w:t>
      </w:r>
      <w:r w:rsidRPr="00BE0E18">
        <w:rPr>
          <w:sz w:val="12"/>
        </w:rPr>
        <w:t xml:space="preserve"> </w:t>
      </w:r>
      <w:r w:rsidRPr="00BE0E18">
        <w:rPr>
          <w:rStyle w:val="Emphasis"/>
        </w:rPr>
        <w:t>I told it</w:t>
      </w:r>
      <w:r w:rsidRPr="00BE0E18">
        <w:rPr>
          <w:sz w:val="12"/>
        </w:rPr>
        <w:t xml:space="preserve"> that it won," he replied with a wry smile. Sure, and you could even program Watson or Deep Blue to vocalize a Howard Dean-like victory scream when it wins, but that is </w:t>
      </w:r>
      <w:r w:rsidRPr="00BE0E18">
        <w:rPr>
          <w:rStyle w:val="StyleUnderline"/>
        </w:rPr>
        <w:t>still a</w:t>
      </w:r>
      <w:r w:rsidRPr="00BE0E18">
        <w:rPr>
          <w:sz w:val="12"/>
        </w:rPr>
        <w:t xml:space="preserve"> </w:t>
      </w:r>
      <w:r w:rsidRPr="00BE0E18">
        <w:rPr>
          <w:rStyle w:val="Emphasis"/>
        </w:rPr>
        <w:t>far cry</w:t>
      </w:r>
      <w:r w:rsidRPr="00BE0E18">
        <w:rPr>
          <w:sz w:val="12"/>
        </w:rPr>
        <w:t xml:space="preserve"> </w:t>
      </w:r>
      <w:r w:rsidRPr="00BE0E18">
        <w:rPr>
          <w:rStyle w:val="StyleUnderline"/>
        </w:rPr>
        <w:t>from a computer feeling triumphant</w:t>
      </w:r>
      <w:r w:rsidRPr="00BE0E18">
        <w:rPr>
          <w:sz w:val="12"/>
        </w:rPr>
        <w:t xml:space="preserve">. </w:t>
      </w:r>
      <w:r w:rsidRPr="00BE0E18">
        <w:rPr>
          <w:rStyle w:val="StyleUnderline"/>
        </w:rPr>
        <w:t xml:space="preserve">This brings to mind the </w:t>
      </w:r>
      <w:r w:rsidRPr="00BE0E18">
        <w:rPr>
          <w:rStyle w:val="Emphasis"/>
        </w:rPr>
        <w:t>"hard problem" of consciousness</w:t>
      </w:r>
      <w:r w:rsidRPr="00BE0E18">
        <w:rPr>
          <w:rStyle w:val="StyleUnderline"/>
        </w:rPr>
        <w:t xml:space="preserve"> -- if we don't understand how this happens in humans,</w:t>
      </w:r>
      <w:r w:rsidRPr="00BE0E18">
        <w:rPr>
          <w:sz w:val="12"/>
        </w:rPr>
        <w:t xml:space="preserve"> </w:t>
      </w:r>
      <w:r w:rsidRPr="00BE0E18">
        <w:rPr>
          <w:rStyle w:val="Emphasis"/>
        </w:rPr>
        <w:t>how could we program it into computers?</w:t>
      </w:r>
      <w:r w:rsidRPr="00BE0E18">
        <w:rPr>
          <w:sz w:val="12"/>
        </w:rPr>
        <w:t xml:space="preserve"> As Steven Pinker elucidated in his answer to the 2015 Edge Question on what to think about machines that think, </w:t>
      </w:r>
      <w:r w:rsidRPr="00BE0E18">
        <w:rPr>
          <w:rStyle w:val="StyleUnderline"/>
        </w:rPr>
        <w:t>"AI dystopias project a</w:t>
      </w:r>
      <w:r w:rsidRPr="00BE0E18">
        <w:rPr>
          <w:sz w:val="12"/>
        </w:rPr>
        <w:t xml:space="preserve"> </w:t>
      </w:r>
      <w:r w:rsidRPr="00BE0E18">
        <w:rPr>
          <w:rStyle w:val="Emphasis"/>
        </w:rPr>
        <w:t>parochial alpha-male psychology</w:t>
      </w:r>
      <w:r w:rsidRPr="00BE0E18">
        <w:rPr>
          <w:rStyle w:val="StyleUnderline"/>
        </w:rPr>
        <w:t xml:space="preserve"> onto the</w:t>
      </w:r>
      <w:r w:rsidRPr="00BE0E18">
        <w:rPr>
          <w:sz w:val="12"/>
        </w:rPr>
        <w:t xml:space="preserve"> </w:t>
      </w:r>
      <w:r w:rsidRPr="00BE0E18">
        <w:rPr>
          <w:rStyle w:val="Emphasis"/>
        </w:rPr>
        <w:t>concept of intelligence</w:t>
      </w:r>
      <w:r w:rsidRPr="00BE0E18">
        <w:rPr>
          <w:rStyle w:val="StyleUnderline"/>
        </w:rPr>
        <w:t xml:space="preserve">. They assume that superhumanly intelligent robots would develop </w:t>
      </w:r>
      <w:r w:rsidRPr="00BE0E18">
        <w:rPr>
          <w:rStyle w:val="Emphasis"/>
        </w:rPr>
        <w:t>goals</w:t>
      </w:r>
      <w:r w:rsidRPr="00BE0E18">
        <w:rPr>
          <w:rStyle w:val="StyleUnderline"/>
        </w:rPr>
        <w:t xml:space="preserve"> like </w:t>
      </w:r>
      <w:r w:rsidRPr="00BE0E18">
        <w:rPr>
          <w:rStyle w:val="Emphasis"/>
        </w:rPr>
        <w:t>deposing their masters</w:t>
      </w:r>
      <w:r w:rsidRPr="00BE0E18">
        <w:rPr>
          <w:sz w:val="12"/>
        </w:rPr>
        <w:t xml:space="preserve"> </w:t>
      </w:r>
      <w:r w:rsidRPr="00BE0E18">
        <w:rPr>
          <w:rStyle w:val="StyleUnderline"/>
        </w:rPr>
        <w:t>or</w:t>
      </w:r>
      <w:r w:rsidRPr="00BE0E18">
        <w:rPr>
          <w:sz w:val="12"/>
        </w:rPr>
        <w:t xml:space="preserve"> </w:t>
      </w:r>
      <w:r w:rsidRPr="00BE0E18">
        <w:rPr>
          <w:rStyle w:val="Emphasis"/>
        </w:rPr>
        <w:t>taking over the world."</w:t>
      </w:r>
      <w:r w:rsidRPr="00BE0E18">
        <w:rPr>
          <w:rStyle w:val="StyleUnderline"/>
        </w:rPr>
        <w:t xml:space="preserve"> It is </w:t>
      </w:r>
      <w:r w:rsidRPr="00BE0E18">
        <w:rPr>
          <w:rStyle w:val="Emphasis"/>
        </w:rPr>
        <w:t>equally possible</w:t>
      </w:r>
      <w:r w:rsidRPr="00BE0E18">
        <w:rPr>
          <w:sz w:val="12"/>
        </w:rPr>
        <w:t xml:space="preserve">, Pinker </w:t>
      </w:r>
      <w:r w:rsidRPr="00BE0E18">
        <w:rPr>
          <w:sz w:val="12"/>
        </w:rPr>
        <w:lastRenderedPageBreak/>
        <w:t xml:space="preserve">suggests, </w:t>
      </w:r>
      <w:r w:rsidRPr="00BE0E18">
        <w:rPr>
          <w:rStyle w:val="StyleUnderline"/>
        </w:rPr>
        <w:t>that "</w:t>
      </w:r>
      <w:r w:rsidRPr="00BE0E18">
        <w:rPr>
          <w:rStyle w:val="Emphasis"/>
          <w:highlight w:val="cyan"/>
        </w:rPr>
        <w:t>a</w:t>
      </w:r>
      <w:r w:rsidRPr="00BE0E18">
        <w:rPr>
          <w:rStyle w:val="StyleUnderline"/>
        </w:rPr>
        <w:t xml:space="preserve">rtificial </w:t>
      </w:r>
      <w:r w:rsidRPr="00BE0E18">
        <w:rPr>
          <w:rStyle w:val="Emphasis"/>
          <w:highlight w:val="cyan"/>
        </w:rPr>
        <w:t>i</w:t>
      </w:r>
      <w:r w:rsidRPr="00BE0E18">
        <w:rPr>
          <w:rStyle w:val="StyleUnderline"/>
        </w:rPr>
        <w:t xml:space="preserve">ntelligence </w:t>
      </w:r>
      <w:r w:rsidRPr="00BE0E18">
        <w:rPr>
          <w:rStyle w:val="StyleUnderline"/>
          <w:highlight w:val="cyan"/>
        </w:rPr>
        <w:t>will</w:t>
      </w:r>
      <w:r w:rsidRPr="00BE0E18">
        <w:rPr>
          <w:rStyle w:val="StyleUnderline"/>
        </w:rPr>
        <w:t xml:space="preserve"> </w:t>
      </w:r>
      <w:r w:rsidRPr="00BE0E18">
        <w:rPr>
          <w:rStyle w:val="Emphasis"/>
        </w:rPr>
        <w:t xml:space="preserve">naturally </w:t>
      </w:r>
      <w:r w:rsidRPr="00BE0E18">
        <w:rPr>
          <w:rStyle w:val="Emphasis"/>
          <w:highlight w:val="cyan"/>
        </w:rPr>
        <w:t>develop</w:t>
      </w:r>
      <w:r w:rsidRPr="00BE0E18">
        <w:rPr>
          <w:rStyle w:val="StyleUnderline"/>
        </w:rPr>
        <w:t xml:space="preserve"> along</w:t>
      </w:r>
      <w:r w:rsidRPr="00BE0E18">
        <w:rPr>
          <w:sz w:val="12"/>
        </w:rPr>
        <w:t xml:space="preserve"> female </w:t>
      </w:r>
      <w:r w:rsidRPr="00BE0E18">
        <w:rPr>
          <w:rStyle w:val="StyleUnderline"/>
        </w:rPr>
        <w:t>lines</w:t>
      </w:r>
      <w:r w:rsidRPr="00BE0E18">
        <w:rPr>
          <w:sz w:val="12"/>
        </w:rPr>
        <w:t xml:space="preserve">: fully capable of solving problems, but </w:t>
      </w:r>
      <w:r w:rsidRPr="00BE0E18">
        <w:rPr>
          <w:rStyle w:val="StyleUnderline"/>
          <w:highlight w:val="cyan"/>
        </w:rPr>
        <w:t xml:space="preserve">with </w:t>
      </w:r>
      <w:r w:rsidRPr="00BE0E18">
        <w:rPr>
          <w:rStyle w:val="Emphasis"/>
          <w:highlight w:val="cyan"/>
        </w:rPr>
        <w:t>no desire to annihilate</w:t>
      </w:r>
      <w:r w:rsidRPr="00BE0E18">
        <w:rPr>
          <w:rStyle w:val="Emphasis"/>
        </w:rPr>
        <w:t xml:space="preserve"> innocents</w:t>
      </w:r>
      <w:r w:rsidRPr="00BE0E18">
        <w:rPr>
          <w:rStyle w:val="StyleUnderline"/>
        </w:rPr>
        <w:t xml:space="preserve"> or </w:t>
      </w:r>
      <w:r w:rsidRPr="00BE0E18">
        <w:rPr>
          <w:rStyle w:val="Emphasis"/>
        </w:rPr>
        <w:t>dominate the civilization</w:t>
      </w:r>
      <w:r w:rsidRPr="00BE0E18">
        <w:rPr>
          <w:sz w:val="12"/>
        </w:rPr>
        <w:t xml:space="preserve">."[ 14] So </w:t>
      </w:r>
      <w:r w:rsidRPr="00BE0E18">
        <w:rPr>
          <w:rStyle w:val="StyleUnderline"/>
        </w:rPr>
        <w:t xml:space="preserve">the fear that computers will become emotionally evil are unfounded, because without the suite of these evolved emotions </w:t>
      </w:r>
      <w:r w:rsidRPr="00BE0E18">
        <w:rPr>
          <w:rStyle w:val="StyleUnderline"/>
          <w:highlight w:val="cyan"/>
        </w:rPr>
        <w:t xml:space="preserve">it will </w:t>
      </w:r>
      <w:r w:rsidRPr="00BE0E18">
        <w:rPr>
          <w:rStyle w:val="Emphasis"/>
          <w:highlight w:val="cyan"/>
        </w:rPr>
        <w:t>never occur</w:t>
      </w:r>
      <w:r w:rsidRPr="00BE0E18">
        <w:rPr>
          <w:rStyle w:val="Emphasis"/>
        </w:rPr>
        <w:t xml:space="preserve"> to AIs</w:t>
      </w:r>
      <w:r w:rsidRPr="00BE0E18">
        <w:rPr>
          <w:rStyle w:val="StyleUnderline"/>
        </w:rPr>
        <w:t xml:space="preserve"> </w:t>
      </w:r>
      <w:r w:rsidRPr="00BE0E18">
        <w:rPr>
          <w:rStyle w:val="StyleUnderline"/>
          <w:highlight w:val="cyan"/>
        </w:rPr>
        <w:t>to take such actions</w:t>
      </w:r>
      <w:r w:rsidRPr="00BE0E18">
        <w:rPr>
          <w:rStyle w:val="StyleUnderline"/>
        </w:rPr>
        <w:t xml:space="preserve"> against us</w:t>
      </w:r>
      <w:r w:rsidRPr="00BE0E18">
        <w:rPr>
          <w:sz w:val="12"/>
        </w:rPr>
        <w:t xml:space="preserve">. </w:t>
      </w:r>
      <w:r w:rsidRPr="00BE0E18">
        <w:rPr>
          <w:rStyle w:val="StyleUnderline"/>
        </w:rPr>
        <w:t xml:space="preserve">What about an ASI </w:t>
      </w:r>
      <w:r w:rsidRPr="00BE0E18">
        <w:rPr>
          <w:rStyle w:val="Emphasis"/>
        </w:rPr>
        <w:t>inadvertently</w:t>
      </w:r>
      <w:r w:rsidRPr="00BE0E18">
        <w:rPr>
          <w:sz w:val="12"/>
        </w:rPr>
        <w:t xml:space="preserve"> </w:t>
      </w:r>
      <w:r w:rsidRPr="00BE0E18">
        <w:rPr>
          <w:rStyle w:val="StyleUnderline"/>
        </w:rPr>
        <w:t>causing</w:t>
      </w:r>
      <w:r w:rsidRPr="00BE0E18">
        <w:rPr>
          <w:sz w:val="12"/>
        </w:rPr>
        <w:t xml:space="preserve"> our </w:t>
      </w:r>
      <w:r w:rsidRPr="00BE0E18">
        <w:rPr>
          <w:rStyle w:val="StyleUnderline"/>
        </w:rPr>
        <w:t>extinction</w:t>
      </w:r>
      <w:r w:rsidRPr="00BE0E18">
        <w:rPr>
          <w:sz w:val="12"/>
        </w:rPr>
        <w:t xml:space="preserve"> by turning us into paperclips, or tiling the entire Earth's surface with solar panels? </w:t>
      </w:r>
      <w:r w:rsidRPr="00BE0E18">
        <w:rPr>
          <w:rStyle w:val="StyleUnderline"/>
        </w:rPr>
        <w:t>Such scenarios imply yet another emotion -- the feeling of</w:t>
      </w:r>
      <w:r w:rsidRPr="00BE0E18">
        <w:rPr>
          <w:sz w:val="12"/>
        </w:rPr>
        <w:t xml:space="preserve"> </w:t>
      </w:r>
      <w:r w:rsidRPr="00BE0E18">
        <w:rPr>
          <w:rStyle w:val="Emphasis"/>
        </w:rPr>
        <w:t>valuing</w:t>
      </w:r>
      <w:r w:rsidRPr="00BE0E18">
        <w:rPr>
          <w:sz w:val="12"/>
        </w:rPr>
        <w:t xml:space="preserve"> </w:t>
      </w:r>
      <w:r w:rsidRPr="00BE0E18">
        <w:rPr>
          <w:rStyle w:val="StyleUnderline"/>
        </w:rPr>
        <w:t>or</w:t>
      </w:r>
      <w:r w:rsidRPr="00BE0E18">
        <w:rPr>
          <w:sz w:val="12"/>
        </w:rPr>
        <w:t xml:space="preserve"> </w:t>
      </w:r>
      <w:r w:rsidRPr="00BE0E18">
        <w:rPr>
          <w:rStyle w:val="Emphasis"/>
        </w:rPr>
        <w:t>wanting something</w:t>
      </w:r>
      <w:r w:rsidRPr="00BE0E18">
        <w:rPr>
          <w:sz w:val="12"/>
        </w:rPr>
        <w:t xml:space="preserve">. As the science writer Michael Chorost adroitly notes, </w:t>
      </w:r>
      <w:r w:rsidRPr="00BE0E18">
        <w:rPr>
          <w:rStyle w:val="StyleUnderline"/>
        </w:rPr>
        <w:t>when humans resist an AI from undertaking any form of global tiling, it "will have to be able to</w:t>
      </w:r>
      <w:r w:rsidRPr="00BE0E18">
        <w:rPr>
          <w:sz w:val="12"/>
        </w:rPr>
        <w:t xml:space="preserve"> </w:t>
      </w:r>
      <w:r w:rsidRPr="00BE0E18">
        <w:rPr>
          <w:rStyle w:val="Emphasis"/>
        </w:rPr>
        <w:t>imagine counteractions</w:t>
      </w:r>
      <w:r w:rsidRPr="00BE0E18">
        <w:rPr>
          <w:sz w:val="12"/>
        </w:rPr>
        <w:t xml:space="preserve"> </w:t>
      </w:r>
      <w:r w:rsidRPr="00BE0E18">
        <w:rPr>
          <w:rStyle w:val="StyleUnderline"/>
        </w:rPr>
        <w:t>and</w:t>
      </w:r>
      <w:r w:rsidRPr="00BE0E18">
        <w:rPr>
          <w:sz w:val="12"/>
        </w:rPr>
        <w:t xml:space="preserve"> </w:t>
      </w:r>
      <w:r w:rsidRPr="00BE0E18">
        <w:rPr>
          <w:rStyle w:val="Emphasis"/>
        </w:rPr>
        <w:t>want to carry them out</w:t>
      </w:r>
      <w:r w:rsidRPr="00BE0E18">
        <w:rPr>
          <w:rStyle w:val="StyleUnderline"/>
        </w:rPr>
        <w:t>." Yet, "</w:t>
      </w:r>
      <w:r w:rsidRPr="00BE0E18">
        <w:rPr>
          <w:rStyle w:val="StyleUnderline"/>
          <w:highlight w:val="cyan"/>
        </w:rPr>
        <w:t>until</w:t>
      </w:r>
      <w:r w:rsidRPr="00BE0E18">
        <w:rPr>
          <w:rStyle w:val="StyleUnderline"/>
        </w:rPr>
        <w:t xml:space="preserve"> an AI has </w:t>
      </w:r>
      <w:r w:rsidRPr="00BE0E18">
        <w:rPr>
          <w:rStyle w:val="StyleUnderline"/>
          <w:highlight w:val="cyan"/>
        </w:rPr>
        <w:t>feelings, it's going to be unable to</w:t>
      </w:r>
      <w:r w:rsidRPr="00BE0E18">
        <w:rPr>
          <w:sz w:val="12"/>
        </w:rPr>
        <w:t xml:space="preserve"> </w:t>
      </w:r>
      <w:r w:rsidRPr="00BE0E18">
        <w:rPr>
          <w:rStyle w:val="Emphasis"/>
        </w:rPr>
        <w:t xml:space="preserve">want </w:t>
      </w:r>
      <w:r w:rsidRPr="00BE0E18">
        <w:rPr>
          <w:rStyle w:val="Emphasis"/>
          <w:highlight w:val="cyan"/>
        </w:rPr>
        <w:t>to do anything</w:t>
      </w:r>
      <w:r w:rsidRPr="00BE0E18">
        <w:rPr>
          <w:rStyle w:val="Emphasis"/>
        </w:rPr>
        <w:t xml:space="preserve"> at all</w:t>
      </w:r>
      <w:r w:rsidRPr="00BE0E18">
        <w:rPr>
          <w:rStyle w:val="StyleUnderline"/>
        </w:rPr>
        <w:t xml:space="preserve">, let alone </w:t>
      </w:r>
      <w:r w:rsidRPr="00BE0E18">
        <w:rPr>
          <w:rStyle w:val="Emphasis"/>
        </w:rPr>
        <w:t>act counter to humanity's interests</w:t>
      </w:r>
      <w:r w:rsidRPr="00BE0E18">
        <w:rPr>
          <w:sz w:val="12"/>
        </w:rPr>
        <w:t xml:space="preserve"> </w:t>
      </w:r>
      <w:r w:rsidRPr="00BE0E18">
        <w:rPr>
          <w:rStyle w:val="StyleUnderline"/>
        </w:rPr>
        <w:t>and</w:t>
      </w:r>
      <w:r w:rsidRPr="00BE0E18">
        <w:rPr>
          <w:sz w:val="12"/>
        </w:rPr>
        <w:t xml:space="preserve"> </w:t>
      </w:r>
      <w:r w:rsidRPr="00BE0E18">
        <w:rPr>
          <w:rStyle w:val="Emphasis"/>
        </w:rPr>
        <w:t>fight off human resistance</w:t>
      </w:r>
      <w:r w:rsidRPr="00BE0E18">
        <w:rPr>
          <w:sz w:val="12"/>
        </w:rPr>
        <w:t xml:space="preserve">." Further, Chorost notes, "the minute an A.I. wants anything, it will live in a universe with rewards and punishments -- including punishments from us for behaving badly. In order </w:t>
      </w:r>
      <w:r w:rsidRPr="00BE0E18">
        <w:rPr>
          <w:rStyle w:val="StyleUnderline"/>
        </w:rPr>
        <w:t xml:space="preserve">to survive in a world dominated by humans, a nascent A.I. will have to develop a humanlike moral sense that certain things are right and others are wrong. By the time it's in a position to </w:t>
      </w:r>
      <w:r w:rsidRPr="00BE0E18">
        <w:rPr>
          <w:rStyle w:val="Emphasis"/>
        </w:rPr>
        <w:t>imagine</w:t>
      </w:r>
      <w:r w:rsidRPr="00BE0E18">
        <w:rPr>
          <w:rStyle w:val="StyleUnderline"/>
        </w:rPr>
        <w:t xml:space="preserve"> tiling the Earth with solar panels, it'll </w:t>
      </w:r>
      <w:r w:rsidRPr="00BE0E18">
        <w:rPr>
          <w:rStyle w:val="Emphasis"/>
        </w:rPr>
        <w:t>know that it would be morally wrong</w:t>
      </w:r>
      <w:r w:rsidRPr="00BE0E18">
        <w:rPr>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BE0E18">
        <w:rPr>
          <w:rStyle w:val="StyleUnderline"/>
        </w:rPr>
        <w:t>AIs will have to step on the escalator of reason just like humans have, because they will need to</w:t>
      </w:r>
      <w:r w:rsidRPr="00BE0E18">
        <w:rPr>
          <w:sz w:val="12"/>
        </w:rPr>
        <w:t xml:space="preserve"> </w:t>
      </w:r>
      <w:r w:rsidRPr="00BE0E18">
        <w:rPr>
          <w:rStyle w:val="Emphasis"/>
        </w:rPr>
        <w:t>bargain for goods in a human-dominated economy</w:t>
      </w:r>
      <w:r w:rsidRPr="00BE0E18">
        <w:rPr>
          <w:sz w:val="12"/>
        </w:rPr>
        <w:t xml:space="preserve"> </w:t>
      </w:r>
      <w:r w:rsidRPr="00BE0E18">
        <w:rPr>
          <w:rStyle w:val="StyleUnderline"/>
        </w:rPr>
        <w:t xml:space="preserve">and they will face </w:t>
      </w:r>
      <w:r w:rsidRPr="00BE0E18">
        <w:rPr>
          <w:rStyle w:val="Emphasis"/>
        </w:rPr>
        <w:t>human resistance to bad behavior</w:t>
      </w:r>
      <w:r w:rsidRPr="00BE0E18">
        <w:rPr>
          <w:sz w:val="12"/>
        </w:rPr>
        <w:t xml:space="preserve">."[ 20] Finally, </w:t>
      </w:r>
      <w:r w:rsidRPr="00BE0E18">
        <w:rPr>
          <w:rStyle w:val="StyleUnderline"/>
        </w:rPr>
        <w:t xml:space="preserve">for an AI to get around this problem it would need to evolve emotions on its own, but </w:t>
      </w:r>
      <w:r w:rsidRPr="00BE0E18">
        <w:rPr>
          <w:rStyle w:val="StyleUnderline"/>
          <w:highlight w:val="cyan"/>
        </w:rPr>
        <w:t>the only way for this to happen</w:t>
      </w:r>
      <w:r w:rsidRPr="00BE0E18">
        <w:rPr>
          <w:rStyle w:val="StyleUnderline"/>
        </w:rPr>
        <w:t xml:space="preserve"> in a world dominated by the natural intelligence called humans </w:t>
      </w:r>
      <w:r w:rsidRPr="00BE0E18">
        <w:rPr>
          <w:rStyle w:val="StyleUnderline"/>
          <w:highlight w:val="cyan"/>
        </w:rPr>
        <w:t>would be for</w:t>
      </w:r>
      <w:r w:rsidRPr="00BE0E18">
        <w:rPr>
          <w:sz w:val="12"/>
          <w:highlight w:val="cyan"/>
        </w:rPr>
        <w:t xml:space="preserve"> </w:t>
      </w:r>
      <w:r w:rsidRPr="00BE0E18">
        <w:rPr>
          <w:rStyle w:val="Emphasis"/>
          <w:highlight w:val="cyan"/>
        </w:rPr>
        <w:t>us</w:t>
      </w:r>
      <w:r w:rsidRPr="00BE0E18">
        <w:rPr>
          <w:rStyle w:val="StyleUnderline"/>
          <w:highlight w:val="cyan"/>
        </w:rPr>
        <w:t xml:space="preserve"> to </w:t>
      </w:r>
      <w:r w:rsidRPr="00BE0E18">
        <w:rPr>
          <w:rStyle w:val="Emphasis"/>
          <w:highlight w:val="cyan"/>
        </w:rPr>
        <w:t>allow it</w:t>
      </w:r>
      <w:r w:rsidRPr="00BE0E18">
        <w:rPr>
          <w:rStyle w:val="Emphasis"/>
        </w:rPr>
        <w:t xml:space="preserve"> to happen</w:t>
      </w:r>
      <w:r w:rsidRPr="00BE0E18">
        <w:rPr>
          <w:rStyle w:val="StyleUnderline"/>
        </w:rPr>
        <w:t xml:space="preserve">, which we </w:t>
      </w:r>
      <w:r w:rsidRPr="00BE0E18">
        <w:rPr>
          <w:rStyle w:val="Emphasis"/>
        </w:rPr>
        <w:t>wouldn't</w:t>
      </w:r>
      <w:r w:rsidRPr="00BE0E18">
        <w:rPr>
          <w:sz w:val="12"/>
        </w:rPr>
        <w:t xml:space="preserve"> </w:t>
      </w:r>
      <w:r w:rsidRPr="00BE0E18">
        <w:rPr>
          <w:rStyle w:val="StyleUnderline"/>
        </w:rPr>
        <w:t>because there's</w:t>
      </w:r>
      <w:r w:rsidRPr="00BE0E18">
        <w:rPr>
          <w:sz w:val="12"/>
        </w:rPr>
        <w:t xml:space="preserve"> </w:t>
      </w:r>
      <w:r w:rsidRPr="00BE0E18">
        <w:rPr>
          <w:rStyle w:val="Emphasis"/>
        </w:rPr>
        <w:t>time enough to see it coming</w:t>
      </w:r>
      <w:r w:rsidRPr="00BE0E18">
        <w:rPr>
          <w:rStyle w:val="StyleUnderline"/>
        </w:rPr>
        <w:t xml:space="preserve">. </w:t>
      </w:r>
      <w:r w:rsidRPr="00BE0E18">
        <w:rPr>
          <w:rStyle w:val="Emphasis"/>
        </w:rPr>
        <w:t>Bostrom's "treacherous turn" will come with road signs ahead</w:t>
      </w:r>
      <w:r w:rsidRPr="00BE0E18">
        <w:rPr>
          <w:sz w:val="12"/>
        </w:rPr>
        <w:t xml:space="preserve"> warning us that there's a sharp bend in the highway with enough time for us to grab the wheel. </w:t>
      </w:r>
      <w:r w:rsidRPr="00BE0E18">
        <w:rPr>
          <w:rStyle w:val="StyleUnderline"/>
        </w:rPr>
        <w:t xml:space="preserve">Incremental progress is what we see in most technologies, including and especially AI, which will continue to serve us in </w:t>
      </w:r>
      <w:r w:rsidRPr="00BE0E18">
        <w:rPr>
          <w:rStyle w:val="Emphasis"/>
        </w:rPr>
        <w:t>the manner we desire and need</w:t>
      </w:r>
      <w:r w:rsidRPr="00BE0E18">
        <w:rPr>
          <w:sz w:val="12"/>
        </w:rPr>
        <w:t xml:space="preserve">. Instead of Great Leap Forward or Giant Fall Backward, think Small Steps Upward. As I proposed in The Moral Arc, </w:t>
      </w:r>
      <w:r w:rsidRPr="00BE0E18">
        <w:rPr>
          <w:rStyle w:val="StyleUnderline"/>
        </w:rPr>
        <w:t xml:space="preserve">instead of Utopia or dystopia, think </w:t>
      </w:r>
      <w:r w:rsidRPr="00BE0E18">
        <w:rPr>
          <w:rStyle w:val="Emphasis"/>
        </w:rPr>
        <w:t>protopia</w:t>
      </w:r>
      <w:r w:rsidRPr="00BE0E18">
        <w:rPr>
          <w:sz w:val="12"/>
        </w:rPr>
        <w:t xml:space="preserve">, a term coined by the futurist Kevin Kelly, who described it in an Edge conversation this way: "I call myself a protopian, not a Utopian. I believe in progress in an incremental way where every year it's better than the year before but not by very much -- just a micro amount."[ 21] Almost all progress in science and technology, including computers and AI, is of a protopian nature. Rarely, if ever, do technologies lead to either Utopian or dystopian societies. Pinker agrees that </w:t>
      </w:r>
      <w:r w:rsidRPr="00BE0E18">
        <w:rPr>
          <w:rStyle w:val="StyleUnderline"/>
          <w:highlight w:val="cyan"/>
        </w:rPr>
        <w:t>there is</w:t>
      </w:r>
      <w:r w:rsidRPr="00BE0E18">
        <w:rPr>
          <w:sz w:val="12"/>
          <w:highlight w:val="cyan"/>
        </w:rPr>
        <w:t xml:space="preserve"> </w:t>
      </w:r>
      <w:r w:rsidRPr="00BE0E18">
        <w:rPr>
          <w:rStyle w:val="Emphasis"/>
          <w:highlight w:val="cyan"/>
        </w:rPr>
        <w:t>plenty of time</w:t>
      </w:r>
      <w:r w:rsidRPr="00BE0E18">
        <w:rPr>
          <w:rStyle w:val="StyleUnderline"/>
          <w:highlight w:val="cyan"/>
        </w:rPr>
        <w:t xml:space="preserve"> to plan</w:t>
      </w:r>
      <w:r w:rsidRPr="00BE0E18">
        <w:rPr>
          <w:rStyle w:val="StyleUnderline"/>
        </w:rPr>
        <w:t xml:space="preserve"> for all conceivable contingencies and build safeguards into our AI systems. "They would not need any ponderous 'rules of robotics' or some newfangled </w:t>
      </w:r>
      <w:r w:rsidRPr="00BE0E18">
        <w:rPr>
          <w:rStyle w:val="Emphasis"/>
        </w:rPr>
        <w:t>moral philosophy</w:t>
      </w:r>
      <w:r w:rsidRPr="00BE0E18">
        <w:rPr>
          <w:sz w:val="12"/>
        </w:rPr>
        <w:t xml:space="preserve"> </w:t>
      </w:r>
      <w:r w:rsidRPr="00BE0E18">
        <w:rPr>
          <w:rStyle w:val="StyleUnderline"/>
        </w:rPr>
        <w:t>to do this, just the same</w:t>
      </w:r>
      <w:r w:rsidRPr="00BE0E18">
        <w:rPr>
          <w:sz w:val="12"/>
        </w:rPr>
        <w:t xml:space="preserve"> </w:t>
      </w:r>
      <w:r w:rsidRPr="00BE0E18">
        <w:rPr>
          <w:rStyle w:val="Emphasis"/>
        </w:rPr>
        <w:t>common sense</w:t>
      </w:r>
      <w:r w:rsidRPr="00BE0E18">
        <w:rPr>
          <w:rStyle w:val="StyleUnderline"/>
        </w:rPr>
        <w:t xml:space="preserve"> that went into the design of</w:t>
      </w:r>
      <w:r w:rsidRPr="00BE0E18">
        <w:rPr>
          <w:sz w:val="12"/>
        </w:rPr>
        <w:t xml:space="preserve"> </w:t>
      </w:r>
      <w:r w:rsidRPr="00BE0E18">
        <w:rPr>
          <w:rStyle w:val="Emphasis"/>
        </w:rPr>
        <w:t>food processors</w:t>
      </w:r>
      <w:r w:rsidRPr="00BE0E18">
        <w:rPr>
          <w:rStyle w:val="StyleUnderline"/>
        </w:rPr>
        <w:t xml:space="preserve">, </w:t>
      </w:r>
      <w:r w:rsidRPr="00BE0E18">
        <w:rPr>
          <w:rStyle w:val="Emphasis"/>
        </w:rPr>
        <w:t>table saws</w:t>
      </w:r>
      <w:r w:rsidRPr="00BE0E18">
        <w:rPr>
          <w:rStyle w:val="StyleUnderline"/>
        </w:rPr>
        <w:t xml:space="preserve">, </w:t>
      </w:r>
      <w:r w:rsidRPr="00BE0E18">
        <w:rPr>
          <w:rStyle w:val="Emphasis"/>
        </w:rPr>
        <w:t>space heaters</w:t>
      </w:r>
      <w:r w:rsidRPr="00BE0E18">
        <w:rPr>
          <w:sz w:val="12"/>
        </w:rPr>
        <w:t xml:space="preserve">, </w:t>
      </w:r>
      <w:r w:rsidRPr="00BE0E18">
        <w:rPr>
          <w:rStyle w:val="StyleUnderline"/>
        </w:rPr>
        <w:t>and</w:t>
      </w:r>
      <w:r w:rsidRPr="00BE0E18">
        <w:rPr>
          <w:sz w:val="12"/>
        </w:rPr>
        <w:t xml:space="preserve"> </w:t>
      </w:r>
      <w:r w:rsidRPr="00BE0E18">
        <w:rPr>
          <w:rStyle w:val="Emphasis"/>
        </w:rPr>
        <w:t>automobiles</w:t>
      </w:r>
      <w:r w:rsidRPr="00BE0E18">
        <w:rPr>
          <w:sz w:val="12"/>
        </w:rPr>
        <w:t xml:space="preserve">." </w:t>
      </w:r>
      <w:r w:rsidRPr="00BE0E18">
        <w:rPr>
          <w:rStyle w:val="StyleUnderline"/>
        </w:rPr>
        <w:t>Sure, an ASI would be many orders of magnitude</w:t>
      </w:r>
      <w:r w:rsidRPr="00BE0E18">
        <w:rPr>
          <w:sz w:val="12"/>
        </w:rPr>
        <w:t xml:space="preserve"> </w:t>
      </w:r>
      <w:r w:rsidRPr="00BE0E18">
        <w:rPr>
          <w:rStyle w:val="Emphasis"/>
        </w:rPr>
        <w:t>smarter</w:t>
      </w:r>
      <w:r w:rsidRPr="00BE0E18">
        <w:rPr>
          <w:sz w:val="12"/>
        </w:rPr>
        <w:t xml:space="preserve"> </w:t>
      </w:r>
      <w:r w:rsidRPr="00BE0E18">
        <w:rPr>
          <w:rStyle w:val="StyleUnderline"/>
        </w:rPr>
        <w:t>than these</w:t>
      </w:r>
      <w:r w:rsidRPr="00BE0E18">
        <w:rPr>
          <w:sz w:val="12"/>
        </w:rPr>
        <w:t xml:space="preserve"> machines, </w:t>
      </w:r>
      <w:r w:rsidRPr="00BE0E18">
        <w:rPr>
          <w:rStyle w:val="StyleUnderline"/>
        </w:rPr>
        <w:t>but Pinker reminds us of the</w:t>
      </w:r>
      <w:r w:rsidRPr="00BE0E18">
        <w:rPr>
          <w:sz w:val="12"/>
        </w:rPr>
        <w:t xml:space="preserve"> </w:t>
      </w:r>
      <w:r w:rsidRPr="00BE0E18">
        <w:rPr>
          <w:rStyle w:val="Emphasis"/>
        </w:rPr>
        <w:t>AI hyperbole</w:t>
      </w:r>
      <w:r w:rsidRPr="00BE0E18">
        <w:rPr>
          <w:rStyle w:val="StyleUnderline"/>
        </w:rPr>
        <w:t xml:space="preserve"> we've been fed for decades: "The worry that an AI system would be </w:t>
      </w:r>
      <w:r w:rsidRPr="00BE0E18">
        <w:rPr>
          <w:rStyle w:val="Emphasis"/>
        </w:rPr>
        <w:t>so clever</w:t>
      </w:r>
      <w:r w:rsidRPr="00BE0E18">
        <w:rPr>
          <w:sz w:val="12"/>
        </w:rPr>
        <w:t xml:space="preserve"> at attaining one of the goals programmed into it (like commandeering energy) </w:t>
      </w:r>
      <w:r w:rsidRPr="00BE0E18">
        <w:rPr>
          <w:rStyle w:val="StyleUnderline"/>
        </w:rPr>
        <w:t xml:space="preserve">that it would </w:t>
      </w:r>
      <w:r w:rsidRPr="00BE0E18">
        <w:rPr>
          <w:rStyle w:val="Emphasis"/>
        </w:rPr>
        <w:t>run roughshod over</w:t>
      </w:r>
      <w:r w:rsidRPr="00BE0E18">
        <w:rPr>
          <w:sz w:val="12"/>
        </w:rPr>
        <w:t xml:space="preserve"> the </w:t>
      </w:r>
      <w:r w:rsidRPr="00BE0E18">
        <w:rPr>
          <w:rStyle w:val="Emphasis"/>
        </w:rPr>
        <w:t>others</w:t>
      </w:r>
      <w:r w:rsidRPr="00BE0E18">
        <w:rPr>
          <w:sz w:val="12"/>
        </w:rPr>
        <w:t xml:space="preserve"> (like human safety) </w:t>
      </w:r>
      <w:r w:rsidRPr="00BE0E18">
        <w:rPr>
          <w:rStyle w:val="StyleUnderline"/>
        </w:rPr>
        <w:t xml:space="preserve">assumes that AI will descend upon us </w:t>
      </w:r>
      <w:r w:rsidRPr="00BE0E18">
        <w:rPr>
          <w:rStyle w:val="Emphasis"/>
        </w:rPr>
        <w:t>faster than we can design fail-safe precautions</w:t>
      </w:r>
      <w:r w:rsidRPr="00BE0E18">
        <w:rPr>
          <w:rStyle w:val="StyleUnderline"/>
        </w:rPr>
        <w:t>. The reality is that progress in AI is</w:t>
      </w:r>
      <w:r w:rsidRPr="00BE0E18">
        <w:rPr>
          <w:sz w:val="12"/>
        </w:rPr>
        <w:t xml:space="preserve"> </w:t>
      </w:r>
      <w:r w:rsidRPr="00BE0E18">
        <w:rPr>
          <w:rStyle w:val="Emphasis"/>
        </w:rPr>
        <w:t>hype-defyingly slow</w:t>
      </w:r>
      <w:r w:rsidRPr="00BE0E18">
        <w:rPr>
          <w:rStyle w:val="StyleUnderline"/>
        </w:rPr>
        <w:t xml:space="preserve">, and there will </w:t>
      </w:r>
      <w:r w:rsidRPr="00BE0E18">
        <w:rPr>
          <w:rStyle w:val="StyleUnderline"/>
        </w:rPr>
        <w:lastRenderedPageBreak/>
        <w:t>be plenty of time for feedback from incremental implementations, with humans wielding the screwdriver at every stage."</w:t>
      </w:r>
      <w:r w:rsidRPr="00BE0E18">
        <w:rPr>
          <w:sz w:val="12"/>
        </w:rPr>
        <w:t xml:space="preserve">[ 22] Former Google CEO Eric Schmidt agrees, responding to the fears expressed by Hawking and Musk this way: </w:t>
      </w:r>
      <w:r w:rsidRPr="00BE0E18">
        <w:rPr>
          <w:rStyle w:val="StyleUnderline"/>
        </w:rPr>
        <w:t xml:space="preserve">"Don't you think the humans would notice this, and start </w:t>
      </w:r>
      <w:r w:rsidRPr="00BE0E18">
        <w:rPr>
          <w:rStyle w:val="Emphasis"/>
        </w:rPr>
        <w:t>turning off the computers</w:t>
      </w:r>
      <w:r w:rsidRPr="00BE0E18">
        <w:rPr>
          <w:rStyle w:val="StyleUnderline"/>
        </w:rPr>
        <w:t>?"</w:t>
      </w:r>
      <w:r w:rsidRPr="00BE0E18">
        <w:rPr>
          <w:sz w:val="12"/>
        </w:rPr>
        <w:t xml:space="preserve"> He also noted the irony in the fact that Musk has invested $1 billion into a company called OpenAI that is "promoting precisely AI of the kind we are describing."[ 23] </w:t>
      </w:r>
      <w:r w:rsidRPr="00BE0E18">
        <w:rPr>
          <w:rStyle w:val="StyleUnderline"/>
        </w:rPr>
        <w:t xml:space="preserve">Google's own DeepMind has developed the concept of an </w:t>
      </w:r>
      <w:r w:rsidRPr="00BE0E18">
        <w:rPr>
          <w:rStyle w:val="Emphasis"/>
        </w:rPr>
        <w:t>AI off-switch</w:t>
      </w:r>
      <w:r w:rsidRPr="00BE0E18">
        <w:rPr>
          <w:rStyle w:val="StyleUnderline"/>
        </w:rPr>
        <w:t xml:space="preserve">, playfully described as a </w:t>
      </w:r>
      <w:r w:rsidRPr="00BE0E18">
        <w:rPr>
          <w:rStyle w:val="Emphasis"/>
        </w:rPr>
        <w:t>"big red button"</w:t>
      </w:r>
      <w:r w:rsidRPr="00BE0E18">
        <w:rPr>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BE0E18">
        <w:rPr>
          <w:rStyle w:val="StyleUnderline"/>
        </w:rPr>
        <w:t>"Safe interruptibility can be useful to take control of a robot that is misbehaving</w:t>
      </w:r>
      <w:r w:rsidRPr="00BE0E18">
        <w:rPr>
          <w:sz w:val="12"/>
        </w:rPr>
        <w:t xml:space="preserve"> and may lead to irreversible consequences, or to take it out of a delicate situation, or even to temporarily use it to achieve a task it did not learn to perform or would not normally receive rewards for this."[ 24] </w:t>
      </w:r>
      <w:r w:rsidRPr="00BE0E18">
        <w:rPr>
          <w:rStyle w:val="StyleUnderline"/>
        </w:rPr>
        <w:t xml:space="preserve">As well, it is good to keep in mind that artificial intelligence is not the same as artificial </w:t>
      </w:r>
      <w:r w:rsidRPr="00BE0E18">
        <w:rPr>
          <w:rStyle w:val="Emphasis"/>
        </w:rPr>
        <w:t>consciousness</w:t>
      </w:r>
      <w:r w:rsidRPr="00BE0E18">
        <w:rPr>
          <w:rStyle w:val="StyleUnderline"/>
        </w:rPr>
        <w:t xml:space="preserve">. Thinking machines </w:t>
      </w:r>
      <w:r w:rsidRPr="00BE0E18">
        <w:rPr>
          <w:rStyle w:val="Emphasis"/>
        </w:rPr>
        <w:t>may not be sentient</w:t>
      </w:r>
      <w:r w:rsidRPr="00BE0E18">
        <w:rPr>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sidRPr="00BE0E18">
        <w:rPr>
          <w:rStyle w:val="StyleUnderline"/>
        </w:rPr>
        <w:t xml:space="preserve">even if an unforeseen motive somehow began to emerge in an AI we would have the </w:t>
      </w:r>
      <w:r w:rsidRPr="00BE0E18">
        <w:rPr>
          <w:rStyle w:val="Emphasis"/>
        </w:rPr>
        <w:t>time to reprogram it</w:t>
      </w:r>
      <w:r w:rsidRPr="00BE0E18">
        <w:rPr>
          <w:rStyle w:val="StyleUnderline"/>
        </w:rPr>
        <w:t xml:space="preserve"> before it got out of control</w:t>
      </w:r>
      <w:r w:rsidRPr="00BE0E18">
        <w:rPr>
          <w:sz w:val="12"/>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BE0E18">
        <w:rPr>
          <w:rStyle w:val="StyleUnderline"/>
        </w:rPr>
        <w:t>all</w:t>
      </w:r>
      <w:r w:rsidRPr="00BE0E18">
        <w:rPr>
          <w:sz w:val="12"/>
        </w:rPr>
        <w:t xml:space="preserve"> of these </w:t>
      </w:r>
      <w:r w:rsidRPr="00BE0E18">
        <w:rPr>
          <w:rStyle w:val="StyleUnderline"/>
        </w:rPr>
        <w:t>doomsday scenarios depend on a</w:t>
      </w:r>
      <w:r w:rsidRPr="00BE0E18">
        <w:rPr>
          <w:sz w:val="12"/>
        </w:rPr>
        <w:t xml:space="preserve"> </w:t>
      </w:r>
      <w:r w:rsidRPr="00BE0E18">
        <w:rPr>
          <w:rStyle w:val="Emphasis"/>
        </w:rPr>
        <w:t>long sequence of big ifs</w:t>
      </w:r>
      <w:r w:rsidRPr="00BE0E18">
        <w:rPr>
          <w:rStyle w:val="StyleUnderline"/>
        </w:rPr>
        <w:t xml:space="preserve"> to unroll sequentially:</w:t>
      </w:r>
      <w:r w:rsidRPr="00BE0E18">
        <w:rPr>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BE0E18">
        <w:rPr>
          <w:rStyle w:val="StyleUnderline"/>
        </w:rPr>
        <w:t xml:space="preserve">The risk, while not impossible, is </w:t>
      </w:r>
      <w:r w:rsidRPr="00BE0E18">
        <w:rPr>
          <w:rStyle w:val="Emphasis"/>
        </w:rPr>
        <w:t>improbable</w:t>
      </w:r>
      <w:r w:rsidRPr="00BE0E18">
        <w:rPr>
          <w:sz w:val="12"/>
        </w:rPr>
        <w:t>."[ 27]</w:t>
      </w:r>
    </w:p>
    <w:p w14:paraId="6FB020E7" w14:textId="77777777" w:rsidR="00C7140D" w:rsidRDefault="00C7140D" w:rsidP="00C7140D">
      <w:pPr>
        <w:pStyle w:val="Heading2"/>
      </w:pPr>
    </w:p>
    <w:p w14:paraId="448232F2" w14:textId="0113CD1A" w:rsidR="00C7140D" w:rsidRDefault="00C7140D" w:rsidP="00C7140D">
      <w:pPr>
        <w:pStyle w:val="Heading1"/>
      </w:pPr>
      <w:r>
        <w:lastRenderedPageBreak/>
        <w:t xml:space="preserve">2NC </w:t>
      </w:r>
    </w:p>
    <w:p w14:paraId="51E93F96" w14:textId="77777777" w:rsidR="00C7140D" w:rsidRPr="003D2BF6" w:rsidRDefault="00C7140D" w:rsidP="00C7140D">
      <w:pPr>
        <w:tabs>
          <w:tab w:val="left" w:pos="2215"/>
        </w:tabs>
      </w:pPr>
      <w:r>
        <w:tab/>
      </w:r>
    </w:p>
    <w:p w14:paraId="0D1F8909" w14:textId="529E7E11" w:rsidR="00C7140D" w:rsidRDefault="00C7140D" w:rsidP="00C7140D">
      <w:pPr>
        <w:pStyle w:val="Heading2"/>
      </w:pPr>
      <w:r>
        <w:lastRenderedPageBreak/>
        <w:t>2NC</w:t>
      </w:r>
    </w:p>
    <w:p w14:paraId="7C3936E1" w14:textId="02AEF5FC" w:rsidR="00C7140D" w:rsidRPr="005770BA" w:rsidRDefault="00C7140D" w:rsidP="00C7140D">
      <w:pPr>
        <w:pStyle w:val="Heading3"/>
        <w:rPr>
          <w:rFonts w:cs="Arial"/>
        </w:rPr>
      </w:pPr>
      <w:r w:rsidRPr="005770BA">
        <w:rPr>
          <w:rFonts w:cs="Arial"/>
        </w:rPr>
        <w:lastRenderedPageBreak/>
        <w:t>Framework Top---2NC</w:t>
      </w:r>
    </w:p>
    <w:p w14:paraId="39FB4A54" w14:textId="77777777" w:rsidR="00C7140D" w:rsidRDefault="00C7140D" w:rsidP="00C7140D">
      <w:pPr>
        <w:pStyle w:val="Heading4"/>
        <w:rPr>
          <w:rFonts w:cs="Arial"/>
        </w:rPr>
      </w:pPr>
      <w:r w:rsidRPr="005770BA">
        <w:rPr>
          <w:rFonts w:cs="Arial"/>
        </w:rPr>
        <w:t xml:space="preserve">1. </w:t>
      </w:r>
      <w:r w:rsidRPr="005770BA">
        <w:rPr>
          <w:rFonts w:cs="Arial"/>
          <w:u w:val="single"/>
        </w:rPr>
        <w:t>Education</w:t>
      </w:r>
      <w:r w:rsidRPr="005770BA">
        <w:rPr>
          <w:rFonts w:cs="Arial"/>
        </w:rPr>
        <w:t xml:space="preserve">. Question of what </w:t>
      </w:r>
      <w:r w:rsidRPr="005770BA">
        <w:rPr>
          <w:rFonts w:cs="Arial"/>
          <w:u w:val="single"/>
        </w:rPr>
        <w:t>we should do</w:t>
      </w:r>
      <w:r w:rsidRPr="005770BA">
        <w:rPr>
          <w:rFonts w:cs="Arial"/>
        </w:rPr>
        <w:t xml:space="preserve"> carries presuppositions about political subjectivity---if those are wrong, our policies will be too, so they can’t </w:t>
      </w:r>
      <w:r w:rsidRPr="005770BA">
        <w:rPr>
          <w:rFonts w:cs="Arial"/>
          <w:u w:val="single"/>
        </w:rPr>
        <w:t>perm away</w:t>
      </w:r>
      <w:r w:rsidRPr="005770BA">
        <w:rPr>
          <w:rFonts w:cs="Arial"/>
        </w:rPr>
        <w:t xml:space="preserve"> our links. It means they</w:t>
      </w:r>
      <w:r w:rsidRPr="005770BA">
        <w:rPr>
          <w:rFonts w:cs="Arial"/>
          <w:u w:val="single"/>
        </w:rPr>
        <w:t xml:space="preserve"> can’t access the case</w:t>
      </w:r>
      <w:r w:rsidRPr="005770BA">
        <w:rPr>
          <w:rFonts w:cs="Arial"/>
        </w:rPr>
        <w:t xml:space="preserve"> until they’ve defended their ideology.</w:t>
      </w:r>
    </w:p>
    <w:p w14:paraId="785F4444" w14:textId="77777777" w:rsidR="00C7140D" w:rsidRPr="005770BA" w:rsidRDefault="00C7140D" w:rsidP="00C7140D">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79CAD70A" w14:textId="77777777" w:rsidR="00C7140D" w:rsidRPr="005770BA" w:rsidRDefault="00C7140D" w:rsidP="00C7140D">
      <w:pPr>
        <w:rPr>
          <w:sz w:val="16"/>
        </w:rPr>
      </w:pPr>
      <w:r w:rsidRPr="005770BA">
        <w:rPr>
          <w:rStyle w:val="TitleChar"/>
        </w:rPr>
        <w:t xml:space="preserve">The </w:t>
      </w:r>
      <w:r w:rsidRPr="005770BA">
        <w:rPr>
          <w:rStyle w:val="TitleChar"/>
          <w:highlight w:val="cyan"/>
        </w:rPr>
        <w:t>implementation of neolib</w:t>
      </w:r>
      <w:r w:rsidRPr="005770BA">
        <w:rPr>
          <w:rStyle w:val="TitleChar"/>
        </w:rPr>
        <w:t xml:space="preserve">eralism goes </w:t>
      </w:r>
      <w:r w:rsidRPr="005770BA">
        <w:rPr>
          <w:rStyle w:val="Emphasis"/>
        </w:rPr>
        <w:t xml:space="preserve">far </w:t>
      </w:r>
      <w:r w:rsidRPr="005770BA">
        <w:rPr>
          <w:rStyle w:val="Emphasis"/>
          <w:highlight w:val="cyan"/>
        </w:rPr>
        <w:t>beyond</w:t>
      </w:r>
      <w:r w:rsidRPr="005770BA">
        <w:rPr>
          <w:sz w:val="16"/>
        </w:rPr>
        <w:t xml:space="preserve"> the mere appearance of </w:t>
      </w:r>
      <w:r w:rsidRPr="005770BA">
        <w:rPr>
          <w:rStyle w:val="Emphasis"/>
        </w:rPr>
        <w:t xml:space="preserve">its </w:t>
      </w:r>
      <w:r w:rsidRPr="005770BA">
        <w:rPr>
          <w:rStyle w:val="Emphasis"/>
          <w:highlight w:val="cyan"/>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5770BA">
        <w:rPr>
          <w:rStyle w:val="TitleChar"/>
          <w:highlight w:val="cyan"/>
        </w:rPr>
        <w:t>to grasp</w:t>
      </w:r>
      <w:r w:rsidRPr="005770BA">
        <w:rPr>
          <w:rStyle w:val="TitleChar"/>
        </w:rPr>
        <w:t xml:space="preserve"> the depth of the changes that </w:t>
      </w:r>
      <w:r w:rsidRPr="005770BA">
        <w:rPr>
          <w:rStyle w:val="TitleChar"/>
          <w:highlight w:val="cyan"/>
        </w:rPr>
        <w:t>neolib</w:t>
      </w:r>
      <w:r w:rsidRPr="005770BA">
        <w:rPr>
          <w:rStyle w:val="TitleChar"/>
        </w:rPr>
        <w:t xml:space="preserve">eralism causes, we </w:t>
      </w:r>
      <w:r w:rsidRPr="005770BA">
        <w:rPr>
          <w:rStyle w:val="TitleChar"/>
          <w:highlight w:val="cyan"/>
        </w:rPr>
        <w:t xml:space="preserve">cannot neglect </w:t>
      </w:r>
      <w:r w:rsidRPr="005770BA">
        <w:rPr>
          <w:rStyle w:val="TitleChar"/>
        </w:rPr>
        <w:t xml:space="preserve">its effects on </w:t>
      </w:r>
      <w:r w:rsidRPr="005770BA">
        <w:rPr>
          <w:rStyle w:val="TitleChar"/>
          <w:highlight w:val="cyan"/>
        </w:rPr>
        <w:t>systems of dispositions</w:t>
      </w:r>
      <w:r w:rsidRPr="005770BA">
        <w:rPr>
          <w:rStyle w:val="TitleChar"/>
        </w:rPr>
        <w:t xml:space="preserve">. To analyse this impact, </w:t>
      </w:r>
      <w:r w:rsidRPr="005770BA">
        <w:rPr>
          <w:rStyle w:val="TitleChar"/>
          <w:highlight w:val="cyan"/>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75A8A206" w14:textId="77777777" w:rsidR="00C7140D" w:rsidRPr="005770BA" w:rsidRDefault="00C7140D" w:rsidP="00C7140D">
      <w:pPr>
        <w:rPr>
          <w:sz w:val="16"/>
        </w:rPr>
      </w:pPr>
      <w:r w:rsidRPr="005770BA">
        <w:rPr>
          <w:rStyle w:val="TitleChar"/>
          <w:highlight w:val="cyan"/>
        </w:rPr>
        <w:t xml:space="preserve">Neoliberalism is </w:t>
      </w:r>
      <w:r w:rsidRPr="005770BA">
        <w:rPr>
          <w:rStyle w:val="Emphasis"/>
          <w:highlight w:val="cyan"/>
        </w:rPr>
        <w:t>embodied in</w:t>
      </w:r>
      <w:r w:rsidRPr="005770BA">
        <w:rPr>
          <w:rStyle w:val="Emphasis"/>
        </w:rPr>
        <w:t xml:space="preserve"> the agents and </w:t>
      </w:r>
      <w:r w:rsidRPr="005770BA">
        <w:rPr>
          <w:rStyle w:val="Emphasis"/>
          <w:highlight w:val="cyan"/>
        </w:rPr>
        <w:t>representations</w:t>
      </w:r>
      <w:r w:rsidRPr="005770BA">
        <w:rPr>
          <w:rStyle w:val="TitleChar"/>
        </w:rPr>
        <w:t xml:space="preserve"> through which it is put into action</w:t>
      </w:r>
      <w:r w:rsidRPr="005770BA">
        <w:rPr>
          <w:sz w:val="16"/>
        </w:rPr>
        <w:t xml:space="preserve">. Through a historical process, </w:t>
      </w:r>
      <w:r w:rsidRPr="005770BA">
        <w:rPr>
          <w:rStyle w:val="TitleChar"/>
          <w:highlight w:val="cyan"/>
        </w:rPr>
        <w:t>the dispositions</w:t>
      </w:r>
      <w:r w:rsidRPr="005770BA">
        <w:rPr>
          <w:rStyle w:val="TitleChar"/>
        </w:rPr>
        <w:t xml:space="preserve"> that </w:t>
      </w:r>
      <w:r w:rsidRPr="005770BA">
        <w:rPr>
          <w:rStyle w:val="TitleChar"/>
          <w:highlight w:val="cyan"/>
        </w:rPr>
        <w:t>it generates become</w:t>
      </w:r>
      <w:r w:rsidRPr="005770BA">
        <w:rPr>
          <w:sz w:val="16"/>
        </w:rPr>
        <w:t xml:space="preserve">, as Bourdieu would say, </w:t>
      </w:r>
      <w:r w:rsidRPr="005770BA">
        <w:rPr>
          <w:rStyle w:val="TitleChar"/>
          <w:highlight w:val="cyan"/>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770BA">
        <w:rPr>
          <w:rStyle w:val="TitleChar"/>
          <w:highlight w:val="cyan"/>
        </w:rPr>
        <w:t>Therein lies the importance of broadening the notion of ‘implementation’, so</w:t>
      </w:r>
      <w:r w:rsidRPr="005770BA">
        <w:rPr>
          <w:rStyle w:val="TitleChar"/>
        </w:rPr>
        <w:t xml:space="preserve"> that </w:t>
      </w:r>
      <w:r w:rsidRPr="005770BA">
        <w:rPr>
          <w:rStyle w:val="TitleChar"/>
          <w:highlight w:val="cyan"/>
        </w:rPr>
        <w:t xml:space="preserve">we may appreciate the </w:t>
      </w:r>
      <w:r w:rsidRPr="005770BA">
        <w:rPr>
          <w:rStyle w:val="Emphasis"/>
          <w:highlight w:val="cyan"/>
        </w:rPr>
        <w:t>role of culture</w:t>
      </w:r>
      <w:r w:rsidRPr="005770BA">
        <w:rPr>
          <w:rStyle w:val="TitleChar"/>
          <w:highlight w:val="cyan"/>
        </w:rPr>
        <w:t xml:space="preserve"> in</w:t>
      </w:r>
      <w:r w:rsidRPr="005770BA">
        <w:rPr>
          <w:rStyle w:val="TitleChar"/>
        </w:rPr>
        <w:t xml:space="preserve"> the dynamics of </w:t>
      </w:r>
      <w:r w:rsidRPr="005770BA">
        <w:rPr>
          <w:rStyle w:val="TitleChar"/>
          <w:highlight w:val="cyan"/>
        </w:rPr>
        <w:t>neoliberal expansion. It is</w:t>
      </w:r>
      <w:r w:rsidRPr="005770BA">
        <w:rPr>
          <w:rStyle w:val="TitleChar"/>
        </w:rPr>
        <w:t xml:space="preserve"> precisely</w:t>
      </w:r>
      <w:r w:rsidRPr="005770BA">
        <w:rPr>
          <w:sz w:val="16"/>
        </w:rPr>
        <w:t xml:space="preserve"> (but not only) </w:t>
      </w:r>
      <w:r w:rsidRPr="005770BA">
        <w:rPr>
          <w:rStyle w:val="TitleChar"/>
          <w:highlight w:val="cyan"/>
        </w:rPr>
        <w:t xml:space="preserve">because of the </w:t>
      </w:r>
      <w:r w:rsidRPr="005770BA">
        <w:rPr>
          <w:rStyle w:val="Emphasis"/>
          <w:highlight w:val="cyan"/>
        </w:rPr>
        <w:t>embodiment of neoliberalism</w:t>
      </w:r>
      <w:r w:rsidRPr="005770BA">
        <w:rPr>
          <w:sz w:val="16"/>
        </w:rPr>
        <w:t xml:space="preserve"> emphasized in this paper </w:t>
      </w:r>
      <w:r w:rsidRPr="005770BA">
        <w:rPr>
          <w:rStyle w:val="TitleChar"/>
          <w:highlight w:val="cyan"/>
        </w:rPr>
        <w:t>that</w:t>
      </w:r>
      <w:r w:rsidRPr="005770BA">
        <w:rPr>
          <w:sz w:val="16"/>
        </w:rPr>
        <w:t xml:space="preserve"> at the moment </w:t>
      </w:r>
      <w:r w:rsidRPr="005770BA">
        <w:rPr>
          <w:rStyle w:val="TitleChar"/>
          <w:highlight w:val="cyan"/>
        </w:rPr>
        <w:t xml:space="preserve">we are </w:t>
      </w:r>
      <w:r w:rsidRPr="005770BA">
        <w:rPr>
          <w:rStyle w:val="Emphasis"/>
          <w:highlight w:val="cyan"/>
        </w:rPr>
        <w:t>nowhere near</w:t>
      </w:r>
      <w:r w:rsidRPr="005770BA">
        <w:rPr>
          <w:rStyle w:val="TitleChar"/>
          <w:highlight w:val="cyan"/>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615CC912" w14:textId="77777777" w:rsidR="00C7140D" w:rsidRPr="005770BA" w:rsidRDefault="00C7140D" w:rsidP="00C7140D">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3F9AB259" w14:textId="77777777" w:rsidR="00C7140D" w:rsidRPr="005770BA" w:rsidRDefault="00C7140D" w:rsidP="00C7140D">
      <w:pPr>
        <w:rPr>
          <w:sz w:val="16"/>
        </w:rPr>
      </w:pPr>
      <w:r w:rsidRPr="005770BA">
        <w:rPr>
          <w:rStyle w:val="TitleChar"/>
        </w:rPr>
        <w:lastRenderedPageBreak/>
        <w:t xml:space="preserve">If we wish to avoid the eviction of critical perspectives in this time of crisis, </w:t>
      </w:r>
      <w:r w:rsidRPr="005770BA">
        <w:rPr>
          <w:rStyle w:val="TitleChar"/>
          <w:highlight w:val="cyan"/>
        </w:rPr>
        <w:t>if we hope</w:t>
      </w:r>
      <w:r w:rsidRPr="005770BA">
        <w:rPr>
          <w:sz w:val="16"/>
        </w:rPr>
        <w:t xml:space="preserve"> to have some chance </w:t>
      </w:r>
      <w:r w:rsidRPr="005770BA">
        <w:rPr>
          <w:rStyle w:val="TitleChar"/>
          <w:highlight w:val="cyan"/>
        </w:rPr>
        <w:t>to think</w:t>
      </w:r>
      <w:r w:rsidRPr="005770BA">
        <w:rPr>
          <w:rStyle w:val="TitleChar"/>
        </w:rPr>
        <w:t xml:space="preserve"> within but </w:t>
      </w:r>
      <w:r w:rsidRPr="005770BA">
        <w:rPr>
          <w:rStyle w:val="TitleChar"/>
          <w:highlight w:val="cyan"/>
        </w:rPr>
        <w:t>beyond the neoliberal age</w:t>
      </w:r>
      <w:r w:rsidRPr="005770BA">
        <w:rPr>
          <w:rStyle w:val="TitleChar"/>
        </w:rPr>
        <w:t xml:space="preserve">, if we want to develop alternatives and different horizons, </w:t>
      </w:r>
      <w:r w:rsidRPr="005770BA">
        <w:rPr>
          <w:rStyle w:val="TitleChar"/>
          <w:highlight w:val="cyan"/>
        </w:rPr>
        <w:t>one of the first things to do is</w:t>
      </w:r>
      <w:r w:rsidRPr="005770BA">
        <w:rPr>
          <w:rStyle w:val="TitleChar"/>
        </w:rPr>
        <w:t xml:space="preserve"> to </w:t>
      </w:r>
      <w:r w:rsidRPr="005770BA">
        <w:rPr>
          <w:rStyle w:val="Emphasis"/>
          <w:highlight w:val="cyan"/>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TitleChar"/>
        </w:rPr>
        <w:t>academia is still a space of critiques and alternatives</w:t>
      </w:r>
      <w:r w:rsidRPr="005770BA">
        <w:rPr>
          <w:sz w:val="16"/>
        </w:rPr>
        <w:t>.</w:t>
      </w:r>
    </w:p>
    <w:p w14:paraId="2CB8CF02" w14:textId="77777777" w:rsidR="00C7140D" w:rsidRPr="00FA11C1" w:rsidRDefault="00C7140D" w:rsidP="00C7140D"/>
    <w:p w14:paraId="48EA4EED" w14:textId="77777777" w:rsidR="00C7140D" w:rsidRPr="005770BA" w:rsidRDefault="00C7140D" w:rsidP="00C7140D">
      <w:pPr>
        <w:pStyle w:val="Heading4"/>
        <w:rPr>
          <w:rFonts w:cs="Arial"/>
        </w:rPr>
      </w:pPr>
      <w:r w:rsidRPr="005770BA">
        <w:rPr>
          <w:rFonts w:cs="Arial"/>
        </w:rPr>
        <w:t xml:space="preserve">3. </w:t>
      </w:r>
      <w:r w:rsidRPr="005770BA">
        <w:rPr>
          <w:rFonts w:cs="Arial"/>
          <w:u w:val="single"/>
        </w:rPr>
        <w:t>Reciprocity</w:t>
      </w:r>
      <w:r w:rsidRPr="005770BA">
        <w:rPr>
          <w:rFonts w:cs="Arial"/>
        </w:rPr>
        <w:t xml:space="preserve">. Fiating </w:t>
      </w:r>
      <w:r w:rsidRPr="005770BA">
        <w:rPr>
          <w:rFonts w:cs="Arial"/>
          <w:u w:val="single"/>
        </w:rPr>
        <w:t>attitudinal</w:t>
      </w:r>
      <w:r w:rsidRPr="005770BA">
        <w:rPr>
          <w:rFonts w:cs="Arial"/>
        </w:rPr>
        <w:t xml:space="preserve">, </w:t>
      </w:r>
      <w:r w:rsidRPr="005770BA">
        <w:rPr>
          <w:rFonts w:cs="Arial"/>
          <w:u w:val="single"/>
        </w:rPr>
        <w:t>durable</w:t>
      </w:r>
      <w:r w:rsidRPr="005770BA">
        <w:rPr>
          <w:rFonts w:cs="Arial"/>
        </w:rPr>
        <w:t xml:space="preserve"> enforcement of antitrust despite lack of political will and the ongoing effects of Republican court packing is </w:t>
      </w:r>
      <w:r w:rsidRPr="005770BA">
        <w:rPr>
          <w:rFonts w:cs="Arial"/>
          <w:u w:val="single"/>
        </w:rPr>
        <w:t>utopian</w:t>
      </w:r>
      <w:r w:rsidRPr="005770BA">
        <w:rPr>
          <w:rFonts w:cs="Arial"/>
        </w:rPr>
        <w:t xml:space="preserve">. It doesn’t reflect </w:t>
      </w:r>
      <w:r w:rsidRPr="005770BA">
        <w:rPr>
          <w:rFonts w:cs="Arial"/>
          <w:u w:val="single"/>
        </w:rPr>
        <w:t>pragmatic</w:t>
      </w:r>
      <w:r w:rsidRPr="005770BA">
        <w:rPr>
          <w:rFonts w:cs="Arial"/>
        </w:rPr>
        <w:t xml:space="preserve"> reality. Neg gets the equal right to test </w:t>
      </w:r>
      <w:r w:rsidRPr="005770BA">
        <w:rPr>
          <w:rFonts w:cs="Arial"/>
          <w:u w:val="single"/>
        </w:rPr>
        <w:t>desirability</w:t>
      </w:r>
      <w:r w:rsidRPr="005770BA">
        <w:rPr>
          <w:rFonts w:cs="Arial"/>
        </w:rPr>
        <w:t xml:space="preserve">, not </w:t>
      </w:r>
      <w:r w:rsidRPr="005770BA">
        <w:rPr>
          <w:rFonts w:cs="Arial"/>
          <w:u w:val="single"/>
        </w:rPr>
        <w:t>feasibility</w:t>
      </w:r>
      <w:r w:rsidRPr="005770BA">
        <w:rPr>
          <w:rFonts w:cs="Arial"/>
        </w:rPr>
        <w:t xml:space="preserve">. </w:t>
      </w:r>
    </w:p>
    <w:p w14:paraId="5FE2B3B6" w14:textId="77777777" w:rsidR="00C7140D" w:rsidRPr="005770BA" w:rsidRDefault="00C7140D" w:rsidP="00C7140D">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13" w:history="1">
        <w:r w:rsidRPr="005770BA">
          <w:rPr>
            <w:rStyle w:val="Hyperlink"/>
          </w:rPr>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17153040" w14:textId="77777777" w:rsidR="00C7140D" w:rsidRPr="005770BA" w:rsidRDefault="00C7140D" w:rsidP="00C7140D">
      <w:pPr>
        <w:rPr>
          <w:rStyle w:val="Emphasis"/>
          <w:b w:val="0"/>
          <w:iCs w:val="0"/>
          <w:sz w:val="12"/>
          <w:u w:val="none"/>
          <w:bdr w:val="none" w:sz="0" w:space="0" w:color="auto"/>
        </w:rPr>
      </w:pPr>
      <w:r w:rsidRPr="005770BA">
        <w:rPr>
          <w:sz w:val="12"/>
        </w:rPr>
        <w:t xml:space="preserve">The </w:t>
      </w:r>
      <w:r w:rsidRPr="005770BA">
        <w:rPr>
          <w:rStyle w:val="Emphasis"/>
          <w:highlight w:val="cyan"/>
        </w:rPr>
        <w:t>power of imagination</w:t>
      </w:r>
      <w:r w:rsidRPr="005770BA">
        <w:rPr>
          <w:rStyle w:val="Emphasis"/>
        </w:rPr>
        <w:t xml:space="preserve"> </w:t>
      </w:r>
      <w:r w:rsidRPr="005770BA">
        <w:rPr>
          <w:rStyle w:val="Emphasis"/>
          <w:highlight w:val="cyan"/>
        </w:rPr>
        <w:t>will</w:t>
      </w:r>
      <w:r w:rsidRPr="005770BA">
        <w:rPr>
          <w:rStyle w:val="Emphasis"/>
        </w:rPr>
        <w:t xml:space="preserve"> </w:t>
      </w:r>
      <w:r w:rsidRPr="005770BA">
        <w:rPr>
          <w:rStyle w:val="Emphasis"/>
          <w:highlight w:val="cyan"/>
        </w:rPr>
        <w:t>be</w:t>
      </w:r>
      <w:r w:rsidRPr="005770BA">
        <w:rPr>
          <w:rStyle w:val="Emphasis"/>
        </w:rPr>
        <w:t xml:space="preserve">come </w:t>
      </w:r>
      <w:r w:rsidRPr="005770BA">
        <w:rPr>
          <w:rStyle w:val="Emphasis"/>
          <w:highlight w:val="cyan"/>
        </w:rPr>
        <w:t>critical</w:t>
      </w:r>
      <w:r w:rsidRPr="005770BA">
        <w:rPr>
          <w:sz w:val="12"/>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5770BA">
        <w:rPr>
          <w:rStyle w:val="StyleUnderline"/>
          <w:highlight w:val="cyan"/>
        </w:rPr>
        <w:t>work done at</w:t>
      </w:r>
      <w:r w:rsidRPr="005770BA">
        <w:rPr>
          <w:rStyle w:val="StyleUnderline"/>
        </w:rPr>
        <w:t xml:space="preserve"> the </w:t>
      </w:r>
      <w:r w:rsidRPr="005770BA">
        <w:rPr>
          <w:rStyle w:val="StyleUnderline"/>
          <w:highlight w:val="cyan"/>
        </w:rPr>
        <w:t>design</w:t>
      </w:r>
      <w:r w:rsidRPr="005770BA">
        <w:rPr>
          <w:rStyle w:val="StyleUnderline"/>
        </w:rPr>
        <w:t xml:space="preserve"> stage can </w:t>
      </w:r>
      <w:r w:rsidRPr="005770BA">
        <w:rPr>
          <w:rStyle w:val="StyleUnderline"/>
          <w:highlight w:val="cyan"/>
        </w:rPr>
        <w:t>reduce</w:t>
      </w:r>
      <w:r w:rsidRPr="005770BA">
        <w:rPr>
          <w:rStyle w:val="StyleUnderline"/>
        </w:rPr>
        <w:t xml:space="preserve"> </w:t>
      </w:r>
      <w:r w:rsidRPr="005770BA">
        <w:rPr>
          <w:rStyle w:val="StyleUnderline"/>
          <w:highlight w:val="cyan"/>
        </w:rPr>
        <w:t>mistakes</w:t>
      </w:r>
      <w:r w:rsidRPr="005770BA">
        <w:rPr>
          <w:rStyle w:val="StyleUnderline"/>
        </w:rPr>
        <w:t xml:space="preserve"> </w:t>
      </w:r>
      <w:r w:rsidRPr="005770BA">
        <w:rPr>
          <w:rStyle w:val="StyleUnderline"/>
          <w:highlight w:val="cyan"/>
        </w:rPr>
        <w:t>in</w:t>
      </w:r>
      <w:r w:rsidRPr="005770BA">
        <w:rPr>
          <w:rStyle w:val="StyleUnderline"/>
        </w:rPr>
        <w:t xml:space="preserve"> the </w:t>
      </w:r>
      <w:r w:rsidRPr="005770BA">
        <w:rPr>
          <w:rStyle w:val="StyleUnderline"/>
          <w:highlight w:val="cyan"/>
        </w:rPr>
        <w:t>implementation</w:t>
      </w:r>
      <w:r w:rsidRPr="005770BA">
        <w:rPr>
          <w:rStyle w:val="StyleUnderline"/>
        </w:rPr>
        <w:t xml:space="preserve"> stage</w:t>
      </w:r>
      <w:r w:rsidRPr="005770BA">
        <w:rPr>
          <w:sz w:val="12"/>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5770BA">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5770BA">
        <w:rPr>
          <w:rStyle w:val="Emphasis"/>
        </w:rPr>
        <w:t xml:space="preserve">main </w:t>
      </w:r>
      <w:r w:rsidRPr="005770BA">
        <w:rPr>
          <w:rStyle w:val="Emphasis"/>
          <w:highlight w:val="cyan"/>
        </w:rPr>
        <w:t>contradiction</w:t>
      </w:r>
      <w:r w:rsidRPr="005770BA">
        <w:rPr>
          <w:rStyle w:val="StyleUnderline"/>
        </w:rPr>
        <w:t xml:space="preserve"> today is </w:t>
      </w:r>
      <w:r w:rsidRPr="005770BA">
        <w:rPr>
          <w:rStyle w:val="StyleUnderline"/>
          <w:highlight w:val="cyan"/>
        </w:rPr>
        <w:t>between</w:t>
      </w:r>
      <w:r w:rsidRPr="005770BA">
        <w:rPr>
          <w:rStyle w:val="StyleUnderline"/>
        </w:rPr>
        <w:t xml:space="preserve"> the </w:t>
      </w:r>
      <w:r w:rsidRPr="005770BA">
        <w:rPr>
          <w:rStyle w:val="StyleUnderline"/>
          <w:highlight w:val="cyan"/>
        </w:rPr>
        <w:t>possibility of free</w:t>
      </w:r>
      <w:r w:rsidRPr="005770BA">
        <w:rPr>
          <w:rStyle w:val="StyleUnderline"/>
        </w:rPr>
        <w:t xml:space="preserve">, abundant </w:t>
      </w:r>
      <w:r w:rsidRPr="005770BA">
        <w:rPr>
          <w:rStyle w:val="StyleUnderline"/>
          <w:highlight w:val="cyan"/>
        </w:rPr>
        <w:t>goods</w:t>
      </w:r>
      <w:r w:rsidRPr="005770BA">
        <w:rPr>
          <w:rStyle w:val="StyleUnderline"/>
        </w:rPr>
        <w:t xml:space="preserve"> and information; </w:t>
      </w:r>
      <w:r w:rsidRPr="005770BA">
        <w:rPr>
          <w:rStyle w:val="StyleUnderline"/>
          <w:highlight w:val="cyan"/>
        </w:rPr>
        <w:t>and</w:t>
      </w:r>
      <w:r w:rsidRPr="005770BA">
        <w:rPr>
          <w:rStyle w:val="StyleUnderline"/>
        </w:rPr>
        <w:t xml:space="preserve"> a </w:t>
      </w:r>
      <w:r w:rsidRPr="005770BA">
        <w:rPr>
          <w:rStyle w:val="StyleUnderline"/>
          <w:highlight w:val="cyan"/>
        </w:rPr>
        <w:t>system of monopolies</w:t>
      </w:r>
      <w:r w:rsidRPr="005770BA">
        <w:rPr>
          <w:rStyle w:val="StyleUnderline"/>
        </w:rPr>
        <w:t>, banks and governments trying to keep things private, scarce and commercial.</w:t>
      </w:r>
      <w:r w:rsidRPr="005770BA">
        <w:rPr>
          <w:sz w:val="12"/>
        </w:rPr>
        <w:t xml:space="preserve"> Everything comes down to the struggle between the network and the hierarchy: between old forms of society moulded around capitalism and new forms of society that prefigure what comes next. ... </w:t>
      </w:r>
      <w:r w:rsidRPr="005770BA">
        <w:rPr>
          <w:rStyle w:val="Emphasis"/>
        </w:rPr>
        <w:t>Is it utopian to believe we’re on the verge of an evolution beyond capitalism?</w:t>
      </w:r>
      <w:r w:rsidRPr="005770BA">
        <w:rPr>
          <w:sz w:val="12"/>
        </w:rPr>
        <w:t xml:space="preserve"> We </w:t>
      </w:r>
      <w:r w:rsidRPr="005770BA">
        <w:rPr>
          <w:rStyle w:val="StyleUnderline"/>
          <w:highlight w:val="cyan"/>
        </w:rPr>
        <w:t>live</w:t>
      </w:r>
      <w:r w:rsidRPr="005770BA">
        <w:rPr>
          <w:rStyle w:val="StyleUnderline"/>
        </w:rPr>
        <w:t xml:space="preserve"> </w:t>
      </w:r>
      <w:r w:rsidRPr="005770BA">
        <w:rPr>
          <w:rStyle w:val="StyleUnderline"/>
          <w:highlight w:val="cyan"/>
        </w:rPr>
        <w:t>in</w:t>
      </w:r>
      <w:r w:rsidRPr="005770BA">
        <w:rPr>
          <w:rStyle w:val="StyleUnderline"/>
        </w:rPr>
        <w:t xml:space="preserve"> a </w:t>
      </w:r>
      <w:r w:rsidRPr="005770BA">
        <w:rPr>
          <w:rStyle w:val="StyleUnderline"/>
          <w:highlight w:val="cyan"/>
        </w:rPr>
        <w:t>world</w:t>
      </w:r>
      <w:r w:rsidRPr="005770BA">
        <w:rPr>
          <w:rStyle w:val="StyleUnderline"/>
        </w:rPr>
        <w:t xml:space="preserve"> in which gay men and women can marry</w:t>
      </w:r>
      <w:r w:rsidRPr="005770BA">
        <w:rPr>
          <w:sz w:val="12"/>
        </w:rPr>
        <w:t xml:space="preserve">, </w:t>
      </w:r>
      <w:r w:rsidRPr="005770BA">
        <w:rPr>
          <w:rStyle w:val="StyleUnderline"/>
        </w:rPr>
        <w:t xml:space="preserve">and in which contraception has, within the space of 50 years, </w:t>
      </w:r>
      <w:r w:rsidRPr="005770BA">
        <w:rPr>
          <w:rStyle w:val="StyleUnderline"/>
          <w:highlight w:val="cyan"/>
        </w:rPr>
        <w:t>made</w:t>
      </w:r>
      <w:r w:rsidRPr="005770BA">
        <w:rPr>
          <w:rStyle w:val="StyleUnderline"/>
        </w:rPr>
        <w:t xml:space="preserve"> the average working-class </w:t>
      </w:r>
      <w:r w:rsidRPr="005770BA">
        <w:rPr>
          <w:rStyle w:val="StyleUnderline"/>
          <w:highlight w:val="cyan"/>
        </w:rPr>
        <w:t>woman</w:t>
      </w:r>
      <w:r w:rsidRPr="005770BA">
        <w:rPr>
          <w:rStyle w:val="StyleUnderline"/>
        </w:rPr>
        <w:t xml:space="preserve"> </w:t>
      </w:r>
      <w:r w:rsidRPr="005770BA">
        <w:rPr>
          <w:rStyle w:val="StyleUnderline"/>
          <w:highlight w:val="cyan"/>
        </w:rPr>
        <w:t>freer</w:t>
      </w:r>
      <w:r w:rsidRPr="005770BA">
        <w:rPr>
          <w:rStyle w:val="StyleUnderline"/>
        </w:rPr>
        <w:t xml:space="preserve"> </w:t>
      </w:r>
      <w:r w:rsidRPr="005770BA">
        <w:rPr>
          <w:rStyle w:val="StyleUnderline"/>
          <w:highlight w:val="cyan"/>
        </w:rPr>
        <w:t>than</w:t>
      </w:r>
      <w:r w:rsidRPr="005770BA">
        <w:rPr>
          <w:rStyle w:val="StyleUnderline"/>
        </w:rPr>
        <w:t xml:space="preserve"> the </w:t>
      </w:r>
      <w:r w:rsidRPr="005770BA">
        <w:rPr>
          <w:rStyle w:val="StyleUnderline"/>
          <w:highlight w:val="cyan"/>
        </w:rPr>
        <w:t>craziest libertine of</w:t>
      </w:r>
      <w:r w:rsidRPr="005770BA">
        <w:rPr>
          <w:rStyle w:val="StyleUnderline"/>
        </w:rPr>
        <w:t xml:space="preserve"> the </w:t>
      </w:r>
      <w:r w:rsidRPr="005770BA">
        <w:rPr>
          <w:rStyle w:val="StyleUnderline"/>
          <w:highlight w:val="cyan"/>
        </w:rPr>
        <w:t>Bloomsbury</w:t>
      </w:r>
      <w:r w:rsidRPr="005770BA">
        <w:rPr>
          <w:rStyle w:val="StyleUnderline"/>
        </w:rPr>
        <w:t xml:space="preserve"> era</w:t>
      </w:r>
      <w:r w:rsidRPr="005770BA">
        <w:rPr>
          <w:sz w:val="12"/>
        </w:rPr>
        <w:t xml:space="preserve">. </w:t>
      </w:r>
      <w:r w:rsidRPr="005770BA">
        <w:rPr>
          <w:rStyle w:val="Emphasis"/>
          <w:highlight w:val="cyan"/>
        </w:rPr>
        <w:t xml:space="preserve">Why </w:t>
      </w:r>
      <w:r w:rsidRPr="005770BA">
        <w:rPr>
          <w:rStyle w:val="Emphasis"/>
        </w:rPr>
        <w:t xml:space="preserve">do we, then, find it </w:t>
      </w:r>
      <w:r w:rsidRPr="005770BA">
        <w:rPr>
          <w:rStyle w:val="Emphasis"/>
          <w:highlight w:val="cyan"/>
        </w:rPr>
        <w:t>so hard to imagine economic freedom</w:t>
      </w:r>
      <w:r w:rsidRPr="005770BA">
        <w:rPr>
          <w:rStyle w:val="Emphasis"/>
        </w:rPr>
        <w:t xml:space="preserve">? It is the </w:t>
      </w:r>
      <w:r w:rsidRPr="005770BA">
        <w:rPr>
          <w:rStyle w:val="Emphasis"/>
          <w:highlight w:val="cyan"/>
        </w:rPr>
        <w:t>elites</w:t>
      </w:r>
      <w:r w:rsidRPr="005770BA">
        <w:rPr>
          <w:rStyle w:val="StyleUnderline"/>
        </w:rPr>
        <w:t>, cut off in their dark-limo world, whose project looks forlorn</w:t>
      </w:r>
      <w:r w:rsidRPr="005770BA">
        <w:rPr>
          <w:rStyle w:val="Emphasis"/>
        </w:rPr>
        <w:t xml:space="preserve"> </w:t>
      </w:r>
      <w:r w:rsidRPr="005770BA">
        <w:rPr>
          <w:rStyle w:val="StyleUnderline"/>
        </w:rPr>
        <w:t xml:space="preserve">It is the elites – cut off in their dark-limo world – whose project looks as forlorn as that of the millennial sects of the 19th century. The </w:t>
      </w:r>
      <w:r w:rsidRPr="005770BA">
        <w:rPr>
          <w:rStyle w:val="Emphasis"/>
        </w:rPr>
        <w:t xml:space="preserve">democracy of </w:t>
      </w:r>
      <w:r w:rsidRPr="005770BA">
        <w:rPr>
          <w:rStyle w:val="Emphasis"/>
          <w:highlight w:val="cyan"/>
        </w:rPr>
        <w:t>riot squads</w:t>
      </w:r>
      <w:r w:rsidRPr="005770BA">
        <w:rPr>
          <w:rStyle w:val="StyleUnderline"/>
        </w:rPr>
        <w:t xml:space="preserve">, </w:t>
      </w:r>
      <w:r w:rsidRPr="005770BA">
        <w:rPr>
          <w:rStyle w:val="Emphasis"/>
          <w:highlight w:val="cyan"/>
        </w:rPr>
        <w:t>corrupt politicians</w:t>
      </w:r>
      <w:r w:rsidRPr="005770BA">
        <w:rPr>
          <w:rStyle w:val="Emphasis"/>
        </w:rPr>
        <w:t>,</w:t>
      </w:r>
      <w:r w:rsidRPr="005770BA">
        <w:rPr>
          <w:rStyle w:val="StyleUnderline"/>
        </w:rPr>
        <w:t xml:space="preserve"> </w:t>
      </w:r>
      <w:r w:rsidRPr="005770BA">
        <w:rPr>
          <w:rStyle w:val="Emphasis"/>
        </w:rPr>
        <w:t xml:space="preserve">magnate-controlled newspapers </w:t>
      </w:r>
      <w:r w:rsidRPr="005770BA">
        <w:rPr>
          <w:rStyle w:val="StyleUnderline"/>
          <w:highlight w:val="cyan"/>
        </w:rPr>
        <w:t>and</w:t>
      </w:r>
      <w:r w:rsidRPr="005770BA">
        <w:rPr>
          <w:rStyle w:val="StyleUnderline"/>
        </w:rPr>
        <w:t xml:space="preserve"> the </w:t>
      </w:r>
      <w:r w:rsidRPr="005770BA">
        <w:rPr>
          <w:rStyle w:val="Emphasis"/>
          <w:highlight w:val="cyan"/>
        </w:rPr>
        <w:t>surveillance state</w:t>
      </w:r>
      <w:r w:rsidRPr="005770BA">
        <w:rPr>
          <w:rStyle w:val="Emphasis"/>
        </w:rPr>
        <w:t xml:space="preserve"> </w:t>
      </w:r>
      <w:r w:rsidRPr="005770BA">
        <w:rPr>
          <w:rStyle w:val="Emphasis"/>
          <w:highlight w:val="cyan"/>
        </w:rPr>
        <w:t>looks</w:t>
      </w:r>
      <w:r w:rsidRPr="005770BA">
        <w:rPr>
          <w:rStyle w:val="Emphasis"/>
        </w:rPr>
        <w:t xml:space="preserve"> as phoney and </w:t>
      </w:r>
      <w:r w:rsidRPr="005770BA">
        <w:rPr>
          <w:rStyle w:val="Emphasis"/>
          <w:highlight w:val="cyan"/>
        </w:rPr>
        <w:t>fragile</w:t>
      </w:r>
      <w:r w:rsidRPr="005770BA">
        <w:rPr>
          <w:rStyle w:val="Emphasis"/>
        </w:rPr>
        <w:t xml:space="preserve"> </w:t>
      </w:r>
      <w:r w:rsidRPr="005770BA">
        <w:rPr>
          <w:rStyle w:val="Emphasis"/>
          <w:highlight w:val="cyan"/>
        </w:rPr>
        <w:t>as</w:t>
      </w:r>
      <w:r w:rsidRPr="005770BA">
        <w:rPr>
          <w:rStyle w:val="Emphasis"/>
        </w:rPr>
        <w:t xml:space="preserve"> </w:t>
      </w:r>
      <w:r w:rsidRPr="005770BA">
        <w:rPr>
          <w:rStyle w:val="Emphasis"/>
          <w:highlight w:val="cyan"/>
        </w:rPr>
        <w:t>East Germany</w:t>
      </w:r>
      <w:r w:rsidRPr="005770BA">
        <w:rPr>
          <w:rStyle w:val="Emphasis"/>
        </w:rPr>
        <w:t xml:space="preserve"> did 30 years ago. </w:t>
      </w:r>
      <w:r w:rsidRPr="005770BA">
        <w:rPr>
          <w:rStyle w:val="StyleUnderline"/>
        </w:rPr>
        <w:t>All readings of human history have to allow for the possibility of a negative outcome</w:t>
      </w:r>
      <w:r w:rsidRPr="005770BA">
        <w:rPr>
          <w:sz w:val="12"/>
        </w:rPr>
        <w:t xml:space="preserve">. It haunts us in the zombie movie, the disaster movie, in the post-apocalytic </w:t>
      </w:r>
      <w:r w:rsidRPr="005770BA">
        <w:rPr>
          <w:sz w:val="12"/>
        </w:rPr>
        <w:lastRenderedPageBreak/>
        <w:t xml:space="preserve">wasteland of films such as </w:t>
      </w:r>
      <w:hyperlink r:id="rId14" w:history="1">
        <w:r w:rsidRPr="005770BA">
          <w:rPr>
            <w:rStyle w:val="Hyperlink"/>
            <w:i/>
            <w:iCs/>
            <w:sz w:val="12"/>
          </w:rPr>
          <w:t>The Road</w:t>
        </w:r>
      </w:hyperlink>
      <w:r w:rsidRPr="005770BA">
        <w:rPr>
          <w:sz w:val="12"/>
        </w:rPr>
        <w:t xml:space="preserve"> or </w:t>
      </w:r>
      <w:hyperlink r:id="rId15" w:history="1">
        <w:r w:rsidRPr="005770BA">
          <w:rPr>
            <w:rStyle w:val="Hyperlink"/>
            <w:i/>
            <w:iCs/>
            <w:sz w:val="12"/>
          </w:rPr>
          <w:t>Elysium</w:t>
        </w:r>
      </w:hyperlink>
      <w:r w:rsidRPr="005770BA">
        <w:rPr>
          <w:sz w:val="12"/>
        </w:rPr>
        <w:t xml:space="preserve">. But </w:t>
      </w:r>
      <w:r w:rsidRPr="005770BA">
        <w:rPr>
          <w:rStyle w:val="Emphasis"/>
          <w:highlight w:val="cyan"/>
        </w:rPr>
        <w:t>why</w:t>
      </w:r>
      <w:r w:rsidRPr="005770BA">
        <w:rPr>
          <w:rStyle w:val="Emphasis"/>
        </w:rPr>
        <w:t xml:space="preserve"> should we </w:t>
      </w:r>
      <w:r w:rsidRPr="005770BA">
        <w:rPr>
          <w:rStyle w:val="Emphasis"/>
          <w:highlight w:val="cyan"/>
        </w:rPr>
        <w:t>not</w:t>
      </w:r>
      <w:r w:rsidRPr="005770BA">
        <w:rPr>
          <w:rStyle w:val="Emphasis"/>
        </w:rPr>
        <w:t xml:space="preserve"> </w:t>
      </w:r>
      <w:r w:rsidRPr="005770BA">
        <w:rPr>
          <w:rStyle w:val="Emphasis"/>
          <w:highlight w:val="cyan"/>
        </w:rPr>
        <w:t>form</w:t>
      </w:r>
      <w:r w:rsidRPr="005770BA">
        <w:rPr>
          <w:rStyle w:val="Emphasis"/>
        </w:rPr>
        <w:t xml:space="preserve"> a picture of the </w:t>
      </w:r>
      <w:r w:rsidRPr="005770BA">
        <w:rPr>
          <w:rStyle w:val="Emphasis"/>
          <w:highlight w:val="cyan"/>
        </w:rPr>
        <w:t>ideal life</w:t>
      </w:r>
      <w:r w:rsidRPr="005770BA">
        <w:rPr>
          <w:rStyle w:val="Emphasis"/>
        </w:rPr>
        <w:t xml:space="preserve">, built out of abundant information, non-hierarchical work and the dissociation of work from wages? </w:t>
      </w:r>
      <w:r w:rsidRPr="005770BA">
        <w:rPr>
          <w:rStyle w:val="Emphasis"/>
          <w:highlight w:val="cyan"/>
        </w:rPr>
        <w:t>Millions of people</w:t>
      </w:r>
      <w:r w:rsidRPr="005770BA">
        <w:rPr>
          <w:rStyle w:val="Emphasis"/>
        </w:rPr>
        <w:t xml:space="preserve"> are </w:t>
      </w:r>
      <w:r w:rsidRPr="005770BA">
        <w:rPr>
          <w:rStyle w:val="Emphasis"/>
          <w:highlight w:val="cyan"/>
        </w:rPr>
        <w:t>beginning to realise</w:t>
      </w:r>
      <w:r w:rsidRPr="005770BA">
        <w:rPr>
          <w:sz w:val="12"/>
        </w:rPr>
        <w:t xml:space="preserve"> they </w:t>
      </w:r>
      <w:r w:rsidRPr="005770BA">
        <w:rPr>
          <w:rStyle w:val="StyleUnderline"/>
        </w:rPr>
        <w:t>have been sold a dream at odds with what reality can deliver.</w:t>
      </w:r>
      <w:r w:rsidRPr="005770BA">
        <w:rPr>
          <w:sz w:val="12"/>
        </w:rPr>
        <w:t xml:space="preserve"> Their </w:t>
      </w:r>
      <w:r w:rsidRPr="005770BA">
        <w:rPr>
          <w:rStyle w:val="StyleUnderline"/>
        </w:rPr>
        <w:t xml:space="preserve">response is anger – and </w:t>
      </w:r>
      <w:r w:rsidRPr="005770BA">
        <w:rPr>
          <w:rStyle w:val="StyleUnderline"/>
          <w:highlight w:val="cyan"/>
        </w:rPr>
        <w:t>retreat</w:t>
      </w:r>
      <w:r w:rsidRPr="005770BA">
        <w:rPr>
          <w:rStyle w:val="StyleUnderline"/>
        </w:rPr>
        <w:t xml:space="preserve"> </w:t>
      </w:r>
      <w:r w:rsidRPr="005770BA">
        <w:rPr>
          <w:rStyle w:val="StyleUnderline"/>
          <w:highlight w:val="cyan"/>
        </w:rPr>
        <w:t>towards</w:t>
      </w:r>
      <w:r w:rsidRPr="005770BA">
        <w:rPr>
          <w:rStyle w:val="StyleUnderline"/>
        </w:rPr>
        <w:t xml:space="preserve"> </w:t>
      </w:r>
      <w:r w:rsidRPr="005770BA">
        <w:rPr>
          <w:rStyle w:val="StyleUnderline"/>
          <w:highlight w:val="cyan"/>
        </w:rPr>
        <w:t>national</w:t>
      </w:r>
      <w:r w:rsidRPr="005770BA">
        <w:rPr>
          <w:rStyle w:val="StyleUnderline"/>
        </w:rPr>
        <w:t xml:space="preserve"> forms of </w:t>
      </w:r>
      <w:r w:rsidRPr="005770BA">
        <w:rPr>
          <w:rStyle w:val="StyleUnderline"/>
          <w:highlight w:val="cyan"/>
        </w:rPr>
        <w:t>capitalism</w:t>
      </w:r>
      <w:r w:rsidRPr="005770BA">
        <w:rPr>
          <w:rStyle w:val="StyleUnderline"/>
        </w:rPr>
        <w:t xml:space="preserve"> that can only </w:t>
      </w:r>
      <w:r w:rsidRPr="005770BA">
        <w:rPr>
          <w:rStyle w:val="StyleUnderline"/>
          <w:highlight w:val="cyan"/>
        </w:rPr>
        <w:t>tear</w:t>
      </w:r>
      <w:r w:rsidRPr="005770BA">
        <w:rPr>
          <w:rStyle w:val="StyleUnderline"/>
        </w:rPr>
        <w:t xml:space="preserve"> the </w:t>
      </w:r>
      <w:r w:rsidRPr="005770BA">
        <w:rPr>
          <w:rStyle w:val="StyleUnderline"/>
          <w:highlight w:val="cyan"/>
        </w:rPr>
        <w:t>world apart</w:t>
      </w:r>
      <w:r w:rsidRPr="005770BA">
        <w:rPr>
          <w:rStyle w:val="StyleUnderline"/>
        </w:rPr>
        <w:t>.</w:t>
      </w:r>
      <w:r w:rsidRPr="005770BA">
        <w:rPr>
          <w:sz w:val="12"/>
        </w:rPr>
        <w:t xml:space="preserve"> </w:t>
      </w:r>
      <w:r w:rsidRPr="005770BA">
        <w:rPr>
          <w:rStyle w:val="StyleUnderline"/>
        </w:rPr>
        <w:t xml:space="preserve">Watching these emerge, from the </w:t>
      </w:r>
      <w:r w:rsidRPr="005770BA">
        <w:rPr>
          <w:rStyle w:val="Emphasis"/>
        </w:rPr>
        <w:t>pro-Grexit left factions in Syriza</w:t>
      </w:r>
      <w:r w:rsidRPr="005770BA">
        <w:rPr>
          <w:rStyle w:val="StyleUnderline"/>
        </w:rPr>
        <w:t xml:space="preserve"> to the </w:t>
      </w:r>
      <w:hyperlink r:id="rId16" w:history="1">
        <w:r w:rsidRPr="005770BA">
          <w:rPr>
            <w:rStyle w:val="Emphasis"/>
          </w:rPr>
          <w:t>Front National</w:t>
        </w:r>
      </w:hyperlink>
      <w:r w:rsidRPr="005770BA">
        <w:rPr>
          <w:rStyle w:val="Emphasis"/>
        </w:rPr>
        <w:t xml:space="preserve"> </w:t>
      </w:r>
      <w:r w:rsidRPr="005770BA">
        <w:rPr>
          <w:rStyle w:val="StyleUnderline"/>
        </w:rPr>
        <w:t xml:space="preserve">and the </w:t>
      </w:r>
      <w:r w:rsidRPr="005770BA">
        <w:rPr>
          <w:rStyle w:val="Emphasis"/>
        </w:rPr>
        <w:t>isolationism of the American right</w:t>
      </w:r>
      <w:r w:rsidRPr="005770BA">
        <w:rPr>
          <w:rStyle w:val="StyleUnderline"/>
        </w:rPr>
        <w:t xml:space="preserve"> has been like watching the nightmares we had during the </w:t>
      </w:r>
      <w:hyperlink r:id="rId17" w:history="1">
        <w:r w:rsidRPr="005770BA">
          <w:rPr>
            <w:rStyle w:val="StyleUnderline"/>
          </w:rPr>
          <w:t>Lehman Brothers</w:t>
        </w:r>
      </w:hyperlink>
      <w:r w:rsidRPr="005770BA">
        <w:rPr>
          <w:rStyle w:val="StyleUnderline"/>
        </w:rPr>
        <w:t xml:space="preserve"> crisis come true. </w:t>
      </w:r>
      <w:r w:rsidRPr="005770BA">
        <w:rPr>
          <w:sz w:val="12"/>
        </w:rPr>
        <w:t xml:space="preserve">We </w:t>
      </w:r>
      <w:r w:rsidRPr="005770BA">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5770BA">
        <w:rPr>
          <w:rStyle w:val="Emphasis"/>
        </w:rPr>
        <w:t xml:space="preserve">And we </w:t>
      </w:r>
      <w:r w:rsidRPr="005770BA">
        <w:rPr>
          <w:rStyle w:val="Emphasis"/>
          <w:highlight w:val="cyan"/>
        </w:rPr>
        <w:t>need to get on with it.</w:t>
      </w:r>
    </w:p>
    <w:p w14:paraId="22E8C6A4" w14:textId="77777777" w:rsidR="00C7140D" w:rsidRPr="005770BA" w:rsidRDefault="00C7140D" w:rsidP="00C7140D">
      <w:pPr>
        <w:pStyle w:val="Heading4"/>
        <w:rPr>
          <w:rFonts w:cs="Arial"/>
        </w:rPr>
      </w:pPr>
      <w:r>
        <w:rPr>
          <w:rFonts w:cs="Arial"/>
        </w:rPr>
        <w:t>4</w:t>
      </w:r>
      <w:r w:rsidRPr="005770BA">
        <w:rPr>
          <w:rFonts w:cs="Arial"/>
        </w:rPr>
        <w:t xml:space="preserve">. Invert your standard for </w:t>
      </w:r>
      <w:r w:rsidRPr="005770BA">
        <w:rPr>
          <w:rFonts w:cs="Arial"/>
          <w:u w:val="single"/>
        </w:rPr>
        <w:t>solvency</w:t>
      </w:r>
      <w:r w:rsidRPr="005770BA">
        <w:rPr>
          <w:rFonts w:cs="Arial"/>
        </w:rPr>
        <w:t xml:space="preserve">. </w:t>
      </w:r>
    </w:p>
    <w:p w14:paraId="57194EAE" w14:textId="77777777" w:rsidR="00C7140D" w:rsidRPr="005770BA" w:rsidRDefault="00C7140D" w:rsidP="00C7140D">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00EC3F88" w14:textId="77777777" w:rsidR="00C7140D" w:rsidRPr="005770BA" w:rsidRDefault="00C7140D" w:rsidP="00C7140D">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w:t>
      </w:r>
      <w:r w:rsidRPr="005770BA">
        <w:rPr>
          <w:rStyle w:val="StyleUnderline"/>
        </w:rPr>
        <w:lastRenderedPageBreak/>
        <w:t xml:space="preserve">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024E017A" w14:textId="77777777" w:rsidR="00C7140D" w:rsidRPr="005770BA" w:rsidRDefault="00C7140D" w:rsidP="00C7140D"/>
    <w:p w14:paraId="059B5A3A" w14:textId="77777777" w:rsidR="00C7140D" w:rsidRPr="005770BA" w:rsidRDefault="00C7140D" w:rsidP="00C7140D"/>
    <w:p w14:paraId="33E104D3" w14:textId="77777777" w:rsidR="00C7140D" w:rsidRPr="005770BA" w:rsidRDefault="00C7140D" w:rsidP="00C7140D">
      <w:pPr>
        <w:pStyle w:val="Heading4"/>
        <w:rPr>
          <w:rFonts w:cs="Arial"/>
        </w:rPr>
      </w:pPr>
      <w:r w:rsidRPr="005770BA">
        <w:rPr>
          <w:rFonts w:cs="Arial"/>
        </w:rPr>
        <w:lastRenderedPageBreak/>
        <w:t>The idea that “there is no alternative”</w:t>
      </w:r>
      <w:r>
        <w:rPr>
          <w:rFonts w:cs="Arial"/>
        </w:rPr>
        <w:t xml:space="preserve"> </w:t>
      </w:r>
      <w:r w:rsidRPr="005770BA">
        <w:rPr>
          <w:rFonts w:cs="Arial"/>
        </w:rPr>
        <w:t>ensuring change becomes impossible.</w:t>
      </w:r>
    </w:p>
    <w:p w14:paraId="5A82E21F" w14:textId="77777777" w:rsidR="00C7140D" w:rsidRPr="005770BA" w:rsidRDefault="00C7140D" w:rsidP="00C7140D">
      <w:r w:rsidRPr="005770BA">
        <w:t xml:space="preserve">Detlev </w:t>
      </w:r>
      <w:r w:rsidRPr="005770BA">
        <w:rPr>
          <w:rStyle w:val="Style13ptBold"/>
        </w:rPr>
        <w:t>ZWICK 13</w:t>
      </w:r>
      <w:r w:rsidRPr="005770BA">
        <w:t xml:space="preserve">, Associate Professor of Marketing at Schulich School of Business, York University, Toronto [“The myth of metaphysical enclosure: A second response to Adam Arvidsson,” </w:t>
      </w:r>
      <w:r w:rsidRPr="005770BA">
        <w:rPr>
          <w:i/>
        </w:rPr>
        <w:t>Ephemera</w:t>
      </w:r>
      <w:r w:rsidRPr="005770BA">
        <w:t>, Vol. 13, No. 2, May 2013, p. 413-419, Accessed Online through Emory Libraries]</w:t>
      </w:r>
    </w:p>
    <w:p w14:paraId="6A29AD54" w14:textId="77777777" w:rsidR="00C7140D" w:rsidRPr="005770BA" w:rsidRDefault="00C7140D" w:rsidP="00C7140D"/>
    <w:p w14:paraId="5BEB6933" w14:textId="77777777" w:rsidR="00C7140D" w:rsidRPr="005770BA" w:rsidRDefault="00C7140D" w:rsidP="00C7140D">
      <w:pPr>
        <w:rPr>
          <w:sz w:val="16"/>
        </w:rPr>
      </w:pPr>
      <w:r w:rsidRPr="005770BA">
        <w:rPr>
          <w:sz w:val="16"/>
        </w:rPr>
        <w:t xml:space="preserve">My initial response to Adam Arvidsson's excellent and provocative essay entitled 'The Potential of Consumer Publics,' was met by the author with a thoughtful response in which he provides, I think in very helpful ways, some clarification about the politico-ideological underpinnings of his notions of the productive consumer public and the reputation (or ethical) economy (see also Arvidsson, 2008; Arvidsson, 2009). As his defense against my charges illustrates, Arvidsson represents </w:t>
      </w:r>
      <w:r w:rsidRPr="005770BA">
        <w:rPr>
          <w:rStyle w:val="TitleChar"/>
        </w:rPr>
        <w:t>a</w:t>
      </w:r>
      <w:r w:rsidRPr="005770BA">
        <w:rPr>
          <w:sz w:val="16"/>
        </w:rPr>
        <w:t xml:space="preserve"> position that, with Zizek, we could call </w:t>
      </w:r>
      <w:r w:rsidRPr="005770BA">
        <w:rPr>
          <w:rStyle w:val="TitleChar"/>
        </w:rPr>
        <w:t>'Fukuyamaist'</w:t>
      </w:r>
      <w:r w:rsidRPr="005770BA">
        <w:rPr>
          <w:sz w:val="16"/>
        </w:rPr>
        <w:t xml:space="preserve">. This </w:t>
      </w:r>
      <w:r w:rsidRPr="005770BA">
        <w:rPr>
          <w:rStyle w:val="TitleChar"/>
        </w:rPr>
        <w:t>position holds that the collapse of the Communist Bloc put an end to the competition between ideological and economic systems, with the result that</w:t>
      </w:r>
    </w:p>
    <w:p w14:paraId="712FA2C4" w14:textId="77777777" w:rsidR="00C7140D" w:rsidRPr="005770BA" w:rsidRDefault="00C7140D" w:rsidP="00C7140D">
      <w:pPr>
        <w:rPr>
          <w:sz w:val="16"/>
        </w:rPr>
      </w:pPr>
      <w:r w:rsidRPr="005770BA">
        <w:rPr>
          <w:sz w:val="16"/>
        </w:rPr>
        <w:t xml:space="preserve">liberal-democratic </w:t>
      </w:r>
      <w:r w:rsidRPr="005770BA">
        <w:rPr>
          <w:rStyle w:val="TitleChar"/>
          <w:highlight w:val="cyan"/>
        </w:rPr>
        <w:t>capitalism is accepted as</w:t>
      </w:r>
      <w:r w:rsidRPr="005770BA">
        <w:rPr>
          <w:sz w:val="16"/>
        </w:rPr>
        <w:t xml:space="preserve"> the finally found formula of the best possible society; all one can do is to render it more just, tolerant and so on. The simple but pertinent question arises here: if liberal-democratic capitalism is, if not the best, then </w:t>
      </w:r>
      <w:r w:rsidRPr="005770BA">
        <w:rPr>
          <w:rStyle w:val="TitleChar"/>
        </w:rPr>
        <w:t xml:space="preserve">the </w:t>
      </w:r>
      <w:r w:rsidRPr="005770BA">
        <w:rPr>
          <w:rStyle w:val="TitleChar"/>
          <w:highlight w:val="cyan"/>
        </w:rPr>
        <w:t>least bad form of society</w:t>
      </w:r>
      <w:r w:rsidRPr="005770BA">
        <w:rPr>
          <w:sz w:val="16"/>
        </w:rPr>
        <w:t xml:space="preserve">, why </w:t>
      </w:r>
      <w:r w:rsidRPr="005770BA">
        <w:rPr>
          <w:rStyle w:val="TitleChar"/>
          <w:highlight w:val="cyan"/>
        </w:rPr>
        <w:t>should</w:t>
      </w:r>
      <w:r w:rsidRPr="005770BA">
        <w:rPr>
          <w:rStyle w:val="TitleChar"/>
        </w:rPr>
        <w:t xml:space="preserve"> we </w:t>
      </w:r>
      <w:r w:rsidRPr="005770BA">
        <w:rPr>
          <w:rStyle w:val="TitleChar"/>
          <w:highlight w:val="cyan"/>
        </w:rPr>
        <w:t>not simply resign ourselves</w:t>
      </w:r>
      <w:r w:rsidRPr="005770BA">
        <w:rPr>
          <w:rStyle w:val="TitleChar"/>
        </w:rPr>
        <w:t xml:space="preserve"> </w:t>
      </w:r>
      <w:r w:rsidRPr="005770BA">
        <w:rPr>
          <w:rStyle w:val="TitleChar"/>
          <w:highlight w:val="cyan"/>
        </w:rPr>
        <w:t>to it</w:t>
      </w:r>
      <w:r w:rsidRPr="005770BA">
        <w:rPr>
          <w:sz w:val="16"/>
        </w:rPr>
        <w:t xml:space="preserve"> in a mature way, even accept it wholeheartedly? (Zizek, 2009: 52)</w:t>
      </w:r>
    </w:p>
    <w:p w14:paraId="4B841FDB" w14:textId="77777777" w:rsidR="00C7140D" w:rsidRPr="005770BA" w:rsidRDefault="00C7140D" w:rsidP="00C7140D">
      <w:pPr>
        <w:rPr>
          <w:sz w:val="16"/>
        </w:rPr>
      </w:pPr>
      <w:r w:rsidRPr="005770BA">
        <w:rPr>
          <w:sz w:val="16"/>
        </w:rPr>
        <w:t xml:space="preserve">Is this not exactly the question Arvidsson is posing in his response? </w:t>
      </w:r>
      <w:r w:rsidRPr="005770BA">
        <w:rPr>
          <w:rStyle w:val="TitleChar"/>
        </w:rPr>
        <w:t>Is he not asking us to accept the reality of neoliberal capitalism and get on with it?</w:t>
      </w:r>
      <w:r w:rsidRPr="005770BA">
        <w:rPr>
          <w:sz w:val="16"/>
        </w:rPr>
        <w:t xml:space="preserve"> At his Fukuyamaist best, </w:t>
      </w:r>
      <w:r w:rsidRPr="005770BA">
        <w:rPr>
          <w:rStyle w:val="TitleChar"/>
        </w:rPr>
        <w:t xml:space="preserve">Arvidsson suggests that to keep criticizing what </w:t>
      </w:r>
      <w:r w:rsidRPr="005770BA">
        <w:rPr>
          <w:rStyle w:val="Emphasis"/>
        </w:rPr>
        <w:t>cannot be changed</w:t>
      </w:r>
      <w:r w:rsidRPr="005770BA">
        <w:rPr>
          <w:rStyle w:val="TitleChar"/>
        </w:rPr>
        <w:t xml:space="preserve"> constitutes little more than the immature trolling of Utopian dreamers and tenured radicals, especially when unaccompanied by a clear</w:t>
      </w:r>
      <w:r w:rsidRPr="005770BA">
        <w:rPr>
          <w:sz w:val="16"/>
        </w:rPr>
        <w:t xml:space="preserve"> description of the </w:t>
      </w:r>
      <w:r w:rsidRPr="005770BA">
        <w:rPr>
          <w:rStyle w:val="TitleChar"/>
        </w:rPr>
        <w:t>solution</w:t>
      </w:r>
      <w:r w:rsidRPr="005770BA">
        <w:rPr>
          <w:sz w:val="16"/>
        </w:rPr>
        <w:t xml:space="preserve"> to the problem. In principle, there are two main charges leveled by Arvidsson against my critique of his argument.</w:t>
      </w:r>
    </w:p>
    <w:p w14:paraId="26C6E8B4" w14:textId="77777777" w:rsidR="00C7140D" w:rsidRPr="005770BA" w:rsidRDefault="00C7140D" w:rsidP="00C7140D">
      <w:pPr>
        <w:rPr>
          <w:rStyle w:val="TitleChar"/>
        </w:rPr>
      </w:pPr>
      <w:r w:rsidRPr="005770BA">
        <w:rPr>
          <w:sz w:val="16"/>
        </w:rPr>
        <w:t xml:space="preserve">First, he rejects my critique for being naïve and Utopian, but he does so not because I suggest that his productive consumer publics reproduce neoliberal capitalist logic. On the contrary, Arvidsson himself seems to agree with my assessment that his concepts of reputation economy and productive consumer publics are at the same time both product and producer of communicative capitalism. What he objects to is the anti-capitalist position from which I state my critique, because, as already mentioned above, Arvidsson has concluded that the rule of capitalism cannot be changed; it is, to put it in Zizek's terms, the real of our lives, a real so powerful that, </w:t>
      </w:r>
      <w:r w:rsidRPr="005770BA">
        <w:rPr>
          <w:rStyle w:val="TitleChar"/>
        </w:rPr>
        <w:t>as</w:t>
      </w:r>
      <w:r w:rsidRPr="005770BA">
        <w:rPr>
          <w:sz w:val="16"/>
        </w:rPr>
        <w:t xml:space="preserve"> Fredric </w:t>
      </w:r>
      <w:r w:rsidRPr="005770BA">
        <w:rPr>
          <w:rStyle w:val="TitleChar"/>
        </w:rPr>
        <w:t>Jameson</w:t>
      </w:r>
      <w:r w:rsidRPr="005770BA">
        <w:rPr>
          <w:sz w:val="16"/>
        </w:rPr>
        <w:t xml:space="preserve"> (2003: 73) </w:t>
      </w:r>
      <w:r w:rsidRPr="005770BA">
        <w:rPr>
          <w:rStyle w:val="TitleChar"/>
        </w:rPr>
        <w:t>puts it, 'it is easier to imagine the end of the world than to imagine the end of capitalism'.</w:t>
      </w:r>
    </w:p>
    <w:p w14:paraId="37DA1A8E" w14:textId="77777777" w:rsidR="00C7140D" w:rsidRPr="005770BA" w:rsidRDefault="00C7140D" w:rsidP="00C7140D">
      <w:pPr>
        <w:rPr>
          <w:sz w:val="16"/>
          <w:szCs w:val="16"/>
        </w:rPr>
      </w:pPr>
      <w:r w:rsidRPr="005770BA">
        <w:rPr>
          <w:sz w:val="16"/>
          <w:szCs w:val="16"/>
        </w:rPr>
        <w:t>Second, Arvidsson faults my response for articulating a critique without at the same time providing my own constructive vision. In other words, criticizing his neoliberal fantasies is fine as long as it is constructive, which for him means accepting his Fukuyamaist position and thus focusing one's criticism on how to make capitalism more humane and tolerable. After having been too Utopian in my anti-capitalist critique, here I am not Utopian enough for Arvidsson because I refuse to develop a vision of a more just, democratic, tolerant and environmentally sustainable capitalism.</w:t>
      </w:r>
    </w:p>
    <w:p w14:paraId="45399945" w14:textId="77777777" w:rsidR="00C7140D" w:rsidRPr="005770BA" w:rsidRDefault="00C7140D" w:rsidP="00C7140D">
      <w:pPr>
        <w:rPr>
          <w:sz w:val="16"/>
          <w:szCs w:val="16"/>
        </w:rPr>
      </w:pPr>
      <w:r w:rsidRPr="005770BA">
        <w:rPr>
          <w:sz w:val="16"/>
          <w:szCs w:val="16"/>
        </w:rPr>
        <w:t>Before I formulate a short response to these two charges, I would like to emphasize that as far as the assessment of Arvidsson's original argument is concerned, we actually do not have a substantial disagreement. My main claim has been that in his essay Arvidsson is advancing a conservative notion of social change that celebrates the global subsumption of digital labour as some kind of postmodern capitalist communism; an argument and vision that very much recalls Hardt &amp; Negri's (2004) notion of the multitude as the new positive form of economic and social productivity and new radical political subjectivities. For Negri (2008), value forms created by autonomous digital collaboration and co- creation by the multitude - or as Arvidsson puts it, 'by putting common resources to work in processes that unfold beyond the direct control of markets and hierarchies' - are already just one small step removed from communism. No matter that the capitalists appropriate autonomous labour, commodify all forms of life and make the rules of the new productive game. Capitalists here are mere parasites leeching off the labour of the multitude and they can, at any moment, be cut off from the various forms of collaboration and common consumptive production, bringing about something we could 'call commonism if we want, or simply an "informational mode of production" to use a less loaded term'.</w:t>
      </w:r>
    </w:p>
    <w:p w14:paraId="4DB9C42E" w14:textId="77777777" w:rsidR="00C7140D" w:rsidRPr="005770BA" w:rsidRDefault="00C7140D" w:rsidP="00C7140D">
      <w:pPr>
        <w:rPr>
          <w:sz w:val="16"/>
        </w:rPr>
      </w:pPr>
      <w:r w:rsidRPr="005770BA">
        <w:rPr>
          <w:sz w:val="16"/>
        </w:rPr>
        <w:t xml:space="preserve">As I wrote in my earlier response, I see many problems with this theory of informational communism outside markets and hierarchies, not least being that the most convincing examples presented by Arvidsson of such an informal mode of </w:t>
      </w:r>
      <w:r w:rsidRPr="005770BA">
        <w:rPr>
          <w:sz w:val="16"/>
        </w:rPr>
        <w:lastRenderedPageBreak/>
        <w:t xml:space="preserve">production rely for their continuous existence and viability on markets and hierarchies. But again, the main point here is not that I believe Arvidsson's theory of the productive consumer public is inconsistent and in the final analysis misguided and naïve1. The main point I was trying to make in my initial response was that despite all his anti-capitalist language, Arvidsson is in actuality presenting </w:t>
      </w:r>
      <w:r w:rsidRPr="005770BA">
        <w:rPr>
          <w:rStyle w:val="TitleChar"/>
        </w:rPr>
        <w:t xml:space="preserve">a </w:t>
      </w:r>
      <w:r w:rsidRPr="005770BA">
        <w:rPr>
          <w:rStyle w:val="TitleChar"/>
          <w:highlight w:val="cyan"/>
        </w:rPr>
        <w:t>conservative vision of social change</w:t>
      </w:r>
      <w:r w:rsidRPr="005770BA">
        <w:rPr>
          <w:sz w:val="16"/>
        </w:rPr>
        <w:t xml:space="preserve"> that </w:t>
      </w:r>
      <w:r w:rsidRPr="005770BA">
        <w:rPr>
          <w:rStyle w:val="Emphasis"/>
          <w:highlight w:val="cyan"/>
        </w:rPr>
        <w:t>takes for granted</w:t>
      </w:r>
      <w:r w:rsidRPr="005770BA">
        <w:rPr>
          <w:rStyle w:val="TitleChar"/>
          <w:highlight w:val="cyan"/>
        </w:rPr>
        <w:t xml:space="preserve"> </w:t>
      </w:r>
      <w:r w:rsidRPr="005770BA">
        <w:rPr>
          <w:rStyle w:val="TitleChar"/>
        </w:rPr>
        <w:t xml:space="preserve">the </w:t>
      </w:r>
      <w:r w:rsidRPr="005770BA">
        <w:rPr>
          <w:rStyle w:val="TitleChar"/>
          <w:highlight w:val="cyan"/>
        </w:rPr>
        <w:t>continuation of</w:t>
      </w:r>
      <w:r w:rsidRPr="005770BA">
        <w:rPr>
          <w:rStyle w:val="TitleChar"/>
        </w:rPr>
        <w:t xml:space="preserve"> neoliberal </w:t>
      </w:r>
      <w:r w:rsidRPr="005770BA">
        <w:rPr>
          <w:rStyle w:val="TitleChar"/>
          <w:highlight w:val="cyan"/>
        </w:rPr>
        <w:t>capitalism</w:t>
      </w:r>
      <w:r w:rsidRPr="005770BA">
        <w:rPr>
          <w:sz w:val="16"/>
        </w:rPr>
        <w:t xml:space="preserve">, albeit a version of neoliberal capitalism that over time somehow learns to accommodate and tolerate other forms of economic production and political subjectivities. </w:t>
      </w:r>
      <w:r w:rsidRPr="005770BA">
        <w:rPr>
          <w:rStyle w:val="TitleChar"/>
        </w:rPr>
        <w:t>In short, a neoliberalism with a human face</w:t>
      </w:r>
      <w:r w:rsidRPr="005770BA">
        <w:rPr>
          <w:sz w:val="16"/>
        </w:rPr>
        <w:t xml:space="preserve"> (which is good enough for Arvidsson to move 'beyond neoliberalism', as if just saying it will make it so). And it turns out that Arvidsson, in his reply, admitted that much. Along similar lines, Arvidsson repeatedly states his disappointment about my refusal to</w:t>
      </w:r>
    </w:p>
    <w:p w14:paraId="6AA809ED" w14:textId="77777777" w:rsidR="00C7140D" w:rsidRPr="005770BA" w:rsidRDefault="00C7140D" w:rsidP="00C7140D">
      <w:pPr>
        <w:rPr>
          <w:sz w:val="16"/>
          <w:szCs w:val="16"/>
        </w:rPr>
      </w:pPr>
      <w:r w:rsidRPr="005770BA">
        <w:rPr>
          <w:sz w:val="16"/>
          <w:szCs w:val="16"/>
        </w:rPr>
        <w:t>recognize that notions like peer-to-peer production, high-tech gift economies and the like have the power to mobilize the energies of the subjects that are most likely to become the pioneers of a new political vision - today's version of the skilled workers that have taken the lead in most modern political movements. Even though the social theory that they produce might be shallow and imperfect... we cannot simply dismiss these versions as mere ideologies to be replaced by our theoretically more refined ideologies.</w:t>
      </w:r>
    </w:p>
    <w:p w14:paraId="4B91B48B" w14:textId="77777777" w:rsidR="00C7140D" w:rsidRPr="005770BA" w:rsidRDefault="00C7140D" w:rsidP="00C7140D">
      <w:pPr>
        <w:rPr>
          <w:sz w:val="16"/>
        </w:rPr>
      </w:pPr>
      <w:r w:rsidRPr="005770BA">
        <w:rPr>
          <w:sz w:val="16"/>
        </w:rPr>
        <w:t xml:space="preserve">I can assure you that I have no difficulty recognizing the real existence of the self- branding, entrepreneurial competitor who, via skilled knowledge work, hopes to change the world. There are plenty of them in my classroom. And I am not concerned about the depth and perfection of the social theories driving their visions for the future. </w:t>
      </w:r>
      <w:r w:rsidRPr="005770BA">
        <w:rPr>
          <w:rStyle w:val="TitleChar"/>
        </w:rPr>
        <w:t xml:space="preserve">What I am </w:t>
      </w:r>
      <w:r w:rsidRPr="005770BA">
        <w:rPr>
          <w:rStyle w:val="TitleChar"/>
          <w:highlight w:val="cyan"/>
        </w:rPr>
        <w:t>concerned about</w:t>
      </w:r>
      <w:r w:rsidRPr="005770BA">
        <w:rPr>
          <w:rStyle w:val="TitleChar"/>
        </w:rPr>
        <w:t xml:space="preserve"> are the </w:t>
      </w:r>
      <w:r w:rsidRPr="005770BA">
        <w:rPr>
          <w:rStyle w:val="TitleChar"/>
          <w:highlight w:val="cyan"/>
        </w:rPr>
        <w:t>processes that constitute</w:t>
      </w:r>
      <w:r w:rsidRPr="005770BA">
        <w:rPr>
          <w:rStyle w:val="TitleChar"/>
        </w:rPr>
        <w:t xml:space="preserve"> these </w:t>
      </w:r>
      <w:r w:rsidRPr="005770BA">
        <w:rPr>
          <w:rStyle w:val="TitleChar"/>
          <w:highlight w:val="cyan"/>
        </w:rPr>
        <w:t xml:space="preserve">students as </w:t>
      </w:r>
      <w:r w:rsidRPr="005770BA">
        <w:rPr>
          <w:rStyle w:val="Emphasis"/>
          <w:highlight w:val="cyan"/>
        </w:rPr>
        <w:t>neoliberal subjectivities</w:t>
      </w:r>
      <w:r w:rsidRPr="005770BA">
        <w:rPr>
          <w:rStyle w:val="TitleChar"/>
        </w:rPr>
        <w:t xml:space="preserve"> in the first place </w:t>
      </w:r>
      <w:r w:rsidRPr="005770BA">
        <w:rPr>
          <w:rStyle w:val="TitleChar"/>
          <w:highlight w:val="cyan"/>
        </w:rPr>
        <w:t>and</w:t>
      </w:r>
      <w:r w:rsidRPr="005770BA">
        <w:rPr>
          <w:rStyle w:val="TitleChar"/>
        </w:rPr>
        <w:t xml:space="preserve"> subsequently </w:t>
      </w:r>
      <w:r w:rsidRPr="005770BA">
        <w:rPr>
          <w:rStyle w:val="Emphasis"/>
          <w:highlight w:val="cyan"/>
        </w:rPr>
        <w:t xml:space="preserve">limit </w:t>
      </w:r>
      <w:r w:rsidRPr="005770BA">
        <w:rPr>
          <w:rStyle w:val="Emphasis"/>
        </w:rPr>
        <w:t xml:space="preserve">their </w:t>
      </w:r>
      <w:r w:rsidRPr="005770BA">
        <w:rPr>
          <w:rStyle w:val="Emphasis"/>
          <w:highlight w:val="cyan"/>
        </w:rPr>
        <w:t>desire</w:t>
      </w:r>
      <w:r w:rsidRPr="005770BA">
        <w:rPr>
          <w:rStyle w:val="TitleChar"/>
          <w:highlight w:val="cyan"/>
        </w:rPr>
        <w:t xml:space="preserve"> for a better world</w:t>
      </w:r>
      <w:r w:rsidRPr="005770BA">
        <w:rPr>
          <w:rStyle w:val="TitleChar"/>
        </w:rPr>
        <w:t xml:space="preserve"> - a desire that</w:t>
      </w:r>
      <w:r w:rsidRPr="005770BA">
        <w:rPr>
          <w:sz w:val="16"/>
        </w:rPr>
        <w:t xml:space="preserve">, of course, </w:t>
      </w:r>
      <w:r w:rsidRPr="005770BA">
        <w:rPr>
          <w:rStyle w:val="TitleChar"/>
        </w:rPr>
        <w:t>we should encourage and not dismiss a priori - to variations on neoliberal capitalism</w:t>
      </w:r>
      <w:r w:rsidRPr="005770BA">
        <w:rPr>
          <w:sz w:val="16"/>
        </w:rPr>
        <w:t xml:space="preserve"> (variously called social entrepreneurism, corporate social responsibility, conscious capitalism and so on).</w:t>
      </w:r>
    </w:p>
    <w:p w14:paraId="2FC82478" w14:textId="77777777" w:rsidR="00C7140D" w:rsidRPr="005770BA" w:rsidRDefault="00C7140D" w:rsidP="00C7140D">
      <w:pPr>
        <w:rPr>
          <w:sz w:val="16"/>
        </w:rPr>
      </w:pPr>
      <w:r w:rsidRPr="005770BA">
        <w:rPr>
          <w:sz w:val="16"/>
        </w:rPr>
        <w:t xml:space="preserve">Thus, my point was not at all to moralize about the effects of communicative capitalism but to decry two things: first, that </w:t>
      </w:r>
      <w:r w:rsidRPr="005770BA">
        <w:rPr>
          <w:rStyle w:val="TitleChar"/>
          <w:highlight w:val="cyan"/>
        </w:rPr>
        <w:t xml:space="preserve">Arvidsson elevates this neoliberal subject to be </w:t>
      </w:r>
      <w:r w:rsidRPr="005770BA">
        <w:rPr>
          <w:rStyle w:val="TitleChar"/>
        </w:rPr>
        <w:t xml:space="preserve">the </w:t>
      </w:r>
      <w:r w:rsidRPr="005770BA">
        <w:rPr>
          <w:rStyle w:val="Emphasis"/>
          <w:highlight w:val="cyan"/>
        </w:rPr>
        <w:t>legitimate historical subject</w:t>
      </w:r>
      <w:r w:rsidRPr="005770BA">
        <w:rPr>
          <w:rStyle w:val="TitleChar"/>
        </w:rPr>
        <w:t xml:space="preserve"> of radical transformation, and</w:t>
      </w:r>
      <w:r w:rsidRPr="005770BA">
        <w:rPr>
          <w:sz w:val="16"/>
        </w:rPr>
        <w:t xml:space="preserve"> second, that </w:t>
      </w:r>
      <w:r w:rsidRPr="005770BA">
        <w:rPr>
          <w:rStyle w:val="TitleChar"/>
        </w:rPr>
        <w:t xml:space="preserve">Arvidsson seems to believe that the radical transformation ushered in by this subject is one we should desire. It is </w:t>
      </w:r>
      <w:r w:rsidRPr="005770BA">
        <w:rPr>
          <w:rStyle w:val="TitleChar"/>
          <w:highlight w:val="cyan"/>
        </w:rPr>
        <w:t>one</w:t>
      </w:r>
      <w:r w:rsidRPr="005770BA">
        <w:rPr>
          <w:rStyle w:val="TitleChar"/>
        </w:rPr>
        <w:t xml:space="preserve"> </w:t>
      </w:r>
      <w:r w:rsidRPr="005770BA">
        <w:rPr>
          <w:rStyle w:val="TitleChar"/>
          <w:highlight w:val="cyan"/>
        </w:rPr>
        <w:t xml:space="preserve">thing to acknowledge </w:t>
      </w:r>
      <w:r w:rsidRPr="005770BA">
        <w:rPr>
          <w:rStyle w:val="TitleChar"/>
        </w:rPr>
        <w:t xml:space="preserve">the current </w:t>
      </w:r>
      <w:r w:rsidRPr="005770BA">
        <w:rPr>
          <w:rStyle w:val="TitleChar"/>
          <w:highlight w:val="cyan"/>
        </w:rPr>
        <w:t>hegemony of neoliberal governmentality</w:t>
      </w:r>
      <w:r w:rsidRPr="005770BA">
        <w:rPr>
          <w:sz w:val="16"/>
        </w:rPr>
        <w:t xml:space="preserve">. I have no problem with that. That neoliberalism is a radical social force is plain for all to see. </w:t>
      </w:r>
      <w:r w:rsidRPr="005770BA">
        <w:rPr>
          <w:rStyle w:val="TitleChar"/>
        </w:rPr>
        <w:t xml:space="preserve">It is something </w:t>
      </w:r>
      <w:r w:rsidRPr="005770BA">
        <w:rPr>
          <w:rStyle w:val="TitleChar"/>
          <w:highlight w:val="cyan"/>
        </w:rPr>
        <w:t>different</w:t>
      </w:r>
      <w:r w:rsidRPr="005770BA">
        <w:rPr>
          <w:rStyle w:val="TitleChar"/>
        </w:rPr>
        <w:t xml:space="preserve"> entirely</w:t>
      </w:r>
      <w:r w:rsidRPr="005770BA">
        <w:rPr>
          <w:sz w:val="16"/>
        </w:rPr>
        <w:t xml:space="preserve">, however, </w:t>
      </w:r>
      <w:r w:rsidRPr="005770BA">
        <w:rPr>
          <w:rStyle w:val="TitleChar"/>
          <w:highlight w:val="cyan"/>
        </w:rPr>
        <w:t>to suggest</w:t>
      </w:r>
      <w:r w:rsidRPr="005770BA">
        <w:rPr>
          <w:sz w:val="16"/>
        </w:rPr>
        <w:t xml:space="preserve">, as Arvidsson appears to, </w:t>
      </w:r>
      <w:r w:rsidRPr="005770BA">
        <w:rPr>
          <w:rStyle w:val="TitleChar"/>
        </w:rPr>
        <w:t xml:space="preserve">that the </w:t>
      </w:r>
      <w:r w:rsidRPr="005770BA">
        <w:rPr>
          <w:rStyle w:val="TitleChar"/>
          <w:highlight w:val="cyan"/>
        </w:rPr>
        <w:t>competitive</w:t>
      </w:r>
      <w:r w:rsidRPr="005770BA">
        <w:rPr>
          <w:sz w:val="16"/>
        </w:rPr>
        <w:t xml:space="preserve">, self-branding and </w:t>
      </w:r>
      <w:r w:rsidRPr="005770BA">
        <w:rPr>
          <w:rStyle w:val="TitleChar"/>
        </w:rPr>
        <w:t xml:space="preserve">entrepreneurial </w:t>
      </w:r>
      <w:r w:rsidRPr="005770BA">
        <w:rPr>
          <w:rStyle w:val="TitleChar"/>
          <w:highlight w:val="cyan"/>
        </w:rPr>
        <w:t xml:space="preserve">subject is </w:t>
      </w:r>
      <w:r w:rsidRPr="005770BA">
        <w:rPr>
          <w:rStyle w:val="TitleChar"/>
        </w:rPr>
        <w:t xml:space="preserve">the </w:t>
      </w:r>
      <w:r w:rsidRPr="005770BA">
        <w:rPr>
          <w:rStyle w:val="Emphasis"/>
          <w:highlight w:val="cyan"/>
        </w:rPr>
        <w:t>only possible subject</w:t>
      </w:r>
      <w:r w:rsidRPr="005770BA">
        <w:rPr>
          <w:rStyle w:val="TitleChar"/>
          <w:highlight w:val="cyan"/>
        </w:rPr>
        <w:t xml:space="preserve"> </w:t>
      </w:r>
      <w:r w:rsidRPr="005770BA">
        <w:rPr>
          <w:rStyle w:val="TitleChar"/>
        </w:rPr>
        <w:t>we can imagine today - that this subject should be allowed to create the future world</w:t>
      </w:r>
      <w:r w:rsidRPr="005770BA">
        <w:rPr>
          <w:sz w:val="16"/>
        </w:rPr>
        <w:t xml:space="preserve">. Here, </w:t>
      </w:r>
      <w:r w:rsidRPr="005770BA">
        <w:rPr>
          <w:rStyle w:val="TitleChar"/>
        </w:rPr>
        <w:t>we have to become normative and demand alternatives</w:t>
      </w:r>
      <w:r w:rsidRPr="005770BA">
        <w:rPr>
          <w:sz w:val="16"/>
        </w:rPr>
        <w:t>.</w:t>
      </w:r>
    </w:p>
    <w:p w14:paraId="2C2BDF9E" w14:textId="77777777" w:rsidR="00C7140D" w:rsidRDefault="00C7140D" w:rsidP="00C7140D">
      <w:pPr>
        <w:pStyle w:val="Heading3"/>
      </w:pPr>
      <w:r>
        <w:lastRenderedPageBreak/>
        <w:t xml:space="preserve">Cap Turns Disease---2NC </w:t>
      </w:r>
    </w:p>
    <w:p w14:paraId="2A2E89F0" w14:textId="77777777" w:rsidR="00C7140D" w:rsidRDefault="00C7140D" w:rsidP="00C7140D">
      <w:pPr>
        <w:pStyle w:val="Heading4"/>
      </w:pPr>
      <w:r>
        <w:rPr>
          <w:rFonts w:cs="Arial"/>
        </w:rPr>
        <w:t xml:space="preserve">3. </w:t>
      </w:r>
      <w:r>
        <w:t xml:space="preserve">Causes pandemics. </w:t>
      </w:r>
    </w:p>
    <w:p w14:paraId="566E9859" w14:textId="77777777" w:rsidR="00C7140D" w:rsidRDefault="00C7140D" w:rsidP="00C7140D">
      <w:r>
        <w:t xml:space="preserve">John Bellamy </w:t>
      </w:r>
      <w:r w:rsidRPr="00144DFC">
        <w:rPr>
          <w:rStyle w:val="Style13ptBold"/>
        </w:rPr>
        <w:t>Foster et al. 21</w:t>
      </w:r>
      <w:r>
        <w:t>, R. Jamil Jonna and Brett Clark. John Bellamy Foster is the editor of Monthly Review and a professor of sociology at the University of Oregon. R. Jamil Jonna is associate editor for communications and production at Monthly Review. Brett Clark is associate editor of Monthly Review and a professor of sociology at the University of Utah. The authors thank John Mage, Craig Medlen, and Fred Magdoff for their assistance. “The Contagion of Capital Financialised Capitalism, COVID-19, and the Great Divide.” The Jus Semper Global Alliance. In Pursuit of the People and Planet Paradigm Sustainable Human Development March 2021. Essays on True Democracy and Capitalism. https://jussemper.org/Resources/Economic%20Data/Resources/BellamyFosterJonaClark-ContagionCapital.pdf</w:t>
      </w:r>
    </w:p>
    <w:p w14:paraId="6BD77834" w14:textId="77777777" w:rsidR="00C7140D" w:rsidRDefault="00C7140D" w:rsidP="00C7140D">
      <w:pPr>
        <w:rPr>
          <w:sz w:val="16"/>
        </w:rPr>
      </w:pPr>
      <w:r>
        <w:rPr>
          <w:sz w:val="16"/>
        </w:rPr>
        <w:t>The COVID-19 Crisis and the Great Divide</w:t>
      </w:r>
    </w:p>
    <w:p w14:paraId="442B55FB" w14:textId="77777777" w:rsidR="00C7140D" w:rsidRDefault="00C7140D" w:rsidP="00C7140D">
      <w:pPr>
        <w:rPr>
          <w:sz w:val="16"/>
        </w:rPr>
      </w:pPr>
      <w:r>
        <w:rPr>
          <w:sz w:val="16"/>
        </w:rPr>
        <w:t xml:space="preserve">Received </w:t>
      </w:r>
      <w:r w:rsidRPr="00144DFC">
        <w:rPr>
          <w:rStyle w:val="StyleUnderline"/>
        </w:rPr>
        <w:t>economic ideology, with its compartmentalised view, treats the COVID</w:t>
      </w:r>
      <w:r>
        <w:rPr>
          <w:sz w:val="16"/>
        </w:rPr>
        <w:t xml:space="preserve">-19 pandemic </w:t>
      </w:r>
      <w:r w:rsidRPr="00144DFC">
        <w:rPr>
          <w:rStyle w:val="StyleUnderline"/>
        </w:rPr>
        <w:t>as</w:t>
      </w:r>
      <w:r>
        <w:rPr>
          <w:sz w:val="16"/>
        </w:rPr>
        <w:t xml:space="preserve"> simply an </w:t>
      </w:r>
      <w:r w:rsidRPr="00144DFC">
        <w:rPr>
          <w:rStyle w:val="StyleUnderline"/>
        </w:rPr>
        <w:t>external</w:t>
      </w:r>
      <w:r>
        <w:rPr>
          <w:sz w:val="16"/>
        </w:rPr>
        <w:t xml:space="preserve"> shock to the economy emanating from the natural environment and thus </w:t>
      </w:r>
      <w:r w:rsidRPr="00144DFC">
        <w:rPr>
          <w:rStyle w:val="StyleUnderline"/>
        </w:rPr>
        <w:t>unrelated to capitalism</w:t>
      </w:r>
      <w:r>
        <w:rPr>
          <w:sz w:val="16"/>
        </w:rPr>
        <w:t xml:space="preserve">. However, as Rob Wallace and his colleagues have shown, </w:t>
      </w:r>
      <w:r w:rsidRPr="00144DFC">
        <w:rPr>
          <w:rStyle w:val="StyleUnderline"/>
          <w:highlight w:val="cyan"/>
        </w:rPr>
        <w:t xml:space="preserve">contagions like </w:t>
      </w:r>
      <w:r w:rsidRPr="00144DFC">
        <w:rPr>
          <w:rStyle w:val="Emphasis"/>
          <w:highlight w:val="cyan"/>
        </w:rPr>
        <w:t>COVID</w:t>
      </w:r>
      <w:r>
        <w:rPr>
          <w:sz w:val="16"/>
        </w:rPr>
        <w:t xml:space="preserve">-19 </w:t>
      </w:r>
      <w:r w:rsidRPr="00144DFC">
        <w:rPr>
          <w:rStyle w:val="StyleUnderline"/>
          <w:highlight w:val="cyan"/>
        </w:rPr>
        <w:t xml:space="preserve">arise from </w:t>
      </w:r>
      <w:r w:rsidRPr="00144DFC">
        <w:rPr>
          <w:rStyle w:val="StyleUnderline"/>
        </w:rPr>
        <w:t>the worldwide circuits of capital</w:t>
      </w:r>
      <w:r>
        <w:rPr>
          <w:sz w:val="16"/>
        </w:rPr>
        <w:t xml:space="preserve"> associated with the </w:t>
      </w:r>
      <w:r w:rsidRPr="00144DFC">
        <w:rPr>
          <w:rStyle w:val="StyleUnderline"/>
          <w:highlight w:val="cyan"/>
        </w:rPr>
        <w:t>global labor</w:t>
      </w:r>
      <w:r w:rsidRPr="00144DFC">
        <w:rPr>
          <w:sz w:val="16"/>
          <w:highlight w:val="cyan"/>
        </w:rPr>
        <w:t xml:space="preserve"> </w:t>
      </w:r>
      <w:r>
        <w:rPr>
          <w:sz w:val="16"/>
        </w:rPr>
        <w:t xml:space="preserve">arbitrage </w:t>
      </w:r>
      <w:r w:rsidRPr="00144DFC">
        <w:rPr>
          <w:rStyle w:val="StyleUnderline"/>
          <w:highlight w:val="cyan"/>
        </w:rPr>
        <w:t>and</w:t>
      </w:r>
      <w:r>
        <w:rPr>
          <w:sz w:val="16"/>
        </w:rPr>
        <w:t xml:space="preserve"> the accelerated </w:t>
      </w:r>
      <w:r w:rsidRPr="00144DFC">
        <w:rPr>
          <w:rStyle w:val="Emphasis"/>
          <w:highlight w:val="cyan"/>
        </w:rPr>
        <w:t>extraction of the planet’s resources</w:t>
      </w:r>
      <w:r>
        <w:rPr>
          <w:sz w:val="16"/>
        </w:rPr>
        <w:t xml:space="preserve">. This is tied especially 40 to </w:t>
      </w:r>
      <w:r w:rsidRPr="00144DFC">
        <w:rPr>
          <w:rStyle w:val="StyleUnderline"/>
          <w:highlight w:val="cyan"/>
        </w:rPr>
        <w:t>global agribusiness</w:t>
      </w:r>
      <w:r>
        <w:rPr>
          <w:sz w:val="16"/>
        </w:rPr>
        <w:t xml:space="preserve">, which </w:t>
      </w:r>
      <w:r w:rsidRPr="00144DFC">
        <w:rPr>
          <w:rStyle w:val="StyleUnderline"/>
          <w:highlight w:val="cyan"/>
        </w:rPr>
        <w:t>displaces</w:t>
      </w:r>
      <w:r>
        <w:rPr>
          <w:sz w:val="16"/>
        </w:rPr>
        <w:t xml:space="preserve">, often forcibly, </w:t>
      </w:r>
      <w:r w:rsidRPr="00144DFC">
        <w:rPr>
          <w:rStyle w:val="StyleUnderline"/>
          <w:highlight w:val="cyan"/>
        </w:rPr>
        <w:t>subsistence farmers</w:t>
      </w:r>
      <w:r w:rsidRPr="00144DFC">
        <w:rPr>
          <w:sz w:val="16"/>
          <w:highlight w:val="cyan"/>
        </w:rPr>
        <w:t xml:space="preserve"> </w:t>
      </w:r>
      <w:r>
        <w:rPr>
          <w:sz w:val="16"/>
        </w:rPr>
        <w:t xml:space="preserve">while advancing into wilderness areas, </w:t>
      </w:r>
      <w:r w:rsidRPr="00144DFC">
        <w:rPr>
          <w:rStyle w:val="Emphasis"/>
          <w:highlight w:val="cyan"/>
        </w:rPr>
        <w:t>destroying ecosystems, and disrupting wildlife</w:t>
      </w:r>
      <w:r>
        <w:rPr>
          <w:sz w:val="16"/>
        </w:rPr>
        <w:t xml:space="preserve">. </w:t>
      </w:r>
      <w:r w:rsidRPr="00144DFC">
        <w:rPr>
          <w:rStyle w:val="StyleUnderline"/>
          <w:highlight w:val="cyan"/>
        </w:rPr>
        <w:t>The result is</w:t>
      </w:r>
      <w:r w:rsidRPr="00144DFC">
        <w:rPr>
          <w:sz w:val="16"/>
          <w:highlight w:val="cyan"/>
        </w:rPr>
        <w:t xml:space="preserve"> </w:t>
      </w:r>
      <w:r>
        <w:rPr>
          <w:sz w:val="16"/>
        </w:rPr>
        <w:t xml:space="preserve">a growing spillover of </w:t>
      </w:r>
      <w:r w:rsidRPr="00144DFC">
        <w:rPr>
          <w:rStyle w:val="Emphasis"/>
          <w:highlight w:val="cyan"/>
        </w:rPr>
        <w:t>zoonoses</w:t>
      </w:r>
      <w:r w:rsidRPr="00144DFC">
        <w:rPr>
          <w:sz w:val="16"/>
          <w:highlight w:val="cyan"/>
        </w:rPr>
        <w:t xml:space="preserve"> </w:t>
      </w:r>
      <w:r>
        <w:rPr>
          <w:sz w:val="16"/>
        </w:rPr>
        <w:t xml:space="preserve">(or diseases from other animals that are capable of being transmitted to human populations). From the standpoint of the Structural One Health tradition in epidemiology, the </w:t>
      </w:r>
      <w:r w:rsidRPr="00144DFC">
        <w:rPr>
          <w:rStyle w:val="StyleUnderline"/>
          <w:highlight w:val="cyan"/>
        </w:rPr>
        <w:t>COVID</w:t>
      </w:r>
      <w:r>
        <w:rPr>
          <w:sz w:val="16"/>
        </w:rPr>
        <w:t xml:space="preserve">-19 pandemic </w:t>
      </w:r>
      <w:r w:rsidRPr="00144DFC">
        <w:rPr>
          <w:rStyle w:val="StyleUnderline"/>
          <w:highlight w:val="cyan"/>
        </w:rPr>
        <w:t>can</w:t>
      </w:r>
      <w:r w:rsidRPr="00144DFC">
        <w:rPr>
          <w:sz w:val="16"/>
          <w:highlight w:val="cyan"/>
        </w:rPr>
        <w:t xml:space="preserve"> </w:t>
      </w:r>
      <w:r>
        <w:rPr>
          <w:sz w:val="16"/>
        </w:rPr>
        <w:t xml:space="preserve">therefore </w:t>
      </w:r>
      <w:r w:rsidRPr="00144DFC">
        <w:rPr>
          <w:rStyle w:val="StyleUnderline"/>
          <w:highlight w:val="cyan"/>
        </w:rPr>
        <w:t xml:space="preserve">be </w:t>
      </w:r>
      <w:r w:rsidRPr="00144DFC">
        <w:rPr>
          <w:rStyle w:val="StyleUnderline"/>
        </w:rPr>
        <w:t xml:space="preserve">seen as part of </w:t>
      </w:r>
      <w:r w:rsidRPr="00144DFC">
        <w:rPr>
          <w:rStyle w:val="StyleUnderline"/>
          <w:highlight w:val="cyan"/>
        </w:rPr>
        <w:t>the</w:t>
      </w:r>
      <w:r w:rsidRPr="00144DFC">
        <w:rPr>
          <w:sz w:val="16"/>
          <w:highlight w:val="cyan"/>
        </w:rPr>
        <w:t xml:space="preserve"> </w:t>
      </w:r>
      <w:r>
        <w:rPr>
          <w:sz w:val="16"/>
        </w:rPr>
        <w:t xml:space="preserve">larger </w:t>
      </w:r>
      <w:r w:rsidRPr="00144DFC">
        <w:rPr>
          <w:rStyle w:val="Emphasis"/>
          <w:highlight w:val="cyan"/>
        </w:rPr>
        <w:t>planetary ecological crisis</w:t>
      </w:r>
      <w:r w:rsidRPr="00144DFC">
        <w:rPr>
          <w:sz w:val="16"/>
          <w:highlight w:val="cyan"/>
        </w:rPr>
        <w:t xml:space="preserve"> </w:t>
      </w:r>
      <w:r>
        <w:rPr>
          <w:sz w:val="16"/>
        </w:rPr>
        <w:t xml:space="preserve">or metabolic rift </w:t>
      </w:r>
      <w:r w:rsidRPr="00144DFC">
        <w:rPr>
          <w:rStyle w:val="StyleUnderline"/>
          <w:highlight w:val="cyan"/>
        </w:rPr>
        <w:t>engendered by</w:t>
      </w:r>
      <w:r w:rsidRPr="00144DFC">
        <w:rPr>
          <w:sz w:val="16"/>
          <w:highlight w:val="cyan"/>
        </w:rPr>
        <w:t xml:space="preserve"> </w:t>
      </w:r>
      <w:r>
        <w:rPr>
          <w:sz w:val="16"/>
        </w:rPr>
        <w:t xml:space="preserve">twenty-first-century </w:t>
      </w:r>
      <w:r w:rsidRPr="00144DFC">
        <w:rPr>
          <w:rStyle w:val="StyleUnderline"/>
          <w:highlight w:val="cyan"/>
        </w:rPr>
        <w:t>capitalism</w:t>
      </w:r>
      <w:r>
        <w:rPr>
          <w:sz w:val="16"/>
        </w:rPr>
        <w:t>.41</w:t>
      </w:r>
    </w:p>
    <w:p w14:paraId="4D8E5806" w14:textId="77777777" w:rsidR="00C7140D" w:rsidRPr="00015639" w:rsidRDefault="00C7140D" w:rsidP="00C7140D"/>
    <w:p w14:paraId="68D3AFD9" w14:textId="77777777" w:rsidR="00C7140D" w:rsidRPr="005770BA" w:rsidRDefault="00C7140D" w:rsidP="00C7140D">
      <w:pPr>
        <w:pStyle w:val="Heading3"/>
        <w:rPr>
          <w:rFonts w:cs="Arial"/>
        </w:rPr>
      </w:pPr>
      <w:r w:rsidRPr="005770BA">
        <w:rPr>
          <w:rFonts w:cs="Arial"/>
        </w:rPr>
        <w:lastRenderedPageBreak/>
        <w:t>AT: Perm ---2NC</w:t>
      </w:r>
    </w:p>
    <w:p w14:paraId="1C0E1796" w14:textId="77777777" w:rsidR="00C7140D" w:rsidRPr="005770BA" w:rsidRDefault="00C7140D" w:rsidP="00C7140D">
      <w:pPr>
        <w:pStyle w:val="Heading4"/>
        <w:rPr>
          <w:rFonts w:cs="Arial"/>
        </w:rPr>
      </w:pPr>
      <w:r>
        <w:rPr>
          <w:rFonts w:cs="Arial"/>
        </w:rPr>
        <w:t xml:space="preserve">2. Neoliberalism is </w:t>
      </w:r>
      <w:r w:rsidRPr="0037628C">
        <w:rPr>
          <w:rFonts w:cs="Arial"/>
          <w:u w:val="single"/>
        </w:rPr>
        <w:t>governmentality</w:t>
      </w:r>
      <w:r>
        <w:rPr>
          <w:rFonts w:cs="Arial"/>
        </w:rPr>
        <w:t xml:space="preserve"> through conduct---you can’t distinguish neoliberalism in </w:t>
      </w:r>
      <w:r w:rsidRPr="0037628C">
        <w:rPr>
          <w:rFonts w:cs="Arial"/>
          <w:u w:val="single"/>
        </w:rPr>
        <w:t>competition</w:t>
      </w:r>
      <w:r>
        <w:rPr>
          <w:rFonts w:cs="Arial"/>
        </w:rPr>
        <w:t xml:space="preserve"> policy against the </w:t>
      </w:r>
      <w:r w:rsidRPr="0037628C">
        <w:rPr>
          <w:rFonts w:cs="Arial"/>
          <w:u w:val="single"/>
        </w:rPr>
        <w:t>broader</w:t>
      </w:r>
      <w:r>
        <w:rPr>
          <w:rFonts w:cs="Arial"/>
        </w:rPr>
        <w:t xml:space="preserve"> system we’ve criticized. Competition as a site of universality/rationality is what we’ve </w:t>
      </w:r>
      <w:r w:rsidRPr="0037628C">
        <w:rPr>
          <w:rFonts w:cs="Arial"/>
          <w:u w:val="single"/>
        </w:rPr>
        <w:t>critiqued</w:t>
      </w:r>
      <w:r>
        <w:rPr>
          <w:rFonts w:cs="Arial"/>
        </w:rPr>
        <w:t xml:space="preserve">, it invades </w:t>
      </w:r>
      <w:r w:rsidRPr="0037628C">
        <w:rPr>
          <w:rFonts w:cs="Arial"/>
          <w:u w:val="single"/>
        </w:rPr>
        <w:t>every</w:t>
      </w:r>
      <w:r>
        <w:rPr>
          <w:rFonts w:cs="Arial"/>
        </w:rPr>
        <w:t xml:space="preserve"> other domain of the social order. </w:t>
      </w:r>
    </w:p>
    <w:p w14:paraId="63ABA3B7" w14:textId="77777777" w:rsidR="00C7140D" w:rsidRPr="005770BA" w:rsidRDefault="00C7140D" w:rsidP="00C7140D">
      <w:r w:rsidRPr="005770BA">
        <w:t xml:space="preserve">David </w:t>
      </w:r>
      <w:r w:rsidRPr="005770BA">
        <w:rPr>
          <w:rStyle w:val="Style13ptBold"/>
        </w:rPr>
        <w:t>Lebow 19</w:t>
      </w:r>
      <w:r w:rsidRPr="005770BA">
        <w:t>. Lecturer on Social Studies at Harvard University and lawyer, “Trumpism and the Dialectic of Neoliberal Reason,” Perspectives on Politics 18(2):380-398, doi:10.1017/S1537592719000434.</w:t>
      </w:r>
    </w:p>
    <w:p w14:paraId="4AB49599" w14:textId="77777777" w:rsidR="00C7140D" w:rsidRPr="005770BA" w:rsidRDefault="00C7140D" w:rsidP="00C7140D">
      <w:pPr>
        <w:rPr>
          <w:szCs w:val="16"/>
        </w:rPr>
      </w:pPr>
      <w:r w:rsidRPr="005770BA">
        <w:rPr>
          <w:szCs w:val="16"/>
        </w:rPr>
        <w:t>I.  Neoliberal Reason</w:t>
      </w:r>
    </w:p>
    <w:p w14:paraId="0CDBDA90" w14:textId="77777777" w:rsidR="00C7140D" w:rsidRPr="005770BA" w:rsidRDefault="00C7140D" w:rsidP="00C7140D">
      <w:r w:rsidRPr="005770BA">
        <w:t xml:space="preserve">As Michel Foucault and others have argued, </w:t>
      </w:r>
      <w:r w:rsidRPr="005770BA">
        <w:rPr>
          <w:rStyle w:val="StyleUnderline"/>
          <w:highlight w:val="cyan"/>
        </w:rPr>
        <w:t>neoliberalism</w:t>
      </w:r>
      <w:r w:rsidRPr="005770BA">
        <w:rPr>
          <w:rStyle w:val="StyleUnderline"/>
        </w:rPr>
        <w:t xml:space="preserve"> entails far more than an economic doctrine favoring deregulated markets</w:t>
      </w:r>
      <w:r w:rsidRPr="005770BA">
        <w:t xml:space="preserve">.4 </w:t>
      </w:r>
      <w:r w:rsidRPr="005770BA">
        <w:rPr>
          <w:rStyle w:val="StyleUnderline"/>
        </w:rPr>
        <w:t xml:space="preserve">It </w:t>
      </w:r>
      <w:r w:rsidRPr="005770BA">
        <w:rPr>
          <w:rStyle w:val="StyleUnderline"/>
          <w:highlight w:val="cyan"/>
        </w:rPr>
        <w:t>is</w:t>
      </w:r>
      <w:r w:rsidRPr="005770BA">
        <w:rPr>
          <w:rStyle w:val="StyleUnderline"/>
        </w:rPr>
        <w:t xml:space="preserve"> a novel form of </w:t>
      </w:r>
      <w:r w:rsidRPr="005770BA">
        <w:rPr>
          <w:rStyle w:val="Emphasis"/>
          <w:highlight w:val="cyan"/>
        </w:rPr>
        <w:t>governmentality</w:t>
      </w:r>
      <w:r w:rsidRPr="005770BA">
        <w:t>—</w:t>
      </w:r>
      <w:r w:rsidRPr="005770BA">
        <w:rPr>
          <w:rStyle w:val="StyleUnderline"/>
        </w:rPr>
        <w:t xml:space="preserve">a </w:t>
      </w:r>
      <w:r w:rsidRPr="005770BA">
        <w:rPr>
          <w:rStyle w:val="Emphasis"/>
        </w:rPr>
        <w:t>rationality</w:t>
      </w:r>
      <w:r w:rsidRPr="005770BA">
        <w:rPr>
          <w:rStyle w:val="StyleUnderline"/>
        </w:rPr>
        <w:t xml:space="preserve"> </w:t>
      </w:r>
      <w:r w:rsidRPr="005770BA">
        <w:rPr>
          <w:rStyle w:val="StyleUnderline"/>
          <w:highlight w:val="cyan"/>
        </w:rPr>
        <w:t>linked to</w:t>
      </w:r>
      <w:r w:rsidRPr="005770BA">
        <w:rPr>
          <w:rStyle w:val="StyleUnderline"/>
        </w:rPr>
        <w:t xml:space="preserve"> technologies of power that govern </w:t>
      </w:r>
      <w:r w:rsidRPr="005770BA">
        <w:rPr>
          <w:rStyle w:val="StyleUnderline"/>
          <w:highlight w:val="cyan"/>
        </w:rPr>
        <w:t>conduct</w:t>
      </w:r>
      <w:r w:rsidRPr="005770BA">
        <w:t xml:space="preserve">, </w:t>
      </w:r>
      <w:r w:rsidRPr="005770BA">
        <w:rPr>
          <w:rStyle w:val="StyleUnderline"/>
        </w:rPr>
        <w:t xml:space="preserve">not just through direct state action but through </w:t>
      </w:r>
      <w:r w:rsidRPr="005770BA">
        <w:rPr>
          <w:rStyle w:val="Emphasis"/>
        </w:rPr>
        <w:t>liberty itself</w:t>
      </w:r>
      <w:r w:rsidRPr="005770BA">
        <w:t xml:space="preserve">.5 Not isolated to the traditionally demarcated sphere of economics, neoliberal society entails a whole economic-juridical order. </w:t>
      </w:r>
    </w:p>
    <w:p w14:paraId="695C80D4" w14:textId="77777777" w:rsidR="00C7140D" w:rsidRPr="005770BA" w:rsidRDefault="00C7140D" w:rsidP="00C7140D">
      <w:r w:rsidRPr="005770BA">
        <w:rPr>
          <w:rStyle w:val="StyleUnderline"/>
          <w:highlight w:val="cyan"/>
        </w:rPr>
        <w:t xml:space="preserve">The </w:t>
      </w:r>
      <w:r w:rsidRPr="005770BA">
        <w:rPr>
          <w:rStyle w:val="Emphasis"/>
          <w:highlight w:val="cyan"/>
        </w:rPr>
        <w:t>central</w:t>
      </w:r>
      <w:r w:rsidRPr="005770BA">
        <w:rPr>
          <w:rStyle w:val="StyleUnderline"/>
          <w:highlight w:val="cyan"/>
        </w:rPr>
        <w:t xml:space="preserve"> program</w:t>
      </w:r>
      <w:r w:rsidRPr="005770BA">
        <w:t xml:space="preserve"> of neoliberal governmentality </w:t>
      </w:r>
      <w:r w:rsidRPr="005770BA">
        <w:rPr>
          <w:rStyle w:val="StyleUnderline"/>
          <w:highlight w:val="cyan"/>
        </w:rPr>
        <w:t>is</w:t>
      </w:r>
      <w:r w:rsidRPr="005770BA">
        <w:rPr>
          <w:rStyle w:val="StyleUnderline"/>
        </w:rPr>
        <w:t xml:space="preserve"> the absolute generalization of</w:t>
      </w:r>
      <w:r w:rsidRPr="005770BA">
        <w:rPr>
          <w:rStyle w:val="Emphasis"/>
        </w:rPr>
        <w:t xml:space="preserve"> </w:t>
      </w:r>
      <w:r w:rsidRPr="005770BA">
        <w:rPr>
          <w:rStyle w:val="Emphasis"/>
          <w:highlight w:val="cyan"/>
        </w:rPr>
        <w:t>competition as a universal behavioral norm</w:t>
      </w:r>
      <w:r w:rsidRPr="005770BA">
        <w:t xml:space="preserve">. Whereas in liberal thought, the root principle of capitalism was exchange of equivalents, for neoliberal reason it is competition entailing inequality. The key result of market processes goes from specialization to selection. </w:t>
      </w:r>
      <w:r w:rsidRPr="005770BA">
        <w:rPr>
          <w:rStyle w:val="StyleUnderline"/>
          <w:highlight w:val="cyan"/>
        </w:rPr>
        <w:t>The</w:t>
      </w:r>
      <w:r w:rsidRPr="005770BA">
        <w:rPr>
          <w:rStyle w:val="StyleUnderline"/>
        </w:rPr>
        <w:t xml:space="preserve"> competitive </w:t>
      </w:r>
      <w:r w:rsidRPr="005770BA">
        <w:rPr>
          <w:rStyle w:val="StyleUnderline"/>
          <w:highlight w:val="cyan"/>
        </w:rPr>
        <w:t xml:space="preserve">market is the </w:t>
      </w:r>
      <w:r w:rsidRPr="005770BA">
        <w:rPr>
          <w:rStyle w:val="Emphasis"/>
          <w:highlight w:val="cyan"/>
        </w:rPr>
        <w:t>exclusive site of rationality</w:t>
      </w:r>
      <w:r w:rsidRPr="005770BA">
        <w:t xml:space="preserve">. </w:t>
      </w:r>
      <w:r w:rsidRPr="005770BA">
        <w:rPr>
          <w:rStyle w:val="StyleUnderline"/>
        </w:rPr>
        <w:t>It processes information, indicated by price, and is the only mechanism of producing knowledge</w:t>
      </w:r>
      <w:r w:rsidRPr="005770BA">
        <w:t xml:space="preserve">, </w:t>
      </w:r>
      <w:r w:rsidRPr="005770BA">
        <w:rPr>
          <w:rStyle w:val="StyleUnderline"/>
        </w:rPr>
        <w:t>defined as what is profitably utilizable</w:t>
      </w:r>
      <w:r w:rsidRPr="005770BA">
        <w:t xml:space="preserve">. Because consumers are free to refuse inferior goods or services, the price mechanism of the market system ensures optimal solutions and maximal satisfaction of preferences. </w:t>
      </w:r>
    </w:p>
    <w:p w14:paraId="1CC73FE7" w14:textId="77777777" w:rsidR="00C7140D" w:rsidRPr="005770BA" w:rsidRDefault="00C7140D" w:rsidP="00C7140D">
      <w:r w:rsidRPr="005770BA">
        <w:rPr>
          <w:rStyle w:val="StyleUnderline"/>
        </w:rPr>
        <w:t>Liberal capitalism</w:t>
      </w:r>
      <w:r w:rsidRPr="005770BA">
        <w:t xml:space="preserve">, as Karl Polanyi argued, </w:t>
      </w:r>
      <w:r w:rsidRPr="005770BA">
        <w:rPr>
          <w:rStyle w:val="StyleUnderline"/>
        </w:rPr>
        <w:t>required the construction of “fictitious” commodities like land and labor</w:t>
      </w:r>
      <w:r w:rsidRPr="005770BA">
        <w:t xml:space="preserve">.6 </w:t>
      </w:r>
      <w:r w:rsidRPr="005770BA">
        <w:rPr>
          <w:rStyle w:val="StyleUnderline"/>
        </w:rPr>
        <w:t>These abstract, exchangeable factors of production had to be disembedded from concrete non-market social relations, norms, and values</w:t>
      </w:r>
      <w:r w:rsidRPr="005770BA">
        <w:t xml:space="preserve">. Instead of merely disembedding commodities, neoliberalism intervenes to make competitive mechanisms regulate every moment and point in society. </w:t>
      </w:r>
      <w:r w:rsidRPr="005770BA">
        <w:rPr>
          <w:rStyle w:val="StyleUnderline"/>
        </w:rPr>
        <w:t xml:space="preserve">It strives to build an empire of </w:t>
      </w:r>
      <w:r w:rsidRPr="005770BA">
        <w:rPr>
          <w:rStyle w:val="StyleUnderline"/>
          <w:highlight w:val="cyan"/>
        </w:rPr>
        <w:t xml:space="preserve">market choice </w:t>
      </w:r>
      <w:r w:rsidRPr="005770BA">
        <w:rPr>
          <w:rStyle w:val="StyleUnderline"/>
        </w:rPr>
        <w:t xml:space="preserve">that </w:t>
      </w:r>
      <w:r w:rsidRPr="005770BA">
        <w:rPr>
          <w:rStyle w:val="Emphasis"/>
          <w:highlight w:val="cyan"/>
        </w:rPr>
        <w:t>invades every domain</w:t>
      </w:r>
      <w:r w:rsidRPr="005770BA">
        <w:rPr>
          <w:rStyle w:val="Emphasis"/>
        </w:rPr>
        <w:t xml:space="preserve"> of life</w:t>
      </w:r>
      <w:r w:rsidRPr="005770BA">
        <w:t xml:space="preserve">, </w:t>
      </w:r>
      <w:r w:rsidRPr="005770BA">
        <w:rPr>
          <w:rStyle w:val="StyleUnderline"/>
          <w:highlight w:val="cyan"/>
        </w:rPr>
        <w:t>and deposes all</w:t>
      </w:r>
      <w:r w:rsidRPr="005770BA">
        <w:rPr>
          <w:rStyle w:val="StyleUnderline"/>
        </w:rPr>
        <w:t xml:space="preserve"> other social, political and solidaristic institutions and </w:t>
      </w:r>
      <w:r w:rsidRPr="005770BA">
        <w:rPr>
          <w:rStyle w:val="StyleUnderline"/>
          <w:highlight w:val="cyan"/>
        </w:rPr>
        <w:t>value</w:t>
      </w:r>
      <w:r w:rsidRPr="005770BA">
        <w:rPr>
          <w:rStyle w:val="StyleUnderline"/>
        </w:rPr>
        <w:t>s</w:t>
      </w:r>
      <w:r w:rsidRPr="005770BA">
        <w:t xml:space="preserve">. </w:t>
      </w:r>
    </w:p>
    <w:p w14:paraId="22EB3033" w14:textId="77777777" w:rsidR="00C7140D" w:rsidRPr="005770BA" w:rsidRDefault="00C7140D" w:rsidP="00C7140D">
      <w:pPr>
        <w:rPr>
          <w:rStyle w:val="StyleUnderline"/>
        </w:rPr>
      </w:pPr>
      <w:r w:rsidRPr="005770BA">
        <w:rPr>
          <w:rStyle w:val="Emphasis"/>
        </w:rPr>
        <w:t>Neoliberalism does not allege that markets are natural</w:t>
      </w:r>
      <w:r w:rsidRPr="005770BA">
        <w:t xml:space="preserve">; </w:t>
      </w:r>
      <w:r w:rsidRPr="005770BA">
        <w:rPr>
          <w:rStyle w:val="Emphasis"/>
          <w:highlight w:val="cyan"/>
        </w:rPr>
        <w:t>competition</w:t>
      </w:r>
      <w:r w:rsidRPr="005770BA">
        <w:rPr>
          <w:rStyle w:val="Emphasis"/>
        </w:rPr>
        <w:t xml:space="preserve"> </w:t>
      </w:r>
      <w:r w:rsidRPr="005770BA">
        <w:rPr>
          <w:rStyle w:val="Emphasis"/>
          <w:highlight w:val="cyan"/>
        </w:rPr>
        <w:t>must be constructed</w:t>
      </w:r>
      <w:r w:rsidRPr="005770BA">
        <w:t xml:space="preserve">. </w:t>
      </w:r>
      <w:r w:rsidRPr="005770BA">
        <w:rPr>
          <w:rStyle w:val="StyleUnderline"/>
        </w:rPr>
        <w:t>Rather than endorsing laissez-faire overseen by a night watchman</w:t>
      </w:r>
      <w:r w:rsidRPr="005770BA">
        <w:t xml:space="preserve">, </w:t>
      </w:r>
      <w:r w:rsidRPr="005770BA">
        <w:rPr>
          <w:rStyle w:val="StyleUnderline"/>
          <w:highlight w:val="cyan"/>
        </w:rPr>
        <w:t xml:space="preserve">it stipulates a </w:t>
      </w:r>
      <w:r w:rsidRPr="005770BA">
        <w:rPr>
          <w:rStyle w:val="Emphasis"/>
          <w:highlight w:val="cyan"/>
        </w:rPr>
        <w:t>strong state</w:t>
      </w:r>
      <w:r w:rsidRPr="005770BA">
        <w:rPr>
          <w:rStyle w:val="StyleUnderline"/>
        </w:rPr>
        <w:t xml:space="preserve"> engaged </w:t>
      </w:r>
      <w:r w:rsidRPr="005770BA">
        <w:rPr>
          <w:rStyle w:val="StyleUnderline"/>
          <w:highlight w:val="cyan"/>
        </w:rPr>
        <w:t xml:space="preserve">in </w:t>
      </w:r>
      <w:r w:rsidRPr="005770BA">
        <w:rPr>
          <w:rStyle w:val="Emphasis"/>
          <w:highlight w:val="cyan"/>
        </w:rPr>
        <w:t>permanent vigilance</w:t>
      </w:r>
      <w:r w:rsidRPr="005770BA">
        <w:rPr>
          <w:rStyle w:val="StyleUnderline"/>
        </w:rPr>
        <w:t xml:space="preserve">, activity, and intervention </w:t>
      </w:r>
      <w:r w:rsidRPr="005770BA">
        <w:rPr>
          <w:rStyle w:val="StyleUnderline"/>
          <w:highlight w:val="cyan"/>
        </w:rPr>
        <w:t xml:space="preserve">to </w:t>
      </w:r>
      <w:r w:rsidRPr="005770BA">
        <w:rPr>
          <w:rStyle w:val="Emphasis"/>
          <w:highlight w:val="cyan"/>
        </w:rPr>
        <w:t>maintain artificial competition</w:t>
      </w:r>
      <w:r w:rsidRPr="005770BA">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w:t>
      </w:r>
      <w:r w:rsidRPr="005770BA">
        <w:lastRenderedPageBreak/>
        <w:t xml:space="preserve">“conditions of the market.”7 Fixed, formal rules make up an economic constitution that inhibits planning, repulses political disruptions, and impartially safeguards competition. The state is the executor of the market and growth is the basis of public legitimacy. </w:t>
      </w:r>
      <w:r w:rsidRPr="005770BA">
        <w:rPr>
          <w:rStyle w:val="StyleUnderline"/>
          <w:highlight w:val="cyan"/>
        </w:rPr>
        <w:t>Governance</w:t>
      </w:r>
      <w:r w:rsidRPr="005770BA">
        <w:rPr>
          <w:rStyle w:val="StyleUnderline"/>
        </w:rPr>
        <w:t xml:space="preserve"> depoliticizes public power, </w:t>
      </w:r>
      <w:r w:rsidRPr="005770BA">
        <w:rPr>
          <w:rStyle w:val="StyleUnderline"/>
          <w:highlight w:val="cyan"/>
        </w:rPr>
        <w:t>promotes</w:t>
      </w:r>
      <w:r w:rsidRPr="005770BA">
        <w:t xml:space="preserve"> ostensibly </w:t>
      </w:r>
      <w:r w:rsidRPr="005770BA">
        <w:rPr>
          <w:rStyle w:val="StyleUnderline"/>
        </w:rPr>
        <w:t xml:space="preserve">post-ideological technical </w:t>
      </w:r>
      <w:r w:rsidRPr="005770BA">
        <w:rPr>
          <w:rStyle w:val="Emphasis"/>
          <w:highlight w:val="cyan"/>
        </w:rPr>
        <w:t>problem-solving</w:t>
      </w:r>
      <w:r w:rsidRPr="005770BA">
        <w:rPr>
          <w:rStyle w:val="StyleUnderline"/>
          <w:highlight w:val="cyan"/>
        </w:rPr>
        <w:t xml:space="preserve"> by </w:t>
      </w:r>
      <w:r w:rsidRPr="005770BA">
        <w:rPr>
          <w:rStyle w:val="Emphasis"/>
          <w:highlight w:val="cyan"/>
        </w:rPr>
        <w:t>experts</w:t>
      </w:r>
      <w:r w:rsidRPr="005770BA">
        <w:rPr>
          <w:rStyle w:val="StyleUnderline"/>
        </w:rPr>
        <w:t xml:space="preserve">, and relies on “best-practices” </w:t>
      </w:r>
      <w:r w:rsidRPr="005770BA">
        <w:rPr>
          <w:rStyle w:val="StyleUnderline"/>
          <w:highlight w:val="cyan"/>
        </w:rPr>
        <w:t xml:space="preserve">that </w:t>
      </w:r>
      <w:r w:rsidRPr="005770BA">
        <w:rPr>
          <w:rStyle w:val="Emphasis"/>
          <w:highlight w:val="cyan"/>
        </w:rPr>
        <w:t>dissolve</w:t>
      </w:r>
      <w:r w:rsidRPr="005770BA">
        <w:rPr>
          <w:rStyle w:val="Emphasis"/>
        </w:rPr>
        <w:t xml:space="preserve"> the </w:t>
      </w:r>
      <w:r w:rsidRPr="005770BA">
        <w:rPr>
          <w:rStyle w:val="Emphasis"/>
          <w:highlight w:val="cyan"/>
        </w:rPr>
        <w:t>distinction between</w:t>
      </w:r>
      <w:r w:rsidRPr="005770BA">
        <w:rPr>
          <w:rStyle w:val="Emphasis"/>
        </w:rPr>
        <w:t xml:space="preserve"> </w:t>
      </w:r>
      <w:r w:rsidRPr="005770BA">
        <w:rPr>
          <w:rStyle w:val="Emphasis"/>
          <w:highlight w:val="cyan"/>
        </w:rPr>
        <w:t>public and private</w:t>
      </w:r>
      <w:r w:rsidRPr="005770BA">
        <w:rPr>
          <w:rStyle w:val="Emphasis"/>
        </w:rPr>
        <w:t xml:space="preserve"> organization</w:t>
      </w:r>
      <w:r w:rsidRPr="005770BA">
        <w:t>.8</w:t>
      </w:r>
    </w:p>
    <w:p w14:paraId="33A4DF9B" w14:textId="77777777" w:rsidR="00C7140D" w:rsidRPr="005770BA" w:rsidRDefault="00C7140D" w:rsidP="00C7140D">
      <w:r w:rsidRPr="005770BA">
        <w:rPr>
          <w:rStyle w:val="StyleUnderline"/>
        </w:rPr>
        <w:t>Unlimited generalization of competition yields an enterprise society in which calculations of supply/demand and cost/benefit become the model of all social relations</w:t>
      </w:r>
      <w:r w:rsidRPr="005770BA">
        <w:t xml:space="preserve">. </w:t>
      </w:r>
      <w:r w:rsidRPr="005770BA">
        <w:rPr>
          <w:rStyle w:val="StyleUnderline"/>
          <w:highlight w:val="cyan"/>
        </w:rPr>
        <w:t xml:space="preserve">Neoliberal reason renders </w:t>
      </w:r>
      <w:r w:rsidRPr="005770BA">
        <w:rPr>
          <w:rStyle w:val="Emphasis"/>
          <w:highlight w:val="cyan"/>
        </w:rPr>
        <w:t>homo economicus</w:t>
      </w:r>
      <w:r w:rsidRPr="005770BA">
        <w:t xml:space="preserve">, based on this model of the enterprise, </w:t>
      </w:r>
      <w:r w:rsidRPr="005770BA">
        <w:rPr>
          <w:rStyle w:val="StyleUnderline"/>
          <w:highlight w:val="cyan"/>
        </w:rPr>
        <w:t xml:space="preserve">the </w:t>
      </w:r>
      <w:r w:rsidRPr="005770BA">
        <w:rPr>
          <w:rStyle w:val="Emphasis"/>
          <w:highlight w:val="cyan"/>
        </w:rPr>
        <w:t>exhaustive figuration of human subjectivity</w:t>
      </w:r>
      <w:r w:rsidRPr="005770BA">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5770BA">
        <w:rPr>
          <w:rStyle w:val="StyleUnderline"/>
        </w:rPr>
        <w:t>This neoliberal subject is an aggregate of human capital who invests in his own income-generating abilities</w:t>
      </w:r>
      <w:r w:rsidRPr="005770BA">
        <w:t xml:space="preserve">. </w:t>
      </w:r>
    </w:p>
    <w:p w14:paraId="5723174C" w14:textId="77777777" w:rsidR="00C7140D" w:rsidRPr="005770BA" w:rsidRDefault="00C7140D" w:rsidP="00C7140D">
      <w:r w:rsidRPr="005770BA">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8419E37" w14:textId="77777777" w:rsidR="00C7140D" w:rsidRPr="005770BA" w:rsidRDefault="00C7140D" w:rsidP="00C7140D">
      <w:r w:rsidRPr="005770BA">
        <w:t xml:space="preserve">II. From Keynesian State Capitalism to Neoliberal Deregulation </w:t>
      </w:r>
    </w:p>
    <w:p w14:paraId="085F9B7F" w14:textId="77777777" w:rsidR="00C7140D" w:rsidRPr="005770BA" w:rsidRDefault="00C7140D" w:rsidP="00C7140D">
      <w:r w:rsidRPr="005770BA">
        <w:rPr>
          <w:rStyle w:val="StyleUnderline"/>
        </w:rPr>
        <w:t>Situating the 2008 crisis in a historical account of American political and economic development clarifies its broader significance</w:t>
      </w:r>
      <w:r w:rsidRPr="005770BA">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5770BA">
        <w:rPr>
          <w:rStyle w:val="StyleUnderline"/>
        </w:rPr>
        <w:t xml:space="preserve">The slew of </w:t>
      </w:r>
      <w:r w:rsidRPr="005770BA">
        <w:rPr>
          <w:rStyle w:val="StyleUnderline"/>
          <w:highlight w:val="cyan"/>
        </w:rPr>
        <w:t>New Deal innovations included</w:t>
      </w:r>
      <w:r w:rsidRPr="005770BA">
        <w:rPr>
          <w:rStyle w:val="StyleUnderline"/>
        </w:rPr>
        <w:t xml:space="preserve"> state oversight of labor negotiations, </w:t>
      </w:r>
      <w:r w:rsidRPr="005770BA">
        <w:rPr>
          <w:rStyle w:val="Emphasis"/>
          <w:highlight w:val="cyan"/>
        </w:rPr>
        <w:t>invigorated antitrust</w:t>
      </w:r>
      <w:r w:rsidRPr="005770BA">
        <w:rPr>
          <w:rStyle w:val="StyleUnderline"/>
        </w:rPr>
        <w:t>,</w:t>
      </w:r>
      <w:r w:rsidRPr="005770BA">
        <w:t xml:space="preserve"> Keynesian countercyclical </w:t>
      </w:r>
      <w:r w:rsidRPr="005770BA">
        <w:rPr>
          <w:rStyle w:val="StyleUnderline"/>
        </w:rPr>
        <w:t>deficits to stimulate demand and increase purchasing power</w:t>
      </w:r>
      <w:r w:rsidRPr="005770BA">
        <w:t xml:space="preserve">, </w:t>
      </w:r>
      <w:r w:rsidRPr="005770BA">
        <w:rPr>
          <w:rStyle w:val="StyleUnderline"/>
        </w:rPr>
        <w:t>an expansive public sector</w:t>
      </w:r>
      <w:r w:rsidRPr="005770BA">
        <w:t xml:space="preserve"> sheltered from the business cycle, </w:t>
      </w:r>
      <w:r w:rsidRPr="005770BA">
        <w:rPr>
          <w:rStyle w:val="StyleUnderline"/>
        </w:rPr>
        <w:t xml:space="preserve">aggressive </w:t>
      </w:r>
      <w:r w:rsidRPr="005770BA">
        <w:rPr>
          <w:rStyle w:val="Emphasis"/>
        </w:rPr>
        <w:t>banking regulation</w:t>
      </w:r>
      <w:r w:rsidRPr="005770BA">
        <w:t xml:space="preserve">, </w:t>
      </w:r>
      <w:r w:rsidRPr="005770BA">
        <w:rPr>
          <w:rStyle w:val="StyleUnderline"/>
        </w:rPr>
        <w:t>and social insurance</w:t>
      </w:r>
      <w:r w:rsidRPr="005770BA">
        <w:t xml:space="preserve">. </w:t>
      </w:r>
      <w:r w:rsidRPr="005770BA">
        <w:rPr>
          <w:rStyle w:val="Emphasis"/>
          <w:highlight w:val="cyan"/>
        </w:rPr>
        <w:t>Regulation and redistribution</w:t>
      </w:r>
      <w:r w:rsidRPr="005770BA">
        <w:rPr>
          <w:rStyle w:val="StyleUnderline"/>
        </w:rPr>
        <w:t xml:space="preserve"> </w:t>
      </w:r>
      <w:r w:rsidRPr="005770BA">
        <w:rPr>
          <w:rStyle w:val="StyleUnderline"/>
          <w:highlight w:val="cyan"/>
        </w:rPr>
        <w:t>ensured the conditions</w:t>
      </w:r>
      <w:r w:rsidRPr="005770BA">
        <w:rPr>
          <w:rStyle w:val="StyleUnderline"/>
        </w:rPr>
        <w:t xml:space="preserve"> necessary </w:t>
      </w:r>
      <w:r w:rsidRPr="005770BA">
        <w:rPr>
          <w:rStyle w:val="StyleUnderline"/>
          <w:highlight w:val="cyan"/>
        </w:rPr>
        <w:t>for</w:t>
      </w:r>
      <w:r w:rsidRPr="005770BA">
        <w:rPr>
          <w:rStyle w:val="StyleUnderline"/>
        </w:rPr>
        <w:t xml:space="preserve"> an economic system based on </w:t>
      </w:r>
      <w:r w:rsidRPr="005770BA">
        <w:rPr>
          <w:rStyle w:val="Emphasis"/>
          <w:highlight w:val="cyan"/>
        </w:rPr>
        <w:t>capital accumulation</w:t>
      </w:r>
      <w:r w:rsidRPr="005770BA">
        <w:t xml:space="preserve">, </w:t>
      </w:r>
      <w:r w:rsidRPr="005770BA">
        <w:rPr>
          <w:rStyle w:val="StyleUnderline"/>
        </w:rPr>
        <w:t>private property, and corporate profit to endure</w:t>
      </w:r>
      <w:r w:rsidRPr="005770BA">
        <w:t xml:space="preserve">. </w:t>
      </w:r>
    </w:p>
    <w:p w14:paraId="56DCFFD2" w14:textId="77777777" w:rsidR="00C7140D" w:rsidRPr="005770BA" w:rsidRDefault="00C7140D" w:rsidP="00C7140D">
      <w:r w:rsidRPr="005770BA">
        <w:lastRenderedPageBreak/>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74F0D54" w14:textId="77777777" w:rsidR="00C7140D" w:rsidRPr="005770BA" w:rsidRDefault="00C7140D" w:rsidP="00C7140D">
      <w:pPr>
        <w:rPr>
          <w:rStyle w:val="StyleUnderline"/>
        </w:rPr>
      </w:pPr>
      <w:r w:rsidRPr="005770BA">
        <w:t xml:space="preserve">The intermeshing of state and society through interest groups, agencies, and professionalized parties marginalized the public. </w:t>
      </w:r>
      <w:r w:rsidRPr="005770BA">
        <w:rPr>
          <w:rStyle w:val="StyleUnderline"/>
        </w:rPr>
        <w:t>The sovereign public opinion that Progressives had hoped would rationalize government gave way to the rationality supposedly inherent in processes of public law, public-private negotiation, and regulated markets</w:t>
      </w:r>
      <w:r w:rsidRPr="005770BA">
        <w:t xml:space="preserve">. The state was endowed with a diffuse legitimacy in exchange for a growing economy, broad distribution, and ongoing household capacity to consume.16 </w:t>
      </w:r>
      <w:r w:rsidRPr="005770BA">
        <w:rPr>
          <w:rStyle w:val="StyleUnderline"/>
        </w:rPr>
        <w:t xml:space="preserve">The </w:t>
      </w:r>
      <w:r w:rsidRPr="005770BA">
        <w:rPr>
          <w:rStyle w:val="StyleUnderline"/>
          <w:highlight w:val="cyan"/>
        </w:rPr>
        <w:t xml:space="preserve">Keynesian </w:t>
      </w:r>
      <w:r w:rsidRPr="005770BA">
        <w:rPr>
          <w:rStyle w:val="StyleUnderline"/>
        </w:rPr>
        <w:t xml:space="preserve">welfare </w:t>
      </w:r>
      <w:r w:rsidRPr="005770BA">
        <w:rPr>
          <w:rStyle w:val="StyleUnderline"/>
          <w:highlight w:val="cyan"/>
        </w:rPr>
        <w:t xml:space="preserve">settlement </w:t>
      </w:r>
      <w:r w:rsidRPr="005770BA">
        <w:rPr>
          <w:rStyle w:val="Emphasis"/>
          <w:highlight w:val="cyan"/>
        </w:rPr>
        <w:t>pacified the working class</w:t>
      </w:r>
      <w:r w:rsidRPr="005770BA">
        <w:rPr>
          <w:highlight w:val="cyan"/>
        </w:rPr>
        <w:t xml:space="preserve">, </w:t>
      </w:r>
      <w:r w:rsidRPr="005770BA">
        <w:rPr>
          <w:rStyle w:val="Emphasis"/>
          <w:highlight w:val="cyan"/>
        </w:rPr>
        <w:t>protecting the market</w:t>
      </w:r>
      <w:r w:rsidRPr="005770BA">
        <w:rPr>
          <w:rStyle w:val="Emphasis"/>
        </w:rPr>
        <w:t xml:space="preserve"> economy </w:t>
      </w:r>
      <w:r w:rsidRPr="005770BA">
        <w:rPr>
          <w:rStyle w:val="Emphasis"/>
          <w:highlight w:val="cyan"/>
        </w:rPr>
        <w:t>from</w:t>
      </w:r>
      <w:r w:rsidRPr="005770BA">
        <w:rPr>
          <w:rStyle w:val="Emphasis"/>
        </w:rPr>
        <w:t xml:space="preserve"> more </w:t>
      </w:r>
      <w:r w:rsidRPr="005770BA">
        <w:rPr>
          <w:rStyle w:val="Emphasis"/>
          <w:highlight w:val="cyan"/>
        </w:rPr>
        <w:t>radical political pressures</w:t>
      </w:r>
      <w:r w:rsidRPr="005770BA">
        <w:t xml:space="preserve">. </w:t>
      </w:r>
      <w:r w:rsidRPr="005770BA">
        <w:rPr>
          <w:rStyle w:val="StyleUnderline"/>
        </w:rPr>
        <w:t>Newly available, mass-produced commodities encouraged leveled-down notions of citizenship as welfare clientelism and privatistic consumption</w:t>
      </w:r>
      <w:r w:rsidRPr="005770BA">
        <w:t xml:space="preserve">. As the state expanded and routinized, </w:t>
      </w:r>
      <w:r w:rsidRPr="005770BA">
        <w:rPr>
          <w:rStyle w:val="StyleUnderline"/>
        </w:rPr>
        <w:t xml:space="preserve">the initial politicization of private property relations through public intervention developed into depoliticized economic management by lawyers and social scientists organized by administrative and judicial processes. </w:t>
      </w:r>
    </w:p>
    <w:p w14:paraId="2EBF3AE4" w14:textId="77777777" w:rsidR="00C7140D" w:rsidRPr="005770BA" w:rsidRDefault="00C7140D" w:rsidP="00C7140D">
      <w:r w:rsidRPr="005770BA">
        <w:t xml:space="preserve">The terms of the social contract preserving the coexistence of capitalism and democracy had been set. </w:t>
      </w:r>
      <w:r w:rsidRPr="005770BA">
        <w:rPr>
          <w:rStyle w:val="StyleUnderline"/>
        </w:rPr>
        <w:t>In exchange for a pacified citizenry and depoliticized regulatory authority</w:t>
      </w:r>
      <w:r w:rsidRPr="005770BA">
        <w:t xml:space="preserve">, </w:t>
      </w:r>
      <w:r w:rsidRPr="005770BA">
        <w:rPr>
          <w:rStyle w:val="StyleUnderline"/>
        </w:rPr>
        <w:t>the policy state promised to deploy instrumental reason to sustain both capital accumulation and widely distributed capacity to consume</w:t>
      </w:r>
      <w:r w:rsidRPr="005770BA">
        <w:t xml:space="preserve"> (</w:t>
      </w:r>
      <w:r w:rsidRPr="005770BA">
        <w:rPr>
          <w:rStyle w:val="StyleUnderline"/>
        </w:rPr>
        <w:t>supported, always, by the exclusion of African Americans</w:t>
      </w:r>
      <w:r w:rsidRPr="005770BA">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w:t>
      </w:r>
      <w:r w:rsidRPr="005770BA">
        <w:lastRenderedPageBreak/>
        <w:t xml:space="preserve">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7942FB8A" w14:textId="77777777" w:rsidR="00C7140D" w:rsidRPr="005770BA" w:rsidRDefault="00C7140D" w:rsidP="00C7140D">
      <w:r w:rsidRPr="005770BA">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5770BA">
        <w:rPr>
          <w:rStyle w:val="StyleUnderline"/>
          <w:highlight w:val="cyan"/>
        </w:rPr>
        <w:t>the state “</w:t>
      </w:r>
      <w:r w:rsidRPr="005770BA">
        <w:rPr>
          <w:rStyle w:val="Emphasis"/>
          <w:highlight w:val="cyan"/>
        </w:rPr>
        <w:t>bought time</w:t>
      </w:r>
      <w:r w:rsidRPr="005770BA">
        <w:rPr>
          <w:rStyle w:val="StyleUnderline"/>
          <w:highlight w:val="cyan"/>
        </w:rPr>
        <w:t xml:space="preserve">” </w:t>
      </w:r>
      <w:r w:rsidRPr="005770BA">
        <w:rPr>
          <w:rStyle w:val="StyleUnderline"/>
        </w:rPr>
        <w:t xml:space="preserve">by </w:t>
      </w:r>
      <w:r w:rsidRPr="00FD72D0">
        <w:rPr>
          <w:rStyle w:val="StyleUnderline"/>
        </w:rPr>
        <w:t xml:space="preserve">finding new ways to generate </w:t>
      </w:r>
      <w:r w:rsidRPr="00FD72D0">
        <w:rPr>
          <w:rStyle w:val="Emphasis"/>
        </w:rPr>
        <w:t xml:space="preserve">illusions of widely distributed prosperity </w:t>
      </w:r>
      <w:r w:rsidRPr="00FD72D0">
        <w:t xml:space="preserve">that prolonged the capacity of the lower and middle classes to consume.17 </w:t>
      </w:r>
      <w:r w:rsidRPr="00FD72D0">
        <w:rPr>
          <w:rStyle w:val="StyleUnderline"/>
        </w:rPr>
        <w:t xml:space="preserve">Each successive attempt exhausted itself, leading to </w:t>
      </w:r>
      <w:r w:rsidRPr="00FD72D0">
        <w:rPr>
          <w:rStyle w:val="Emphasis"/>
        </w:rPr>
        <w:t>new and escalating disturbances</w:t>
      </w:r>
      <w:r w:rsidRPr="00FD72D0">
        <w:t>.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w:t>
      </w:r>
      <w:r w:rsidRPr="005770BA">
        <w:t xml:space="preserve">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19B8DE9D" w14:textId="77777777" w:rsidR="00C7140D" w:rsidRPr="005770BA" w:rsidRDefault="00C7140D" w:rsidP="00C7140D">
      <w:r w:rsidRPr="005770BA">
        <w:rPr>
          <w:rStyle w:val="StyleUnderline"/>
        </w:rPr>
        <w:t>Each device for upholding spending maintained the legitimacy of the depoliticized political economy</w:t>
      </w:r>
      <w:r w:rsidRPr="005770BA">
        <w:t xml:space="preserve">, </w:t>
      </w:r>
      <w:r w:rsidRPr="005770BA">
        <w:rPr>
          <w:rStyle w:val="StyleUnderline"/>
        </w:rPr>
        <w:t>even as liberalization continued to strip the wage-dependent population of regulatory and redistributive safeguards</w:t>
      </w:r>
      <w:r w:rsidRPr="005770BA">
        <w:t xml:space="preserve">. </w:t>
      </w:r>
      <w:r w:rsidRPr="005770BA">
        <w:rPr>
          <w:rStyle w:val="StyleUnderline"/>
        </w:rPr>
        <w:t>The end of the inflation era brought structural unemployment and weakened trade unions</w:t>
      </w:r>
      <w:r w:rsidRPr="005770BA">
        <w:t xml:space="preserve">. </w:t>
      </w:r>
      <w:r w:rsidRPr="005770BA">
        <w:rPr>
          <w:rStyle w:val="StyleUnderline"/>
        </w:rPr>
        <w:t>The passing of the public debt regime meant cuts to social rights, privatization of social services, and a trimmed public sector</w:t>
      </w:r>
      <w:r w:rsidRPr="005770BA">
        <w:t xml:space="preserve">. </w:t>
      </w:r>
      <w:r w:rsidRPr="005770BA">
        <w:rPr>
          <w:rStyle w:val="StyleUnderline"/>
        </w:rPr>
        <w:t>Growing private debt enabled people to hold on despite lost savings, and rising under- and unemployment</w:t>
      </w:r>
      <w:r w:rsidRPr="005770BA">
        <w:t xml:space="preserve">. </w:t>
      </w:r>
      <w:r w:rsidRPr="005770BA">
        <w:rPr>
          <w:rStyle w:val="StyleUnderline"/>
        </w:rPr>
        <w:t>At every step, the neoliberal project was “dressed up” as a consumption project</w:t>
      </w:r>
      <w:r w:rsidRPr="005770BA">
        <w:t xml:space="preserve">.19 Continuing consumption ensured legitimacy long enough to enact total transformation of the political economy. </w:t>
      </w:r>
    </w:p>
    <w:p w14:paraId="6440DBB7" w14:textId="77777777" w:rsidR="00C7140D" w:rsidRPr="005770BA" w:rsidRDefault="00C7140D" w:rsidP="00C7140D">
      <w:r w:rsidRPr="005770BA">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w:t>
      </w:r>
      <w:r w:rsidRPr="005770BA">
        <w:lastRenderedPageBreak/>
        <w:t xml:space="preserve">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2739DB8A" w14:textId="77777777" w:rsidR="00C7140D" w:rsidRPr="005770BA" w:rsidRDefault="00C7140D" w:rsidP="00C7140D">
      <w:r w:rsidRPr="005770BA">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71A811B9" w14:textId="77777777" w:rsidR="00C7140D" w:rsidRPr="004D62C5" w:rsidRDefault="00C7140D" w:rsidP="00C7140D">
      <w:r w:rsidRPr="005770BA">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5770BA">
        <w:rPr>
          <w:rStyle w:val="StyleUnderline"/>
          <w:highlight w:val="cyan"/>
        </w:rPr>
        <w:t>Time</w:t>
      </w:r>
      <w:r w:rsidRPr="005770BA">
        <w:rPr>
          <w:rStyle w:val="StyleUnderline"/>
        </w:rPr>
        <w:t xml:space="preserve"> has </w:t>
      </w:r>
      <w:r w:rsidRPr="005770BA">
        <w:rPr>
          <w:rStyle w:val="StyleUnderline"/>
          <w:highlight w:val="cyan"/>
        </w:rPr>
        <w:t xml:space="preserve">belied the </w:t>
      </w:r>
      <w:r w:rsidRPr="005770BA">
        <w:rPr>
          <w:rStyle w:val="Emphasis"/>
          <w:highlight w:val="cyan"/>
        </w:rPr>
        <w:t>premature</w:t>
      </w:r>
      <w:r w:rsidRPr="005770BA">
        <w:rPr>
          <w:rStyle w:val="StyleUnderline"/>
          <w:highlight w:val="cyan"/>
        </w:rPr>
        <w:t xml:space="preserve"> conclusion that </w:t>
      </w:r>
      <w:r w:rsidRPr="005770BA">
        <w:rPr>
          <w:rStyle w:val="Emphasis"/>
          <w:highlight w:val="cyan"/>
        </w:rPr>
        <w:t>contradiction</w:t>
      </w:r>
      <w:r w:rsidRPr="005770BA">
        <w:rPr>
          <w:rStyle w:val="Emphasis"/>
        </w:rPr>
        <w:t xml:space="preserve"> and crisis potential </w:t>
      </w:r>
      <w:r w:rsidRPr="005770BA">
        <w:rPr>
          <w:rStyle w:val="Emphasis"/>
          <w:highlight w:val="cyan"/>
        </w:rPr>
        <w:t>had been overcome by state capital</w:t>
      </w:r>
      <w:r w:rsidRPr="005770BA">
        <w:rPr>
          <w:rStyle w:val="Emphasis"/>
        </w:rPr>
        <w:t>ism</w:t>
      </w:r>
      <w:r w:rsidRPr="005770BA">
        <w:t xml:space="preserve">. </w:t>
      </w:r>
      <w:r w:rsidRPr="005770BA">
        <w:rPr>
          <w:rStyle w:val="StyleUnderline"/>
        </w:rPr>
        <w:t>Contradiction was relocated into cross-cutting imperatives for the state to enable capital accumulation and distribute consumption</w:t>
      </w:r>
      <w:r w:rsidRPr="005770BA">
        <w:t xml:space="preserve">. In hindsight, </w:t>
      </w:r>
      <w:r w:rsidRPr="005770BA">
        <w:rPr>
          <w:rStyle w:val="StyleUnderline"/>
          <w:highlight w:val="cyan"/>
        </w:rPr>
        <w:t xml:space="preserve">we find only a window of stabilization of an </w:t>
      </w:r>
      <w:r w:rsidRPr="005770BA">
        <w:rPr>
          <w:rStyle w:val="Emphasis"/>
          <w:highlight w:val="cyan"/>
        </w:rPr>
        <w:t>enduring crisis potential</w:t>
      </w:r>
      <w:r w:rsidRPr="005770BA">
        <w:rPr>
          <w:rStyle w:val="StyleUnderline"/>
        </w:rPr>
        <w:t xml:space="preserve"> </w:t>
      </w:r>
      <w:r w:rsidRPr="005770BA">
        <w:rPr>
          <w:rStyle w:val="StyleUnderline"/>
          <w:highlight w:val="cyan"/>
        </w:rPr>
        <w:t>built into capitalist</w:t>
      </w:r>
      <w:r w:rsidRPr="005770BA">
        <w:rPr>
          <w:rStyle w:val="StyleUnderline"/>
        </w:rPr>
        <w:t xml:space="preserve"> political </w:t>
      </w:r>
      <w:r w:rsidRPr="005770BA">
        <w:rPr>
          <w:rStyle w:val="StyleUnderline"/>
          <w:highlight w:val="cyan"/>
        </w:rPr>
        <w:t>economy</w:t>
      </w:r>
      <w:r w:rsidRPr="005770BA">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57BCE92E" w14:textId="77777777" w:rsidR="00C7140D" w:rsidRPr="0037628C" w:rsidRDefault="00C7140D" w:rsidP="00C7140D"/>
    <w:p w14:paraId="054A7709" w14:textId="77777777" w:rsidR="00C7140D" w:rsidRPr="005770BA" w:rsidRDefault="00C7140D" w:rsidP="00C7140D">
      <w:pPr>
        <w:pStyle w:val="Heading4"/>
        <w:rPr>
          <w:rFonts w:cs="Arial"/>
        </w:rPr>
      </w:pPr>
      <w:r>
        <w:rPr>
          <w:rFonts w:cs="Arial"/>
        </w:rPr>
        <w:t xml:space="preserve">3. </w:t>
      </w:r>
      <w:r w:rsidRPr="005770BA">
        <w:rPr>
          <w:rFonts w:cs="Arial"/>
        </w:rPr>
        <w:t xml:space="preserve">Any combination </w:t>
      </w:r>
      <w:r w:rsidRPr="005770BA">
        <w:rPr>
          <w:rFonts w:cs="Arial"/>
          <w:u w:val="single"/>
        </w:rPr>
        <w:t>poisons</w:t>
      </w:r>
      <w:r w:rsidRPr="005770BA">
        <w:rPr>
          <w:rFonts w:cs="Arial"/>
        </w:rPr>
        <w:t xml:space="preserve"> the alt.</w:t>
      </w:r>
    </w:p>
    <w:p w14:paraId="14C54846" w14:textId="77777777" w:rsidR="00C7140D" w:rsidRPr="005770BA" w:rsidRDefault="00C7140D" w:rsidP="00C7140D">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6F725B27" w14:textId="77777777" w:rsidR="00C7140D" w:rsidRPr="005770BA" w:rsidRDefault="00C7140D" w:rsidP="00C7140D">
      <w:pPr>
        <w:rPr>
          <w:sz w:val="16"/>
        </w:rPr>
      </w:pPr>
      <w:r w:rsidRPr="005770BA">
        <w:rPr>
          <w:rStyle w:val="StyleUnderline"/>
          <w:highlight w:val="cyan"/>
        </w:rPr>
        <w:t>Scholars</w:t>
      </w:r>
      <w:r w:rsidRPr="005770BA">
        <w:rPr>
          <w:rStyle w:val="StyleUnderline"/>
        </w:rPr>
        <w:t xml:space="preserve"> now </w:t>
      </w:r>
      <w:r w:rsidRPr="005770BA">
        <w:rPr>
          <w:rStyle w:val="StyleUnderline"/>
          <w:highlight w:val="cyan"/>
        </w:rPr>
        <w:t xml:space="preserve">link antitrust with </w:t>
      </w:r>
      <w:r w:rsidRPr="005770BA">
        <w:rPr>
          <w:rStyle w:val="Emphasis"/>
          <w:highlight w:val="cyan"/>
        </w:rPr>
        <w:t>distribution</w:t>
      </w:r>
      <w:r w:rsidRPr="005770BA">
        <w:rPr>
          <w:rStyle w:val="Emphasis"/>
        </w:rPr>
        <w:t>al values</w:t>
      </w:r>
      <w:r w:rsidRPr="005770BA">
        <w:rPr>
          <w:sz w:val="16"/>
        </w:rPr>
        <w:t xml:space="preserve">. 11 Professor Anthony B. </w:t>
      </w:r>
      <w:r w:rsidRPr="005770BA">
        <w:rPr>
          <w:rStyle w:val="StyleUnderline"/>
        </w:rPr>
        <w:t xml:space="preserve">Atkinson wants antitrust </w:t>
      </w:r>
      <w:r w:rsidRPr="005770BA">
        <w:rPr>
          <w:rStyle w:val="StyleUnderline"/>
          <w:highlight w:val="cyan"/>
        </w:rPr>
        <w:t xml:space="preserve">to value </w:t>
      </w:r>
      <w:r w:rsidRPr="005770BA">
        <w:rPr>
          <w:rStyle w:val="Emphasis"/>
          <w:highlight w:val="cyan"/>
        </w:rPr>
        <w:t>the individual</w:t>
      </w:r>
      <w:r w:rsidRPr="005770BA">
        <w:rPr>
          <w:sz w:val="16"/>
        </w:rPr>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rPr>
          <w:sz w:val="16"/>
        </w:rPr>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rPr>
          <w:sz w:val="16"/>
        </w:rPr>
        <w:t xml:space="preserve">, and opportunity </w:t>
      </w:r>
      <w:r w:rsidRPr="005770BA">
        <w:rPr>
          <w:rStyle w:val="StyleUnderline"/>
        </w:rPr>
        <w:t xml:space="preserve">that has grown within a single </w:t>
      </w:r>
      <w:r w:rsidRPr="005770BA">
        <w:rPr>
          <w:rStyle w:val="StyleUnderline"/>
        </w:rPr>
        <w:lastRenderedPageBreak/>
        <w:t xml:space="preserve">generation out of the </w:t>
      </w:r>
      <w:r w:rsidRPr="005770BA">
        <w:rPr>
          <w:rStyle w:val="Emphasis"/>
        </w:rPr>
        <w:t>concentration of capital</w:t>
      </w:r>
      <w:r w:rsidRPr="005770BA">
        <w:rPr>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5770BA">
        <w:rPr>
          <w:rStyle w:val="StyleUnderline"/>
          <w:highlight w:val="cyan"/>
        </w:rPr>
        <w:t>Bork</w:t>
      </w:r>
      <w:r w:rsidRPr="005770BA">
        <w:rPr>
          <w:sz w:val="16"/>
          <w:szCs w:val="16"/>
        </w:rPr>
        <w:t>-regardless of destructive results to democracy-</w:t>
      </w:r>
      <w:r w:rsidRPr="005770BA">
        <w:rPr>
          <w:rStyle w:val="StyleUnderline"/>
          <w:highlight w:val="cyan"/>
        </w:rPr>
        <w:t xml:space="preserve">would </w:t>
      </w:r>
      <w:r w:rsidRPr="005770BA">
        <w:rPr>
          <w:rStyle w:val="Emphasis"/>
          <w:highlight w:val="cyan"/>
        </w:rPr>
        <w:t>never find</w:t>
      </w:r>
      <w:r w:rsidRPr="005770BA">
        <w:rPr>
          <w:rStyle w:val="StyleUnderline"/>
          <w:highlight w:val="cyan"/>
        </w:rPr>
        <w:t xml:space="preserve"> </w:t>
      </w:r>
      <w:r w:rsidRPr="005770BA">
        <w:rPr>
          <w:rStyle w:val="Emphasis"/>
          <w:highlight w:val="cyan"/>
        </w:rPr>
        <w:t>efficient economic</w:t>
      </w:r>
      <w:r w:rsidRPr="005770BA">
        <w:rPr>
          <w:rStyle w:val="StyleUnderline"/>
          <w:highlight w:val="cyan"/>
        </w:rPr>
        <w:t xml:space="preserve"> results </w:t>
      </w:r>
      <w:r w:rsidRPr="005770BA">
        <w:rPr>
          <w:rStyle w:val="Emphasis"/>
          <w:highlight w:val="cyan"/>
        </w:rPr>
        <w:t>inherently undesirable</w:t>
      </w:r>
      <w:r w:rsidRPr="005770BA">
        <w:rPr>
          <w:sz w:val="16"/>
        </w:rPr>
        <w:t xml:space="preserve">. Bork would likely find democracy a "cornucopia of social values, all rather vague and undefined but infinitely attractive."iiS A definition that was surely meant to disparage, fails. </w:t>
      </w:r>
      <w:r w:rsidRPr="005770BA">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rPr>
        <w:t xml:space="preserve"> </w:t>
      </w:r>
      <w:r w:rsidRPr="005770BA">
        <w:rPr>
          <w:rStyle w:val="StyleUnderline"/>
          <w:highlight w:val="cyan"/>
        </w:rPr>
        <w:t>An antitrust solution to wealth</w:t>
      </w:r>
      <w:r w:rsidRPr="005770BA">
        <w:rPr>
          <w:rStyle w:val="StyleUnderline"/>
        </w:rPr>
        <w:t xml:space="preserve">'s severe </w:t>
      </w:r>
      <w:r w:rsidRPr="005770BA">
        <w:rPr>
          <w:rStyle w:val="StyleUnderline"/>
          <w:highlight w:val="cyan"/>
        </w:rPr>
        <w:t xml:space="preserve">inequality is </w:t>
      </w:r>
      <w:r w:rsidRPr="005770BA">
        <w:rPr>
          <w:rStyle w:val="Emphasis"/>
        </w:rPr>
        <w:t>simply</w:t>
      </w:r>
      <w:r w:rsidRPr="005770BA">
        <w:rPr>
          <w:rStyle w:val="Emphasis"/>
          <w:highlight w:val="cyan"/>
        </w:rPr>
        <w:t xml:space="preserve"> not plausible</w:t>
      </w:r>
      <w:r w:rsidRPr="005770BA">
        <w:rPr>
          <w:sz w:val="16"/>
        </w:rPr>
        <w:t xml:space="preserve">. 121 </w:t>
      </w:r>
      <w:r w:rsidRPr="005770BA">
        <w:rPr>
          <w:rStyle w:val="Emphasis"/>
          <w:highlight w:val="cyan"/>
        </w:rPr>
        <w:t>Antitrust has always been the heart of capital</w:t>
      </w:r>
      <w:r w:rsidRPr="005770BA">
        <w:rPr>
          <w:rStyle w:val="Emphasis"/>
        </w:rPr>
        <w:t>ism</w:t>
      </w:r>
      <w:r w:rsidRPr="005770BA">
        <w:rPr>
          <w:rStyle w:val="Emphasis"/>
          <w:highlight w:val="cyan"/>
        </w:rPr>
        <w:t>'s ideology</w:t>
      </w:r>
      <w:r w:rsidRPr="005770BA">
        <w:rPr>
          <w:sz w:val="16"/>
        </w:rPr>
        <w:t xml:space="preserve">. 122 In truth, </w:t>
      </w:r>
      <w:r w:rsidRPr="005770BA">
        <w:rPr>
          <w:rStyle w:val="StyleUnderline"/>
          <w:highlight w:val="cyan"/>
        </w:rPr>
        <w:t>antitrust's distribution of wealth for the wealthy is</w:t>
      </w:r>
      <w:r w:rsidRPr="005770BA">
        <w:rPr>
          <w:rStyle w:val="StyleUnderline"/>
        </w:rPr>
        <w:t xml:space="preserve"> more than ideology-it is </w:t>
      </w:r>
      <w:r w:rsidRPr="005770BA">
        <w:rPr>
          <w:rStyle w:val="Emphasis"/>
        </w:rPr>
        <w:t xml:space="preserve">heartless </w:t>
      </w:r>
      <w:r w:rsidRPr="005770BA">
        <w:rPr>
          <w:rStyle w:val="Emphasis"/>
          <w:highlight w:val="cyan"/>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Professor </w:t>
      </w:r>
      <w:r w:rsidRPr="005770BA">
        <w:rPr>
          <w:rStyle w:val="StyleUnderline"/>
          <w:highlight w:val="cyan"/>
        </w:rPr>
        <w:t xml:space="preserve">Atkinson wants antitrust </w:t>
      </w:r>
      <w:r w:rsidRPr="005770BA">
        <w:rPr>
          <w:rStyle w:val="Emphasis"/>
          <w:highlight w:val="cyan"/>
        </w:rPr>
        <w:t>saved</w:t>
      </w:r>
      <w:r w:rsidRPr="005770BA">
        <w:rPr>
          <w:rStyle w:val="Emphasis"/>
        </w:rPr>
        <w:t xml:space="preserve"> and used</w:t>
      </w:r>
      <w:r w:rsidRPr="005770BA">
        <w:rPr>
          <w:rStyle w:val="StyleUnderline"/>
        </w:rPr>
        <w:t xml:space="preserve"> for citizens</w:t>
      </w:r>
      <w:r w:rsidRPr="005770BA">
        <w:rPr>
          <w:sz w:val="16"/>
        </w:rPr>
        <w:t xml:space="preserve">.124 But like Professors Stiglitz, Krugman, and Reich, </w:t>
      </w:r>
      <w:r w:rsidRPr="005770BA">
        <w:rPr>
          <w:rStyle w:val="StyleUnderline"/>
          <w:highlight w:val="cyan"/>
        </w:rPr>
        <w:t>he has fallen</w:t>
      </w:r>
      <w:r w:rsidRPr="005770BA">
        <w:rPr>
          <w:rStyle w:val="StyleUnderline"/>
        </w:rPr>
        <w:t xml:space="preserve"> headfirst </w:t>
      </w:r>
      <w:r w:rsidRPr="005770BA">
        <w:rPr>
          <w:rStyle w:val="StyleUnderline"/>
          <w:highlight w:val="cyan"/>
        </w:rPr>
        <w:t>into antitrust's</w:t>
      </w:r>
      <w:r w:rsidRPr="005770BA">
        <w:rPr>
          <w:rStyle w:val="StyleUnderline"/>
        </w:rPr>
        <w:t xml:space="preserve"> </w:t>
      </w:r>
      <w:r w:rsidRPr="005770BA">
        <w:rPr>
          <w:rStyle w:val="Emphasis"/>
        </w:rPr>
        <w:t xml:space="preserve">heartless ideological </w:t>
      </w:r>
      <w:r w:rsidRPr="005770BA">
        <w:rPr>
          <w:rStyle w:val="Emphasis"/>
          <w:highlight w:val="cyan"/>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history-unencumbered by ideologies like Bork's-and </w:t>
      </w:r>
      <w:r w:rsidRPr="005770BA">
        <w:rPr>
          <w:rStyle w:val="StyleUnderline"/>
        </w:rPr>
        <w:t>has an unobstructed vision 125 of the unequal and democratically destructive wealth of capitalism</w:t>
      </w:r>
      <w:r w:rsidRPr="005770BA">
        <w:rPr>
          <w:sz w:val="16"/>
        </w:rPr>
        <w:t xml:space="preserve">. </w:t>
      </w:r>
      <w:r w:rsidRPr="005770BA">
        <w:rPr>
          <w:rStyle w:val="StyleUnderline"/>
        </w:rPr>
        <w:t xml:space="preserve">Bork's </w:t>
      </w:r>
      <w:r w:rsidRPr="005770BA">
        <w:rPr>
          <w:rStyle w:val="StyleUnderline"/>
          <w:highlight w:val="cyan"/>
        </w:rPr>
        <w:t xml:space="preserve">antitrust is the </w:t>
      </w:r>
      <w:r w:rsidRPr="005770BA">
        <w:rPr>
          <w:rStyle w:val="Emphasis"/>
          <w:highlight w:val="cyan"/>
        </w:rPr>
        <w:t>wrong policy tool</w:t>
      </w:r>
      <w:r w:rsidRPr="005770BA">
        <w:rPr>
          <w:rStyle w:val="StyleUnderline"/>
        </w:rPr>
        <w:t xml:space="preserve"> for a nation presumed to be dedicated to serving citizens equitably</w:t>
      </w:r>
      <w:r w:rsidRPr="005770BA">
        <w:rPr>
          <w:sz w:val="16"/>
        </w:rPr>
        <w:t>. 126</w:t>
      </w:r>
    </w:p>
    <w:p w14:paraId="111FCA14" w14:textId="77777777" w:rsidR="00C7140D" w:rsidRPr="005373DF" w:rsidRDefault="00C7140D" w:rsidP="00C7140D"/>
    <w:p w14:paraId="0B980BC1" w14:textId="77777777" w:rsidR="00C7140D" w:rsidRPr="005373DF" w:rsidRDefault="00C7140D" w:rsidP="00C7140D"/>
    <w:p w14:paraId="63079E36" w14:textId="77777777" w:rsidR="00C7140D" w:rsidRDefault="00C7140D" w:rsidP="00C7140D">
      <w:pPr>
        <w:pStyle w:val="Heading3"/>
      </w:pPr>
      <w:r>
        <w:lastRenderedPageBreak/>
        <w:t>Anti-Trust Link---2NC</w:t>
      </w:r>
    </w:p>
    <w:p w14:paraId="364D792D" w14:textId="77777777" w:rsidR="00C7140D" w:rsidRPr="005770BA" w:rsidRDefault="00C7140D" w:rsidP="00C7140D">
      <w:pPr>
        <w:pStyle w:val="Heading4"/>
        <w:rPr>
          <w:rFonts w:cs="Arial"/>
        </w:rPr>
      </w:pPr>
      <w:r>
        <w:rPr>
          <w:rFonts w:cs="Arial"/>
        </w:rPr>
        <w:t xml:space="preserve">3. </w:t>
      </w:r>
      <w:r w:rsidRPr="005770BA">
        <w:rPr>
          <w:rFonts w:cs="Arial"/>
        </w:rPr>
        <w:t xml:space="preserve">Courts will </w:t>
      </w:r>
      <w:r w:rsidRPr="005770BA">
        <w:rPr>
          <w:rFonts w:cs="Arial"/>
          <w:u w:val="single"/>
        </w:rPr>
        <w:t>eviscerate</w:t>
      </w:r>
      <w:r w:rsidRPr="005770BA">
        <w:rPr>
          <w:rFonts w:cs="Arial"/>
        </w:rPr>
        <w:t xml:space="preserve"> the action of the plan. Fiat can’t solve </w:t>
      </w:r>
      <w:r w:rsidRPr="005770BA">
        <w:rPr>
          <w:rFonts w:cs="Arial"/>
          <w:u w:val="single"/>
        </w:rPr>
        <w:t>weakening</w:t>
      </w:r>
      <w:r w:rsidRPr="005770BA">
        <w:rPr>
          <w:rFonts w:cs="Arial"/>
        </w:rPr>
        <w:t xml:space="preserve"> of anti-trust laws and </w:t>
      </w:r>
      <w:r w:rsidRPr="005770BA">
        <w:rPr>
          <w:rFonts w:cs="Arial"/>
          <w:u w:val="single"/>
        </w:rPr>
        <w:t>misinterpretation</w:t>
      </w:r>
      <w:r w:rsidRPr="005770BA">
        <w:rPr>
          <w:rFonts w:cs="Arial"/>
        </w:rPr>
        <w:t xml:space="preserve"> in individual cases.</w:t>
      </w:r>
    </w:p>
    <w:p w14:paraId="552E7AFA" w14:textId="77777777" w:rsidR="00C7140D" w:rsidRPr="005770BA" w:rsidRDefault="00C7140D" w:rsidP="00C7140D">
      <w:r w:rsidRPr="005770BA">
        <w:t xml:space="preserve">Joseph </w:t>
      </w:r>
      <w:r w:rsidRPr="005770BA">
        <w:rPr>
          <w:rStyle w:val="Style13ptBold"/>
        </w:rPr>
        <w:t>Fishkin</w:t>
      </w:r>
      <w:r w:rsidRPr="005770BA">
        <w:t xml:space="preserve"> 7-24-</w:t>
      </w:r>
      <w:r w:rsidRPr="005770BA">
        <w:rPr>
          <w:rStyle w:val="Style13ptBold"/>
        </w:rPr>
        <w:t>21</w:t>
      </w:r>
      <w:r w:rsidRPr="005770BA">
        <w:t>. B.A. in Ethics, Politics, and Economics, summa cum laude, at Yale, his J.D. at Yale Law School, and D. Phil in Politics at Oxford, and Ruebhausen Fellow at Yale Law School. Professor of Law at UCLA School of Law. Marrs McLean Professor in Law at the University of Texas, Austin for a decade. "Courts and Constitutional Political Economy," LPE Project, https://lpeproject.org/blog/courts-and-constitutional-political-economy/</w:t>
      </w:r>
    </w:p>
    <w:p w14:paraId="7330BB88" w14:textId="77777777" w:rsidR="00C7140D" w:rsidRDefault="00C7140D" w:rsidP="00C7140D">
      <w:pPr>
        <w:rPr>
          <w:rStyle w:val="StyleUnderline"/>
        </w:rPr>
      </w:pPr>
      <w:r w:rsidRPr="005770BA">
        <w:rPr>
          <w:sz w:val="16"/>
        </w:rPr>
        <w:t xml:space="preserve">For most of American history, all sides in most major fights about the nation’s political economy agreed about one thing: the questions they were fighting about were constitutional in nature. In other words, they were fighting about constitutional political economy. This point is central to a book project that Willy Forbath and I have been working on for a few years, </w:t>
      </w:r>
      <w:hyperlink r:id="rId18" w:history="1">
        <w:r w:rsidRPr="005770BA">
          <w:rPr>
            <w:rStyle w:val="Hyperlink"/>
            <w:sz w:val="16"/>
          </w:rPr>
          <w:t>The Anti-Oligarchy Constitution: Reconstructing the Economic Foundations of American Democracy</w:t>
        </w:r>
      </w:hyperlink>
      <w:r w:rsidRPr="005770BA">
        <w:rPr>
          <w:sz w:val="16"/>
        </w:rPr>
        <w:t xml:space="preserve"> (forthcoming January 2022). We tell a story about rival visions of constitutional political economy stretching back to the Founding Era and how advocates of these visions fought out their differences both through politics and in court at different moments in American history. </w:t>
      </w:r>
      <w:r w:rsidRPr="005770BA">
        <w:rPr>
          <w:u w:val="single"/>
        </w:rPr>
        <w:t>We are especially interested in what we call the “democracy of opportunity” tradition, which runs from the founding through the New Deal, whose (varied) advocates contended, by and large, that the Constitution required that we enact laws to disperse economic and political power, rather than letting it get concentrated in too few hands</w:t>
      </w:r>
      <w:r w:rsidRPr="005770BA">
        <w:rPr>
          <w:sz w:val="16"/>
        </w:rPr>
        <w:t xml:space="preserve">. We also explore various rival traditions, from the distinctive constitutional political economy arguments of the defenders of slavery to the anti-redistributive constitutional political economy arguments that crystallized a century ago into what we now call Lochnerism. You’ll notice I said “through politics and in court.” A central theme of the book is that for most of American history there has not been much separation (if any) between the constitutional political economy arguments advocates make in the courtroom, in the legislative hearing room, at a protest rally, or on the stump as candidates for office. And yet there does seem to be a noticeable pattern, which is my topic in this blog post. </w:t>
      </w:r>
      <w:r w:rsidRPr="005770BA">
        <w:rPr>
          <w:u w:val="single"/>
        </w:rPr>
        <w:t xml:space="preserve">For </w:t>
      </w:r>
      <w:r w:rsidRPr="005770BA">
        <w:rPr>
          <w:highlight w:val="cyan"/>
          <w:u w:val="single"/>
        </w:rPr>
        <w:t>advocates</w:t>
      </w:r>
      <w:r w:rsidRPr="005770BA">
        <w:rPr>
          <w:u w:val="single"/>
        </w:rPr>
        <w:t xml:space="preserve"> </w:t>
      </w:r>
      <w:r w:rsidRPr="005770BA">
        <w:rPr>
          <w:highlight w:val="cyan"/>
          <w:u w:val="single"/>
        </w:rPr>
        <w:t>of</w:t>
      </w:r>
      <w:r w:rsidRPr="005770BA">
        <w:rPr>
          <w:u w:val="single"/>
        </w:rPr>
        <w:t xml:space="preserve"> the </w:t>
      </w:r>
      <w:r w:rsidRPr="005770BA">
        <w:rPr>
          <w:highlight w:val="cyan"/>
          <w:u w:val="single"/>
        </w:rPr>
        <w:t>democracy</w:t>
      </w:r>
      <w:r w:rsidRPr="005770BA">
        <w:rPr>
          <w:u w:val="single"/>
        </w:rPr>
        <w:t xml:space="preserve"> of opportunity tradition—the tradition holding that the Constitution required (among other things) </w:t>
      </w:r>
      <w:r w:rsidRPr="005770BA">
        <w:rPr>
          <w:highlight w:val="cyan"/>
          <w:u w:val="single"/>
        </w:rPr>
        <w:t>crushing</w:t>
      </w:r>
      <w:r w:rsidRPr="005770BA">
        <w:rPr>
          <w:u w:val="single"/>
        </w:rPr>
        <w:t xml:space="preserve"> the landed </w:t>
      </w:r>
      <w:r w:rsidRPr="005770BA">
        <w:rPr>
          <w:highlight w:val="cyan"/>
          <w:u w:val="single"/>
        </w:rPr>
        <w:t>Southern oligarchy</w:t>
      </w:r>
      <w:r w:rsidRPr="005770BA">
        <w:rPr>
          <w:u w:val="single"/>
        </w:rPr>
        <w:t xml:space="preserve"> of the Slave Power; </w:t>
      </w:r>
      <w:r w:rsidRPr="005770BA">
        <w:rPr>
          <w:rStyle w:val="Emphasis"/>
          <w:highlight w:val="cyan"/>
        </w:rPr>
        <w:t>breaking up</w:t>
      </w:r>
      <w:r w:rsidRPr="005770BA">
        <w:rPr>
          <w:rStyle w:val="Emphasis"/>
        </w:rPr>
        <w:t xml:space="preserve"> the </w:t>
      </w:r>
      <w:r w:rsidRPr="005770BA">
        <w:rPr>
          <w:rStyle w:val="Emphasis"/>
          <w:highlight w:val="cyan"/>
        </w:rPr>
        <w:t>trusts and monopolies</w:t>
      </w:r>
      <w:r w:rsidRPr="005770BA">
        <w:rPr>
          <w:u w:val="single"/>
        </w:rPr>
        <w:t xml:space="preserve">; </w:t>
      </w:r>
      <w:r w:rsidRPr="005770BA">
        <w:rPr>
          <w:highlight w:val="cyan"/>
          <w:u w:val="single"/>
        </w:rPr>
        <w:t>taxing</w:t>
      </w:r>
      <w:r w:rsidRPr="005770BA">
        <w:rPr>
          <w:u w:val="single"/>
        </w:rPr>
        <w:t xml:space="preserve"> the </w:t>
      </w:r>
      <w:r w:rsidRPr="005770BA">
        <w:rPr>
          <w:highlight w:val="cyan"/>
          <w:u w:val="single"/>
        </w:rPr>
        <w:t>incomes</w:t>
      </w:r>
      <w:r w:rsidRPr="005770BA">
        <w:rPr>
          <w:u w:val="single"/>
        </w:rPr>
        <w:t xml:space="preserve"> of the rich; distributing land, education, and opportunity to ordinary Americans; and enforcing workers’ rights to organize and strike—</w:t>
      </w:r>
      <w:r w:rsidRPr="005770BA">
        <w:rPr>
          <w:highlight w:val="cyan"/>
          <w:u w:val="single"/>
        </w:rPr>
        <w:t>courts</w:t>
      </w:r>
      <w:r w:rsidRPr="005770BA">
        <w:rPr>
          <w:u w:val="single"/>
        </w:rPr>
        <w:t xml:space="preserve"> have generally been the </w:t>
      </w:r>
      <w:r w:rsidRPr="005770BA">
        <w:rPr>
          <w:rStyle w:val="Emphasis"/>
          <w:highlight w:val="cyan"/>
        </w:rPr>
        <w:t>least</w:t>
      </w:r>
      <w:r w:rsidRPr="005770BA">
        <w:rPr>
          <w:rStyle w:val="Emphasis"/>
        </w:rPr>
        <w:t xml:space="preserve"> </w:t>
      </w:r>
      <w:r w:rsidRPr="005770BA">
        <w:rPr>
          <w:rStyle w:val="Emphasis"/>
          <w:highlight w:val="cyan"/>
        </w:rPr>
        <w:t>hospitable</w:t>
      </w:r>
      <w:r w:rsidRPr="005770BA">
        <w:rPr>
          <w:rStyle w:val="Emphasis"/>
        </w:rPr>
        <w:t xml:space="preserve"> </w:t>
      </w:r>
      <w:r w:rsidRPr="005770BA">
        <w:rPr>
          <w:rStyle w:val="Emphasis"/>
          <w:highlight w:val="cyan"/>
        </w:rPr>
        <w:t>of</w:t>
      </w:r>
      <w:r w:rsidRPr="005770BA">
        <w:rPr>
          <w:rStyle w:val="Emphasis"/>
        </w:rPr>
        <w:t xml:space="preserve"> the three branches of </w:t>
      </w:r>
      <w:r w:rsidRPr="005770BA">
        <w:rPr>
          <w:rStyle w:val="Emphasis"/>
          <w:highlight w:val="cyan"/>
        </w:rPr>
        <w:t>government</w:t>
      </w:r>
      <w:r w:rsidRPr="005770BA">
        <w:rPr>
          <w:u w:val="single"/>
        </w:rPr>
        <w:t xml:space="preserve">. </w:t>
      </w:r>
      <w:r w:rsidRPr="005770BA">
        <w:rPr>
          <w:sz w:val="16"/>
        </w:rPr>
        <w:t xml:space="preserve">The </w:t>
      </w:r>
      <w:r w:rsidRPr="005770BA">
        <w:rPr>
          <w:rStyle w:val="StyleUnderline"/>
        </w:rPr>
        <w:t>pattern is pretty striking. Painting with a bit of a broad brush</w:t>
      </w:r>
      <w:r w:rsidRPr="005770BA">
        <w:rPr>
          <w:sz w:val="16"/>
        </w:rPr>
        <w:t>—this is a blog post—</w:t>
      </w:r>
      <w:r w:rsidRPr="005770BA">
        <w:rPr>
          <w:rStyle w:val="StyleUnderline"/>
        </w:rPr>
        <w:t xml:space="preserve">it seems fair to say that American courts have, much more often than not, </w:t>
      </w:r>
      <w:r w:rsidRPr="005770BA">
        <w:rPr>
          <w:rStyle w:val="Emphasis"/>
          <w:highlight w:val="cyan"/>
        </w:rPr>
        <w:t xml:space="preserve">taken </w:t>
      </w:r>
      <w:r w:rsidRPr="005770BA">
        <w:rPr>
          <w:rStyle w:val="Emphasis"/>
        </w:rPr>
        <w:t xml:space="preserve">a </w:t>
      </w:r>
      <w:r w:rsidRPr="005770BA">
        <w:rPr>
          <w:rStyle w:val="Emphasis"/>
          <w:highlight w:val="cyan"/>
        </w:rPr>
        <w:t>particular side</w:t>
      </w:r>
      <w:r w:rsidRPr="005770BA">
        <w:rPr>
          <w:rStyle w:val="Emphasis"/>
        </w:rPr>
        <w:t xml:space="preserve"> </w:t>
      </w:r>
      <w:r w:rsidRPr="005770BA">
        <w:rPr>
          <w:rStyle w:val="Emphasis"/>
          <w:highlight w:val="cyan"/>
        </w:rPr>
        <w:t>in fights</w:t>
      </w:r>
      <w:r w:rsidRPr="005770BA">
        <w:rPr>
          <w:rStyle w:val="StyleUnderline"/>
        </w:rPr>
        <w:t xml:space="preserve"> about constitutional political economy. Courts have taken the side of holding that the Constitution protects the rights of aristocracy and oligarchy to maintain their outsized economic and political power</w:t>
      </w:r>
      <w:r w:rsidRPr="005770BA">
        <w:rPr>
          <w:sz w:val="16"/>
        </w:rPr>
        <w:t xml:space="preserve">. Many Americans have argued that the Constitution requires just the opposite, but they have found a </w:t>
      </w:r>
      <w:r w:rsidRPr="005770BA">
        <w:rPr>
          <w:rStyle w:val="StyleUnderline"/>
        </w:rPr>
        <w:t>more receptive audience, on the whole, in the democratically elected branches than in the courts</w:t>
      </w:r>
      <w:r w:rsidRPr="005770BA">
        <w:rPr>
          <w:sz w:val="16"/>
        </w:rPr>
        <w:t xml:space="preserve">. Over the course of American history, the elected branches have built a considerably more open and democratic political economy than the courts generally have wanted to allow. </w:t>
      </w:r>
      <w:r w:rsidRPr="005770BA">
        <w:rPr>
          <w:rStyle w:val="StyleUnderline"/>
        </w:rPr>
        <w:t xml:space="preserve">Today, as </w:t>
      </w:r>
      <w:r w:rsidRPr="005770BA">
        <w:rPr>
          <w:rStyle w:val="StyleUnderline"/>
          <w:highlight w:val="cyan"/>
        </w:rPr>
        <w:t>courts</w:t>
      </w:r>
      <w:r w:rsidRPr="005770BA">
        <w:rPr>
          <w:rStyle w:val="StyleUnderline"/>
        </w:rPr>
        <w:t xml:space="preserve"> </w:t>
      </w:r>
      <w:r w:rsidRPr="005770BA">
        <w:rPr>
          <w:rStyle w:val="Emphasis"/>
          <w:highlight w:val="cyan"/>
        </w:rPr>
        <w:t>eviscerate voting rights</w:t>
      </w:r>
      <w:r w:rsidRPr="005770BA">
        <w:rPr>
          <w:rStyle w:val="Emphasis"/>
        </w:rPr>
        <w:t xml:space="preserve"> </w:t>
      </w:r>
      <w:r w:rsidRPr="005770BA">
        <w:rPr>
          <w:rStyle w:val="Emphasis"/>
          <w:highlight w:val="cyan"/>
        </w:rPr>
        <w:t>and</w:t>
      </w:r>
      <w:r w:rsidRPr="005770BA">
        <w:rPr>
          <w:rStyle w:val="Emphasis"/>
        </w:rPr>
        <w:t xml:space="preserve"> </w:t>
      </w:r>
      <w:r w:rsidRPr="005770BA">
        <w:rPr>
          <w:rStyle w:val="Emphasis"/>
          <w:highlight w:val="cyan"/>
        </w:rPr>
        <w:t>campaign finance</w:t>
      </w:r>
      <w:r w:rsidRPr="005770BA">
        <w:rPr>
          <w:rStyle w:val="Emphasis"/>
        </w:rPr>
        <w:t xml:space="preserve"> laws</w:t>
      </w:r>
      <w:r w:rsidRPr="005770BA">
        <w:rPr>
          <w:rStyle w:val="StyleUnderline"/>
        </w:rPr>
        <w:t xml:space="preserve">, and </w:t>
      </w:r>
      <w:r w:rsidRPr="005770BA">
        <w:rPr>
          <w:rStyle w:val="Emphasis"/>
          <w:highlight w:val="cyan"/>
        </w:rPr>
        <w:t>take whacks at public employee unions</w:t>
      </w:r>
      <w:r w:rsidRPr="005770BA">
        <w:rPr>
          <w:rStyle w:val="Emphasis"/>
        </w:rPr>
        <w:t xml:space="preserve"> </w:t>
      </w:r>
      <w:r w:rsidRPr="005770BA">
        <w:rPr>
          <w:rStyle w:val="Emphasis"/>
          <w:highlight w:val="cyan"/>
        </w:rPr>
        <w:t>and social safety</w:t>
      </w:r>
      <w:r w:rsidRPr="005770BA">
        <w:rPr>
          <w:rStyle w:val="Emphasis"/>
        </w:rPr>
        <w:t xml:space="preserve"> net </w:t>
      </w:r>
      <w:r w:rsidRPr="005770BA">
        <w:rPr>
          <w:rStyle w:val="Emphasis"/>
          <w:highlight w:val="cyan"/>
        </w:rPr>
        <w:t>programs</w:t>
      </w:r>
      <w:r w:rsidRPr="005770BA">
        <w:rPr>
          <w:rStyle w:val="StyleUnderline"/>
        </w:rPr>
        <w:t xml:space="preserve"> such as the Affordable Care Act, this particular alignment of the branches of government is with us again. But why? </w:t>
      </w:r>
      <w:r w:rsidRPr="005770BA">
        <w:rPr>
          <w:rStyle w:val="Emphasis"/>
        </w:rPr>
        <w:t xml:space="preserve">Why this alignment, so much more often than the reverse? </w:t>
      </w:r>
      <w:r w:rsidRPr="005770BA">
        <w:rPr>
          <w:sz w:val="16"/>
        </w:rPr>
        <w:t xml:space="preserve">The </w:t>
      </w:r>
      <w:r w:rsidRPr="005770BA">
        <w:rPr>
          <w:rStyle w:val="StyleUnderline"/>
          <w:highlight w:val="cyan"/>
        </w:rPr>
        <w:t>pattern</w:t>
      </w:r>
      <w:r w:rsidRPr="005770BA">
        <w:rPr>
          <w:rStyle w:val="StyleUnderline"/>
        </w:rPr>
        <w:t xml:space="preserve"> </w:t>
      </w:r>
      <w:r w:rsidRPr="005770BA">
        <w:rPr>
          <w:rStyle w:val="StyleUnderline"/>
          <w:highlight w:val="cyan"/>
        </w:rPr>
        <w:t>began in</w:t>
      </w:r>
      <w:r w:rsidRPr="005770BA">
        <w:rPr>
          <w:rStyle w:val="StyleUnderline"/>
        </w:rPr>
        <w:t xml:space="preserve"> earnest with </w:t>
      </w:r>
      <w:r w:rsidRPr="005770BA">
        <w:rPr>
          <w:rStyle w:val="StyleUnderline"/>
          <w:highlight w:val="cyan"/>
        </w:rPr>
        <w:t>Reconstruction</w:t>
      </w:r>
      <w:r w:rsidRPr="005770BA">
        <w:rPr>
          <w:sz w:val="16"/>
        </w:rPr>
        <w:t xml:space="preserve">. To the Radical Republicans, it was obvious that racial inclusion was impossible without destroying the planter oligarchy and building a mass, multi-racial middle class in the South. As Thaddeus Stevens put it, “The whole fabric of southern society must be changed . . . [i]f the South is ever to be made a safe republic.” There can be no “republican institutions . . . in a </w:t>
      </w:r>
      <w:r w:rsidRPr="005770BA">
        <w:rPr>
          <w:sz w:val="16"/>
        </w:rPr>
        <w:lastRenderedPageBreak/>
        <w:t xml:space="preserve">mingled community of nabobs and serfs.” But as violent white supremacists undid Reconstruction, the Court abetted them by finding ways to eviscerate the Reconstruction Amendments, striking down key parts of the core civil rights statutes that Congress had enacted to enforce the Amendments. </w:t>
      </w:r>
      <w:r w:rsidRPr="005770BA">
        <w:rPr>
          <w:rStyle w:val="StyleUnderline"/>
        </w:rPr>
        <w:t xml:space="preserve">The Court’s gutting of those statutes left Black citizens unprotected from most </w:t>
      </w:r>
      <w:hyperlink r:id="rId19" w:history="1">
        <w:r w:rsidRPr="005770BA">
          <w:rPr>
            <w:rStyle w:val="StyleUnderline"/>
          </w:rPr>
          <w:t>discrimination</w:t>
        </w:r>
      </w:hyperlink>
      <w:r w:rsidRPr="005770BA">
        <w:rPr>
          <w:rStyle w:val="StyleUnderline"/>
        </w:rPr>
        <w:t xml:space="preserve">, </w:t>
      </w:r>
      <w:hyperlink r:id="rId20" w:history="1">
        <w:r w:rsidRPr="005770BA">
          <w:rPr>
            <w:rStyle w:val="StyleUnderline"/>
          </w:rPr>
          <w:t>disenfranchisement</w:t>
        </w:r>
      </w:hyperlink>
      <w:r w:rsidRPr="005770BA">
        <w:rPr>
          <w:rStyle w:val="StyleUnderline"/>
        </w:rPr>
        <w:t xml:space="preserve">, and even </w:t>
      </w:r>
      <w:hyperlink r:id="rId21" w:history="1">
        <w:r w:rsidRPr="005770BA">
          <w:rPr>
            <w:rStyle w:val="StyleUnderline"/>
          </w:rPr>
          <w:t>massacre by white terrorist mobs</w:t>
        </w:r>
      </w:hyperlink>
      <w:r w:rsidRPr="005770BA">
        <w:rPr>
          <w:rStyle w:val="StyleUnderline"/>
        </w:rPr>
        <w:t xml:space="preserve">. However, the same Court was receptive to claims that the Reconstruction Amendments protected </w:t>
      </w:r>
      <w:hyperlink r:id="rId22" w:history="1">
        <w:r w:rsidRPr="005770BA">
          <w:rPr>
            <w:rStyle w:val="StyleUnderline"/>
          </w:rPr>
          <w:t>corporations</w:t>
        </w:r>
      </w:hyperlink>
      <w:r w:rsidRPr="005770BA">
        <w:rPr>
          <w:rStyle w:val="StyleUnderline"/>
        </w:rPr>
        <w:t xml:space="preserve"> and their freedom from various forms of government regulation. </w:t>
      </w:r>
      <w:r w:rsidRPr="005770BA">
        <w:rPr>
          <w:sz w:val="16"/>
        </w:rPr>
        <w:t xml:space="preserve">The </w:t>
      </w:r>
      <w:r w:rsidRPr="005770BA">
        <w:rPr>
          <w:rStyle w:val="StyleUnderline"/>
        </w:rPr>
        <w:t xml:space="preserve">Supreme Court during this period—which was a long period, spanning much of the late nineteenth and early twentieth centuries—managed to surprise almost everyone by </w:t>
      </w:r>
      <w:hyperlink r:id="rId23" w:history="1">
        <w:r w:rsidRPr="005770BA">
          <w:rPr>
            <w:rStyle w:val="StyleUnderline"/>
          </w:rPr>
          <w:t>striking down</w:t>
        </w:r>
      </w:hyperlink>
      <w:r w:rsidRPr="005770BA">
        <w:rPr>
          <w:rStyle w:val="StyleUnderline"/>
        </w:rPr>
        <w:t xml:space="preserve"> an income tax on the highest earners as unconstitutional (a decision eventually overturned by constitutional amendment)</w:t>
      </w:r>
      <w:r w:rsidRPr="005770BA">
        <w:rPr>
          <w:sz w:val="16"/>
        </w:rPr>
        <w:t xml:space="preserve">. Frequently, </w:t>
      </w:r>
      <w:r w:rsidRPr="005770BA">
        <w:rPr>
          <w:rStyle w:val="StyleUnderline"/>
        </w:rPr>
        <w:t xml:space="preserve">federal courts, including the Supreme </w:t>
      </w:r>
      <w:r w:rsidRPr="005770BA">
        <w:rPr>
          <w:rStyle w:val="StyleUnderline"/>
          <w:highlight w:val="cyan"/>
        </w:rPr>
        <w:t>Court</w:t>
      </w:r>
      <w:r w:rsidRPr="005770BA">
        <w:rPr>
          <w:rStyle w:val="StyleUnderline"/>
        </w:rPr>
        <w:t xml:space="preserve">, </w:t>
      </w:r>
      <w:r w:rsidRPr="005770BA">
        <w:rPr>
          <w:rStyle w:val="Emphasis"/>
          <w:highlight w:val="cyan"/>
        </w:rPr>
        <w:t>found ways</w:t>
      </w:r>
      <w:r w:rsidRPr="005770BA">
        <w:rPr>
          <w:rStyle w:val="Emphasis"/>
        </w:rPr>
        <w:t xml:space="preserve"> </w:t>
      </w:r>
      <w:r w:rsidRPr="005770BA">
        <w:rPr>
          <w:rStyle w:val="Emphasis"/>
          <w:highlight w:val="cyan"/>
        </w:rPr>
        <w:t>to weaken</w:t>
      </w:r>
      <w:r w:rsidRPr="005770BA">
        <w:rPr>
          <w:rStyle w:val="Emphasis"/>
        </w:rPr>
        <w:t xml:space="preserve"> the </w:t>
      </w:r>
      <w:r w:rsidRPr="005770BA">
        <w:rPr>
          <w:rStyle w:val="Emphasis"/>
          <w:highlight w:val="cyan"/>
        </w:rPr>
        <w:t>antitrust laws</w:t>
      </w:r>
      <w:r w:rsidRPr="005770BA">
        <w:rPr>
          <w:rStyle w:val="Emphasis"/>
        </w:rPr>
        <w:t xml:space="preserve"> that </w:t>
      </w:r>
      <w:r w:rsidRPr="005770BA">
        <w:rPr>
          <w:rStyle w:val="Emphasis"/>
          <w:highlight w:val="cyan"/>
        </w:rPr>
        <w:t>Congress enacted</w:t>
      </w:r>
      <w:r w:rsidRPr="005770BA">
        <w:rPr>
          <w:sz w:val="16"/>
        </w:rPr>
        <w:t xml:space="preserve">. </w:t>
      </w:r>
      <w:r w:rsidRPr="005770BA">
        <w:rPr>
          <w:rStyle w:val="StyleUnderline"/>
        </w:rPr>
        <w:t xml:space="preserve">Courts </w:t>
      </w:r>
      <w:r w:rsidRPr="005770BA">
        <w:rPr>
          <w:rStyle w:val="StyleUnderline"/>
          <w:highlight w:val="cyan"/>
        </w:rPr>
        <w:t>attacked efforts</w:t>
      </w:r>
      <w:r w:rsidRPr="005770BA">
        <w:rPr>
          <w:rStyle w:val="StyleUnderline"/>
        </w:rPr>
        <w:t xml:space="preserve"> </w:t>
      </w:r>
      <w:r w:rsidRPr="005770BA">
        <w:rPr>
          <w:rStyle w:val="StyleUnderline"/>
          <w:highlight w:val="cyan"/>
        </w:rPr>
        <w:t xml:space="preserve">to </w:t>
      </w:r>
      <w:r w:rsidRPr="005770BA">
        <w:rPr>
          <w:rStyle w:val="Emphasis"/>
          <w:highlight w:val="cyan"/>
        </w:rPr>
        <w:t>organize labor unions</w:t>
      </w:r>
      <w:r w:rsidRPr="005770BA">
        <w:rPr>
          <w:rStyle w:val="Emphasis"/>
        </w:rPr>
        <w:t xml:space="preserve"> with sweeping injunctions</w:t>
      </w:r>
      <w:r w:rsidRPr="005770BA">
        <w:rPr>
          <w:rStyle w:val="StyleUnderline"/>
        </w:rPr>
        <w:t xml:space="preserve">, </w:t>
      </w:r>
      <w:r w:rsidRPr="005770BA">
        <w:rPr>
          <w:rStyle w:val="Emphasis"/>
          <w:highlight w:val="cyan"/>
        </w:rPr>
        <w:t>court-sanctioned</w:t>
      </w:r>
      <w:r w:rsidRPr="005770BA">
        <w:rPr>
          <w:rStyle w:val="Emphasis"/>
        </w:rPr>
        <w:t xml:space="preserve"> </w:t>
      </w:r>
      <w:r w:rsidRPr="005770BA">
        <w:rPr>
          <w:rStyle w:val="Emphasis"/>
          <w:highlight w:val="cyan"/>
        </w:rPr>
        <w:t>state violence</w:t>
      </w:r>
      <w:r w:rsidRPr="005770BA">
        <w:rPr>
          <w:rStyle w:val="StyleUnderline"/>
        </w:rPr>
        <w:t xml:space="preserve">, </w:t>
      </w:r>
      <w:r w:rsidRPr="005770BA">
        <w:rPr>
          <w:rStyle w:val="StyleUnderline"/>
          <w:highlight w:val="cyan"/>
        </w:rPr>
        <w:t>and</w:t>
      </w:r>
      <w:r w:rsidRPr="005770BA">
        <w:rPr>
          <w:rStyle w:val="StyleUnderline"/>
        </w:rPr>
        <w:t xml:space="preserve"> </w:t>
      </w:r>
      <w:r w:rsidRPr="005770BA">
        <w:rPr>
          <w:rStyle w:val="Emphasis"/>
        </w:rPr>
        <w:t xml:space="preserve">jail </w:t>
      </w:r>
      <w:r w:rsidRPr="005770BA">
        <w:rPr>
          <w:rStyle w:val="Emphasis"/>
          <w:highlight w:val="cyan"/>
        </w:rPr>
        <w:t>terms</w:t>
      </w:r>
      <w:r w:rsidRPr="005770BA">
        <w:rPr>
          <w:rStyle w:val="Emphasis"/>
        </w:rPr>
        <w:t xml:space="preserve"> aimed at </w:t>
      </w:r>
      <w:r w:rsidRPr="005770BA">
        <w:rPr>
          <w:rStyle w:val="Emphasis"/>
          <w:highlight w:val="cyan"/>
        </w:rPr>
        <w:t>protecting employers</w:t>
      </w:r>
      <w:r w:rsidRPr="005770BA">
        <w:rPr>
          <w:rStyle w:val="Emphasis"/>
        </w:rPr>
        <w:t>’ rights to an uninterrupted flow of non-union workers</w:t>
      </w:r>
      <w:r w:rsidRPr="005770BA">
        <w:rPr>
          <w:sz w:val="16"/>
        </w:rPr>
        <w:t xml:space="preserve">. (These are just a few highlights; there are many more in the book.) When you read some of these decisions today, they barely read like what we recognize as law—the class politics is so raw and right on the surface. But the views of those judges were predictable. </w:t>
      </w:r>
      <w:r w:rsidRPr="005770BA">
        <w:rPr>
          <w:rStyle w:val="StyleUnderline"/>
        </w:rPr>
        <w:t>The early-twentieth-century Republican Party that dominated American politics and judicial appointments in that era was the party of big business; the federal courts were stacked with elite lawyers from the emerging corporate bar, whose jobs before they joined the bench mostly involved serving the railroads and the trusts and their owners, the oligarchs of the Gilded Age.</w:t>
      </w:r>
      <w:r w:rsidRPr="005770BA">
        <w:rPr>
          <w:sz w:val="16"/>
        </w:rPr>
        <w:t xml:space="preserve"> It would have been </w:t>
      </w:r>
      <w:r w:rsidRPr="005770BA">
        <w:rPr>
          <w:rStyle w:val="StyleUnderline"/>
        </w:rPr>
        <w:t xml:space="preserve">surprising if these judges had not beenactivists bent on finding ways to thwart the democratic branches’ efforts to rein in oligarchy. </w:t>
      </w:r>
      <w:r w:rsidRPr="005770BA">
        <w:rPr>
          <w:sz w:val="16"/>
        </w:rPr>
        <w:t xml:space="preserve">So what about when American politics turned? After President Franklin Roosevelt’s dramatic confrontation with the </w:t>
      </w:r>
      <w:r w:rsidRPr="005770BA">
        <w:rPr>
          <w:i/>
          <w:iCs/>
          <w:sz w:val="16"/>
        </w:rPr>
        <w:t xml:space="preserve">Lochner </w:t>
      </w:r>
      <w:r w:rsidRPr="005770BA">
        <w:rPr>
          <w:sz w:val="16"/>
        </w:rPr>
        <w:t>Court, the Court retreated and upheld the New Deal, ushering in a new constitutional regime. The Court reconceived its role, especially after World War II, as the nation’s protector of civil liberties and, eventually, civil rights. The Court upheld many laws parallel to the ones it had struck down after Reconstruction, such as the Civil Rights Act of 1964 and the Voting Rights Act of 1965. But that was the most important thing it did in its brief period of mid-20</w:t>
      </w:r>
      <w:r w:rsidRPr="005770BA">
        <w:rPr>
          <w:sz w:val="16"/>
          <w:vertAlign w:val="superscript"/>
        </w:rPr>
        <w:t>th</w:t>
      </w:r>
      <w:r w:rsidRPr="005770BA">
        <w:rPr>
          <w:sz w:val="16"/>
        </w:rPr>
        <w:t xml:space="preserve">-century liberalism: step out of the way. </w:t>
      </w:r>
      <w:r w:rsidRPr="005770BA">
        <w:rPr>
          <w:rStyle w:val="StyleUnderline"/>
        </w:rPr>
        <w:t>The Warren Court has a reputation for activism, and many of its decisions—Brown v. Board of Education, the criminal procedure revolution, one-person-one-vote—were indeed activist holdings. But when it came to economic inequality, the Warren Court was operating during the period of American history when inequality was at its most muted (the “great compression”).</w:t>
      </w:r>
      <w:r w:rsidRPr="005770BA">
        <w:rPr>
          <w:sz w:val="16"/>
        </w:rPr>
        <w:t xml:space="preserve"> Restraining oligarchy, or building up the middle class as a bulwark of Republican government, was not on the Court’s docket. Some observers expected the Court to do more—to enlist the Constitution in the War on Poverty, set </w:t>
      </w:r>
      <w:hyperlink r:id="rId24" w:history="1">
        <w:r w:rsidRPr="005770BA">
          <w:rPr>
            <w:rStyle w:val="Hyperlink"/>
            <w:sz w:val="16"/>
          </w:rPr>
          <w:t>constitutional minimum welfare guarantees</w:t>
        </w:r>
      </w:hyperlink>
      <w:r w:rsidRPr="005770BA">
        <w:rPr>
          <w:sz w:val="16"/>
        </w:rPr>
        <w:t xml:space="preserve">, or </w:t>
      </w:r>
      <w:hyperlink r:id="rId25" w:history="1">
        <w:r w:rsidRPr="005770BA">
          <w:rPr>
            <w:rStyle w:val="Hyperlink"/>
            <w:sz w:val="16"/>
          </w:rPr>
          <w:t>equalize school funding</w:t>
        </w:r>
      </w:hyperlink>
      <w:r w:rsidRPr="005770BA">
        <w:rPr>
          <w:sz w:val="16"/>
        </w:rPr>
        <w:t xml:space="preserve">—but in the end, it didn’t. </w:t>
      </w:r>
      <w:r w:rsidRPr="005770BA">
        <w:rPr>
          <w:rStyle w:val="StyleUnderline"/>
        </w:rPr>
        <w:t xml:space="preserve">And then the Court took a long right turn, and now we are </w:t>
      </w:r>
      <w:r w:rsidRPr="005770BA">
        <w:rPr>
          <w:rStyle w:val="Emphasis"/>
          <w:highlight w:val="cyan"/>
        </w:rPr>
        <w:t>once again in</w:t>
      </w:r>
      <w:r w:rsidRPr="005770BA">
        <w:rPr>
          <w:rStyle w:val="Emphasis"/>
        </w:rPr>
        <w:t xml:space="preserve"> a </w:t>
      </w:r>
      <w:r w:rsidRPr="005770BA">
        <w:rPr>
          <w:rStyle w:val="Emphasis"/>
          <w:highlight w:val="cyan"/>
        </w:rPr>
        <w:t>Gilded Age</w:t>
      </w:r>
      <w:r w:rsidRPr="005770BA">
        <w:rPr>
          <w:rStyle w:val="StyleUnderline"/>
        </w:rPr>
        <w:t xml:space="preserve">, with the Court playing the familiar role it played a century before, as the branch where </w:t>
      </w:r>
      <w:r w:rsidRPr="005770BA">
        <w:rPr>
          <w:rStyle w:val="Emphasis"/>
        </w:rPr>
        <w:t xml:space="preserve">efforts to build a democracy of opportunity can most readily expect to be crushed. </w:t>
      </w:r>
      <w:r w:rsidRPr="005770BA">
        <w:rPr>
          <w:sz w:val="16"/>
        </w:rPr>
        <w:t xml:space="preserve">There is a </w:t>
      </w:r>
      <w:r w:rsidRPr="005770BA">
        <w:rPr>
          <w:rStyle w:val="StyleUnderline"/>
        </w:rPr>
        <w:t>lot of contingency in American history, perhaps especially when it comes to courts.</w:t>
      </w:r>
      <w:r w:rsidRPr="005770BA">
        <w:rPr>
          <w:sz w:val="16"/>
        </w:rPr>
        <w:t xml:space="preserve"> But it seems to me non-coincidental that the </w:t>
      </w:r>
      <w:r w:rsidRPr="005770BA">
        <w:rPr>
          <w:rStyle w:val="StyleUnderline"/>
          <w:highlight w:val="cyan"/>
        </w:rPr>
        <w:t>Court</w:t>
      </w:r>
      <w:r w:rsidRPr="005770BA">
        <w:rPr>
          <w:rStyle w:val="StyleUnderline"/>
        </w:rPr>
        <w:t xml:space="preserve"> has so consistently been the least dangerous branch to aristocrats and oligarchs and their </w:t>
      </w:r>
      <w:r w:rsidRPr="005770BA">
        <w:rPr>
          <w:rStyle w:val="Emphasis"/>
          <w:highlight w:val="cyan"/>
        </w:rPr>
        <w:t>efforts to concentrate economic and political power</w:t>
      </w:r>
      <w:r w:rsidRPr="005770BA">
        <w:rPr>
          <w:rStyle w:val="StyleUnderline"/>
        </w:rPr>
        <w:t>.</w:t>
      </w:r>
      <w:r w:rsidRPr="005770BA">
        <w:rPr>
          <w:sz w:val="16"/>
        </w:rPr>
        <w:t xml:space="preserve"> The simplest reason is this: efforts to restrain concentrations of private power—whether it’s the landed aristocrats Jefferson worried about at the founding, their Slave Power successors, or the monopolist robber barons of the Gilded Age—require the exercise of public power in the form of legislation. There are supporting roles to be played here by executives executing legislation and by courts interpreting it. But fundamentally, </w:t>
      </w:r>
      <w:r w:rsidRPr="005770BA">
        <w:rPr>
          <w:rStyle w:val="StyleUnderline"/>
        </w:rPr>
        <w:t xml:space="preserve">courts are not equipped to initiate or lead the work—the constitutionally necessary work—of laws like the Sherman Antitrust Act, the National Labor Relations Act, the Social Security Act, the Civil Rights </w:t>
      </w:r>
      <w:r w:rsidRPr="005770BA">
        <w:rPr>
          <w:rStyle w:val="StyleUnderline"/>
        </w:rPr>
        <w:lastRenderedPageBreak/>
        <w:t xml:space="preserve">Act, the Voting Rights Act, or the Affordable Care Act (to name a few!). </w:t>
      </w:r>
      <w:r w:rsidRPr="005770BA">
        <w:rPr>
          <w:rStyle w:val="Emphasis"/>
        </w:rPr>
        <w:t xml:space="preserve">Courts can </w:t>
      </w:r>
      <w:r w:rsidRPr="005770BA">
        <w:rPr>
          <w:rStyle w:val="Emphasis"/>
          <w:highlight w:val="cyan"/>
        </w:rPr>
        <w:t>interpret</w:t>
      </w:r>
      <w:r w:rsidRPr="005770BA">
        <w:rPr>
          <w:rStyle w:val="Emphasis"/>
        </w:rPr>
        <w:t xml:space="preserve"> these </w:t>
      </w:r>
      <w:r w:rsidRPr="005770BA">
        <w:rPr>
          <w:rStyle w:val="Emphasis"/>
          <w:highlight w:val="cyan"/>
        </w:rPr>
        <w:t>statutes</w:t>
      </w:r>
      <w:r w:rsidRPr="005770BA">
        <w:rPr>
          <w:rStyle w:val="Emphasis"/>
        </w:rPr>
        <w:t xml:space="preserve"> in ways that further the statutes’ goals, or courts can try </w:t>
      </w:r>
      <w:r w:rsidRPr="005770BA">
        <w:rPr>
          <w:rStyle w:val="Emphasis"/>
          <w:highlight w:val="cyan"/>
        </w:rPr>
        <w:t>to thwart them</w:t>
      </w:r>
      <w:r w:rsidRPr="005770BA">
        <w:rPr>
          <w:sz w:val="16"/>
        </w:rPr>
        <w:t xml:space="preserve">. But courts are not equipped to move first or take the lead in advancing these statutes’ goals. On the other hand, </w:t>
      </w:r>
      <w:r w:rsidRPr="005770BA">
        <w:rPr>
          <w:rStyle w:val="StyleUnderline"/>
        </w:rPr>
        <w:t xml:space="preserve">courts are better equipped to </w:t>
      </w:r>
      <w:r w:rsidRPr="005770BA">
        <w:rPr>
          <w:rStyle w:val="StyleUnderline"/>
          <w:highlight w:val="cyan"/>
        </w:rPr>
        <w:t>recognize</w:t>
      </w:r>
      <w:r w:rsidRPr="005770BA">
        <w:rPr>
          <w:rStyle w:val="StyleUnderline"/>
        </w:rPr>
        <w:t xml:space="preserve"> the anti-redistributive, so-called </w:t>
      </w:r>
      <w:r w:rsidRPr="005770BA">
        <w:rPr>
          <w:rStyle w:val="Emphasis"/>
          <w:highlight w:val="cyan"/>
        </w:rPr>
        <w:t>libertarian claims</w:t>
      </w:r>
      <w:r w:rsidRPr="005770BA">
        <w:rPr>
          <w:rStyle w:val="Emphasis"/>
        </w:rPr>
        <w:t xml:space="preserve"> </w:t>
      </w:r>
      <w:r w:rsidRPr="005770BA">
        <w:rPr>
          <w:rStyle w:val="Emphasis"/>
          <w:highlight w:val="cyan"/>
        </w:rPr>
        <w:t>of property, contract</w:t>
      </w:r>
      <w:r w:rsidRPr="005770BA">
        <w:rPr>
          <w:rStyle w:val="Emphasis"/>
        </w:rPr>
        <w:t>, and so on</w:t>
      </w:r>
      <w:r w:rsidRPr="005770BA">
        <w:rPr>
          <w:rStyle w:val="StyleUnderline"/>
        </w:rPr>
        <w:t xml:space="preserve"> that some of these statutes might be viewed as threatening</w:t>
      </w:r>
      <w:r w:rsidRPr="005770BA">
        <w:rPr>
          <w:sz w:val="16"/>
        </w:rPr>
        <w:t xml:space="preserve">. Those </w:t>
      </w:r>
      <w:r w:rsidRPr="005770BA">
        <w:rPr>
          <w:rStyle w:val="StyleUnderline"/>
        </w:rPr>
        <w:t xml:space="preserve">claims are of a form that we still teach in the first year of law school: an individual claimant, standing on old common law-ish rights, against the redistributive machinations of the progressive state. Conservatives have long understood this point. They have placed their hopes in courts for over a century. As we explain in the book, conservatives never accepted the “New Deal Settlement” that exists in the wishful thinking of liberals. Instead they have continued ever since the 1930s to find ways to enlist the courts in their struggles to build a less redistributive constitutional political economy, one more tolerant of concentrations of economic and political power. </w:t>
      </w:r>
      <w:r w:rsidRPr="005770BA">
        <w:rPr>
          <w:rStyle w:val="Emphasis"/>
        </w:rPr>
        <w:t>Liberals and progressives cannot similarly place their hopes in courts</w:t>
      </w:r>
      <w:r w:rsidRPr="005770BA">
        <w:rPr>
          <w:rStyle w:val="StyleUnderline"/>
        </w:rPr>
        <w:t>—and not only because currently, contingently, the courts are far more conservative than the country as a whole</w:t>
      </w:r>
      <w:r w:rsidRPr="005770BA">
        <w:rPr>
          <w:sz w:val="16"/>
        </w:rPr>
        <w:t xml:space="preserve">. And yet liberals and progressives cannot ignore courts, which still have the power to thwart almost any intervention in our constitutional political economy. Nor should liberals and progressives argue seriously for an end to judicial review: we do actually need the courts to police violations of civil liberties and civil rights. That leaves liberals and progressives in a tricky spot. We need the courts, but we also need to understand that the </w:t>
      </w:r>
      <w:r w:rsidRPr="005770BA">
        <w:rPr>
          <w:rStyle w:val="Emphasis"/>
          <w:highlight w:val="cyan"/>
        </w:rPr>
        <w:t>courts are not our friends</w:t>
      </w:r>
      <w:r w:rsidRPr="005770BA">
        <w:rPr>
          <w:rStyle w:val="Emphasis"/>
        </w:rPr>
        <w:t>—and are unlikely ever to be</w:t>
      </w:r>
      <w:r w:rsidRPr="005770BA">
        <w:rPr>
          <w:sz w:val="16"/>
        </w:rPr>
        <w:t xml:space="preserve">. We need to understand the role of courts in our constitutional politics: rather than umpires sitting outside of politics, judges are a special kind of political actor, engaged quite directly in their own form of constitutional politics. </w:t>
      </w:r>
      <w:r w:rsidRPr="005770BA">
        <w:rPr>
          <w:rStyle w:val="StyleUnderline"/>
        </w:rPr>
        <w:t xml:space="preserve">If history is any guide, the long-term </w:t>
      </w:r>
      <w:r w:rsidRPr="005770BA">
        <w:rPr>
          <w:rStyle w:val="StyleUnderline"/>
          <w:highlight w:val="cyan"/>
        </w:rPr>
        <w:t>solution</w:t>
      </w:r>
      <w:r w:rsidRPr="005770BA">
        <w:rPr>
          <w:rStyle w:val="StyleUnderline"/>
        </w:rPr>
        <w:t xml:space="preserve"> when the courts are aligned against liberal and progressive causes is </w:t>
      </w:r>
      <w:r w:rsidRPr="005770BA">
        <w:rPr>
          <w:rStyle w:val="Emphasis"/>
          <w:highlight w:val="cyan"/>
        </w:rPr>
        <w:t>not to “reform”</w:t>
      </w:r>
      <w:r w:rsidRPr="005770BA">
        <w:rPr>
          <w:rStyle w:val="Emphasis"/>
        </w:rPr>
        <w:t xml:space="preserve"> the politics out of the courts</w:t>
      </w:r>
      <w:r w:rsidRPr="005770BA">
        <w:rPr>
          <w:rStyle w:val="StyleUnderline"/>
        </w:rPr>
        <w:t xml:space="preserve">, </w:t>
      </w:r>
      <w:r w:rsidRPr="005770BA">
        <w:rPr>
          <w:rStyle w:val="StyleUnderline"/>
          <w:highlight w:val="cyan"/>
        </w:rPr>
        <w:t>but</w:t>
      </w:r>
      <w:r w:rsidRPr="005770BA">
        <w:rPr>
          <w:rStyle w:val="StyleUnderline"/>
        </w:rPr>
        <w:t xml:space="preserve">, rather, to </w:t>
      </w:r>
      <w:r w:rsidRPr="005770BA">
        <w:rPr>
          <w:rStyle w:val="Emphasis"/>
          <w:highlight w:val="cyan"/>
        </w:rPr>
        <w:t>confront</w:t>
      </w:r>
      <w:r w:rsidRPr="005770BA">
        <w:rPr>
          <w:rStyle w:val="Emphasis"/>
        </w:rPr>
        <w:t xml:space="preserve"> the </w:t>
      </w:r>
      <w:r w:rsidRPr="005770BA">
        <w:rPr>
          <w:rStyle w:val="Emphasis"/>
          <w:highlight w:val="cyan"/>
        </w:rPr>
        <w:t>courts through politics itself</w:t>
      </w:r>
      <w:r w:rsidRPr="005770BA">
        <w:rPr>
          <w:rStyle w:val="StyleUnderline"/>
        </w:rPr>
        <w:t>. It has worked before.</w:t>
      </w:r>
    </w:p>
    <w:p w14:paraId="2F975422" w14:textId="77777777" w:rsidR="00C7140D" w:rsidRDefault="00C7140D" w:rsidP="00C7140D">
      <w:pPr>
        <w:pStyle w:val="Heading3"/>
      </w:pPr>
      <w:r>
        <w:lastRenderedPageBreak/>
        <w:t>Off Shoring Link---2NC</w:t>
      </w:r>
    </w:p>
    <w:p w14:paraId="5B835C6A" w14:textId="77777777" w:rsidR="00C7140D" w:rsidRPr="005770BA" w:rsidRDefault="00C7140D" w:rsidP="00C7140D">
      <w:pPr>
        <w:pStyle w:val="Heading4"/>
        <w:rPr>
          <w:rFonts w:cs="Arial"/>
        </w:rPr>
      </w:pPr>
      <w:r w:rsidRPr="008E71C1">
        <w:rPr>
          <w:rFonts w:cs="Arial"/>
        </w:rPr>
        <w:t>5.</w:t>
      </w:r>
      <w:r>
        <w:rPr>
          <w:rFonts w:cs="Arial"/>
          <w:u w:val="single"/>
        </w:rPr>
        <w:t xml:space="preserve"> </w:t>
      </w:r>
      <w:r w:rsidRPr="005770BA">
        <w:rPr>
          <w:rFonts w:cs="Arial"/>
          <w:u w:val="single"/>
        </w:rPr>
        <w:t>Off-shoring</w:t>
      </w:r>
      <w:r>
        <w:rPr>
          <w:rFonts w:cs="Arial"/>
        </w:rPr>
        <w:t>.</w:t>
      </w:r>
    </w:p>
    <w:p w14:paraId="597D33F6" w14:textId="77777777" w:rsidR="00C7140D" w:rsidRPr="005770BA" w:rsidRDefault="00C7140D" w:rsidP="00C7140D">
      <w:r w:rsidRPr="005770BA">
        <w:t>Jerry</w:t>
      </w:r>
      <w:r w:rsidRPr="005770BA">
        <w:rPr>
          <w:rStyle w:val="Style13ptBold"/>
        </w:rPr>
        <w:t xml:space="preserve"> Kopf et al 13</w:t>
      </w:r>
      <w:r w:rsidRPr="005770BA">
        <w:rPr>
          <w:sz w:val="16"/>
          <w:szCs w:val="16"/>
        </w:rPr>
        <w:t xml:space="preserve"> . </w:t>
      </w:r>
      <w:r w:rsidRPr="005770BA">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26" w:history="1">
        <w:r w:rsidRPr="005770BA">
          <w:rPr>
            <w:rStyle w:val="Hyperlink"/>
          </w:rPr>
          <w:t>http://www.m.www.na-businesspress.com/JMPP/KopfJ_Web14_3_.pdf</w:t>
        </w:r>
      </w:hyperlink>
    </w:p>
    <w:p w14:paraId="333F3BF6" w14:textId="77777777" w:rsidR="00C7140D" w:rsidRPr="005770BA" w:rsidRDefault="00C7140D" w:rsidP="00C7140D">
      <w:pPr>
        <w:rPr>
          <w:sz w:val="12"/>
        </w:rPr>
      </w:pPr>
      <w:r w:rsidRPr="005770BA">
        <w:rPr>
          <w:rStyle w:val="StyleUnderline"/>
        </w:rPr>
        <w:t xml:space="preserve">With firms branching out into global competition and countries lowering their trade barriers to promote such competition, the </w:t>
      </w:r>
      <w:r w:rsidRPr="005770BA">
        <w:rPr>
          <w:rStyle w:val="StyleUnderline"/>
          <w:highlight w:val="cyan"/>
        </w:rPr>
        <w:t xml:space="preserve">absence of effective </w:t>
      </w:r>
      <w:r w:rsidRPr="005770BA">
        <w:rPr>
          <w:rStyle w:val="Emphasis"/>
          <w:highlight w:val="cyan"/>
        </w:rPr>
        <w:t>global</w:t>
      </w:r>
      <w:r w:rsidRPr="005770BA">
        <w:rPr>
          <w:rStyle w:val="StyleUnderline"/>
          <w:highlight w:val="cyan"/>
        </w:rPr>
        <w:t xml:space="preserve"> reg</w:t>
      </w:r>
      <w:r w:rsidRPr="005770BA">
        <w:rPr>
          <w:rStyle w:val="StyleUnderline"/>
        </w:rPr>
        <w:t xml:space="preserve">ulation once again raises Marx concerns. </w:t>
      </w:r>
      <w:r w:rsidRPr="005770BA">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5770BA">
        <w:rPr>
          <w:rStyle w:val="StyleUnderline"/>
        </w:rPr>
        <w:t>Epstein and Greve raise a Marx like concern, “when firms have international market power, one would expect them to behave as monopolists just like domestic firms with market power”</w:t>
      </w:r>
      <w:r w:rsidRPr="005770BA">
        <w:rPr>
          <w:sz w:val="12"/>
        </w:rPr>
        <w:t xml:space="preserve"> (2004). Therefore, </w:t>
      </w:r>
      <w:r w:rsidRPr="005770BA">
        <w:rPr>
          <w:rStyle w:val="StyleUnderline"/>
        </w:rPr>
        <w:t xml:space="preserve">without any dominant form of regulatory governance, </w:t>
      </w:r>
      <w:r w:rsidRPr="005770BA">
        <w:rPr>
          <w:rStyle w:val="StyleUnderline"/>
          <w:highlight w:val="cyan"/>
        </w:rPr>
        <w:t xml:space="preserve">industry </w:t>
      </w:r>
      <w:r w:rsidRPr="005770BA">
        <w:rPr>
          <w:rStyle w:val="Emphasis"/>
          <w:highlight w:val="cyan"/>
        </w:rPr>
        <w:t>concentration</w:t>
      </w:r>
      <w:r w:rsidRPr="005770BA">
        <w:rPr>
          <w:rStyle w:val="StyleUnderline"/>
        </w:rPr>
        <w:t xml:space="preserve"> could very well </w:t>
      </w:r>
      <w:r w:rsidRPr="005770BA">
        <w:rPr>
          <w:rStyle w:val="StyleUnderline"/>
          <w:highlight w:val="cyan"/>
        </w:rPr>
        <w:t xml:space="preserve">replicate </w:t>
      </w:r>
      <w:r w:rsidRPr="005770BA">
        <w:rPr>
          <w:rStyle w:val="StyleUnderline"/>
        </w:rPr>
        <w:t>what was seen in the late 19th century</w:t>
      </w:r>
      <w:r w:rsidRPr="005770BA">
        <w:rPr>
          <w:sz w:val="12"/>
        </w:rPr>
        <w:t xml:space="preserve">, </w:t>
      </w:r>
      <w:r w:rsidRPr="005770BA">
        <w:rPr>
          <w:rStyle w:val="StyleUnderline"/>
        </w:rPr>
        <w:t xml:space="preserve">though, </w:t>
      </w:r>
      <w:r w:rsidRPr="005770BA">
        <w:rPr>
          <w:rStyle w:val="Emphasis"/>
          <w:highlight w:val="cyan"/>
        </w:rPr>
        <w:t>globally</w:t>
      </w:r>
      <w:r w:rsidRPr="005770BA">
        <w:rPr>
          <w:rStyle w:val="StyleUnderline"/>
          <w:highlight w:val="cyan"/>
        </w:rPr>
        <w:t xml:space="preserve"> instead </w:t>
      </w:r>
      <w:r w:rsidRPr="005770BA">
        <w:rPr>
          <w:rStyle w:val="StyleUnderline"/>
        </w:rPr>
        <w:t xml:space="preserve">of </w:t>
      </w:r>
      <w:r w:rsidRPr="005770BA">
        <w:rPr>
          <w:rStyle w:val="Emphasis"/>
          <w:highlight w:val="cyan"/>
        </w:rPr>
        <w:t>nationally</w:t>
      </w:r>
      <w:r w:rsidRPr="005770BA">
        <w:rPr>
          <w:sz w:val="12"/>
        </w:rPr>
        <w:t xml:space="preserve">. Carstensen &amp; Farmer discusses this tendency towards M&amp;A’s: </w:t>
      </w:r>
      <w:r w:rsidRPr="005770BA">
        <w:rPr>
          <w:rStyle w:val="StyleUnderline"/>
        </w:rPr>
        <w:t xml:space="preserve">The </w:t>
      </w:r>
      <w:r w:rsidRPr="005770BA">
        <w:rPr>
          <w:rStyle w:val="StyleUnderline"/>
          <w:highlight w:val="cyan"/>
        </w:rPr>
        <w:t>transformation of</w:t>
      </w:r>
      <w:r w:rsidRPr="005770BA">
        <w:rPr>
          <w:rStyle w:val="StyleUnderline"/>
        </w:rPr>
        <w:t xml:space="preserve"> formerly regulated or </w:t>
      </w:r>
      <w:r w:rsidRPr="005770BA">
        <w:rPr>
          <w:rStyle w:val="Emphasis"/>
          <w:highlight w:val="cyan"/>
        </w:rPr>
        <w:t>noncompetitive</w:t>
      </w:r>
      <w:r w:rsidRPr="005770BA">
        <w:rPr>
          <w:rStyle w:val="StyleUnderline"/>
        </w:rPr>
        <w:t xml:space="preserve"> industries </w:t>
      </w:r>
      <w:r w:rsidRPr="005770BA">
        <w:rPr>
          <w:rStyle w:val="StyleUnderline"/>
          <w:highlight w:val="cyan"/>
        </w:rPr>
        <w:t xml:space="preserve">to </w:t>
      </w:r>
      <w:r w:rsidRPr="005770BA">
        <w:rPr>
          <w:rStyle w:val="Emphasis"/>
          <w:highlight w:val="cyan"/>
        </w:rPr>
        <w:t>competition</w:t>
      </w:r>
      <w:r w:rsidRPr="005770BA">
        <w:rPr>
          <w:rStyle w:val="StyleUnderline"/>
          <w:highlight w:val="cyan"/>
        </w:rPr>
        <w:t xml:space="preserve"> is</w:t>
      </w:r>
      <w:r w:rsidRPr="005770BA">
        <w:rPr>
          <w:rStyle w:val="StyleUnderline"/>
        </w:rPr>
        <w:t xml:space="preserve"> closely </w:t>
      </w:r>
      <w:r w:rsidRPr="005770BA">
        <w:rPr>
          <w:rStyle w:val="StyleUnderline"/>
          <w:highlight w:val="cyan"/>
        </w:rPr>
        <w:t xml:space="preserve">linked with </w:t>
      </w:r>
      <w:r w:rsidRPr="005770BA">
        <w:rPr>
          <w:rStyle w:val="Emphasis"/>
          <w:highlight w:val="cyan"/>
        </w:rPr>
        <w:t>merger</w:t>
      </w:r>
      <w:r w:rsidRPr="005770BA">
        <w:rPr>
          <w:rStyle w:val="StyleUnderline"/>
        </w:rPr>
        <w:t xml:space="preserve"> movements</w:t>
      </w:r>
      <w:r w:rsidRPr="005770BA">
        <w:rPr>
          <w:sz w:val="12"/>
        </w:rPr>
        <w:t xml:space="preserve">. The historical record demonstrates that </w:t>
      </w:r>
      <w:r w:rsidRPr="005770BA">
        <w:rPr>
          <w:rStyle w:val="StyleUnderline"/>
        </w:rPr>
        <w:t xml:space="preserve">once faced with competition, leading firms in these industries began to merge. This has been the pattern </w:t>
      </w:r>
      <w:r w:rsidRPr="005770BA">
        <w:rPr>
          <w:rStyle w:val="StyleUnderline"/>
          <w:highlight w:val="cyan"/>
        </w:rPr>
        <w:t xml:space="preserve">in </w:t>
      </w:r>
      <w:r w:rsidRPr="005770BA">
        <w:rPr>
          <w:rStyle w:val="Emphasis"/>
          <w:highlight w:val="cyan"/>
        </w:rPr>
        <w:t>airlines</w:t>
      </w:r>
      <w:r w:rsidRPr="005770BA">
        <w:rPr>
          <w:rStyle w:val="StyleUnderline"/>
          <w:highlight w:val="cyan"/>
        </w:rPr>
        <w:t xml:space="preserve">, </w:t>
      </w:r>
      <w:r w:rsidRPr="005770BA">
        <w:rPr>
          <w:rStyle w:val="Emphasis"/>
          <w:highlight w:val="cyan"/>
        </w:rPr>
        <w:t>banks</w:t>
      </w:r>
      <w:r w:rsidRPr="005770BA">
        <w:rPr>
          <w:rStyle w:val="StyleUnderline"/>
        </w:rPr>
        <w:t xml:space="preserve">, railroads, </w:t>
      </w:r>
      <w:r w:rsidRPr="005770BA">
        <w:rPr>
          <w:rStyle w:val="Emphasis"/>
        </w:rPr>
        <w:t>electric</w:t>
      </w:r>
      <w:r w:rsidRPr="005770BA">
        <w:rPr>
          <w:rStyle w:val="StyleUnderline"/>
        </w:rPr>
        <w:t xml:space="preserve"> and </w:t>
      </w:r>
      <w:r w:rsidRPr="005770BA">
        <w:rPr>
          <w:rStyle w:val="Emphasis"/>
        </w:rPr>
        <w:t>gas</w:t>
      </w:r>
      <w:r w:rsidRPr="005770BA">
        <w:rPr>
          <w:rStyle w:val="StyleUnderline"/>
        </w:rPr>
        <w:t xml:space="preserve"> </w:t>
      </w:r>
      <w:r w:rsidRPr="005770BA">
        <w:rPr>
          <w:rStyle w:val="Emphasis"/>
          <w:highlight w:val="cyan"/>
        </w:rPr>
        <w:t>utilities</w:t>
      </w:r>
      <w:r w:rsidRPr="005770BA">
        <w:rPr>
          <w:rStyle w:val="StyleUnderline"/>
        </w:rPr>
        <w:t xml:space="preserve">, </w:t>
      </w:r>
      <w:r w:rsidRPr="005770BA">
        <w:rPr>
          <w:rStyle w:val="Emphasis"/>
          <w:highlight w:val="cyan"/>
        </w:rPr>
        <w:t>health</w:t>
      </w:r>
      <w:r w:rsidRPr="005770BA">
        <w:rPr>
          <w:rStyle w:val="Emphasis"/>
        </w:rPr>
        <w:t xml:space="preserve"> care</w:t>
      </w:r>
      <w:r w:rsidRPr="005770BA">
        <w:rPr>
          <w:rStyle w:val="StyleUnderline"/>
        </w:rPr>
        <w:t xml:space="preserve"> </w:t>
      </w:r>
      <w:r w:rsidRPr="005770BA">
        <w:rPr>
          <w:rStyle w:val="StyleUnderline"/>
          <w:highlight w:val="cyan"/>
        </w:rPr>
        <w:t>and</w:t>
      </w:r>
      <w:r w:rsidRPr="005770BA">
        <w:rPr>
          <w:rStyle w:val="StyleUnderline"/>
        </w:rPr>
        <w:t xml:space="preserve">, with great prominence, </w:t>
      </w:r>
      <w:r w:rsidRPr="005770BA">
        <w:rPr>
          <w:rStyle w:val="Emphasis"/>
          <w:highlight w:val="cyan"/>
        </w:rPr>
        <w:t>telecom</w:t>
      </w:r>
      <w:r w:rsidRPr="005770BA">
        <w:rPr>
          <w:rStyle w:val="Emphasis"/>
        </w:rPr>
        <w:t>munications</w:t>
      </w:r>
      <w:r w:rsidRPr="005770BA">
        <w:rPr>
          <w:sz w:val="12"/>
        </w:rPr>
        <w:t xml:space="preserve"> (2008). While some may argue that reaching that level of concentration is unlikely, one should consider </w:t>
      </w:r>
      <w:r w:rsidRPr="005770BA">
        <w:rPr>
          <w:rStyle w:val="StyleUnderline"/>
        </w:rPr>
        <w:t>current industries</w:t>
      </w:r>
      <w:r w:rsidRPr="005770BA">
        <w:rPr>
          <w:sz w:val="12"/>
        </w:rPr>
        <w:t xml:space="preserve"> that </w:t>
      </w:r>
      <w:r w:rsidRPr="005770BA">
        <w:rPr>
          <w:rStyle w:val="StyleUnderline"/>
        </w:rPr>
        <w:t xml:space="preserve">hold a considerable </w:t>
      </w:r>
      <w:r w:rsidRPr="005770BA">
        <w:rPr>
          <w:rStyle w:val="Emphasis"/>
        </w:rPr>
        <w:t>global</w:t>
      </w:r>
      <w:r w:rsidRPr="005770BA">
        <w:rPr>
          <w:rStyle w:val="StyleUnderline"/>
        </w:rPr>
        <w:t xml:space="preserve"> market share</w:t>
      </w:r>
      <w:r w:rsidRPr="005770BA">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5770BA">
        <w:rPr>
          <w:rStyle w:val="StyleUnderline"/>
        </w:rPr>
        <w:t>The European Aeronautic Defense and Space Company and The Boeing Company combined hold more than 50% market share within the global civil aerospace products manufacturing industry</w:t>
      </w:r>
      <w:r w:rsidRPr="005770BA">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5770BA">
        <w:rPr>
          <w:rStyle w:val="StyleUnderline"/>
        </w:rPr>
        <w:t xml:space="preserve">a number of </w:t>
      </w:r>
      <w:r w:rsidRPr="005770BA">
        <w:rPr>
          <w:rStyle w:val="StyleUnderline"/>
          <w:highlight w:val="cyan"/>
        </w:rPr>
        <w:t>industries</w:t>
      </w:r>
      <w:r w:rsidRPr="005770BA">
        <w:rPr>
          <w:rStyle w:val="StyleUnderline"/>
        </w:rPr>
        <w:t xml:space="preserve"> are starting to exhibit Marx, “inevitable </w:t>
      </w:r>
      <w:r w:rsidRPr="005770BA">
        <w:rPr>
          <w:rStyle w:val="StyleUnderline"/>
          <w:highlight w:val="cyan"/>
        </w:rPr>
        <w:t>move to</w:t>
      </w:r>
      <w:r w:rsidRPr="005770BA">
        <w:rPr>
          <w:rStyle w:val="StyleUnderline"/>
        </w:rPr>
        <w:t xml:space="preserve">ward a </w:t>
      </w:r>
      <w:r w:rsidRPr="005770BA">
        <w:rPr>
          <w:rStyle w:val="Emphasis"/>
          <w:highlight w:val="cyan"/>
        </w:rPr>
        <w:t>monopoly</w:t>
      </w:r>
      <w:r w:rsidRPr="005770BA">
        <w:rPr>
          <w:rStyle w:val="StyleUnderline"/>
        </w:rPr>
        <w:t xml:space="preserve">.” The increase in </w:t>
      </w:r>
      <w:r w:rsidRPr="005770BA">
        <w:rPr>
          <w:rStyle w:val="StyleUnderline"/>
          <w:highlight w:val="cyan"/>
        </w:rPr>
        <w:t xml:space="preserve">oligopoly </w:t>
      </w:r>
      <w:r w:rsidRPr="005770BA">
        <w:rPr>
          <w:rStyle w:val="StyleUnderline"/>
        </w:rPr>
        <w:t xml:space="preserve">power </w:t>
      </w:r>
      <w:r w:rsidRPr="005770BA">
        <w:rPr>
          <w:rStyle w:val="Emphasis"/>
          <w:highlight w:val="cyan"/>
        </w:rPr>
        <w:t>at the global level</w:t>
      </w:r>
      <w:r w:rsidRPr="005770BA">
        <w:rPr>
          <w:rStyle w:val="StyleUnderline"/>
          <w:highlight w:val="cyan"/>
        </w:rPr>
        <w:t xml:space="preserve"> presents </w:t>
      </w:r>
      <w:r w:rsidRPr="005770BA">
        <w:rPr>
          <w:rStyle w:val="Emphasis"/>
          <w:highlight w:val="cyan"/>
        </w:rPr>
        <w:t>unprecedented</w:t>
      </w:r>
      <w:r w:rsidRPr="005770BA">
        <w:rPr>
          <w:rStyle w:val="StyleUnderline"/>
          <w:highlight w:val="cyan"/>
        </w:rPr>
        <w:t xml:space="preserve"> challenge</w:t>
      </w:r>
      <w:r w:rsidRPr="005770BA">
        <w:rPr>
          <w:rStyle w:val="StyleUnderline"/>
        </w:rPr>
        <w:t>s</w:t>
      </w:r>
      <w:r w:rsidRPr="005770BA">
        <w:rPr>
          <w:sz w:val="12"/>
        </w:rPr>
        <w:t xml:space="preserve">. </w:t>
      </w:r>
      <w:r w:rsidRPr="005770BA">
        <w:rPr>
          <w:rStyle w:val="StyleUnderline"/>
        </w:rPr>
        <w:t xml:space="preserve">Reaching a </w:t>
      </w:r>
      <w:r w:rsidRPr="005770BA">
        <w:rPr>
          <w:rStyle w:val="Emphasis"/>
          <w:highlight w:val="cyan"/>
        </w:rPr>
        <w:t>cross-country consensus</w:t>
      </w:r>
      <w:r w:rsidRPr="005770BA">
        <w:rPr>
          <w:rStyle w:val="StyleUnderline"/>
        </w:rPr>
        <w:t xml:space="preserve"> on competition policy </w:t>
      </w:r>
      <w:r w:rsidRPr="005770BA">
        <w:rPr>
          <w:rStyle w:val="StyleUnderline"/>
          <w:highlight w:val="cyan"/>
        </w:rPr>
        <w:t>is</w:t>
      </w:r>
      <w:r w:rsidRPr="005770BA">
        <w:rPr>
          <w:rStyle w:val="StyleUnderline"/>
        </w:rPr>
        <w:t xml:space="preserve"> a </w:t>
      </w:r>
      <w:r w:rsidRPr="005770BA">
        <w:rPr>
          <w:rStyle w:val="Emphasis"/>
          <w:highlight w:val="cyan"/>
        </w:rPr>
        <w:t>difficult</w:t>
      </w:r>
      <w:r w:rsidRPr="005770BA">
        <w:rPr>
          <w:rStyle w:val="StyleUnderline"/>
        </w:rPr>
        <w:t>.</w:t>
      </w:r>
      <w:r w:rsidRPr="005770BA">
        <w:rPr>
          <w:sz w:val="12"/>
        </w:rPr>
        <w:t xml:space="preserve"> Epstein &amp; Greve discuss some of the </w:t>
      </w:r>
      <w:r w:rsidRPr="005770BA">
        <w:rPr>
          <w:rStyle w:val="StyleUnderline"/>
        </w:rPr>
        <w:t xml:space="preserve">issues that arise when attempting to unite foreign and domestic competition policy. </w:t>
      </w:r>
      <w:r w:rsidRPr="005770BA">
        <w:rPr>
          <w:rStyle w:val="Emphasis"/>
        </w:rPr>
        <w:t>Competition</w:t>
      </w:r>
      <w:r w:rsidRPr="005770BA">
        <w:rPr>
          <w:rStyle w:val="StyleUnderline"/>
        </w:rPr>
        <w:t xml:space="preserve"> policy embodies imprecise normative judgments that </w:t>
      </w:r>
      <w:r w:rsidRPr="005770BA">
        <w:rPr>
          <w:rStyle w:val="Emphasis"/>
        </w:rPr>
        <w:t>invite controversy</w:t>
      </w:r>
      <w:r w:rsidRPr="005770BA">
        <w:rPr>
          <w:rStyle w:val="StyleUnderline"/>
        </w:rPr>
        <w:t xml:space="preserve"> and defection rather than </w:t>
      </w:r>
      <w:r w:rsidRPr="005770BA">
        <w:rPr>
          <w:rStyle w:val="Emphasis"/>
        </w:rPr>
        <w:t>consensus</w:t>
      </w:r>
      <w:r w:rsidRPr="005770BA">
        <w:rPr>
          <w:rStyle w:val="StyleUnderline"/>
        </w:rPr>
        <w:t xml:space="preserve"> and commitment</w:t>
      </w:r>
      <w:r w:rsidRPr="005770BA">
        <w:rPr>
          <w:sz w:val="12"/>
        </w:rPr>
        <w:t xml:space="preserve">. Because its scope extends to such a wide range of economic activity, it has the potential to inflict significant costs on many transactors. In particular, </w:t>
      </w:r>
      <w:r w:rsidRPr="005770BA">
        <w:rPr>
          <w:rStyle w:val="StyleUnderline"/>
          <w:highlight w:val="cyan"/>
        </w:rPr>
        <w:t>competition</w:t>
      </w:r>
      <w:r w:rsidRPr="005770BA">
        <w:rPr>
          <w:rStyle w:val="StyleUnderline"/>
        </w:rPr>
        <w:t xml:space="preserve"> policy </w:t>
      </w:r>
      <w:r w:rsidRPr="005770BA">
        <w:rPr>
          <w:rStyle w:val="StyleUnderline"/>
          <w:highlight w:val="cyan"/>
        </w:rPr>
        <w:t xml:space="preserve">tempts states </w:t>
      </w:r>
      <w:r w:rsidRPr="005770BA">
        <w:rPr>
          <w:rStyle w:val="StyleUnderline"/>
        </w:rPr>
        <w:t xml:space="preserve">both </w:t>
      </w:r>
      <w:r w:rsidRPr="005770BA">
        <w:rPr>
          <w:rStyle w:val="StyleUnderline"/>
          <w:highlight w:val="cyan"/>
        </w:rPr>
        <w:t xml:space="preserve">to impose </w:t>
      </w:r>
      <w:r w:rsidRPr="005770BA">
        <w:rPr>
          <w:rStyle w:val="StyleUnderline"/>
        </w:rPr>
        <w:t xml:space="preserve">nominally neutral </w:t>
      </w:r>
      <w:r w:rsidRPr="005770BA">
        <w:rPr>
          <w:rStyle w:val="StyleUnderline"/>
          <w:highlight w:val="cyan"/>
        </w:rPr>
        <w:t xml:space="preserve">policies that favor </w:t>
      </w:r>
      <w:r w:rsidRPr="005770BA">
        <w:rPr>
          <w:rStyle w:val="Emphasis"/>
          <w:highlight w:val="cyan"/>
        </w:rPr>
        <w:t>local</w:t>
      </w:r>
      <w:r w:rsidRPr="005770BA">
        <w:rPr>
          <w:rStyle w:val="StyleUnderline"/>
          <w:highlight w:val="cyan"/>
        </w:rPr>
        <w:t xml:space="preserve"> producers</w:t>
      </w:r>
      <w:r w:rsidRPr="005770BA">
        <w:rPr>
          <w:rStyle w:val="StyleUnderline"/>
        </w:rPr>
        <w:t xml:space="preserve"> and consumers </w:t>
      </w:r>
      <w:r w:rsidRPr="005770BA">
        <w:rPr>
          <w:rStyle w:val="StyleUnderline"/>
          <w:highlight w:val="cyan"/>
        </w:rPr>
        <w:t xml:space="preserve">at the expense of </w:t>
      </w:r>
      <w:r w:rsidRPr="005770BA">
        <w:rPr>
          <w:rStyle w:val="Emphasis"/>
          <w:highlight w:val="cyan"/>
        </w:rPr>
        <w:t>global</w:t>
      </w:r>
      <w:r w:rsidRPr="005770BA">
        <w:rPr>
          <w:rStyle w:val="StyleUnderline"/>
          <w:highlight w:val="cyan"/>
        </w:rPr>
        <w:t xml:space="preserve"> welfare</w:t>
      </w:r>
      <w:r w:rsidRPr="005770BA">
        <w:rPr>
          <w:rStyle w:val="StyleUnderline"/>
        </w:rPr>
        <w:t>, and to administer their policies in a discriminatory fashion to similar ends</w:t>
      </w:r>
      <w:r w:rsidRPr="005770BA">
        <w:rPr>
          <w:sz w:val="12"/>
        </w:rPr>
        <w:t xml:space="preserve">” (2004). </w:t>
      </w:r>
      <w:r w:rsidRPr="005770BA">
        <w:rPr>
          <w:rStyle w:val="StyleUnderline"/>
        </w:rPr>
        <w:t xml:space="preserve">While more and more countries are adopting competition policies, this seemingly positive </w:t>
      </w:r>
      <w:r w:rsidRPr="005770BA">
        <w:rPr>
          <w:rStyle w:val="StyleUnderline"/>
          <w:highlight w:val="cyan"/>
        </w:rPr>
        <w:t xml:space="preserve">step towards </w:t>
      </w:r>
      <w:r w:rsidRPr="005770BA">
        <w:rPr>
          <w:rStyle w:val="Emphasis"/>
          <w:highlight w:val="cyan"/>
        </w:rPr>
        <w:t>unification</w:t>
      </w:r>
      <w:r w:rsidRPr="005770BA">
        <w:rPr>
          <w:rStyle w:val="StyleUnderline"/>
        </w:rPr>
        <w:t xml:space="preserve"> of trust law </w:t>
      </w:r>
      <w:r w:rsidRPr="005770BA">
        <w:rPr>
          <w:rStyle w:val="StyleUnderline"/>
          <w:highlight w:val="cyan"/>
        </w:rPr>
        <w:t>has</w:t>
      </w:r>
      <w:r w:rsidRPr="005770BA">
        <w:rPr>
          <w:rStyle w:val="StyleUnderline"/>
        </w:rPr>
        <w:t xml:space="preserve"> its </w:t>
      </w:r>
      <w:r w:rsidRPr="005770BA">
        <w:rPr>
          <w:rStyle w:val="StyleUnderline"/>
          <w:highlight w:val="cyan"/>
        </w:rPr>
        <w:t>negative effects</w:t>
      </w:r>
      <w:r w:rsidRPr="005770BA">
        <w:rPr>
          <w:sz w:val="12"/>
          <w:highlight w:val="cyan"/>
        </w:rPr>
        <w:t>.</w:t>
      </w:r>
      <w:r w:rsidRPr="005770BA">
        <w:rPr>
          <w:sz w:val="12"/>
        </w:rPr>
        <w:t xml:space="preserve"> “</w:t>
      </w:r>
      <w:r w:rsidRPr="005770BA">
        <w:rPr>
          <w:rStyle w:val="StyleUnderline"/>
        </w:rPr>
        <w:t xml:space="preserve">Nearly one hundred jurisdictions now have antitrust laws” according to Epstein &amp; </w:t>
      </w:r>
      <w:r w:rsidRPr="005770BA">
        <w:rPr>
          <w:rStyle w:val="StyleUnderline"/>
        </w:rPr>
        <w:lastRenderedPageBreak/>
        <w:t xml:space="preserve">Greve, this </w:t>
      </w:r>
      <w:r w:rsidRPr="005770BA">
        <w:rPr>
          <w:rStyle w:val="StyleUnderline"/>
          <w:highlight w:val="cyan"/>
        </w:rPr>
        <w:t>raises</w:t>
      </w:r>
      <w:r w:rsidRPr="005770BA">
        <w:rPr>
          <w:rStyle w:val="StyleUnderline"/>
        </w:rPr>
        <w:t xml:space="preserve"> increasing issues of “</w:t>
      </w:r>
      <w:r w:rsidRPr="005770BA">
        <w:rPr>
          <w:rStyle w:val="Emphasis"/>
          <w:highlight w:val="cyan"/>
        </w:rPr>
        <w:t>jurisdictional overlaps</w:t>
      </w:r>
      <w:r w:rsidRPr="005770BA">
        <w:rPr>
          <w:rStyle w:val="StyleUnderline"/>
        </w:rPr>
        <w:t>” since many countries will assert their “jurisdiction over extraterritorial conduct that has a domestic impact</w:t>
      </w:r>
      <w:r w:rsidRPr="005770BA">
        <w:rPr>
          <w:sz w:val="12"/>
        </w:rPr>
        <w:t xml:space="preserve">” (2004). </w:t>
      </w:r>
      <w:r w:rsidRPr="005770BA">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5770BA">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5770BA">
        <w:rPr>
          <w:rStyle w:val="StyleUnderline"/>
        </w:rPr>
        <w:t xml:space="preserve">While attempts at </w:t>
      </w:r>
      <w:r w:rsidRPr="005770BA">
        <w:rPr>
          <w:rStyle w:val="StyleUnderline"/>
          <w:highlight w:val="cyan"/>
        </w:rPr>
        <w:t>unified standards</w:t>
      </w:r>
      <w:r w:rsidRPr="005770BA">
        <w:rPr>
          <w:rStyle w:val="StyleUnderline"/>
        </w:rPr>
        <w:t xml:space="preserve"> of competition policy are underway, the efforts of the OECD are </w:t>
      </w:r>
      <w:r w:rsidRPr="005770BA">
        <w:rPr>
          <w:rStyle w:val="Emphasis"/>
        </w:rPr>
        <w:t xml:space="preserve">considered to </w:t>
      </w:r>
      <w:r w:rsidRPr="005770BA">
        <w:rPr>
          <w:rStyle w:val="Emphasis"/>
          <w:highlight w:val="cyan"/>
        </w:rPr>
        <w:t xml:space="preserve">have </w:t>
      </w:r>
      <w:r w:rsidRPr="005770BA">
        <w:rPr>
          <w:rStyle w:val="Emphasis"/>
        </w:rPr>
        <w:t xml:space="preserve">substantial </w:t>
      </w:r>
      <w:r w:rsidRPr="005770BA">
        <w:rPr>
          <w:rStyle w:val="Emphasis"/>
          <w:highlight w:val="cyan"/>
        </w:rPr>
        <w:t>limitations on enforcing global merger laws</w:t>
      </w:r>
      <w:r w:rsidRPr="005770BA">
        <w:rPr>
          <w:sz w:val="12"/>
        </w:rPr>
        <w:t xml:space="preserve">. Epstein and Greve state: Information sharing or “soft” cooperation has also been pursued at the Organization for Economic Co-operation and Development, which has generated several aspirational texts. </w:t>
      </w:r>
      <w:r w:rsidRPr="005770BA">
        <w:rPr>
          <w:rStyle w:val="StyleUnderline"/>
        </w:rPr>
        <w:t xml:space="preserve">None of these impose obligations on states, and they are not intended to do so. Their goals are modestly limited to improving communication on competition issues. </w:t>
      </w:r>
      <w:r w:rsidRPr="005770BA">
        <w:rPr>
          <w:sz w:val="12"/>
        </w:rPr>
        <w:t xml:space="preserve">History shows us that </w:t>
      </w:r>
      <w:r w:rsidRPr="005770BA">
        <w:rPr>
          <w:rStyle w:val="StyleUnderline"/>
          <w:highlight w:val="cyan"/>
        </w:rPr>
        <w:t xml:space="preserve">even with </w:t>
      </w:r>
      <w:r w:rsidRPr="005770BA">
        <w:rPr>
          <w:rStyle w:val="StyleUnderline"/>
        </w:rPr>
        <w:t xml:space="preserve">a </w:t>
      </w:r>
      <w:r w:rsidRPr="005770BA">
        <w:rPr>
          <w:rStyle w:val="Emphasis"/>
          <w:highlight w:val="cyan"/>
        </w:rPr>
        <w:t>strong federal</w:t>
      </w:r>
      <w:r w:rsidRPr="005770BA">
        <w:rPr>
          <w:rStyle w:val="StyleUnderline"/>
          <w:highlight w:val="cyan"/>
        </w:rPr>
        <w:t xml:space="preserve"> government with</w:t>
      </w:r>
      <w:r w:rsidRPr="005770BA">
        <w:rPr>
          <w:rStyle w:val="StyleUnderline"/>
        </w:rPr>
        <w:t xml:space="preserve"> the ability to enforce laws through the </w:t>
      </w:r>
      <w:r w:rsidRPr="005770BA">
        <w:rPr>
          <w:rStyle w:val="Emphasis"/>
          <w:highlight w:val="cyan"/>
        </w:rPr>
        <w:t>use of force</w:t>
      </w:r>
      <w:r w:rsidRPr="005770BA">
        <w:rPr>
          <w:rStyle w:val="StyleUnderline"/>
        </w:rPr>
        <w:t xml:space="preserve"> where necessary, such as the United States federal government has on its states, </w:t>
      </w:r>
      <w:r w:rsidRPr="005770BA">
        <w:rPr>
          <w:rStyle w:val="StyleUnderline"/>
          <w:highlight w:val="cyan"/>
        </w:rPr>
        <w:t xml:space="preserve">firms are </w:t>
      </w:r>
      <w:r w:rsidRPr="005770BA">
        <w:rPr>
          <w:rStyle w:val="StyleUnderline"/>
        </w:rPr>
        <w:t xml:space="preserve">very </w:t>
      </w:r>
      <w:r w:rsidRPr="005770BA">
        <w:rPr>
          <w:rStyle w:val="StyleUnderline"/>
          <w:highlight w:val="cyan"/>
        </w:rPr>
        <w:t xml:space="preserve">good at ignoring or </w:t>
      </w:r>
      <w:r w:rsidRPr="005770BA">
        <w:rPr>
          <w:rStyle w:val="Emphasis"/>
          <w:highlight w:val="cyan"/>
        </w:rPr>
        <w:t>getting around</w:t>
      </w:r>
      <w:r w:rsidRPr="005770BA">
        <w:rPr>
          <w:rStyle w:val="StyleUnderline"/>
          <w:highlight w:val="cyan"/>
        </w:rPr>
        <w:t xml:space="preserve"> antitrust</w:t>
      </w:r>
      <w:r w:rsidRPr="005770BA">
        <w:rPr>
          <w:rStyle w:val="StyleUnderline"/>
        </w:rPr>
        <w:t xml:space="preserve"> laws</w:t>
      </w:r>
      <w:r w:rsidRPr="005770BA">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5770BA">
        <w:rPr>
          <w:rStyle w:val="StyleUnderline"/>
        </w:rPr>
        <w:t xml:space="preserve">In the current era of globalization, where industry’s actions domestically can be felt by all corners of the globe and vice versa, </w:t>
      </w:r>
      <w:r w:rsidRPr="005770BA">
        <w:rPr>
          <w:rStyle w:val="Emphasis"/>
          <w:highlight w:val="cyan"/>
        </w:rPr>
        <w:t>without a global entity</w:t>
      </w:r>
      <w:r w:rsidRPr="005770BA">
        <w:rPr>
          <w:rStyle w:val="Emphasis"/>
        </w:rPr>
        <w:t xml:space="preserve"> with strong “federal” powers capable of </w:t>
      </w:r>
      <w:r w:rsidRPr="005770BA">
        <w:rPr>
          <w:rStyle w:val="Emphasis"/>
          <w:highlight w:val="cyan"/>
        </w:rPr>
        <w:t>monitoring</w:t>
      </w:r>
      <w:r w:rsidRPr="005770BA">
        <w:rPr>
          <w:rStyle w:val="Emphasis"/>
        </w:rPr>
        <w:t xml:space="preserve"> and enforcing </w:t>
      </w:r>
      <w:r w:rsidRPr="005770BA">
        <w:rPr>
          <w:rStyle w:val="Emphasis"/>
          <w:highlight w:val="cyan"/>
        </w:rPr>
        <w:t>competition</w:t>
      </w:r>
      <w:r w:rsidRPr="005770BA">
        <w:rPr>
          <w:rStyle w:val="Emphasis"/>
        </w:rPr>
        <w:t xml:space="preserve"> policy</w:t>
      </w:r>
      <w:r w:rsidRPr="005770BA">
        <w:rPr>
          <w:rStyle w:val="StyleUnderline"/>
        </w:rPr>
        <w:t xml:space="preserve">, it seems reasonable to conclude that </w:t>
      </w:r>
      <w:r w:rsidRPr="005770BA">
        <w:rPr>
          <w:rStyle w:val="Emphasis"/>
          <w:highlight w:val="cyan"/>
        </w:rPr>
        <w:t xml:space="preserve">Marx may </w:t>
      </w:r>
      <w:r w:rsidRPr="005770BA">
        <w:rPr>
          <w:rStyle w:val="Emphasis"/>
        </w:rPr>
        <w:t xml:space="preserve">in fact </w:t>
      </w:r>
      <w:r w:rsidRPr="005770BA">
        <w:rPr>
          <w:rStyle w:val="Emphasis"/>
          <w:highlight w:val="cyan"/>
        </w:rPr>
        <w:t xml:space="preserve">be </w:t>
      </w:r>
      <w:r w:rsidRPr="005770BA">
        <w:rPr>
          <w:rStyle w:val="Emphasis"/>
        </w:rPr>
        <w:t xml:space="preserve">proven </w:t>
      </w:r>
      <w:r w:rsidRPr="005770BA">
        <w:rPr>
          <w:rStyle w:val="Emphasis"/>
          <w:highlight w:val="cyan"/>
        </w:rPr>
        <w:t>correct</w:t>
      </w:r>
      <w:r w:rsidRPr="005770BA">
        <w:rPr>
          <w:rStyle w:val="StyleUnderline"/>
        </w:rPr>
        <w:t xml:space="preserve">: the </w:t>
      </w:r>
      <w:r w:rsidRPr="005770BA">
        <w:rPr>
          <w:rStyle w:val="Emphasis"/>
        </w:rPr>
        <w:t>inevitable</w:t>
      </w:r>
      <w:r w:rsidRPr="005770BA">
        <w:rPr>
          <w:rStyle w:val="StyleUnderline"/>
        </w:rPr>
        <w:t xml:space="preserve"> result of the </w:t>
      </w:r>
      <w:r w:rsidRPr="005770BA">
        <w:rPr>
          <w:rStyle w:val="Emphasis"/>
        </w:rPr>
        <w:t>efficient market</w:t>
      </w:r>
      <w:r w:rsidRPr="005770BA">
        <w:rPr>
          <w:rStyle w:val="StyleUnderline"/>
        </w:rPr>
        <w:t xml:space="preserve"> is increasing concentration of power resulting in global oligopolies or, eventually, </w:t>
      </w:r>
      <w:r w:rsidRPr="005770BA">
        <w:rPr>
          <w:rStyle w:val="Emphasis"/>
        </w:rPr>
        <w:t>monopolies</w:t>
      </w:r>
      <w:r w:rsidRPr="005770BA">
        <w:rPr>
          <w:sz w:val="12"/>
        </w:rPr>
        <w:t xml:space="preserve">. </w:t>
      </w:r>
    </w:p>
    <w:p w14:paraId="1BEC0CCF" w14:textId="77777777" w:rsidR="00C7140D" w:rsidRDefault="00C7140D" w:rsidP="00C7140D">
      <w:pPr>
        <w:pStyle w:val="Heading3"/>
      </w:pPr>
      <w:r>
        <w:lastRenderedPageBreak/>
        <w:t>Markets Link ---2NC</w:t>
      </w:r>
    </w:p>
    <w:p w14:paraId="49B41CC4" w14:textId="77777777" w:rsidR="00C7140D" w:rsidRPr="005770BA" w:rsidRDefault="00C7140D" w:rsidP="00C7140D">
      <w:pPr>
        <w:pStyle w:val="Heading4"/>
        <w:rPr>
          <w:rFonts w:cs="Arial"/>
        </w:rPr>
      </w:pPr>
      <w:r w:rsidRPr="009855BC">
        <w:rPr>
          <w:rFonts w:cs="Arial"/>
        </w:rPr>
        <w:t>6.</w:t>
      </w:r>
      <w:r>
        <w:rPr>
          <w:rFonts w:cs="Arial"/>
          <w:u w:val="single"/>
        </w:rPr>
        <w:t xml:space="preserve"> Markets</w:t>
      </w:r>
      <w:r>
        <w:rPr>
          <w:rFonts w:cs="Arial"/>
        </w:rPr>
        <w:t>.</w:t>
      </w:r>
    </w:p>
    <w:p w14:paraId="1DC0748E" w14:textId="77777777" w:rsidR="00C7140D" w:rsidRPr="005770BA" w:rsidRDefault="00C7140D" w:rsidP="00C7140D">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7B442DE5" w14:textId="77777777" w:rsidR="00C7140D" w:rsidRPr="005770BA" w:rsidRDefault="00C7140D" w:rsidP="00C7140D">
      <w:pPr>
        <w:rPr>
          <w:rStyle w:val="Emphasis"/>
        </w:rPr>
      </w:pPr>
      <w:r w:rsidRPr="005770BA">
        <w:rPr>
          <w:rStyle w:val="Emphasis"/>
        </w:rPr>
        <w:t>When Things Fall Apart</w:t>
      </w:r>
    </w:p>
    <w:p w14:paraId="01A1A0E2" w14:textId="77777777" w:rsidR="00C7140D" w:rsidRPr="005770BA" w:rsidRDefault="00C7140D" w:rsidP="00C7140D">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rPr>
          <w:sz w:val="16"/>
        </w:rPr>
        <w:t>. As Marx and Engels wrote:</w:t>
      </w:r>
    </w:p>
    <w:p w14:paraId="30A5A6CA" w14:textId="77777777" w:rsidR="00C7140D" w:rsidRPr="005770BA" w:rsidRDefault="00C7140D" w:rsidP="00C7140D">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rPr>
          <w:sz w:val="16"/>
        </w:rPr>
        <w:t>.</w:t>
      </w:r>
    </w:p>
    <w:p w14:paraId="5DFC5F0F" w14:textId="77777777" w:rsidR="00C7140D" w:rsidRPr="005770BA" w:rsidRDefault="00C7140D" w:rsidP="00C7140D">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35D7B953" w14:textId="77777777" w:rsidR="00C7140D" w:rsidRPr="005770BA" w:rsidRDefault="00C7140D" w:rsidP="00C7140D">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2FED727B" w14:textId="77777777" w:rsidR="00C7140D" w:rsidRPr="005770BA" w:rsidRDefault="00C7140D" w:rsidP="00C7140D">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434D9D8B" w14:textId="77777777" w:rsidR="00C7140D" w:rsidRPr="005770BA" w:rsidRDefault="00C7140D" w:rsidP="00C7140D">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13A1B491" w14:textId="77777777" w:rsidR="00C7140D" w:rsidRPr="005770BA" w:rsidRDefault="00C7140D" w:rsidP="00C7140D">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3D98D4B3" w14:textId="77777777" w:rsidR="00C7140D" w:rsidRPr="005770BA" w:rsidRDefault="00C7140D" w:rsidP="00C7140D">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2B24AF72" w14:textId="77777777" w:rsidR="00C7140D" w:rsidRPr="005770BA" w:rsidRDefault="00C7140D" w:rsidP="00C7140D">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396B68C7" w14:textId="77777777" w:rsidR="00C7140D" w:rsidRPr="005770BA" w:rsidRDefault="00C7140D" w:rsidP="00C7140D">
      <w:pPr>
        <w:rPr>
          <w:sz w:val="16"/>
          <w:szCs w:val="16"/>
        </w:rPr>
      </w:pPr>
      <w:r w:rsidRPr="005770BA">
        <w:rPr>
          <w:sz w:val="16"/>
          <w:szCs w:val="16"/>
        </w:rPr>
        <w:lastRenderedPageBreak/>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689F7541" w14:textId="77777777" w:rsidR="00C7140D" w:rsidRPr="005770BA" w:rsidRDefault="00C7140D" w:rsidP="00C7140D">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rPr>
          <w:sz w:val="16"/>
        </w:rPr>
        <w:t xml:space="preserve"> — </w:t>
      </w:r>
      <w:r w:rsidRPr="005770BA">
        <w:rPr>
          <w:rStyle w:val="Emphasis"/>
          <w:highlight w:val="cyan"/>
        </w:rPr>
        <w:t>repeatedly causes crisis</w:t>
      </w:r>
      <w:r w:rsidRPr="005770BA">
        <w:rPr>
          <w:sz w:val="16"/>
        </w:rPr>
        <w:t>.</w:t>
      </w:r>
    </w:p>
    <w:p w14:paraId="48622C15" w14:textId="77777777" w:rsidR="00C7140D" w:rsidRPr="005770BA" w:rsidRDefault="00C7140D" w:rsidP="00C7140D">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rPr>
          <w:sz w:val="16"/>
        </w:rPr>
        <w:t>.</w:t>
      </w:r>
    </w:p>
    <w:p w14:paraId="794209ED" w14:textId="77777777" w:rsidR="00C7140D" w:rsidRPr="005770BA" w:rsidRDefault="00C7140D" w:rsidP="00C7140D">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7583C34E" w14:textId="77777777" w:rsidR="00C7140D" w:rsidRDefault="00C7140D" w:rsidP="00C7140D">
      <w:pPr>
        <w:rPr>
          <w:sz w:val="16"/>
        </w:rPr>
      </w:pPr>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5AE86B10" w14:textId="77777777" w:rsidR="00C7140D" w:rsidRDefault="00C7140D" w:rsidP="00C7140D">
      <w:pPr>
        <w:pStyle w:val="Heading3"/>
      </w:pPr>
      <w:r>
        <w:lastRenderedPageBreak/>
        <w:t xml:space="preserve">Advantage 1 Link---2NC </w:t>
      </w:r>
    </w:p>
    <w:p w14:paraId="21603C07" w14:textId="77777777" w:rsidR="00C7140D" w:rsidRPr="005770BA" w:rsidRDefault="00C7140D" w:rsidP="00C7140D">
      <w:pPr>
        <w:pStyle w:val="Heading4"/>
        <w:rPr>
          <w:rFonts w:cs="Arial"/>
        </w:rPr>
      </w:pPr>
      <w:r w:rsidRPr="005770BA">
        <w:rPr>
          <w:rFonts w:cs="Arial"/>
        </w:rPr>
        <w:t xml:space="preserve">Health care market </w:t>
      </w:r>
      <w:r w:rsidRPr="005770BA">
        <w:rPr>
          <w:rFonts w:cs="Arial"/>
          <w:u w:val="single"/>
        </w:rPr>
        <w:t>incents</w:t>
      </w:r>
      <w:r w:rsidRPr="005770BA">
        <w:rPr>
          <w:rFonts w:cs="Arial"/>
        </w:rPr>
        <w:t xml:space="preserve"> pandemics, monocultures erode health</w:t>
      </w:r>
    </w:p>
    <w:p w14:paraId="03EB8BA6" w14:textId="77777777" w:rsidR="00C7140D" w:rsidRPr="005770BA" w:rsidRDefault="00C7140D" w:rsidP="00C7140D">
      <w:r w:rsidRPr="005770BA">
        <w:rPr>
          <w:rStyle w:val="Style13ptBold"/>
        </w:rPr>
        <w:t>Rose 21</w:t>
      </w:r>
      <w:r w:rsidRPr="005770BA">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7E590E22" w14:textId="77777777" w:rsidR="00C7140D" w:rsidRDefault="00C7140D" w:rsidP="00C7140D">
      <w:pPr>
        <w:rPr>
          <w:sz w:val="14"/>
        </w:rPr>
      </w:pPr>
      <w:r w:rsidRPr="005770BA">
        <w:rPr>
          <w:sz w:val="14"/>
          <w:szCs w:val="16"/>
        </w:rPr>
        <w:t xml:space="preserve">Such suffering at the individual and population level is, however, a significant commercial opportunity for the corporate players in the global healthcare market, valued at $US8.45 trillion in 2018, and, with an anticipated compounding annual growth rate of nearly 9%, expected to reach nearly $US12 trillion by 2022.23 In a revealing statement, a recent Businesswire commentary on this booming sector noted that: </w:t>
      </w:r>
      <w:r w:rsidRPr="005770BA">
        <w:rPr>
          <w:sz w:val="14"/>
        </w:rPr>
        <w:t xml:space="preserve">“Going forward, </w:t>
      </w:r>
      <w:r w:rsidRPr="005770BA">
        <w:rPr>
          <w:rStyle w:val="StyleUnderline"/>
          <w:highlight w:val="cyan"/>
        </w:rPr>
        <w:t>faster</w:t>
      </w:r>
      <w:r w:rsidRPr="005770BA">
        <w:rPr>
          <w:rStyle w:val="StyleUnderline"/>
        </w:rPr>
        <w:t xml:space="preserve"> economic </w:t>
      </w:r>
      <w:r w:rsidRPr="005770BA">
        <w:rPr>
          <w:rStyle w:val="StyleUnderline"/>
          <w:highlight w:val="cyan"/>
        </w:rPr>
        <w:t>growth</w:t>
      </w:r>
      <w:r w:rsidRPr="005770BA">
        <w:rPr>
          <w:sz w:val="14"/>
        </w:rPr>
        <w:t xml:space="preserve">, </w:t>
      </w:r>
      <w:r w:rsidRPr="005770BA">
        <w:rPr>
          <w:rStyle w:val="StyleUnderline"/>
          <w:highlight w:val="cyan"/>
        </w:rPr>
        <w:t>tech</w:t>
      </w:r>
      <w:r w:rsidRPr="005770BA">
        <w:rPr>
          <w:rStyle w:val="StyleUnderline"/>
        </w:rPr>
        <w:t xml:space="preserve">nological developments </w:t>
      </w:r>
      <w:r w:rsidRPr="005770BA">
        <w:rPr>
          <w:rStyle w:val="StyleUnderline"/>
          <w:highlight w:val="cyan"/>
        </w:rPr>
        <w:t>and</w:t>
      </w:r>
      <w:r w:rsidRPr="005770BA">
        <w:rPr>
          <w:rStyle w:val="StyleUnderline"/>
        </w:rPr>
        <w:t xml:space="preserve"> the increasing prevalence of </w:t>
      </w:r>
      <w:r w:rsidRPr="005770BA">
        <w:rPr>
          <w:rStyle w:val="StyleUnderline"/>
          <w:highlight w:val="cyan"/>
        </w:rPr>
        <w:t>diseases</w:t>
      </w:r>
      <w:r w:rsidRPr="005770BA">
        <w:rPr>
          <w:rStyle w:val="StyleUnderline"/>
        </w:rPr>
        <w:t xml:space="preserve"> due to rising busy and sedentary lifestyles will </w:t>
      </w:r>
      <w:r w:rsidRPr="005770BA">
        <w:rPr>
          <w:rStyle w:val="StyleUnderline"/>
          <w:highlight w:val="cyan"/>
        </w:rPr>
        <w:t>drive</w:t>
      </w:r>
      <w:r w:rsidRPr="005770BA">
        <w:rPr>
          <w:rStyle w:val="StyleUnderline"/>
        </w:rPr>
        <w:t xml:space="preserve"> the growth</w:t>
      </w:r>
      <w:r w:rsidRPr="005770BA">
        <w:rPr>
          <w:sz w:val="14"/>
        </w:rPr>
        <w:t xml:space="preserve"> [of </w:t>
      </w:r>
      <w:r w:rsidRPr="005770BA">
        <w:rPr>
          <w:rStyle w:val="StyleUnderline"/>
          <w:highlight w:val="cyan"/>
        </w:rPr>
        <w:t>the</w:t>
      </w:r>
      <w:r w:rsidRPr="005770BA">
        <w:rPr>
          <w:rStyle w:val="StyleUnderline"/>
        </w:rPr>
        <w:t xml:space="preserve"> global </w:t>
      </w:r>
      <w:r w:rsidRPr="005770BA">
        <w:rPr>
          <w:rStyle w:val="StyleUnderline"/>
          <w:highlight w:val="cyan"/>
        </w:rPr>
        <w:t>healthcare market</w:t>
      </w:r>
      <w:r w:rsidRPr="005770BA">
        <w:rPr>
          <w:sz w:val="14"/>
        </w:rPr>
        <w:t xml:space="preserve">]. </w:t>
      </w:r>
      <w:r w:rsidRPr="005770BA">
        <w:rPr>
          <w:rStyle w:val="StyleUnderline"/>
          <w:highlight w:val="cyan"/>
        </w:rPr>
        <w:t>Factors that</w:t>
      </w:r>
      <w:r w:rsidRPr="005770BA">
        <w:rPr>
          <w:sz w:val="14"/>
        </w:rPr>
        <w:t xml:space="preserve"> could </w:t>
      </w:r>
      <w:r w:rsidRPr="005770BA">
        <w:rPr>
          <w:rStyle w:val="StyleUnderline"/>
          <w:highlight w:val="cyan"/>
        </w:rPr>
        <w:t>hinder</w:t>
      </w:r>
      <w:r w:rsidRPr="005770BA">
        <w:rPr>
          <w:sz w:val="14"/>
        </w:rPr>
        <w:t xml:space="preserve"> the </w:t>
      </w:r>
      <w:r w:rsidRPr="005770BA">
        <w:rPr>
          <w:rStyle w:val="StyleUnderline"/>
          <w:highlight w:val="cyan"/>
        </w:rPr>
        <w:t>growth</w:t>
      </w:r>
      <w:r w:rsidRPr="005770BA">
        <w:rPr>
          <w:sz w:val="14"/>
        </w:rPr>
        <w:t xml:space="preserve"> of this market in the future </w:t>
      </w:r>
      <w:r w:rsidRPr="005770BA">
        <w:rPr>
          <w:rStyle w:val="StyleUnderline"/>
          <w:highlight w:val="cyan"/>
        </w:rPr>
        <w:t>are</w:t>
      </w:r>
      <w:r w:rsidRPr="005770BA">
        <w:rPr>
          <w:sz w:val="14"/>
        </w:rPr>
        <w:t xml:space="preserve"> rising interest rates, increasing </w:t>
      </w:r>
      <w:r w:rsidRPr="005770BA">
        <w:rPr>
          <w:rStyle w:val="StyleUnderline"/>
          <w:highlight w:val="cyan"/>
        </w:rPr>
        <w:t>awareness of</w:t>
      </w:r>
      <w:r w:rsidRPr="005770BA">
        <w:rPr>
          <w:rStyle w:val="StyleUnderline"/>
        </w:rPr>
        <w:t xml:space="preserve"> alternative </w:t>
      </w:r>
      <w:r w:rsidRPr="005770BA">
        <w:rPr>
          <w:rStyle w:val="StyleUnderline"/>
          <w:highlight w:val="cyan"/>
        </w:rPr>
        <w:t>therapies</w:t>
      </w:r>
      <w:r w:rsidRPr="005770BA">
        <w:rPr>
          <w:rStyle w:val="StyleUnderline"/>
        </w:rPr>
        <w:t xml:space="preserve"> and natural remedies</w:t>
      </w:r>
      <w:r w:rsidRPr="005770BA">
        <w:rPr>
          <w:sz w:val="14"/>
        </w:rPr>
        <w:t xml:space="preserve">, </w:t>
      </w:r>
      <w:r w:rsidRPr="005770BA">
        <w:rPr>
          <w:rStyle w:val="StyleUnderline"/>
        </w:rPr>
        <w:t>government provisions in healthcare services</w:t>
      </w:r>
      <w:r w:rsidRPr="005770BA">
        <w:rPr>
          <w:sz w:val="14"/>
        </w:rPr>
        <w:t xml:space="preserve">, and stringent government regulations”23 (emphasis added). </w:t>
      </w:r>
      <w:r w:rsidRPr="005770BA">
        <w:rPr>
          <w:rStyle w:val="StyleUnderline"/>
        </w:rPr>
        <w:t>The implication here is that greater public spending on healthcare and better public health generally are, from the perspective of the private healthcare market, unwelcome, insofar as they inhibit increasing profit</w:t>
      </w:r>
      <w:r w:rsidRPr="005770BA">
        <w:rPr>
          <w:sz w:val="14"/>
        </w:rPr>
        <w:t xml:space="preserve">. From the standpoint of ethics and a commitment to basic human rights, including the right to the highest attainable standard of health, such reasoning can only be described as perverse. And yet </w:t>
      </w:r>
      <w:r w:rsidRPr="005770BA">
        <w:rPr>
          <w:rStyle w:val="StyleUnderline"/>
          <w:highlight w:val="cyan"/>
        </w:rPr>
        <w:t>it is</w:t>
      </w:r>
      <w:r w:rsidRPr="005770BA">
        <w:rPr>
          <w:rStyle w:val="StyleUnderline"/>
        </w:rPr>
        <w:t xml:space="preserve"> widely accepted as the ‘</w:t>
      </w:r>
      <w:r w:rsidRPr="005770BA">
        <w:rPr>
          <w:rStyle w:val="StyleUnderline"/>
          <w:highlight w:val="cyan"/>
        </w:rPr>
        <w:t>common sense</w:t>
      </w:r>
      <w:r w:rsidRPr="005770BA">
        <w:rPr>
          <w:rStyle w:val="StyleUnderline"/>
        </w:rPr>
        <w:t xml:space="preserve">’ </w:t>
      </w:r>
      <w:r w:rsidRPr="005770BA">
        <w:rPr>
          <w:rStyle w:val="StyleUnderline"/>
          <w:highlight w:val="cyan"/>
        </w:rPr>
        <w:t>of industry</w:t>
      </w:r>
      <w:r w:rsidRPr="005770BA">
        <w:rPr>
          <w:rStyle w:val="StyleUnderline"/>
        </w:rPr>
        <w:t xml:space="preserve"> and financial markets, as well as being reinforced in a directly material sense by highly effective lobbying efforts aimed at inhibiting public health measures such as a sugar tax</w:t>
      </w:r>
      <w:r w:rsidRPr="005770BA">
        <w:rPr>
          <w:sz w:val="14"/>
        </w:rPr>
        <w:t xml:space="preserve">.24 In terms of the ecological impacts, </w:t>
      </w:r>
      <w:r w:rsidRPr="005770BA">
        <w:rPr>
          <w:rStyle w:val="StyleUnderline"/>
        </w:rPr>
        <w:t xml:space="preserve">large-scale industrialised </w:t>
      </w:r>
      <w:r w:rsidRPr="005770BA">
        <w:rPr>
          <w:rStyle w:val="Emphasis"/>
          <w:highlight w:val="cyan"/>
        </w:rPr>
        <w:t>monocultures</w:t>
      </w:r>
      <w:r w:rsidRPr="005770BA">
        <w:rPr>
          <w:sz w:val="14"/>
        </w:rPr>
        <w:t xml:space="preserve"> and the deforestation and land-use change that they entail are major drivers of anthropogenic climate change, with the food system accounting for as much as 37% of all greenhouse gas emissions, according to the Intergovernmental Panel on Climate Change.25 Such practices are also major drivers of the ‘unprecedented’ rapid decline in ecosystems and accelerating rate of species extinction, </w:t>
      </w:r>
      <w:r w:rsidRPr="005770BA">
        <w:rPr>
          <w:rStyle w:val="StyleUnderline"/>
          <w:highlight w:val="cyan"/>
        </w:rPr>
        <w:t>lead</w:t>
      </w:r>
      <w:r w:rsidRPr="005770BA">
        <w:rPr>
          <w:rStyle w:val="StyleUnderline"/>
        </w:rPr>
        <w:t xml:space="preserve">ing </w:t>
      </w:r>
      <w:r w:rsidRPr="005770BA">
        <w:rPr>
          <w:rStyle w:val="StyleUnderline"/>
          <w:highlight w:val="cyan"/>
        </w:rPr>
        <w:t>to</w:t>
      </w:r>
      <w:r w:rsidRPr="005770BA">
        <w:rPr>
          <w:rStyle w:val="StyleUnderline"/>
        </w:rPr>
        <w:t xml:space="preserve"> humanity ‘</w:t>
      </w:r>
      <w:r w:rsidRPr="005770BA">
        <w:rPr>
          <w:rStyle w:val="StyleUnderline"/>
          <w:highlight w:val="cyan"/>
        </w:rPr>
        <w:t>eroding</w:t>
      </w:r>
      <w:r w:rsidRPr="005770BA">
        <w:rPr>
          <w:rStyle w:val="StyleUnderline"/>
        </w:rPr>
        <w:t xml:space="preserve"> the very foundations of our economies, livelihoods, </w:t>
      </w:r>
      <w:r w:rsidRPr="005770BA">
        <w:rPr>
          <w:rStyle w:val="StyleUnderline"/>
          <w:highlight w:val="cyan"/>
        </w:rPr>
        <w:t>food</w:t>
      </w:r>
      <w:r w:rsidRPr="005770BA">
        <w:rPr>
          <w:rStyle w:val="StyleUnderline"/>
        </w:rPr>
        <w:t xml:space="preserve"> security, </w:t>
      </w:r>
      <w:r w:rsidRPr="005770BA">
        <w:rPr>
          <w:rStyle w:val="StyleUnderline"/>
          <w:highlight w:val="cyan"/>
        </w:rPr>
        <w:t>health</w:t>
      </w:r>
      <w:r w:rsidRPr="005770BA">
        <w:rPr>
          <w:rStyle w:val="StyleUnderline"/>
        </w:rPr>
        <w:t xml:space="preserve"> and quality of life worldwide;’ </w:t>
      </w:r>
      <w:r w:rsidRPr="005770BA">
        <w:rPr>
          <w:rStyle w:val="StyleUnderline"/>
          <w:highlight w:val="cyan"/>
        </w:rPr>
        <w:t xml:space="preserve">this being the </w:t>
      </w:r>
      <w:r w:rsidRPr="005770BA">
        <w:rPr>
          <w:rStyle w:val="Emphasis"/>
          <w:highlight w:val="cyan"/>
        </w:rPr>
        <w:t>conclusion</w:t>
      </w:r>
      <w:r w:rsidRPr="005770BA">
        <w:rPr>
          <w:rStyle w:val="StyleUnderline"/>
          <w:highlight w:val="cyan"/>
        </w:rPr>
        <w:t xml:space="preserve"> of the </w:t>
      </w:r>
      <w:r w:rsidRPr="005770BA">
        <w:rPr>
          <w:rStyle w:val="Emphasis"/>
          <w:highlight w:val="cyan"/>
        </w:rPr>
        <w:t>most</w:t>
      </w:r>
      <w:r w:rsidRPr="005770BA">
        <w:rPr>
          <w:rStyle w:val="StyleUnderline"/>
          <w:highlight w:val="cyan"/>
        </w:rPr>
        <w:t xml:space="preserve"> comprehensive assessment</w:t>
      </w:r>
      <w:r w:rsidRPr="005770BA">
        <w:rPr>
          <w:rStyle w:val="StyleUnderline"/>
        </w:rPr>
        <w:t xml:space="preserve"> of the state of planetary ecosystems ever </w:t>
      </w:r>
      <w:r w:rsidRPr="005770BA">
        <w:rPr>
          <w:rStyle w:val="StyleUnderline"/>
          <w:highlight w:val="cyan"/>
        </w:rPr>
        <w:t>undertaken by</w:t>
      </w:r>
      <w:r w:rsidRPr="005770BA">
        <w:rPr>
          <w:rStyle w:val="StyleUnderline"/>
        </w:rPr>
        <w:t xml:space="preserve"> the world’s leading </w:t>
      </w:r>
      <w:r w:rsidRPr="005770BA">
        <w:rPr>
          <w:rStyle w:val="StyleUnderline"/>
          <w:highlight w:val="cyan"/>
        </w:rPr>
        <w:t>scientists</w:t>
      </w:r>
      <w:r w:rsidRPr="005770BA">
        <w:rPr>
          <w:rStyle w:val="StyleUnderline"/>
        </w:rPr>
        <w:t xml:space="preserve"> in their respective fields.</w:t>
      </w:r>
      <w:r w:rsidRPr="005770BA">
        <w:rPr>
          <w:sz w:val="14"/>
        </w:rPr>
        <w:t xml:space="preserve">26 </w:t>
      </w:r>
      <w:r w:rsidRPr="005770BA">
        <w:rPr>
          <w:rStyle w:val="StyleUnderline"/>
        </w:rPr>
        <w:t xml:space="preserve">Summarising these and other major datasets, 16 leading biophysical scientists, in a paper published in January 2021, stated that ‘the scale of the </w:t>
      </w:r>
      <w:r w:rsidRPr="005770BA">
        <w:rPr>
          <w:rStyle w:val="StyleUnderline"/>
          <w:highlight w:val="cyan"/>
        </w:rPr>
        <w:t>threats to</w:t>
      </w:r>
      <w:r w:rsidRPr="005770BA">
        <w:rPr>
          <w:rStyle w:val="StyleUnderline"/>
        </w:rPr>
        <w:t xml:space="preserve"> the biosphere and </w:t>
      </w:r>
      <w:r w:rsidRPr="005770BA">
        <w:rPr>
          <w:rStyle w:val="StyleUnderline"/>
          <w:highlight w:val="cyan"/>
        </w:rPr>
        <w:t>all</w:t>
      </w:r>
      <w:r w:rsidRPr="005770BA">
        <w:rPr>
          <w:rStyle w:val="StyleUnderline"/>
        </w:rPr>
        <w:t xml:space="preserve"> its </w:t>
      </w:r>
      <w:r w:rsidRPr="005770BA">
        <w:rPr>
          <w:rStyle w:val="StyleUnderline"/>
          <w:highlight w:val="cyan"/>
        </w:rPr>
        <w:t>life</w:t>
      </w:r>
      <w:r w:rsidRPr="005770BA">
        <w:rPr>
          <w:rStyle w:val="StyleUnderline"/>
        </w:rPr>
        <w:t xml:space="preserve">forms – including humanity – </w:t>
      </w:r>
      <w:r w:rsidRPr="005770BA">
        <w:rPr>
          <w:rStyle w:val="StyleUnderline"/>
          <w:highlight w:val="cyan"/>
        </w:rPr>
        <w:t>is</w:t>
      </w:r>
      <w:r w:rsidRPr="005770BA">
        <w:rPr>
          <w:rStyle w:val="StyleUnderline"/>
        </w:rPr>
        <w:t xml:space="preserve"> so </w:t>
      </w:r>
      <w:r w:rsidRPr="005770BA">
        <w:rPr>
          <w:rStyle w:val="StyleUnderline"/>
          <w:highlight w:val="cyan"/>
        </w:rPr>
        <w:t>great</w:t>
      </w:r>
      <w:r w:rsidRPr="005770BA">
        <w:rPr>
          <w:rStyle w:val="StyleUnderline"/>
        </w:rPr>
        <w:t xml:space="preserve"> that is difficult to grasp for even well-informed experts</w:t>
      </w:r>
      <w:r w:rsidRPr="005770BA">
        <w:rPr>
          <w:sz w:val="14"/>
        </w:rPr>
        <w:t>.’27 They added that the current political and policy responses were woefully inadequate to the extent and severity of the crisis, concluding that: “</w:t>
      </w:r>
      <w:r w:rsidRPr="005770BA">
        <w:rPr>
          <w:rStyle w:val="StyleUnderline"/>
        </w:rPr>
        <w:t xml:space="preserve">The </w:t>
      </w:r>
      <w:r w:rsidRPr="005770BA">
        <w:rPr>
          <w:rStyle w:val="StyleUnderline"/>
          <w:highlight w:val="cyan"/>
        </w:rPr>
        <w:t>gravity</w:t>
      </w:r>
      <w:r w:rsidRPr="005770BA">
        <w:rPr>
          <w:rStyle w:val="StyleUnderline"/>
        </w:rPr>
        <w:t xml:space="preserve"> of the situation </w:t>
      </w:r>
      <w:r w:rsidRPr="005770BA">
        <w:rPr>
          <w:rStyle w:val="StyleUnderline"/>
          <w:highlight w:val="cyan"/>
        </w:rPr>
        <w:t>requires</w:t>
      </w:r>
      <w:r w:rsidRPr="005770BA">
        <w:rPr>
          <w:rStyle w:val="StyleUnderline"/>
        </w:rPr>
        <w:t xml:space="preserve"> fundamental </w:t>
      </w:r>
      <w:r w:rsidRPr="005770BA">
        <w:rPr>
          <w:rStyle w:val="StyleUnderline"/>
          <w:highlight w:val="cyan"/>
        </w:rPr>
        <w:t>changes to</w:t>
      </w:r>
      <w:r w:rsidRPr="005770BA">
        <w:rPr>
          <w:rStyle w:val="StyleUnderline"/>
        </w:rPr>
        <w:t xml:space="preserve"> global </w:t>
      </w:r>
      <w:r w:rsidRPr="005770BA">
        <w:rPr>
          <w:rStyle w:val="Emphasis"/>
          <w:highlight w:val="cyan"/>
        </w:rPr>
        <w:t>capitalism</w:t>
      </w:r>
      <w:r w:rsidRPr="005770BA">
        <w:rPr>
          <w:rStyle w:val="StyleUnderline"/>
        </w:rPr>
        <w:t xml:space="preserve">, education, and equality, </w:t>
      </w:r>
      <w:r w:rsidRPr="005770BA">
        <w:rPr>
          <w:rStyle w:val="StyleUnderline"/>
          <w:highlight w:val="cyan"/>
        </w:rPr>
        <w:t>which include</w:t>
      </w:r>
      <w:r w:rsidRPr="005770BA">
        <w:rPr>
          <w:rStyle w:val="StyleUnderline"/>
        </w:rPr>
        <w:t xml:space="preserve"> inter alia the </w:t>
      </w:r>
      <w:r w:rsidRPr="005770BA">
        <w:rPr>
          <w:rStyle w:val="StyleUnderline"/>
          <w:highlight w:val="cyan"/>
        </w:rPr>
        <w:t>abolition of</w:t>
      </w:r>
      <w:r w:rsidRPr="005770BA">
        <w:rPr>
          <w:rStyle w:val="StyleUnderline"/>
        </w:rPr>
        <w:t xml:space="preserve"> perpetual economic </w:t>
      </w:r>
      <w:r w:rsidRPr="005770BA">
        <w:rPr>
          <w:rStyle w:val="StyleUnderline"/>
          <w:highlight w:val="cyan"/>
        </w:rPr>
        <w:t>growth</w:t>
      </w:r>
      <w:r w:rsidRPr="005770BA">
        <w:rPr>
          <w:sz w:val="14"/>
        </w:rPr>
        <w:t xml:space="preserve">, properly pricing externalities, a rapid exit from fossil-fuel use, strict regulation of markets and property acquisition, reigning in corporate lobbying, and the empowerment of women.”27 </w:t>
      </w:r>
      <w:r w:rsidRPr="005770BA">
        <w:rPr>
          <w:rStyle w:val="StyleUnderline"/>
        </w:rPr>
        <w:t>Absent such thorough-going structural changes</w:t>
      </w:r>
      <w:r w:rsidRPr="005770BA">
        <w:rPr>
          <w:sz w:val="14"/>
        </w:rPr>
        <w:t xml:space="preserve">, they warned, the future in the coming decades would be ‘ghastly.’ They thus concluded with an exhortation to ‘experts in any discipline that deals with the future of the biosphere and human well-being to eschew reticence, avoid sugar-coating the overwhelming challenges and “tell it like it is.” </w:t>
      </w:r>
      <w:r w:rsidRPr="005770BA">
        <w:rPr>
          <w:rStyle w:val="StyleUnderline"/>
        </w:rPr>
        <w:t>Anything else is</w:t>
      </w:r>
      <w:r w:rsidRPr="005770BA">
        <w:rPr>
          <w:sz w:val="14"/>
        </w:rPr>
        <w:t xml:space="preserve"> misleading at best, or negligent and potentially </w:t>
      </w:r>
      <w:r w:rsidRPr="005770BA">
        <w:rPr>
          <w:rStyle w:val="StyleUnderline"/>
        </w:rPr>
        <w:t>lethal for the human enterprise</w:t>
      </w:r>
      <w:r w:rsidRPr="005770BA">
        <w:rPr>
          <w:sz w:val="14"/>
        </w:rPr>
        <w:t xml:space="preserve"> at worst.’27 This paper is written in the spirit of that academic and scientific call to arms. </w:t>
      </w:r>
    </w:p>
    <w:p w14:paraId="39801C59" w14:textId="77777777" w:rsidR="00C7140D" w:rsidRDefault="00C7140D" w:rsidP="00C7140D">
      <w:pPr>
        <w:pStyle w:val="Heading4"/>
      </w:pPr>
      <w:r>
        <w:t xml:space="preserve">4. Markets fail for emerging existential diseases---incentives are against dealing with emergency. </w:t>
      </w:r>
    </w:p>
    <w:p w14:paraId="02CC4EB0" w14:textId="77777777" w:rsidR="00C7140D" w:rsidRPr="0080188F" w:rsidRDefault="00C7140D" w:rsidP="00C7140D">
      <w:r>
        <w:t xml:space="preserve">Benjamin </w:t>
      </w:r>
      <w:r w:rsidRPr="0080188F">
        <w:rPr>
          <w:rStyle w:val="Style13ptBold"/>
        </w:rPr>
        <w:t>Mazer 20</w:t>
      </w:r>
      <w:r>
        <w:t>. A physician specializing in laboratory medicine and health policy. "The Free-Market Approach to This Pandemic Isn't Working". Wired. xx-xx-xxxx. https://www.wired.com/story/the-free-market-approach-to-this-pandemic-isnt-working/</w:t>
      </w:r>
    </w:p>
    <w:p w14:paraId="72F36CEF" w14:textId="77777777" w:rsidR="00C7140D" w:rsidRPr="00D51117" w:rsidRDefault="00C7140D" w:rsidP="00C7140D">
      <w:pPr>
        <w:rPr>
          <w:u w:val="single"/>
        </w:rPr>
      </w:pPr>
      <w:r w:rsidRPr="0080188F">
        <w:rPr>
          <w:sz w:val="16"/>
        </w:rPr>
        <w:lastRenderedPageBreak/>
        <w:t xml:space="preserve">AMERICA’S HEALTH CARE system has always been bizarre. During the Covid-19 pandemic, it’s become absurd. I am a laboratory medicine physician, and one of the most difficult parts of my job is giving patients bad diagnoses—bad not just because of the disease but because of the unaffordable medical bills that often follow. I regularly have </w:t>
      </w:r>
      <w:r w:rsidRPr="0080188F">
        <w:rPr>
          <w:rStyle w:val="StyleUnderline"/>
          <w:highlight w:val="cyan"/>
        </w:rPr>
        <w:t>patients</w:t>
      </w:r>
      <w:r w:rsidRPr="0080188F">
        <w:rPr>
          <w:sz w:val="16"/>
          <w:highlight w:val="cyan"/>
        </w:rPr>
        <w:t xml:space="preserve"> </w:t>
      </w:r>
      <w:r w:rsidRPr="0080188F">
        <w:rPr>
          <w:sz w:val="16"/>
        </w:rPr>
        <w:t xml:space="preserve">whose </w:t>
      </w:r>
      <w:r w:rsidRPr="00D51117">
        <w:rPr>
          <w:rStyle w:val="StyleUnderline"/>
        </w:rPr>
        <w:t xml:space="preserve">condition progresses unchecked because they </w:t>
      </w:r>
      <w:r w:rsidRPr="0080188F">
        <w:rPr>
          <w:rStyle w:val="Emphasis"/>
          <w:highlight w:val="cyan"/>
        </w:rPr>
        <w:t xml:space="preserve">don’t have </w:t>
      </w:r>
      <w:r w:rsidRPr="00D51117">
        <w:rPr>
          <w:rStyle w:val="Emphasis"/>
        </w:rPr>
        <w:t xml:space="preserve">the </w:t>
      </w:r>
      <w:r w:rsidRPr="0080188F">
        <w:rPr>
          <w:rStyle w:val="Emphasis"/>
          <w:highlight w:val="cyan"/>
        </w:rPr>
        <w:t xml:space="preserve">resources </w:t>
      </w:r>
      <w:r w:rsidRPr="00D51117">
        <w:rPr>
          <w:rStyle w:val="Emphasis"/>
        </w:rPr>
        <w:t>to address it</w:t>
      </w:r>
      <w:r w:rsidRPr="0080188F">
        <w:rPr>
          <w:sz w:val="16"/>
        </w:rPr>
        <w:t xml:space="preserve">. As an individual doctor, though, I don’t control the distribution and cost of medical care. The truth is that </w:t>
      </w:r>
      <w:r w:rsidRPr="00D51117">
        <w:rPr>
          <w:rStyle w:val="StyleUnderline"/>
        </w:rPr>
        <w:t>no one is controlling the health care system</w:t>
      </w:r>
      <w:r w:rsidRPr="0080188F">
        <w:rPr>
          <w:sz w:val="16"/>
        </w:rPr>
        <w:t xml:space="preserve">. American </w:t>
      </w:r>
      <w:r w:rsidRPr="0080188F">
        <w:rPr>
          <w:rStyle w:val="Emphasis"/>
          <w:highlight w:val="cyan"/>
        </w:rPr>
        <w:t>health care is a free market</w:t>
      </w:r>
      <w:r w:rsidRPr="0080188F">
        <w:rPr>
          <w:sz w:val="16"/>
        </w:rPr>
        <w:t xml:space="preserve"> affair. It’s </w:t>
      </w:r>
      <w:r w:rsidRPr="0080188F">
        <w:rPr>
          <w:rStyle w:val="StyleUnderline"/>
          <w:highlight w:val="cyan"/>
        </w:rPr>
        <w:t xml:space="preserve">an endless fight between individuals, hospitals, and insurers over who </w:t>
      </w:r>
      <w:r w:rsidRPr="00D51117">
        <w:rPr>
          <w:rStyle w:val="StyleUnderline"/>
        </w:rPr>
        <w:t xml:space="preserve">gets treatment and who </w:t>
      </w:r>
      <w:r w:rsidRPr="0080188F">
        <w:rPr>
          <w:rStyle w:val="StyleUnderline"/>
          <w:highlight w:val="cyan"/>
        </w:rPr>
        <w:t xml:space="preserve">pays </w:t>
      </w:r>
      <w:r w:rsidRPr="00D51117">
        <w:rPr>
          <w:rStyle w:val="StyleUnderline"/>
        </w:rPr>
        <w:t>for it.</w:t>
      </w:r>
    </w:p>
    <w:p w14:paraId="7FA6F31A" w14:textId="77777777" w:rsidR="00C7140D" w:rsidRPr="00D51117" w:rsidRDefault="00C7140D" w:rsidP="00C7140D">
      <w:pPr>
        <w:rPr>
          <w:u w:val="single"/>
        </w:rPr>
      </w:pPr>
      <w:r w:rsidRPr="00D51117">
        <w:rPr>
          <w:rStyle w:val="StyleUnderline"/>
        </w:rPr>
        <w:t xml:space="preserve">Free </w:t>
      </w:r>
      <w:r w:rsidRPr="0080188F">
        <w:rPr>
          <w:rStyle w:val="StyleUnderline"/>
          <w:highlight w:val="cyan"/>
        </w:rPr>
        <w:t>markets</w:t>
      </w:r>
      <w:r w:rsidRPr="0080188F">
        <w:rPr>
          <w:sz w:val="16"/>
          <w:highlight w:val="cyan"/>
        </w:rPr>
        <w:t xml:space="preserve"> </w:t>
      </w:r>
      <w:r w:rsidRPr="0080188F">
        <w:rPr>
          <w:sz w:val="16"/>
        </w:rPr>
        <w:t xml:space="preserve">are powerful tools to efficiently distribute resources. But they </w:t>
      </w:r>
      <w:r w:rsidRPr="0080188F">
        <w:rPr>
          <w:rStyle w:val="Emphasis"/>
          <w:highlight w:val="cyan"/>
        </w:rPr>
        <w:t>are not magic</w:t>
      </w:r>
      <w:r w:rsidRPr="0080188F">
        <w:rPr>
          <w:sz w:val="16"/>
        </w:rPr>
        <w:t xml:space="preserve">—especially right now. </w:t>
      </w:r>
      <w:r w:rsidRPr="0080188F">
        <w:rPr>
          <w:rStyle w:val="Emphasis"/>
          <w:highlight w:val="cyan"/>
        </w:rPr>
        <w:t xml:space="preserve">A </w:t>
      </w:r>
      <w:r w:rsidRPr="00D51117">
        <w:rPr>
          <w:rStyle w:val="Emphasis"/>
        </w:rPr>
        <w:t xml:space="preserve">functional </w:t>
      </w:r>
      <w:r w:rsidRPr="0080188F">
        <w:rPr>
          <w:rStyle w:val="Emphasis"/>
          <w:highlight w:val="cyan"/>
        </w:rPr>
        <w:t xml:space="preserve">market can’t spring up </w:t>
      </w:r>
      <w:r w:rsidRPr="00D51117">
        <w:rPr>
          <w:rStyle w:val="Emphasis"/>
        </w:rPr>
        <w:t xml:space="preserve">overnight </w:t>
      </w:r>
      <w:r w:rsidRPr="0080188F">
        <w:rPr>
          <w:rStyle w:val="Emphasis"/>
          <w:highlight w:val="cyan"/>
        </w:rPr>
        <w:t xml:space="preserve">for a disease that didn’t </w:t>
      </w:r>
      <w:r w:rsidRPr="0080188F">
        <w:rPr>
          <w:sz w:val="16"/>
        </w:rPr>
        <w:t>even</w:t>
      </w:r>
      <w:r w:rsidRPr="00D51117">
        <w:rPr>
          <w:rStyle w:val="Emphasis"/>
        </w:rPr>
        <w:t xml:space="preserve"> </w:t>
      </w:r>
      <w:r w:rsidRPr="0080188F">
        <w:rPr>
          <w:rStyle w:val="Emphasis"/>
          <w:highlight w:val="cyan"/>
        </w:rPr>
        <w:t>exist</w:t>
      </w:r>
      <w:r w:rsidRPr="0080188F">
        <w:rPr>
          <w:sz w:val="16"/>
          <w:highlight w:val="cyan"/>
        </w:rPr>
        <w:t xml:space="preserve"> </w:t>
      </w:r>
      <w:r w:rsidRPr="0080188F">
        <w:rPr>
          <w:sz w:val="16"/>
        </w:rPr>
        <w:t xml:space="preserve">last year. Worse still, </w:t>
      </w:r>
      <w:r w:rsidRPr="0080188F">
        <w:rPr>
          <w:rStyle w:val="StyleUnderline"/>
          <w:highlight w:val="cyan"/>
        </w:rPr>
        <w:t xml:space="preserve">markets have </w:t>
      </w:r>
      <w:r w:rsidRPr="0080188F">
        <w:rPr>
          <w:rStyle w:val="Emphasis"/>
          <w:highlight w:val="cyan"/>
        </w:rPr>
        <w:t>no concern for the public good</w:t>
      </w:r>
      <w:r w:rsidRPr="0080188F">
        <w:rPr>
          <w:sz w:val="16"/>
        </w:rPr>
        <w:t xml:space="preserve">. </w:t>
      </w:r>
      <w:r w:rsidRPr="00D51117">
        <w:rPr>
          <w:rStyle w:val="StyleUnderline"/>
        </w:rPr>
        <w:t xml:space="preserve">The US health care system may be a free market, but </w:t>
      </w:r>
      <w:r w:rsidRPr="0080188F">
        <w:rPr>
          <w:rStyle w:val="StyleUnderline"/>
          <w:highlight w:val="cyan"/>
        </w:rPr>
        <w:t xml:space="preserve">it’s </w:t>
      </w:r>
      <w:r w:rsidRPr="0080188F">
        <w:rPr>
          <w:rStyle w:val="Emphasis"/>
          <w:highlight w:val="cyan"/>
        </w:rPr>
        <w:t xml:space="preserve">not </w:t>
      </w:r>
      <w:r w:rsidRPr="00D51117">
        <w:rPr>
          <w:rStyle w:val="Emphasis"/>
        </w:rPr>
        <w:t xml:space="preserve">a </w:t>
      </w:r>
      <w:r w:rsidRPr="0080188F">
        <w:rPr>
          <w:rStyle w:val="Emphasis"/>
          <w:highlight w:val="cyan"/>
        </w:rPr>
        <w:t xml:space="preserve">fair </w:t>
      </w:r>
      <w:r w:rsidRPr="00D51117">
        <w:rPr>
          <w:rStyle w:val="Emphasis"/>
        </w:rPr>
        <w:t>one</w:t>
      </w:r>
      <w:r w:rsidRPr="00D51117">
        <w:rPr>
          <w:rStyle w:val="StyleUnderline"/>
        </w:rPr>
        <w:t>.</w:t>
      </w:r>
      <w:r w:rsidRPr="0080188F">
        <w:rPr>
          <w:sz w:val="16"/>
        </w:rPr>
        <w:t xml:space="preserve"> </w:t>
      </w:r>
      <w:r w:rsidRPr="0080188F">
        <w:rPr>
          <w:rStyle w:val="StyleUnderline"/>
          <w:highlight w:val="cyan"/>
        </w:rPr>
        <w:t xml:space="preserve">Covid makes this </w:t>
      </w:r>
      <w:r w:rsidRPr="00D51117">
        <w:rPr>
          <w:rStyle w:val="Emphasis"/>
        </w:rPr>
        <w:t xml:space="preserve">terribly </w:t>
      </w:r>
      <w:r w:rsidRPr="0080188F">
        <w:rPr>
          <w:rStyle w:val="Emphasis"/>
          <w:highlight w:val="cyan"/>
        </w:rPr>
        <w:t>clear</w:t>
      </w:r>
      <w:r w:rsidRPr="00D51117">
        <w:rPr>
          <w:rStyle w:val="StyleUnderline"/>
        </w:rPr>
        <w:t>.</w:t>
      </w:r>
    </w:p>
    <w:p w14:paraId="42C91AF7" w14:textId="77777777" w:rsidR="00C7140D" w:rsidRPr="0080188F" w:rsidRDefault="00C7140D" w:rsidP="00C7140D">
      <w:pPr>
        <w:rPr>
          <w:sz w:val="16"/>
          <w:szCs w:val="16"/>
        </w:rPr>
      </w:pPr>
      <w:r w:rsidRPr="0080188F">
        <w:rPr>
          <w:sz w:val="16"/>
          <w:szCs w:val="16"/>
        </w:rPr>
        <w:t>Take testing, for instance. The number of tests being done has increased by more than an order of magnitude since last spring, yet we still don’t have enough to meet demand. The privileged and connected, however, don’t seem to be having any problems. Billionaire Elon Musk recently tweeted that he had taken four rapid antigen tests for Covid in succession, and then sent off multiple PCR tests (with an enviable 24-hour turnaround) for confirmation. In the beginning, labs were hampered by a slow-to-respond Food and Drug Administration. Now the problem is lack of resources. PCR testing—the gold standard for Covid diagnosis—relies on expensive machines, multiple chemical reagents, highly trained staff, and a pile of cheap plastic “consumables.” All of these are still in short supply. The US can run millions of Covid-19 PCR tests every day, but it’s just not enough given the ongoing outbreak. Many of these supplies are used for testing other infectious diseases, too—so the delays are not limited to Covid.</w:t>
      </w:r>
    </w:p>
    <w:p w14:paraId="381C4C93" w14:textId="77777777" w:rsidR="00C7140D" w:rsidRPr="0080188F" w:rsidRDefault="00C7140D" w:rsidP="00C7140D">
      <w:pPr>
        <w:rPr>
          <w:sz w:val="16"/>
        </w:rPr>
      </w:pPr>
      <w:r w:rsidRPr="0080188F">
        <w:rPr>
          <w:sz w:val="16"/>
        </w:rPr>
        <w:t xml:space="preserve">Musk may be an eccentric example of how the wealthy and powerful cut to the front of the testing line, but he’s not the biggest offender. More uncomfortable is the use of widespread testing to keep college campuses and professional sports open. </w:t>
      </w:r>
      <w:r w:rsidRPr="00D51117">
        <w:rPr>
          <w:rStyle w:val="StyleUnderline"/>
        </w:rPr>
        <w:t>Schools</w:t>
      </w:r>
      <w:r w:rsidRPr="0080188F">
        <w:rPr>
          <w:sz w:val="16"/>
        </w:rPr>
        <w:t xml:space="preserve"> like the University of Illinois </w:t>
      </w:r>
      <w:r w:rsidRPr="00D51117">
        <w:rPr>
          <w:rStyle w:val="StyleUnderline"/>
        </w:rPr>
        <w:t>can run more than 10,000 tests per day, while nursing homes</w:t>
      </w:r>
      <w:r w:rsidRPr="0080188F">
        <w:rPr>
          <w:sz w:val="16"/>
        </w:rPr>
        <w:t>—</w:t>
      </w:r>
      <w:r w:rsidRPr="00D51117">
        <w:rPr>
          <w:rStyle w:val="Emphasis"/>
        </w:rPr>
        <w:t xml:space="preserve">the </w:t>
      </w:r>
      <w:r w:rsidRPr="0080188F">
        <w:rPr>
          <w:rStyle w:val="Emphasis"/>
          <w:highlight w:val="cyan"/>
        </w:rPr>
        <w:t>places hardest hit</w:t>
      </w:r>
      <w:r w:rsidRPr="00D51117">
        <w:rPr>
          <w:rStyle w:val="Emphasis"/>
        </w:rPr>
        <w:t xml:space="preserve"> by the disease</w:t>
      </w:r>
      <w:r w:rsidRPr="0080188F">
        <w:rPr>
          <w:sz w:val="16"/>
        </w:rPr>
        <w:t>—</w:t>
      </w:r>
      <w:r w:rsidRPr="0080188F">
        <w:rPr>
          <w:rStyle w:val="StyleUnderline"/>
          <w:highlight w:val="cyan"/>
        </w:rPr>
        <w:t>struggle</w:t>
      </w:r>
      <w:r w:rsidRPr="00D51117">
        <w:rPr>
          <w:rStyle w:val="StyleUnderline"/>
        </w:rPr>
        <w:t xml:space="preserve"> to keep their turnaround times acceptable</w:t>
      </w:r>
      <w:r w:rsidRPr="0080188F">
        <w:rPr>
          <w:sz w:val="16"/>
        </w:rPr>
        <w:t xml:space="preserve">. </w:t>
      </w:r>
      <w:r w:rsidRPr="0080188F">
        <w:rPr>
          <w:rStyle w:val="Emphasis"/>
          <w:highlight w:val="cyan"/>
        </w:rPr>
        <w:t xml:space="preserve">This is </w:t>
      </w:r>
      <w:r w:rsidRPr="00D51117">
        <w:rPr>
          <w:rStyle w:val="Emphasis"/>
        </w:rPr>
        <w:t xml:space="preserve">America’s </w:t>
      </w:r>
      <w:r w:rsidRPr="0080188F">
        <w:rPr>
          <w:rStyle w:val="Emphasis"/>
          <w:highlight w:val="cyan"/>
        </w:rPr>
        <w:t>free market</w:t>
      </w:r>
      <w:r w:rsidRPr="0080188F">
        <w:rPr>
          <w:sz w:val="16"/>
          <w:highlight w:val="cyan"/>
        </w:rPr>
        <w:t xml:space="preserve"> </w:t>
      </w:r>
      <w:r w:rsidRPr="0080188F">
        <w:rPr>
          <w:sz w:val="16"/>
        </w:rPr>
        <w:t xml:space="preserve">health care system at work: </w:t>
      </w:r>
      <w:r w:rsidRPr="00D51117">
        <w:rPr>
          <w:rStyle w:val="StyleUnderline"/>
        </w:rPr>
        <w:t>If you can pay more</w:t>
      </w:r>
      <w:r w:rsidRPr="0080188F">
        <w:rPr>
          <w:sz w:val="16"/>
        </w:rPr>
        <w:t xml:space="preserve"> or have the right connections, </w:t>
      </w:r>
      <w:r w:rsidRPr="00D51117">
        <w:rPr>
          <w:rStyle w:val="StyleUnderline"/>
        </w:rPr>
        <w:t>you get what you need</w:t>
      </w:r>
      <w:r w:rsidRPr="0080188F">
        <w:rPr>
          <w:sz w:val="16"/>
        </w:rPr>
        <w:t>; if you don’t, you suffer.</w:t>
      </w:r>
    </w:p>
    <w:p w14:paraId="30B26AE3" w14:textId="77777777" w:rsidR="00C7140D" w:rsidRPr="0080188F" w:rsidRDefault="00C7140D" w:rsidP="00C7140D">
      <w:pPr>
        <w:rPr>
          <w:sz w:val="16"/>
        </w:rPr>
      </w:pPr>
      <w:r w:rsidRPr="00D51117">
        <w:rPr>
          <w:rStyle w:val="StyleUnderline"/>
        </w:rPr>
        <w:t xml:space="preserve">The pandemic </w:t>
      </w:r>
      <w:r w:rsidRPr="00D51117">
        <w:rPr>
          <w:rStyle w:val="Emphasis"/>
        </w:rPr>
        <w:t>didn’t have to go like this</w:t>
      </w:r>
      <w:r w:rsidRPr="0080188F">
        <w:rPr>
          <w:sz w:val="16"/>
        </w:rPr>
        <w:t xml:space="preserve">. With no time for “market wisdom” to develop, </w:t>
      </w:r>
      <w:r w:rsidRPr="0080188F">
        <w:rPr>
          <w:rStyle w:val="Emphasis"/>
          <w:highlight w:val="cyan"/>
        </w:rPr>
        <w:t>the government could have jumped in</w:t>
      </w:r>
      <w:r w:rsidRPr="00D51117">
        <w:rPr>
          <w:rStyle w:val="Emphasis"/>
        </w:rPr>
        <w:t xml:space="preserve"> to coordinate</w:t>
      </w:r>
      <w:r w:rsidRPr="0080188F">
        <w:rPr>
          <w:sz w:val="16"/>
        </w:rPr>
        <w:t xml:space="preserve"> and ration testing </w:t>
      </w:r>
      <w:r w:rsidRPr="00D51117">
        <w:rPr>
          <w:rStyle w:val="Emphasis"/>
        </w:rPr>
        <w:t>resources</w:t>
      </w:r>
      <w:r w:rsidRPr="0080188F">
        <w:rPr>
          <w:sz w:val="16"/>
        </w:rPr>
        <w:t xml:space="preserve">. </w:t>
      </w:r>
      <w:r w:rsidRPr="0080188F">
        <w:rPr>
          <w:rStyle w:val="StyleUnderline"/>
          <w:highlight w:val="cyan"/>
        </w:rPr>
        <w:t>Instead</w:t>
      </w:r>
      <w:r w:rsidRPr="0080188F">
        <w:rPr>
          <w:sz w:val="16"/>
        </w:rPr>
        <w:t xml:space="preserve">, the list of </w:t>
      </w:r>
      <w:r w:rsidRPr="0080188F">
        <w:rPr>
          <w:rStyle w:val="Emphasis"/>
          <w:highlight w:val="cyan"/>
        </w:rPr>
        <w:t>market failures</w:t>
      </w:r>
      <w:r w:rsidRPr="0080188F">
        <w:rPr>
          <w:sz w:val="16"/>
          <w:highlight w:val="cyan"/>
        </w:rPr>
        <w:t xml:space="preserve"> </w:t>
      </w:r>
      <w:r w:rsidRPr="0080188F">
        <w:rPr>
          <w:sz w:val="16"/>
        </w:rPr>
        <w:t xml:space="preserve">seems to </w:t>
      </w:r>
      <w:r w:rsidRPr="0080188F">
        <w:rPr>
          <w:rStyle w:val="Emphasis"/>
          <w:highlight w:val="cyan"/>
        </w:rPr>
        <w:t>grow</w:t>
      </w:r>
      <w:r w:rsidRPr="0080188F">
        <w:rPr>
          <w:sz w:val="16"/>
          <w:highlight w:val="cyan"/>
        </w:rPr>
        <w:t xml:space="preserve"> </w:t>
      </w:r>
      <w:r w:rsidRPr="0080188F">
        <w:rPr>
          <w:sz w:val="16"/>
        </w:rPr>
        <w:t xml:space="preserve">daily. Testing capacity is not evenly distributed, so some labs are sitting idle while others are crushed under the volume. </w:t>
      </w:r>
      <w:r w:rsidRPr="00D51117">
        <w:rPr>
          <w:rStyle w:val="StyleUnderline"/>
        </w:rPr>
        <w:t xml:space="preserve">Because no one’s sure how long the pandemic will last, </w:t>
      </w:r>
      <w:r w:rsidRPr="0080188F">
        <w:rPr>
          <w:rStyle w:val="Emphasis"/>
          <w:highlight w:val="cyan"/>
        </w:rPr>
        <w:t>labs don’t want to invest</w:t>
      </w:r>
      <w:r w:rsidRPr="00D51117">
        <w:rPr>
          <w:rStyle w:val="Emphasis"/>
        </w:rPr>
        <w:t xml:space="preserve"> too much money</w:t>
      </w:r>
      <w:r w:rsidRPr="00D51117">
        <w:rPr>
          <w:rStyle w:val="StyleUnderline"/>
        </w:rPr>
        <w:t xml:space="preserve"> </w:t>
      </w:r>
      <w:r w:rsidRPr="0080188F">
        <w:rPr>
          <w:rStyle w:val="StyleUnderline"/>
          <w:highlight w:val="cyan"/>
        </w:rPr>
        <w:t xml:space="preserve">in </w:t>
      </w:r>
      <w:r w:rsidRPr="00D51117">
        <w:rPr>
          <w:rStyle w:val="StyleUnderline"/>
        </w:rPr>
        <w:t xml:space="preserve">expensive </w:t>
      </w:r>
      <w:r w:rsidRPr="0080188F">
        <w:rPr>
          <w:rStyle w:val="StyleUnderline"/>
          <w:highlight w:val="cyan"/>
        </w:rPr>
        <w:t xml:space="preserve">equipment that will be useless in a year </w:t>
      </w:r>
      <w:r w:rsidRPr="00D51117">
        <w:rPr>
          <w:rStyle w:val="StyleUnderline"/>
        </w:rPr>
        <w:t>or two</w:t>
      </w:r>
      <w:r w:rsidRPr="0080188F">
        <w:rPr>
          <w:sz w:val="16"/>
        </w:rPr>
        <w:t>. Providers are left to their own devices to figure out where to send tests. Many struggle to identify which labs will provide the quickest turnarounds, lowest prices, and most reliable results.</w:t>
      </w:r>
    </w:p>
    <w:p w14:paraId="47BB44E1" w14:textId="77777777" w:rsidR="00C7140D" w:rsidRPr="0080188F" w:rsidRDefault="00C7140D" w:rsidP="00C7140D">
      <w:pPr>
        <w:rPr>
          <w:sz w:val="16"/>
          <w:szCs w:val="16"/>
        </w:rPr>
      </w:pPr>
      <w:r w:rsidRPr="0080188F">
        <w:rPr>
          <w:sz w:val="16"/>
          <w:szCs w:val="16"/>
        </w:rPr>
        <w:t>The federal government has taken some half-hearted steps to intervene. When test manufacturer Abbott’s rapid antigen test was authorized, the Trump administration immediately purchased almost the entire supply. The feds have since attempted to distribute these tests by need rather than wealth (though nursing homes remain reluctant to use them). The government also utilized the Defense Production Act to expedite and coordinate testing and protective equipment, but experts suggest this could be done far more aggressively, with even the Congressional Research Service calling Trump’s use of the act “sporadic and relatively narrow.”</w:t>
      </w:r>
    </w:p>
    <w:p w14:paraId="764E5157" w14:textId="77777777" w:rsidR="00C7140D" w:rsidRPr="0080188F" w:rsidRDefault="00C7140D" w:rsidP="00C7140D">
      <w:pPr>
        <w:rPr>
          <w:sz w:val="16"/>
        </w:rPr>
      </w:pPr>
      <w:r w:rsidRPr="0080188F">
        <w:rPr>
          <w:rStyle w:val="StyleUnderline"/>
          <w:highlight w:val="cyan"/>
        </w:rPr>
        <w:t>In a free market pandemic</w:t>
      </w:r>
      <w:r w:rsidRPr="00D51117">
        <w:rPr>
          <w:rStyle w:val="StyleUnderline"/>
        </w:rPr>
        <w:t xml:space="preserve">, labs, hospitals, and </w:t>
      </w:r>
      <w:r w:rsidRPr="0080188F">
        <w:rPr>
          <w:rStyle w:val="StyleUnderline"/>
          <w:highlight w:val="cyan"/>
        </w:rPr>
        <w:t xml:space="preserve">patients are </w:t>
      </w:r>
      <w:r w:rsidRPr="00D51117">
        <w:rPr>
          <w:rStyle w:val="StyleUnderline"/>
        </w:rPr>
        <w:t xml:space="preserve">actually </w:t>
      </w:r>
      <w:r w:rsidRPr="0080188F">
        <w:rPr>
          <w:rStyle w:val="Emphasis"/>
          <w:highlight w:val="cyan"/>
        </w:rPr>
        <w:t>competitors</w:t>
      </w:r>
      <w:r w:rsidRPr="0080188F">
        <w:rPr>
          <w:sz w:val="16"/>
        </w:rPr>
        <w:t xml:space="preserve">. </w:t>
      </w:r>
      <w:r w:rsidRPr="0080188F">
        <w:rPr>
          <w:rStyle w:val="Emphasis"/>
          <w:highlight w:val="cyan"/>
        </w:rPr>
        <w:t xml:space="preserve">Profit </w:t>
      </w:r>
      <w:r w:rsidRPr="00D51117">
        <w:rPr>
          <w:rStyle w:val="Emphasis"/>
        </w:rPr>
        <w:t xml:space="preserve">may be </w:t>
      </w:r>
      <w:r w:rsidRPr="0080188F">
        <w:rPr>
          <w:rStyle w:val="Emphasis"/>
          <w:highlight w:val="cyan"/>
        </w:rPr>
        <w:t>prioritized</w:t>
      </w:r>
      <w:r w:rsidRPr="0080188F">
        <w:rPr>
          <w:sz w:val="16"/>
          <w:highlight w:val="cyan"/>
        </w:rPr>
        <w:t xml:space="preserve"> </w:t>
      </w:r>
      <w:r w:rsidRPr="0080188F">
        <w:rPr>
          <w:sz w:val="16"/>
        </w:rPr>
        <w:t>over need. Hospitals and laboratories have taken huge financial losses as the pandemic cut into lucrative elective procedures. The quick expansion of Covid testing has, despite its challenges, provided income to ameliorate this damage, but it’s not enough. Universities, fearing an existential loss of tuition revenue, will do anything possible to keep their students from the supposed indignity of Zoom classes.</w:t>
      </w:r>
    </w:p>
    <w:p w14:paraId="35935C22" w14:textId="77777777" w:rsidR="00C7140D" w:rsidRPr="0028278B" w:rsidRDefault="00C7140D" w:rsidP="00C7140D">
      <w:pPr>
        <w:pStyle w:val="Heading4"/>
      </w:pPr>
      <w:r>
        <w:lastRenderedPageBreak/>
        <w:t xml:space="preserve">5. Won’t respond until its too late. </w:t>
      </w:r>
    </w:p>
    <w:p w14:paraId="714262FC" w14:textId="77777777" w:rsidR="00C7140D" w:rsidRDefault="00C7140D" w:rsidP="00C7140D">
      <w:r>
        <w:t xml:space="preserve">Dr Rajiv </w:t>
      </w:r>
      <w:r w:rsidRPr="0028278B">
        <w:rPr>
          <w:rStyle w:val="Style13ptBold"/>
        </w:rPr>
        <w:t>Pathni 20.</w:t>
      </w:r>
      <w:r>
        <w:t xml:space="preserve"> IAF veteran; independent consultant with interest in healthcare strategy and digital health.  "The Case for Securitising Pandemics". ORF. 3-11-2020. https://www.orfonline.org/research/the-case-for-securitising-pandemics/</w:t>
      </w:r>
    </w:p>
    <w:p w14:paraId="1ADC4733" w14:textId="77777777" w:rsidR="00C7140D" w:rsidRPr="002B1DC9" w:rsidRDefault="00C7140D" w:rsidP="00C7140D">
      <w:pPr>
        <w:rPr>
          <w:sz w:val="16"/>
        </w:rPr>
      </w:pPr>
      <w:r w:rsidRPr="0028278B">
        <w:rPr>
          <w:sz w:val="16"/>
        </w:rPr>
        <w:t>The military focuses on flexibility, logistics, and maintaining readiness for any foreseeable situation. It develops a comprehensive strategy, with enough built-in flexibility for it to evolve as conditions demand, and then its members repeatedly review, simulate, and rehearse it. The military does not wait until a war is declared to start developing or procuring weapons; platforms to anticipated threats are developed and modified over years. The same type of approach is needed to develop platforms for vaccines and potential treatments.</w:t>
      </w:r>
      <w:r w:rsidRPr="00404A99">
        <w:rPr>
          <w:rStyle w:val="Emphasis"/>
        </w:rPr>
        <w:t xml:space="preserve"> </w:t>
      </w:r>
      <w:r w:rsidRPr="0080188F">
        <w:rPr>
          <w:rStyle w:val="Emphasis"/>
          <w:highlight w:val="cyan"/>
        </w:rPr>
        <w:t>A market-driven approach</w:t>
      </w:r>
      <w:r w:rsidRPr="00404A99">
        <w:rPr>
          <w:rStyle w:val="Emphasis"/>
        </w:rPr>
        <w:t xml:space="preserve"> that relies only </w:t>
      </w:r>
      <w:r w:rsidRPr="0080188F">
        <w:rPr>
          <w:rStyle w:val="Emphasis"/>
          <w:highlight w:val="cyan"/>
        </w:rPr>
        <w:t>on private pharma</w:t>
      </w:r>
      <w:r w:rsidRPr="00404A99">
        <w:rPr>
          <w:rStyle w:val="Emphasis"/>
        </w:rPr>
        <w:t xml:space="preserve">ceutical companies simply </w:t>
      </w:r>
      <w:r w:rsidRPr="0080188F">
        <w:rPr>
          <w:rStyle w:val="Emphasis"/>
          <w:highlight w:val="cyan"/>
        </w:rPr>
        <w:t>cannot work, because vaccines</w:t>
      </w:r>
      <w:r w:rsidRPr="0028278B">
        <w:rPr>
          <w:sz w:val="16"/>
        </w:rPr>
        <w:t xml:space="preserve"> or treatments </w:t>
      </w:r>
      <w:r w:rsidRPr="00404A99">
        <w:rPr>
          <w:rStyle w:val="Emphasis"/>
        </w:rPr>
        <w:t xml:space="preserve">for diseases such as COVID-19 </w:t>
      </w:r>
      <w:r w:rsidRPr="0080188F">
        <w:rPr>
          <w:rStyle w:val="Emphasis"/>
          <w:highlight w:val="cyan"/>
        </w:rPr>
        <w:t>have virtually no market until the situation is already out of hand</w:t>
      </w:r>
      <w:r w:rsidRPr="0028278B">
        <w:rPr>
          <w:sz w:val="16"/>
        </w:rPr>
        <w:t>.</w:t>
      </w:r>
    </w:p>
    <w:p w14:paraId="0FA42781" w14:textId="77777777" w:rsidR="00C7140D" w:rsidRPr="00CF09B3" w:rsidRDefault="00C7140D" w:rsidP="00C7140D"/>
    <w:p w14:paraId="278C2747" w14:textId="77777777" w:rsidR="00C7140D" w:rsidRPr="00A005A1" w:rsidRDefault="00C7140D" w:rsidP="00C7140D">
      <w:pPr>
        <w:rPr>
          <w:b/>
          <w:iCs/>
          <w:u w:val="single"/>
          <w:bdr w:val="single" w:sz="12" w:space="0" w:color="auto"/>
        </w:rPr>
      </w:pPr>
    </w:p>
    <w:p w14:paraId="46CB9719" w14:textId="77777777" w:rsidR="00C7140D" w:rsidRPr="00A769F7" w:rsidRDefault="00C7140D" w:rsidP="00C7140D"/>
    <w:p w14:paraId="0B707ECA" w14:textId="77777777" w:rsidR="00C7140D" w:rsidRPr="005770BA" w:rsidRDefault="00C7140D" w:rsidP="00C7140D">
      <w:pPr>
        <w:rPr>
          <w:sz w:val="14"/>
        </w:rPr>
      </w:pPr>
    </w:p>
    <w:p w14:paraId="75BCC3A7" w14:textId="77777777" w:rsidR="00C7140D" w:rsidRPr="001548F4" w:rsidRDefault="00C7140D" w:rsidP="00C7140D">
      <w:pPr>
        <w:pStyle w:val="Heading4"/>
      </w:pPr>
      <w:r>
        <w:t xml:space="preserve">1. Private sector </w:t>
      </w:r>
      <w:r w:rsidRPr="001548F4">
        <w:rPr>
          <w:u w:val="single"/>
        </w:rPr>
        <w:t>solutions</w:t>
      </w:r>
      <w:r>
        <w:t xml:space="preserve"> to disease fail.</w:t>
      </w:r>
    </w:p>
    <w:p w14:paraId="65AAC751" w14:textId="77777777" w:rsidR="00C7140D" w:rsidRDefault="00C7140D" w:rsidP="00C7140D">
      <w:pPr>
        <w:rPr>
          <w:rStyle w:val="Style13ptBold"/>
          <w:b w:val="0"/>
          <w:bCs/>
        </w:rPr>
      </w:pPr>
      <w:r>
        <w:rPr>
          <w:rStyle w:val="Style13ptBold"/>
          <w:b w:val="0"/>
          <w:bCs/>
        </w:rPr>
        <w:t xml:space="preserve">Yaniv </w:t>
      </w:r>
      <w:r>
        <w:rPr>
          <w:rStyle w:val="Style13ptBold"/>
        </w:rPr>
        <w:t xml:space="preserve">Heled et al 20. </w:t>
      </w:r>
      <w:r w:rsidRPr="00B051F0">
        <w:rPr>
          <w:rStyle w:val="Style13ptBold"/>
          <w:b w:val="0"/>
          <w:bCs/>
        </w:rPr>
        <w:t>Associate Professor, Georgia State University College of Law; Center for Law Health &amp; Society and Center for Intellectual Property</w:t>
      </w:r>
      <w:r>
        <w:rPr>
          <w:rStyle w:val="Style13ptBold"/>
          <w:b w:val="0"/>
          <w:bCs/>
        </w:rPr>
        <w:t xml:space="preserve">, and Ana Santos Rutschman, </w:t>
      </w:r>
      <w:r w:rsidRPr="00B051F0">
        <w:rPr>
          <w:rStyle w:val="Style13ptBold"/>
          <w:b w:val="0"/>
          <w:bCs/>
        </w:rPr>
        <w:t>Assistant Professor of Law, Saint Louis University School of Law, Center for Health Law Studies and Center for Comparative and International Law</w:t>
      </w:r>
      <w:r>
        <w:rPr>
          <w:rStyle w:val="Style13ptBold"/>
          <w:b w:val="0"/>
          <w:bCs/>
        </w:rPr>
        <w:t xml:space="preserve">, and Liza Vertinsky, </w:t>
      </w:r>
      <w:r w:rsidRPr="00B051F0">
        <w:rPr>
          <w:rStyle w:val="Style13ptBold"/>
          <w:b w:val="0"/>
          <w:bCs/>
        </w:rPr>
        <w:t>Associate Professor, Emory Law School</w:t>
      </w:r>
      <w:r>
        <w:rPr>
          <w:rStyle w:val="Style13ptBold"/>
          <w:b w:val="0"/>
          <w:bCs/>
        </w:rPr>
        <w:t>. “</w:t>
      </w:r>
      <w:r w:rsidRPr="00F70379">
        <w:rPr>
          <w:rStyle w:val="Style13ptBold"/>
          <w:b w:val="0"/>
          <w:bCs/>
        </w:rPr>
        <w:t>The problem with relying on profit-driven models to produce pandemic drugs</w:t>
      </w:r>
      <w:r>
        <w:rPr>
          <w:rStyle w:val="Style13ptBold"/>
          <w:b w:val="0"/>
          <w:bCs/>
        </w:rPr>
        <w:t xml:space="preserve">.” </w:t>
      </w:r>
      <w:r w:rsidRPr="00F70379">
        <w:rPr>
          <w:rStyle w:val="Style13ptBold"/>
          <w:b w:val="0"/>
          <w:bCs/>
        </w:rPr>
        <w:t>Journal of Law and the Biosciences, Volume 7, Issue 1, January-June 2020</w:t>
      </w:r>
      <w:r>
        <w:rPr>
          <w:rStyle w:val="Style13ptBold"/>
          <w:b w:val="0"/>
          <w:bCs/>
        </w:rPr>
        <w:t xml:space="preserve">. </w:t>
      </w:r>
      <w:hyperlink r:id="rId27" w:history="1">
        <w:r w:rsidRPr="000066B4">
          <w:rPr>
            <w:rStyle w:val="Hyperlink"/>
            <w:bCs/>
            <w:sz w:val="26"/>
          </w:rPr>
          <w:t>https://academic.oup.com/jlb/article/7/1/lsaa060/5882039</w:t>
        </w:r>
      </w:hyperlink>
    </w:p>
    <w:p w14:paraId="63AD4CC2" w14:textId="77777777" w:rsidR="00C7140D" w:rsidRPr="00101C4E" w:rsidRDefault="00C7140D" w:rsidP="00C7140D">
      <w:pPr>
        <w:rPr>
          <w:sz w:val="16"/>
        </w:rPr>
      </w:pPr>
      <w:r w:rsidRPr="00101C4E">
        <w:rPr>
          <w:sz w:val="16"/>
        </w:rPr>
        <w:t xml:space="preserve">Why the divergence of private incentives and public health widens in pandemic preparedness and response This </w:t>
      </w:r>
      <w:r w:rsidRPr="000A35B8">
        <w:rPr>
          <w:u w:val="single"/>
        </w:rPr>
        <w:t xml:space="preserve">divergence of private </w:t>
      </w:r>
      <w:r w:rsidRPr="00CD66B1">
        <w:rPr>
          <w:u w:val="single"/>
        </w:rPr>
        <w:t xml:space="preserve">incentives from public health needs widens in contexts of pandemic </w:t>
      </w:r>
      <w:r w:rsidRPr="00CD66B1">
        <w:rPr>
          <w:sz w:val="16"/>
        </w:rPr>
        <w:t xml:space="preserve">preparedness and response. First, </w:t>
      </w:r>
      <w:r w:rsidRPr="00CD66B1">
        <w:rPr>
          <w:u w:val="single"/>
        </w:rPr>
        <w:t>forces of supply and demand mediated by price do not work well to respond either to the possibility of future pandemics or, on an emergency basis, to allocate resources and guide economic activity once the public health emergency has struck.</w:t>
      </w:r>
      <w:r w:rsidRPr="00CD66B1">
        <w:rPr>
          <w:sz w:val="16"/>
        </w:rPr>
        <w:t xml:space="preserve">20 </w:t>
      </w:r>
      <w:r w:rsidRPr="00CD66B1">
        <w:rPr>
          <w:u w:val="single"/>
        </w:rPr>
        <w:t>Even in</w:t>
      </w:r>
      <w:r w:rsidRPr="005C1D1E">
        <w:rPr>
          <w:u w:val="single"/>
        </w:rPr>
        <w:t xml:space="preserve"> well working markets, price does a poor job of reflecting the value of being prepared for unknown future contingencies</w:t>
      </w:r>
      <w:r w:rsidRPr="00101C4E">
        <w:rPr>
          <w:sz w:val="16"/>
        </w:rPr>
        <w:t xml:space="preserve">. The price mechanism does not and cannot capture the difficult-to-quantify and heavily </w:t>
      </w:r>
      <w:r w:rsidRPr="000A35B8">
        <w:rPr>
          <w:u w:val="single"/>
        </w:rPr>
        <w:t>discounted public health value of being better prepared in the uncertain event that a</w:t>
      </w:r>
      <w:r w:rsidRPr="00101C4E">
        <w:rPr>
          <w:sz w:val="16"/>
        </w:rPr>
        <w:t xml:space="preserve"> (corona) </w:t>
      </w:r>
      <w:r w:rsidRPr="000A35B8">
        <w:rPr>
          <w:u w:val="single"/>
        </w:rPr>
        <w:t>virus</w:t>
      </w:r>
      <w:r w:rsidRPr="00101C4E">
        <w:rPr>
          <w:sz w:val="16"/>
        </w:rPr>
        <w:t xml:space="preserve"> or other pathogen of a particular type </w:t>
      </w:r>
      <w:r w:rsidRPr="000A35B8">
        <w:rPr>
          <w:u w:val="single"/>
        </w:rPr>
        <w:t>will spread rapidly within economically profitable markets at some future time</w:t>
      </w:r>
      <w:r w:rsidRPr="00101C4E">
        <w:rPr>
          <w:sz w:val="16"/>
        </w:rPr>
        <w:t xml:space="preserve">. </w:t>
      </w:r>
      <w:r w:rsidRPr="000A35B8">
        <w:rPr>
          <w:u w:val="single"/>
        </w:rPr>
        <w:t xml:space="preserve">Pandemic </w:t>
      </w:r>
      <w:r w:rsidRPr="00D5431C">
        <w:rPr>
          <w:highlight w:val="cyan"/>
          <w:u w:val="single"/>
        </w:rPr>
        <w:t>preparedness</w:t>
      </w:r>
      <w:r w:rsidRPr="000A35B8">
        <w:rPr>
          <w:u w:val="single"/>
        </w:rPr>
        <w:t xml:space="preserve"> </w:t>
      </w:r>
      <w:r w:rsidRPr="005C1D1E">
        <w:rPr>
          <w:rStyle w:val="Emphasis"/>
          <w:highlight w:val="cyan"/>
        </w:rPr>
        <w:t>requires</w:t>
      </w:r>
      <w:r w:rsidRPr="005C1D1E">
        <w:rPr>
          <w:rStyle w:val="Emphasis"/>
        </w:rPr>
        <w:t xml:space="preserve"> ‘</w:t>
      </w:r>
      <w:r w:rsidRPr="005C1D1E">
        <w:rPr>
          <w:rStyle w:val="Emphasis"/>
          <w:highlight w:val="cyan"/>
        </w:rPr>
        <w:t xml:space="preserve">inefficiencies’ from </w:t>
      </w:r>
      <w:r w:rsidRPr="005C1D1E">
        <w:rPr>
          <w:rStyle w:val="Emphasis"/>
        </w:rPr>
        <w:t xml:space="preserve">an </w:t>
      </w:r>
      <w:r w:rsidRPr="005C1D1E">
        <w:rPr>
          <w:rStyle w:val="Emphasis"/>
          <w:highlight w:val="cyan"/>
        </w:rPr>
        <w:t>economic point of view</w:t>
      </w:r>
      <w:r w:rsidRPr="000A35B8">
        <w:rPr>
          <w:u w:val="single"/>
        </w:rPr>
        <w:t>: carrying excess capacity, stockpiling equipment, and ensuring geographically spread production and distribution infrastructure that exceed market demand or for which there will never be any realized demand</w:t>
      </w:r>
      <w:r w:rsidRPr="00101C4E">
        <w:rPr>
          <w:sz w:val="16"/>
        </w:rPr>
        <w:t xml:space="preserve">.21 </w:t>
      </w:r>
      <w:r w:rsidRPr="000A35B8">
        <w:rPr>
          <w:u w:val="single"/>
        </w:rPr>
        <w:t xml:space="preserve">It involves investing in the R&amp;D of vaccines and treatments for pathogens that are likely to never emerge, and for diseases that are most likely to </w:t>
      </w:r>
      <w:r w:rsidRPr="000A35B8">
        <w:rPr>
          <w:u w:val="single"/>
        </w:rPr>
        <w:lastRenderedPageBreak/>
        <w:t>remain contained</w:t>
      </w:r>
      <w:r w:rsidRPr="00101C4E">
        <w:rPr>
          <w:sz w:val="16"/>
        </w:rPr>
        <w:t xml:space="preserve">,22 </w:t>
      </w:r>
      <w:r w:rsidRPr="000A35B8">
        <w:rPr>
          <w:u w:val="single"/>
        </w:rPr>
        <w:t xml:space="preserve">and/or for pathogens that might mutate over time such that approved products might not work for future infections and outbreaks. </w:t>
      </w:r>
      <w:r w:rsidRPr="00D5431C">
        <w:rPr>
          <w:highlight w:val="cyan"/>
          <w:u w:val="single"/>
        </w:rPr>
        <w:t xml:space="preserve">Compounding </w:t>
      </w:r>
      <w:r w:rsidRPr="005C1D1E">
        <w:rPr>
          <w:u w:val="single"/>
        </w:rPr>
        <w:t xml:space="preserve">these </w:t>
      </w:r>
      <w:r w:rsidRPr="00D5431C">
        <w:rPr>
          <w:highlight w:val="cyan"/>
          <w:u w:val="single"/>
        </w:rPr>
        <w:t xml:space="preserve">bleak economic prospects is </w:t>
      </w:r>
      <w:r w:rsidRPr="005C1D1E">
        <w:rPr>
          <w:u w:val="single"/>
        </w:rPr>
        <w:t xml:space="preserve">the </w:t>
      </w:r>
      <w:r w:rsidRPr="00D5431C">
        <w:rPr>
          <w:highlight w:val="cyan"/>
          <w:u w:val="single"/>
        </w:rPr>
        <w:t>fact</w:t>
      </w:r>
      <w:r w:rsidRPr="000A35B8">
        <w:rPr>
          <w:u w:val="single"/>
        </w:rPr>
        <w:t xml:space="preserve"> </w:t>
      </w:r>
      <w:r w:rsidRPr="00D5431C">
        <w:rPr>
          <w:highlight w:val="cyan"/>
          <w:u w:val="single"/>
        </w:rPr>
        <w:t>that</w:t>
      </w:r>
      <w:r w:rsidRPr="000A35B8">
        <w:rPr>
          <w:u w:val="single"/>
        </w:rPr>
        <w:t xml:space="preserve"> </w:t>
      </w:r>
      <w:r w:rsidRPr="00D5431C">
        <w:rPr>
          <w:highlight w:val="cyan"/>
          <w:u w:val="single"/>
        </w:rPr>
        <w:t>outbreaks</w:t>
      </w:r>
      <w:r w:rsidRPr="000A35B8">
        <w:rPr>
          <w:u w:val="single"/>
        </w:rPr>
        <w:t xml:space="preserve"> of infectious diseases </w:t>
      </w:r>
      <w:r w:rsidRPr="00D5431C">
        <w:rPr>
          <w:highlight w:val="cyan"/>
          <w:u w:val="single"/>
        </w:rPr>
        <w:t>often</w:t>
      </w:r>
      <w:r w:rsidRPr="000A35B8">
        <w:rPr>
          <w:u w:val="single"/>
        </w:rPr>
        <w:t xml:space="preserve"> </w:t>
      </w:r>
      <w:r w:rsidRPr="00D5431C">
        <w:rPr>
          <w:highlight w:val="cyan"/>
          <w:u w:val="single"/>
        </w:rPr>
        <w:t>start</w:t>
      </w:r>
      <w:r w:rsidRPr="000A35B8">
        <w:rPr>
          <w:u w:val="single"/>
        </w:rPr>
        <w:t xml:space="preserve"> </w:t>
      </w:r>
      <w:r w:rsidRPr="00D5431C">
        <w:rPr>
          <w:highlight w:val="cyan"/>
          <w:u w:val="single"/>
        </w:rPr>
        <w:t>with</w:t>
      </w:r>
      <w:r w:rsidRPr="000A35B8">
        <w:rPr>
          <w:u w:val="single"/>
        </w:rPr>
        <w:t xml:space="preserve">, and remain limited to, </w:t>
      </w:r>
      <w:r w:rsidRPr="005C1D1E">
        <w:rPr>
          <w:rStyle w:val="Emphasis"/>
          <w:highlight w:val="cyan"/>
        </w:rPr>
        <w:t>neglected regions</w:t>
      </w:r>
      <w:r w:rsidRPr="005C1D1E">
        <w:rPr>
          <w:rStyle w:val="Emphasis"/>
        </w:rPr>
        <w:t xml:space="preserve"> </w:t>
      </w:r>
      <w:r w:rsidRPr="000A35B8">
        <w:rPr>
          <w:u w:val="single"/>
        </w:rPr>
        <w:t xml:space="preserve">and populations, </w:t>
      </w:r>
      <w:r w:rsidRPr="00D5431C">
        <w:rPr>
          <w:highlight w:val="cyan"/>
          <w:u w:val="single"/>
        </w:rPr>
        <w:t xml:space="preserve">where markets for </w:t>
      </w:r>
      <w:r w:rsidRPr="005C1D1E">
        <w:rPr>
          <w:highlight w:val="cyan"/>
          <w:u w:val="single"/>
        </w:rPr>
        <w:t>pharma</w:t>
      </w:r>
      <w:r w:rsidRPr="005C1D1E">
        <w:rPr>
          <w:u w:val="single"/>
        </w:rPr>
        <w:t xml:space="preserve">ceutical products </w:t>
      </w:r>
      <w:r w:rsidRPr="00D5431C">
        <w:rPr>
          <w:highlight w:val="cyan"/>
          <w:u w:val="single"/>
        </w:rPr>
        <w:t>offer limited economic potential</w:t>
      </w:r>
      <w:r w:rsidRPr="00101C4E">
        <w:rPr>
          <w:sz w:val="16"/>
        </w:rPr>
        <w:t xml:space="preserve">.23 </w:t>
      </w:r>
      <w:r w:rsidRPr="000A35B8">
        <w:rPr>
          <w:u w:val="single"/>
        </w:rPr>
        <w:t xml:space="preserve">The 2014–2016 transnational </w:t>
      </w:r>
      <w:r w:rsidRPr="00D5431C">
        <w:rPr>
          <w:highlight w:val="cyan"/>
          <w:u w:val="single"/>
        </w:rPr>
        <w:t>Ebola</w:t>
      </w:r>
      <w:r w:rsidRPr="000A35B8">
        <w:rPr>
          <w:u w:val="single"/>
        </w:rPr>
        <w:t xml:space="preserve"> </w:t>
      </w:r>
      <w:r w:rsidRPr="00D5431C">
        <w:rPr>
          <w:u w:val="single"/>
        </w:rPr>
        <w:t>outbreak</w:t>
      </w:r>
      <w:r w:rsidRPr="000A35B8">
        <w:rPr>
          <w:u w:val="single"/>
        </w:rPr>
        <w:t xml:space="preserve">, which affected primarily countries in West Africa, </w:t>
      </w:r>
      <w:r w:rsidRPr="00D5431C">
        <w:rPr>
          <w:highlight w:val="cyan"/>
          <w:u w:val="single"/>
        </w:rPr>
        <w:t xml:space="preserve">is </w:t>
      </w:r>
      <w:r w:rsidRPr="005C1D1E">
        <w:rPr>
          <w:u w:val="single"/>
        </w:rPr>
        <w:t xml:space="preserve">a </w:t>
      </w:r>
      <w:r w:rsidRPr="00D5431C">
        <w:rPr>
          <w:highlight w:val="cyan"/>
          <w:u w:val="single"/>
        </w:rPr>
        <w:t>case in</w:t>
      </w:r>
      <w:r w:rsidRPr="000A35B8">
        <w:rPr>
          <w:u w:val="single"/>
        </w:rPr>
        <w:t xml:space="preserve"> </w:t>
      </w:r>
      <w:r w:rsidRPr="00D5431C">
        <w:rPr>
          <w:highlight w:val="cyan"/>
          <w:u w:val="single"/>
        </w:rPr>
        <w:t>point</w:t>
      </w:r>
      <w:r w:rsidRPr="00101C4E">
        <w:rPr>
          <w:sz w:val="16"/>
        </w:rPr>
        <w:t xml:space="preserve">. Coincidentally (or perhaps not), many of the promising leads on treatments for COVID-19 are based on advances made—but then stalled—in </w:t>
      </w:r>
      <w:r w:rsidRPr="00CD66B1">
        <w:rPr>
          <w:sz w:val="16"/>
        </w:rPr>
        <w:t xml:space="preserve">response to Ebola.24 Moreover, under current paradigms, pricing of any existing vaccines and drug products before the start of an outbreak is bound to grossly undervalue the preventative and therapeutic effects of such products.25 </w:t>
      </w:r>
      <w:r w:rsidRPr="00CD66B1">
        <w:rPr>
          <w:u w:val="single"/>
        </w:rPr>
        <w:t>Once an infectious disease that threatens severe health outcomes starts spreading, it is sure to result in inelastic, and sometimes irrational, maximal market demand for treatments, regardless of individuals’ risk status and even regardless of product effectiveness</w:t>
      </w:r>
      <w:r w:rsidRPr="00CD66B1">
        <w:rPr>
          <w:sz w:val="16"/>
        </w:rPr>
        <w:t xml:space="preserve">.26 </w:t>
      </w:r>
      <w:r w:rsidRPr="00CD66B1">
        <w:rPr>
          <w:u w:val="single"/>
        </w:rPr>
        <w:t>Panic increases the demand for any potential therapy dramatically, but leaves the ability to pay rather</w:t>
      </w:r>
      <w:r w:rsidRPr="005C1D1E">
        <w:rPr>
          <w:u w:val="single"/>
        </w:rPr>
        <w:t xml:space="preserve"> than health need or health benefit as the determinant of who gets the product</w:t>
      </w:r>
      <w:r w:rsidRPr="000A35B8">
        <w:rPr>
          <w:u w:val="single"/>
        </w:rPr>
        <w:t xml:space="preserve"> in times of </w:t>
      </w:r>
      <w:r w:rsidRPr="005C1D1E">
        <w:rPr>
          <w:u w:val="single"/>
        </w:rPr>
        <w:t>shortage.</w:t>
      </w:r>
      <w:r w:rsidRPr="005C1D1E">
        <w:rPr>
          <w:sz w:val="16"/>
        </w:rPr>
        <w:t xml:space="preserve"> </w:t>
      </w:r>
      <w:r w:rsidRPr="005C1D1E">
        <w:rPr>
          <w:u w:val="single"/>
        </w:rPr>
        <w:t>Infectious diseases like COVID-19 tend to spread more readily and have greater health effects on poorer communities, where purchasing power, and thus market demand, is low</w:t>
      </w:r>
      <w:r w:rsidRPr="005C1D1E">
        <w:rPr>
          <w:sz w:val="16"/>
        </w:rPr>
        <w:t>.27</w:t>
      </w:r>
      <w:r w:rsidRPr="00101C4E">
        <w:rPr>
          <w:sz w:val="16"/>
        </w:rPr>
        <w:t xml:space="preserve"> </w:t>
      </w:r>
      <w:r w:rsidRPr="000A35B8">
        <w:rPr>
          <w:u w:val="single"/>
        </w:rPr>
        <w:t xml:space="preserve">But when a pandemic emerges, </w:t>
      </w:r>
      <w:r w:rsidRPr="00D5431C">
        <w:rPr>
          <w:highlight w:val="cyan"/>
          <w:u w:val="single"/>
        </w:rPr>
        <w:t xml:space="preserve">markets allocate resources </w:t>
      </w:r>
      <w:r w:rsidRPr="005C1D1E">
        <w:rPr>
          <w:rStyle w:val="Emphasis"/>
          <w:highlight w:val="cyan"/>
        </w:rPr>
        <w:t>based on who can</w:t>
      </w:r>
      <w:r w:rsidRPr="005C1D1E">
        <w:rPr>
          <w:rStyle w:val="Emphasis"/>
        </w:rPr>
        <w:t xml:space="preserve"> </w:t>
      </w:r>
      <w:r w:rsidRPr="005C1D1E">
        <w:rPr>
          <w:rStyle w:val="Emphasis"/>
          <w:highlight w:val="cyan"/>
        </w:rPr>
        <w:t xml:space="preserve">pay </w:t>
      </w:r>
      <w:r w:rsidRPr="005C1D1E">
        <w:rPr>
          <w:rStyle w:val="Emphasis"/>
        </w:rPr>
        <w:t xml:space="preserve">the </w:t>
      </w:r>
      <w:r w:rsidRPr="005C1D1E">
        <w:rPr>
          <w:rStyle w:val="Emphasis"/>
          <w:highlight w:val="cyan"/>
        </w:rPr>
        <w:t>most</w:t>
      </w:r>
      <w:r w:rsidRPr="00D5431C">
        <w:rPr>
          <w:highlight w:val="cyan"/>
          <w:u w:val="single"/>
        </w:rPr>
        <w:t>,</w:t>
      </w:r>
      <w:r w:rsidRPr="000A35B8">
        <w:rPr>
          <w:u w:val="single"/>
        </w:rPr>
        <w:t xml:space="preserve"> which reflects neither individuals’ need nor the best allocation for achieving public health goals</w:t>
      </w:r>
      <w:r w:rsidRPr="00101C4E">
        <w:rPr>
          <w:sz w:val="16"/>
        </w:rPr>
        <w:t xml:space="preserve">. The tension between ability to pay and medical need is further compounded by the additional tension between individual demand and the public interest: while individuals rationally seek to maximize benefits for themselves and their loved ones, on a population level, herd response is the only method of effectively tackling pandemics, with herd immunity being the ultimate goal. </w:t>
      </w:r>
      <w:r w:rsidRPr="000A35B8">
        <w:rPr>
          <w:u w:val="single"/>
        </w:rPr>
        <w:t xml:space="preserve">Leaving the allocation of treatments to be decided by who can pay for them will </w:t>
      </w:r>
      <w:r w:rsidRPr="005C1D1E">
        <w:rPr>
          <w:u w:val="single"/>
        </w:rPr>
        <w:t>inevitably lead to suboptimal results, to everyone’s detriment</w:t>
      </w:r>
      <w:r w:rsidRPr="005C1D1E">
        <w:rPr>
          <w:sz w:val="16"/>
        </w:rPr>
        <w:t xml:space="preserve">. </w:t>
      </w:r>
      <w:r w:rsidRPr="005C1D1E">
        <w:rPr>
          <w:u w:val="single"/>
        </w:rPr>
        <w:t xml:space="preserve">This problem takes on an </w:t>
      </w:r>
      <w:r w:rsidRPr="00D5431C">
        <w:rPr>
          <w:highlight w:val="cyan"/>
          <w:u w:val="single"/>
        </w:rPr>
        <w:t xml:space="preserve">even greater dimension </w:t>
      </w:r>
      <w:r w:rsidRPr="005C1D1E">
        <w:rPr>
          <w:u w:val="single"/>
        </w:rPr>
        <w:t xml:space="preserve">when we consider the needs of poorer countries </w:t>
      </w:r>
      <w:r w:rsidRPr="00D5431C">
        <w:rPr>
          <w:highlight w:val="cyan"/>
          <w:u w:val="single"/>
        </w:rPr>
        <w:t xml:space="preserve">outside of </w:t>
      </w:r>
      <w:r w:rsidRPr="005C1D1E">
        <w:rPr>
          <w:u w:val="single"/>
        </w:rPr>
        <w:t xml:space="preserve">the </w:t>
      </w:r>
      <w:r w:rsidRPr="00D5431C">
        <w:rPr>
          <w:highlight w:val="cyan"/>
          <w:u w:val="single"/>
        </w:rPr>
        <w:t>US</w:t>
      </w:r>
      <w:r w:rsidRPr="005C1D1E">
        <w:rPr>
          <w:u w:val="single"/>
        </w:rPr>
        <w:t>A</w:t>
      </w:r>
      <w:r w:rsidRPr="005C1D1E">
        <w:rPr>
          <w:sz w:val="16"/>
        </w:rPr>
        <w:t>,</w:t>
      </w:r>
      <w:r w:rsidRPr="00101C4E">
        <w:rPr>
          <w:sz w:val="16"/>
        </w:rPr>
        <w:t xml:space="preserve"> and the importance of considering not just treatment effectiveness but also accessibility to large groups of people. In addition to problems of inelastic demand confronting income constraints and capacity constraints, </w:t>
      </w:r>
      <w:r w:rsidRPr="000A35B8">
        <w:rPr>
          <w:u w:val="single"/>
        </w:rPr>
        <w:t xml:space="preserve">the rising </w:t>
      </w:r>
      <w:r w:rsidRPr="00D5431C">
        <w:rPr>
          <w:highlight w:val="cyan"/>
          <w:u w:val="single"/>
        </w:rPr>
        <w:t>price</w:t>
      </w:r>
      <w:r w:rsidRPr="000A35B8">
        <w:rPr>
          <w:u w:val="single"/>
        </w:rPr>
        <w:t xml:space="preserve"> for any type of therapy </w:t>
      </w:r>
      <w:r w:rsidRPr="00D5431C">
        <w:rPr>
          <w:highlight w:val="cyan"/>
          <w:u w:val="single"/>
        </w:rPr>
        <w:t>combined with scarcity</w:t>
      </w:r>
      <w:r w:rsidRPr="000A35B8">
        <w:rPr>
          <w:u w:val="single"/>
        </w:rPr>
        <w:t xml:space="preserve"> of effective treatments </w:t>
      </w:r>
      <w:r w:rsidRPr="00D5431C">
        <w:rPr>
          <w:highlight w:val="cyan"/>
          <w:u w:val="single"/>
        </w:rPr>
        <w:t>leads</w:t>
      </w:r>
      <w:r w:rsidRPr="000A35B8">
        <w:rPr>
          <w:u w:val="single"/>
        </w:rPr>
        <w:t xml:space="preserve"> </w:t>
      </w:r>
      <w:r w:rsidRPr="00D5431C">
        <w:rPr>
          <w:highlight w:val="cyan"/>
          <w:u w:val="single"/>
        </w:rPr>
        <w:t>to</w:t>
      </w:r>
      <w:r w:rsidRPr="000A35B8">
        <w:rPr>
          <w:u w:val="single"/>
        </w:rPr>
        <w:t xml:space="preserve"> </w:t>
      </w:r>
      <w:r w:rsidRPr="005C1D1E">
        <w:rPr>
          <w:rStyle w:val="Emphasis"/>
        </w:rPr>
        <w:t xml:space="preserve">problems of </w:t>
      </w:r>
      <w:r w:rsidRPr="005C1D1E">
        <w:rPr>
          <w:rStyle w:val="Emphasis"/>
          <w:highlight w:val="cyan"/>
        </w:rPr>
        <w:t>profiteering</w:t>
      </w:r>
      <w:r w:rsidRPr="000A35B8">
        <w:rPr>
          <w:u w:val="single"/>
        </w:rPr>
        <w:t xml:space="preserve"> </w:t>
      </w:r>
      <w:r w:rsidRPr="005C1D1E">
        <w:rPr>
          <w:u w:val="single"/>
        </w:rPr>
        <w:t xml:space="preserve">and </w:t>
      </w:r>
      <w:r w:rsidRPr="005C1D1E">
        <w:rPr>
          <w:rStyle w:val="Emphasis"/>
        </w:rPr>
        <w:t>attracts products of uncertain quality</w:t>
      </w:r>
      <w:r w:rsidRPr="005C1D1E">
        <w:rPr>
          <w:sz w:val="16"/>
        </w:rPr>
        <w:t xml:space="preserve">. </w:t>
      </w:r>
      <w:r w:rsidRPr="005C1D1E">
        <w:rPr>
          <w:u w:val="single"/>
        </w:rPr>
        <w:t>During the period of the outbreak, as information gaps increase and</w:t>
      </w:r>
      <w:r w:rsidRPr="000A35B8">
        <w:rPr>
          <w:u w:val="single"/>
        </w:rPr>
        <w:t xml:space="preserve">, with them, irrational and even desperate individual responses, </w:t>
      </w:r>
      <w:r w:rsidRPr="00D5431C">
        <w:rPr>
          <w:highlight w:val="cyan"/>
          <w:u w:val="single"/>
        </w:rPr>
        <w:t>pharma</w:t>
      </w:r>
      <w:r w:rsidRPr="000A35B8">
        <w:rPr>
          <w:u w:val="single"/>
        </w:rPr>
        <w:t xml:space="preserve">ceutical </w:t>
      </w:r>
      <w:r w:rsidRPr="00D5431C">
        <w:rPr>
          <w:highlight w:val="cyan"/>
          <w:u w:val="single"/>
        </w:rPr>
        <w:t>companies</w:t>
      </w:r>
      <w:r w:rsidRPr="000A35B8">
        <w:rPr>
          <w:u w:val="single"/>
        </w:rPr>
        <w:t xml:space="preserve"> gain the ability to </w:t>
      </w:r>
      <w:r w:rsidRPr="00D5431C">
        <w:rPr>
          <w:highlight w:val="cyan"/>
          <w:u w:val="single"/>
        </w:rPr>
        <w:t xml:space="preserve">charge high prices </w:t>
      </w:r>
      <w:r w:rsidRPr="005C1D1E">
        <w:rPr>
          <w:u w:val="single"/>
        </w:rPr>
        <w:t>for</w:t>
      </w:r>
      <w:r w:rsidRPr="000A35B8">
        <w:rPr>
          <w:u w:val="single"/>
        </w:rPr>
        <w:t xml:space="preserve"> virtually </w:t>
      </w:r>
      <w:r w:rsidRPr="005C1D1E">
        <w:rPr>
          <w:u w:val="single"/>
        </w:rPr>
        <w:t>any purported treatment</w:t>
      </w:r>
      <w:r w:rsidRPr="000A35B8">
        <w:rPr>
          <w:u w:val="single"/>
        </w:rPr>
        <w:t xml:space="preserve">, </w:t>
      </w:r>
      <w:r w:rsidRPr="005C1D1E">
        <w:rPr>
          <w:rStyle w:val="Emphasis"/>
          <w:highlight w:val="cyan"/>
        </w:rPr>
        <w:t>regardless</w:t>
      </w:r>
      <w:r w:rsidRPr="005C1D1E">
        <w:rPr>
          <w:rStyle w:val="Emphasis"/>
        </w:rPr>
        <w:t xml:space="preserve"> </w:t>
      </w:r>
      <w:r w:rsidRPr="005C1D1E">
        <w:rPr>
          <w:rStyle w:val="Emphasis"/>
          <w:highlight w:val="cyan"/>
        </w:rPr>
        <w:t>of</w:t>
      </w:r>
      <w:r w:rsidRPr="005C1D1E">
        <w:rPr>
          <w:rStyle w:val="Emphasis"/>
        </w:rPr>
        <w:t xml:space="preserve"> its </w:t>
      </w:r>
      <w:r w:rsidRPr="005C1D1E">
        <w:rPr>
          <w:rStyle w:val="Emphasis"/>
          <w:highlight w:val="cyan"/>
        </w:rPr>
        <w:t>safety</w:t>
      </w:r>
      <w:r w:rsidRPr="000A35B8">
        <w:rPr>
          <w:u w:val="single"/>
        </w:rPr>
        <w:t xml:space="preserve"> and efficacy profile, and with minimal risk of tort liability further down the road</w:t>
      </w:r>
      <w:r w:rsidRPr="00101C4E">
        <w:rPr>
          <w:sz w:val="16"/>
        </w:rPr>
        <w:t xml:space="preserve">.28 While emergency conditions also include downward pressures on prices, which arise, among other things, from emergency government responses such as compulsory licensing, in the </w:t>
      </w:r>
      <w:r w:rsidRPr="005C1D1E">
        <w:rPr>
          <w:sz w:val="16"/>
        </w:rPr>
        <w:t xml:space="preserve">US these pressures are curbed by the dominant political belief in the power of the market and the importance of rewarding private innovation.29 </w:t>
      </w:r>
      <w:r w:rsidRPr="005C1D1E">
        <w:rPr>
          <w:u w:val="single"/>
        </w:rPr>
        <w:t>With the ability to raise prices in a time of crisis, and with limited threat of competition due to limited capacity, market incentives might even encourage non-preparedness, untimely</w:t>
      </w:r>
      <w:r w:rsidRPr="000A35B8">
        <w:rPr>
          <w:u w:val="single"/>
        </w:rPr>
        <w:t xml:space="preserve"> response, and profiteering</w:t>
      </w:r>
      <w:r w:rsidRPr="00101C4E">
        <w:rPr>
          <w:sz w:val="16"/>
        </w:rPr>
        <w:t xml:space="preserve">.30 Moreover, although the two are related, </w:t>
      </w:r>
      <w:r w:rsidRPr="000A35B8">
        <w:rPr>
          <w:u w:val="single"/>
        </w:rPr>
        <w:t xml:space="preserve">it is not product price, but stock price, that drives pharmaceutical company decisions. </w:t>
      </w:r>
      <w:r w:rsidRPr="00F84146">
        <w:rPr>
          <w:highlight w:val="cyan"/>
          <w:u w:val="single"/>
        </w:rPr>
        <w:t>Profit-driven</w:t>
      </w:r>
      <w:r w:rsidRPr="008E474C">
        <w:rPr>
          <w:u w:val="single"/>
        </w:rPr>
        <w:t xml:space="preserve"> entities are</w:t>
      </w:r>
      <w:r w:rsidRPr="000A35B8">
        <w:rPr>
          <w:u w:val="single"/>
        </w:rPr>
        <w:t xml:space="preserve"> primarily </w:t>
      </w:r>
      <w:r w:rsidRPr="008E474C">
        <w:rPr>
          <w:u w:val="single"/>
        </w:rPr>
        <w:t>driven</w:t>
      </w:r>
      <w:r w:rsidRPr="000A35B8">
        <w:rPr>
          <w:u w:val="single"/>
        </w:rPr>
        <w:t xml:space="preserve"> </w:t>
      </w:r>
      <w:r w:rsidRPr="00F84146">
        <w:rPr>
          <w:highlight w:val="cyan"/>
          <w:u w:val="single"/>
        </w:rPr>
        <w:t>by</w:t>
      </w:r>
      <w:r w:rsidRPr="000A35B8">
        <w:rPr>
          <w:u w:val="single"/>
        </w:rPr>
        <w:t xml:space="preserve"> stock price, executive compensation, and </w:t>
      </w:r>
      <w:r w:rsidRPr="00F84146">
        <w:rPr>
          <w:highlight w:val="cyan"/>
          <w:u w:val="single"/>
        </w:rPr>
        <w:t>short-term profits, which</w:t>
      </w:r>
      <w:r w:rsidRPr="000A35B8">
        <w:rPr>
          <w:u w:val="single"/>
        </w:rPr>
        <w:t xml:space="preserve">—in the case of pandemics—creates and </w:t>
      </w:r>
      <w:r w:rsidRPr="005C1D1E">
        <w:rPr>
          <w:rStyle w:val="Emphasis"/>
          <w:highlight w:val="cyan"/>
        </w:rPr>
        <w:t>exacerbates biases</w:t>
      </w:r>
      <w:r w:rsidRPr="008E474C">
        <w:rPr>
          <w:u w:val="single"/>
        </w:rPr>
        <w:t xml:space="preserve"> against efforts </w:t>
      </w:r>
      <w:r w:rsidRPr="00F84146">
        <w:rPr>
          <w:highlight w:val="cyan"/>
          <w:u w:val="single"/>
        </w:rPr>
        <w:t>to prepare</w:t>
      </w:r>
      <w:r w:rsidRPr="000A35B8">
        <w:rPr>
          <w:u w:val="single"/>
        </w:rPr>
        <w:t xml:space="preserve"> </w:t>
      </w:r>
      <w:r w:rsidRPr="005C1D1E">
        <w:rPr>
          <w:u w:val="single"/>
        </w:rPr>
        <w:t>for and respond to long-term problems</w:t>
      </w:r>
      <w:r w:rsidRPr="00101C4E">
        <w:rPr>
          <w:sz w:val="16"/>
        </w:rPr>
        <w:t xml:space="preserve">.31 </w:t>
      </w:r>
      <w:r w:rsidRPr="000A35B8">
        <w:rPr>
          <w:u w:val="single"/>
        </w:rPr>
        <w:t>Long-term planning, investment in potential therapies with uncertain future applications, carrying excess capacity for pandemic preparation, and heeding to need-driven allocation of goods required for pandemic response are unlikely to translate into expectations of short-term stock price increases.</w:t>
      </w:r>
      <w:r w:rsidRPr="00101C4E">
        <w:rPr>
          <w:sz w:val="16"/>
        </w:rPr>
        <w:t xml:space="preserve"> Instead, pharmaceutical markets have been increasingly oriented around the ability to reduce risk, enhance proprietary boundaries, and increase expected short-term revenues from product sales. </w:t>
      </w:r>
      <w:r w:rsidRPr="000A35B8">
        <w:rPr>
          <w:u w:val="single"/>
        </w:rPr>
        <w:t xml:space="preserve">Such inherent short-termism </w:t>
      </w:r>
      <w:r w:rsidRPr="000A35B8">
        <w:rPr>
          <w:u w:val="single"/>
        </w:rPr>
        <w:lastRenderedPageBreak/>
        <w:t>makes profit-driven entities particularly poor at responding to the threat of pandemics</w:t>
      </w:r>
      <w:r w:rsidRPr="00101C4E">
        <w:rPr>
          <w:sz w:val="16"/>
        </w:rPr>
        <w:t xml:space="preserve">. The response once a pandemic threat becomes an actuality is also problematic. </w:t>
      </w:r>
      <w:r w:rsidRPr="000A35B8">
        <w:rPr>
          <w:u w:val="single"/>
        </w:rPr>
        <w:t>Once emergency strikes, interest in potential therapies drives any company that can even remotely claim to have a drug or drug candidate to tout its potential and invest in its development</w:t>
      </w:r>
      <w:r w:rsidRPr="00101C4E">
        <w:rPr>
          <w:sz w:val="16"/>
        </w:rPr>
        <w:t xml:space="preserve">. </w:t>
      </w:r>
      <w:r w:rsidRPr="000A35B8">
        <w:rPr>
          <w:u w:val="single"/>
        </w:rPr>
        <w:t>The immediate impact of the promise of a pandemic drug on the stock price of pharmaceutical companies is incentive enough to promote poorly substantiated and even just rumored benefits of purported treatments</w:t>
      </w:r>
      <w:r w:rsidRPr="00101C4E">
        <w:rPr>
          <w:sz w:val="16"/>
        </w:rPr>
        <w:t xml:space="preserve">.32 For those companies with legitimate potential therapies in development, impact on stock price is an important factor in managing clinical testing and controlling the release of results, even when public health would be clearly better served by the rapid disclosure and sharing of all information, including reports of negative results or information that might support development of competing therapies.33 This failure of price to act as a mechanism for directing supply and demand based on public health value of pandemic preparedness and response plays out well beyond the development of therapeutic products. </w:t>
      </w:r>
      <w:r w:rsidRPr="000A35B8">
        <w:rPr>
          <w:u w:val="single"/>
        </w:rPr>
        <w:t>The ongoing COVID-19 pandemic has shed light on similar embodiments of this problem in other areas that are critical to a quick and effective response to a pandemic, including the scarcity of hospital beds</w:t>
      </w:r>
      <w:r w:rsidRPr="00101C4E">
        <w:rPr>
          <w:sz w:val="16"/>
        </w:rPr>
        <w:t>,</w:t>
      </w:r>
      <w:r w:rsidRPr="000A35B8">
        <w:rPr>
          <w:u w:val="single"/>
        </w:rPr>
        <w:t xml:space="preserve">34 diagnostic tests,35 and ventilators36 in the USA. </w:t>
      </w:r>
      <w:r w:rsidRPr="00101C4E">
        <w:rPr>
          <w:sz w:val="16"/>
        </w:rPr>
        <w:t xml:space="preserve">Collectively, these examples illustrate the dangers of relying on price as a signal of healthcare value, a topic we explore in greater detail in the case study on remdesivir below. </w:t>
      </w:r>
      <w:r w:rsidRPr="000A35B8">
        <w:rPr>
          <w:u w:val="single"/>
        </w:rPr>
        <w:t xml:space="preserve">Second, the US </w:t>
      </w:r>
      <w:r w:rsidRPr="00CD66B1">
        <w:rPr>
          <w:u w:val="single"/>
        </w:rPr>
        <w:t>policy choice to emphasize relying on private incentives to drive pandemic preparedness and response, and the resulting socialization of the costs (including the costs of not being prepared) but not the benefits, leaves pharmaceutical companies essentially in exclusive control of the</w:t>
      </w:r>
      <w:r w:rsidRPr="000A35B8">
        <w:rPr>
          <w:u w:val="single"/>
        </w:rPr>
        <w:t xml:space="preserve"> product target choice, R&amp;D process, and intellectual property where public input and shared control are most needed</w:t>
      </w:r>
      <w:r w:rsidRPr="00101C4E">
        <w:rPr>
          <w:sz w:val="16"/>
        </w:rPr>
        <w:t xml:space="preserve">. </w:t>
      </w:r>
      <w:r w:rsidRPr="000A35B8">
        <w:rPr>
          <w:u w:val="single"/>
        </w:rPr>
        <w:t xml:space="preserve">The outspoken </w:t>
      </w:r>
      <w:r w:rsidRPr="00F84146">
        <w:rPr>
          <w:highlight w:val="cyan"/>
          <w:u w:val="single"/>
        </w:rPr>
        <w:t xml:space="preserve">reliance on </w:t>
      </w:r>
      <w:r w:rsidRPr="008E474C">
        <w:rPr>
          <w:u w:val="single"/>
        </w:rPr>
        <w:t xml:space="preserve">the </w:t>
      </w:r>
      <w:r w:rsidRPr="00F84146">
        <w:rPr>
          <w:highlight w:val="cyan"/>
          <w:u w:val="single"/>
        </w:rPr>
        <w:t>private</w:t>
      </w:r>
      <w:r w:rsidRPr="000A35B8">
        <w:rPr>
          <w:u w:val="single"/>
        </w:rPr>
        <w:t xml:space="preserve"> </w:t>
      </w:r>
      <w:r w:rsidRPr="00F84146">
        <w:rPr>
          <w:highlight w:val="cyan"/>
          <w:u w:val="single"/>
        </w:rPr>
        <w:t>sector</w:t>
      </w:r>
      <w:r w:rsidRPr="000A35B8">
        <w:rPr>
          <w:u w:val="single"/>
        </w:rPr>
        <w:t xml:space="preserve"> to provide pandemic solutions </w:t>
      </w:r>
      <w:r w:rsidRPr="008E474C">
        <w:rPr>
          <w:rStyle w:val="Emphasis"/>
          <w:highlight w:val="cyan"/>
        </w:rPr>
        <w:t>reinforces</w:t>
      </w:r>
      <w:r w:rsidRPr="008E474C">
        <w:rPr>
          <w:rStyle w:val="Emphasis"/>
        </w:rPr>
        <w:t xml:space="preserve"> </w:t>
      </w:r>
      <w:r w:rsidRPr="008E474C">
        <w:rPr>
          <w:rStyle w:val="Emphasis"/>
          <w:highlight w:val="cyan"/>
        </w:rPr>
        <w:t xml:space="preserve">government efforts to evade accountability </w:t>
      </w:r>
      <w:r w:rsidRPr="008E474C">
        <w:rPr>
          <w:u w:val="single"/>
        </w:rPr>
        <w:t>for ensuring pandemic preparedness by shifting responsibility to the private sector</w:t>
      </w:r>
      <w:r w:rsidRPr="008E474C">
        <w:rPr>
          <w:sz w:val="16"/>
        </w:rPr>
        <w:t>, which is beholden</w:t>
      </w:r>
      <w:r w:rsidRPr="00101C4E">
        <w:rPr>
          <w:sz w:val="16"/>
        </w:rPr>
        <w:t xml:space="preserve"> to stockholders, not the public. In this way </w:t>
      </w:r>
      <w:r w:rsidRPr="008E474C">
        <w:rPr>
          <w:u w:val="single"/>
        </w:rPr>
        <w:t xml:space="preserve">the </w:t>
      </w:r>
      <w:r w:rsidRPr="00F84146">
        <w:rPr>
          <w:highlight w:val="cyan"/>
          <w:u w:val="single"/>
        </w:rPr>
        <w:t xml:space="preserve">government is able to </w:t>
      </w:r>
      <w:r w:rsidRPr="008E474C">
        <w:rPr>
          <w:rStyle w:val="Emphasis"/>
          <w:highlight w:val="cyan"/>
        </w:rPr>
        <w:t xml:space="preserve">avoid making </w:t>
      </w:r>
      <w:r w:rsidRPr="008E474C">
        <w:rPr>
          <w:rStyle w:val="Emphasis"/>
        </w:rPr>
        <w:t xml:space="preserve">the large </w:t>
      </w:r>
      <w:r w:rsidRPr="008E474C">
        <w:rPr>
          <w:rStyle w:val="Emphasis"/>
          <w:highlight w:val="cyan"/>
        </w:rPr>
        <w:t>investments</w:t>
      </w:r>
      <w:r w:rsidRPr="000A35B8">
        <w:rPr>
          <w:u w:val="single"/>
        </w:rPr>
        <w:t xml:space="preserve"> in public capacity and R&amp;</w:t>
      </w:r>
      <w:r w:rsidRPr="008E474C">
        <w:rPr>
          <w:u w:val="single"/>
        </w:rPr>
        <w:t>D that government preparedness would require.</w:t>
      </w:r>
      <w:r w:rsidRPr="008E474C">
        <w:rPr>
          <w:sz w:val="16"/>
        </w:rPr>
        <w:t xml:space="preserve"> Limited government funding is devoted to academic and government research on potential drug candidates for future outbreaks, but almost always with the idea of handing off early stage ideas to private companies. Government</w:t>
      </w:r>
      <w:r w:rsidRPr="00101C4E">
        <w:rPr>
          <w:sz w:val="16"/>
        </w:rPr>
        <w:t xml:space="preserve"> funding is also provided to private companies for R&amp;D into drugs that might be useful for some potential future pandemic, but the funding is inadequate and the return on investment for pharmaceutical companies is too low to attract much of their time or interest.37 </w:t>
      </w:r>
      <w:r w:rsidRPr="000A35B8">
        <w:rPr>
          <w:u w:val="single"/>
        </w:rPr>
        <w:t>Once a pandemic or large-scale public health crisis occurs, or, more specifically, reaches the USA, the emergency triggers investment of large sums of government money in initial R&amp;D and purchasing of treatments.38 Yet, in the USA such initial investment is almost never accompanied by any measures to secure a reasonable pricing scheme or even just consideration of the public investments in R&amp;D.</w:t>
      </w:r>
      <w:r w:rsidRPr="00101C4E">
        <w:rPr>
          <w:sz w:val="16"/>
        </w:rPr>
        <w:t xml:space="preserve">39 Moreover, the investment of public funds often takes the form of supporting existing market forces through increased private incentives to speed discovery and development and subsidize capacity building. This practice is underpinned by a narrative promoting the need for unfettered private sector innovation, which is portrayed as incompatible with government efforts to control the price and/or allocation of the R&amp;D outputs.40 Even in the rare instances in which measures to secure reasonable pricing have been attached to government investments in early R&amp;D, they have not been implemented.41 </w:t>
      </w:r>
      <w:r w:rsidRPr="00E10A46">
        <w:rPr>
          <w:u w:val="single"/>
        </w:rPr>
        <w:t>In the midst of the COVID-19 outbreak, the government response to the need for a cure continues to depend heavily on unfettered private sector innovation,</w:t>
      </w:r>
      <w:r w:rsidRPr="00101C4E">
        <w:rPr>
          <w:sz w:val="16"/>
        </w:rPr>
        <w:t xml:space="preserve"> as most recently reflected in the emergence of ‘Operation Warp Speed’, a public private partnership formed to identify and speed the development of promising drug and vaccine candidates for COVID-19 through large-scale government support for private sector programs.42 </w:t>
      </w:r>
      <w:r w:rsidRPr="00E10A46">
        <w:rPr>
          <w:u w:val="single"/>
        </w:rPr>
        <w:t>The heavy reliance that US policymakers have placed on private sector innovation to produce therapies and vaccines stands in stark contrast to international efforts focused on public−private collaborations backed by academic scientists from around the world</w:t>
      </w:r>
      <w:r w:rsidRPr="00101C4E">
        <w:rPr>
          <w:sz w:val="16"/>
        </w:rPr>
        <w:t xml:space="preserve"> and the World Health Organization.43 Third, the nature and extent of regulation in US pharmaceutical markets has favored business models that exploit the availability and use of exclusivities throughout the lifecycle of product selection, development, and sale. </w:t>
      </w:r>
      <w:r w:rsidRPr="008E474C">
        <w:rPr>
          <w:u w:val="single"/>
        </w:rPr>
        <w:t xml:space="preserve">The </w:t>
      </w:r>
      <w:r w:rsidRPr="00F84146">
        <w:rPr>
          <w:highlight w:val="cyan"/>
          <w:u w:val="single"/>
        </w:rPr>
        <w:t>most</w:t>
      </w:r>
      <w:r w:rsidRPr="00E10A46">
        <w:rPr>
          <w:u w:val="single"/>
        </w:rPr>
        <w:t xml:space="preserve"> </w:t>
      </w:r>
      <w:r w:rsidRPr="00F84146">
        <w:rPr>
          <w:highlight w:val="cyan"/>
          <w:u w:val="single"/>
        </w:rPr>
        <w:t>profitable</w:t>
      </w:r>
      <w:r w:rsidRPr="00E10A46">
        <w:rPr>
          <w:u w:val="single"/>
        </w:rPr>
        <w:t xml:space="preserve"> pharmaceutical business </w:t>
      </w:r>
      <w:r w:rsidRPr="00F84146">
        <w:rPr>
          <w:highlight w:val="cyan"/>
          <w:u w:val="single"/>
        </w:rPr>
        <w:t>models</w:t>
      </w:r>
      <w:r w:rsidRPr="00E10A46">
        <w:rPr>
          <w:u w:val="single"/>
        </w:rPr>
        <w:t xml:space="preserve"> </w:t>
      </w:r>
      <w:r w:rsidRPr="00F84146">
        <w:rPr>
          <w:highlight w:val="cyan"/>
          <w:u w:val="single"/>
        </w:rPr>
        <w:t>focus</w:t>
      </w:r>
      <w:r w:rsidRPr="00E10A46">
        <w:rPr>
          <w:u w:val="single"/>
        </w:rPr>
        <w:t xml:space="preserve"> either </w:t>
      </w:r>
      <w:r w:rsidRPr="00F84146">
        <w:rPr>
          <w:highlight w:val="cyan"/>
          <w:u w:val="single"/>
        </w:rPr>
        <w:t>on</w:t>
      </w:r>
      <w:r w:rsidRPr="00E10A46">
        <w:rPr>
          <w:u w:val="single"/>
        </w:rPr>
        <w:t xml:space="preserve"> </w:t>
      </w:r>
      <w:r w:rsidRPr="00E10A46">
        <w:rPr>
          <w:u w:val="single"/>
        </w:rPr>
        <w:lastRenderedPageBreak/>
        <w:t xml:space="preserve">large </w:t>
      </w:r>
      <w:r w:rsidRPr="008E474C">
        <w:rPr>
          <w:rStyle w:val="Emphasis"/>
          <w:highlight w:val="cyan"/>
        </w:rPr>
        <w:t>blockbuster drugs</w:t>
      </w:r>
      <w:r w:rsidRPr="00E10A46">
        <w:rPr>
          <w:u w:val="single"/>
        </w:rPr>
        <w:t xml:space="preserve"> that </w:t>
      </w:r>
      <w:r w:rsidRPr="008E474C">
        <w:rPr>
          <w:u w:val="single"/>
        </w:rPr>
        <w:t>can be sold at prices high relative to cost and/or niche market products (such as orphan drugs) where competition is restricted and prices can be kept high. The market potential of these exclusivities is limited in the context of developing potential therapies for pandemic preparedness. Exclusivities have little value for drug that do not (yet) have a proven existing use, but they do operate to limit the incentives and ability of others to experiment with and utilize undeveloped and underdeveloped drug candidates</w:t>
      </w:r>
      <w:r w:rsidRPr="008E474C">
        <w:rPr>
          <w:sz w:val="16"/>
        </w:rPr>
        <w:t xml:space="preserve">. </w:t>
      </w:r>
      <w:r w:rsidRPr="008E474C">
        <w:rPr>
          <w:u w:val="single"/>
        </w:rPr>
        <w:t>The value of exclusivities in pandemic drugs and drug-candidates is further compromised when the primary market(s) for such drugs are in countries where purchasing power is low, and their value can be limited, especially in pandemic contexts, by temporary government emergency measures such as compulsory licensing</w:t>
      </w:r>
      <w:r w:rsidRPr="008E474C">
        <w:rPr>
          <w:sz w:val="16"/>
        </w:rPr>
        <w:t xml:space="preserve">. While pharmaceutical companies may not themselves be interested in developing potential therapies for pandemics in the absence of information that an outbreak is likely, they may still prefer to exercise market control over drug-candidates R&amp;D and the capacity to produce such drugs where the area of R&amp;D overlaps with their existing commercial interests. The commercial value of exclusivities increases for therapies with potential pandemic application once the pandemic occurs, but so too does the social cost of these exclusivities. </w:t>
      </w:r>
      <w:r w:rsidRPr="008E474C">
        <w:rPr>
          <w:u w:val="single"/>
        </w:rPr>
        <w:t>Effective response to a pandemic requires a commitment to open and rapid sharing of information, including proprietary information, among potential competitors, and across national and geopolitical lines.</w:t>
      </w:r>
      <w:r w:rsidRPr="008E474C">
        <w:rPr>
          <w:sz w:val="16"/>
        </w:rPr>
        <w:t xml:space="preserve">44 Yet, the regulatory environment that has allowed for limited pharmaceutical competition outside the context of a pandemic continues to reward responses to healthcare emergencies with both intellectual property and market exclusivities administered by the Food and Drug Administration (FDA), while allowing stringent data secrecy policies to remain in place.45 </w:t>
      </w:r>
      <w:r w:rsidRPr="008E474C">
        <w:rPr>
          <w:u w:val="single"/>
        </w:rPr>
        <w:t>Once a pandemic strikes, the lure of exclusivities</w:t>
      </w:r>
      <w:r w:rsidRPr="00101C4E">
        <w:rPr>
          <w:u w:val="single"/>
        </w:rPr>
        <w:t xml:space="preserve"> leads to an ‘arms race’ for potential therapeutics and to development strategies that are designed wherever feasible to safeguard proprietary advantages.</w:t>
      </w:r>
      <w:r w:rsidRPr="00101C4E">
        <w:rPr>
          <w:sz w:val="16"/>
        </w:rPr>
        <w:t xml:space="preserve"> </w:t>
      </w:r>
      <w:r w:rsidRPr="00F84146">
        <w:rPr>
          <w:highlight w:val="cyan"/>
          <w:u w:val="single"/>
        </w:rPr>
        <w:t>If</w:t>
      </w:r>
      <w:r w:rsidRPr="00101C4E">
        <w:rPr>
          <w:u w:val="single"/>
        </w:rPr>
        <w:t xml:space="preserve"> and when the </w:t>
      </w:r>
      <w:r w:rsidRPr="00F84146">
        <w:rPr>
          <w:highlight w:val="cyan"/>
          <w:u w:val="single"/>
        </w:rPr>
        <w:t>sharing</w:t>
      </w:r>
      <w:r w:rsidRPr="00101C4E">
        <w:rPr>
          <w:u w:val="single"/>
        </w:rPr>
        <w:t xml:space="preserve"> or transfer </w:t>
      </w:r>
      <w:r w:rsidRPr="00F84146">
        <w:rPr>
          <w:highlight w:val="cyan"/>
          <w:u w:val="single"/>
        </w:rPr>
        <w:t>of data</w:t>
      </w:r>
      <w:r w:rsidRPr="00101C4E">
        <w:rPr>
          <w:u w:val="single"/>
        </w:rPr>
        <w:t xml:space="preserve"> and intellectual property </w:t>
      </w:r>
      <w:r w:rsidRPr="00F84146">
        <w:rPr>
          <w:highlight w:val="cyan"/>
          <w:u w:val="single"/>
        </w:rPr>
        <w:t xml:space="preserve">does occur, </w:t>
      </w:r>
      <w:r w:rsidRPr="008E474C">
        <w:rPr>
          <w:u w:val="single"/>
        </w:rPr>
        <w:t xml:space="preserve">it </w:t>
      </w:r>
      <w:r w:rsidRPr="00F84146">
        <w:rPr>
          <w:highlight w:val="cyan"/>
          <w:u w:val="single"/>
        </w:rPr>
        <w:t xml:space="preserve">takes place on </w:t>
      </w:r>
      <w:r w:rsidRPr="008E474C">
        <w:rPr>
          <w:u w:val="single"/>
        </w:rPr>
        <w:t xml:space="preserve">a </w:t>
      </w:r>
      <w:r w:rsidRPr="00CD66B1">
        <w:rPr>
          <w:rStyle w:val="Emphasis"/>
          <w:highlight w:val="cyan"/>
        </w:rPr>
        <w:t>delayed timeline</w:t>
      </w:r>
      <w:r w:rsidRPr="00101C4E">
        <w:rPr>
          <w:u w:val="single"/>
        </w:rPr>
        <w:t>, often only after substantial public and political pressure and concessions</w:t>
      </w:r>
      <w:r w:rsidRPr="00101C4E">
        <w:rPr>
          <w:sz w:val="16"/>
        </w:rPr>
        <w:t xml:space="preserve">.46 </w:t>
      </w:r>
      <w:r w:rsidRPr="00101C4E">
        <w:rPr>
          <w:u w:val="single"/>
        </w:rPr>
        <w:t xml:space="preserve">Furthermore, </w:t>
      </w:r>
      <w:r w:rsidRPr="008E474C">
        <w:rPr>
          <w:u w:val="single"/>
        </w:rPr>
        <w:t>when data and intellectual property sharing arrangements are implemented, they typically follow the model of strategic licensing, which is designed to limit the capacity of competitors to compete in particularly lucrative markets</w:t>
      </w:r>
      <w:r w:rsidRPr="008E474C">
        <w:rPr>
          <w:sz w:val="16"/>
        </w:rPr>
        <w:t>.47 Even where there is a wiliness to engage in collaborative R&amp;D, the industry lacks well-developed mechanisms and practices for collaborative product development</w:t>
      </w:r>
      <w:r w:rsidRPr="00101C4E">
        <w:rPr>
          <w:sz w:val="16"/>
        </w:rPr>
        <w:t xml:space="preserve"> because these mechanisms are so different from normal drug discovery and development pathways.48 Efforts at collaboration through public−private partnerships, such as the Accelerating COVID-19 Therapeutic Interventions and Vaccines (ACTIV) partnership formed by the </w:t>
      </w:r>
      <w:r w:rsidRPr="00CD66B1">
        <w:rPr>
          <w:sz w:val="16"/>
        </w:rPr>
        <w:t xml:space="preserve">National Institutes of Health, other government agencies, and a group of large pharmaceutical companies to accelerate the development of vaccines and therapeutics in response to COVID-19, fail to depart significantly from existing proprietary R&amp;D models.49 </w:t>
      </w:r>
      <w:r w:rsidRPr="00CD66B1">
        <w:rPr>
          <w:u w:val="single"/>
        </w:rPr>
        <w:t>Instead of an extension of normal practices, open and collaborative late stage development and distribution</w:t>
      </w:r>
      <w:r w:rsidRPr="00101C4E">
        <w:rPr>
          <w:u w:val="single"/>
        </w:rPr>
        <w:t xml:space="preserve"> </w:t>
      </w:r>
      <w:r w:rsidRPr="00F84146">
        <w:rPr>
          <w:highlight w:val="cyan"/>
          <w:u w:val="single"/>
        </w:rPr>
        <w:t xml:space="preserve">requires </w:t>
      </w:r>
      <w:r w:rsidRPr="008E474C">
        <w:rPr>
          <w:u w:val="single"/>
        </w:rPr>
        <w:t xml:space="preserve">an </w:t>
      </w:r>
      <w:r w:rsidRPr="00CD66B1">
        <w:rPr>
          <w:rStyle w:val="Emphasis"/>
          <w:highlight w:val="cyan"/>
        </w:rPr>
        <w:t>entirely different</w:t>
      </w:r>
      <w:r w:rsidRPr="00CD66B1">
        <w:rPr>
          <w:rStyle w:val="Emphasis"/>
        </w:rPr>
        <w:t xml:space="preserve"> </w:t>
      </w:r>
      <w:r w:rsidRPr="00CD66B1">
        <w:rPr>
          <w:rStyle w:val="Emphasis"/>
          <w:highlight w:val="cyan"/>
        </w:rPr>
        <w:t>way of operating</w:t>
      </w:r>
      <w:r w:rsidRPr="00101C4E">
        <w:rPr>
          <w:sz w:val="16"/>
        </w:rPr>
        <w:t xml:space="preserve">. </w:t>
      </w:r>
      <w:r w:rsidRPr="00101C4E">
        <w:rPr>
          <w:u w:val="single"/>
        </w:rPr>
        <w:t>Eventually, all of these market dynamics pit pharmaceutical companies against public health pressures, leading to adversity and mistrust where collaboration is urgently needed</w:t>
      </w:r>
      <w:r w:rsidRPr="00101C4E">
        <w:rPr>
          <w:sz w:val="16"/>
        </w:rPr>
        <w:t>.50 This is even more true at the global level, where the national interests of the USA in controlling and receiving priority in access to effective treatments is in tension with much needed global coordination of efforts, data sharing, and widespread production.51</w:t>
      </w:r>
    </w:p>
    <w:p w14:paraId="0A66A29E" w14:textId="77777777" w:rsidR="00C7140D" w:rsidRPr="00C7140D" w:rsidRDefault="00C7140D" w:rsidP="00C7140D"/>
    <w:p w14:paraId="1E794FB5" w14:textId="77777777" w:rsidR="00C7140D" w:rsidRPr="00A56A1A" w:rsidRDefault="00C7140D" w:rsidP="00C7140D"/>
    <w:p w14:paraId="2EF39118" w14:textId="77777777" w:rsidR="00C7140D" w:rsidRDefault="00C7140D" w:rsidP="00C7140D">
      <w:pPr>
        <w:pStyle w:val="Heading3"/>
      </w:pPr>
      <w:r>
        <w:lastRenderedPageBreak/>
        <w:t xml:space="preserve">Advantage 2 Link---2NC </w:t>
      </w:r>
    </w:p>
    <w:p w14:paraId="5112245A" w14:textId="77777777" w:rsidR="00C7140D" w:rsidRPr="005770BA" w:rsidRDefault="00C7140D" w:rsidP="00C7140D">
      <w:pPr>
        <w:pStyle w:val="Heading4"/>
        <w:rPr>
          <w:rFonts w:cs="Arial"/>
        </w:rPr>
      </w:pPr>
      <w:r>
        <w:rPr>
          <w:rFonts w:cs="Arial"/>
        </w:rPr>
        <w:t>2. Cap</w:t>
      </w:r>
      <w:r w:rsidRPr="005770BA">
        <w:rPr>
          <w:rFonts w:cs="Arial"/>
        </w:rPr>
        <w:t xml:space="preserve"> </w:t>
      </w:r>
      <w:r w:rsidRPr="005770BA">
        <w:rPr>
          <w:rFonts w:cs="Arial"/>
          <w:u w:val="single"/>
        </w:rPr>
        <w:t>bad</w:t>
      </w:r>
      <w:r w:rsidRPr="005770BA">
        <w:rPr>
          <w:rFonts w:cs="Arial"/>
        </w:rPr>
        <w:t xml:space="preserve"> </w:t>
      </w:r>
      <w:r>
        <w:rPr>
          <w:rFonts w:cs="Arial"/>
        </w:rPr>
        <w:t>tech---</w:t>
      </w:r>
      <w:r w:rsidRPr="005770BA">
        <w:rPr>
          <w:rFonts w:cs="Arial"/>
        </w:rPr>
        <w:t>ruthless maximization is a s-risk.</w:t>
      </w:r>
    </w:p>
    <w:p w14:paraId="40097A58" w14:textId="77777777" w:rsidR="00C7140D" w:rsidRPr="005770BA" w:rsidRDefault="00C7140D" w:rsidP="00C7140D">
      <w:r w:rsidRPr="005770BA">
        <w:rPr>
          <w:b/>
          <w:sz w:val="26"/>
          <w:szCs w:val="26"/>
        </w:rPr>
        <w:t xml:space="preserve">Shino 15 </w:t>
      </w:r>
      <w:r w:rsidRPr="005770BA">
        <w:t>[Yuya, Journalist at Reuters "Capitalist forces could create ‘uncontrollable’ artificial intelligence – scientist," RT International, https://www.rt.com/uk/235143-capitalism-ai-dangerous-technology]</w:t>
      </w:r>
    </w:p>
    <w:p w14:paraId="46A76027" w14:textId="77777777" w:rsidR="00C7140D" w:rsidRPr="000C2B3B" w:rsidRDefault="00C7140D" w:rsidP="00C7140D">
      <w:pPr>
        <w:rPr>
          <w:sz w:val="16"/>
        </w:rPr>
      </w:pPr>
      <w:r w:rsidRPr="005770BA">
        <w:rPr>
          <w:sz w:val="16"/>
        </w:rPr>
        <w:t>Murray Shanahan, professor of cognitive robotics at Imperial College London, cautioned against “</w:t>
      </w:r>
      <w:r w:rsidRPr="005770BA">
        <w:rPr>
          <w:highlight w:val="cyan"/>
          <w:u w:val="single"/>
        </w:rPr>
        <w:t>capitalist forces</w:t>
      </w:r>
      <w:r w:rsidRPr="005770BA">
        <w:rPr>
          <w:sz w:val="16"/>
        </w:rPr>
        <w:t xml:space="preserve">” </w:t>
      </w:r>
      <w:r w:rsidRPr="005770BA">
        <w:rPr>
          <w:highlight w:val="cyan"/>
          <w:u w:val="single"/>
        </w:rPr>
        <w:t>developing AI</w:t>
      </w:r>
      <w:r w:rsidRPr="005770BA">
        <w:rPr>
          <w:sz w:val="16"/>
        </w:rPr>
        <w:t xml:space="preserve"> without any sense of morality, arguing it </w:t>
      </w:r>
      <w:r w:rsidRPr="005770BA">
        <w:rPr>
          <w:highlight w:val="cyan"/>
          <w:u w:val="single"/>
        </w:rPr>
        <w:t>could lead to</w:t>
      </w:r>
      <w:r w:rsidRPr="005770BA">
        <w:rPr>
          <w:u w:val="single"/>
        </w:rPr>
        <w:t xml:space="preserve"> potentially</w:t>
      </w:r>
      <w:r w:rsidRPr="005770BA">
        <w:rPr>
          <w:sz w:val="16"/>
        </w:rPr>
        <w:t xml:space="preserve"> “</w:t>
      </w:r>
      <w:r w:rsidRPr="005770BA">
        <w:rPr>
          <w:rStyle w:val="Emphasis"/>
          <w:highlight w:val="cyan"/>
        </w:rPr>
        <w:t>uncontrollable</w:t>
      </w:r>
      <w:r w:rsidRPr="005770BA">
        <w:rPr>
          <w:highlight w:val="cyan"/>
          <w:u w:val="single"/>
        </w:rPr>
        <w:t xml:space="preserve"> military technologies</w:t>
      </w:r>
      <w:r w:rsidRPr="005770BA">
        <w:rPr>
          <w:sz w:val="16"/>
        </w:rPr>
        <w:t xml:space="preserve">.” </w:t>
      </w:r>
      <w:r w:rsidRPr="005770BA">
        <w:rPr>
          <w:u w:val="single"/>
        </w:rPr>
        <w:t>Shanahan’s comments follow warnings from leading scientists and entrepreneurs, including Stephen Hawking, Bill Gates, and Tesla Motors CEO Elon Musk</w:t>
      </w:r>
      <w:r w:rsidRPr="005770BA">
        <w:rPr>
          <w:sz w:val="16"/>
        </w:rPr>
        <w:t xml:space="preserve">. </w:t>
      </w:r>
      <w:r w:rsidRPr="005770BA">
        <w:rPr>
          <w:u w:val="single"/>
        </w:rPr>
        <w:t>Gates</w:t>
      </w:r>
      <w:r w:rsidRPr="005770BA">
        <w:rPr>
          <w:sz w:val="16"/>
        </w:rPr>
        <w:t xml:space="preserve"> admitted last month that he </w:t>
      </w:r>
      <w:r w:rsidRPr="005770BA">
        <w:rPr>
          <w:u w:val="single"/>
        </w:rPr>
        <w:t>doesn’t</w:t>
      </w:r>
      <w:r w:rsidRPr="005770BA">
        <w:rPr>
          <w:sz w:val="16"/>
        </w:rPr>
        <w:t xml:space="preserve"> “</w:t>
      </w:r>
      <w:r w:rsidRPr="005770BA">
        <w:rPr>
          <w:u w:val="single"/>
        </w:rPr>
        <w:t>understand why</w:t>
      </w:r>
      <w:r w:rsidRPr="005770BA">
        <w:rPr>
          <w:sz w:val="16"/>
        </w:rPr>
        <w:t xml:space="preserve"> some </w:t>
      </w:r>
      <w:r w:rsidRPr="005770BA">
        <w:rPr>
          <w:u w:val="single"/>
        </w:rPr>
        <w:t>people are not concerned</w:t>
      </w:r>
      <w:r w:rsidRPr="005770BA">
        <w:rPr>
          <w:sz w:val="16"/>
        </w:rPr>
        <w:t xml:space="preserve">” </w:t>
      </w:r>
      <w:r w:rsidRPr="005770BA">
        <w:rPr>
          <w:u w:val="single"/>
        </w:rPr>
        <w:t>by</w:t>
      </w:r>
      <w:r w:rsidRPr="005770BA">
        <w:rPr>
          <w:sz w:val="16"/>
        </w:rPr>
        <w:t xml:space="preserve"> the threat of </w:t>
      </w:r>
      <w:r w:rsidRPr="005770BA">
        <w:rPr>
          <w:u w:val="single"/>
        </w:rPr>
        <w:t>AI</w:t>
      </w:r>
      <w:r w:rsidRPr="005770BA">
        <w:rPr>
          <w:sz w:val="16"/>
        </w:rPr>
        <w:t xml:space="preserve">. Speaking to the Centre for the Study of Existential Risk at the University of Cambridge last week, Shanahan argued that AI development faces two options. Either </w:t>
      </w:r>
      <w:r w:rsidRPr="005770BA">
        <w:rPr>
          <w:u w:val="single"/>
        </w:rPr>
        <w:t xml:space="preserve">a potentially </w:t>
      </w:r>
      <w:r w:rsidRPr="005770BA">
        <w:rPr>
          <w:highlight w:val="cyan"/>
          <w:u w:val="single"/>
        </w:rPr>
        <w:t>dangerous AI is developed</w:t>
      </w:r>
      <w:r w:rsidRPr="005770BA">
        <w:rPr>
          <w:sz w:val="16"/>
        </w:rPr>
        <w:t xml:space="preserve"> – </w:t>
      </w:r>
      <w:r w:rsidRPr="005770BA">
        <w:rPr>
          <w:highlight w:val="cyan"/>
          <w:u w:val="single"/>
        </w:rPr>
        <w:t>with no moral reasoning</w:t>
      </w:r>
      <w:r w:rsidRPr="005770BA">
        <w:rPr>
          <w:u w:val="single"/>
        </w:rPr>
        <w:t xml:space="preserve"> and based on ruthless optimization processes</w:t>
      </w:r>
      <w:r w:rsidRPr="005770BA">
        <w:rPr>
          <w:sz w:val="16"/>
        </w:rPr>
        <w:t xml:space="preserve"> – or scientists develop AI based on human brains, borrowing from our psychology and even neurology. “Right now, my vote is for option two, in the hope that it will lead to a form of harmonious co-existence [with humanity],” Shanahan said. AI based on the human brain would not be possible without first mapping the organ – a task the Human Connectome Project (HCP) is undertaking and aims to complete by late 2015. However, once the map is complete, it could take years to analyze all the data gathered. Experts disagree as to how long it will be before AI is successfully developed – or if it is even possible. Estimates range from 15 years to 100 years from now, with Shanahan believing that by the year 2100, </w:t>
      </w:r>
      <w:r w:rsidRPr="005770BA">
        <w:rPr>
          <w:u w:val="single"/>
        </w:rPr>
        <w:t>AI will be “increasingly likely</w:t>
      </w:r>
      <w:r w:rsidRPr="005770BA">
        <w:rPr>
          <w:sz w:val="16"/>
        </w:rPr>
        <w:t xml:space="preserve"> but still not certain.” Whether the technology is helpful or harmful to humans depends on which of Shanahan’s two options becomes the driving force behind its development. </w:t>
      </w:r>
      <w:r w:rsidRPr="005770BA">
        <w:rPr>
          <w:u w:val="single"/>
        </w:rPr>
        <w:t>There is a fear that current economic and political systems are leading to the development of</w:t>
      </w:r>
      <w:r w:rsidRPr="005770BA">
        <w:rPr>
          <w:sz w:val="16"/>
        </w:rPr>
        <w:t xml:space="preserve"> option one – </w:t>
      </w:r>
      <w:r w:rsidRPr="005770BA">
        <w:rPr>
          <w:u w:val="single"/>
        </w:rPr>
        <w:t>a machine with no moral reasoning</w:t>
      </w:r>
      <w:r w:rsidRPr="005770BA">
        <w:rPr>
          <w:sz w:val="16"/>
        </w:rPr>
        <w:t>. “</w:t>
      </w:r>
      <w:r w:rsidRPr="005770BA">
        <w:rPr>
          <w:highlight w:val="cyan"/>
          <w:u w:val="single"/>
        </w:rPr>
        <w:t>Capitalist forces will drive incentive to produce ruthless maximization</w:t>
      </w:r>
      <w:r w:rsidRPr="005770BA">
        <w:rPr>
          <w:u w:val="single"/>
        </w:rPr>
        <w:t xml:space="preserve"> processes. With this there is the temptation to develop risky things</w:t>
      </w:r>
      <w:r w:rsidRPr="005770BA">
        <w:rPr>
          <w:sz w:val="16"/>
        </w:rPr>
        <w:t xml:space="preserve">,” Shanahan said. For Shanahan, risky things include </w:t>
      </w:r>
      <w:r w:rsidRPr="005770BA">
        <w:rPr>
          <w:highlight w:val="cyan"/>
          <w:u w:val="single"/>
        </w:rPr>
        <w:t>AI</w:t>
      </w:r>
      <w:r w:rsidRPr="005770BA">
        <w:rPr>
          <w:sz w:val="16"/>
        </w:rPr>
        <w:t xml:space="preserve"> which </w:t>
      </w:r>
      <w:r w:rsidRPr="005770BA">
        <w:rPr>
          <w:highlight w:val="cyan"/>
          <w:u w:val="single"/>
        </w:rPr>
        <w:t xml:space="preserve">could </w:t>
      </w:r>
      <w:r w:rsidRPr="005770BA">
        <w:rPr>
          <w:rStyle w:val="Emphasis"/>
          <w:highlight w:val="cyan"/>
        </w:rPr>
        <w:t>rig elections</w:t>
      </w:r>
      <w:r w:rsidRPr="005770BA">
        <w:rPr>
          <w:u w:val="single"/>
        </w:rPr>
        <w:t xml:space="preserve">, subvert markets, or become </w:t>
      </w:r>
      <w:r w:rsidRPr="005770BA">
        <w:rPr>
          <w:rStyle w:val="Emphasis"/>
        </w:rPr>
        <w:t>dangerous military technology</w:t>
      </w:r>
      <w:r w:rsidRPr="005770BA">
        <w:rPr>
          <w:u w:val="single"/>
        </w:rPr>
        <w:t>.</w:t>
      </w:r>
      <w:r w:rsidRPr="005770BA">
        <w:rPr>
          <w:sz w:val="16"/>
        </w:rPr>
        <w:t xml:space="preserve"> “</w:t>
      </w:r>
      <w:r w:rsidRPr="005770BA">
        <w:rPr>
          <w:u w:val="single"/>
        </w:rPr>
        <w:t>Within the military sphere governments will build these things just in case the others do it, so it's a very difficult process to stop</w:t>
      </w:r>
      <w:r w:rsidRPr="005770BA">
        <w:rPr>
          <w:sz w:val="16"/>
        </w:rPr>
        <w:t>.” Shanahan’s comments echo fears expressed by Gates and Musk last year, both of whom were influenced by Nick Bostrom’s book “Superintelligence: Paths, Dangers, Strategies,” he said.</w:t>
      </w:r>
      <w:hyperlink r:id="rId28" w:history="1"/>
      <w:r w:rsidRPr="005770BA">
        <w:rPr>
          <w:sz w:val="16"/>
        </w:rPr>
        <w:t xml:space="preserve"> In his book 'Superintelligence: Paths, dangers, strategies,' Nick Bostrom – a professor of philosophy at Oxford University – argues that </w:t>
      </w:r>
      <w:r w:rsidRPr="005770BA">
        <w:rPr>
          <w:u w:val="single"/>
        </w:rPr>
        <w:t>if machine brains surpass humans in intelligence</w:t>
      </w:r>
      <w:r w:rsidRPr="005770BA">
        <w:rPr>
          <w:sz w:val="16"/>
        </w:rPr>
        <w:t xml:space="preserve">, </w:t>
      </w:r>
      <w:r w:rsidRPr="005770BA">
        <w:rPr>
          <w:highlight w:val="cyan"/>
          <w:u w:val="single"/>
        </w:rPr>
        <w:t xml:space="preserve">they could </w:t>
      </w:r>
      <w:r w:rsidRPr="005770BA">
        <w:rPr>
          <w:u w:val="single"/>
        </w:rPr>
        <w:t xml:space="preserve">eventually </w:t>
      </w:r>
      <w:r w:rsidRPr="005770BA">
        <w:rPr>
          <w:highlight w:val="cyan"/>
          <w:u w:val="single"/>
        </w:rPr>
        <w:t>replace us as the dominant species on earth</w:t>
      </w:r>
      <w:r w:rsidRPr="005770BA">
        <w:rPr>
          <w:sz w:val="16"/>
        </w:rPr>
        <w:t xml:space="preserve">. “As the fate of the gorillas now depends more on us humans than on the gorillas themselves,” Bostrom writes, “so </w:t>
      </w:r>
      <w:r w:rsidRPr="005770BA">
        <w:rPr>
          <w:u w:val="single"/>
        </w:rPr>
        <w:t>the fate of our species then would come to depend on the actions of the machine superintelligence</w:t>
      </w:r>
      <w:r w:rsidRPr="005770BA">
        <w:rPr>
          <w:sz w:val="16"/>
        </w:rPr>
        <w:t xml:space="preserve">.” After reading Bostrom's book, Musk warned that </w:t>
      </w:r>
      <w:r w:rsidRPr="005770BA">
        <w:rPr>
          <w:highlight w:val="cyan"/>
          <w:u w:val="single"/>
        </w:rPr>
        <w:t xml:space="preserve">the threat posed by AI could be </w:t>
      </w:r>
      <w:r w:rsidRPr="005770BA">
        <w:rPr>
          <w:rStyle w:val="Emphasis"/>
          <w:highlight w:val="cyan"/>
        </w:rPr>
        <w:t>greater than nuclear weapons</w:t>
      </w:r>
      <w:r w:rsidRPr="005770BA">
        <w:rPr>
          <w:sz w:val="16"/>
        </w:rPr>
        <w:t>. He donated $10 million to the Future of Life Institute in January, a global research program aimed at keeping AI beneficial to humanity.</w:t>
      </w:r>
    </w:p>
    <w:p w14:paraId="1E209E5F" w14:textId="77777777" w:rsidR="00C7140D" w:rsidRPr="00C7140D" w:rsidRDefault="00C7140D" w:rsidP="00C7140D"/>
    <w:p w14:paraId="6468730F" w14:textId="77777777" w:rsidR="00C7140D" w:rsidRPr="00A56A1A" w:rsidRDefault="00C7140D" w:rsidP="00C7140D"/>
    <w:p w14:paraId="1612EA68" w14:textId="77777777" w:rsidR="00C7140D" w:rsidRDefault="00C7140D" w:rsidP="00C7140D">
      <w:pPr>
        <w:pStyle w:val="Heading3"/>
      </w:pPr>
      <w:r>
        <w:lastRenderedPageBreak/>
        <w:t>Advantage 1 Solvency---2NC</w:t>
      </w:r>
    </w:p>
    <w:p w14:paraId="6EB75718" w14:textId="77777777" w:rsidR="00C7140D" w:rsidRPr="00171207" w:rsidRDefault="00C7140D" w:rsidP="00C7140D">
      <w:pPr>
        <w:rPr>
          <w:sz w:val="16"/>
        </w:rPr>
      </w:pPr>
    </w:p>
    <w:p w14:paraId="0A952038" w14:textId="77777777" w:rsidR="00C7140D" w:rsidRPr="005770BA" w:rsidRDefault="00C7140D" w:rsidP="00C7140D">
      <w:pPr>
        <w:pStyle w:val="Heading4"/>
        <w:rPr>
          <w:rFonts w:cs="Arial"/>
        </w:rPr>
      </w:pPr>
      <w:r>
        <w:rPr>
          <w:rFonts w:cs="Arial"/>
        </w:rPr>
        <w:t xml:space="preserve">2. </w:t>
      </w:r>
      <w:r w:rsidRPr="005770BA">
        <w:rPr>
          <w:rFonts w:cs="Arial"/>
        </w:rPr>
        <w:t xml:space="preserve">Red innovation </w:t>
      </w:r>
      <w:r w:rsidRPr="005770BA">
        <w:rPr>
          <w:rFonts w:cs="Arial"/>
          <w:u w:val="single"/>
        </w:rPr>
        <w:t>solves</w:t>
      </w:r>
      <w:r>
        <w:rPr>
          <w:rFonts w:cs="Arial"/>
        </w:rPr>
        <w:t>.</w:t>
      </w:r>
    </w:p>
    <w:p w14:paraId="1601B86C" w14:textId="77777777" w:rsidR="00C7140D" w:rsidRPr="005770BA" w:rsidRDefault="00C7140D" w:rsidP="00C7140D">
      <w:r w:rsidRPr="005770BA">
        <w:t>Vanessa</w:t>
      </w:r>
      <w:r w:rsidRPr="005770BA">
        <w:rPr>
          <w:sz w:val="16"/>
          <w:szCs w:val="16"/>
        </w:rPr>
        <w:t xml:space="preserve"> </w:t>
      </w:r>
      <w:r w:rsidRPr="005770BA">
        <w:rPr>
          <w:rStyle w:val="Style13ptBold"/>
        </w:rPr>
        <w:t>Bee 20</w:t>
      </w:r>
      <w:r w:rsidRPr="005770BA">
        <w:t xml:space="preserv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5B0CC3ED" w14:textId="77777777" w:rsidR="00C7140D" w:rsidRDefault="00C7140D" w:rsidP="00C7140D">
      <w:pPr>
        <w:rPr>
          <w:sz w:val="14"/>
        </w:rPr>
      </w:pPr>
      <w:r w:rsidRPr="005770BA">
        <w:rPr>
          <w:rStyle w:val="StyleUnderline"/>
        </w:rPr>
        <w:t xml:space="preserve">SHARING IS CARING—AND ABSOLUTELY NECESSARY </w:t>
      </w:r>
      <w:r w:rsidRPr="005770BA">
        <w:rPr>
          <w:sz w:val="14"/>
        </w:rPr>
        <w:t xml:space="preserve">CityLab reports that, </w:t>
      </w:r>
      <w:r w:rsidRPr="005770BA">
        <w:rPr>
          <w:rStyle w:val="StyleUnderline"/>
        </w:rPr>
        <w:t>in response to the pandemic and the scarcity of official information</w:t>
      </w:r>
      <w:r w:rsidRPr="005770BA">
        <w:rPr>
          <w:sz w:val="14"/>
        </w:rPr>
        <w:t xml:space="preserve">, “a </w:t>
      </w:r>
      <w:r w:rsidRPr="005770BA">
        <w:rPr>
          <w:rStyle w:val="StyleUnderline"/>
        </w:rPr>
        <w:t xml:space="preserve">group of coders, analysts, scientists, journalists and others are working to follow coronavirus testing across the country through an </w:t>
      </w:r>
      <w:r w:rsidRPr="005770BA">
        <w:rPr>
          <w:rStyle w:val="Emphasis"/>
        </w:rPr>
        <w:t>open-sourced database</w:t>
      </w:r>
      <w:r w:rsidRPr="005770BA">
        <w:rPr>
          <w:rStyle w:val="StyleUnderline"/>
        </w:rPr>
        <w:t xml:space="preserve"> called the COVID Tracking Project</w:t>
      </w:r>
      <w:r w:rsidRPr="005770BA">
        <w:rPr>
          <w:sz w:val="14"/>
        </w:rPr>
        <w:t xml:space="preserve">.” </w:t>
      </w:r>
      <w:r w:rsidRPr="005770BA">
        <w:rPr>
          <w:rStyle w:val="StyleUnderline"/>
          <w:highlight w:val="cyan"/>
        </w:rPr>
        <w:t>Open-source communities</w:t>
      </w:r>
      <w:r w:rsidRPr="005770BA">
        <w:rPr>
          <w:rStyle w:val="StyleUnderline"/>
        </w:rPr>
        <w:t xml:space="preserve"> </w:t>
      </w:r>
      <w:r w:rsidRPr="005770BA">
        <w:rPr>
          <w:rStyle w:val="StyleUnderline"/>
          <w:highlight w:val="cyan"/>
        </w:rPr>
        <w:t>have</w:t>
      </w:r>
      <w:r w:rsidRPr="005770BA">
        <w:rPr>
          <w:sz w:val="14"/>
        </w:rPr>
        <w:t xml:space="preserve"> existed since the 1980s and have </w:t>
      </w:r>
      <w:r w:rsidRPr="005770BA">
        <w:rPr>
          <w:rStyle w:val="StyleUnderline"/>
          <w:highlight w:val="cyan"/>
        </w:rPr>
        <w:t xml:space="preserve">contributed to </w:t>
      </w:r>
      <w:r w:rsidRPr="005770BA">
        <w:rPr>
          <w:rStyle w:val="StyleUnderline"/>
        </w:rPr>
        <w:t xml:space="preserve">a </w:t>
      </w:r>
      <w:r w:rsidRPr="005770BA">
        <w:rPr>
          <w:rStyle w:val="Emphasis"/>
        </w:rPr>
        <w:t xml:space="preserve">range of </w:t>
      </w:r>
      <w:r w:rsidRPr="005770BA">
        <w:rPr>
          <w:rStyle w:val="Emphasis"/>
          <w:highlight w:val="cyan"/>
        </w:rPr>
        <w:t>innovations</w:t>
      </w:r>
      <w:r w:rsidRPr="005770BA">
        <w:rPr>
          <w:sz w:val="14"/>
        </w:rPr>
        <w:t xml:space="preserve">, from the creation of the internet to cheaper prosthetics and better disaster management systems. Typically, </w:t>
      </w:r>
      <w:r w:rsidRPr="005770BA">
        <w:rPr>
          <w:rStyle w:val="StyleUnderline"/>
        </w:rPr>
        <w:t>these online open-source collectives are made up of unpaid volunteers who contribute code and features meant to be used freely</w:t>
      </w:r>
      <w:r w:rsidRPr="005770BA">
        <w:rPr>
          <w:sz w:val="14"/>
        </w:rPr>
        <w:t xml:space="preserve">. </w:t>
      </w:r>
      <w:r w:rsidRPr="005770BA">
        <w:rPr>
          <w:rStyle w:val="StyleUnderline"/>
          <w:highlight w:val="cyan"/>
        </w:rPr>
        <w:t xml:space="preserve">A </w:t>
      </w:r>
      <w:r w:rsidRPr="005770BA">
        <w:rPr>
          <w:rStyle w:val="StyleUnderline"/>
        </w:rPr>
        <w:t xml:space="preserve">2006 </w:t>
      </w:r>
      <w:r w:rsidRPr="005770BA">
        <w:rPr>
          <w:rStyle w:val="StyleUnderline"/>
          <w:highlight w:val="cyan"/>
        </w:rPr>
        <w:t>study</w:t>
      </w:r>
      <w:r w:rsidRPr="005770BA">
        <w:rPr>
          <w:sz w:val="14"/>
        </w:rPr>
        <w:t xml:space="preserve"> from the University of Illinois </w:t>
      </w:r>
      <w:r w:rsidRPr="005770BA">
        <w:rPr>
          <w:rStyle w:val="StyleUnderline"/>
        </w:rPr>
        <w:t xml:space="preserve">set out to </w:t>
      </w:r>
      <w:r w:rsidRPr="005770BA">
        <w:rPr>
          <w:rStyle w:val="StyleUnderline"/>
          <w:highlight w:val="cyan"/>
        </w:rPr>
        <w:t xml:space="preserve">understand </w:t>
      </w:r>
      <w:r w:rsidRPr="005770BA">
        <w:rPr>
          <w:rStyle w:val="Emphasis"/>
          <w:highlight w:val="cyan"/>
        </w:rPr>
        <w:t>why</w:t>
      </w:r>
      <w:r w:rsidRPr="005770BA">
        <w:rPr>
          <w:rStyle w:val="StyleUnderline"/>
        </w:rPr>
        <w:t xml:space="preserve"> coders would donate hours of their personal time to open-source projects</w:t>
      </w:r>
      <w:r w:rsidRPr="005770BA">
        <w:rPr>
          <w:sz w:val="14"/>
        </w:rPr>
        <w:t xml:space="preserve">. Researchers found that </w:t>
      </w:r>
      <w:r w:rsidRPr="005770BA">
        <w:rPr>
          <w:rStyle w:val="StyleUnderline"/>
          <w:highlight w:val="cyan"/>
        </w:rPr>
        <w:t xml:space="preserve">some </w:t>
      </w:r>
      <w:r w:rsidRPr="005770BA">
        <w:rPr>
          <w:rStyle w:val="Emphasis"/>
          <w:highlight w:val="cyan"/>
        </w:rPr>
        <w:t xml:space="preserve">enjoyed </w:t>
      </w:r>
      <w:r w:rsidRPr="005770BA">
        <w:rPr>
          <w:rStyle w:val="Emphasis"/>
        </w:rPr>
        <w:t xml:space="preserve">the </w:t>
      </w:r>
      <w:r w:rsidRPr="005770BA">
        <w:rPr>
          <w:rStyle w:val="Emphasis"/>
          <w:highlight w:val="cyan"/>
        </w:rPr>
        <w:t xml:space="preserve">freedom </w:t>
      </w:r>
      <w:r w:rsidRPr="005770BA">
        <w:rPr>
          <w:rStyle w:val="Emphasis"/>
        </w:rPr>
        <w:t>and creativity</w:t>
      </w:r>
      <w:r w:rsidRPr="005770BA">
        <w:rPr>
          <w:rStyle w:val="StyleUnderline"/>
        </w:rPr>
        <w:t xml:space="preserve"> </w:t>
      </w:r>
      <w:r w:rsidRPr="005770BA">
        <w:rPr>
          <w:rStyle w:val="StyleUnderline"/>
          <w:highlight w:val="cyan"/>
        </w:rPr>
        <w:t xml:space="preserve">of managing their </w:t>
      </w:r>
      <w:r w:rsidRPr="005770BA">
        <w:rPr>
          <w:rStyle w:val="StyleUnderline"/>
        </w:rPr>
        <w:t xml:space="preserve">own </w:t>
      </w:r>
      <w:r w:rsidRPr="005770BA">
        <w:rPr>
          <w:rStyle w:val="StyleUnderline"/>
          <w:highlight w:val="cyan"/>
        </w:rPr>
        <w:t>work</w:t>
      </w:r>
      <w:r w:rsidRPr="005770BA">
        <w:rPr>
          <w:rStyle w:val="StyleUnderline"/>
        </w:rPr>
        <w:t xml:space="preserve"> and disliked the hierarchical communities that claimed exclusive control over projects</w:t>
      </w:r>
      <w:r w:rsidRPr="005770BA">
        <w:rPr>
          <w:sz w:val="14"/>
        </w:rPr>
        <w:t xml:space="preserve">. Other coders said they had withheld their labor from more privatized projects because </w:t>
      </w:r>
      <w:r w:rsidRPr="005770BA">
        <w:rPr>
          <w:rStyle w:val="StyleUnderline"/>
          <w:highlight w:val="cyan"/>
        </w:rPr>
        <w:t xml:space="preserve">seeing their contributions redirected to private hands </w:t>
      </w:r>
      <w:r w:rsidRPr="005770BA">
        <w:rPr>
          <w:rStyle w:val="Emphasis"/>
          <w:highlight w:val="cyan"/>
        </w:rPr>
        <w:t>sapped</w:t>
      </w:r>
      <w:r w:rsidRPr="005770BA">
        <w:rPr>
          <w:rStyle w:val="StyleUnderline"/>
          <w:highlight w:val="cyan"/>
        </w:rPr>
        <w:t xml:space="preserve"> both </w:t>
      </w:r>
      <w:r w:rsidRPr="005770BA">
        <w:rPr>
          <w:rStyle w:val="Emphasis"/>
          <w:highlight w:val="cyan"/>
        </w:rPr>
        <w:t>creativity</w:t>
      </w:r>
      <w:r w:rsidRPr="005770BA">
        <w:rPr>
          <w:rStyle w:val="StyleUnderline"/>
          <w:highlight w:val="cyan"/>
        </w:rPr>
        <w:t xml:space="preserve"> and </w:t>
      </w:r>
      <w:r w:rsidRPr="005770BA">
        <w:rPr>
          <w:rStyle w:val="Emphasis"/>
          <w:highlight w:val="cyan"/>
        </w:rPr>
        <w:t>motivation</w:t>
      </w:r>
      <w:r w:rsidRPr="005770BA">
        <w:rPr>
          <w:sz w:val="14"/>
        </w:rPr>
        <w:t xml:space="preserve">. The European Organization for Nuclear Research in Switzerland, known as </w:t>
      </w:r>
      <w:r w:rsidRPr="005770BA">
        <w:rPr>
          <w:rStyle w:val="StyleUnderline"/>
        </w:rPr>
        <w:t xml:space="preserve">CERN, has long adhered to an </w:t>
      </w:r>
      <w:r w:rsidRPr="005770BA">
        <w:rPr>
          <w:rStyle w:val="Emphasis"/>
        </w:rPr>
        <w:t>“open-source” philosophy</w:t>
      </w:r>
      <w:r w:rsidRPr="005770BA">
        <w:rPr>
          <w:sz w:val="14"/>
        </w:rPr>
        <w:t xml:space="preserve">, the belief that “the recipients of technology should have access to all its building blocks … to study it, modify it and redistribute it to others.” </w:t>
      </w:r>
      <w:r w:rsidRPr="005770BA">
        <w:rPr>
          <w:rStyle w:val="StyleUnderline"/>
        </w:rPr>
        <w:t xml:space="preserve">This communal ethic has helped support </w:t>
      </w:r>
      <w:r w:rsidRPr="005770BA">
        <w:rPr>
          <w:rStyle w:val="Emphasis"/>
        </w:rPr>
        <w:t>incredibly innovative projects.</w:t>
      </w:r>
      <w:r w:rsidRPr="005770BA">
        <w:rPr>
          <w:rStyle w:val="StyleUnderline"/>
        </w:rPr>
        <w:t xml:space="preserve"> CERN operates a massive particle physics laboratory</w:t>
      </w:r>
      <w:r w:rsidRPr="005770BA">
        <w:rPr>
          <w:sz w:val="14"/>
        </w:rPr>
        <w:t xml:space="preserve">; its Large Hadron Collider (LHC) particle accelerator runs 17 miles underground and relies on collaboration networks developed through the open-source cloud system OpenStack. </w:t>
      </w:r>
      <w:r w:rsidRPr="005770BA">
        <w:rPr>
          <w:rStyle w:val="StyleUnderline"/>
        </w:rPr>
        <w:t>The LHC discovered the Higgs boson particle in 2012, earning a Nobel Prize for physicists Peter Higgs and François Englert</w:t>
      </w:r>
      <w:r w:rsidRPr="005770BA">
        <w:rPr>
          <w:sz w:val="14"/>
        </w:rPr>
        <w:t xml:space="preserve">. Two years after the Higgs boson discovery, </w:t>
      </w:r>
      <w:r w:rsidRPr="005770BA">
        <w:rPr>
          <w:rStyle w:val="StyleUnderline"/>
          <w:highlight w:val="cyan"/>
        </w:rPr>
        <w:t xml:space="preserve">CERN made data from </w:t>
      </w:r>
      <w:r w:rsidRPr="005770BA">
        <w:rPr>
          <w:rStyle w:val="StyleUnderline"/>
        </w:rPr>
        <w:t xml:space="preserve">its LHC </w:t>
      </w:r>
      <w:r w:rsidRPr="005770BA">
        <w:rPr>
          <w:rStyle w:val="StyleUnderline"/>
          <w:highlight w:val="cyan"/>
        </w:rPr>
        <w:t>experiments free</w:t>
      </w:r>
      <w:r w:rsidRPr="005770BA">
        <w:rPr>
          <w:rStyle w:val="StyleUnderline"/>
        </w:rPr>
        <w:t xml:space="preserve"> to the public through an open data portal, which CERN then-Director General Rolf-Dieter Heuer hoped would “support and inspire the global research community, including students and citizen scientists</w:t>
      </w:r>
      <w:r w:rsidRPr="005770BA">
        <w:rPr>
          <w:sz w:val="14"/>
        </w:rPr>
        <w:t xml:space="preserve">.” </w:t>
      </w:r>
      <w:r w:rsidRPr="005770BA">
        <w:rPr>
          <w:rStyle w:val="StyleUnderline"/>
        </w:rPr>
        <w:t>Some of the most innovative companies in America are now open-sourcing certain projects</w:t>
      </w:r>
      <w:r w:rsidRPr="005770BA">
        <w:rPr>
          <w:sz w:val="14"/>
        </w:rPr>
        <w:t xml:space="preserve">. On the heels of four years of lawsuits over a number of smartphone patents in 2014, for instance, Apple and Google announced they would settle out of court and “work together” on patent reform. The next year, </w:t>
      </w:r>
      <w:r w:rsidRPr="005770BA">
        <w:rPr>
          <w:rStyle w:val="StyleUnderline"/>
        </w:rPr>
        <w:t>Microsoft and Google co-founded the open-source Alliance for Open Media</w:t>
      </w:r>
      <w:r w:rsidRPr="005770BA">
        <w:rPr>
          <w:sz w:val="14"/>
        </w:rPr>
        <w:t xml:space="preserve">. A number of other companies came on board, including Apple, Amazon, Intel, Cisco, Facebook, Mozilla and Netflix. </w:t>
      </w:r>
      <w:r w:rsidRPr="005770BA">
        <w:rPr>
          <w:rStyle w:val="StyleUnderline"/>
        </w:rPr>
        <w:t xml:space="preserve">Its goal was to </w:t>
      </w:r>
      <w:r w:rsidRPr="005770BA">
        <w:rPr>
          <w:rStyle w:val="Emphasis"/>
        </w:rPr>
        <w:t>improve video compression technology</w:t>
      </w:r>
      <w:r w:rsidRPr="005770BA">
        <w:rPr>
          <w:rStyle w:val="StyleUnderline"/>
        </w:rPr>
        <w:t>, which had been held hostage by two patent holders charging millions in licensing fees</w:t>
      </w:r>
      <w:r w:rsidRPr="005770BA">
        <w:rPr>
          <w:sz w:val="14"/>
        </w:rPr>
        <w:t xml:space="preserve">. Netflix reported the new, open-source, royalty-free video technology improved its compression efficiency by 20%. Rather than causing the imagination to stagnate, </w:t>
      </w:r>
      <w:r w:rsidRPr="005770BA">
        <w:rPr>
          <w:rStyle w:val="StyleUnderline"/>
        </w:rPr>
        <w:t xml:space="preserve">the Alliance for Open Media’s adoption of socialist principles </w:t>
      </w:r>
      <w:r w:rsidRPr="005770BA">
        <w:rPr>
          <w:rStyle w:val="Emphasis"/>
        </w:rPr>
        <w:t>benefited all involved</w:t>
      </w:r>
      <w:r w:rsidRPr="005770BA">
        <w:rPr>
          <w:sz w:val="14"/>
        </w:rPr>
        <w:t>—</w:t>
      </w:r>
      <w:r w:rsidRPr="005770BA">
        <w:rPr>
          <w:rStyle w:val="StyleUnderline"/>
        </w:rPr>
        <w:t>the larger media industry and their consumers alike</w:t>
      </w:r>
      <w:r w:rsidRPr="005770BA">
        <w:rPr>
          <w:sz w:val="14"/>
        </w:rPr>
        <w:t xml:space="preserve">. Of course, as Google demonstrated when it recently fired five employees involved in union organizing, the corporations involved are not challenging the economic status quo—they benefit from the precarity of work and go to great lengths to protect their bottom line. It is also highly likely that, aside from open-source advocates like Mozilla, most members of the Alliance for Open Media joined because it was economically advantageous. Intel’s director of strategy and planning, for example, explained his company believed the open-source project would “lower delivery costs across consumer and business devices as well as the cloud’s video delivery infrastructure.” </w:t>
      </w:r>
      <w:r w:rsidRPr="005770BA">
        <w:rPr>
          <w:rStyle w:val="StyleUnderline"/>
        </w:rPr>
        <w:t>Without the likely economic benefit, it is difficult to say whether the Alliance for Open Media would have ever formed</w:t>
      </w:r>
      <w:r w:rsidRPr="005770BA">
        <w:rPr>
          <w:sz w:val="14"/>
        </w:rPr>
        <w:t xml:space="preserve">—and </w:t>
      </w:r>
      <w:r w:rsidRPr="005770BA">
        <w:rPr>
          <w:rStyle w:val="StyleUnderline"/>
        </w:rPr>
        <w:t xml:space="preserve">it is precisely </w:t>
      </w:r>
      <w:r w:rsidRPr="005770BA">
        <w:rPr>
          <w:rStyle w:val="Emphasis"/>
        </w:rPr>
        <w:lastRenderedPageBreak/>
        <w:t>because of this uncertainty</w:t>
      </w:r>
      <w:r w:rsidRPr="005770BA">
        <w:rPr>
          <w:rStyle w:val="StyleUnderline"/>
        </w:rPr>
        <w:t xml:space="preserve"> that a more dramatic </w:t>
      </w:r>
      <w:r w:rsidRPr="005770BA">
        <w:rPr>
          <w:rStyle w:val="Emphasis"/>
          <w:highlight w:val="cyan"/>
        </w:rPr>
        <w:t>shift</w:t>
      </w:r>
      <w:r w:rsidRPr="005770BA">
        <w:rPr>
          <w:rStyle w:val="StyleUnderline"/>
          <w:highlight w:val="cyan"/>
        </w:rPr>
        <w:t xml:space="preserve"> to a socialist economy </w:t>
      </w:r>
      <w:r w:rsidRPr="005770BA">
        <w:rPr>
          <w:rStyle w:val="StyleUnderline"/>
        </w:rPr>
        <w:t>is necessary to maximize new innovation</w:t>
      </w:r>
      <w:r w:rsidRPr="005770BA">
        <w:rPr>
          <w:sz w:val="14"/>
        </w:rPr>
        <w:t xml:space="preserve">. Those in power stand to benefit from sowing fear around socialism, but </w:t>
      </w:r>
      <w:r w:rsidRPr="005770BA">
        <w:rPr>
          <w:rStyle w:val="StyleUnderline"/>
        </w:rPr>
        <w:t>the rest of us would be better off in a society reorganized around democracy, equality, solidarity, autonomy and collective ownership</w:t>
      </w:r>
      <w:r w:rsidRPr="005770BA">
        <w:rPr>
          <w:sz w:val="14"/>
        </w:rPr>
        <w:t xml:space="preserve">. </w:t>
      </w:r>
      <w:r w:rsidRPr="005770BA">
        <w:rPr>
          <w:rStyle w:val="StyleUnderline"/>
        </w:rPr>
        <w:t xml:space="preserve">That shift </w:t>
      </w:r>
      <w:r w:rsidRPr="005770BA">
        <w:rPr>
          <w:rStyle w:val="StyleUnderline"/>
          <w:highlight w:val="cyan"/>
        </w:rPr>
        <w:t xml:space="preserve">would mean </w:t>
      </w:r>
      <w:r w:rsidRPr="005770BA">
        <w:rPr>
          <w:rStyle w:val="Emphasis"/>
          <w:highlight w:val="cyan"/>
        </w:rPr>
        <w:t>more publicly funded</w:t>
      </w:r>
      <w:r w:rsidRPr="005770BA">
        <w:rPr>
          <w:rStyle w:val="StyleUnderline"/>
          <w:highlight w:val="cyan"/>
        </w:rPr>
        <w:t xml:space="preserve"> medical research</w:t>
      </w:r>
      <w:r w:rsidRPr="005770BA">
        <w:rPr>
          <w:rStyle w:val="StyleUnderline"/>
        </w:rPr>
        <w:t xml:space="preserve"> and </w:t>
      </w:r>
      <w:r w:rsidRPr="005770BA">
        <w:rPr>
          <w:rStyle w:val="Emphasis"/>
          <w:highlight w:val="cyan"/>
        </w:rPr>
        <w:t>cheaper</w:t>
      </w:r>
      <w:r w:rsidRPr="005770BA">
        <w:rPr>
          <w:rStyle w:val="StyleUnderline"/>
          <w:highlight w:val="cyan"/>
        </w:rPr>
        <w:t xml:space="preserve"> drugs</w:t>
      </w:r>
      <w:r w:rsidRPr="005770BA">
        <w:rPr>
          <w:sz w:val="14"/>
        </w:rPr>
        <w:t xml:space="preserve"> reaching those in need faster. </w:t>
      </w:r>
      <w:r w:rsidRPr="005770BA">
        <w:rPr>
          <w:rStyle w:val="StyleUnderline"/>
        </w:rPr>
        <w:t xml:space="preserve">It would mean more </w:t>
      </w:r>
      <w:r w:rsidRPr="005770BA">
        <w:rPr>
          <w:rStyle w:val="Emphasis"/>
          <w:highlight w:val="cyan"/>
        </w:rPr>
        <w:t>fearless development</w:t>
      </w:r>
      <w:r w:rsidRPr="005770BA">
        <w:rPr>
          <w:rStyle w:val="StyleUnderline"/>
        </w:rPr>
        <w:t xml:space="preserve">, </w:t>
      </w:r>
      <w:r w:rsidRPr="005770BA">
        <w:rPr>
          <w:rStyle w:val="StyleUnderline"/>
          <w:highlight w:val="cyan"/>
        </w:rPr>
        <w:t>unimpeded by</w:t>
      </w:r>
      <w:r w:rsidRPr="005770BA">
        <w:rPr>
          <w:rStyle w:val="StyleUnderline"/>
        </w:rPr>
        <w:t xml:space="preserve"> expensive </w:t>
      </w:r>
      <w:r w:rsidRPr="005770BA">
        <w:rPr>
          <w:rStyle w:val="StyleUnderline"/>
          <w:highlight w:val="cyan"/>
        </w:rPr>
        <w:t xml:space="preserve">shareholder </w:t>
      </w:r>
      <w:r w:rsidRPr="005770BA">
        <w:rPr>
          <w:rStyle w:val="Emphasis"/>
          <w:highlight w:val="cyan"/>
        </w:rPr>
        <w:t>lawsuits</w:t>
      </w:r>
      <w:r w:rsidRPr="005770BA">
        <w:rPr>
          <w:rStyle w:val="StyleUnderline"/>
          <w:highlight w:val="cyan"/>
        </w:rPr>
        <w:t xml:space="preserve"> and </w:t>
      </w:r>
      <w:r w:rsidRPr="005770BA">
        <w:rPr>
          <w:rStyle w:val="Emphasis"/>
          <w:highlight w:val="cyan"/>
        </w:rPr>
        <w:t>patent</w:t>
      </w:r>
      <w:r w:rsidRPr="005770BA">
        <w:rPr>
          <w:rStyle w:val="StyleUnderline"/>
          <w:highlight w:val="cyan"/>
        </w:rPr>
        <w:t xml:space="preserve"> dispute</w:t>
      </w:r>
      <w:r w:rsidRPr="005770BA">
        <w:rPr>
          <w:rStyle w:val="StyleUnderline"/>
        </w:rPr>
        <w:t>s</w:t>
      </w:r>
      <w:r w:rsidRPr="005770BA">
        <w:rPr>
          <w:sz w:val="14"/>
        </w:rPr>
        <w:t xml:space="preserve">. </w:t>
      </w:r>
      <w:r w:rsidRPr="005770BA">
        <w:rPr>
          <w:rStyle w:val="StyleUnderline"/>
        </w:rPr>
        <w:t xml:space="preserve">It would mean life-saving drugs like Truvada being </w:t>
      </w:r>
      <w:r w:rsidRPr="005770BA">
        <w:rPr>
          <w:rStyle w:val="Emphasis"/>
        </w:rPr>
        <w:t>available for all</w:t>
      </w:r>
      <w:r w:rsidRPr="005770BA">
        <w:rPr>
          <w:sz w:val="14"/>
        </w:rPr>
        <w:t xml:space="preserve">, rather than all who can afford them, </w:t>
      </w:r>
      <w:r w:rsidRPr="005770BA">
        <w:rPr>
          <w:rStyle w:val="StyleUnderline"/>
        </w:rPr>
        <w:t>and widespread economic security</w:t>
      </w:r>
      <w:r w:rsidRPr="005770BA">
        <w:rPr>
          <w:sz w:val="14"/>
        </w:rPr>
        <w:t xml:space="preserve"> through the kind of safety net </w:t>
      </w:r>
      <w:r w:rsidRPr="005770BA">
        <w:rPr>
          <w:rStyle w:val="StyleUnderline"/>
        </w:rPr>
        <w:t>that empowers anyone to explore their talents</w:t>
      </w:r>
      <w:r w:rsidRPr="005770BA">
        <w:rPr>
          <w:sz w:val="14"/>
        </w:rPr>
        <w:t>, rather than just the children of the welloff</w:t>
      </w:r>
      <w:r w:rsidRPr="005770BA">
        <w:rPr>
          <w:rStyle w:val="StyleUnderline"/>
        </w:rPr>
        <w:t xml:space="preserve">. It would mean labor rights that allow workers to shape their working conditions and turn workplaces into places where </w:t>
      </w:r>
      <w:r w:rsidRPr="005770BA">
        <w:rPr>
          <w:rStyle w:val="Emphasis"/>
        </w:rPr>
        <w:t>ideas can thrive</w:t>
      </w:r>
      <w:r w:rsidRPr="005770BA">
        <w:rPr>
          <w:rStyle w:val="StyleUnderline"/>
        </w:rPr>
        <w:t>. It would mean an expansion of the open-source philosophy</w:t>
      </w:r>
      <w:r w:rsidRPr="005770BA">
        <w:rPr>
          <w:sz w:val="14"/>
        </w:rPr>
        <w:t xml:space="preserve"> to promote free knowledge and perspectives, </w:t>
      </w:r>
      <w:r w:rsidRPr="005770BA">
        <w:rPr>
          <w:rStyle w:val="StyleUnderline"/>
        </w:rPr>
        <w:t>with collective ownership</w:t>
      </w:r>
      <w:r w:rsidRPr="005770BA">
        <w:rPr>
          <w:sz w:val="14"/>
        </w:rPr>
        <w:t xml:space="preserve"> of the discoveries fueled by collective investment. </w:t>
      </w:r>
      <w:r w:rsidRPr="005770BA">
        <w:rPr>
          <w:rStyle w:val="StyleUnderline"/>
        </w:rPr>
        <w:t xml:space="preserve">It would mean an unwavering </w:t>
      </w:r>
      <w:r w:rsidRPr="005770BA">
        <w:rPr>
          <w:rStyle w:val="StyleUnderline"/>
          <w:highlight w:val="cyan"/>
        </w:rPr>
        <w:t>commitment to</w:t>
      </w:r>
      <w:r w:rsidRPr="005770BA">
        <w:rPr>
          <w:rStyle w:val="StyleUnderline"/>
        </w:rPr>
        <w:t xml:space="preserve"> the funding of public institutions and </w:t>
      </w:r>
      <w:r w:rsidRPr="005770BA">
        <w:rPr>
          <w:rStyle w:val="StyleUnderline"/>
          <w:highlight w:val="cyan"/>
        </w:rPr>
        <w:t>projects</w:t>
      </w:r>
      <w:r w:rsidRPr="005770BA">
        <w:rPr>
          <w:rStyle w:val="StyleUnderline"/>
        </w:rPr>
        <w:t xml:space="preserve">, </w:t>
      </w:r>
      <w:r w:rsidRPr="005770BA">
        <w:rPr>
          <w:rStyle w:val="Emphasis"/>
          <w:highlight w:val="cyan"/>
        </w:rPr>
        <w:t>without a constant eye</w:t>
      </w:r>
      <w:r w:rsidRPr="005770BA">
        <w:rPr>
          <w:rStyle w:val="StyleUnderline"/>
          <w:highlight w:val="cyan"/>
        </w:rPr>
        <w:t xml:space="preserve"> toward financial return</w:t>
      </w:r>
      <w:r w:rsidRPr="005770BA">
        <w:rPr>
          <w:sz w:val="14"/>
        </w:rPr>
        <w:t>. And perhaps paramount in our minds in this moment</w:t>
      </w:r>
      <w:r w:rsidRPr="005770BA">
        <w:rPr>
          <w:sz w:val="14"/>
          <w:szCs w:val="16"/>
        </w:rPr>
        <w:t xml:space="preserve">: </w:t>
      </w:r>
      <w:r w:rsidRPr="005770BA">
        <w:rPr>
          <w:rStyle w:val="StyleUnderline"/>
          <w:highlight w:val="cyan"/>
        </w:rPr>
        <w:t>It would mean developing a vaccine</w:t>
      </w:r>
      <w:r w:rsidRPr="005770BA">
        <w:rPr>
          <w:rStyle w:val="StyleUnderline"/>
        </w:rPr>
        <w:t xml:space="preserve"> against a disease as dangerous as COVID-19</w:t>
      </w:r>
      <w:r w:rsidRPr="005770BA">
        <w:rPr>
          <w:sz w:val="14"/>
        </w:rPr>
        <w:t>—</w:t>
      </w:r>
      <w:r w:rsidRPr="005770BA">
        <w:rPr>
          <w:rStyle w:val="Emphasis"/>
          <w:highlight w:val="cyan"/>
        </w:rPr>
        <w:t>before it could become a global pandemic</w:t>
      </w:r>
      <w:r w:rsidRPr="005770BA">
        <w:rPr>
          <w:sz w:val="14"/>
        </w:rPr>
        <w:t xml:space="preserve">. </w:t>
      </w:r>
      <w:r w:rsidRPr="005770BA">
        <w:rPr>
          <w:sz w:val="14"/>
        </w:rPr>
        <w:fldChar w:fldCharType="begin"/>
      </w:r>
      <w:r w:rsidRPr="005770BA">
        <w:rPr>
          <w:sz w:val="14"/>
        </w:rPr>
        <w:instrText xml:space="preserve"> INCLUDEPICTURE "https://inthesetimes.com/features/images/in_bug.jpg" \* MERGEFORMATINET </w:instrText>
      </w:r>
      <w:r w:rsidRPr="005770BA">
        <w:rPr>
          <w:sz w:val="14"/>
        </w:rPr>
        <w:fldChar w:fldCharType="separate"/>
      </w:r>
      <w:r w:rsidRPr="005770BA">
        <w:rPr>
          <w:noProof/>
          <w:sz w:val="14"/>
        </w:rPr>
        <w:drawing>
          <wp:inline distT="0" distB="0" distL="0" distR="0" wp14:anchorId="279BAFE8" wp14:editId="1AB8200A">
            <wp:extent cx="252095" cy="2051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095" cy="205105"/>
                    </a:xfrm>
                    <a:prstGeom prst="rect">
                      <a:avLst/>
                    </a:prstGeom>
                    <a:noFill/>
                    <a:ln>
                      <a:noFill/>
                    </a:ln>
                  </pic:spPr>
                </pic:pic>
              </a:graphicData>
            </a:graphic>
          </wp:inline>
        </w:drawing>
      </w:r>
      <w:r w:rsidRPr="005770BA">
        <w:rPr>
          <w:sz w:val="14"/>
        </w:rPr>
        <w:fldChar w:fldCharType="end"/>
      </w:r>
    </w:p>
    <w:p w14:paraId="13C539E3" w14:textId="77777777" w:rsidR="00C7140D" w:rsidRDefault="00C7140D" w:rsidP="00C7140D">
      <w:pPr>
        <w:pStyle w:val="Heading3"/>
      </w:pPr>
      <w:r>
        <w:lastRenderedPageBreak/>
        <w:t>Advantage 2 Solvency—2NC</w:t>
      </w:r>
    </w:p>
    <w:p w14:paraId="104A6454" w14:textId="77777777" w:rsidR="00C7140D" w:rsidRPr="005770BA" w:rsidRDefault="00C7140D" w:rsidP="00C7140D">
      <w:pPr>
        <w:pStyle w:val="Heading4"/>
        <w:rPr>
          <w:rFonts w:cs="Arial"/>
        </w:rPr>
      </w:pPr>
      <w:r>
        <w:rPr>
          <w:rFonts w:cs="Arial"/>
        </w:rPr>
        <w:t>Only</w:t>
      </w:r>
      <w:r w:rsidRPr="005770BA">
        <w:rPr>
          <w:rFonts w:cs="Arial"/>
        </w:rPr>
        <w:t xml:space="preserve"> </w:t>
      </w:r>
      <w:r w:rsidRPr="005770BA">
        <w:rPr>
          <w:rFonts w:cs="Arial"/>
          <w:u w:val="single"/>
        </w:rPr>
        <w:t xml:space="preserve">nationalized </w:t>
      </w:r>
      <w:r>
        <w:rPr>
          <w:rFonts w:cs="Arial"/>
          <w:u w:val="single"/>
        </w:rPr>
        <w:t>tech</w:t>
      </w:r>
      <w:r w:rsidRPr="005770BA">
        <w:rPr>
          <w:rFonts w:cs="Arial"/>
        </w:rPr>
        <w:t xml:space="preserve"> under a planning economy solves.</w:t>
      </w:r>
    </w:p>
    <w:p w14:paraId="10F79A19" w14:textId="77777777" w:rsidR="00C7140D" w:rsidRPr="005770BA" w:rsidRDefault="00C7140D" w:rsidP="00C7140D">
      <w:r w:rsidRPr="005770BA">
        <w:rPr>
          <w:rStyle w:val="Style13ptBold"/>
        </w:rPr>
        <w:t>Xiang 18</w:t>
      </w:r>
      <w:r w:rsidRPr="005770BA">
        <w:t xml:space="preserve"> [Feng.  Professor of law at Tsinghua University and one of China’s most prominent legal scholars. Opinion: AI will spell the end of capitalism. Washington Post. 5-3-2018. </w:t>
      </w:r>
      <w:hyperlink r:id="rId30" w:history="1">
        <w:r w:rsidRPr="005770BA">
          <w:rPr>
            <w:rStyle w:val="Hyperlink"/>
          </w:rPr>
          <w:t>https://www.washingtonpost.com/news/theworldpost/wp/2018/05/03/end-of-capitalism/</w:t>
        </w:r>
      </w:hyperlink>
      <w:r w:rsidRPr="005770BA">
        <w:t xml:space="preserve"> ]</w:t>
      </w:r>
    </w:p>
    <w:p w14:paraId="05DF71AD" w14:textId="77777777" w:rsidR="00C7140D" w:rsidRPr="005770BA" w:rsidRDefault="00C7140D" w:rsidP="00C7140D">
      <w:pPr>
        <w:rPr>
          <w:sz w:val="16"/>
        </w:rPr>
      </w:pPr>
      <w:r w:rsidRPr="005770BA">
        <w:rPr>
          <w:sz w:val="16"/>
        </w:rPr>
        <w:t xml:space="preserve">BEIJING — </w:t>
      </w:r>
      <w:r w:rsidRPr="005770BA">
        <w:rPr>
          <w:rStyle w:val="StyleUnderline"/>
        </w:rPr>
        <w:t xml:space="preserve">The most </w:t>
      </w:r>
      <w:r w:rsidRPr="005770BA">
        <w:rPr>
          <w:rStyle w:val="Emphasis"/>
        </w:rPr>
        <w:t>momentous challenge</w:t>
      </w:r>
      <w:r w:rsidRPr="005770BA">
        <w:rPr>
          <w:rStyle w:val="StyleUnderline"/>
        </w:rPr>
        <w:t xml:space="preserve"> facing socio-economic systems today is the arrival of </w:t>
      </w:r>
      <w:r w:rsidRPr="005770BA">
        <w:rPr>
          <w:rStyle w:val="Emphasis"/>
        </w:rPr>
        <w:t>artificial intelligence</w:t>
      </w:r>
      <w:r w:rsidRPr="005770BA">
        <w:rPr>
          <w:sz w:val="16"/>
        </w:rPr>
        <w:t xml:space="preserve">. </w:t>
      </w:r>
      <w:r w:rsidRPr="005770BA">
        <w:rPr>
          <w:rStyle w:val="StyleUnderline"/>
        </w:rPr>
        <w:t xml:space="preserve">If </w:t>
      </w:r>
      <w:r w:rsidRPr="005770BA">
        <w:rPr>
          <w:rStyle w:val="StyleUnderline"/>
          <w:highlight w:val="cyan"/>
        </w:rPr>
        <w:t>AI remains under</w:t>
      </w:r>
      <w:r w:rsidRPr="005770BA">
        <w:rPr>
          <w:rStyle w:val="StyleUnderline"/>
        </w:rPr>
        <w:t xml:space="preserve"> the control of </w:t>
      </w:r>
      <w:r w:rsidRPr="005770BA">
        <w:rPr>
          <w:rStyle w:val="StyleUnderline"/>
          <w:highlight w:val="cyan"/>
        </w:rPr>
        <w:t>market forces</w:t>
      </w:r>
      <w:r w:rsidRPr="005770BA">
        <w:rPr>
          <w:rStyle w:val="StyleUnderline"/>
        </w:rPr>
        <w:t xml:space="preserve">, </w:t>
      </w:r>
      <w:r w:rsidRPr="005770BA">
        <w:rPr>
          <w:rStyle w:val="StyleUnderline"/>
          <w:highlight w:val="cyan"/>
        </w:rPr>
        <w:t>it will</w:t>
      </w:r>
      <w:r w:rsidRPr="005770BA">
        <w:rPr>
          <w:rStyle w:val="StyleUnderline"/>
        </w:rPr>
        <w:t xml:space="preserve"> inexorably </w:t>
      </w:r>
      <w:r w:rsidRPr="005770BA">
        <w:rPr>
          <w:rStyle w:val="StyleUnderline"/>
          <w:highlight w:val="cyan"/>
        </w:rPr>
        <w:t xml:space="preserve">result in a </w:t>
      </w:r>
      <w:r w:rsidRPr="005770BA">
        <w:rPr>
          <w:rStyle w:val="Emphasis"/>
          <w:highlight w:val="cyan"/>
        </w:rPr>
        <w:t>super-rich oligopoly</w:t>
      </w:r>
      <w:r w:rsidRPr="005770BA">
        <w:rPr>
          <w:rStyle w:val="StyleUnderline"/>
        </w:rPr>
        <w:t xml:space="preserve"> of data billionaires who reap the wealth created by robots </w:t>
      </w:r>
      <w:r w:rsidRPr="005770BA">
        <w:rPr>
          <w:rStyle w:val="StyleUnderline"/>
          <w:highlight w:val="cyan"/>
        </w:rPr>
        <w:t>that displace human labor</w:t>
      </w:r>
      <w:r w:rsidRPr="005770BA">
        <w:rPr>
          <w:sz w:val="16"/>
        </w:rPr>
        <w:t xml:space="preserve">, </w:t>
      </w:r>
      <w:r w:rsidRPr="005770BA">
        <w:rPr>
          <w:rStyle w:val="StyleUnderline"/>
          <w:highlight w:val="cyan"/>
        </w:rPr>
        <w:t xml:space="preserve">leaving </w:t>
      </w:r>
      <w:r w:rsidRPr="005770BA">
        <w:rPr>
          <w:rStyle w:val="Emphasis"/>
          <w:highlight w:val="cyan"/>
        </w:rPr>
        <w:t>massive unemployment</w:t>
      </w:r>
      <w:r w:rsidRPr="005770BA">
        <w:rPr>
          <w:rStyle w:val="StyleUnderline"/>
        </w:rPr>
        <w:t xml:space="preserve"> in their wake</w:t>
      </w:r>
      <w:r w:rsidRPr="005770BA">
        <w:rPr>
          <w:sz w:val="16"/>
        </w:rPr>
        <w:t>.</w:t>
      </w:r>
    </w:p>
    <w:p w14:paraId="68189CFD" w14:textId="77777777" w:rsidR="00C7140D" w:rsidRPr="005770BA" w:rsidRDefault="00C7140D" w:rsidP="00C7140D">
      <w:pPr>
        <w:rPr>
          <w:sz w:val="16"/>
        </w:rPr>
      </w:pPr>
      <w:r w:rsidRPr="005770BA">
        <w:rPr>
          <w:sz w:val="16"/>
        </w:rPr>
        <w:t xml:space="preserve">But China’s socialist market economy could provide a solution to this. </w:t>
      </w:r>
      <w:r w:rsidRPr="005770BA">
        <w:rPr>
          <w:rStyle w:val="StyleUnderline"/>
        </w:rPr>
        <w:t>If AI rationally allocates resources through big data analysis, and if robust feedback loops can supplant the imperfections of “the invisible hand”</w:t>
      </w:r>
      <w:r w:rsidRPr="005770BA">
        <w:rPr>
          <w:sz w:val="16"/>
        </w:rPr>
        <w:t xml:space="preserve"> while fairly sharing the vast wealth it creates, </w:t>
      </w:r>
      <w:r w:rsidRPr="005770BA">
        <w:rPr>
          <w:rStyle w:val="StyleUnderline"/>
        </w:rPr>
        <w:t xml:space="preserve">a planned economy that actually works </w:t>
      </w:r>
      <w:r w:rsidRPr="005770BA">
        <w:rPr>
          <w:rStyle w:val="Emphasis"/>
        </w:rPr>
        <w:t>could at last be achievable</w:t>
      </w:r>
      <w:r w:rsidRPr="005770BA">
        <w:rPr>
          <w:sz w:val="16"/>
        </w:rPr>
        <w:t>.</w:t>
      </w:r>
    </w:p>
    <w:p w14:paraId="134B7705" w14:textId="77777777" w:rsidR="00C7140D" w:rsidRPr="005770BA" w:rsidRDefault="00C7140D" w:rsidP="00C7140D">
      <w:pPr>
        <w:rPr>
          <w:sz w:val="16"/>
        </w:rPr>
      </w:pPr>
      <w:r w:rsidRPr="005770BA">
        <w:rPr>
          <w:rStyle w:val="StyleUnderline"/>
          <w:highlight w:val="cyan"/>
        </w:rPr>
        <w:t>The more AI advances</w:t>
      </w:r>
      <w:r w:rsidRPr="005770BA">
        <w:rPr>
          <w:rStyle w:val="StyleUnderline"/>
        </w:rPr>
        <w:t xml:space="preserve"> into a general-purpose technology that permeates every corner of life, the less sense it makes to allow it to </w:t>
      </w:r>
      <w:r w:rsidRPr="005770BA">
        <w:rPr>
          <w:rStyle w:val="Emphasis"/>
        </w:rPr>
        <w:t>remain in private hands</w:t>
      </w:r>
      <w:r w:rsidRPr="005770BA">
        <w:rPr>
          <w:sz w:val="16"/>
        </w:rPr>
        <w:t xml:space="preserve"> that serve the interests of the few instead of the many. More than anything else, </w:t>
      </w:r>
      <w:r w:rsidRPr="005770BA">
        <w:rPr>
          <w:rStyle w:val="StyleUnderline"/>
        </w:rPr>
        <w:t>the inevitability of mass unemployment and the demand for universal welfare will drive the idea of socializing or nationalizing AI</w:t>
      </w:r>
      <w:r w:rsidRPr="005770BA">
        <w:rPr>
          <w:sz w:val="16"/>
        </w:rPr>
        <w:t>.</w:t>
      </w:r>
    </w:p>
    <w:p w14:paraId="5121BDE0" w14:textId="77777777" w:rsidR="00C7140D" w:rsidRPr="005770BA" w:rsidRDefault="00C7140D" w:rsidP="00C7140D">
      <w:pPr>
        <w:rPr>
          <w:sz w:val="16"/>
          <w:szCs w:val="16"/>
        </w:rPr>
      </w:pPr>
      <w:r w:rsidRPr="005770BA">
        <w:rPr>
          <w:sz w:val="16"/>
          <w:szCs w:val="16"/>
        </w:rPr>
        <w:t>Marx’s dictum, “From each according to their abilities, to each according to their needs,” needs an update for the 21st century: “From the inability of an AI economy to provide jobs and a living wage for all, to each according to their needs.”</w:t>
      </w:r>
    </w:p>
    <w:p w14:paraId="167E2A05" w14:textId="77777777" w:rsidR="00C7140D" w:rsidRPr="005770BA" w:rsidRDefault="00C7140D" w:rsidP="00C7140D">
      <w:pPr>
        <w:rPr>
          <w:sz w:val="16"/>
        </w:rPr>
      </w:pPr>
      <w:r w:rsidRPr="005770BA">
        <w:rPr>
          <w:sz w:val="16"/>
        </w:rPr>
        <w:t xml:space="preserve">Even at this early stage, </w:t>
      </w:r>
      <w:r w:rsidRPr="005770BA">
        <w:rPr>
          <w:rStyle w:val="StyleUnderline"/>
          <w:highlight w:val="cyan"/>
        </w:rPr>
        <w:t>the idea that</w:t>
      </w:r>
      <w:r w:rsidRPr="005770BA">
        <w:rPr>
          <w:rStyle w:val="StyleUnderline"/>
        </w:rPr>
        <w:t xml:space="preserve"> digital </w:t>
      </w:r>
      <w:r w:rsidRPr="005770BA">
        <w:rPr>
          <w:rStyle w:val="StyleUnderline"/>
          <w:highlight w:val="cyan"/>
        </w:rPr>
        <w:t>capitalism</w:t>
      </w:r>
      <w:r w:rsidRPr="005770BA">
        <w:rPr>
          <w:rStyle w:val="StyleUnderline"/>
        </w:rPr>
        <w:t xml:space="preserve"> will somehow </w:t>
      </w:r>
      <w:r w:rsidRPr="005770BA">
        <w:rPr>
          <w:rStyle w:val="StyleUnderline"/>
          <w:highlight w:val="cyan"/>
        </w:rPr>
        <w:t>make social welfare a priority</w:t>
      </w:r>
      <w:r w:rsidRPr="005770BA">
        <w:rPr>
          <w:rStyle w:val="StyleUnderline"/>
        </w:rPr>
        <w:t xml:space="preserve"> </w:t>
      </w:r>
      <w:r w:rsidRPr="005770BA">
        <w:rPr>
          <w:rStyle w:val="StyleUnderline"/>
          <w:highlight w:val="cyan"/>
        </w:rPr>
        <w:t>has</w:t>
      </w:r>
      <w:r w:rsidRPr="005770BA">
        <w:rPr>
          <w:rStyle w:val="StyleUnderline"/>
        </w:rPr>
        <w:t xml:space="preserve"> already </w:t>
      </w:r>
      <w:r w:rsidRPr="005770BA">
        <w:rPr>
          <w:rStyle w:val="StyleUnderline"/>
          <w:highlight w:val="cyan"/>
        </w:rPr>
        <w:t xml:space="preserve">proven to be a </w:t>
      </w:r>
      <w:r w:rsidRPr="005770BA">
        <w:rPr>
          <w:rStyle w:val="Emphasis"/>
          <w:highlight w:val="cyan"/>
        </w:rPr>
        <w:t>fairytale</w:t>
      </w:r>
      <w:r w:rsidRPr="005770BA">
        <w:rPr>
          <w:sz w:val="16"/>
        </w:rPr>
        <w:t xml:space="preserve">. The billionaires of Google and Apple, who have been depositing company profits in offshore havens to avoid taxation, are hardly paragons of social responsibility. The ongoing scandal around Facebook’s business model, which puts profitability above responsible citizenship, is yet another example of how </w:t>
      </w:r>
      <w:r w:rsidRPr="005770BA">
        <w:rPr>
          <w:rStyle w:val="StyleUnderline"/>
        </w:rPr>
        <w:t xml:space="preserve">in digital capitalism, </w:t>
      </w:r>
      <w:r w:rsidRPr="005770BA">
        <w:rPr>
          <w:rStyle w:val="StyleUnderline"/>
          <w:highlight w:val="cyan"/>
        </w:rPr>
        <w:t xml:space="preserve">private companies only </w:t>
      </w:r>
      <w:r w:rsidRPr="005770BA">
        <w:rPr>
          <w:rStyle w:val="Emphasis"/>
          <w:highlight w:val="cyan"/>
        </w:rPr>
        <w:t>look after their own interests</w:t>
      </w:r>
      <w:r w:rsidRPr="005770BA">
        <w:rPr>
          <w:rStyle w:val="StyleUnderline"/>
        </w:rPr>
        <w:t xml:space="preserve"> at the expense of the rest of society</w:t>
      </w:r>
      <w:r w:rsidRPr="005770BA">
        <w:rPr>
          <w:sz w:val="16"/>
        </w:rPr>
        <w:t>.</w:t>
      </w:r>
    </w:p>
    <w:p w14:paraId="011ECE06" w14:textId="77777777" w:rsidR="00C7140D" w:rsidRPr="005770BA" w:rsidRDefault="00C7140D" w:rsidP="00C7140D">
      <w:pPr>
        <w:rPr>
          <w:sz w:val="16"/>
        </w:rPr>
      </w:pPr>
      <w:r w:rsidRPr="005770BA">
        <w:rPr>
          <w:rStyle w:val="StyleUnderline"/>
        </w:rPr>
        <w:t>One can readily see where this is all headed once technological unemployment accelerates</w:t>
      </w:r>
      <w:r w:rsidRPr="005770BA">
        <w:rPr>
          <w:sz w:val="16"/>
        </w:rPr>
        <w:t>. “Our responsibility is to our shareholders,” the robot owners will say. “We are not an employment agency or a charity.”</w:t>
      </w:r>
    </w:p>
    <w:p w14:paraId="15D2653E" w14:textId="77777777" w:rsidR="00C7140D" w:rsidRPr="005770BA" w:rsidRDefault="00C7140D" w:rsidP="00C7140D">
      <w:pPr>
        <w:rPr>
          <w:sz w:val="16"/>
        </w:rPr>
      </w:pPr>
      <w:r w:rsidRPr="005770BA">
        <w:rPr>
          <w:sz w:val="16"/>
        </w:rPr>
        <w:t xml:space="preserve">These companies have been able to get away with their social irresponsibility because </w:t>
      </w:r>
      <w:r w:rsidRPr="005770BA">
        <w:rPr>
          <w:rStyle w:val="StyleUnderline"/>
        </w:rPr>
        <w:t xml:space="preserve">the legal system and its loopholes in the West are </w:t>
      </w:r>
      <w:r w:rsidRPr="005770BA">
        <w:rPr>
          <w:rStyle w:val="Emphasis"/>
        </w:rPr>
        <w:t>geared to protect private property</w:t>
      </w:r>
      <w:r w:rsidRPr="005770BA">
        <w:rPr>
          <w:rStyle w:val="StyleUnderline"/>
        </w:rPr>
        <w:t xml:space="preserve"> above all else</w:t>
      </w:r>
      <w:r w:rsidRPr="005770BA">
        <w:rPr>
          <w:sz w:val="16"/>
        </w:rPr>
        <w:t>. Of course, in China, we have big privately owned Internet companies like Alibaba and Tencent. But unlike in the West, they are monitored by the state and do not regard themselves as above or beyond social control.</w:t>
      </w:r>
    </w:p>
    <w:p w14:paraId="4382C3AE" w14:textId="77777777" w:rsidR="00C7140D" w:rsidRPr="005770BA" w:rsidRDefault="00C7140D" w:rsidP="00C7140D">
      <w:pPr>
        <w:rPr>
          <w:sz w:val="16"/>
        </w:rPr>
      </w:pPr>
      <w:r w:rsidRPr="005770BA">
        <w:rPr>
          <w:rStyle w:val="StyleUnderline"/>
        </w:rPr>
        <w:t xml:space="preserve">It is the very pervasiveness of AI that will </w:t>
      </w:r>
      <w:r w:rsidRPr="005770BA">
        <w:rPr>
          <w:rStyle w:val="Emphasis"/>
        </w:rPr>
        <w:t>spell the end</w:t>
      </w:r>
      <w:r w:rsidRPr="005770BA">
        <w:rPr>
          <w:rStyle w:val="StyleUnderline"/>
        </w:rPr>
        <w:t xml:space="preserve"> of market dominance</w:t>
      </w:r>
      <w:r w:rsidRPr="005770BA">
        <w:rPr>
          <w:sz w:val="16"/>
        </w:rPr>
        <w:t xml:space="preserve">. The market may reasonably if unequally function if industry creates employment opportunities for most people. But </w:t>
      </w:r>
      <w:r w:rsidRPr="005770BA">
        <w:rPr>
          <w:rStyle w:val="StyleUnderline"/>
        </w:rPr>
        <w:t xml:space="preserve">when industry only produces joblessness, as robots take over more and more, there is no good alternative but for the state to </w:t>
      </w:r>
      <w:r w:rsidRPr="005770BA">
        <w:rPr>
          <w:rStyle w:val="Emphasis"/>
        </w:rPr>
        <w:t>step in</w:t>
      </w:r>
      <w:r w:rsidRPr="005770BA">
        <w:rPr>
          <w:sz w:val="16"/>
        </w:rPr>
        <w:t xml:space="preserve">. </w:t>
      </w:r>
      <w:r w:rsidRPr="005770BA">
        <w:rPr>
          <w:rStyle w:val="StyleUnderline"/>
        </w:rPr>
        <w:t xml:space="preserve">As AI invades economic and social life, all private law-related issues will </w:t>
      </w:r>
      <w:r w:rsidRPr="005770BA">
        <w:rPr>
          <w:rStyle w:val="Emphasis"/>
        </w:rPr>
        <w:t>soon become public</w:t>
      </w:r>
      <w:r w:rsidRPr="005770BA">
        <w:rPr>
          <w:rStyle w:val="StyleUnderline"/>
        </w:rPr>
        <w:t xml:space="preserve"> ones</w:t>
      </w:r>
      <w:r w:rsidRPr="005770BA">
        <w:rPr>
          <w:sz w:val="16"/>
        </w:rPr>
        <w:t xml:space="preserve">. More and more, </w:t>
      </w:r>
      <w:r w:rsidRPr="005770BA">
        <w:rPr>
          <w:rStyle w:val="StyleUnderline"/>
        </w:rPr>
        <w:t xml:space="preserve">regulation of </w:t>
      </w:r>
      <w:r w:rsidRPr="005770BA">
        <w:rPr>
          <w:rStyle w:val="StyleUnderline"/>
        </w:rPr>
        <w:lastRenderedPageBreak/>
        <w:t xml:space="preserve">private companies will become a necessity to maintain </w:t>
      </w:r>
      <w:r w:rsidRPr="005770BA">
        <w:rPr>
          <w:rStyle w:val="Emphasis"/>
        </w:rPr>
        <w:t>some semblance of stability</w:t>
      </w:r>
      <w:r w:rsidRPr="005770BA">
        <w:rPr>
          <w:sz w:val="16"/>
        </w:rPr>
        <w:t xml:space="preserve"> in societies roiled by constant innovation.</w:t>
      </w:r>
    </w:p>
    <w:p w14:paraId="0A99CC7C" w14:textId="77777777" w:rsidR="00C7140D" w:rsidRPr="005770BA" w:rsidRDefault="00C7140D" w:rsidP="00C7140D">
      <w:pPr>
        <w:rPr>
          <w:sz w:val="16"/>
        </w:rPr>
      </w:pPr>
      <w:r w:rsidRPr="005770BA">
        <w:rPr>
          <w:sz w:val="16"/>
        </w:rPr>
        <w:t xml:space="preserve">I consider this historical process a step closer to a planned market economy. </w:t>
      </w:r>
      <w:r w:rsidRPr="005770BA">
        <w:rPr>
          <w:rStyle w:val="StyleUnderline"/>
        </w:rPr>
        <w:t>Laissez-faire capitalism as we have known it can lead nowhere but to a dictatorship of AI oligarchs who gather rents because the intellectual property they own rules over the means of production</w:t>
      </w:r>
      <w:r w:rsidRPr="005770BA">
        <w:rPr>
          <w:sz w:val="16"/>
        </w:rPr>
        <w:t xml:space="preserve">. On a global scale, it is easy to envision this unleashed </w:t>
      </w:r>
      <w:r w:rsidRPr="005770BA">
        <w:rPr>
          <w:rStyle w:val="StyleUnderline"/>
          <w:highlight w:val="cyan"/>
        </w:rPr>
        <w:t>digital capitalism</w:t>
      </w:r>
      <w:r w:rsidRPr="005770BA">
        <w:rPr>
          <w:rStyle w:val="StyleUnderline"/>
        </w:rPr>
        <w:t xml:space="preserve"> </w:t>
      </w:r>
      <w:r w:rsidRPr="005770BA">
        <w:rPr>
          <w:rStyle w:val="StyleUnderline"/>
          <w:highlight w:val="cyan"/>
        </w:rPr>
        <w:t xml:space="preserve">leading to a </w:t>
      </w:r>
      <w:r w:rsidRPr="005770BA">
        <w:rPr>
          <w:rStyle w:val="Emphasis"/>
          <w:highlight w:val="cyan"/>
        </w:rPr>
        <w:t>battle between robots</w:t>
      </w:r>
      <w:r w:rsidRPr="005770BA">
        <w:rPr>
          <w:rStyle w:val="StyleUnderline"/>
        </w:rPr>
        <w:t xml:space="preserve"> </w:t>
      </w:r>
      <w:r w:rsidRPr="005770BA">
        <w:rPr>
          <w:rStyle w:val="StyleUnderline"/>
          <w:highlight w:val="cyan"/>
        </w:rPr>
        <w:t xml:space="preserve">for </w:t>
      </w:r>
      <w:r w:rsidRPr="005770BA">
        <w:rPr>
          <w:rStyle w:val="Emphasis"/>
          <w:highlight w:val="cyan"/>
        </w:rPr>
        <w:t>market share</w:t>
      </w:r>
      <w:r w:rsidRPr="005770BA">
        <w:rPr>
          <w:rStyle w:val="StyleUnderline"/>
          <w:highlight w:val="cyan"/>
        </w:rPr>
        <w:t xml:space="preserve"> that will </w:t>
      </w:r>
      <w:r w:rsidRPr="005770BA">
        <w:rPr>
          <w:rStyle w:val="StyleUnderline"/>
        </w:rPr>
        <w:t xml:space="preserve">surely </w:t>
      </w:r>
      <w:r w:rsidRPr="005770BA">
        <w:rPr>
          <w:rStyle w:val="Emphasis"/>
          <w:highlight w:val="cyan"/>
        </w:rPr>
        <w:t>end as disastrously</w:t>
      </w:r>
      <w:r w:rsidRPr="005770BA">
        <w:rPr>
          <w:rStyle w:val="StyleUnderline"/>
          <w:highlight w:val="cyan"/>
        </w:rPr>
        <w:t xml:space="preserve"> as </w:t>
      </w:r>
      <w:r w:rsidRPr="005770BA">
        <w:rPr>
          <w:rStyle w:val="StyleUnderline"/>
        </w:rPr>
        <w:t xml:space="preserve">the </w:t>
      </w:r>
      <w:r w:rsidRPr="005770BA">
        <w:rPr>
          <w:rStyle w:val="Emphasis"/>
          <w:highlight w:val="cyan"/>
        </w:rPr>
        <w:t>imperialist wars</w:t>
      </w:r>
      <w:r w:rsidRPr="005770BA">
        <w:rPr>
          <w:rStyle w:val="StyleUnderline"/>
          <w:highlight w:val="cyan"/>
        </w:rPr>
        <w:t xml:space="preserve"> did</w:t>
      </w:r>
      <w:r w:rsidRPr="005770BA">
        <w:rPr>
          <w:sz w:val="16"/>
        </w:rPr>
        <w:t xml:space="preserve"> in an earlier era.</w:t>
      </w:r>
    </w:p>
    <w:p w14:paraId="494659CF" w14:textId="77777777" w:rsidR="00C7140D" w:rsidRPr="005770BA" w:rsidRDefault="00C7140D" w:rsidP="00C7140D">
      <w:pPr>
        <w:rPr>
          <w:sz w:val="16"/>
        </w:rPr>
      </w:pPr>
      <w:r w:rsidRPr="005770BA">
        <w:rPr>
          <w:sz w:val="16"/>
        </w:rPr>
        <w:t xml:space="preserve">For the sake of social well-being and security, individuals and private companies should not be allowed to possess any exclusive cutting-edge technology or core AI platforms. </w:t>
      </w:r>
      <w:r w:rsidRPr="005770BA">
        <w:rPr>
          <w:rStyle w:val="StyleUnderline"/>
        </w:rPr>
        <w:t>Like nuclear and biochemical weapons, as long as they exist, nothing other than a strong and stable state can ensure society’s safety</w:t>
      </w:r>
      <w:r w:rsidRPr="005770BA">
        <w:rPr>
          <w:sz w:val="16"/>
        </w:rPr>
        <w:t xml:space="preserve">. </w:t>
      </w:r>
      <w:r w:rsidRPr="005770BA">
        <w:rPr>
          <w:rStyle w:val="StyleUnderline"/>
          <w:highlight w:val="cyan"/>
        </w:rPr>
        <w:t xml:space="preserve">If we don’t </w:t>
      </w:r>
      <w:r w:rsidRPr="005770BA">
        <w:rPr>
          <w:rStyle w:val="Emphasis"/>
          <w:highlight w:val="cyan"/>
        </w:rPr>
        <w:t>nationalize AI</w:t>
      </w:r>
      <w:r w:rsidRPr="005770BA">
        <w:rPr>
          <w:sz w:val="16"/>
          <w:highlight w:val="cyan"/>
        </w:rPr>
        <w:t xml:space="preserve">, </w:t>
      </w:r>
      <w:r w:rsidRPr="005770BA">
        <w:rPr>
          <w:rStyle w:val="StyleUnderline"/>
          <w:highlight w:val="cyan"/>
        </w:rPr>
        <w:t>we could sink into a dystopia</w:t>
      </w:r>
      <w:r w:rsidRPr="005770BA">
        <w:rPr>
          <w:rStyle w:val="StyleUnderline"/>
        </w:rPr>
        <w:t xml:space="preserve"> reminiscent of the </w:t>
      </w:r>
      <w:r w:rsidRPr="005770BA">
        <w:rPr>
          <w:rStyle w:val="Emphasis"/>
        </w:rPr>
        <w:t>early misery</w:t>
      </w:r>
      <w:r w:rsidRPr="005770BA">
        <w:rPr>
          <w:rStyle w:val="StyleUnderline"/>
        </w:rPr>
        <w:t xml:space="preserve"> of industrialization</w:t>
      </w:r>
      <w:r w:rsidRPr="005770BA">
        <w:rPr>
          <w:sz w:val="16"/>
        </w:rPr>
        <w:t>, with its satanic mills and street urchins scrounging for a crust of bread.</w:t>
      </w:r>
    </w:p>
    <w:p w14:paraId="2AF02CD9" w14:textId="77777777" w:rsidR="00C7140D" w:rsidRPr="005770BA" w:rsidRDefault="00C7140D" w:rsidP="00C7140D">
      <w:pPr>
        <w:rPr>
          <w:sz w:val="16"/>
        </w:rPr>
      </w:pPr>
      <w:r w:rsidRPr="005770BA">
        <w:rPr>
          <w:sz w:val="16"/>
        </w:rPr>
        <w:t xml:space="preserve">The dream of communism is the elimination of wage labor. </w:t>
      </w:r>
      <w:r w:rsidRPr="005770BA">
        <w:rPr>
          <w:rStyle w:val="StyleUnderline"/>
        </w:rPr>
        <w:t>If AI is bound to serve society instead of private capitalists, it promises to do so by freeing an overwhelming majority from such drudgery</w:t>
      </w:r>
      <w:r w:rsidRPr="005770BA">
        <w:rPr>
          <w:sz w:val="16"/>
        </w:rPr>
        <w:t xml:space="preserve"> while creating wealth to sustain all.</w:t>
      </w:r>
    </w:p>
    <w:p w14:paraId="5AF541B8" w14:textId="77777777" w:rsidR="00C7140D" w:rsidRPr="005770BA" w:rsidRDefault="00C7140D" w:rsidP="00C7140D">
      <w:pPr>
        <w:rPr>
          <w:sz w:val="16"/>
        </w:rPr>
      </w:pPr>
      <w:r w:rsidRPr="005770BA">
        <w:rPr>
          <w:rStyle w:val="StyleUnderline"/>
        </w:rPr>
        <w:t>If the state controls the market</w:t>
      </w:r>
      <w:r w:rsidRPr="005770BA">
        <w:rPr>
          <w:sz w:val="16"/>
        </w:rPr>
        <w:t xml:space="preserve">, instead of digital capitalism controlling the state, </w:t>
      </w:r>
      <w:r w:rsidRPr="005770BA">
        <w:rPr>
          <w:rStyle w:val="StyleUnderline"/>
        </w:rPr>
        <w:t xml:space="preserve">true communist aspirations </w:t>
      </w:r>
      <w:r w:rsidRPr="005770BA">
        <w:rPr>
          <w:rStyle w:val="Emphasis"/>
        </w:rPr>
        <w:t>will be achievable</w:t>
      </w:r>
      <w:r w:rsidRPr="005770BA">
        <w:rPr>
          <w:sz w:val="16"/>
        </w:rPr>
        <w:t xml:space="preserve">. And because </w:t>
      </w:r>
      <w:r w:rsidRPr="005770BA">
        <w:rPr>
          <w:rStyle w:val="StyleUnderline"/>
        </w:rPr>
        <w:t>AI</w:t>
      </w:r>
      <w:r w:rsidRPr="005770BA">
        <w:rPr>
          <w:sz w:val="16"/>
        </w:rPr>
        <w:t xml:space="preserve"> increasingly enables the management of complex systems by processing massive amounts of information through intensive feedback loops, it </w:t>
      </w:r>
      <w:r w:rsidRPr="005770BA">
        <w:rPr>
          <w:rStyle w:val="StyleUnderline"/>
        </w:rPr>
        <w:t>presents, for the first time, a real alternative to the market signals that have long justified laissez-faire ideology</w:t>
      </w:r>
      <w:r w:rsidRPr="005770BA">
        <w:rPr>
          <w:sz w:val="16"/>
        </w:rPr>
        <w:t xml:space="preserve"> — and all the ills that go with it.</w:t>
      </w:r>
    </w:p>
    <w:p w14:paraId="0DE7153A" w14:textId="77777777" w:rsidR="00C7140D" w:rsidRPr="00A769F7" w:rsidRDefault="00C7140D" w:rsidP="00C7140D"/>
    <w:p w14:paraId="7525FC54" w14:textId="77777777" w:rsidR="00C7140D" w:rsidRPr="00A769F7" w:rsidRDefault="00C7140D" w:rsidP="00C7140D"/>
    <w:p w14:paraId="4D4E0D70" w14:textId="77777777" w:rsidR="00C7140D" w:rsidRDefault="00C7140D" w:rsidP="00C7140D"/>
    <w:p w14:paraId="46666352" w14:textId="77777777" w:rsidR="00C7140D" w:rsidRPr="003D2BF6" w:rsidRDefault="00C7140D" w:rsidP="00C7140D"/>
    <w:p w14:paraId="60FD0E43" w14:textId="77777777" w:rsidR="00C7140D" w:rsidRDefault="00C7140D" w:rsidP="00C7140D"/>
    <w:p w14:paraId="6719197F" w14:textId="77777777" w:rsidR="00C7140D" w:rsidRPr="00B55AD5" w:rsidRDefault="00C7140D" w:rsidP="00C7140D"/>
    <w:p w14:paraId="48F41253" w14:textId="77777777" w:rsidR="00C7140D" w:rsidRPr="005770BA" w:rsidRDefault="00C7140D" w:rsidP="00C7140D">
      <w:pPr>
        <w:rPr>
          <w:rStyle w:val="StyleUnderline"/>
        </w:rPr>
      </w:pPr>
    </w:p>
    <w:p w14:paraId="566FD74A" w14:textId="77777777" w:rsidR="00C7140D" w:rsidRPr="005373DF" w:rsidRDefault="00C7140D" w:rsidP="00C7140D"/>
    <w:p w14:paraId="1BA30342" w14:textId="77777777" w:rsidR="00C7140D" w:rsidRPr="00414DB2" w:rsidRDefault="00C7140D" w:rsidP="00C7140D"/>
    <w:p w14:paraId="57C0B87E" w14:textId="77777777" w:rsidR="00C7140D" w:rsidRPr="00871F46" w:rsidRDefault="00C7140D" w:rsidP="00C7140D"/>
    <w:p w14:paraId="1772987C" w14:textId="77777777" w:rsidR="00C7140D" w:rsidRDefault="00C7140D" w:rsidP="00C7140D">
      <w:pPr>
        <w:pStyle w:val="Heading3"/>
      </w:pPr>
      <w:r>
        <w:lastRenderedPageBreak/>
        <w:t>Alt---2NC</w:t>
      </w:r>
    </w:p>
    <w:p w14:paraId="2250974E" w14:textId="77777777" w:rsidR="00C7140D" w:rsidRDefault="00C7140D" w:rsidP="00C7140D">
      <w:pPr>
        <w:pStyle w:val="Heading4"/>
      </w:pPr>
      <w:r>
        <w:t xml:space="preserve">2. It’s </w:t>
      </w:r>
      <w:r w:rsidRPr="00084C47">
        <w:rPr>
          <w:u w:val="single"/>
        </w:rPr>
        <w:t>succeeding</w:t>
      </w:r>
      <w:r>
        <w:t xml:space="preserve"> now. </w:t>
      </w:r>
    </w:p>
    <w:p w14:paraId="08C93F0A" w14:textId="77777777" w:rsidR="00C7140D" w:rsidRDefault="00C7140D" w:rsidP="00C7140D">
      <w:r>
        <w:t xml:space="preserve">Spencer </w:t>
      </w:r>
      <w:r w:rsidRPr="006D2155">
        <w:rPr>
          <w:rStyle w:val="Style13ptBold"/>
        </w:rPr>
        <w:t>Bokat-Lindell 9-16</w:t>
      </w:r>
      <w:r>
        <w:t xml:space="preserve">. Bachelor of Arts in French at Yale University. Member of the Yale Journalism Initiative. Staff editor in the Opinion section for the New York Times. Past </w:t>
      </w:r>
      <w:r w:rsidRPr="00E6731E">
        <w:t>Senior Writer and Co-Editor</w:t>
      </w:r>
      <w:r>
        <w:t xml:space="preserve"> at </w:t>
      </w:r>
      <w:hyperlink r:id="rId31" w:history="1">
        <w:r w:rsidRPr="00E6731E">
          <w:rPr>
            <w:rStyle w:val="Hyperlink"/>
          </w:rPr>
          <w:t>Katie Couric Media</w:t>
        </w:r>
      </w:hyperlink>
      <w:r>
        <w:t xml:space="preserve"> Previous editor </w:t>
      </w:r>
      <w:r w:rsidRPr="00E6731E">
        <w:t>at The Paris Review and Axios.</w:t>
      </w:r>
      <w:r>
        <w:t xml:space="preserve">"Do We Need to Shrink the Economy to Stop Climate Change?" New York Times. 9-16-2021. </w:t>
      </w:r>
      <w:hyperlink r:id="rId32" w:history="1">
        <w:r w:rsidRPr="00D5220E">
          <w:rPr>
            <w:rStyle w:val="Hyperlink"/>
          </w:rPr>
          <w:t>https://www.nytimes.com/2021/09/16/opinion/degrowth-cllimate-change.html</w:t>
        </w:r>
      </w:hyperlink>
      <w:r>
        <w:t xml:space="preserve"> </w:t>
      </w:r>
    </w:p>
    <w:p w14:paraId="2B8422D9" w14:textId="77777777" w:rsidR="00C7140D" w:rsidRPr="00D42B10" w:rsidRDefault="00C7140D" w:rsidP="00C7140D"/>
    <w:p w14:paraId="0739ABDD" w14:textId="77777777" w:rsidR="00C7140D" w:rsidRPr="00D67C55" w:rsidRDefault="00C7140D" w:rsidP="00C7140D">
      <w:pPr>
        <w:rPr>
          <w:rStyle w:val="Emphasis"/>
        </w:rPr>
      </w:pPr>
      <w:r w:rsidRPr="00D67C55">
        <w:rPr>
          <w:rStyle w:val="Emphasis"/>
        </w:rPr>
        <w:t>Forgetting about growth</w:t>
      </w:r>
    </w:p>
    <w:p w14:paraId="4A82E645" w14:textId="77777777" w:rsidR="00C7140D" w:rsidRPr="00D42B10" w:rsidRDefault="00C7140D" w:rsidP="00C7140D">
      <w:pPr>
        <w:rPr>
          <w:sz w:val="16"/>
        </w:rPr>
      </w:pPr>
      <w:r w:rsidRPr="00D42B10">
        <w:rPr>
          <w:sz w:val="16"/>
        </w:rPr>
        <w:t xml:space="preserve">At the moment, </w:t>
      </w:r>
      <w:r w:rsidRPr="00D67C55">
        <w:rPr>
          <w:rStyle w:val="StyleUnderline"/>
          <w:highlight w:val="cyan"/>
        </w:rPr>
        <w:t>degrowth</w:t>
      </w:r>
      <w:r w:rsidRPr="00D42B10">
        <w:rPr>
          <w:sz w:val="16"/>
        </w:rPr>
        <w:t xml:space="preserve"> has no mass constituency. But some of its </w:t>
      </w:r>
      <w:r w:rsidRPr="00D42B10">
        <w:rPr>
          <w:rStyle w:val="StyleUnderline"/>
        </w:rPr>
        <w:t>animating ideas</w:t>
      </w:r>
      <w:r w:rsidRPr="00D42B10">
        <w:rPr>
          <w:sz w:val="16"/>
        </w:rPr>
        <w:t xml:space="preserve"> are nonetheless </w:t>
      </w:r>
      <w:r w:rsidRPr="00D67C55">
        <w:rPr>
          <w:rStyle w:val="Emphasis"/>
          <w:highlight w:val="cyan"/>
        </w:rPr>
        <w:t>exert</w:t>
      </w:r>
      <w:r w:rsidRPr="00D67C55">
        <w:rPr>
          <w:rStyle w:val="Emphasis"/>
        </w:rPr>
        <w:t>ing</w:t>
      </w:r>
      <w:r w:rsidRPr="00D42B10">
        <w:rPr>
          <w:rStyle w:val="Emphasis"/>
        </w:rPr>
        <w:t xml:space="preserve"> an </w:t>
      </w:r>
      <w:r w:rsidRPr="00D67C55">
        <w:rPr>
          <w:rStyle w:val="Emphasis"/>
          <w:highlight w:val="cyan"/>
        </w:rPr>
        <w:t>influence on political</w:t>
      </w:r>
      <w:r w:rsidRPr="00D42B10">
        <w:rPr>
          <w:rStyle w:val="Emphasis"/>
        </w:rPr>
        <w:t xml:space="preserve"> economic </w:t>
      </w:r>
      <w:r w:rsidRPr="00D67C55">
        <w:rPr>
          <w:rStyle w:val="Emphasis"/>
          <w:highlight w:val="cyan"/>
        </w:rPr>
        <w:t>thought</w:t>
      </w:r>
      <w:r w:rsidRPr="00D42B10">
        <w:rPr>
          <w:sz w:val="16"/>
        </w:rPr>
        <w:t xml:space="preserve"> — </w:t>
      </w:r>
      <w:r w:rsidRPr="00E6731E">
        <w:rPr>
          <w:rStyle w:val="Emphasis"/>
        </w:rPr>
        <w:t>particularly the critique of G.D.P. growth as the lodestar of human progress</w:t>
      </w:r>
      <w:r w:rsidRPr="00E6731E">
        <w:rPr>
          <w:sz w:val="16"/>
        </w:rPr>
        <w:t>.</w:t>
      </w:r>
    </w:p>
    <w:p w14:paraId="1AC8CC9F" w14:textId="77777777" w:rsidR="00C7140D" w:rsidRPr="00D42B10" w:rsidRDefault="00C7140D" w:rsidP="00C7140D">
      <w:pPr>
        <w:rPr>
          <w:sz w:val="16"/>
        </w:rPr>
      </w:pPr>
      <w:r w:rsidRPr="00D42B10">
        <w:rPr>
          <w:sz w:val="16"/>
        </w:rPr>
        <w:t>“</w:t>
      </w:r>
      <w:r w:rsidRPr="00D67C55">
        <w:rPr>
          <w:rStyle w:val="Emphasis"/>
          <w:highlight w:val="cyan"/>
        </w:rPr>
        <w:t>Even within mainstream economics</w:t>
      </w:r>
      <w:r w:rsidRPr="00D42B10">
        <w:rPr>
          <w:sz w:val="16"/>
        </w:rPr>
        <w:t xml:space="preserve">, the </w:t>
      </w:r>
      <w:r w:rsidRPr="00D67C55">
        <w:rPr>
          <w:rStyle w:val="StyleUnderline"/>
          <w:highlight w:val="cyan"/>
        </w:rPr>
        <w:t>growth orthodoxy</w:t>
      </w:r>
      <w:r w:rsidRPr="00D42B10">
        <w:rPr>
          <w:rStyle w:val="StyleUnderline"/>
        </w:rPr>
        <w:t xml:space="preserve"> is being </w:t>
      </w:r>
      <w:r w:rsidRPr="00D67C55">
        <w:rPr>
          <w:rStyle w:val="StyleUnderline"/>
          <w:highlight w:val="cyan"/>
        </w:rPr>
        <w:t>challenged</w:t>
      </w:r>
      <w:r w:rsidRPr="00D42B10">
        <w:rPr>
          <w:sz w:val="16"/>
        </w:rPr>
        <w:t xml:space="preserve">, and </w:t>
      </w:r>
      <w:r w:rsidRPr="00D42B10">
        <w:rPr>
          <w:rStyle w:val="StyleUnderline"/>
        </w:rPr>
        <w:t>not merely because of a heightened awareness of environmental perils,” John Cassidy wrote in The New Yorker last year. “After a century in which G.D.P. per person has gone up more than sixfold in the United States</w:t>
      </w:r>
      <w:r w:rsidRPr="00D42B10">
        <w:rPr>
          <w:sz w:val="16"/>
        </w:rPr>
        <w:t xml:space="preserve">, a </w:t>
      </w:r>
      <w:r w:rsidRPr="00D42B10">
        <w:rPr>
          <w:rStyle w:val="StyleUnderline"/>
        </w:rPr>
        <w:t>vigorous debate has arisen about the feasibility and wisdom of creating and consuming ever more stuff, year after year</w:t>
      </w:r>
      <w:r w:rsidRPr="00D42B10">
        <w:rPr>
          <w:sz w:val="16"/>
        </w:rPr>
        <w:t>.”</w:t>
      </w:r>
    </w:p>
    <w:p w14:paraId="245EA44A" w14:textId="77777777" w:rsidR="00C7140D" w:rsidRPr="00D42B10" w:rsidRDefault="00C7140D" w:rsidP="00C7140D">
      <w:pPr>
        <w:rPr>
          <w:sz w:val="16"/>
        </w:rPr>
      </w:pPr>
      <w:r w:rsidRPr="00D67C55">
        <w:rPr>
          <w:rStyle w:val="StyleUnderline"/>
          <w:highlight w:val="cyan"/>
        </w:rPr>
        <w:t xml:space="preserve">What’s </w:t>
      </w:r>
      <w:r w:rsidRPr="00E6731E">
        <w:rPr>
          <w:rStyle w:val="StyleUnderline"/>
        </w:rPr>
        <w:t xml:space="preserve">the </w:t>
      </w:r>
      <w:r w:rsidRPr="00D67C55">
        <w:rPr>
          <w:rStyle w:val="StyleUnderline"/>
          <w:highlight w:val="cyan"/>
        </w:rPr>
        <w:t>alt</w:t>
      </w:r>
      <w:r w:rsidRPr="00D67C55">
        <w:rPr>
          <w:rStyle w:val="StyleUnderline"/>
        </w:rPr>
        <w:t>ernative</w:t>
      </w:r>
      <w:r w:rsidRPr="00D42B10">
        <w:rPr>
          <w:rStyle w:val="StyleUnderline"/>
        </w:rPr>
        <w:t xml:space="preserve">? Kate </w:t>
      </w:r>
      <w:r w:rsidRPr="00D67C55">
        <w:rPr>
          <w:rStyle w:val="StyleUnderline"/>
          <w:highlight w:val="cyan"/>
        </w:rPr>
        <w:t>Raworth</w:t>
      </w:r>
      <w:r w:rsidRPr="00D42B10">
        <w:rPr>
          <w:rStyle w:val="StyleUnderline"/>
        </w:rPr>
        <w:t xml:space="preserve">, an English economist, has </w:t>
      </w:r>
      <w:r w:rsidRPr="00E6731E">
        <w:rPr>
          <w:rStyle w:val="StyleUnderline"/>
        </w:rPr>
        <w:t>identified one option</w:t>
      </w:r>
      <w:r w:rsidRPr="00D42B10">
        <w:rPr>
          <w:sz w:val="16"/>
        </w:rPr>
        <w:t>: “</w:t>
      </w:r>
      <w:r w:rsidRPr="00D67C55">
        <w:rPr>
          <w:rStyle w:val="Emphasis"/>
          <w:highlight w:val="cyan"/>
        </w:rPr>
        <w:t>doughnut economics</w:t>
      </w:r>
      <w:r w:rsidRPr="00D42B10">
        <w:rPr>
          <w:sz w:val="16"/>
        </w:rPr>
        <w:t xml:space="preserve">.” In Raworth’s view, </w:t>
      </w:r>
      <w:r w:rsidRPr="00D42B10">
        <w:rPr>
          <w:rStyle w:val="StyleUnderline"/>
        </w:rPr>
        <w:t xml:space="preserve">21st-century </w:t>
      </w:r>
      <w:r w:rsidRPr="00D67C55">
        <w:rPr>
          <w:rStyle w:val="StyleUnderline"/>
          <w:highlight w:val="cyan"/>
        </w:rPr>
        <w:t>economies should</w:t>
      </w:r>
      <w:r w:rsidRPr="00D42B10">
        <w:rPr>
          <w:rStyle w:val="StyleUnderline"/>
        </w:rPr>
        <w:t xml:space="preserve"> abandon growth for growth’s sake and make it their goal to </w:t>
      </w:r>
      <w:r w:rsidRPr="00D67C55">
        <w:rPr>
          <w:rStyle w:val="StyleUnderline"/>
          <w:highlight w:val="cyan"/>
        </w:rPr>
        <w:t xml:space="preserve">reach </w:t>
      </w:r>
      <w:r w:rsidRPr="00E6731E">
        <w:rPr>
          <w:rStyle w:val="StyleUnderline"/>
        </w:rPr>
        <w:t xml:space="preserve">the </w:t>
      </w:r>
      <w:r w:rsidRPr="00D67C55">
        <w:rPr>
          <w:rStyle w:val="StyleUnderline"/>
          <w:highlight w:val="cyan"/>
        </w:rPr>
        <w:t>sweet spot</w:t>
      </w:r>
      <w:r w:rsidRPr="00D42B10">
        <w:rPr>
          <w:sz w:val="16"/>
        </w:rPr>
        <w:t xml:space="preserve"> — or </w:t>
      </w:r>
      <w:r w:rsidRPr="00D42B10">
        <w:rPr>
          <w:rStyle w:val="StyleUnderline"/>
        </w:rPr>
        <w:t xml:space="preserve">the </w:t>
      </w:r>
      <w:r w:rsidRPr="00E6731E">
        <w:rPr>
          <w:rStyle w:val="StyleUnderline"/>
        </w:rPr>
        <w:t>doughnut</w:t>
      </w:r>
      <w:r w:rsidRPr="00D42B10">
        <w:rPr>
          <w:sz w:val="16"/>
        </w:rPr>
        <w:t xml:space="preserve"> — </w:t>
      </w:r>
      <w:r w:rsidRPr="00D67C55">
        <w:rPr>
          <w:rStyle w:val="StyleUnderline"/>
          <w:highlight w:val="cyan"/>
        </w:rPr>
        <w:t>between</w:t>
      </w:r>
      <w:r w:rsidRPr="00D42B10">
        <w:rPr>
          <w:rStyle w:val="StyleUnderline"/>
        </w:rPr>
        <w:t xml:space="preserve"> the “</w:t>
      </w:r>
      <w:r w:rsidRPr="00D67C55">
        <w:rPr>
          <w:rStyle w:val="StyleUnderline"/>
          <w:highlight w:val="cyan"/>
        </w:rPr>
        <w:t xml:space="preserve">social foundation,” where everyone has what they need </w:t>
      </w:r>
      <w:r w:rsidRPr="00E6731E">
        <w:rPr>
          <w:rStyle w:val="StyleUnderline"/>
        </w:rPr>
        <w:t>to live a good life</w:t>
      </w:r>
      <w:r w:rsidRPr="00D67C55">
        <w:rPr>
          <w:rStyle w:val="StyleUnderline"/>
          <w:highlight w:val="cyan"/>
        </w:rPr>
        <w:t>, and</w:t>
      </w:r>
      <w:r w:rsidRPr="00D42B10">
        <w:rPr>
          <w:rStyle w:val="StyleUnderline"/>
        </w:rPr>
        <w:t xml:space="preserve"> the “</w:t>
      </w:r>
      <w:r w:rsidRPr="00D67C55">
        <w:rPr>
          <w:rStyle w:val="StyleUnderline"/>
          <w:highlight w:val="cyan"/>
        </w:rPr>
        <w:t>environmental ceiling</w:t>
      </w:r>
      <w:r w:rsidRPr="00D42B10">
        <w:rPr>
          <w:sz w:val="16"/>
        </w:rPr>
        <w:t>.”</w:t>
      </w:r>
    </w:p>
    <w:p w14:paraId="5DD16B05" w14:textId="77777777" w:rsidR="00C7140D" w:rsidRPr="00D42B10" w:rsidRDefault="00C7140D" w:rsidP="00C7140D">
      <w:pPr>
        <w:rPr>
          <w:sz w:val="16"/>
        </w:rPr>
      </w:pPr>
      <w:r w:rsidRPr="00D42B10">
        <w:rPr>
          <w:sz w:val="16"/>
        </w:rPr>
        <w:t xml:space="preserve">“The doughnut model doesn’t proscribe all economic growth or development,” Ciara Nugent explains in Time. “But that </w:t>
      </w:r>
      <w:r w:rsidRPr="00D42B10">
        <w:rPr>
          <w:rStyle w:val="Emphasis"/>
        </w:rPr>
        <w:t>economic growth needs to be viewed as a means to reach social goals within ecological limits</w:t>
      </w:r>
      <w:r w:rsidRPr="00D42B10">
        <w:rPr>
          <w:sz w:val="16"/>
        </w:rPr>
        <w:t xml:space="preserve">, she says, </w:t>
      </w:r>
      <w:r w:rsidRPr="00D42B10">
        <w:rPr>
          <w:rStyle w:val="StyleUnderline"/>
        </w:rPr>
        <w:t>and not as an indicator of success in itself</w:t>
      </w:r>
      <w:r w:rsidRPr="00D42B10">
        <w:rPr>
          <w:sz w:val="16"/>
        </w:rPr>
        <w:t>, or a goal for rich countries.”</w:t>
      </w:r>
    </w:p>
    <w:p w14:paraId="46038B3D" w14:textId="77777777" w:rsidR="00C7140D" w:rsidRPr="00D42B10" w:rsidRDefault="00C7140D" w:rsidP="00C7140D">
      <w:pPr>
        <w:rPr>
          <w:sz w:val="16"/>
        </w:rPr>
      </w:pPr>
      <w:r w:rsidRPr="00D67C55">
        <w:rPr>
          <w:rStyle w:val="Emphasis"/>
          <w:highlight w:val="cyan"/>
        </w:rPr>
        <w:t xml:space="preserve">Raworth’s ideas </w:t>
      </w:r>
      <w:r w:rsidRPr="00E6731E">
        <w:rPr>
          <w:rStyle w:val="Emphasis"/>
        </w:rPr>
        <w:t>have</w:t>
      </w:r>
      <w:r w:rsidRPr="00D42B10">
        <w:rPr>
          <w:rStyle w:val="Emphasis"/>
        </w:rPr>
        <w:t xml:space="preserve"> had </w:t>
      </w:r>
      <w:r w:rsidRPr="00D67C55">
        <w:rPr>
          <w:rStyle w:val="Emphasis"/>
          <w:highlight w:val="cyan"/>
        </w:rPr>
        <w:t>real-world impact</w:t>
      </w:r>
      <w:r w:rsidRPr="00D42B10">
        <w:rPr>
          <w:sz w:val="16"/>
        </w:rPr>
        <w:t xml:space="preserve">: Last year, </w:t>
      </w:r>
      <w:r w:rsidRPr="00D67C55">
        <w:rPr>
          <w:rStyle w:val="StyleUnderline"/>
          <w:highlight w:val="cyan"/>
        </w:rPr>
        <w:t>during</w:t>
      </w:r>
      <w:r w:rsidRPr="00D42B10">
        <w:rPr>
          <w:rStyle w:val="StyleUnderline"/>
        </w:rPr>
        <w:t xml:space="preserve"> the </w:t>
      </w:r>
      <w:r w:rsidRPr="00D67C55">
        <w:rPr>
          <w:rStyle w:val="StyleUnderline"/>
          <w:highlight w:val="cyan"/>
        </w:rPr>
        <w:t>first wave of</w:t>
      </w:r>
      <w:r w:rsidRPr="00D42B10">
        <w:rPr>
          <w:rStyle w:val="StyleUnderline"/>
        </w:rPr>
        <w:t xml:space="preserve"> the </w:t>
      </w:r>
      <w:r w:rsidRPr="00D67C55">
        <w:rPr>
          <w:rStyle w:val="StyleUnderline"/>
          <w:highlight w:val="cyan"/>
        </w:rPr>
        <w:t>pandemic, Amsterdam’s city government</w:t>
      </w:r>
      <w:r w:rsidRPr="00D42B10">
        <w:rPr>
          <w:rStyle w:val="StyleUnderline"/>
        </w:rPr>
        <w:t xml:space="preserve"> announced it would aim to recover from the crisis by </w:t>
      </w:r>
      <w:r w:rsidRPr="00D67C55">
        <w:rPr>
          <w:rStyle w:val="StyleUnderline"/>
          <w:highlight w:val="cyan"/>
        </w:rPr>
        <w:t>adopt</w:t>
      </w:r>
      <w:r w:rsidRPr="00D42B10">
        <w:rPr>
          <w:rStyle w:val="StyleUnderline"/>
        </w:rPr>
        <w:t xml:space="preserve">ing the </w:t>
      </w:r>
      <w:r w:rsidRPr="00D67C55">
        <w:rPr>
          <w:rStyle w:val="StyleUnderline"/>
          <w:highlight w:val="cyan"/>
        </w:rPr>
        <w:t>precepts</w:t>
      </w:r>
      <w:r w:rsidRPr="00D42B10">
        <w:rPr>
          <w:rStyle w:val="StyleUnderline"/>
        </w:rPr>
        <w:t xml:space="preserve"> of “doughnut economics.” </w:t>
      </w:r>
      <w:r w:rsidRPr="00E6731E">
        <w:rPr>
          <w:rStyle w:val="StyleUnderline"/>
        </w:rPr>
        <w:t xml:space="preserve">A year </w:t>
      </w:r>
      <w:r w:rsidRPr="00D67C55">
        <w:rPr>
          <w:rStyle w:val="StyleUnderline"/>
          <w:highlight w:val="cyan"/>
        </w:rPr>
        <w:t>before that</w:t>
      </w:r>
      <w:r w:rsidRPr="00D42B10">
        <w:rPr>
          <w:sz w:val="16"/>
        </w:rPr>
        <w:t xml:space="preserve">, </w:t>
      </w:r>
      <w:r w:rsidRPr="00E6731E">
        <w:rPr>
          <w:rStyle w:val="StyleUnderline"/>
        </w:rPr>
        <w:t xml:space="preserve">Prime Minister Jacinda Ardern of </w:t>
      </w:r>
      <w:r w:rsidRPr="00D67C55">
        <w:rPr>
          <w:rStyle w:val="StyleUnderline"/>
          <w:highlight w:val="cyan"/>
        </w:rPr>
        <w:t xml:space="preserve">New Zealand announced </w:t>
      </w:r>
      <w:r w:rsidRPr="00E6731E">
        <w:rPr>
          <w:rStyle w:val="StyleUnderline"/>
        </w:rPr>
        <w:t xml:space="preserve">her </w:t>
      </w:r>
      <w:r w:rsidRPr="00D67C55">
        <w:rPr>
          <w:rStyle w:val="StyleUnderline"/>
          <w:highlight w:val="cyan"/>
        </w:rPr>
        <w:t>country</w:t>
      </w:r>
      <w:r w:rsidRPr="00D42B10">
        <w:rPr>
          <w:sz w:val="16"/>
        </w:rPr>
        <w:t xml:space="preserve"> </w:t>
      </w:r>
      <w:r w:rsidRPr="00D42B10">
        <w:rPr>
          <w:rStyle w:val="Emphasis"/>
        </w:rPr>
        <w:t xml:space="preserve">would </w:t>
      </w:r>
      <w:r w:rsidRPr="00D67C55">
        <w:rPr>
          <w:rStyle w:val="Emphasis"/>
          <w:highlight w:val="cyan"/>
        </w:rPr>
        <w:t>prioritize</w:t>
      </w:r>
      <w:r w:rsidRPr="00D42B10">
        <w:rPr>
          <w:rStyle w:val="Emphasis"/>
        </w:rPr>
        <w:t xml:space="preserve"> its </w:t>
      </w:r>
      <w:r w:rsidRPr="00D67C55">
        <w:rPr>
          <w:rStyle w:val="Emphasis"/>
          <w:highlight w:val="cyan"/>
        </w:rPr>
        <w:t>residents’ welfare</w:t>
      </w:r>
      <w:r w:rsidRPr="00D42B10">
        <w:rPr>
          <w:rStyle w:val="Emphasis"/>
        </w:rPr>
        <w:t xml:space="preserve"> and happiness </w:t>
      </w:r>
      <w:r w:rsidRPr="00D67C55">
        <w:rPr>
          <w:rStyle w:val="Emphasis"/>
          <w:highlight w:val="cyan"/>
        </w:rPr>
        <w:t>over</w:t>
      </w:r>
      <w:r w:rsidRPr="00D42B10">
        <w:rPr>
          <w:rStyle w:val="Emphasis"/>
        </w:rPr>
        <w:t xml:space="preserve"> G.D.P. </w:t>
      </w:r>
      <w:r w:rsidRPr="00D67C55">
        <w:rPr>
          <w:rStyle w:val="Emphasis"/>
          <w:highlight w:val="cyan"/>
        </w:rPr>
        <w:t>growth</w:t>
      </w:r>
      <w:r w:rsidRPr="00D67C55">
        <w:rPr>
          <w:sz w:val="16"/>
        </w:rPr>
        <w:t>.</w:t>
      </w:r>
    </w:p>
    <w:p w14:paraId="110176A2" w14:textId="77777777" w:rsidR="00C7140D" w:rsidRPr="00D42B10" w:rsidRDefault="00C7140D" w:rsidP="00C7140D">
      <w:pPr>
        <w:ind w:left="720"/>
        <w:rPr>
          <w:sz w:val="16"/>
        </w:rPr>
      </w:pPr>
      <w:r w:rsidRPr="00D42B10">
        <w:rPr>
          <w:sz w:val="16"/>
        </w:rPr>
        <w:t xml:space="preserve">Delighted to hear that Jacinda Ardern is reading Doughnut Economics and that it reinforces her existing views. </w:t>
      </w:r>
      <w:r w:rsidRPr="00D42B10">
        <w:rPr>
          <w:rStyle w:val="Emphasis"/>
        </w:rPr>
        <w:t>There is another economy waiting and it's starting to be made</w:t>
      </w:r>
      <w:r w:rsidRPr="00D42B10">
        <w:rPr>
          <w:sz w:val="16"/>
        </w:rPr>
        <w:t>...</w:t>
      </w:r>
    </w:p>
    <w:p w14:paraId="0030E5AB" w14:textId="77777777" w:rsidR="00C7140D" w:rsidRPr="00D42B10" w:rsidRDefault="00C7140D" w:rsidP="00C7140D">
      <w:pPr>
        <w:rPr>
          <w:sz w:val="16"/>
          <w:szCs w:val="16"/>
        </w:rPr>
      </w:pPr>
      <w:r w:rsidRPr="00D42B10">
        <w:rPr>
          <w:sz w:val="16"/>
          <w:szCs w:val="16"/>
        </w:rPr>
        <w:t>Even in the United States, which has embraced no such policy, G.D.P. growth has slowed in the past two decades, largely because of falling birthrates and a switch in spending patterns from goods to services.</w:t>
      </w:r>
    </w:p>
    <w:p w14:paraId="6EE7892A" w14:textId="77777777" w:rsidR="00C7140D" w:rsidRPr="00D67C55" w:rsidRDefault="00C7140D" w:rsidP="00C7140D">
      <w:pPr>
        <w:rPr>
          <w:sz w:val="16"/>
        </w:rPr>
      </w:pPr>
      <w:r w:rsidRPr="00D67C55">
        <w:rPr>
          <w:sz w:val="16"/>
        </w:rPr>
        <w:t>That hasn’t solved the problem of America’s addiction to fossil fuels, of course. “</w:t>
      </w:r>
      <w:r w:rsidRPr="00D67C55">
        <w:rPr>
          <w:rStyle w:val="StyleUnderline"/>
        </w:rPr>
        <w:t>Yet the sorts of policies on offer from degrowth advocates</w:t>
      </w:r>
      <w:r w:rsidRPr="00D67C55">
        <w:rPr>
          <w:sz w:val="16"/>
        </w:rPr>
        <w:t xml:space="preserve"> — </w:t>
      </w:r>
      <w:r w:rsidRPr="00D67C55">
        <w:rPr>
          <w:rStyle w:val="StyleUnderline"/>
        </w:rPr>
        <w:t>like universal basic services and shorter working hours</w:t>
      </w:r>
      <w:r w:rsidRPr="00D67C55">
        <w:rPr>
          <w:sz w:val="16"/>
        </w:rPr>
        <w:t xml:space="preserve"> — </w:t>
      </w:r>
      <w:r w:rsidRPr="00D67C55">
        <w:rPr>
          <w:rStyle w:val="Emphasis"/>
        </w:rPr>
        <w:t xml:space="preserve">could help address some of the long-standing ills now afflicting a wide range of </w:t>
      </w:r>
      <w:r w:rsidRPr="00D67C55">
        <w:rPr>
          <w:rStyle w:val="Emphasis"/>
        </w:rPr>
        <w:lastRenderedPageBreak/>
        <w:t>economies</w:t>
      </w:r>
      <w:r w:rsidRPr="00D67C55">
        <w:rPr>
          <w:sz w:val="16"/>
        </w:rPr>
        <w:t>,” Kate Aronoff writes in The New Republic. “</w:t>
      </w:r>
      <w:r w:rsidRPr="00D67C55">
        <w:rPr>
          <w:rStyle w:val="Emphasis"/>
          <w:highlight w:val="cyan"/>
        </w:rPr>
        <w:t>Rather than chasing</w:t>
      </w:r>
      <w:r w:rsidRPr="00D67C55">
        <w:rPr>
          <w:rStyle w:val="Emphasis"/>
        </w:rPr>
        <w:t xml:space="preserve"> an increasingly </w:t>
      </w:r>
      <w:r w:rsidRPr="00D67C55">
        <w:rPr>
          <w:rStyle w:val="Emphasis"/>
          <w:highlight w:val="cyan"/>
        </w:rPr>
        <w:t xml:space="preserve">far-off goal </w:t>
      </w:r>
      <w:r w:rsidRPr="00E6731E">
        <w:rPr>
          <w:rStyle w:val="Emphasis"/>
        </w:rPr>
        <w:t xml:space="preserve">by trying </w:t>
      </w:r>
      <w:r w:rsidRPr="00D67C55">
        <w:rPr>
          <w:rStyle w:val="Emphasis"/>
          <w:highlight w:val="cyan"/>
        </w:rPr>
        <w:t>to coax</w:t>
      </w:r>
      <w:r w:rsidRPr="00D67C55">
        <w:rPr>
          <w:rStyle w:val="Emphasis"/>
        </w:rPr>
        <w:t xml:space="preserve"> forth </w:t>
      </w:r>
      <w:r w:rsidRPr="00D67C55">
        <w:rPr>
          <w:rStyle w:val="Emphasis"/>
          <w:highlight w:val="cyan"/>
        </w:rPr>
        <w:t>elusive corporate investment</w:t>
      </w:r>
      <w:r w:rsidRPr="00D67C55">
        <w:rPr>
          <w:rStyle w:val="Emphasis"/>
        </w:rPr>
        <w:t xml:space="preserve"> with giveaways</w:t>
      </w:r>
      <w:r w:rsidRPr="00D67C55">
        <w:rPr>
          <w:sz w:val="16"/>
        </w:rPr>
        <w:t xml:space="preserve">, </w:t>
      </w:r>
      <w:r w:rsidRPr="00D67C55">
        <w:rPr>
          <w:rStyle w:val="StyleUnderline"/>
          <w:highlight w:val="cyan"/>
        </w:rPr>
        <w:t xml:space="preserve">governments </w:t>
      </w:r>
      <w:r w:rsidRPr="00E6731E">
        <w:rPr>
          <w:rStyle w:val="StyleUnderline"/>
        </w:rPr>
        <w:t xml:space="preserve">could start </w:t>
      </w:r>
      <w:r w:rsidRPr="00D67C55">
        <w:rPr>
          <w:rStyle w:val="StyleUnderline"/>
          <w:highlight w:val="cyan"/>
        </w:rPr>
        <w:t xml:space="preserve">planning </w:t>
      </w:r>
      <w:r w:rsidRPr="00E6731E">
        <w:rPr>
          <w:rStyle w:val="StyleUnderline"/>
        </w:rPr>
        <w:t>for</w:t>
      </w:r>
      <w:r w:rsidRPr="00D67C55">
        <w:rPr>
          <w:rStyle w:val="StyleUnderline"/>
        </w:rPr>
        <w:t xml:space="preserve"> what </w:t>
      </w:r>
      <w:r w:rsidRPr="00E6731E">
        <w:rPr>
          <w:rStyle w:val="StyleUnderline"/>
        </w:rPr>
        <w:t xml:space="preserve">a </w:t>
      </w:r>
      <w:r w:rsidRPr="00D67C55">
        <w:rPr>
          <w:rStyle w:val="StyleUnderline"/>
          <w:highlight w:val="cyan"/>
        </w:rPr>
        <w:t xml:space="preserve">fairer lower growth, </w:t>
      </w:r>
      <w:r w:rsidRPr="00E6731E">
        <w:rPr>
          <w:rStyle w:val="StyleUnderline"/>
        </w:rPr>
        <w:t xml:space="preserve">lower </w:t>
      </w:r>
      <w:r w:rsidRPr="00D67C55">
        <w:rPr>
          <w:rStyle w:val="StyleUnderline"/>
          <w:highlight w:val="cyan"/>
        </w:rPr>
        <w:t>carbon future</w:t>
      </w:r>
      <w:r w:rsidRPr="00D67C55">
        <w:rPr>
          <w:rStyle w:val="StyleUnderline"/>
        </w:rPr>
        <w:t xml:space="preserve"> might look like</w:t>
      </w:r>
      <w:r w:rsidRPr="00D67C55">
        <w:rPr>
          <w:sz w:val="16"/>
        </w:rPr>
        <w:t>.”</w:t>
      </w:r>
    </w:p>
    <w:p w14:paraId="43860B5E" w14:textId="77777777" w:rsidR="00C7140D" w:rsidRPr="0077249C" w:rsidRDefault="00C7140D" w:rsidP="00C7140D">
      <w:pPr>
        <w:pStyle w:val="Heading4"/>
      </w:pPr>
      <w:r>
        <w:t xml:space="preserve">2. Our alt solves all of their “transition bad” arguments---our alt isn’t economic collapse. </w:t>
      </w:r>
    </w:p>
    <w:p w14:paraId="086EE7CC" w14:textId="77777777" w:rsidR="00C7140D" w:rsidRPr="008039AE" w:rsidRDefault="00C7140D" w:rsidP="00C7140D">
      <w:pPr>
        <w:rPr>
          <w:szCs w:val="22"/>
        </w:rPr>
      </w:pPr>
      <w:r w:rsidRPr="006C4D6A">
        <w:rPr>
          <w:szCs w:val="22"/>
        </w:rPr>
        <w:t xml:space="preserve">Jason </w:t>
      </w:r>
      <w:r w:rsidRPr="006C4D6A">
        <w:rPr>
          <w:rStyle w:val="Style13ptBold"/>
          <w:szCs w:val="22"/>
        </w:rPr>
        <w:t>Hickel 20</w:t>
      </w:r>
      <w:r w:rsidRPr="006C4D6A">
        <w:rPr>
          <w:szCs w:val="22"/>
        </w:rPr>
        <w:t xml:space="preserve">. 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London and a Visiting Senior Fellow at the International Inequalities Institute at the London School of Economics. “A RESPONSE TO MCAFEE: NO, THE "ENVIRONMENTAL KUZNETS CURVE" WON'T SAVE US.” </w:t>
      </w:r>
      <w:hyperlink r:id="rId33" w:history="1">
        <w:r w:rsidRPr="006C4D6A">
          <w:rPr>
            <w:rStyle w:val="Hyperlink"/>
            <w:szCs w:val="22"/>
          </w:rPr>
          <w:t>https://www.jasonhickel.org/blog/2020/10/9/response-to-mcafee</w:t>
        </w:r>
      </w:hyperlink>
      <w:r w:rsidRPr="006C4D6A">
        <w:rPr>
          <w:szCs w:val="22"/>
        </w:rPr>
        <w:t xml:space="preserve">. </w:t>
      </w:r>
    </w:p>
    <w:p w14:paraId="21BF3E00" w14:textId="77777777" w:rsidR="00C7140D" w:rsidRPr="008039AE" w:rsidRDefault="00C7140D" w:rsidP="00C7140D">
      <w:pPr>
        <w:rPr>
          <w:b/>
          <w:iCs/>
          <w:u w:val="single"/>
          <w:bdr w:val="single" w:sz="8" w:space="0" w:color="auto"/>
        </w:rPr>
      </w:pPr>
      <w:r>
        <w:t xml:space="preserve">We can either deny this evidence, or we can face up to it. </w:t>
      </w:r>
      <w:r w:rsidRPr="0072366B">
        <w:rPr>
          <w:rStyle w:val="StyleUnderline"/>
        </w:rPr>
        <w:t xml:space="preserve">Facing up to it means </w:t>
      </w:r>
      <w:r w:rsidRPr="00614DBF">
        <w:rPr>
          <w:rStyle w:val="StyleUnderline"/>
          <w:highlight w:val="cyan"/>
        </w:rPr>
        <w:t>rethinking</w:t>
      </w:r>
      <w:r w:rsidRPr="0072366B">
        <w:rPr>
          <w:rStyle w:val="StyleUnderline"/>
        </w:rPr>
        <w:t xml:space="preserve"> the extent to which we should pursue </w:t>
      </w:r>
      <w:r w:rsidRPr="00614DBF">
        <w:rPr>
          <w:rStyle w:val="StyleUnderline"/>
          <w:highlight w:val="cyan"/>
        </w:rPr>
        <w:t>GDP growth</w:t>
      </w:r>
      <w:r w:rsidRPr="0072366B">
        <w:rPr>
          <w:rStyle w:val="StyleUnderline"/>
        </w:rPr>
        <w:t>.  Now, this is where the good news comes in.  McAfee says he wants to achieve “longer, healthier lives”, improving human well-being and flourishing.</w:t>
      </w:r>
      <w:r>
        <w:t xml:space="preserve">  </w:t>
      </w:r>
      <w:r w:rsidRPr="0072366B">
        <w:rPr>
          <w:rStyle w:val="StyleUnderline"/>
        </w:rPr>
        <w:t xml:space="preserve">That’s the goal.  And here too, we agree </w:t>
      </w:r>
      <w:r>
        <w:t xml:space="preserve">(that’s two goals we share).  But for some reason </w:t>
      </w:r>
      <w:r w:rsidRPr="00D36E67">
        <w:rPr>
          <w:rStyle w:val="Emphasis"/>
        </w:rPr>
        <w:t xml:space="preserve">McAfee </w:t>
      </w:r>
      <w:r w:rsidRPr="00614DBF">
        <w:rPr>
          <w:rStyle w:val="Emphasis"/>
          <w:highlight w:val="cyan"/>
        </w:rPr>
        <w:t xml:space="preserve">assumes </w:t>
      </w:r>
      <w:r w:rsidRPr="00D36E67">
        <w:rPr>
          <w:rStyle w:val="Emphasis"/>
        </w:rPr>
        <w:t>that</w:t>
      </w:r>
      <w:r w:rsidRPr="0072366B">
        <w:rPr>
          <w:rStyle w:val="Emphasis"/>
        </w:rPr>
        <w:t xml:space="preserve"> in order to do this, even high-income </w:t>
      </w:r>
      <w:r w:rsidRPr="00614DBF">
        <w:rPr>
          <w:rStyle w:val="Emphasis"/>
          <w:highlight w:val="cyan"/>
        </w:rPr>
        <w:t>nations</w:t>
      </w:r>
      <w:r w:rsidRPr="0072366B">
        <w:rPr>
          <w:rStyle w:val="Emphasis"/>
        </w:rPr>
        <w:t xml:space="preserve">, regardless of how rich they have already become, </w:t>
      </w:r>
      <w:r w:rsidRPr="00614DBF">
        <w:rPr>
          <w:rStyle w:val="Emphasis"/>
          <w:highlight w:val="cyan"/>
        </w:rPr>
        <w:t>need to keep growing their GDP</w:t>
      </w:r>
      <w:r w:rsidRPr="0072366B">
        <w:rPr>
          <w:rStyle w:val="Emphasis"/>
        </w:rPr>
        <w:t xml:space="preserve">, exponentially, </w:t>
      </w:r>
      <w:r w:rsidRPr="00614DBF">
        <w:rPr>
          <w:rStyle w:val="Emphasis"/>
          <w:highlight w:val="cyan"/>
        </w:rPr>
        <w:t>with no identifiable end point</w:t>
      </w:r>
      <w:r w:rsidRPr="0072366B">
        <w:rPr>
          <w:rStyle w:val="Emphasis"/>
        </w:rPr>
        <w:t xml:space="preserve">. This is an unexamined assumption; </w:t>
      </w:r>
      <w:r w:rsidRPr="00614DBF">
        <w:rPr>
          <w:rStyle w:val="Emphasis"/>
          <w:highlight w:val="cyan"/>
        </w:rPr>
        <w:t>he provides no evidence for this claim.</w:t>
      </w:r>
      <w:r w:rsidRPr="0072366B">
        <w:rPr>
          <w:rStyle w:val="Emphasis"/>
        </w:rPr>
        <w:t xml:space="preserve">  </w:t>
      </w:r>
    </w:p>
    <w:p w14:paraId="40BA4504" w14:textId="77777777" w:rsidR="00C7140D" w:rsidRDefault="00C7140D" w:rsidP="00C7140D">
      <w:r>
        <w:t xml:space="preserve">I get it – I used to hold this assumption too.  Most people do.  But the good news is that it’s not true.  </w:t>
      </w:r>
      <w:r w:rsidRPr="0072366B">
        <w:rPr>
          <w:rStyle w:val="StyleUnderline"/>
        </w:rPr>
        <w:t xml:space="preserve">At least </w:t>
      </w:r>
      <w:r w:rsidRPr="00614DBF">
        <w:rPr>
          <w:rStyle w:val="StyleUnderline"/>
          <w:highlight w:val="cyan"/>
        </w:rPr>
        <w:t>30 years of research</w:t>
      </w:r>
      <w:r w:rsidRPr="0072366B">
        <w:rPr>
          <w:rStyle w:val="StyleUnderline"/>
        </w:rPr>
        <w:t xml:space="preserve"> in ecological economics </w:t>
      </w:r>
      <w:r w:rsidRPr="00D36E67">
        <w:rPr>
          <w:rStyle w:val="StyleUnderline"/>
        </w:rPr>
        <w:t xml:space="preserve">has </w:t>
      </w:r>
      <w:r w:rsidRPr="00614DBF">
        <w:rPr>
          <w:rStyle w:val="StyleUnderline"/>
          <w:highlight w:val="cyan"/>
        </w:rPr>
        <w:t xml:space="preserve">made </w:t>
      </w:r>
      <w:r w:rsidRPr="00D36E67">
        <w:rPr>
          <w:rStyle w:val="StyleUnderline"/>
        </w:rPr>
        <w:t xml:space="preserve">it </w:t>
      </w:r>
      <w:r w:rsidRPr="00614DBF">
        <w:rPr>
          <w:rStyle w:val="StyleUnderline"/>
          <w:highlight w:val="cyan"/>
        </w:rPr>
        <w:t xml:space="preserve">clear </w:t>
      </w:r>
      <w:r w:rsidRPr="00D36E67">
        <w:rPr>
          <w:rStyle w:val="StyleUnderline"/>
        </w:rPr>
        <w:t xml:space="preserve">that </w:t>
      </w:r>
      <w:r w:rsidRPr="00614DBF">
        <w:rPr>
          <w:rStyle w:val="StyleUnderline"/>
          <w:highlight w:val="cyan"/>
        </w:rPr>
        <w:t>high-income nations don’t need to keep growing</w:t>
      </w:r>
      <w:r w:rsidRPr="0072366B">
        <w:rPr>
          <w:rStyle w:val="StyleUnderline"/>
        </w:rPr>
        <w:t xml:space="preserve"> in </w:t>
      </w:r>
      <w:r w:rsidRPr="00D36E67">
        <w:rPr>
          <w:rStyle w:val="StyleUnderline"/>
        </w:rPr>
        <w:t>order to</w:t>
      </w:r>
      <w:r w:rsidRPr="00614DBF">
        <w:rPr>
          <w:rStyle w:val="StyleUnderline"/>
          <w:highlight w:val="cyan"/>
        </w:rPr>
        <w:t xml:space="preserve"> improve </w:t>
      </w:r>
      <w:r w:rsidRPr="00D36E67">
        <w:rPr>
          <w:rStyle w:val="StyleUnderline"/>
        </w:rPr>
        <w:t xml:space="preserve">people’s </w:t>
      </w:r>
      <w:r w:rsidRPr="00614DBF">
        <w:rPr>
          <w:rStyle w:val="StyleUnderline"/>
          <w:highlight w:val="cyan"/>
        </w:rPr>
        <w:t>lives</w:t>
      </w:r>
      <w:r w:rsidRPr="0072366B">
        <w:rPr>
          <w:rStyle w:val="StyleUnderline"/>
        </w:rPr>
        <w:t xml:space="preserve">.  </w:t>
      </w:r>
      <w:r w:rsidRPr="00D36E67">
        <w:rPr>
          <w:rStyle w:val="StyleUnderline"/>
        </w:rPr>
        <w:t>They can do it right</w:t>
      </w:r>
      <w:r w:rsidRPr="0072366B">
        <w:rPr>
          <w:rStyle w:val="StyleUnderline"/>
        </w:rPr>
        <w:t xml:space="preserve"> now, without any additional growth at all, simply </w:t>
      </w:r>
      <w:r w:rsidRPr="00614DBF">
        <w:rPr>
          <w:rStyle w:val="Emphasis"/>
          <w:highlight w:val="cyan"/>
        </w:rPr>
        <w:t xml:space="preserve">by sharing income, </w:t>
      </w:r>
      <w:r w:rsidRPr="00D36E67">
        <w:rPr>
          <w:rStyle w:val="Emphasis"/>
        </w:rPr>
        <w:t xml:space="preserve">resources and opportunities more fairly </w:t>
      </w:r>
      <w:r w:rsidRPr="00614DBF">
        <w:rPr>
          <w:rStyle w:val="Emphasis"/>
          <w:highlight w:val="cyan"/>
        </w:rPr>
        <w:t>and investing in universal public goods</w:t>
      </w:r>
      <w:r>
        <w:t xml:space="preserve">.  </w:t>
      </w:r>
      <w:r w:rsidRPr="0072366B">
        <w:rPr>
          <w:rStyle w:val="StyleUnderline"/>
        </w:rPr>
        <w:t xml:space="preserve">These are the interventions that matter. </w:t>
      </w:r>
      <w:r>
        <w:t xml:space="preserve"> That’s how Spain beats the USA in life expectancy by a solid five years, and outperforms the USA on virtually every social indicator, with half of the USA’s GDP per capita.  The notion that the US needs to keep growing its GDP in order to improve social outcomes is simply not supported by evidence.  </w:t>
      </w:r>
    </w:p>
    <w:p w14:paraId="44F67B13" w14:textId="77777777" w:rsidR="00C7140D" w:rsidRPr="00D36E67" w:rsidRDefault="00C7140D" w:rsidP="00C7140D">
      <w:pPr>
        <w:rPr>
          <w:u w:val="single"/>
        </w:rPr>
      </w:pPr>
      <w:r w:rsidRPr="00D36E67">
        <w:t xml:space="preserve">By the way, we need to keep the inequality problem in mind here.  According to the World Inequality Database, the richest 5% capture 46% of total global GDP.  That </w:t>
      </w:r>
      <w:r w:rsidRPr="00D36E67">
        <w:rPr>
          <w:rStyle w:val="StyleUnderline"/>
        </w:rPr>
        <w:t xml:space="preserve">means that nearly half of all the resources we use, and half of all the emissions we emit, is done in order to make rich people richer.  In what world does this make any ecological sense?  And yet McAfee has never engaged with this question. </w:t>
      </w:r>
    </w:p>
    <w:p w14:paraId="3EDC72D3" w14:textId="77777777" w:rsidR="00C7140D" w:rsidRPr="008039AE" w:rsidRDefault="00C7140D" w:rsidP="00C7140D">
      <w:pPr>
        <w:rPr>
          <w:b/>
          <w:iCs/>
          <w:u w:val="single"/>
          <w:bdr w:val="single" w:sz="8" w:space="0" w:color="auto"/>
        </w:rPr>
      </w:pPr>
      <w:r w:rsidRPr="00D36E67">
        <w:rPr>
          <w:rStyle w:val="StyleUnderline"/>
        </w:rPr>
        <w:t>Once we realize that we don’t need growth in order to accomplish our social goals, this makes it much easier to reduce resource and energy use, accomplish</w:t>
      </w:r>
      <w:r w:rsidRPr="008A2B57">
        <w:rPr>
          <w:rStyle w:val="StyleUnderline"/>
        </w:rPr>
        <w:t xml:space="preserve"> </w:t>
      </w:r>
      <w:r w:rsidRPr="00614DBF">
        <w:rPr>
          <w:rStyle w:val="StyleUnderline"/>
        </w:rPr>
        <w:t>a rapid transition to renewables</w:t>
      </w:r>
      <w:r w:rsidRPr="008A2B57">
        <w:rPr>
          <w:rStyle w:val="StyleUnderline"/>
        </w:rPr>
        <w:t>, and bring our economy back into balance with the living world</w:t>
      </w:r>
      <w:r>
        <w:t xml:space="preserve">.  </w:t>
      </w:r>
      <w:r w:rsidRPr="00D36E67">
        <w:rPr>
          <w:rStyle w:val="Emphasis"/>
        </w:rPr>
        <w:t xml:space="preserve">We should </w:t>
      </w:r>
      <w:r w:rsidRPr="00614DBF">
        <w:rPr>
          <w:rStyle w:val="Emphasis"/>
          <w:highlight w:val="cyan"/>
        </w:rPr>
        <w:t>see this as liberating</w:t>
      </w:r>
      <w:r w:rsidRPr="008A2B57">
        <w:rPr>
          <w:rStyle w:val="Emphasis"/>
        </w:rPr>
        <w:t xml:space="preserve">.  And </w:t>
      </w:r>
      <w:r w:rsidRPr="00D36E67">
        <w:rPr>
          <w:rStyle w:val="Emphasis"/>
        </w:rPr>
        <w:t xml:space="preserve">this </w:t>
      </w:r>
      <w:r w:rsidRPr="00614DBF">
        <w:rPr>
          <w:rStyle w:val="Emphasis"/>
          <w:highlight w:val="cyan"/>
        </w:rPr>
        <w:t>vision is not anti-tech</w:t>
      </w:r>
      <w:r>
        <w:t xml:space="preserve">.  On the contrary, the </w:t>
      </w:r>
      <w:r w:rsidRPr="008A2B57">
        <w:rPr>
          <w:rStyle w:val="StyleUnderline"/>
        </w:rPr>
        <w:lastRenderedPageBreak/>
        <w:t xml:space="preserve">point is to </w:t>
      </w:r>
      <w:r w:rsidRPr="00614DBF">
        <w:rPr>
          <w:rStyle w:val="StyleUnderline"/>
          <w:highlight w:val="cyan"/>
        </w:rPr>
        <w:t>prevent our tech</w:t>
      </w:r>
      <w:r w:rsidRPr="00D36E67">
        <w:rPr>
          <w:rStyle w:val="StyleUnderline"/>
        </w:rPr>
        <w:t>nological</w:t>
      </w:r>
      <w:r w:rsidRPr="00614DBF">
        <w:rPr>
          <w:rStyle w:val="StyleUnderline"/>
          <w:highlight w:val="cyan"/>
        </w:rPr>
        <w:t xml:space="preserve"> gains</w:t>
      </w:r>
      <w:r>
        <w:t xml:space="preserve"> (efficiency improvements, renewable energy, etc) </w:t>
      </w:r>
      <w:r w:rsidRPr="00614DBF">
        <w:rPr>
          <w:rStyle w:val="StyleUnderline"/>
          <w:highlight w:val="cyan"/>
        </w:rPr>
        <w:t xml:space="preserve">from being swamped by </w:t>
      </w:r>
      <w:r w:rsidRPr="00D36E67">
        <w:rPr>
          <w:rStyle w:val="StyleUnderline"/>
        </w:rPr>
        <w:t xml:space="preserve">scale </w:t>
      </w:r>
      <w:r w:rsidRPr="00614DBF">
        <w:rPr>
          <w:rStyle w:val="StyleUnderline"/>
          <w:highlight w:val="cyan"/>
        </w:rPr>
        <w:t>effect of growth</w:t>
      </w:r>
      <w:r>
        <w:t xml:space="preserve"> (ever-rising resource and energy demand), so </w:t>
      </w:r>
      <w:r w:rsidRPr="008A2B57">
        <w:rPr>
          <w:rStyle w:val="Emphasis"/>
        </w:rPr>
        <w:t xml:space="preserve">that </w:t>
      </w:r>
      <w:r w:rsidRPr="00D36E67">
        <w:rPr>
          <w:rStyle w:val="Emphasis"/>
        </w:rPr>
        <w:t xml:space="preserve">they </w:t>
      </w:r>
      <w:r w:rsidRPr="00614DBF">
        <w:rPr>
          <w:rStyle w:val="Emphasis"/>
          <w:highlight w:val="cyan"/>
        </w:rPr>
        <w:t xml:space="preserve">can deliver </w:t>
      </w:r>
      <w:r w:rsidRPr="00D36E67">
        <w:rPr>
          <w:rStyle w:val="Emphasis"/>
        </w:rPr>
        <w:t xml:space="preserve">the </w:t>
      </w:r>
      <w:r w:rsidRPr="00614DBF">
        <w:rPr>
          <w:rStyle w:val="Emphasis"/>
          <w:highlight w:val="cyan"/>
        </w:rPr>
        <w:t>benefits we want them to.</w:t>
      </w:r>
    </w:p>
    <w:p w14:paraId="2A2DEA36" w14:textId="77777777" w:rsidR="00C7140D" w:rsidRPr="008039AE" w:rsidRDefault="00C7140D" w:rsidP="00C7140D">
      <w:pPr>
        <w:rPr>
          <w:b/>
          <w:iCs/>
          <w:u w:val="single"/>
          <w:bdr w:val="single" w:sz="8" w:space="0" w:color="auto"/>
        </w:rPr>
      </w:pPr>
      <w:r>
        <w:t xml:space="preserve">Now, </w:t>
      </w:r>
      <w:r w:rsidRPr="008A2B57">
        <w:rPr>
          <w:rStyle w:val="StyleUnderline"/>
        </w:rPr>
        <w:t>to McAfee’s final point: “</w:t>
      </w:r>
      <w:r w:rsidRPr="00614DBF">
        <w:rPr>
          <w:rStyle w:val="StyleUnderline"/>
        </w:rPr>
        <w:t>but that would be a recession</w:t>
      </w:r>
      <w:r w:rsidRPr="008A2B57">
        <w:rPr>
          <w:rStyle w:val="StyleUnderline"/>
        </w:rPr>
        <w:t>!”.</w:t>
      </w:r>
      <w:r>
        <w:t xml:space="preserve">  And recessions, as we all know, are terrible: people lose their jobs and homes, poverty and inequality goes up, etc.  </w:t>
      </w:r>
      <w:r w:rsidRPr="008A2B57">
        <w:rPr>
          <w:rStyle w:val="StyleUnderline"/>
        </w:rPr>
        <w:t>Nobody wants this; and here too McAfee and I agree</w:t>
      </w:r>
      <w:r>
        <w:t xml:space="preserve"> (that’s three).  Here’s what we need to grasp, however: </w:t>
      </w:r>
      <w:r w:rsidRPr="00614DBF">
        <w:rPr>
          <w:rStyle w:val="Emphasis"/>
          <w:highlight w:val="cyan"/>
        </w:rPr>
        <w:t>recessions are what happen when growth-dependent economies fail to grow; it’s a disaster</w:t>
      </w:r>
      <w:r>
        <w:t xml:space="preserve">.  </w:t>
      </w:r>
      <w:r w:rsidRPr="00D36E67">
        <w:rPr>
          <w:rStyle w:val="StyleUnderline"/>
        </w:rPr>
        <w:t>This is where degrowth comes in - to solve precisely this problem</w:t>
      </w:r>
      <w:r w:rsidRPr="00D36E67">
        <w:t xml:space="preserve">.  </w:t>
      </w:r>
      <w:r w:rsidRPr="00D36E67">
        <w:rPr>
          <w:rStyle w:val="StyleUnderline"/>
        </w:rPr>
        <w:t>Degrowth calls for a different kind of economy altogether: one that doesn’t require growth in the first place; one where we can reduce resource and energy use while specifically preventing unemployment and reducing inequality</w:t>
      </w:r>
      <w:r w:rsidRPr="00D36E67">
        <w:t>. The</w:t>
      </w:r>
      <w:r>
        <w:t xml:space="preserve"> idea is to </w:t>
      </w:r>
      <w:r w:rsidRPr="00614DBF">
        <w:rPr>
          <w:rStyle w:val="Emphasis"/>
          <w:highlight w:val="cyan"/>
        </w:rPr>
        <w:t>allocate resources</w:t>
      </w:r>
      <w:r w:rsidRPr="008A2B57">
        <w:rPr>
          <w:rStyle w:val="Emphasis"/>
        </w:rPr>
        <w:t xml:space="preserve"> and energy </w:t>
      </w:r>
      <w:r w:rsidRPr="00614DBF">
        <w:rPr>
          <w:rStyle w:val="Emphasis"/>
          <w:highlight w:val="cyan"/>
        </w:rPr>
        <w:t>more rationally, and more democratically</w:t>
      </w:r>
      <w:r w:rsidRPr="008A2B57">
        <w:rPr>
          <w:rStyle w:val="Emphasis"/>
        </w:rPr>
        <w:t xml:space="preserve">, to </w:t>
      </w:r>
      <w:r w:rsidRPr="00614DBF">
        <w:rPr>
          <w:rStyle w:val="Emphasis"/>
          <w:highlight w:val="cyan"/>
        </w:rPr>
        <w:t xml:space="preserve">enable </w:t>
      </w:r>
      <w:r w:rsidRPr="00D36E67">
        <w:rPr>
          <w:rStyle w:val="Emphasis"/>
        </w:rPr>
        <w:t xml:space="preserve">everyone </w:t>
      </w:r>
      <w:r w:rsidRPr="00614DBF">
        <w:rPr>
          <w:rStyle w:val="Emphasis"/>
          <w:highlight w:val="cyan"/>
        </w:rPr>
        <w:t>to live flourishing lives in balance with</w:t>
      </w:r>
      <w:r w:rsidRPr="008A2B57">
        <w:rPr>
          <w:rStyle w:val="Emphasis"/>
        </w:rPr>
        <w:t xml:space="preserve"> the </w:t>
      </w:r>
      <w:r w:rsidRPr="00614DBF">
        <w:rPr>
          <w:rStyle w:val="Emphasis"/>
          <w:highlight w:val="cyan"/>
        </w:rPr>
        <w:t>ecosystems</w:t>
      </w:r>
      <w:r w:rsidRPr="008A2B57">
        <w:rPr>
          <w:rStyle w:val="Emphasis"/>
        </w:rPr>
        <w:t xml:space="preserve"> we depend on.</w:t>
      </w:r>
    </w:p>
    <w:p w14:paraId="3E7EE020" w14:textId="77777777" w:rsidR="00C7140D" w:rsidRPr="008A2B57" w:rsidRDefault="00C7140D" w:rsidP="00C7140D">
      <w:pPr>
        <w:rPr>
          <w:rStyle w:val="StyleUnderline"/>
        </w:rPr>
      </w:pPr>
      <w:r w:rsidRPr="008A2B57">
        <w:rPr>
          <w:rStyle w:val="StyleUnderline"/>
        </w:rPr>
        <w:t xml:space="preserve">Instead of engaging with this literature, </w:t>
      </w:r>
      <w:r w:rsidRPr="00614DBF">
        <w:rPr>
          <w:rStyle w:val="StyleUnderline"/>
          <w:highlight w:val="cyan"/>
        </w:rPr>
        <w:t xml:space="preserve">McAfee tries to dismiss degrowth as </w:t>
      </w:r>
      <w:r w:rsidRPr="00D36E67">
        <w:rPr>
          <w:rStyle w:val="StyleUnderline"/>
        </w:rPr>
        <w:t xml:space="preserve">a </w:t>
      </w:r>
      <w:r w:rsidRPr="00614DBF">
        <w:rPr>
          <w:rStyle w:val="StyleUnderline"/>
          <w:highlight w:val="cyan"/>
        </w:rPr>
        <w:t>recession</w:t>
      </w:r>
      <w:r>
        <w:t xml:space="preserve">.  </w:t>
      </w:r>
      <w:r w:rsidRPr="008A2B57">
        <w:rPr>
          <w:rStyle w:val="Emphasis"/>
        </w:rPr>
        <w:t xml:space="preserve">To be frank, </w:t>
      </w:r>
      <w:r w:rsidRPr="00614DBF">
        <w:rPr>
          <w:rStyle w:val="Emphasis"/>
          <w:highlight w:val="cyan"/>
        </w:rPr>
        <w:t xml:space="preserve">this is </w:t>
      </w:r>
      <w:r w:rsidRPr="00D36E67">
        <w:rPr>
          <w:rStyle w:val="Emphasis"/>
        </w:rPr>
        <w:t xml:space="preserve">a </w:t>
      </w:r>
      <w:r w:rsidRPr="00614DBF">
        <w:rPr>
          <w:rStyle w:val="Emphasis"/>
          <w:highlight w:val="cyan"/>
        </w:rPr>
        <w:t>lazy, bad faith argument</w:t>
      </w:r>
      <w:r>
        <w:t xml:space="preserve">.  </w:t>
      </w:r>
      <w:r w:rsidRPr="008A2B57">
        <w:rPr>
          <w:rStyle w:val="StyleUnderline"/>
        </w:rPr>
        <w:t>We have different words for these phenomena because, as I explain here, they are, in every respect, fundamentally different things.</w:t>
      </w:r>
      <w:r>
        <w:t xml:space="preserve">  </w:t>
      </w:r>
      <w:r w:rsidRPr="00D36E67">
        <w:rPr>
          <w:rStyle w:val="Emphasis"/>
        </w:rPr>
        <w:t xml:space="preserve">You </w:t>
      </w:r>
      <w:r w:rsidRPr="00614DBF">
        <w:rPr>
          <w:rStyle w:val="Emphasis"/>
          <w:highlight w:val="cyan"/>
        </w:rPr>
        <w:t xml:space="preserve">can only miss </w:t>
      </w:r>
      <w:r w:rsidRPr="00D36E67">
        <w:rPr>
          <w:rStyle w:val="Emphasis"/>
        </w:rPr>
        <w:t xml:space="preserve">this </w:t>
      </w:r>
      <w:r w:rsidRPr="00614DBF">
        <w:rPr>
          <w:rStyle w:val="Emphasis"/>
          <w:highlight w:val="cyan"/>
        </w:rPr>
        <w:t xml:space="preserve">fact if you’re not reading, or </w:t>
      </w:r>
      <w:r w:rsidRPr="00D36E67">
        <w:rPr>
          <w:rStyle w:val="Emphasis"/>
        </w:rPr>
        <w:t xml:space="preserve">if you’re </w:t>
      </w:r>
      <w:r w:rsidRPr="00614DBF">
        <w:rPr>
          <w:rStyle w:val="Emphasis"/>
          <w:highlight w:val="cyan"/>
        </w:rPr>
        <w:t xml:space="preserve">intentionally seeking to mislead; </w:t>
      </w:r>
      <w:r w:rsidRPr="00D36E67">
        <w:rPr>
          <w:rStyle w:val="Emphasis"/>
        </w:rPr>
        <w:t>either way</w:t>
      </w:r>
      <w:r w:rsidRPr="00614DBF">
        <w:rPr>
          <w:rStyle w:val="Emphasis"/>
          <w:highlight w:val="cyan"/>
        </w:rPr>
        <w:t>, it is irresponsible.</w:t>
      </w:r>
      <w:r>
        <w:t xml:space="preserve"> So, while I welcome McAfee’s engagement, this kind of claim is not helpful, and does not advance our collective understanding.  My appeal to McAfee: </w:t>
      </w:r>
      <w:r w:rsidRPr="008A2B57">
        <w:rPr>
          <w:rStyle w:val="StyleUnderline"/>
        </w:rPr>
        <w:t>let’s try to get beyond this sort of thing and engage more honestly with the empirical and theoretical work that has been done, so we can have more meaningful conversations. If we are going to realise our shared goals, we can and must do better.</w:t>
      </w:r>
    </w:p>
    <w:p w14:paraId="2469028B" w14:textId="77777777" w:rsidR="00C7140D" w:rsidRDefault="00C7140D" w:rsidP="00C7140D"/>
    <w:p w14:paraId="6B935CF2" w14:textId="77777777" w:rsidR="00C7140D" w:rsidRPr="005C0739" w:rsidRDefault="00C7140D" w:rsidP="00C7140D"/>
    <w:p w14:paraId="0F619093" w14:textId="77777777" w:rsidR="00C7140D" w:rsidRPr="005C0739" w:rsidRDefault="00C7140D" w:rsidP="00C7140D"/>
    <w:p w14:paraId="2CF4172B" w14:textId="77777777" w:rsidR="00C7140D" w:rsidRPr="0034585F" w:rsidRDefault="00C7140D" w:rsidP="00C7140D">
      <w:pPr>
        <w:pStyle w:val="Heading4"/>
      </w:pPr>
      <w:r>
        <w:t xml:space="preserve">Buch Hansen votes </w:t>
      </w:r>
      <w:r w:rsidRPr="0034585F">
        <w:rPr>
          <w:u w:val="single"/>
        </w:rPr>
        <w:t>neg</w:t>
      </w:r>
      <w:r>
        <w:t>.</w:t>
      </w:r>
    </w:p>
    <w:p w14:paraId="2B299634" w14:textId="77777777" w:rsidR="00C7140D" w:rsidRPr="0034585F" w:rsidRDefault="00C7140D" w:rsidP="00C7140D">
      <w:r>
        <w:t xml:space="preserve">Max </w:t>
      </w:r>
      <w:r w:rsidRPr="0034585F">
        <w:rPr>
          <w:rStyle w:val="Style13ptBold"/>
        </w:rPr>
        <w:t>Koch &amp;</w:t>
      </w:r>
      <w:r>
        <w:t xml:space="preserve"> Hubert </w:t>
      </w:r>
      <w:r w:rsidRPr="0034585F">
        <w:rPr>
          <w:rStyle w:val="Style13ptBold"/>
        </w:rPr>
        <w:t>Buch-Hansen 20</w:t>
      </w:r>
      <w:r>
        <w:t xml:space="preserve">. Max Koch is a </w:t>
      </w:r>
      <w:r w:rsidRPr="0034585F">
        <w:t>Professor in the School of Social Work at Lund University. Visiting Scholar / Guest Professor at Universidad Complutense de Madrid, Erasmus University Rotterdam, Glasgow University, </w:t>
      </w:r>
      <w:r w:rsidRPr="0034585F">
        <w:rPr>
          <w:i/>
          <w:iCs/>
        </w:rPr>
        <w:t>Programa de Economía del Trabajo (</w:t>
      </w:r>
      <w:r w:rsidRPr="0034585F">
        <w:t>Santiago de Chile), Lund University (prior to my current employment), GESIS - Leibniz Institute of the Social Sciences in Cologne, University of Edinburgh and at the Institute for Advanced Sustainability Studies in Potsdam.</w:t>
      </w:r>
      <w:r>
        <w:t xml:space="preserve"> Buch Hansen is a </w:t>
      </w:r>
      <w:r w:rsidRPr="0034585F">
        <w:t xml:space="preserve">Professor of Business </w:t>
      </w:r>
      <w:r>
        <w:t xml:space="preserve">at the </w:t>
      </w:r>
      <w:r w:rsidRPr="0034585F">
        <w:t>Copenhagen School of Business</w:t>
      </w:r>
      <w:r>
        <w:t>.</w:t>
      </w:r>
      <w:r w:rsidRPr="0034585F">
        <w:t xml:space="preserve"> </w:t>
      </w:r>
      <w:r>
        <w:t>“</w:t>
      </w:r>
      <w:r w:rsidRPr="0034585F">
        <w:t>In search of a political economy of the postgrowth era</w:t>
      </w:r>
      <w:r>
        <w:t xml:space="preserve">.” August 25, 2020. </w:t>
      </w:r>
      <w:r w:rsidRPr="0034585F">
        <w:t>DOI: 10.1080/14747731.2020.1807837</w:t>
      </w:r>
    </w:p>
    <w:p w14:paraId="75740A9A" w14:textId="77777777" w:rsidR="00C7140D" w:rsidRPr="00A005A1" w:rsidRDefault="00C7140D" w:rsidP="00C7140D">
      <w:pPr>
        <w:rPr>
          <w:b/>
          <w:iCs/>
          <w:u w:val="single"/>
          <w:bdr w:val="single" w:sz="12" w:space="0" w:color="auto"/>
        </w:rPr>
      </w:pPr>
      <w:r w:rsidRPr="0034585F">
        <w:rPr>
          <w:sz w:val="16"/>
        </w:rPr>
        <w:t xml:space="preserve">Conclusion </w:t>
      </w:r>
      <w:r w:rsidRPr="0034585F">
        <w:rPr>
          <w:rStyle w:val="StyleUnderline"/>
          <w:highlight w:val="cyan"/>
        </w:rPr>
        <w:t>In times where planetary boundaries</w:t>
      </w:r>
      <w:r w:rsidRPr="0034585F">
        <w:rPr>
          <w:rStyle w:val="StyleUnderline"/>
        </w:rPr>
        <w:t xml:space="preserve"> </w:t>
      </w:r>
      <w:r w:rsidRPr="0034585F">
        <w:rPr>
          <w:rStyle w:val="StyleUnderline"/>
          <w:highlight w:val="cyan"/>
        </w:rPr>
        <w:t>are</w:t>
      </w:r>
      <w:r w:rsidRPr="0034585F">
        <w:rPr>
          <w:rStyle w:val="StyleUnderline"/>
        </w:rPr>
        <w:t xml:space="preserve"> reached or </w:t>
      </w:r>
      <w:r w:rsidRPr="0034585F">
        <w:rPr>
          <w:rStyle w:val="StyleUnderline"/>
          <w:highlight w:val="cyan"/>
        </w:rPr>
        <w:t>crossed</w:t>
      </w:r>
      <w:r w:rsidRPr="0034585F">
        <w:rPr>
          <w:rStyle w:val="StyleUnderline"/>
        </w:rPr>
        <w:t xml:space="preserve">, </w:t>
      </w:r>
      <w:r w:rsidRPr="0034585F">
        <w:rPr>
          <w:rStyle w:val="StyleUnderline"/>
          <w:highlight w:val="cyan"/>
        </w:rPr>
        <w:t>mainstream</w:t>
      </w:r>
      <w:r w:rsidRPr="0034585F">
        <w:rPr>
          <w:rStyle w:val="StyleUnderline"/>
        </w:rPr>
        <w:t xml:space="preserve"> political economy </w:t>
      </w:r>
      <w:r w:rsidRPr="0034585F">
        <w:rPr>
          <w:rStyle w:val="StyleUnderline"/>
          <w:highlight w:val="cyan"/>
        </w:rPr>
        <w:t>choses to either completely ignore</w:t>
      </w:r>
      <w:r w:rsidRPr="0034585F">
        <w:rPr>
          <w:rStyle w:val="StyleUnderline"/>
        </w:rPr>
        <w:t xml:space="preserve"> the </w:t>
      </w:r>
      <w:r w:rsidRPr="0034585F">
        <w:rPr>
          <w:rStyle w:val="StyleUnderline"/>
          <w:highlight w:val="cyan"/>
        </w:rPr>
        <w:t>environment</w:t>
      </w:r>
      <w:r w:rsidRPr="0034585F">
        <w:rPr>
          <w:rStyle w:val="StyleUnderline"/>
        </w:rPr>
        <w:t xml:space="preserve"> </w:t>
      </w:r>
      <w:r w:rsidRPr="0034585F">
        <w:rPr>
          <w:rStyle w:val="StyleUnderline"/>
          <w:highlight w:val="cyan"/>
        </w:rPr>
        <w:t>or</w:t>
      </w:r>
      <w:r w:rsidRPr="0034585F">
        <w:rPr>
          <w:rStyle w:val="StyleUnderline"/>
        </w:rPr>
        <w:t xml:space="preserve"> </w:t>
      </w:r>
      <w:r w:rsidRPr="0034585F">
        <w:rPr>
          <w:rStyle w:val="StyleUnderline"/>
          <w:highlight w:val="cyan"/>
        </w:rPr>
        <w:t>reproduce</w:t>
      </w:r>
      <w:r w:rsidRPr="0034585F">
        <w:rPr>
          <w:rStyle w:val="StyleUnderline"/>
        </w:rPr>
        <w:t xml:space="preserve"> the </w:t>
      </w:r>
      <w:r w:rsidRPr="0034585F">
        <w:rPr>
          <w:rStyle w:val="Emphasis"/>
          <w:highlight w:val="cyan"/>
        </w:rPr>
        <w:t>myth of green growth</w:t>
      </w:r>
      <w:r w:rsidRPr="0034585F">
        <w:rPr>
          <w:sz w:val="16"/>
        </w:rPr>
        <w:t xml:space="preserve">. If political economy intends to contribute towards re-embedding production and </w:t>
      </w:r>
      <w:r w:rsidRPr="0034585F">
        <w:rPr>
          <w:sz w:val="16"/>
        </w:rPr>
        <w:lastRenderedPageBreak/>
        <w:t xml:space="preserve">consumption patterns in environmental limits and indeed a corresponding ecological and social transformation, </w:t>
      </w:r>
      <w:r w:rsidRPr="0034585F">
        <w:rPr>
          <w:rStyle w:val="StyleUnderline"/>
        </w:rPr>
        <w:t xml:space="preserve">we have here </w:t>
      </w:r>
      <w:r w:rsidRPr="0034585F">
        <w:rPr>
          <w:rStyle w:val="StyleUnderline"/>
          <w:highlight w:val="cyan"/>
        </w:rPr>
        <w:t>argued</w:t>
      </w:r>
      <w:r w:rsidRPr="0034585F">
        <w:rPr>
          <w:rStyle w:val="StyleUnderline"/>
        </w:rPr>
        <w:t xml:space="preserve"> that it </w:t>
      </w:r>
      <w:r w:rsidRPr="0034585F">
        <w:rPr>
          <w:rStyle w:val="StyleUnderline"/>
          <w:highlight w:val="cyan"/>
        </w:rPr>
        <w:t>needs to</w:t>
      </w:r>
      <w:r w:rsidRPr="0034585F">
        <w:rPr>
          <w:rStyle w:val="StyleUnderline"/>
        </w:rPr>
        <w:t xml:space="preserve"> </w:t>
      </w:r>
      <w:r w:rsidRPr="0034585F">
        <w:rPr>
          <w:rStyle w:val="Emphasis"/>
          <w:highlight w:val="cyan"/>
        </w:rPr>
        <w:t>abandon</w:t>
      </w:r>
      <w:r w:rsidRPr="0034585F">
        <w:rPr>
          <w:rStyle w:val="Emphasis"/>
        </w:rPr>
        <w:t xml:space="preserve"> its </w:t>
      </w:r>
      <w:r w:rsidRPr="0034585F">
        <w:rPr>
          <w:rStyle w:val="Emphasis"/>
          <w:highlight w:val="cyan"/>
        </w:rPr>
        <w:t>anthropocentric ontology</w:t>
      </w:r>
      <w:r w:rsidRPr="0034585F">
        <w:rPr>
          <w:rStyle w:val="StyleUnderline"/>
        </w:rPr>
        <w:t xml:space="preserve"> </w:t>
      </w:r>
      <w:r w:rsidRPr="0034585F">
        <w:rPr>
          <w:rStyle w:val="StyleUnderline"/>
          <w:highlight w:val="cyan"/>
        </w:rPr>
        <w:t>and</w:t>
      </w:r>
      <w:r w:rsidRPr="0034585F">
        <w:rPr>
          <w:rStyle w:val="StyleUnderline"/>
        </w:rPr>
        <w:t xml:space="preserve"> </w:t>
      </w:r>
      <w:r w:rsidRPr="0034585F">
        <w:rPr>
          <w:rStyle w:val="Emphasis"/>
          <w:highlight w:val="cyan"/>
        </w:rPr>
        <w:t>reposition</w:t>
      </w:r>
      <w:r w:rsidRPr="0034585F">
        <w:rPr>
          <w:rStyle w:val="Emphasis"/>
        </w:rPr>
        <w:t xml:space="preserve"> itself </w:t>
      </w:r>
      <w:r w:rsidRPr="0034585F">
        <w:rPr>
          <w:rStyle w:val="Emphasis"/>
          <w:highlight w:val="cyan"/>
        </w:rPr>
        <w:t>in</w:t>
      </w:r>
      <w:r w:rsidRPr="0034585F">
        <w:rPr>
          <w:rStyle w:val="Emphasis"/>
        </w:rPr>
        <w:t xml:space="preserve"> the </w:t>
      </w:r>
      <w:r w:rsidRPr="0034585F">
        <w:rPr>
          <w:rStyle w:val="Emphasis"/>
          <w:highlight w:val="cyan"/>
        </w:rPr>
        <w:t>postgrowth</w:t>
      </w:r>
      <w:r w:rsidRPr="0034585F">
        <w:rPr>
          <w:rStyle w:val="StyleUnderline"/>
        </w:rPr>
        <w:t xml:space="preserve"> context</w:t>
      </w:r>
      <w:r w:rsidRPr="0034585F">
        <w:rPr>
          <w:sz w:val="16"/>
        </w:rPr>
        <w:t xml:space="preserve">. This </w:t>
      </w:r>
      <w:r w:rsidRPr="0034585F">
        <w:rPr>
          <w:rStyle w:val="StyleUnderline"/>
        </w:rPr>
        <w:t xml:space="preserve">presupposes a break with mainstream economics and an amalgamation </w:t>
      </w:r>
      <w:r w:rsidRPr="0034585F">
        <w:rPr>
          <w:rStyle w:val="StyleUnderline"/>
          <w:highlight w:val="cyan"/>
        </w:rPr>
        <w:t>with</w:t>
      </w:r>
      <w:r w:rsidRPr="0034585F">
        <w:rPr>
          <w:rStyle w:val="StyleUnderline"/>
        </w:rPr>
        <w:t xml:space="preserve"> heterodox </w:t>
      </w:r>
      <w:r w:rsidRPr="0034585F">
        <w:rPr>
          <w:rStyle w:val="StyleUnderline"/>
          <w:highlight w:val="cyan"/>
        </w:rPr>
        <w:t>approaches such as</w:t>
      </w:r>
      <w:r w:rsidRPr="0034585F">
        <w:rPr>
          <w:rStyle w:val="StyleUnderline"/>
        </w:rPr>
        <w:t xml:space="preserve"> </w:t>
      </w:r>
      <w:r w:rsidRPr="0034585F">
        <w:rPr>
          <w:rStyle w:val="Emphasis"/>
        </w:rPr>
        <w:t>ecological economics</w:t>
      </w:r>
      <w:r w:rsidRPr="0034585F">
        <w:rPr>
          <w:rStyle w:val="StyleUnderline"/>
        </w:rPr>
        <w:t xml:space="preserve">, </w:t>
      </w:r>
      <w:r w:rsidRPr="0034585F">
        <w:rPr>
          <w:rStyle w:val="Emphasis"/>
        </w:rPr>
        <w:t>ecofeminism</w:t>
      </w:r>
      <w:r w:rsidRPr="0034585F">
        <w:rPr>
          <w:rStyle w:val="StyleUnderline"/>
        </w:rPr>
        <w:t xml:space="preserve"> and </w:t>
      </w:r>
      <w:r w:rsidRPr="0034585F">
        <w:rPr>
          <w:rStyle w:val="Emphasis"/>
          <w:highlight w:val="cyan"/>
        </w:rPr>
        <w:t>degrowth</w:t>
      </w:r>
      <w:r w:rsidRPr="0034585F">
        <w:rPr>
          <w:rStyle w:val="StyleUnderline"/>
        </w:rPr>
        <w:t>.</w:t>
      </w:r>
      <w:r w:rsidRPr="0034585F">
        <w:rPr>
          <w:sz w:val="16"/>
        </w:rPr>
        <w:t xml:space="preserve"> </w:t>
      </w:r>
      <w:r w:rsidRPr="0034585F">
        <w:rPr>
          <w:rStyle w:val="StyleUnderline"/>
        </w:rPr>
        <w:t xml:space="preserve">Within the emerging and diverse political economy of and for the postgrowth era, </w:t>
      </w:r>
      <w:r w:rsidRPr="0034585F">
        <w:rPr>
          <w:rStyle w:val="StyleUnderline"/>
          <w:highlight w:val="cyan"/>
        </w:rPr>
        <w:t>the Marxian tradition</w:t>
      </w:r>
      <w:r w:rsidRPr="0034585F">
        <w:rPr>
          <w:rStyle w:val="StyleUnderline"/>
        </w:rPr>
        <w:t xml:space="preserve">, </w:t>
      </w:r>
      <w:r w:rsidRPr="0034585F">
        <w:rPr>
          <w:rStyle w:val="StyleUnderline"/>
          <w:highlight w:val="cyan"/>
        </w:rPr>
        <w:t>with</w:t>
      </w:r>
      <w:r w:rsidRPr="0034585F">
        <w:rPr>
          <w:rStyle w:val="StyleUnderline"/>
        </w:rPr>
        <w:t xml:space="preserve"> its simultaneous focus on historically specific economic categories, social relations and modes of consciousness, is capable of playing a constructive part. And some of the concepts of contemporary critical political economy approaches such as regulation theory may give a hint into the further particulars of an analysis of this new epoch.</w:t>
      </w:r>
      <w:r w:rsidRPr="0034585F">
        <w:rPr>
          <w:sz w:val="16"/>
        </w:rPr>
        <w:t xml:space="preserve"> Like growth economies, </w:t>
      </w:r>
      <w:r w:rsidRPr="0034585F">
        <w:rPr>
          <w:rStyle w:val="StyleUnderline"/>
        </w:rPr>
        <w:t>postgrowth economies will have institutions that may be understood in terms of ‘institutional forms’.</w:t>
      </w:r>
      <w:r w:rsidRPr="0034585F">
        <w:rPr>
          <w:sz w:val="16"/>
        </w:rPr>
        <w:t xml:space="preserve"> We discussed this further at the example of the state. In our reading, </w:t>
      </w:r>
      <w:r w:rsidRPr="0034585F">
        <w:rPr>
          <w:rStyle w:val="StyleUnderline"/>
          <w:highlight w:val="cyan"/>
        </w:rPr>
        <w:t>a</w:t>
      </w:r>
      <w:r w:rsidRPr="0034585F">
        <w:rPr>
          <w:rStyle w:val="StyleUnderline"/>
        </w:rPr>
        <w:t xml:space="preserve"> </w:t>
      </w:r>
      <w:r w:rsidRPr="0034585F">
        <w:rPr>
          <w:rStyle w:val="Emphasis"/>
          <w:highlight w:val="cyan"/>
        </w:rPr>
        <w:t>societal</w:t>
      </w:r>
      <w:r w:rsidRPr="0034585F">
        <w:rPr>
          <w:rStyle w:val="Emphasis"/>
        </w:rPr>
        <w:t xml:space="preserve"> </w:t>
      </w:r>
      <w:r w:rsidRPr="0034585F">
        <w:rPr>
          <w:rStyle w:val="Emphasis"/>
          <w:highlight w:val="cyan"/>
        </w:rPr>
        <w:t>mobilization</w:t>
      </w:r>
      <w:r w:rsidRPr="0034585F">
        <w:rPr>
          <w:rStyle w:val="Emphasis"/>
        </w:rPr>
        <w:t xml:space="preserve"> beyond, through and </w:t>
      </w:r>
      <w:r w:rsidRPr="0034585F">
        <w:rPr>
          <w:rStyle w:val="Emphasis"/>
          <w:highlight w:val="cyan"/>
        </w:rPr>
        <w:t>by the state</w:t>
      </w:r>
      <w:r w:rsidRPr="0034585F">
        <w:rPr>
          <w:rStyle w:val="StyleUnderline"/>
        </w:rPr>
        <w:t xml:space="preserve"> would be necessary to push through an eco-social agenda with the potential of initiating degrowth.</w:t>
      </w:r>
      <w:r w:rsidRPr="0034585F">
        <w:rPr>
          <w:sz w:val="16"/>
        </w:rPr>
        <w:t xml:space="preserve"> A </w:t>
      </w:r>
      <w:r w:rsidRPr="0034585F">
        <w:rPr>
          <w:rStyle w:val="StyleUnderline"/>
        </w:rPr>
        <w:t xml:space="preserve">range of corresponding policies and policy instruments have been identified </w:t>
      </w:r>
      <w:r w:rsidRPr="0034585F">
        <w:rPr>
          <w:rStyle w:val="StyleUnderline"/>
          <w:highlight w:val="cyan"/>
        </w:rPr>
        <w:t>including</w:t>
      </w:r>
      <w:r w:rsidRPr="0034585F">
        <w:rPr>
          <w:rStyle w:val="StyleUnderline"/>
        </w:rPr>
        <w:t xml:space="preserve"> proposals for </w:t>
      </w:r>
      <w:r w:rsidRPr="0034585F">
        <w:rPr>
          <w:rStyle w:val="Emphasis"/>
          <w:highlight w:val="cyan"/>
        </w:rPr>
        <w:t>work</w:t>
      </w:r>
      <w:r w:rsidRPr="0034585F">
        <w:rPr>
          <w:rStyle w:val="Emphasis"/>
        </w:rPr>
        <w:t xml:space="preserve"> </w:t>
      </w:r>
      <w:r w:rsidRPr="0034585F">
        <w:rPr>
          <w:rStyle w:val="Emphasis"/>
          <w:highlight w:val="cyan"/>
        </w:rPr>
        <w:t>sharing</w:t>
      </w:r>
      <w:r w:rsidRPr="0034585F">
        <w:rPr>
          <w:rStyle w:val="StyleUnderline"/>
        </w:rPr>
        <w:t xml:space="preserve">, </w:t>
      </w:r>
      <w:r w:rsidRPr="0034585F">
        <w:rPr>
          <w:rStyle w:val="Emphasis"/>
          <w:highlight w:val="cyan"/>
        </w:rPr>
        <w:t>minimum income</w:t>
      </w:r>
      <w:r w:rsidRPr="0034585F">
        <w:rPr>
          <w:rStyle w:val="StyleUnderline"/>
        </w:rPr>
        <w:t xml:space="preserve"> schemes, </w:t>
      </w:r>
      <w:r w:rsidRPr="0034585F">
        <w:rPr>
          <w:rStyle w:val="Emphasis"/>
          <w:highlight w:val="cyan"/>
        </w:rPr>
        <w:t>caps on wealth</w:t>
      </w:r>
      <w:r w:rsidRPr="0034585F">
        <w:rPr>
          <w:rStyle w:val="Emphasis"/>
        </w:rPr>
        <w:t xml:space="preserve"> and income</w:t>
      </w:r>
      <w:r w:rsidRPr="0034585F">
        <w:rPr>
          <w:rStyle w:val="StyleUnderline"/>
        </w:rPr>
        <w:t xml:space="preserve">, </w:t>
      </w:r>
      <w:r w:rsidRPr="0034585F">
        <w:rPr>
          <w:rStyle w:val="Emphasis"/>
        </w:rPr>
        <w:t>time-banks</w:t>
      </w:r>
      <w:r w:rsidRPr="0034585F">
        <w:rPr>
          <w:rStyle w:val="StyleUnderline"/>
        </w:rPr>
        <w:t xml:space="preserve"> or </w:t>
      </w:r>
      <w:r w:rsidRPr="0034585F">
        <w:rPr>
          <w:rStyle w:val="Emphasis"/>
          <w:highlight w:val="cyan"/>
        </w:rPr>
        <w:t>job guarantees</w:t>
      </w:r>
      <w:r w:rsidRPr="0034585F">
        <w:rPr>
          <w:sz w:val="16"/>
        </w:rPr>
        <w:t xml:space="preserve">. Indeed, overall, there is no lack of more or less developed policy suggestions to which activists may turn. The problem continues to be that these are often fragmented and in need of being unified in a coherent strategy for the social and ecological transformation of the rich countries. It is encouraging that this issue is increasingly reflected in recent contributions that explore the synergy potential of single policies in terms of ‘recipes’ for a degrowth transition (Parrique, 2019) or ‘virtuous circles of sustainable welfare’ (Hirvilammi, 2020). </w:t>
      </w:r>
      <w:r w:rsidRPr="0034585F">
        <w:rPr>
          <w:rStyle w:val="Emphasis"/>
          <w:highlight w:val="cyan"/>
        </w:rPr>
        <w:t>Contributing</w:t>
      </w:r>
      <w:r w:rsidRPr="0034585F">
        <w:rPr>
          <w:rStyle w:val="Emphasis"/>
        </w:rPr>
        <w:t xml:space="preserve"> </w:t>
      </w:r>
      <w:r w:rsidRPr="0034585F">
        <w:rPr>
          <w:rStyle w:val="Emphasis"/>
          <w:highlight w:val="cyan"/>
        </w:rPr>
        <w:t>to advance this</w:t>
      </w:r>
      <w:r w:rsidRPr="0034585F">
        <w:rPr>
          <w:rStyle w:val="Emphasis"/>
        </w:rPr>
        <w:t xml:space="preserve"> </w:t>
      </w:r>
      <w:r w:rsidRPr="0034585F">
        <w:rPr>
          <w:rStyle w:val="Emphasis"/>
          <w:highlight w:val="cyan"/>
        </w:rPr>
        <w:t>agenda</w:t>
      </w:r>
      <w:r w:rsidRPr="0034585F">
        <w:rPr>
          <w:rStyle w:val="Emphasis"/>
        </w:rPr>
        <w:t xml:space="preserve"> could </w:t>
      </w:r>
      <w:r w:rsidRPr="0034585F">
        <w:rPr>
          <w:rStyle w:val="Emphasis"/>
          <w:highlight w:val="cyan"/>
        </w:rPr>
        <w:t>be an entry point</w:t>
      </w:r>
      <w:r w:rsidRPr="0034585F">
        <w:rPr>
          <w:u w:val="single"/>
        </w:rPr>
        <w:t xml:space="preserve"> for political economists wishing to move beyond narrow anthropocentric perspectives to generate knowledge relevant for the postgrowth era</w:t>
      </w:r>
      <w:r w:rsidRPr="0034585F">
        <w:rPr>
          <w:sz w:val="16"/>
        </w:rPr>
        <w:t xml:space="preserve">. </w:t>
      </w:r>
      <w:r w:rsidRPr="0034585F">
        <w:rPr>
          <w:rStyle w:val="StyleUnderline"/>
        </w:rPr>
        <w:t xml:space="preserve">Whereas mainstream economics by means of its theory form and policy recommendations actively contributes to obstruct the economic and social transformations urgently needed to halt the climate and ecological crises, much political economy scholarship inadvertently plays a negative role by reproducing key ideas of mainstream economics – such as the notion that endless economic growth is unproblematic and desirable. </w:t>
      </w:r>
      <w:r w:rsidRPr="0034585F">
        <w:rPr>
          <w:rStyle w:val="StyleUnderline"/>
          <w:highlight w:val="cyan"/>
        </w:rPr>
        <w:t>If</w:t>
      </w:r>
      <w:r w:rsidRPr="0034585F">
        <w:rPr>
          <w:rStyle w:val="StyleUnderline"/>
        </w:rPr>
        <w:t xml:space="preserve"> the </w:t>
      </w:r>
      <w:r w:rsidRPr="0034585F">
        <w:rPr>
          <w:rStyle w:val="StyleUnderline"/>
          <w:highlight w:val="cyan"/>
        </w:rPr>
        <w:t>discipline of political economy is to retain</w:t>
      </w:r>
      <w:r w:rsidRPr="0034585F">
        <w:rPr>
          <w:rStyle w:val="StyleUnderline"/>
        </w:rPr>
        <w:t xml:space="preserve"> its </w:t>
      </w:r>
      <w:r w:rsidRPr="0034585F">
        <w:rPr>
          <w:rStyle w:val="StyleUnderline"/>
          <w:highlight w:val="cyan"/>
        </w:rPr>
        <w:t>relevance</w:t>
      </w:r>
      <w:r w:rsidRPr="0034585F">
        <w:rPr>
          <w:rStyle w:val="StyleUnderline"/>
        </w:rPr>
        <w:t xml:space="preserve"> in the years to come, </w:t>
      </w:r>
      <w:r w:rsidRPr="0034585F">
        <w:rPr>
          <w:rStyle w:val="StyleUnderline"/>
          <w:highlight w:val="cyan"/>
        </w:rPr>
        <w:t xml:space="preserve">it </w:t>
      </w:r>
      <w:r w:rsidRPr="0034585F">
        <w:rPr>
          <w:rStyle w:val="Emphasis"/>
          <w:highlight w:val="cyan"/>
        </w:rPr>
        <w:t>needs to free</w:t>
      </w:r>
      <w:r w:rsidRPr="0034585F">
        <w:rPr>
          <w:rStyle w:val="Emphasis"/>
        </w:rPr>
        <w:t xml:space="preserve"> and distance </w:t>
      </w:r>
      <w:r w:rsidRPr="0034585F">
        <w:rPr>
          <w:rStyle w:val="Emphasis"/>
          <w:highlight w:val="cyan"/>
        </w:rPr>
        <w:t>itself</w:t>
      </w:r>
      <w:r w:rsidRPr="0034585F">
        <w:rPr>
          <w:rStyle w:val="Emphasis"/>
        </w:rPr>
        <w:t xml:space="preserve"> </w:t>
      </w:r>
      <w:r w:rsidRPr="0034585F">
        <w:rPr>
          <w:rStyle w:val="Emphasis"/>
          <w:highlight w:val="cyan"/>
        </w:rPr>
        <w:t>from</w:t>
      </w:r>
      <w:r w:rsidRPr="0034585F">
        <w:rPr>
          <w:rStyle w:val="Emphasis"/>
        </w:rPr>
        <w:t xml:space="preserve"> this </w:t>
      </w:r>
      <w:r w:rsidRPr="0034585F">
        <w:rPr>
          <w:rStyle w:val="Emphasis"/>
          <w:highlight w:val="cyan"/>
        </w:rPr>
        <w:t>delusion</w:t>
      </w:r>
      <w:r w:rsidRPr="0034585F">
        <w:rPr>
          <w:rStyle w:val="Emphasis"/>
        </w:rPr>
        <w:t>.</w:t>
      </w:r>
    </w:p>
    <w:p w14:paraId="7FC79B3F" w14:textId="77777777" w:rsidR="00C7140D" w:rsidRPr="00A769F7" w:rsidRDefault="00C7140D" w:rsidP="00C7140D"/>
    <w:p w14:paraId="0F3FD613" w14:textId="77777777" w:rsidR="00C7140D" w:rsidRDefault="00C7140D" w:rsidP="00C7140D"/>
    <w:p w14:paraId="101849EE" w14:textId="63109C0F" w:rsidR="00C7140D" w:rsidRDefault="00C7140D" w:rsidP="00C7140D">
      <w:pPr>
        <w:pStyle w:val="Heading1"/>
      </w:pPr>
      <w:r>
        <w:lastRenderedPageBreak/>
        <w:t>1NR</w:t>
      </w:r>
    </w:p>
    <w:p w14:paraId="0ED8F17A" w14:textId="77777777" w:rsidR="00C7140D" w:rsidRDefault="00C7140D" w:rsidP="00C7140D">
      <w:pPr>
        <w:pStyle w:val="Heading2"/>
      </w:pPr>
      <w:r>
        <w:lastRenderedPageBreak/>
        <w:t xml:space="preserve">Topicality </w:t>
      </w:r>
    </w:p>
    <w:p w14:paraId="33B489C5" w14:textId="77777777" w:rsidR="00C7140D" w:rsidRDefault="00C7140D" w:rsidP="00C7140D">
      <w:pPr>
        <w:pStyle w:val="Heading3"/>
      </w:pPr>
      <w:r>
        <w:lastRenderedPageBreak/>
        <w:t>AT: We Meet---2NC</w:t>
      </w:r>
    </w:p>
    <w:p w14:paraId="30162A1A" w14:textId="77777777" w:rsidR="00C7140D" w:rsidRPr="0009675F" w:rsidRDefault="00C7140D" w:rsidP="00C7140D">
      <w:pPr>
        <w:pStyle w:val="Heading4"/>
      </w:pPr>
      <w:r>
        <w:t xml:space="preserve">2. The plan’s </w:t>
      </w:r>
      <w:r>
        <w:rPr>
          <w:u w:val="single"/>
        </w:rPr>
        <w:t>contingent</w:t>
      </w:r>
      <w:r>
        <w:t xml:space="preserve"> on the </w:t>
      </w:r>
      <w:r>
        <w:rPr>
          <w:u w:val="single"/>
        </w:rPr>
        <w:t>effects</w:t>
      </w:r>
      <w:r>
        <w:t xml:space="preserve"> in each </w:t>
      </w:r>
      <w:r>
        <w:rPr>
          <w:u w:val="single"/>
        </w:rPr>
        <w:t>individual case</w:t>
      </w:r>
      <w:r>
        <w:t xml:space="preserve">. That’s </w:t>
      </w:r>
      <w:r>
        <w:rPr>
          <w:u w:val="single"/>
        </w:rPr>
        <w:t>distinct</w:t>
      </w:r>
      <w:r>
        <w:t xml:space="preserve">. </w:t>
      </w:r>
    </w:p>
    <w:p w14:paraId="5D59F19F" w14:textId="77777777" w:rsidR="00C7140D" w:rsidRPr="004B4B5E" w:rsidRDefault="00C7140D" w:rsidP="00C7140D">
      <w:r>
        <w:t xml:space="preserve">Kevin </w:t>
      </w:r>
      <w:r w:rsidRPr="007B4299">
        <w:rPr>
          <w:rStyle w:val="Style13ptBold"/>
        </w:rPr>
        <w:t>Boyle &amp;</w:t>
      </w:r>
      <w:r>
        <w:t xml:space="preserve"> Hurst </w:t>
      </w:r>
      <w:r w:rsidRPr="007B4299">
        <w:rPr>
          <w:rStyle w:val="Style13ptBold"/>
        </w:rPr>
        <w:t>Hannum 74</w:t>
      </w:r>
      <w:r>
        <w:t xml:space="preserve">, Boyle is Barrister at Law at Queen’s University of Belfast; Hannum is a member of the California Bar, “Individual Applications Under the European Convention on Human Rights and the Concept of Administrative Practice: The Donnelly Case,” The American Journal of International Law, vol. 68, no. 3, American Society of International Law, 1974, pp. 440–453 </w:t>
      </w:r>
    </w:p>
    <w:p w14:paraId="5E975A38" w14:textId="77777777" w:rsidR="00C7140D" w:rsidRPr="00A64739" w:rsidRDefault="00C7140D" w:rsidP="00C7140D">
      <w:pPr>
        <w:rPr>
          <w:sz w:val="16"/>
        </w:rPr>
      </w:pPr>
      <w:r w:rsidRPr="0098480F">
        <w:rPr>
          <w:sz w:val="16"/>
        </w:rPr>
        <w:t xml:space="preserve">In reply, the respondent government argued that </w:t>
      </w:r>
      <w:r w:rsidRPr="005F742B">
        <w:rPr>
          <w:rStyle w:val="StyleUnderline"/>
          <w:highlight w:val="cyan"/>
        </w:rPr>
        <w:t>the</w:t>
      </w:r>
      <w:r w:rsidRPr="0098480F">
        <w:rPr>
          <w:sz w:val="16"/>
        </w:rPr>
        <w:t xml:space="preserve"> “administrative </w:t>
      </w:r>
      <w:r w:rsidRPr="005F742B">
        <w:rPr>
          <w:rStyle w:val="Emphasis"/>
          <w:highlight w:val="cyan"/>
        </w:rPr>
        <w:t>practices</w:t>
      </w:r>
      <w:r w:rsidRPr="0098480F">
        <w:rPr>
          <w:sz w:val="16"/>
        </w:rPr>
        <w:t xml:space="preserve">” </w:t>
      </w:r>
      <w:r w:rsidRPr="005F742B">
        <w:rPr>
          <w:rStyle w:val="StyleUnderline"/>
          <w:highlight w:val="cyan"/>
        </w:rPr>
        <w:t>exception</w:t>
      </w:r>
      <w:r w:rsidRPr="0098480F">
        <w:rPr>
          <w:sz w:val="16"/>
        </w:rPr>
        <w:t xml:space="preserve"> developed by the Commission in relation to interstate cases </w:t>
      </w:r>
      <w:r w:rsidRPr="005F742B">
        <w:rPr>
          <w:rStyle w:val="StyleUnderline"/>
          <w:highlight w:val="cyan"/>
        </w:rPr>
        <w:t>could</w:t>
      </w:r>
      <w:r w:rsidRPr="005F742B">
        <w:rPr>
          <w:sz w:val="16"/>
          <w:highlight w:val="cyan"/>
        </w:rPr>
        <w:t xml:space="preserve"> </w:t>
      </w:r>
      <w:r w:rsidRPr="005F742B">
        <w:rPr>
          <w:rStyle w:val="Emphasis"/>
          <w:highlight w:val="cyan"/>
        </w:rPr>
        <w:t>not</w:t>
      </w:r>
      <w:r w:rsidRPr="005F742B">
        <w:rPr>
          <w:sz w:val="16"/>
          <w:highlight w:val="cyan"/>
        </w:rPr>
        <w:t xml:space="preserve"> </w:t>
      </w:r>
      <w:r w:rsidRPr="005F742B">
        <w:rPr>
          <w:rStyle w:val="StyleUnderline"/>
          <w:highlight w:val="cyan"/>
        </w:rPr>
        <w:t>in</w:t>
      </w:r>
      <w:r w:rsidRPr="005F742B">
        <w:rPr>
          <w:sz w:val="16"/>
          <w:highlight w:val="cyan"/>
        </w:rPr>
        <w:t xml:space="preserve"> </w:t>
      </w:r>
      <w:r w:rsidRPr="005F742B">
        <w:rPr>
          <w:rStyle w:val="Emphasis"/>
          <w:highlight w:val="cyan"/>
        </w:rPr>
        <w:t>any circumstances</w:t>
      </w:r>
      <w:r w:rsidRPr="005F742B">
        <w:rPr>
          <w:sz w:val="16"/>
          <w:highlight w:val="cyan"/>
        </w:rPr>
        <w:t xml:space="preserve"> </w:t>
      </w:r>
      <w:r w:rsidRPr="005F742B">
        <w:rPr>
          <w:rStyle w:val="StyleUnderline"/>
          <w:highlight w:val="cyan"/>
        </w:rPr>
        <w:t xml:space="preserve">apply to an </w:t>
      </w:r>
      <w:r w:rsidRPr="005F742B">
        <w:rPr>
          <w:rStyle w:val="Emphasis"/>
          <w:highlight w:val="cyan"/>
        </w:rPr>
        <w:t>individual application</w:t>
      </w:r>
      <w:r w:rsidRPr="0098480F">
        <w:rPr>
          <w:sz w:val="16"/>
        </w:rPr>
        <w:t xml:space="preserve"> under Article 25. They submitted that it applied </w:t>
      </w:r>
      <w:r w:rsidRPr="005F742B">
        <w:rPr>
          <w:rStyle w:val="StyleUnderline"/>
          <w:highlight w:val="cyan"/>
        </w:rPr>
        <w:t>only</w:t>
      </w:r>
      <w:r w:rsidRPr="0098480F">
        <w:rPr>
          <w:sz w:val="16"/>
        </w:rPr>
        <w:t xml:space="preserve"> </w:t>
      </w:r>
      <w:r w:rsidRPr="0098480F">
        <w:rPr>
          <w:rStyle w:val="StyleUnderline"/>
        </w:rPr>
        <w:t xml:space="preserve">where an application raised </w:t>
      </w:r>
      <w:r w:rsidRPr="005F742B">
        <w:rPr>
          <w:rStyle w:val="StyleUnderline"/>
          <w:highlight w:val="cyan"/>
        </w:rPr>
        <w:t xml:space="preserve">a </w:t>
      </w:r>
      <w:r w:rsidRPr="005F742B">
        <w:rPr>
          <w:rStyle w:val="Emphasis"/>
          <w:highlight w:val="cyan"/>
        </w:rPr>
        <w:t>general issue</w:t>
      </w:r>
      <w:r w:rsidRPr="005F742B">
        <w:rPr>
          <w:rStyle w:val="StyleUnderline"/>
          <w:highlight w:val="cyan"/>
        </w:rPr>
        <w:t xml:space="preserve">, </w:t>
      </w:r>
      <w:r w:rsidRPr="005F742B">
        <w:rPr>
          <w:rStyle w:val="Emphasis"/>
          <w:sz w:val="28"/>
          <w:szCs w:val="28"/>
          <w:highlight w:val="cyan"/>
        </w:rPr>
        <w:t>distinct from</w:t>
      </w:r>
      <w:r w:rsidRPr="0098480F">
        <w:rPr>
          <w:rStyle w:val="Emphasis"/>
          <w:sz w:val="28"/>
          <w:szCs w:val="28"/>
        </w:rPr>
        <w:t xml:space="preserve"> its </w:t>
      </w:r>
      <w:r w:rsidRPr="005F742B">
        <w:rPr>
          <w:rStyle w:val="Emphasis"/>
          <w:sz w:val="28"/>
          <w:szCs w:val="28"/>
          <w:highlight w:val="cyan"/>
        </w:rPr>
        <w:t>effects</w:t>
      </w:r>
      <w:r w:rsidRPr="005F742B">
        <w:rPr>
          <w:rStyle w:val="StyleUnderline"/>
          <w:sz w:val="28"/>
          <w:szCs w:val="28"/>
          <w:highlight w:val="cyan"/>
        </w:rPr>
        <w:t xml:space="preserve"> </w:t>
      </w:r>
      <w:r w:rsidRPr="005F742B">
        <w:rPr>
          <w:rStyle w:val="StyleUnderline"/>
          <w:highlight w:val="cyan"/>
        </w:rPr>
        <w:t xml:space="preserve">on </w:t>
      </w:r>
      <w:r w:rsidRPr="005F742B">
        <w:rPr>
          <w:rStyle w:val="Emphasis"/>
          <w:highlight w:val="cyan"/>
        </w:rPr>
        <w:t>individuals</w:t>
      </w:r>
      <w:r w:rsidRPr="0098480F">
        <w:rPr>
          <w:sz w:val="16"/>
        </w:rPr>
        <w:t>, and that an individual was incompetent to raise such general issues under Article 25.52 While denying generally that any violation of Article 3 had occurred, the respondent government maintained that, if violations did occur, adequate and effective remedies existed within domestic United Kingdom law which had not been exhausted by the individual applicants.</w:t>
      </w:r>
    </w:p>
    <w:p w14:paraId="6F6D010A" w14:textId="77777777" w:rsidR="00C7140D" w:rsidRDefault="00C7140D" w:rsidP="00C7140D">
      <w:pPr>
        <w:pStyle w:val="Heading4"/>
      </w:pPr>
      <w:r>
        <w:t xml:space="preserve">3. Requirements that firms act in a </w:t>
      </w:r>
      <w:r w:rsidRPr="00C5330E">
        <w:rPr>
          <w:u w:val="single"/>
        </w:rPr>
        <w:t>certain way</w:t>
      </w:r>
      <w:r>
        <w:t xml:space="preserve"> are </w:t>
      </w:r>
      <w:r w:rsidRPr="00044FA1">
        <w:rPr>
          <w:u w:val="single"/>
        </w:rPr>
        <w:t>behavioral</w:t>
      </w:r>
      <w:r>
        <w:t xml:space="preserve"> remedies---that describes the Aff. </w:t>
      </w:r>
    </w:p>
    <w:p w14:paraId="43CDCFA6" w14:textId="77777777" w:rsidR="00C7140D" w:rsidRPr="00044FA1" w:rsidRDefault="00C7140D" w:rsidP="00C7140D">
      <w:r w:rsidRPr="00044FA1">
        <w:t xml:space="preserve">Lisl </w:t>
      </w:r>
      <w:r w:rsidRPr="00044FA1">
        <w:rPr>
          <w:rStyle w:val="Style13ptBold"/>
        </w:rPr>
        <w:t>Dunlop 18</w:t>
      </w:r>
      <w:r>
        <w:t>. P</w:t>
      </w:r>
      <w:r w:rsidRPr="00044FA1">
        <w:t>artner in the New York office and co- chair of the firm’s antitrust and competition practice group</w:t>
      </w:r>
      <w:r>
        <w:t xml:space="preserve"> of </w:t>
      </w:r>
      <w:r w:rsidRPr="00044FA1">
        <w:t>Manatt, Phelps &amp; Phillip</w:t>
      </w:r>
      <w:r>
        <w:t xml:space="preserve">s, September 2018. “Current Themes in U.S. Merger Control.” </w:t>
      </w:r>
      <w:r w:rsidRPr="00044FA1">
        <w:t>https://www.manatt.com/getattachment/311dc3d1-8754-447e-91d2-01bbead87763/attachment.aspx</w:t>
      </w:r>
    </w:p>
    <w:p w14:paraId="49A3E640" w14:textId="77777777" w:rsidR="00C7140D" w:rsidRPr="00A64739" w:rsidRDefault="00C7140D" w:rsidP="00C7140D">
      <w:pPr>
        <w:rPr>
          <w:sz w:val="16"/>
        </w:rPr>
      </w:pPr>
      <w:r w:rsidRPr="00044FA1">
        <w:rPr>
          <w:sz w:val="16"/>
        </w:rPr>
        <w:t xml:space="preserve">Two related themes that have emerged over the past year are an increased hostility toward remedies that result in ongoing supervision or monitoring by the agencies (known as “behavioral” remedies) and a sharper focus on vertical merger enforcement. The two are closely related in that </w:t>
      </w:r>
      <w:r w:rsidRPr="00044FA1">
        <w:rPr>
          <w:rStyle w:val="StyleUnderline"/>
        </w:rPr>
        <w:t>the typical “</w:t>
      </w:r>
      <w:r w:rsidRPr="00044FA1">
        <w:rPr>
          <w:rStyle w:val="StyleUnderline"/>
          <w:highlight w:val="cyan"/>
        </w:rPr>
        <w:t>fix” for competition concerns</w:t>
      </w:r>
      <w:r w:rsidRPr="00044FA1">
        <w:rPr>
          <w:rStyle w:val="StyleUnderline"/>
        </w:rPr>
        <w:t xml:space="preserve"> in vertical transactions </w:t>
      </w:r>
      <w:r w:rsidRPr="00044FA1">
        <w:rPr>
          <w:rStyle w:val="StyleUnderline"/>
          <w:highlight w:val="cyan"/>
        </w:rPr>
        <w:t>is often a behavioral remedy</w:t>
      </w:r>
      <w:r w:rsidRPr="00044FA1">
        <w:rPr>
          <w:sz w:val="16"/>
          <w:highlight w:val="cyan"/>
        </w:rPr>
        <w:t>—</w:t>
      </w:r>
      <w:r w:rsidRPr="00044FA1">
        <w:rPr>
          <w:rStyle w:val="StyleUnderline"/>
          <w:highlight w:val="cyan"/>
        </w:rPr>
        <w:t xml:space="preserve">the imposition of </w:t>
      </w:r>
      <w:r w:rsidRPr="00044FA1">
        <w:rPr>
          <w:rStyle w:val="Emphasis"/>
          <w:highlight w:val="cyan"/>
        </w:rPr>
        <w:t>requirements</w:t>
      </w:r>
      <w:r w:rsidRPr="00044FA1">
        <w:rPr>
          <w:rStyle w:val="StyleUnderline"/>
          <w:highlight w:val="cyan"/>
        </w:rPr>
        <w:t xml:space="preserve"> that the</w:t>
      </w:r>
      <w:r w:rsidRPr="00044FA1">
        <w:rPr>
          <w:sz w:val="16"/>
        </w:rPr>
        <w:t xml:space="preserve"> merged </w:t>
      </w:r>
      <w:r w:rsidRPr="00044FA1">
        <w:rPr>
          <w:rStyle w:val="Emphasis"/>
          <w:highlight w:val="cyan"/>
        </w:rPr>
        <w:t>firm act in a certain way</w:t>
      </w:r>
      <w:r w:rsidRPr="00044FA1">
        <w:rPr>
          <w:sz w:val="16"/>
        </w:rPr>
        <w:t xml:space="preserve"> after consummation of the transaction, </w:t>
      </w:r>
      <w:r w:rsidRPr="00044FA1">
        <w:rPr>
          <w:rStyle w:val="StyleUnderline"/>
        </w:rPr>
        <w:t>such as an obligation to continue to give access to competitors</w:t>
      </w:r>
      <w:r w:rsidRPr="00044FA1">
        <w:rPr>
          <w:sz w:val="16"/>
        </w:rPr>
        <w:t xml:space="preserve">. </w:t>
      </w:r>
      <w:r w:rsidRPr="00044FA1">
        <w:rPr>
          <w:rStyle w:val="StyleUnderline"/>
        </w:rPr>
        <w:t>In the absence of such a resolution, the agencies are faced with a decision to</w:t>
      </w:r>
      <w:r w:rsidRPr="00044FA1">
        <w:rPr>
          <w:sz w:val="16"/>
        </w:rPr>
        <w:t xml:space="preserve"> permit the transaction to proceed, </w:t>
      </w:r>
      <w:r w:rsidRPr="00044FA1">
        <w:rPr>
          <w:rStyle w:val="StyleUnderline"/>
        </w:rPr>
        <w:t>look for a structural solution or challenge the transaction in its entirety</w:t>
      </w:r>
      <w:r w:rsidRPr="00044FA1">
        <w:rPr>
          <w:sz w:val="16"/>
        </w:rPr>
        <w:t>.</w:t>
      </w:r>
    </w:p>
    <w:p w14:paraId="2FC50203" w14:textId="77777777" w:rsidR="00C7140D" w:rsidRPr="00A64739" w:rsidRDefault="00C7140D" w:rsidP="00C7140D">
      <w:pPr>
        <w:pStyle w:val="Heading4"/>
      </w:pPr>
      <w:r w:rsidRPr="00A64739">
        <w:t xml:space="preserve">Those aren’t </w:t>
      </w:r>
      <w:r w:rsidRPr="00A64739">
        <w:rPr>
          <w:u w:val="single"/>
        </w:rPr>
        <w:t>prohibitions</w:t>
      </w:r>
      <w:r w:rsidRPr="00A64739">
        <w:t xml:space="preserve">---only </w:t>
      </w:r>
      <w:r w:rsidRPr="00A64739">
        <w:rPr>
          <w:u w:val="single"/>
        </w:rPr>
        <w:t>structural remedies</w:t>
      </w:r>
      <w:r w:rsidRPr="00A64739">
        <w:t xml:space="preserve"> meet the violation. </w:t>
      </w:r>
    </w:p>
    <w:p w14:paraId="33EB01FC" w14:textId="77777777" w:rsidR="00C7140D" w:rsidRDefault="00C7140D" w:rsidP="00C7140D">
      <w:r>
        <w:t xml:space="preserve">John E. </w:t>
      </w:r>
      <w:r w:rsidRPr="0028469B">
        <w:rPr>
          <w:rStyle w:val="Style13ptBold"/>
        </w:rPr>
        <w:t>Kwoka 12</w:t>
      </w:r>
      <w:r>
        <w:t xml:space="preserve">. </w:t>
      </w:r>
      <w:r w:rsidRPr="0028469B">
        <w:t>Neal F. Finnegan Professor of Economics, Northeastern University</w:t>
      </w:r>
      <w:r>
        <w:t>, with Diana L. Moss, Vice President and Director, American Antitrust Institute. “</w:t>
      </w:r>
      <w:r w:rsidRPr="0028469B">
        <w:t>Behavioral merger remedies: Evaluation and implications for antitrust enforcement</w:t>
      </w:r>
      <w:r>
        <w:t xml:space="preserve">.” </w:t>
      </w:r>
      <w:r w:rsidRPr="0028469B">
        <w:t>THE ANTITRUST BULLETIN: Vol. 57, No. 4/Winter 2012</w:t>
      </w:r>
      <w:r>
        <w:t xml:space="preserve">. ProQuest. </w:t>
      </w:r>
    </w:p>
    <w:p w14:paraId="59B7F2AB" w14:textId="77777777" w:rsidR="00C7140D" w:rsidRPr="0028469B" w:rsidRDefault="00C7140D" w:rsidP="00C7140D">
      <w:pPr>
        <w:rPr>
          <w:sz w:val="16"/>
        </w:rPr>
      </w:pPr>
      <w:r w:rsidRPr="0028469B">
        <w:rPr>
          <w:sz w:val="16"/>
        </w:rPr>
        <w:t xml:space="preserve">C. </w:t>
      </w:r>
      <w:r w:rsidRPr="0028469B">
        <w:rPr>
          <w:rStyle w:val="StyleUnderline"/>
        </w:rPr>
        <w:t>Preference for structural remedies</w:t>
      </w:r>
      <w:r w:rsidRPr="0028469B">
        <w:rPr>
          <w:sz w:val="16"/>
        </w:rPr>
        <w:t xml:space="preserve"> in the United States and other major jurisdictions</w:t>
      </w:r>
    </w:p>
    <w:p w14:paraId="00E566F6" w14:textId="77777777" w:rsidR="00C7140D" w:rsidRPr="0028469B" w:rsidRDefault="00C7140D" w:rsidP="00C7140D">
      <w:pPr>
        <w:rPr>
          <w:sz w:val="16"/>
        </w:rPr>
      </w:pPr>
      <w:r w:rsidRPr="0028469B">
        <w:rPr>
          <w:sz w:val="16"/>
        </w:rPr>
        <w:t xml:space="preserve">As noted, the 2004 </w:t>
      </w:r>
      <w:r w:rsidRPr="00B66709">
        <w:rPr>
          <w:rStyle w:val="StyleUnderline"/>
          <w:highlight w:val="cyan"/>
        </w:rPr>
        <w:t xml:space="preserve">Remedies Guide expressed a </w:t>
      </w:r>
      <w:r w:rsidRPr="00CE1851">
        <w:rPr>
          <w:rStyle w:val="StyleUnderline"/>
        </w:rPr>
        <w:t xml:space="preserve">clear </w:t>
      </w:r>
      <w:r w:rsidRPr="00B66709">
        <w:rPr>
          <w:rStyle w:val="StyleUnderline"/>
          <w:highlight w:val="cyan"/>
        </w:rPr>
        <w:t>preference for structural remedies</w:t>
      </w:r>
      <w:r w:rsidRPr="0028469B">
        <w:rPr>
          <w:sz w:val="16"/>
        </w:rPr>
        <w:t>, citing “speed, certainty, cost, and efficacy” as key factors by which the potential effectiveness of a remedy should be measured.19 By way of explanation, the 2004 Remedies Guide stated that structural remedies were preferred to behavioral remedies because “they are relatively clean and certain, and generally avoid costly government entanglement in the market. A carefully crafted divestiture decree is ‘simple, relatively easy to administer, and sure’ to preserve competition.”20 This preference for structural remedies was illustrated in countless merger cases both before and after issuance of the 2004 Remedies Guide.</w:t>
      </w:r>
    </w:p>
    <w:p w14:paraId="7BABA0DD" w14:textId="77777777" w:rsidR="00C7140D" w:rsidRPr="0028469B" w:rsidRDefault="00C7140D" w:rsidP="00C7140D">
      <w:pPr>
        <w:rPr>
          <w:sz w:val="16"/>
        </w:rPr>
      </w:pPr>
      <w:r w:rsidRPr="0028469B">
        <w:rPr>
          <w:sz w:val="16"/>
        </w:rPr>
        <w:lastRenderedPageBreak/>
        <w:t>In this approach, U.S. policy was consistent with the enforcement posture in Canada, the European Union, the UK, and Canada. In 2001, the European Commission stated:</w:t>
      </w:r>
    </w:p>
    <w:p w14:paraId="024732A7" w14:textId="77777777" w:rsidR="00C7140D" w:rsidRPr="0028469B" w:rsidRDefault="00C7140D" w:rsidP="00C7140D">
      <w:pPr>
        <w:rPr>
          <w:sz w:val="16"/>
        </w:rPr>
      </w:pPr>
      <w:r w:rsidRPr="0028469B">
        <w:rPr>
          <w:sz w:val="16"/>
        </w:rPr>
        <w:t>Commitments that are structural in nature, such as the commitment to sell a subsidiary, are, as a rule, preferable from the point of view of the [Merger] Regulation’s objective, inasmuch as such a commitment pre- vents the creation or strengthening of a dominant position previously identified by the [European] Commission and does not, moreover, require medium or long-term monitoring measures.2</w:t>
      </w:r>
    </w:p>
    <w:p w14:paraId="006EF322" w14:textId="77777777" w:rsidR="00C7140D" w:rsidRPr="0028469B" w:rsidRDefault="00C7140D" w:rsidP="00C7140D">
      <w:pPr>
        <w:rPr>
          <w:sz w:val="16"/>
        </w:rPr>
      </w:pPr>
      <w:r w:rsidRPr="0028469B">
        <w:rPr>
          <w:rStyle w:val="StyleUnderline"/>
        </w:rPr>
        <w:t xml:space="preserve">The </w:t>
      </w:r>
      <w:r w:rsidRPr="00B66709">
        <w:rPr>
          <w:rStyle w:val="StyleUnderline"/>
          <w:highlight w:val="cyan"/>
        </w:rPr>
        <w:t>UK Competition Commission expressed a similar</w:t>
      </w:r>
      <w:r w:rsidRPr="0028469B">
        <w:rPr>
          <w:rStyle w:val="StyleUnderline"/>
        </w:rPr>
        <w:t xml:space="preserve"> </w:t>
      </w:r>
      <w:r w:rsidRPr="00B66709">
        <w:rPr>
          <w:rStyle w:val="StyleUnderline"/>
          <w:highlight w:val="cyan"/>
        </w:rPr>
        <w:t>preference</w:t>
      </w:r>
      <w:r w:rsidRPr="0028469B">
        <w:rPr>
          <w:sz w:val="16"/>
        </w:rPr>
        <w:t xml:space="preserve"> in 2008 in this way:</w:t>
      </w:r>
    </w:p>
    <w:p w14:paraId="3B721740" w14:textId="77777777" w:rsidR="00C7140D" w:rsidRDefault="00C7140D" w:rsidP="00C7140D">
      <w:pPr>
        <w:rPr>
          <w:sz w:val="16"/>
        </w:rPr>
      </w:pPr>
      <w:r w:rsidRPr="0028469B">
        <w:rPr>
          <w:rStyle w:val="StyleUnderline"/>
        </w:rPr>
        <w:t>In merger inquiries</w:t>
      </w:r>
      <w:r w:rsidRPr="00355C35">
        <w:rPr>
          <w:rStyle w:val="StyleUnderline"/>
        </w:rPr>
        <w:t>,</w:t>
      </w:r>
      <w:r w:rsidRPr="0028469B">
        <w:rPr>
          <w:rStyle w:val="StyleUnderline"/>
        </w:rPr>
        <w:t xml:space="preserve"> </w:t>
      </w:r>
      <w:r w:rsidRPr="00355C35">
        <w:rPr>
          <w:rStyle w:val="StyleUnderline"/>
          <w:highlight w:val="cyan"/>
        </w:rPr>
        <w:t>the</w:t>
      </w:r>
      <w:r w:rsidRPr="0028469B">
        <w:rPr>
          <w:rStyle w:val="StyleUnderline"/>
        </w:rPr>
        <w:t xml:space="preserve"> [Competition </w:t>
      </w:r>
      <w:r w:rsidRPr="00B66709">
        <w:rPr>
          <w:rStyle w:val="StyleUnderline"/>
          <w:highlight w:val="cyan"/>
        </w:rPr>
        <w:t>Commission</w:t>
      </w:r>
      <w:r w:rsidRPr="0028469B">
        <w:rPr>
          <w:rStyle w:val="StyleUnderline"/>
        </w:rPr>
        <w:t xml:space="preserve">] will generally </w:t>
      </w:r>
      <w:r w:rsidRPr="00B66709">
        <w:rPr>
          <w:rStyle w:val="StyleUnderline"/>
          <w:highlight w:val="cyan"/>
        </w:rPr>
        <w:t>prefer structural remedies, such as</w:t>
      </w:r>
      <w:r w:rsidRPr="0028469B">
        <w:rPr>
          <w:sz w:val="16"/>
        </w:rPr>
        <w:t xml:space="preserve"> divestiture or </w:t>
      </w:r>
      <w:r w:rsidRPr="00B66709">
        <w:rPr>
          <w:rStyle w:val="Emphasis"/>
          <w:highlight w:val="cyan"/>
        </w:rPr>
        <w:t>prohibition</w:t>
      </w:r>
      <w:r w:rsidRPr="00B66709">
        <w:rPr>
          <w:sz w:val="16"/>
          <w:highlight w:val="cyan"/>
        </w:rPr>
        <w:t xml:space="preserve">, </w:t>
      </w:r>
      <w:r w:rsidRPr="00B66709">
        <w:rPr>
          <w:rStyle w:val="Emphasis"/>
          <w:highlight w:val="cyan"/>
        </w:rPr>
        <w:t>rather than behav- ioral remedies</w:t>
      </w:r>
      <w:r w:rsidRPr="00B66709">
        <w:rPr>
          <w:sz w:val="16"/>
          <w:highlight w:val="cyan"/>
        </w:rPr>
        <w:t xml:space="preserve"> </w:t>
      </w:r>
      <w:r w:rsidRPr="00B66709">
        <w:rPr>
          <w:rStyle w:val="StyleUnderline"/>
          <w:highlight w:val="cyan"/>
        </w:rPr>
        <w:t>because</w:t>
      </w:r>
      <w:r w:rsidRPr="0028469B">
        <w:rPr>
          <w:sz w:val="16"/>
        </w:rPr>
        <w:t xml:space="preserve">: (a) </w:t>
      </w:r>
      <w:r w:rsidRPr="00B66709">
        <w:rPr>
          <w:rStyle w:val="StyleUnderline"/>
          <w:highlight w:val="cyan"/>
        </w:rPr>
        <w:t>structural remedies</w:t>
      </w:r>
      <w:r w:rsidRPr="0028469B">
        <w:rPr>
          <w:rStyle w:val="StyleUnderline"/>
        </w:rPr>
        <w:t xml:space="preserve"> are likely to </w:t>
      </w:r>
      <w:r w:rsidRPr="00B66709">
        <w:rPr>
          <w:rStyle w:val="StyleUnderline"/>
          <w:highlight w:val="cyan"/>
        </w:rPr>
        <w:t>deal with</w:t>
      </w:r>
      <w:r w:rsidRPr="0028469B">
        <w:rPr>
          <w:rStyle w:val="StyleUnderline"/>
        </w:rPr>
        <w:t xml:space="preserve"> [a substantial </w:t>
      </w:r>
      <w:r w:rsidRPr="00B66709">
        <w:rPr>
          <w:rStyle w:val="StyleUnderline"/>
          <w:highlight w:val="cyan"/>
        </w:rPr>
        <w:t>lessening of competition</w:t>
      </w:r>
      <w:r w:rsidRPr="0028469B">
        <w:rPr>
          <w:rStyle w:val="StyleUnderline"/>
        </w:rPr>
        <w:t xml:space="preserve">] and its resulting adverse effects </w:t>
      </w:r>
      <w:r w:rsidRPr="00B66709">
        <w:rPr>
          <w:rStyle w:val="Emphasis"/>
          <w:highlight w:val="cyan"/>
        </w:rPr>
        <w:t>directly and comprehensively</w:t>
      </w:r>
      <w:r w:rsidRPr="0028469B">
        <w:rPr>
          <w:sz w:val="16"/>
        </w:rPr>
        <w:t xml:space="preserve"> at source by restoring rivalry; (b) </w:t>
      </w:r>
      <w:r w:rsidRPr="0028469B">
        <w:rPr>
          <w:rStyle w:val="StyleUnderline"/>
        </w:rPr>
        <w:t>behavioral remedies may not have an effective impact on the [substantial lessening of competition</w:t>
      </w:r>
      <w:r w:rsidRPr="0028469B">
        <w:rPr>
          <w:sz w:val="16"/>
        </w:rPr>
        <w:t>] and its resulting adverse effects, and may create significant costly distortions in market outcomes; and (c) structural remedies do not normally require monitoring and enforcement once implemented.22</w:t>
      </w:r>
    </w:p>
    <w:p w14:paraId="22F2D00E" w14:textId="77777777" w:rsidR="00C7140D" w:rsidRPr="005A4BF4" w:rsidRDefault="00C7140D" w:rsidP="00C7140D">
      <w:pPr>
        <w:pStyle w:val="Heading4"/>
      </w:pPr>
      <w:r>
        <w:t xml:space="preserve">4. The plan bans ‘doing x in a way that causes effect y’---that means the </w:t>
      </w:r>
      <w:r>
        <w:rPr>
          <w:u w:val="single"/>
        </w:rPr>
        <w:t>object</w:t>
      </w:r>
      <w:r>
        <w:t xml:space="preserve"> of the prohibition is </w:t>
      </w:r>
      <w:r>
        <w:rPr>
          <w:u w:val="single"/>
        </w:rPr>
        <w:t>effect y</w:t>
      </w:r>
      <w:r>
        <w:t xml:space="preserve">, NOT </w:t>
      </w:r>
      <w:r>
        <w:rPr>
          <w:u w:val="single"/>
        </w:rPr>
        <w:t>practice x</w:t>
      </w:r>
      <w:r>
        <w:t xml:space="preserve">. </w:t>
      </w:r>
    </w:p>
    <w:p w14:paraId="58247FB4" w14:textId="77777777" w:rsidR="00C7140D" w:rsidRPr="00D505A4" w:rsidRDefault="00C7140D" w:rsidP="00C7140D">
      <w:r>
        <w:t xml:space="preserve">Andriani </w:t>
      </w:r>
      <w:r w:rsidRPr="00A31D23">
        <w:rPr>
          <w:rStyle w:val="Style13ptBold"/>
        </w:rPr>
        <w:t>Kalintiri 20</w:t>
      </w:r>
      <w:r>
        <w:t>, Lecturer in Competition Law at King's College London, “Analytical Shortcuts in EU Competition Enforcement: Proxies, Premises, and Presumptions,” Jnl of Competition Law &amp; Economics (2020) 16(3): 392-433, Lexis</w:t>
      </w:r>
    </w:p>
    <w:p w14:paraId="0B43F556" w14:textId="77777777" w:rsidR="00C7140D" w:rsidRPr="00AC267C" w:rsidRDefault="00C7140D" w:rsidP="00C7140D">
      <w:pPr>
        <w:rPr>
          <w:sz w:val="16"/>
        </w:rPr>
      </w:pPr>
      <w:r w:rsidRPr="00AC267C">
        <w:rPr>
          <w:rStyle w:val="Emphasis"/>
        </w:rPr>
        <w:t>Normative</w:t>
      </w:r>
      <w:r w:rsidRPr="00AC267C">
        <w:rPr>
          <w:sz w:val="16"/>
        </w:rPr>
        <w:t xml:space="preserve"> and economic </w:t>
      </w:r>
      <w:r w:rsidRPr="00AC267C">
        <w:rPr>
          <w:rStyle w:val="StyleUnderline"/>
        </w:rPr>
        <w:t xml:space="preserve">premises provide policymakers and adjudicators with valuable analytical </w:t>
      </w:r>
      <w:r w:rsidRPr="00AC267C">
        <w:rPr>
          <w:rStyle w:val="Emphasis"/>
        </w:rPr>
        <w:t>shortcuts</w:t>
      </w:r>
      <w:r w:rsidRPr="00AC267C">
        <w:rPr>
          <w:sz w:val="16"/>
        </w:rPr>
        <w:t xml:space="preserve">, </w:t>
      </w:r>
      <w:r w:rsidRPr="00AC267C">
        <w:rPr>
          <w:rStyle w:val="StyleUnderline"/>
        </w:rPr>
        <w:t xml:space="preserve">insofar as they relieve them of the need to establish the merits of the entailed </w:t>
      </w:r>
      <w:r w:rsidRPr="00AC267C">
        <w:rPr>
          <w:rStyle w:val="Emphasis"/>
        </w:rPr>
        <w:t>generalizations</w:t>
      </w:r>
      <w:r w:rsidRPr="00AC267C">
        <w:rPr>
          <w:rStyle w:val="StyleUnderline"/>
        </w:rPr>
        <w:t xml:space="preserve"> </w:t>
      </w:r>
      <w:r w:rsidRPr="00AC267C">
        <w:rPr>
          <w:rStyle w:val="Emphasis"/>
        </w:rPr>
        <w:t>every single time</w:t>
      </w:r>
      <w:r w:rsidRPr="00AC267C">
        <w:rPr>
          <w:sz w:val="16"/>
        </w:rPr>
        <w:t xml:space="preserve"> they interpret and apply the competition rules. This is important in view of the far-reaching implications that the employed premises may have for competition enforcement.</w:t>
      </w:r>
    </w:p>
    <w:p w14:paraId="492788A8" w14:textId="77777777" w:rsidR="00C7140D" w:rsidRPr="0006568C" w:rsidRDefault="00C7140D" w:rsidP="00C7140D">
      <w:pPr>
        <w:rPr>
          <w:sz w:val="16"/>
        </w:rPr>
      </w:pPr>
      <w:r w:rsidRPr="00AC267C">
        <w:rPr>
          <w:sz w:val="16"/>
        </w:rPr>
        <w:t xml:space="preserve">Firstly, </w:t>
      </w:r>
      <w:r w:rsidRPr="00AC267C">
        <w:rPr>
          <w:rStyle w:val="StyleUnderline"/>
        </w:rPr>
        <w:t>normative assertions</w:t>
      </w:r>
      <w:r w:rsidRPr="00AC267C">
        <w:rPr>
          <w:sz w:val="16"/>
        </w:rPr>
        <w:t xml:space="preserve"> and economic propositions </w:t>
      </w:r>
      <w:r w:rsidRPr="00AC267C">
        <w:rPr>
          <w:rStyle w:val="StyleUnderline"/>
        </w:rPr>
        <w:t xml:space="preserve">are what </w:t>
      </w:r>
      <w:r w:rsidRPr="00AC267C">
        <w:rPr>
          <w:rStyle w:val="Emphasis"/>
        </w:rPr>
        <w:t>give</w:t>
      </w:r>
      <w:r w:rsidRPr="00AC267C">
        <w:rPr>
          <w:rStyle w:val="StyleUnderline"/>
        </w:rPr>
        <w:t xml:space="preserve">s </w:t>
      </w:r>
      <w:r w:rsidRPr="00AC267C">
        <w:rPr>
          <w:rStyle w:val="Emphasis"/>
        </w:rPr>
        <w:t>shape</w:t>
      </w:r>
      <w:r w:rsidRPr="00AC267C">
        <w:rPr>
          <w:sz w:val="16"/>
        </w:rPr>
        <w:t xml:space="preserve"> </w:t>
      </w:r>
      <w:r w:rsidRPr="00AC267C">
        <w:rPr>
          <w:rStyle w:val="StyleUnderline"/>
        </w:rPr>
        <w:t xml:space="preserve">to the otherwise </w:t>
      </w:r>
      <w:r w:rsidRPr="005F742B">
        <w:rPr>
          <w:rStyle w:val="Emphasis"/>
          <w:highlight w:val="cyan"/>
        </w:rPr>
        <w:t>vague</w:t>
      </w:r>
      <w:r w:rsidRPr="00AC267C">
        <w:rPr>
          <w:rStyle w:val="Emphasis"/>
        </w:rPr>
        <w:t xml:space="preserve"> letter</w:t>
      </w:r>
      <w:r w:rsidRPr="00AC267C">
        <w:rPr>
          <w:sz w:val="16"/>
        </w:rPr>
        <w:t xml:space="preserve"> </w:t>
      </w:r>
      <w:r w:rsidRPr="00AC267C">
        <w:rPr>
          <w:rStyle w:val="StyleUnderline"/>
        </w:rPr>
        <w:t>of the antitrust</w:t>
      </w:r>
      <w:r w:rsidRPr="00AC267C">
        <w:rPr>
          <w:sz w:val="16"/>
        </w:rPr>
        <w:t xml:space="preserve"> and merger </w:t>
      </w:r>
      <w:r w:rsidRPr="00AC267C">
        <w:rPr>
          <w:rStyle w:val="StyleUnderline"/>
        </w:rPr>
        <w:t xml:space="preserve">provisions. Arguably, those </w:t>
      </w:r>
      <w:r w:rsidRPr="005F742B">
        <w:rPr>
          <w:rStyle w:val="StyleUnderline"/>
          <w:highlight w:val="cyan"/>
        </w:rPr>
        <w:t xml:space="preserve">provisions do </w:t>
      </w:r>
      <w:r w:rsidRPr="005F742B">
        <w:rPr>
          <w:rStyle w:val="Emphasis"/>
          <w:highlight w:val="cyan"/>
        </w:rPr>
        <w:t>not</w:t>
      </w:r>
      <w:r w:rsidRPr="00AC267C">
        <w:rPr>
          <w:rStyle w:val="Emphasis"/>
        </w:rPr>
        <w:t xml:space="preserve"> immediately </w:t>
      </w:r>
      <w:r w:rsidRPr="005F742B">
        <w:rPr>
          <w:rStyle w:val="Emphasis"/>
          <w:highlight w:val="cyan"/>
        </w:rPr>
        <w:t>reveal what is prohibited</w:t>
      </w:r>
      <w:r w:rsidRPr="00AC267C">
        <w:rPr>
          <w:sz w:val="16"/>
        </w:rPr>
        <w:t xml:space="preserve"> </w:t>
      </w:r>
      <w:r w:rsidRPr="00AC267C">
        <w:rPr>
          <w:rStyle w:val="StyleUnderline"/>
        </w:rPr>
        <w:t xml:space="preserve">and are in need of </w:t>
      </w:r>
      <w:r w:rsidRPr="00AC267C">
        <w:rPr>
          <w:rStyle w:val="Emphasis"/>
        </w:rPr>
        <w:t>elaboration</w:t>
      </w:r>
      <w:r w:rsidRPr="00AC267C">
        <w:rPr>
          <w:rStyle w:val="StyleUnderline"/>
        </w:rPr>
        <w:t xml:space="preserve"> to become </w:t>
      </w:r>
      <w:r w:rsidRPr="00AC267C">
        <w:rPr>
          <w:rStyle w:val="Emphasis"/>
        </w:rPr>
        <w:t>operational</w:t>
      </w:r>
      <w:r w:rsidRPr="00AC267C">
        <w:rPr>
          <w:sz w:val="16"/>
        </w:rPr>
        <w:t>. In this process, varying perceptions about the goals of the discipline may completely</w:t>
      </w:r>
      <w:r w:rsidRPr="0006568C">
        <w:rPr>
          <w:sz w:val="16"/>
        </w:rPr>
        <w:t xml:space="preserve">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w:t>
      </w:r>
      <w:r w:rsidRPr="000911A3">
        <w:rPr>
          <w:rStyle w:val="StyleUnderline"/>
        </w:rPr>
        <w:t xml:space="preserve">The </w:t>
      </w:r>
      <w:r w:rsidRPr="005F742B">
        <w:rPr>
          <w:rStyle w:val="StyleUnderline"/>
          <w:highlight w:val="cyan"/>
        </w:rPr>
        <w:t>prohibition</w:t>
      </w:r>
      <w:r w:rsidRPr="00A31D23">
        <w:rPr>
          <w:rStyle w:val="StyleUnderline"/>
        </w:rPr>
        <w:t xml:space="preserve">, for instance, </w:t>
      </w:r>
      <w:r w:rsidRPr="005F742B">
        <w:rPr>
          <w:rStyle w:val="StyleUnderline"/>
          <w:highlight w:val="cyan"/>
        </w:rPr>
        <w:t xml:space="preserve">of </w:t>
      </w:r>
      <w:r w:rsidRPr="005F742B">
        <w:rPr>
          <w:rStyle w:val="Emphasis"/>
          <w:highlight w:val="cyan"/>
        </w:rPr>
        <w:t>cartels</w:t>
      </w:r>
      <w:r w:rsidRPr="005F742B">
        <w:rPr>
          <w:rStyle w:val="StyleUnderline"/>
          <w:highlight w:val="cyan"/>
        </w:rPr>
        <w:t xml:space="preserve"> as </w:t>
      </w:r>
      <w:r w:rsidRPr="005F742B">
        <w:rPr>
          <w:rStyle w:val="Emphasis"/>
          <w:highlight w:val="cyan"/>
        </w:rPr>
        <w:t>'by object'</w:t>
      </w:r>
      <w:r w:rsidRPr="005F742B">
        <w:rPr>
          <w:sz w:val="16"/>
          <w:highlight w:val="cyan"/>
        </w:rPr>
        <w:t xml:space="preserve"> </w:t>
      </w:r>
      <w:r w:rsidRPr="005F742B">
        <w:rPr>
          <w:rStyle w:val="StyleUnderline"/>
          <w:highlight w:val="cyan"/>
        </w:rPr>
        <w:t>violations</w:t>
      </w:r>
      <w:r w:rsidRPr="00A31D23">
        <w:rPr>
          <w:rStyle w:val="StyleUnderline"/>
        </w:rPr>
        <w:t xml:space="preserve"> of antitrust law </w:t>
      </w:r>
      <w:r w:rsidRPr="005F742B">
        <w:rPr>
          <w:rStyle w:val="StyleUnderline"/>
          <w:highlight w:val="cyan"/>
        </w:rPr>
        <w:t>rests on the</w:t>
      </w:r>
      <w:r w:rsidRPr="00A31D23">
        <w:rPr>
          <w:rStyle w:val="StyleUnderline"/>
        </w:rPr>
        <w:t xml:space="preserve"> economic </w:t>
      </w:r>
      <w:r w:rsidRPr="005F742B">
        <w:rPr>
          <w:rStyle w:val="StyleUnderline"/>
          <w:highlight w:val="cyan"/>
        </w:rPr>
        <w:t>premise that</w:t>
      </w:r>
      <w:r w:rsidRPr="00A31D23">
        <w:rPr>
          <w:rStyle w:val="StyleUnderline"/>
        </w:rPr>
        <w:t xml:space="preserve"> </w:t>
      </w:r>
      <w:r w:rsidRPr="005F742B">
        <w:rPr>
          <w:rStyle w:val="StyleUnderline"/>
          <w:highlight w:val="cyan"/>
        </w:rPr>
        <w:t xml:space="preserve">conduct of this kind lacks </w:t>
      </w:r>
      <w:r w:rsidRPr="005F742B">
        <w:rPr>
          <w:rStyle w:val="Emphasis"/>
          <w:highlight w:val="cyan"/>
        </w:rPr>
        <w:t>any</w:t>
      </w:r>
      <w:r w:rsidRPr="0006568C">
        <w:rPr>
          <w:sz w:val="16"/>
        </w:rPr>
        <w:t xml:space="preserve"> efficiency </w:t>
      </w:r>
      <w:r w:rsidRPr="005F742B">
        <w:rPr>
          <w:rStyle w:val="Emphasis"/>
          <w:highlight w:val="cyan"/>
        </w:rPr>
        <w:t>justification</w:t>
      </w:r>
      <w:r w:rsidRPr="00D03943">
        <w:rPr>
          <w:sz w:val="16"/>
        </w:rPr>
        <w:t xml:space="preserve"> </w:t>
      </w:r>
      <w:r w:rsidRPr="00D03943">
        <w:rPr>
          <w:rStyle w:val="StyleUnderline"/>
        </w:rPr>
        <w:t>and thus a</w:t>
      </w:r>
      <w:r w:rsidRPr="00D03943">
        <w:rPr>
          <w:sz w:val="16"/>
        </w:rPr>
        <w:t xml:space="preserve"> </w:t>
      </w:r>
      <w:r w:rsidRPr="00D03943">
        <w:rPr>
          <w:rStyle w:val="Emphasis"/>
        </w:rPr>
        <w:t>rule</w:t>
      </w:r>
      <w:r w:rsidRPr="0006568C">
        <w:rPr>
          <w:sz w:val="16"/>
        </w:rPr>
        <w:t xml:space="preserve"> </w:t>
      </w:r>
      <w:r w:rsidRPr="00A31D23">
        <w:rPr>
          <w:rStyle w:val="StyleUnderline"/>
        </w:rPr>
        <w:t>of</w:t>
      </w:r>
      <w:r w:rsidRPr="0006568C">
        <w:rPr>
          <w:sz w:val="16"/>
        </w:rPr>
        <w:t xml:space="preserve"> </w:t>
      </w:r>
      <w:r w:rsidRPr="00A31D23">
        <w:rPr>
          <w:rStyle w:val="Emphasis"/>
        </w:rPr>
        <w:t>prima facie illegality</w:t>
      </w:r>
      <w:r w:rsidRPr="0006568C">
        <w:rPr>
          <w:sz w:val="16"/>
        </w:rPr>
        <w:t xml:space="preserve"> </w:t>
      </w:r>
      <w:r w:rsidRPr="00A31D23">
        <w:rPr>
          <w:rStyle w:val="StyleUnderline"/>
        </w:rPr>
        <w:t>is not liable to chill</w:t>
      </w:r>
      <w:r w:rsidRPr="0006568C">
        <w:rPr>
          <w:sz w:val="16"/>
        </w:rPr>
        <w:t xml:space="preserve"> </w:t>
      </w:r>
      <w:r w:rsidRPr="00A31D23">
        <w:rPr>
          <w:rStyle w:val="Emphasis"/>
        </w:rPr>
        <w:t>procompetitive</w:t>
      </w:r>
      <w:r w:rsidRPr="0006568C">
        <w:rPr>
          <w:sz w:val="16"/>
        </w:rPr>
        <w:t xml:space="preserve"> </w:t>
      </w:r>
      <w:r w:rsidRPr="00A31D23">
        <w:rPr>
          <w:rStyle w:val="StyleUnderline"/>
        </w:rPr>
        <w:t>behaviour</w:t>
      </w:r>
      <w:r w:rsidRPr="0006568C">
        <w:rPr>
          <w:sz w:val="16"/>
        </w:rPr>
        <w:t xml:space="preserve">. 48 Conversely, the treatment of quantity rebates as prima facie lawful is grounded in the idea that this type of discount reflects the cost savings achieved by the undertaking in question. 49 In the same vein, </w:t>
      </w:r>
      <w:r w:rsidRPr="00A31D23">
        <w:rPr>
          <w:rStyle w:val="StyleUnderline"/>
        </w:rPr>
        <w:t>the</w:t>
      </w:r>
      <w:r w:rsidRPr="0006568C">
        <w:rPr>
          <w:sz w:val="16"/>
        </w:rPr>
        <w:t xml:space="preserve"> </w:t>
      </w:r>
      <w:r w:rsidRPr="005F742B">
        <w:rPr>
          <w:rStyle w:val="Emphasis"/>
          <w:highlight w:val="cyan"/>
        </w:rPr>
        <w:t>'by effect'</w:t>
      </w:r>
      <w:r w:rsidRPr="005F742B">
        <w:rPr>
          <w:sz w:val="16"/>
          <w:highlight w:val="cyan"/>
        </w:rPr>
        <w:t xml:space="preserve"> </w:t>
      </w:r>
      <w:r w:rsidRPr="005F742B">
        <w:rPr>
          <w:rStyle w:val="StyleUnderline"/>
          <w:highlight w:val="cyan"/>
        </w:rPr>
        <w:t>analysis</w:t>
      </w:r>
      <w:r w:rsidRPr="00A31D23">
        <w:rPr>
          <w:rStyle w:val="StyleUnderline"/>
        </w:rPr>
        <w:t xml:space="preserve"> of exclusive dealing</w:t>
      </w:r>
      <w:r w:rsidRPr="0006568C">
        <w:rPr>
          <w:sz w:val="16"/>
        </w:rPr>
        <w:t xml:space="preserve"> under Article 101(1) TFEU </w:t>
      </w:r>
      <w:r w:rsidRPr="005F742B">
        <w:rPr>
          <w:rStyle w:val="StyleUnderline"/>
          <w:highlight w:val="cyan"/>
        </w:rPr>
        <w:t>is explained by</w:t>
      </w:r>
      <w:r w:rsidRPr="00A31D23">
        <w:rPr>
          <w:rStyle w:val="StyleUnderline"/>
        </w:rPr>
        <w:t xml:space="preserve"> the economic </w:t>
      </w:r>
      <w:r w:rsidRPr="005F742B">
        <w:rPr>
          <w:rStyle w:val="StyleUnderline"/>
          <w:highlight w:val="cyan"/>
        </w:rPr>
        <w:t>insight that behaviour</w:t>
      </w:r>
      <w:r w:rsidRPr="00A31D23">
        <w:rPr>
          <w:rStyle w:val="StyleUnderline"/>
        </w:rPr>
        <w:t xml:space="preserve"> of this kind </w:t>
      </w:r>
      <w:r w:rsidRPr="005F742B">
        <w:rPr>
          <w:rStyle w:val="Emphasis"/>
          <w:highlight w:val="cyan"/>
        </w:rPr>
        <w:t>may</w:t>
      </w:r>
      <w:r w:rsidRPr="005F742B">
        <w:rPr>
          <w:rStyle w:val="StyleUnderline"/>
          <w:highlight w:val="cyan"/>
        </w:rPr>
        <w:t xml:space="preserve"> entail </w:t>
      </w:r>
      <w:r w:rsidRPr="005F742B">
        <w:rPr>
          <w:rStyle w:val="Emphasis"/>
          <w:highlight w:val="cyan"/>
        </w:rPr>
        <w:t>efficiencies</w:t>
      </w:r>
      <w:r w:rsidRPr="0006568C">
        <w:rPr>
          <w:sz w:val="16"/>
        </w:rPr>
        <w:t>. 50 Accordingly, normative and economic premises are instrumental in the construction of competition law.</w:t>
      </w:r>
    </w:p>
    <w:p w14:paraId="0CB27983" w14:textId="77777777" w:rsidR="00C7140D" w:rsidRPr="0006568C" w:rsidRDefault="00C7140D" w:rsidP="00C7140D">
      <w:pPr>
        <w:rPr>
          <w:sz w:val="16"/>
        </w:rPr>
      </w:pPr>
      <w:r w:rsidRPr="0006568C">
        <w:rPr>
          <w:sz w:val="16"/>
        </w:rPr>
        <w:t xml:space="preserve">It is worth noting at this point that in </w:t>
      </w:r>
      <w:r w:rsidRPr="00D03943">
        <w:rPr>
          <w:sz w:val="16"/>
        </w:rPr>
        <w:t xml:space="preserve">the EU </w:t>
      </w:r>
      <w:r w:rsidRPr="00D03943">
        <w:rPr>
          <w:rStyle w:val="StyleUnderline"/>
        </w:rPr>
        <w:t>the</w:t>
      </w:r>
      <w:r w:rsidRPr="00D03943">
        <w:rPr>
          <w:sz w:val="16"/>
        </w:rPr>
        <w:t xml:space="preserve"> </w:t>
      </w:r>
      <w:r w:rsidRPr="00D03943">
        <w:rPr>
          <w:rStyle w:val="Emphasis"/>
        </w:rPr>
        <w:t>'by object'</w:t>
      </w:r>
      <w:r w:rsidRPr="00D03943">
        <w:rPr>
          <w:rStyle w:val="StyleUnderline"/>
        </w:rPr>
        <w:t xml:space="preserve"> test has been occasionally </w:t>
      </w:r>
      <w:r w:rsidRPr="00D03943">
        <w:rPr>
          <w:rStyle w:val="Emphasis"/>
        </w:rPr>
        <w:t>portrayed</w:t>
      </w:r>
      <w:r w:rsidRPr="00D03943">
        <w:rPr>
          <w:rStyle w:val="StyleUnderline"/>
        </w:rPr>
        <w:t xml:space="preserve"> as a </w:t>
      </w:r>
      <w:r w:rsidRPr="00D03943">
        <w:rPr>
          <w:rStyle w:val="Emphasis"/>
        </w:rPr>
        <w:t>presumption</w:t>
      </w:r>
      <w:r w:rsidRPr="00D03943">
        <w:rPr>
          <w:rStyle w:val="StyleUnderline"/>
        </w:rPr>
        <w:t xml:space="preserve"> of</w:t>
      </w:r>
      <w:r w:rsidRPr="00D03943">
        <w:rPr>
          <w:sz w:val="16"/>
        </w:rPr>
        <w:t xml:space="preserve"> actual or </w:t>
      </w:r>
      <w:r w:rsidRPr="00D03943">
        <w:rPr>
          <w:rStyle w:val="StyleUnderline"/>
        </w:rPr>
        <w:t xml:space="preserve">likely anticompetitive </w:t>
      </w:r>
      <w:r w:rsidRPr="00D03943">
        <w:rPr>
          <w:rStyle w:val="Emphasis"/>
        </w:rPr>
        <w:t>effects</w:t>
      </w:r>
      <w:r w:rsidRPr="00D03943">
        <w:rPr>
          <w:sz w:val="16"/>
        </w:rPr>
        <w:t xml:space="preserve">. Arguably, </w:t>
      </w:r>
      <w:r w:rsidRPr="005F742B">
        <w:rPr>
          <w:rStyle w:val="StyleUnderline"/>
          <w:highlight w:val="cyan"/>
        </w:rPr>
        <w:t>the language</w:t>
      </w:r>
      <w:r w:rsidRPr="00A31D23">
        <w:rPr>
          <w:rStyle w:val="StyleUnderline"/>
        </w:rPr>
        <w:t xml:space="preserve"> employed by the EU Courts is partly to blame for this</w:t>
      </w:r>
      <w:r w:rsidRPr="0006568C">
        <w:rPr>
          <w:sz w:val="16"/>
        </w:rPr>
        <w:t xml:space="preserve">. 51 In Cartes Bancaires, for instance, the Court of Justice </w:t>
      </w:r>
      <w:r w:rsidRPr="0006568C">
        <w:rPr>
          <w:sz w:val="16"/>
        </w:rPr>
        <w:lastRenderedPageBreak/>
        <w:t xml:space="preserve">explained that 'certain collusive behaviour, such as that leading to horizontal price-fixing by cartels, may be considered so likely to have negative effects ( ... ), that it may be considered redundant ( ... ) to prove that they have actual effects on the market', since 'experience shows that </w:t>
      </w:r>
      <w:r w:rsidRPr="00D03943">
        <w:rPr>
          <w:sz w:val="16"/>
        </w:rPr>
        <w:t xml:space="preserve">such behaviour leads to falls in production and price increases, resulting in poor allocation of resources to the detriment, in particular, of consumers'. 52 </w:t>
      </w:r>
      <w:r w:rsidRPr="00D03943">
        <w:rPr>
          <w:rStyle w:val="StyleUnderline"/>
        </w:rPr>
        <w:t>This</w:t>
      </w:r>
      <w:r w:rsidRPr="00D03943">
        <w:rPr>
          <w:sz w:val="16"/>
        </w:rPr>
        <w:t xml:space="preserve"> wording though is confusing, </w:t>
      </w:r>
      <w:r w:rsidRPr="00D03943">
        <w:rPr>
          <w:rStyle w:val="StyleUnderline"/>
        </w:rPr>
        <w:t>insofar</w:t>
      </w:r>
      <w:r w:rsidRPr="00A31D23">
        <w:rPr>
          <w:rStyle w:val="StyleUnderline"/>
        </w:rPr>
        <w:t xml:space="preserve"> as it </w:t>
      </w:r>
      <w:r w:rsidRPr="005F742B">
        <w:rPr>
          <w:rStyle w:val="StyleUnderline"/>
          <w:highlight w:val="cyan"/>
        </w:rPr>
        <w:t xml:space="preserve">may create the </w:t>
      </w:r>
      <w:r w:rsidRPr="005F742B">
        <w:rPr>
          <w:rStyle w:val="Emphasis"/>
          <w:highlight w:val="cyan"/>
        </w:rPr>
        <w:t>misimpression</w:t>
      </w:r>
      <w:r w:rsidRPr="005F742B">
        <w:rPr>
          <w:rStyle w:val="StyleUnderline"/>
          <w:highlight w:val="cyan"/>
        </w:rPr>
        <w:t xml:space="preserve"> that</w:t>
      </w:r>
      <w:r w:rsidRPr="00D03943">
        <w:rPr>
          <w:rStyle w:val="StyleUnderline"/>
        </w:rPr>
        <w:t xml:space="preserve"> a </w:t>
      </w:r>
      <w:r w:rsidRPr="005F742B">
        <w:rPr>
          <w:rStyle w:val="StyleUnderline"/>
          <w:highlight w:val="cyan"/>
        </w:rPr>
        <w:t>finding</w:t>
      </w:r>
      <w:r w:rsidRPr="00D03943">
        <w:rPr>
          <w:rStyle w:val="StyleUnderline"/>
        </w:rPr>
        <w:t xml:space="preserve"> of </w:t>
      </w:r>
      <w:r w:rsidRPr="005F742B">
        <w:rPr>
          <w:rStyle w:val="Emphasis"/>
          <w:highlight w:val="cyan"/>
        </w:rPr>
        <w:t>'by object'</w:t>
      </w:r>
      <w:r w:rsidRPr="005F742B">
        <w:rPr>
          <w:sz w:val="16"/>
          <w:highlight w:val="cyan"/>
        </w:rPr>
        <w:t xml:space="preserve"> </w:t>
      </w:r>
      <w:r w:rsidRPr="005F742B">
        <w:rPr>
          <w:rStyle w:val="StyleUnderline"/>
          <w:highlight w:val="cyan"/>
        </w:rPr>
        <w:t>violation rests on</w:t>
      </w:r>
      <w:r w:rsidRPr="00D03943">
        <w:rPr>
          <w:rStyle w:val="StyleUnderline"/>
        </w:rPr>
        <w:t xml:space="preserve"> a </w:t>
      </w:r>
      <w:r w:rsidRPr="005F742B">
        <w:rPr>
          <w:rStyle w:val="Emphasis"/>
          <w:highlight w:val="cyan"/>
        </w:rPr>
        <w:t>presumption</w:t>
      </w:r>
      <w:r w:rsidRPr="0006568C">
        <w:rPr>
          <w:sz w:val="16"/>
        </w:rPr>
        <w:t>-in the technical sense of the word-</w:t>
      </w:r>
      <w:r w:rsidRPr="005F742B">
        <w:rPr>
          <w:rStyle w:val="StyleUnderline"/>
          <w:highlight w:val="cyan"/>
        </w:rPr>
        <w:t>of</w:t>
      </w:r>
      <w:r w:rsidRPr="00A31D23">
        <w:rPr>
          <w:rStyle w:val="StyleUnderline"/>
        </w:rPr>
        <w:t xml:space="preserve"> the existence of</w:t>
      </w:r>
      <w:r w:rsidRPr="0006568C">
        <w:rPr>
          <w:sz w:val="16"/>
        </w:rPr>
        <w:t xml:space="preserve"> actual or likely </w:t>
      </w:r>
      <w:r w:rsidRPr="00D03943">
        <w:rPr>
          <w:rStyle w:val="StyleUnderline"/>
        </w:rPr>
        <w:t xml:space="preserve">anticompetitive </w:t>
      </w:r>
      <w:r w:rsidRPr="005F742B">
        <w:rPr>
          <w:rStyle w:val="Emphasis"/>
          <w:highlight w:val="cyan"/>
        </w:rPr>
        <w:t>effects</w:t>
      </w:r>
      <w:r w:rsidRPr="0006568C">
        <w:rPr>
          <w:sz w:val="16"/>
        </w:rPr>
        <w:t xml:space="preserve"> in the circumstances at hand. Considering that presumptions shift the burden of proof, in this case it should be open to undertakings to challenge such a finding by showing that their cartel agreement, for instance, was never implemented or that the presumed negative effects are unlikely to occur. </w:t>
      </w:r>
      <w:r w:rsidRPr="005F742B">
        <w:rPr>
          <w:rStyle w:val="StyleUnderline"/>
          <w:highlight w:val="cyan"/>
        </w:rPr>
        <w:t>Nevertheless</w:t>
      </w:r>
      <w:r w:rsidRPr="0006568C">
        <w:rPr>
          <w:sz w:val="16"/>
        </w:rPr>
        <w:t xml:space="preserve">, the EU </w:t>
      </w:r>
      <w:r w:rsidRPr="00D03943">
        <w:rPr>
          <w:sz w:val="16"/>
        </w:rPr>
        <w:t xml:space="preserve">Courts' jurisprudence demonstrates that such arguments may not reverse a finding of 'by object' liability. 53 Consequently, </w:t>
      </w:r>
      <w:r w:rsidRPr="00D03943">
        <w:rPr>
          <w:rStyle w:val="StyleUnderline"/>
        </w:rPr>
        <w:t xml:space="preserve">to speak of a </w:t>
      </w:r>
      <w:r w:rsidRPr="00D03943">
        <w:rPr>
          <w:rStyle w:val="Emphasis"/>
        </w:rPr>
        <w:t>presumption</w:t>
      </w:r>
      <w:r w:rsidRPr="00D03943">
        <w:rPr>
          <w:sz w:val="16"/>
        </w:rPr>
        <w:t xml:space="preserve"> </w:t>
      </w:r>
      <w:r w:rsidRPr="00D03943">
        <w:rPr>
          <w:rStyle w:val="StyleUnderline"/>
        </w:rPr>
        <w:t>of</w:t>
      </w:r>
      <w:r w:rsidRPr="00D03943">
        <w:rPr>
          <w:sz w:val="16"/>
        </w:rPr>
        <w:t xml:space="preserve"> actual or likely anticompetitive </w:t>
      </w:r>
      <w:r w:rsidRPr="00D03943">
        <w:rPr>
          <w:rStyle w:val="Emphasis"/>
        </w:rPr>
        <w:t>effects</w:t>
      </w:r>
      <w:r w:rsidRPr="00D03943">
        <w:rPr>
          <w:sz w:val="16"/>
        </w:rPr>
        <w:t xml:space="preserve"> </w:t>
      </w:r>
      <w:r w:rsidRPr="005F742B">
        <w:rPr>
          <w:rStyle w:val="StyleUnderline"/>
          <w:highlight w:val="cyan"/>
        </w:rPr>
        <w:t>is</w:t>
      </w:r>
      <w:r w:rsidRPr="005F742B">
        <w:rPr>
          <w:sz w:val="16"/>
          <w:highlight w:val="cyan"/>
        </w:rPr>
        <w:t xml:space="preserve"> </w:t>
      </w:r>
      <w:r w:rsidRPr="005F742B">
        <w:rPr>
          <w:rStyle w:val="Emphasis"/>
          <w:highlight w:val="cyan"/>
        </w:rPr>
        <w:t>incorrect</w:t>
      </w:r>
      <w:r w:rsidRPr="0006568C">
        <w:rPr>
          <w:sz w:val="16"/>
        </w:rPr>
        <w:t>.</w:t>
      </w:r>
    </w:p>
    <w:p w14:paraId="35EC6052" w14:textId="77777777" w:rsidR="00C7140D" w:rsidRPr="0006568C" w:rsidRDefault="00C7140D" w:rsidP="00C7140D">
      <w:pPr>
        <w:rPr>
          <w:sz w:val="16"/>
        </w:rPr>
      </w:pPr>
      <w:r w:rsidRPr="0006568C">
        <w:rPr>
          <w:sz w:val="16"/>
        </w:rPr>
        <w:t>Secondly, premises also play a fundamental role in the design of administrative priorities-that is, the identification of cases on which the authority will choose to expend its limited resources to maximize the return on taxpayers' money. For instance, if the goal is to promote consumer welfare, then it of course makes sense to prioritize investigations into practices which may have a bigger impact on it. Economic premises are critical in this screening exercise, since they can guide administrative agencies in detecting the most but also least 'problematic' types of behaviour in view of the pursued objective.</w:t>
      </w:r>
    </w:p>
    <w:p w14:paraId="4837F970" w14:textId="77777777" w:rsidR="00C7140D" w:rsidRPr="0006568C" w:rsidRDefault="00C7140D" w:rsidP="00C7140D">
      <w:pPr>
        <w:rPr>
          <w:sz w:val="16"/>
        </w:rPr>
      </w:pPr>
      <w:r w:rsidRPr="0006568C">
        <w:rPr>
          <w:sz w:val="16"/>
        </w:rPr>
        <w:t>For example, the prioritization of cartel enforcement worldwide rests on the economic insight that cartel conduct is among the most harmful for competition and consumers. Conversely, the development of 'safe harbours' setting out the circumstances where an authority is unlikely to intervene is grounded in the idea that competition is not liable to be impaired in the absence of a degree of market power. The Commission Guidelines on agreements of minor importance, for instance, explain that arrangements entered into between parties whose market shares do not exceed certain thresholds will be considered not to appreciably restrict competition in the meaning of Article 101(1) TFEU. 54 Similar pronouncements may be located in the Commission Guidelines on horizontal cooperation agreements or in the Commission Guidelines on horizontal and nonhorizontal mergers. 55 While these 'safe harbours' are often presented as 'presumptions of lawfulness', strictly speaking they are simply illustrations of the authority's policy and understanding of the law. 56</w:t>
      </w:r>
    </w:p>
    <w:p w14:paraId="26691AC0" w14:textId="77777777" w:rsidR="00C7140D" w:rsidRPr="0006568C" w:rsidRDefault="00C7140D" w:rsidP="00C7140D">
      <w:pPr>
        <w:rPr>
          <w:sz w:val="16"/>
        </w:rPr>
      </w:pPr>
      <w:r w:rsidRPr="0006568C">
        <w:rPr>
          <w:sz w:val="16"/>
        </w:rPr>
        <w:t>Last but not least, premises have a third important function in competition enforcement-they form part of the backdrop against which the standard of proof inquiry is conducted. The reason for this is that the process of determining whether the available evidence is sufficient to surpass the requisite level of conviction or probability for a decision to be lawfully adopted is informed-among others-by normality considerations, which allow us to make sense of the evidence and to 'connect the dots'. Generally, our perception of 'usual' and 'unusual' is shaped by past experience and common sense. 57 In competition enforcement though, economic premises may also determine what is 'normal' and what is not. 58 For instance, because cartels are deemed to harm competition, claims and evidence of plausible explanations and efficiencies will be evaluated against this default idea. Likewise, the insight that 'the effects of a conglomerate-type merger are generally considered to be neutral, or even beneficial, for competition' led the General Court to emphasize in Tetra</w:t>
      </w:r>
    </w:p>
    <w:p w14:paraId="29340228" w14:textId="77777777" w:rsidR="00C7140D" w:rsidRPr="0006568C" w:rsidRDefault="00C7140D" w:rsidP="00C7140D">
      <w:pPr>
        <w:rPr>
          <w:sz w:val="16"/>
        </w:rPr>
      </w:pPr>
      <w:r w:rsidRPr="0006568C">
        <w:rPr>
          <w:sz w:val="16"/>
        </w:rPr>
        <w:t>Laval that 'the proof of anticompetitive conglomerate effects of such a merger calls for a precise examination, supported by convincing evidence, of the circumstances which allegedly produce those effects'. 59 Therefore, premises inform not only the construction of the law and the design of policy but also fact-finding, insofar as they provide 'rules of thumb' and baselines for drawing inferences from the evidence. 60</w:t>
      </w:r>
    </w:p>
    <w:p w14:paraId="4B437A2B" w14:textId="77777777" w:rsidR="00C7140D" w:rsidRPr="0006568C" w:rsidRDefault="00C7140D" w:rsidP="00C7140D">
      <w:pPr>
        <w:rPr>
          <w:sz w:val="16"/>
        </w:rPr>
      </w:pPr>
      <w:r w:rsidRPr="0006568C">
        <w:rPr>
          <w:sz w:val="16"/>
        </w:rPr>
        <w:t>B. The Construction and Deconstruction of Normative and Economic Premises</w:t>
      </w:r>
    </w:p>
    <w:p w14:paraId="76B2A1F4" w14:textId="77777777" w:rsidR="00C7140D" w:rsidRPr="0006568C" w:rsidRDefault="00C7140D" w:rsidP="00C7140D">
      <w:pPr>
        <w:rPr>
          <w:sz w:val="16"/>
        </w:rPr>
      </w:pPr>
      <w:r w:rsidRPr="0006568C">
        <w:rPr>
          <w:sz w:val="16"/>
        </w:rPr>
        <w:t>Premises are not set in stone though. Because they embody contemporary norms and values as well as current knowledge, they may-and do-evolve over time. Societal and political shifts and advances in economics may lead to the emergence of new premises or the critical revisiting of old ones. The construction and deconstruction of normative and economic premises in competition enforcement occur in an incremental and cumulative manner predominantly outside but also within the legal system.</w:t>
      </w:r>
    </w:p>
    <w:p w14:paraId="3DFC01C8" w14:textId="77777777" w:rsidR="00C7140D" w:rsidRPr="0006568C" w:rsidRDefault="00C7140D" w:rsidP="00C7140D">
      <w:pPr>
        <w:rPr>
          <w:sz w:val="16"/>
        </w:rPr>
      </w:pPr>
      <w:r w:rsidRPr="0006568C">
        <w:rPr>
          <w:sz w:val="16"/>
        </w:rPr>
        <w:t xml:space="preserve">Outside the legal system, scholarly works exposing the thinking underlying competition enforcement and challenging its theoretical and empirical foundations, as well as its consistency, play a pivotal role in this regard. This is hardly surprising-by promoting evidence-based dialogue and allowing for the fermentation of ideas, academic debates may result in the elimination of weak propositions, the emergence of consensus positions, and the creation of new knowledge. This process though is a constant work in progress, which partly explains why many of the disputes concerning competition enforcement resurface now and again. The recently reignited conversation about the goals of the discipline is a good example of this-after the espousal by many of efficiency and consumer welfare as the main aims of competition law, the issue has again been brought into the spotlight by commentators advocating for the pursuit of broader social and political objectives. 61 Economic premises are not immune to challenges either. As the currently ongoing discussion around the </w:t>
      </w:r>
      <w:r w:rsidRPr="0006568C">
        <w:rPr>
          <w:sz w:val="16"/>
        </w:rPr>
        <w:lastRenderedPageBreak/>
        <w:t>low levels of vertical merger enforcement illustrates, even well-established propositions-such as the idea that nonhorizontal concentrations generally benefit competition and generate efficiencies-may be questioned and potentially overturned. 62 Finally, academic works exposing inconsistencies in the legal treatment of various categories of conduct may also cast doubt on the convincingness of the premises underlying the applicable tests. 63</w:t>
      </w:r>
    </w:p>
    <w:p w14:paraId="07DD1E1E" w14:textId="77777777" w:rsidR="00C7140D" w:rsidRPr="0006568C" w:rsidRDefault="00C7140D" w:rsidP="00C7140D">
      <w:pPr>
        <w:rPr>
          <w:sz w:val="16"/>
        </w:rPr>
      </w:pPr>
      <w:r w:rsidRPr="0006568C">
        <w:rPr>
          <w:sz w:val="16"/>
        </w:rPr>
        <w:t>Within the legal system, the construction and deconstruction of premises naturally occur during the development of policy and in the context of specific cases. Indeed, on several occasions the emergence of new knowledge or changes in the prevailing circumstances have prompted competition authorities to reflect on-and update, where necessary-the premises driving their enforcement activities. In the EU, for instance, the heavy criticisms against the Commission's early formalistic approach to the legal treatment of various practices led the authority to rethink its policy in different areas-from vertical agreements to horizontal arrangements to mergers and unilateral conduct. The replacement of old premises with new ones culminated in the publication of several soft law documents, which were seen as signalling a 'more economic' approach to EU competition enforcement. 64 More recently, the challenges of the digital economy have impelled several authorities to commission expert reports and to launch task forces or strategies with a view to ascertaining what normative and economic premises should drive antitrust and merger policy in that context. 65</w:t>
      </w:r>
    </w:p>
    <w:p w14:paraId="48D90AD0" w14:textId="77777777" w:rsidR="00C7140D" w:rsidRPr="0006568C" w:rsidRDefault="00C7140D" w:rsidP="00C7140D">
      <w:pPr>
        <w:rPr>
          <w:sz w:val="16"/>
        </w:rPr>
      </w:pPr>
      <w:r w:rsidRPr="0006568C">
        <w:rPr>
          <w:sz w:val="16"/>
        </w:rPr>
        <w:t>By contrast, courts are naturally more cautious against regular or radical changes in the law as a result of contemporary developments due to the need to preserve legal certainty and stability. 66 Nevertheless, the normative and economic propositions underpinning competition enforcement may be exposed or challenged in the context of judicial proceedings, too. Leegin is probably among the best examples of a drastic overhaul of the law in judicial acknowledgment of an evolution in current thinking. Noting that 'economics literature is replete with procompetitive justifications for a manufacturer's use of resale price maintenance', the US Supreme Court overturned Dr Miles and dismissed the per se illegality test in favour of a rule of reason analysis. 67 In the EU, the Courts have frequently spelt out the premises behind their interpretation of the law. While many have survived the passage of time relatively unscathed, for example, the idea that pricing below average variable costs is generally irrational for an undertaking or the insight that certain restraints are necessary in selective distribution or franchising, 68 others have been tested-for instance, the idea that exclusivity rebates offered by a dominant firm are inherently harmful for competition and consumers. 69 Over the years, such challenges have provided EU judges with the opportunity to incrementally clarify and elaborate on the main ideas driving the enforcement of the antitrust and merger rules. 70</w:t>
      </w:r>
    </w:p>
    <w:p w14:paraId="4980A3F4" w14:textId="77777777" w:rsidR="00C7140D" w:rsidRPr="0006568C" w:rsidRDefault="00C7140D" w:rsidP="00C7140D">
      <w:pPr>
        <w:rPr>
          <w:sz w:val="16"/>
        </w:rPr>
      </w:pPr>
      <w:r w:rsidRPr="0006568C">
        <w:rPr>
          <w:sz w:val="16"/>
        </w:rPr>
        <w:t>C. Economic Premises and Evidence Rules</w:t>
      </w:r>
    </w:p>
    <w:p w14:paraId="671EB209" w14:textId="77777777" w:rsidR="00C7140D" w:rsidRPr="0006568C" w:rsidRDefault="00C7140D" w:rsidP="00C7140D">
      <w:pPr>
        <w:rPr>
          <w:sz w:val="16"/>
        </w:rPr>
      </w:pPr>
      <w:r w:rsidRPr="0006568C">
        <w:rPr>
          <w:sz w:val="16"/>
        </w:rPr>
        <w:t>Most, if not all, premises, in particular economic ones, have at least some empirical grounding, and their 'truth' or 'validity' may thus be contested, as just noted. To the extent that they underpin the construction of the competition provisions and their application to specific practices and may be challenged in the context of judicial proceedings, it is necessary to briefly consider whether they are subject to the evidence rules. Are economic propositions to be established to the standard of proof before being endorsed by the court? If there is disagreement between the parties about the 'correct' premise, say, for instance, regarding the competitive effects of exclusive dealing by dominant firms or the relationship between market structure and innovation, is this to be resolved in accordance with the rules on the burden of proof? And are judges exclusively dependent on parties to produce the relevant information, or can they engage in independent research?</w:t>
      </w:r>
    </w:p>
    <w:p w14:paraId="1FA100C7" w14:textId="77777777" w:rsidR="00C7140D" w:rsidRPr="0006568C" w:rsidRDefault="00C7140D" w:rsidP="00C7140D">
      <w:pPr>
        <w:rPr>
          <w:sz w:val="16"/>
        </w:rPr>
      </w:pPr>
      <w:r w:rsidRPr="0006568C">
        <w:rPr>
          <w:sz w:val="16"/>
        </w:rPr>
        <w:t>These queries go to the heart of a rather old, yet highly important problem-that of the integration of social science in law. 71 To the extent that the construction and the application of the legal rules hinge on 'knowledge' derived from social science, including economics, is this to be treated as 'fact' or as 'law' or perhaps as something else? Scholars have approached this question in different, albeit not fundamentally conflicting, ways. On the one hand, it has been suggested that so-called legislative facts-that is, facts that 'inform ( ... ) a court's legislative judgment on questions of law and policy'- must be distinguished from adjudicative facts, that is, facts about 'what the parties did, what the circumstances were, what the background conditions were', and that the evidence rules apply only to the latter. 72 On the other hand, it has been argued that social science may be treated both as 'law' and as a 'fact depending on its use: it is akin to 'law' when it provides the basis for law-making or is employed to establish background knowledge and general methodology, while it is akin to 'fact', when it is applied to case-specific issues or to produce case-specific research findings. 73</w:t>
      </w:r>
    </w:p>
    <w:p w14:paraId="7EA78F48" w14:textId="77777777" w:rsidR="00C7140D" w:rsidRPr="0006568C" w:rsidRDefault="00C7140D" w:rsidP="00C7140D">
      <w:pPr>
        <w:rPr>
          <w:sz w:val="16"/>
        </w:rPr>
      </w:pPr>
      <w:r w:rsidRPr="0006568C">
        <w:rPr>
          <w:sz w:val="16"/>
        </w:rPr>
        <w:t xml:space="preserve">With these remarks in mind, when </w:t>
      </w:r>
      <w:r w:rsidRPr="005F742B">
        <w:rPr>
          <w:rStyle w:val="StyleUnderline"/>
          <w:highlight w:val="cyan"/>
        </w:rPr>
        <w:t>economic premises</w:t>
      </w:r>
      <w:r w:rsidRPr="00F86374">
        <w:rPr>
          <w:rStyle w:val="StyleUnderline"/>
        </w:rPr>
        <w:t xml:space="preserve"> are employed for the purpose of </w:t>
      </w:r>
      <w:r w:rsidRPr="005F742B">
        <w:rPr>
          <w:rStyle w:val="Emphasis"/>
          <w:highlight w:val="cyan"/>
        </w:rPr>
        <w:t>determin</w:t>
      </w:r>
      <w:r w:rsidRPr="00F86374">
        <w:rPr>
          <w:rStyle w:val="StyleUnderline"/>
        </w:rPr>
        <w:t xml:space="preserve">ing </w:t>
      </w:r>
      <w:r w:rsidRPr="005F742B">
        <w:rPr>
          <w:rStyle w:val="StyleUnderline"/>
          <w:highlight w:val="cyan"/>
        </w:rPr>
        <w:t>the optimal</w:t>
      </w:r>
      <w:r w:rsidRPr="00F86374">
        <w:rPr>
          <w:rStyle w:val="StyleUnderline"/>
        </w:rPr>
        <w:t xml:space="preserve"> legal </w:t>
      </w:r>
      <w:r w:rsidRPr="005F742B">
        <w:rPr>
          <w:rStyle w:val="StyleUnderline"/>
          <w:highlight w:val="cyan"/>
        </w:rPr>
        <w:t>test</w:t>
      </w:r>
      <w:r w:rsidRPr="00F86374">
        <w:rPr>
          <w:rStyle w:val="StyleUnderline"/>
        </w:rPr>
        <w:t>-</w:t>
      </w:r>
      <w:r w:rsidRPr="005F742B">
        <w:rPr>
          <w:rStyle w:val="StyleUnderline"/>
          <w:highlight w:val="cyan"/>
        </w:rPr>
        <w:t>that is, whether</w:t>
      </w:r>
      <w:r w:rsidRPr="00F86374">
        <w:rPr>
          <w:rStyle w:val="StyleUnderline"/>
        </w:rPr>
        <w:t xml:space="preserve"> a </w:t>
      </w:r>
      <w:r w:rsidRPr="005F742B">
        <w:rPr>
          <w:rStyle w:val="Emphasis"/>
          <w:highlight w:val="cyan"/>
        </w:rPr>
        <w:t>conduct</w:t>
      </w:r>
      <w:r w:rsidRPr="005F742B">
        <w:rPr>
          <w:rStyle w:val="StyleUnderline"/>
          <w:highlight w:val="cyan"/>
        </w:rPr>
        <w:t xml:space="preserve"> should be subject to a </w:t>
      </w:r>
      <w:r w:rsidRPr="005F742B">
        <w:rPr>
          <w:rStyle w:val="Emphasis"/>
          <w:highlight w:val="cyan"/>
        </w:rPr>
        <w:t>rule</w:t>
      </w:r>
      <w:r w:rsidRPr="005F742B">
        <w:rPr>
          <w:rStyle w:val="StyleUnderline"/>
          <w:highlight w:val="cyan"/>
        </w:rPr>
        <w:t xml:space="preserve"> or a </w:t>
      </w:r>
      <w:r w:rsidRPr="005F742B">
        <w:rPr>
          <w:rStyle w:val="Emphasis"/>
          <w:highlight w:val="cyan"/>
        </w:rPr>
        <w:t>standard</w:t>
      </w:r>
      <w:r w:rsidRPr="0006568C">
        <w:rPr>
          <w:sz w:val="16"/>
        </w:rPr>
        <w:t xml:space="preserve"> (in EU terminology, </w:t>
      </w:r>
      <w:r w:rsidRPr="00F86374">
        <w:rPr>
          <w:rStyle w:val="StyleUnderline"/>
        </w:rPr>
        <w:t>the</w:t>
      </w:r>
      <w:r w:rsidRPr="0006568C">
        <w:rPr>
          <w:sz w:val="16"/>
        </w:rPr>
        <w:t xml:space="preserve"> </w:t>
      </w:r>
      <w:r w:rsidRPr="005F742B">
        <w:rPr>
          <w:rStyle w:val="Emphasis"/>
          <w:highlight w:val="cyan"/>
        </w:rPr>
        <w:t>'by object'</w:t>
      </w:r>
      <w:r w:rsidRPr="005F742B">
        <w:rPr>
          <w:sz w:val="16"/>
          <w:highlight w:val="cyan"/>
        </w:rPr>
        <w:t xml:space="preserve"> </w:t>
      </w:r>
      <w:r w:rsidRPr="005F742B">
        <w:rPr>
          <w:rStyle w:val="StyleUnderline"/>
          <w:highlight w:val="cyan"/>
        </w:rPr>
        <w:t>or</w:t>
      </w:r>
      <w:r w:rsidRPr="00F86374">
        <w:rPr>
          <w:rStyle w:val="StyleUnderline"/>
        </w:rPr>
        <w:t xml:space="preserve"> the </w:t>
      </w:r>
      <w:r w:rsidRPr="005F742B">
        <w:rPr>
          <w:rStyle w:val="Emphasis"/>
          <w:highlight w:val="cyan"/>
        </w:rPr>
        <w:t>'by effect'</w:t>
      </w:r>
      <w:r w:rsidRPr="00F86374">
        <w:rPr>
          <w:rStyle w:val="StyleUnderline"/>
        </w:rPr>
        <w:t xml:space="preserve"> test</w:t>
      </w:r>
      <w:r w:rsidRPr="0006568C">
        <w:rPr>
          <w:sz w:val="16"/>
        </w:rPr>
        <w:t xml:space="preserve">)-they arguably escape the application of the evidence rules. In the EU this conclusion is further reinforced by the exclusive competence of the EU Courts to provide authoritative guidance on the meaning of EU law. 74 Accordingly, conduct-specific economic premises, that is, generalized propositions pertaining to the economics of different practices-say, tying or price discrimination or refusal to supply-need not be established to the standard of proof to be accepted by EU judges as the motivation behind their choice of legal test. By contrast, where economic premises are employed as 'background knowledge' or even 'rules of thumb' for the purpose of making sense of the evidence, the answer is not as straightforward. As noted earlier, in </w:t>
      </w:r>
      <w:r w:rsidRPr="009827C2">
        <w:t>[TABLE 1 OMITTED]</w:t>
      </w:r>
      <w:r w:rsidRPr="0006568C">
        <w:rPr>
          <w:sz w:val="16"/>
        </w:rPr>
        <w:t xml:space="preserve"> this context economic premises may enable judges to draw inferences from the available pieces of information. Inevitably though, the strength of the inference is partly correlated with the </w:t>
      </w:r>
      <w:r w:rsidRPr="0006568C">
        <w:rPr>
          <w:sz w:val="16"/>
        </w:rPr>
        <w:lastRenderedPageBreak/>
        <w:t>strength or relevance of the economic premise. If either is prima facie challenged, then in principle the party with the burden of persuasion should explain why the inference should still be drawn.</w:t>
      </w:r>
    </w:p>
    <w:p w14:paraId="7D30B7CF" w14:textId="77777777" w:rsidR="00C7140D" w:rsidRPr="0006568C" w:rsidRDefault="00C7140D" w:rsidP="00C7140D">
      <w:pPr>
        <w:rPr>
          <w:sz w:val="16"/>
        </w:rPr>
      </w:pPr>
      <w:r w:rsidRPr="0006568C">
        <w:rPr>
          <w:sz w:val="16"/>
        </w:rPr>
        <w:t>V. PRESUMPTIONS AS ANALYTICAL SHORTCUTS IN EU COMPETITION ENFORCEMENT</w:t>
      </w:r>
    </w:p>
    <w:p w14:paraId="51088DBD" w14:textId="77777777" w:rsidR="00C7140D" w:rsidRPr="0006568C" w:rsidRDefault="00C7140D" w:rsidP="00C7140D">
      <w:pPr>
        <w:rPr>
          <w:sz w:val="16"/>
        </w:rPr>
      </w:pPr>
      <w:r w:rsidRPr="0006568C">
        <w:rPr>
          <w:sz w:val="16"/>
        </w:rPr>
        <w:t>A. A Brief Account of the Existing Presumptions</w:t>
      </w:r>
    </w:p>
    <w:p w14:paraId="50326A25" w14:textId="77777777" w:rsidR="00C7140D" w:rsidRPr="0006568C" w:rsidRDefault="00C7140D" w:rsidP="00C7140D">
      <w:pPr>
        <w:rPr>
          <w:sz w:val="16"/>
        </w:rPr>
      </w:pPr>
      <w:r w:rsidRPr="0006568C">
        <w:rPr>
          <w:sz w:val="16"/>
        </w:rPr>
        <w:t>Somewhat ironically, considering the popularity of the term in competition scholarship, there are not many presumptions in the technical sense in EU competition law. Indeed, the examination of the EU Courts' jurisprudence reveals the existence of only five (Table 1). 75 These effectively correspond to different elements of the antitrust rules that the Commission must prove to adopt a prohibition decision.</w:t>
      </w:r>
    </w:p>
    <w:p w14:paraId="391EE928" w14:textId="77777777" w:rsidR="00C7140D" w:rsidRPr="0006568C" w:rsidRDefault="00C7140D" w:rsidP="00C7140D">
      <w:pPr>
        <w:rPr>
          <w:sz w:val="16"/>
        </w:rPr>
      </w:pPr>
      <w:r w:rsidRPr="0006568C">
        <w:rPr>
          <w:sz w:val="16"/>
        </w:rPr>
        <w:t>The first presumption pertains to the notion of 'undertaking' against which Articles 101 and 102 TFEU are addressed. 76 As explained in H?fner and Elser, the concept comprises 'any entity engaged in an economic activity, regardless of the legal status of that entity and the way in which it is financed'. 77 Further elaborating on this in Hydrotherm, the Court stressed that the term 'undertaking' must be understood as designating an economic-rather than a legal-unit. 78 In this regard, the existence of distinct legal entities is immaterial; what matters is-as elucidated in Shell-that there is a 'unitary organisation of personal, tangible and intangible elements which pursues a specific economic aim on a long-term basis and can contribute to the commission of an infringement'. 79 In the case of parent companies and subsidiaries in particular, such an economic unit will exist where 'the subsidiary does not decide independently upon its own conduct on the market, but carries out, in all material respects, the instructions given to it by the parent company'; according to settled jurisprudence, in these circumstances the anticompetitive conduct of the subsidiary may be imputed to the parent company. 80 In Akzo the Court of Justice confirmed that 'where a parent company has a 100% shareholding in a subsidiary ( ... ) there is a rebuttable presumption that the parent company does in fact exercise decisive influence over the conduct of its subsidiary'. 81 Ever since its first affirmation, the Akzo presumption has been reiterated multiple times and is now solidly rooted in the Courts' jurisprudence.</w:t>
      </w:r>
    </w:p>
    <w:p w14:paraId="71E36398" w14:textId="77777777" w:rsidR="00C7140D" w:rsidRPr="0006568C" w:rsidRDefault="00C7140D" w:rsidP="00C7140D">
      <w:pPr>
        <w:rPr>
          <w:sz w:val="16"/>
        </w:rPr>
      </w:pPr>
      <w:r w:rsidRPr="0006568C">
        <w:rPr>
          <w:sz w:val="16"/>
        </w:rPr>
        <w:t>In any event, to find a violation of Article 101(1) TFEU in particular, the Commission must also demonstrate that the undertaking participated in a collusive arrangement-be it a concerted practice or an agreement. 82 Showing the existence of a concerted practice in principle entails proving three elements: concertation, subsequent market conduct, and causal connection between the two. In H?ls and in Commission v Anic Partecipazioni, however, the Court clarified that 'subject to proof to the contrary, which it is for the economic operators concerned to adduce, there must be a presumption that the undertakings participating in concerting arrangements and remaining active on the market take account of the information exchanged with their competitors when determining their conduct on that market'. 83 Ever since, the Anic presumption-as is often called-has become firmly embedded in the Courts' case law. 84 While it was initially developed in connection with concerted practices-that is, collusive arrangements falling short of an agreement-this presumption soon provided the basis for the emergence of another one, that of participation in a cartel upon evidence that the undertaking has attended a meeting with an anticompetitive object. Indeed, as confirmed for the first time in Aalborg Portland, 'it is sufficient for the Commission to show that the undertaking concerned participated in meetings at which anticompetitive agreements were concluded, without manifestly opposing them, to prove to the requisite standard that the undertaking participated in a cartel', the presumption being that its will concurs with that of the other attendants. 85</w:t>
      </w:r>
    </w:p>
    <w:p w14:paraId="3B70A3AC" w14:textId="77777777" w:rsidR="00C7140D" w:rsidRPr="0006568C" w:rsidRDefault="00C7140D" w:rsidP="00C7140D">
      <w:pPr>
        <w:rPr>
          <w:sz w:val="16"/>
        </w:rPr>
      </w:pPr>
      <w:r w:rsidRPr="0006568C">
        <w:rPr>
          <w:sz w:val="16"/>
        </w:rPr>
        <w:t>At any rate, to adopt a prohibition decision, the Commission must also establish the duration of the antitrust violation and of the undertaking's involvement in it. This can be a daunting task-especially in complex infringements extending over longer periods of time. In recognition of this challenge, the EU Courts have eased the authority's burden of proof in two ways. Firstly, they have developed the doctrine of single, continuous or repeated infringement, according to which there is one infringement-rather than several-where a series of acts form part of an unlawful 'overall plan'. 86 The latter may be deduced 'from the identical nature of the objectives of the practices at issue, of the goods concerned, of the undertakings which participated in the collusion, of the main rules for its implementation, of the natural persons involved on behalf of the undertakings, and lastly, of the geographical scope of those practices'. 87 Secondly-and most importantly, for the purposes of this work, the EU Courts have adopted a presumption of continuity, whose foundations originate in Dunlop. According to the latter, 'if there is no evidence directly establishing the duration of an infringement, the Commission should adduce at least evidence of facts sufficiently proximate in time for it to be reasonable to accept that that infringement continued uninterruptedly between two specific dates'. 88</w:t>
      </w:r>
    </w:p>
    <w:p w14:paraId="6B43D539" w14:textId="77777777" w:rsidR="00C7140D" w:rsidRDefault="00C7140D" w:rsidP="00C7140D">
      <w:pPr>
        <w:rPr>
          <w:sz w:val="16"/>
        </w:rPr>
      </w:pPr>
      <w:r w:rsidRPr="0006568C">
        <w:rPr>
          <w:sz w:val="16"/>
        </w:rPr>
        <w:t xml:space="preserve">Finally, the case law arguably points at the existence of one more presumption-that is, if a </w:t>
      </w:r>
      <w:r w:rsidRPr="005F742B">
        <w:rPr>
          <w:rStyle w:val="StyleUnderline"/>
          <w:highlight w:val="cyan"/>
        </w:rPr>
        <w:t>conduct</w:t>
      </w:r>
      <w:r w:rsidRPr="0006568C">
        <w:rPr>
          <w:sz w:val="16"/>
        </w:rPr>
        <w:t xml:space="preserve"> lacks any plausible explanation, it is </w:t>
      </w:r>
      <w:r w:rsidRPr="005F742B">
        <w:rPr>
          <w:rStyle w:val="Emphasis"/>
          <w:highlight w:val="cyan"/>
        </w:rPr>
        <w:t>intrinsically</w:t>
      </w:r>
      <w:r w:rsidRPr="005F742B">
        <w:rPr>
          <w:rStyle w:val="StyleUnderline"/>
          <w:highlight w:val="cyan"/>
        </w:rPr>
        <w:t xml:space="preserve"> capable of harming competition</w:t>
      </w:r>
      <w:r w:rsidRPr="0006568C">
        <w:rPr>
          <w:sz w:val="16"/>
        </w:rPr>
        <w:t xml:space="preserve">. 89 Premises about the economics of the practice at hand and any 'objective justifications' raised by the parties will be crucial to ascertaining whether, on the facts, there is no legitimate ground for it. 90 </w:t>
      </w:r>
      <w:r w:rsidRPr="006A7B7A">
        <w:rPr>
          <w:rStyle w:val="StyleUnderline"/>
        </w:rPr>
        <w:t xml:space="preserve">In </w:t>
      </w:r>
      <w:r w:rsidRPr="005F742B">
        <w:rPr>
          <w:rStyle w:val="StyleUnderline"/>
          <w:highlight w:val="cyan"/>
        </w:rPr>
        <w:t>this</w:t>
      </w:r>
      <w:r w:rsidRPr="006A7B7A">
        <w:rPr>
          <w:rStyle w:val="StyleUnderline"/>
        </w:rPr>
        <w:t xml:space="preserve"> case, </w:t>
      </w:r>
      <w:r w:rsidRPr="00D03943">
        <w:rPr>
          <w:rStyle w:val="StyleUnderline"/>
        </w:rPr>
        <w:t>the</w:t>
      </w:r>
      <w:r w:rsidRPr="0006568C">
        <w:rPr>
          <w:sz w:val="16"/>
        </w:rPr>
        <w:t xml:space="preserve"> </w:t>
      </w:r>
      <w:r w:rsidRPr="006A7B7A">
        <w:rPr>
          <w:rStyle w:val="StyleUnderline"/>
        </w:rPr>
        <w:t xml:space="preserve">anticompetitive </w:t>
      </w:r>
      <w:r w:rsidRPr="005F742B">
        <w:rPr>
          <w:rStyle w:val="Emphasis"/>
          <w:highlight w:val="cyan"/>
        </w:rPr>
        <w:t>potential</w:t>
      </w:r>
      <w:r w:rsidRPr="005F742B">
        <w:rPr>
          <w:sz w:val="16"/>
          <w:highlight w:val="cyan"/>
        </w:rPr>
        <w:t xml:space="preserve"> </w:t>
      </w:r>
      <w:r w:rsidRPr="005F742B">
        <w:rPr>
          <w:rStyle w:val="StyleUnderline"/>
          <w:highlight w:val="cyan"/>
        </w:rPr>
        <w:t>of the</w:t>
      </w:r>
      <w:r w:rsidRPr="005F742B">
        <w:rPr>
          <w:sz w:val="16"/>
          <w:highlight w:val="cyan"/>
        </w:rPr>
        <w:t xml:space="preserve"> </w:t>
      </w:r>
      <w:r w:rsidRPr="005F742B">
        <w:rPr>
          <w:rStyle w:val="Emphasis"/>
          <w:highlight w:val="cyan"/>
        </w:rPr>
        <w:t>practice</w:t>
      </w:r>
      <w:r w:rsidRPr="0006568C">
        <w:rPr>
          <w:sz w:val="16"/>
        </w:rPr>
        <w:t xml:space="preserve"> is automatically inferred and </w:t>
      </w:r>
      <w:r w:rsidRPr="005F742B">
        <w:rPr>
          <w:rStyle w:val="Emphasis"/>
          <w:highlight w:val="cyan"/>
        </w:rPr>
        <w:t>needs not be proved ad hoc</w:t>
      </w:r>
      <w:r w:rsidRPr="0006568C">
        <w:rPr>
          <w:sz w:val="16"/>
        </w:rPr>
        <w:t xml:space="preserve">, unless the undertaking concerned produces evidence to the contrary, </w:t>
      </w:r>
      <w:r w:rsidRPr="005F742B">
        <w:rPr>
          <w:rStyle w:val="StyleUnderline"/>
          <w:highlight w:val="cyan"/>
        </w:rPr>
        <w:t xml:space="preserve">and a </w:t>
      </w:r>
      <w:r w:rsidRPr="005F742B">
        <w:rPr>
          <w:rStyle w:val="Emphasis"/>
          <w:highlight w:val="cyan"/>
        </w:rPr>
        <w:t>'by object' violation</w:t>
      </w:r>
      <w:r w:rsidRPr="005F742B">
        <w:rPr>
          <w:sz w:val="16"/>
          <w:highlight w:val="cyan"/>
        </w:rPr>
        <w:t xml:space="preserve"> </w:t>
      </w:r>
      <w:r w:rsidRPr="005F742B">
        <w:rPr>
          <w:rStyle w:val="StyleUnderline"/>
          <w:highlight w:val="cyan"/>
        </w:rPr>
        <w:t>will be</w:t>
      </w:r>
      <w:r w:rsidRPr="006A7B7A">
        <w:rPr>
          <w:rStyle w:val="StyleUnderline"/>
        </w:rPr>
        <w:t xml:space="preserve"> considered </w:t>
      </w:r>
      <w:r w:rsidRPr="005F742B">
        <w:rPr>
          <w:rStyle w:val="StyleUnderline"/>
          <w:highlight w:val="cyan"/>
        </w:rPr>
        <w:t>established</w:t>
      </w:r>
      <w:r w:rsidRPr="0006568C">
        <w:rPr>
          <w:sz w:val="16"/>
        </w:rPr>
        <w:t xml:space="preserve">, provided that the other elements of Article 101 TFEU or Article 102 TFEU have been sufficiently demonstrated. In the context of Article 101 TFEU, the Court of Justice explained in T-Mobile that </w:t>
      </w:r>
      <w:r w:rsidRPr="005F742B">
        <w:rPr>
          <w:rStyle w:val="StyleUnderline"/>
          <w:highlight w:val="cyan"/>
        </w:rPr>
        <w:t xml:space="preserve">'the distinction between "infringements by </w:t>
      </w:r>
      <w:r w:rsidRPr="005F742B">
        <w:rPr>
          <w:rStyle w:val="Emphasis"/>
          <w:highlight w:val="cyan"/>
        </w:rPr>
        <w:lastRenderedPageBreak/>
        <w:t>object</w:t>
      </w:r>
      <w:r w:rsidRPr="005F742B">
        <w:rPr>
          <w:rStyle w:val="StyleUnderline"/>
          <w:highlight w:val="cyan"/>
        </w:rPr>
        <w:t>" and</w:t>
      </w:r>
      <w:r w:rsidRPr="006A7B7A">
        <w:rPr>
          <w:rStyle w:val="StyleUnderline"/>
        </w:rPr>
        <w:t xml:space="preserve"> "infringements </w:t>
      </w:r>
      <w:r w:rsidRPr="005F742B">
        <w:rPr>
          <w:rStyle w:val="StyleUnderline"/>
          <w:highlight w:val="cyan"/>
        </w:rPr>
        <w:t xml:space="preserve">by </w:t>
      </w:r>
      <w:r w:rsidRPr="005F742B">
        <w:rPr>
          <w:rStyle w:val="Emphasis"/>
          <w:highlight w:val="cyan"/>
        </w:rPr>
        <w:t>effect</w:t>
      </w:r>
      <w:r w:rsidRPr="005F742B">
        <w:rPr>
          <w:rStyle w:val="StyleUnderline"/>
          <w:highlight w:val="cyan"/>
        </w:rPr>
        <w:t>" arises from the fact that certain</w:t>
      </w:r>
      <w:r w:rsidRPr="006A7B7A">
        <w:rPr>
          <w:rStyle w:val="StyleUnderline"/>
        </w:rPr>
        <w:t xml:space="preserve"> </w:t>
      </w:r>
      <w:r w:rsidRPr="006A7B7A">
        <w:rPr>
          <w:rStyle w:val="Emphasis"/>
        </w:rPr>
        <w:t xml:space="preserve">forms of </w:t>
      </w:r>
      <w:r w:rsidRPr="005F742B">
        <w:rPr>
          <w:rStyle w:val="Emphasis"/>
          <w:highlight w:val="cyan"/>
        </w:rPr>
        <w:t>collusion</w:t>
      </w:r>
      <w:r w:rsidRPr="0006568C">
        <w:rPr>
          <w:sz w:val="16"/>
        </w:rPr>
        <w:t xml:space="preserve"> between undertakings </w:t>
      </w:r>
      <w:r w:rsidRPr="005F742B">
        <w:rPr>
          <w:rStyle w:val="StyleUnderline"/>
          <w:highlight w:val="cyan"/>
        </w:rPr>
        <w:t>can be regarded, by their</w:t>
      </w:r>
      <w:r w:rsidRPr="006A7B7A">
        <w:rPr>
          <w:rStyle w:val="StyleUnderline"/>
        </w:rPr>
        <w:t xml:space="preserve"> </w:t>
      </w:r>
      <w:r w:rsidRPr="006A7B7A">
        <w:rPr>
          <w:rStyle w:val="Emphasis"/>
        </w:rPr>
        <w:t xml:space="preserve">very </w:t>
      </w:r>
      <w:r w:rsidRPr="005F742B">
        <w:rPr>
          <w:rStyle w:val="Emphasis"/>
          <w:highlight w:val="cyan"/>
        </w:rPr>
        <w:t>nature</w:t>
      </w:r>
      <w:r w:rsidRPr="005F742B">
        <w:rPr>
          <w:rStyle w:val="StyleUnderline"/>
          <w:highlight w:val="cyan"/>
        </w:rPr>
        <w:t>, as being injurious</w:t>
      </w:r>
      <w:r w:rsidRPr="006A7B7A">
        <w:rPr>
          <w:rStyle w:val="StyleUnderline"/>
        </w:rPr>
        <w:t xml:space="preserve"> to</w:t>
      </w:r>
      <w:r w:rsidRPr="0006568C">
        <w:rPr>
          <w:sz w:val="16"/>
        </w:rPr>
        <w:t xml:space="preserve"> the </w:t>
      </w:r>
      <w:r w:rsidRPr="006A7B7A">
        <w:rPr>
          <w:rStyle w:val="StyleUnderline"/>
        </w:rPr>
        <w:t>proper</w:t>
      </w:r>
      <w:r w:rsidRPr="0006568C">
        <w:rPr>
          <w:sz w:val="16"/>
        </w:rPr>
        <w:t xml:space="preserve"> functioning of normal </w:t>
      </w:r>
      <w:r w:rsidRPr="006A7B7A">
        <w:rPr>
          <w:rStyle w:val="StyleUnderline"/>
        </w:rPr>
        <w:t>competition'</w:t>
      </w:r>
      <w:r w:rsidRPr="0006568C">
        <w:rPr>
          <w:sz w:val="16"/>
        </w:rPr>
        <w:t xml:space="preserve">. 91 </w:t>
      </w:r>
      <w:r w:rsidRPr="006A7B7A">
        <w:rPr>
          <w:rStyle w:val="StyleUnderline"/>
        </w:rPr>
        <w:t>As the Court elaborated, 'in order for a</w:t>
      </w:r>
      <w:r w:rsidRPr="0006568C">
        <w:rPr>
          <w:sz w:val="16"/>
        </w:rPr>
        <w:t xml:space="preserve"> concerted </w:t>
      </w:r>
      <w:r w:rsidRPr="006A7B7A">
        <w:rPr>
          <w:rStyle w:val="Emphasis"/>
        </w:rPr>
        <w:t>practice</w:t>
      </w:r>
      <w:r w:rsidRPr="0006568C">
        <w:rPr>
          <w:sz w:val="16"/>
        </w:rPr>
        <w:t xml:space="preserve"> </w:t>
      </w:r>
      <w:r w:rsidRPr="006A7B7A">
        <w:rPr>
          <w:rStyle w:val="StyleUnderline"/>
        </w:rPr>
        <w:t>to be regarded as</w:t>
      </w:r>
      <w:r w:rsidRPr="0006568C">
        <w:rPr>
          <w:sz w:val="16"/>
        </w:rPr>
        <w:t xml:space="preserve"> having </w:t>
      </w:r>
      <w:r w:rsidRPr="006A7B7A">
        <w:rPr>
          <w:rStyle w:val="StyleUnderline"/>
        </w:rPr>
        <w:t>an</w:t>
      </w:r>
      <w:r w:rsidRPr="0006568C">
        <w:rPr>
          <w:sz w:val="16"/>
        </w:rPr>
        <w:t xml:space="preserve"> </w:t>
      </w:r>
      <w:r w:rsidRPr="006A7B7A">
        <w:rPr>
          <w:rStyle w:val="Emphasis"/>
        </w:rPr>
        <w:t>anticompetitive object</w:t>
      </w:r>
      <w:r w:rsidRPr="006A7B7A">
        <w:rPr>
          <w:rStyle w:val="StyleUnderline"/>
        </w:rPr>
        <w:t xml:space="preserve">, it is sufficient that it has the </w:t>
      </w:r>
      <w:r w:rsidRPr="006A7B7A">
        <w:rPr>
          <w:rStyle w:val="Emphasis"/>
        </w:rPr>
        <w:t>potential</w:t>
      </w:r>
      <w:r w:rsidRPr="0006568C">
        <w:rPr>
          <w:sz w:val="16"/>
        </w:rPr>
        <w:t xml:space="preserve"> </w:t>
      </w:r>
      <w:r w:rsidRPr="006A7B7A">
        <w:rPr>
          <w:rStyle w:val="StyleUnderline"/>
        </w:rPr>
        <w:t>to have a negative impact</w:t>
      </w:r>
      <w:r w:rsidRPr="0006568C">
        <w:rPr>
          <w:sz w:val="16"/>
        </w:rPr>
        <w:t xml:space="preserve"> on competition'; in this case, </w:t>
      </w:r>
      <w:r w:rsidRPr="005F742B">
        <w:rPr>
          <w:rStyle w:val="StyleUnderline"/>
          <w:highlight w:val="cyan"/>
        </w:rPr>
        <w:t xml:space="preserve">there is </w:t>
      </w:r>
      <w:r w:rsidRPr="005F742B">
        <w:rPr>
          <w:rStyle w:val="Emphasis"/>
          <w:highlight w:val="cyan"/>
        </w:rPr>
        <w:t>no need</w:t>
      </w:r>
      <w:r w:rsidRPr="0006568C">
        <w:rPr>
          <w:sz w:val="16"/>
        </w:rPr>
        <w:t xml:space="preserve"> for the Commission </w:t>
      </w:r>
      <w:r w:rsidRPr="005F742B">
        <w:rPr>
          <w:rStyle w:val="StyleUnderline"/>
          <w:highlight w:val="cyan"/>
        </w:rPr>
        <w:t>to consider</w:t>
      </w:r>
      <w:r w:rsidRPr="0006568C">
        <w:rPr>
          <w:sz w:val="16"/>
        </w:rPr>
        <w:t xml:space="preserve"> its </w:t>
      </w:r>
      <w:r w:rsidRPr="005F742B">
        <w:rPr>
          <w:rStyle w:val="Emphasis"/>
          <w:highlight w:val="cyan"/>
        </w:rPr>
        <w:t>effects</w:t>
      </w:r>
      <w:r w:rsidRPr="0006568C">
        <w:rPr>
          <w:sz w:val="16"/>
        </w:rPr>
        <w:t>. 92 Nevertheless, Football Association Premier League clarifies that undertakings may 'put forward any circumstance within the economic and legal context' of the arrangement in question, which would justify the finding that it is 'not liable to impair competition'. 93 A similar presumption is visible in the context of Article 102 TFEU, as well. Indeed, the judgment of the Court of Justice in Intel implies that practices, which lack a plausible explanation, are presumed to be capable of harming competition, unless the dominant undertaking challenges this conclusion 'on the basis of supporting evidence'. 94</w:t>
      </w:r>
    </w:p>
    <w:p w14:paraId="2457E073" w14:textId="77777777" w:rsidR="00C7140D" w:rsidRPr="00B66709" w:rsidRDefault="00C7140D" w:rsidP="00C7140D">
      <w:pPr>
        <w:pStyle w:val="Heading4"/>
      </w:pPr>
      <w:r>
        <w:t xml:space="preserve">5. Not </w:t>
      </w:r>
      <w:r w:rsidRPr="00A64739">
        <w:rPr>
          <w:u w:val="single"/>
        </w:rPr>
        <w:t>specifying</w:t>
      </w:r>
      <w:r>
        <w:t xml:space="preserve"> the remedy is WORSE and links MORE to our offense! A vague plan prohibits </w:t>
      </w:r>
      <w:r>
        <w:rPr>
          <w:u w:val="single"/>
        </w:rPr>
        <w:t>nothing at all</w:t>
      </w:r>
      <w:r>
        <w:t xml:space="preserve">. </w:t>
      </w:r>
    </w:p>
    <w:p w14:paraId="5A4A4F40" w14:textId="77777777" w:rsidR="00C7140D" w:rsidRDefault="00C7140D" w:rsidP="00C7140D">
      <w:r>
        <w:t xml:space="preserve">Andriani </w:t>
      </w:r>
      <w:r>
        <w:rPr>
          <w:rStyle w:val="Style13ptBold"/>
        </w:rPr>
        <w:t>Kalintiri 20</w:t>
      </w:r>
      <w:r>
        <w:t>. Lecturer in Competition Law at King's College London, “Analytical Shortcuts in EU Competition Enforcement: Proxies, Premises, and Presumptions,” Jnl of Competition Law &amp; Economics (2020) 16(3): 392-433, Lexis.</w:t>
      </w:r>
    </w:p>
    <w:p w14:paraId="6FCF4248" w14:textId="77777777" w:rsidR="00C7140D" w:rsidRPr="00852346" w:rsidRDefault="00C7140D" w:rsidP="00C7140D">
      <w:r>
        <w:rPr>
          <w:sz w:val="16"/>
        </w:rPr>
        <w:t xml:space="preserve">Firstly, normative assertions and economic propositions are what gives shape to the otherwise </w:t>
      </w:r>
      <w:r>
        <w:rPr>
          <w:rStyle w:val="Emphasis"/>
          <w:highlight w:val="cyan"/>
        </w:rPr>
        <w:t>vague</w:t>
      </w:r>
      <w:r>
        <w:rPr>
          <w:sz w:val="16"/>
        </w:rPr>
        <w:t xml:space="preserve"> letter of the </w:t>
      </w:r>
      <w:r>
        <w:rPr>
          <w:rStyle w:val="StyleUnderline"/>
          <w:highlight w:val="cyan"/>
        </w:rPr>
        <w:t>antitrust</w:t>
      </w:r>
      <w:r>
        <w:rPr>
          <w:rStyle w:val="StyleUnderline"/>
        </w:rPr>
        <w:t xml:space="preserve"> and merger </w:t>
      </w:r>
      <w:r>
        <w:rPr>
          <w:rStyle w:val="StyleUnderline"/>
          <w:highlight w:val="cyan"/>
        </w:rPr>
        <w:t>provisions</w:t>
      </w:r>
      <w:r>
        <w:rPr>
          <w:rStyle w:val="StyleUnderline"/>
        </w:rPr>
        <w:t xml:space="preserve">. Arguably, </w:t>
      </w:r>
      <w:r w:rsidRPr="00B66709">
        <w:rPr>
          <w:rStyle w:val="StyleUnderline"/>
        </w:rPr>
        <w:t xml:space="preserve">those provisions </w:t>
      </w:r>
      <w:r>
        <w:rPr>
          <w:rStyle w:val="StyleUnderline"/>
          <w:highlight w:val="cyan"/>
        </w:rPr>
        <w:t xml:space="preserve">do </w:t>
      </w:r>
      <w:r>
        <w:rPr>
          <w:rStyle w:val="Emphasis"/>
          <w:highlight w:val="cyan"/>
        </w:rPr>
        <w:t>not</w:t>
      </w:r>
      <w:r>
        <w:rPr>
          <w:rStyle w:val="Emphasis"/>
        </w:rPr>
        <w:t xml:space="preserve"> immediately </w:t>
      </w:r>
      <w:r>
        <w:rPr>
          <w:rStyle w:val="Emphasis"/>
          <w:highlight w:val="cyan"/>
        </w:rPr>
        <w:t>reveal what is prohibited</w:t>
      </w:r>
      <w:r>
        <w:rPr>
          <w:sz w:val="16"/>
          <w:highlight w:val="cyan"/>
        </w:rPr>
        <w:t xml:space="preserve"> </w:t>
      </w:r>
      <w:r>
        <w:rPr>
          <w:rStyle w:val="StyleUnderline"/>
          <w:highlight w:val="cyan"/>
        </w:rPr>
        <w:t>and</w:t>
      </w:r>
      <w:r>
        <w:rPr>
          <w:rStyle w:val="StyleUnderline"/>
        </w:rPr>
        <w:t xml:space="preserve"> are in </w:t>
      </w:r>
      <w:r>
        <w:rPr>
          <w:rStyle w:val="StyleUnderline"/>
          <w:highlight w:val="cyan"/>
        </w:rPr>
        <w:t>need</w:t>
      </w:r>
      <w:r>
        <w:rPr>
          <w:rStyle w:val="StyleUnderline"/>
        </w:rPr>
        <w:t xml:space="preserve"> of </w:t>
      </w:r>
      <w:r>
        <w:rPr>
          <w:rStyle w:val="Emphasis"/>
          <w:highlight w:val="cyan"/>
        </w:rPr>
        <w:t>elaboration</w:t>
      </w:r>
      <w:r>
        <w:rPr>
          <w:rStyle w:val="StyleUnderline"/>
          <w:highlight w:val="cyan"/>
        </w:rPr>
        <w:t xml:space="preserve"> to become </w:t>
      </w:r>
      <w:r>
        <w:rPr>
          <w:rStyle w:val="Emphasis"/>
          <w:highlight w:val="cyan"/>
        </w:rPr>
        <w:t>operational</w:t>
      </w:r>
      <w:r>
        <w:rPr>
          <w:sz w:val="16"/>
        </w:rPr>
        <w:t>. In this process, varying perceptions about the goals of the discipline may completely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The prohibition, for instance, of cartels as 'by object' violations of antitrust law rests on the economic premise that conduct of this kind lacks any efficiency justification and thus a rule of prima facie illegality is not liable to chill procompetitive behaviour. 48 Conversely, the treatment of quantity rebates as prima facie lawful is grounded in the idea that this type of discount reflects the cost savings achieved by the undertaking in question. 49 In the same vein, the 'by effect' analysis of exclusive dealing under Article 101(1) TFEU is explained by the economic insight that behaviour of this kind may entail efficiencies. 50 Accordingly, normative and economic premises are instrumental in the construction of competition law.</w:t>
      </w:r>
    </w:p>
    <w:p w14:paraId="7D2EC3E8" w14:textId="77777777" w:rsidR="00C7140D" w:rsidRDefault="00C7140D" w:rsidP="00C7140D">
      <w:pPr>
        <w:pStyle w:val="Heading4"/>
      </w:pPr>
      <w:r>
        <w:t xml:space="preserve">The aff must </w:t>
      </w:r>
      <w:r w:rsidRPr="005B4F3A">
        <w:rPr>
          <w:u w:val="single"/>
        </w:rPr>
        <w:t>specifically</w:t>
      </w:r>
      <w:r>
        <w:t xml:space="preserve"> cite the business practices they prohibit</w:t>
      </w:r>
    </w:p>
    <w:p w14:paraId="061E8FF3" w14:textId="77777777" w:rsidR="00C7140D" w:rsidRDefault="00C7140D" w:rsidP="00C7140D">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5D8509B5" w14:textId="77777777" w:rsidR="00C7140D" w:rsidRPr="00C5330E" w:rsidRDefault="00C7140D" w:rsidP="00C7140D">
      <w:pPr>
        <w:rPr>
          <w:sz w:val="16"/>
        </w:rPr>
      </w:pPr>
      <w:r w:rsidRPr="0019350D">
        <w:rPr>
          <w:rStyle w:val="StyleUnderline"/>
          <w:highlight w:val="cyan"/>
        </w:rPr>
        <w:t xml:space="preserve">Here’s what a </w:t>
      </w:r>
      <w:r w:rsidRPr="007B742D">
        <w:rPr>
          <w:rStyle w:val="Emphasis"/>
          <w:highlight w:val="cyan"/>
        </w:rPr>
        <w:t>good antitrust fix</w:t>
      </w:r>
      <w:r w:rsidRPr="0019350D">
        <w:rPr>
          <w:rStyle w:val="StyleUnderline"/>
          <w:highlight w:val="cyan"/>
        </w:rPr>
        <w:t xml:space="preserve"> would look like</w:t>
      </w:r>
      <w:r w:rsidRPr="0019350D">
        <w:rPr>
          <w:sz w:val="16"/>
          <w:highlight w:val="cyan"/>
        </w:rPr>
        <w:t>:</w:t>
      </w:r>
      <w:r w:rsidRPr="0019350D">
        <w:rPr>
          <w:sz w:val="16"/>
        </w:rPr>
        <w:t xml:space="preserve"> </w:t>
      </w:r>
      <w:r w:rsidRPr="007B742D">
        <w:rPr>
          <w:rStyle w:val="StyleUnderline"/>
        </w:rPr>
        <w:t>Instead of asking judges to apply impossible standards</w:t>
      </w:r>
      <w:r w:rsidRPr="0019350D">
        <w:rPr>
          <w:sz w:val="16"/>
        </w:rPr>
        <w:t xml:space="preserve">, </w:t>
      </w:r>
      <w:r w:rsidRPr="0019350D">
        <w:rPr>
          <w:rStyle w:val="StyleUnderline"/>
          <w:highlight w:val="cyan"/>
        </w:rPr>
        <w:t xml:space="preserve">the law </w:t>
      </w:r>
      <w:r w:rsidRPr="007B742D">
        <w:rPr>
          <w:rStyle w:val="StyleUnderline"/>
          <w:highlight w:val="cyan"/>
        </w:rPr>
        <w:t>should</w:t>
      </w:r>
      <w:r w:rsidRPr="007B742D">
        <w:rPr>
          <w:sz w:val="16"/>
          <w:highlight w:val="cyan"/>
        </w:rPr>
        <w:t xml:space="preserve"> </w:t>
      </w:r>
      <w:r w:rsidRPr="007B742D">
        <w:rPr>
          <w:rStyle w:val="Emphasis"/>
          <w:highlight w:val="cyan"/>
        </w:rPr>
        <w:t>spell out and</w:t>
      </w:r>
      <w:r w:rsidRPr="007B742D">
        <w:rPr>
          <w:sz w:val="16"/>
          <w:highlight w:val="cyan"/>
        </w:rPr>
        <w:t xml:space="preserve"> </w:t>
      </w:r>
      <w:r w:rsidRPr="007B742D">
        <w:rPr>
          <w:rStyle w:val="Emphasis"/>
          <w:highlight w:val="cyan"/>
        </w:rPr>
        <w:t xml:space="preserve">prohibit a specific </w:t>
      </w:r>
      <w:r w:rsidRPr="0019350D">
        <w:rPr>
          <w:rStyle w:val="Emphasis"/>
          <w:highlight w:val="cyan"/>
        </w:rPr>
        <w:t>set of abusive business practices</w:t>
      </w:r>
      <w:r w:rsidRPr="0019350D">
        <w:rPr>
          <w:sz w:val="16"/>
          <w:highlight w:val="cyan"/>
        </w:rPr>
        <w:t>—</w:t>
      </w:r>
      <w:r w:rsidRPr="0019350D">
        <w:rPr>
          <w:rStyle w:val="StyleUnderline"/>
          <w:highlight w:val="cyan"/>
        </w:rPr>
        <w:t>just as it does with bribery, fraud, and employment discrimination</w:t>
      </w:r>
      <w:r w:rsidRPr="0019350D">
        <w:rPr>
          <w:sz w:val="16"/>
        </w:rPr>
        <w:t xml:space="preserve">. Each of those practices is illegal on its own terms, and we don’t ask whether it was “worth it” to society. Likewise, </w:t>
      </w:r>
      <w:r w:rsidRPr="0019350D">
        <w:rPr>
          <w:rStyle w:val="StyleUnderline"/>
          <w:highlight w:val="cyan"/>
        </w:rPr>
        <w:t xml:space="preserve">dominant firms should be </w:t>
      </w:r>
      <w:r w:rsidRPr="0019350D">
        <w:rPr>
          <w:rStyle w:val="Emphasis"/>
          <w:highlight w:val="cyan"/>
        </w:rPr>
        <w:t>explicitly banned</w:t>
      </w:r>
      <w:r w:rsidRPr="0019350D">
        <w:rPr>
          <w:rStyle w:val="StyleUnderline"/>
          <w:highlight w:val="cyan"/>
        </w:rPr>
        <w:t xml:space="preserve"> from predatory pricing, coercive dealing, and exclusive dealing, for example</w:t>
      </w:r>
      <w:r w:rsidRPr="0019350D">
        <w:rPr>
          <w:sz w:val="16"/>
        </w:rPr>
        <w:t>. Agencies should overtly ban bad mergers, instead of engaging—as they now do—in negotiations for minor concessions that will allow mergers to proceed.</w:t>
      </w:r>
    </w:p>
    <w:p w14:paraId="43EAE44F" w14:textId="77777777" w:rsidR="00C7140D" w:rsidRDefault="00C7140D" w:rsidP="00C7140D">
      <w:pPr>
        <w:pStyle w:val="Heading3"/>
      </w:pPr>
      <w:r>
        <w:lastRenderedPageBreak/>
        <w:t>AT: Counter-Interp---2NC</w:t>
      </w:r>
    </w:p>
    <w:p w14:paraId="3A14EC93" w14:textId="77777777" w:rsidR="00C7140D" w:rsidRDefault="00C7140D" w:rsidP="00C7140D">
      <w:pPr>
        <w:pStyle w:val="Heading4"/>
      </w:pPr>
      <w:r>
        <w:t xml:space="preserve">2. Behavioral remedies are impossible to negate---they’re inherently </w:t>
      </w:r>
      <w:r w:rsidRPr="000A6ECD">
        <w:rPr>
          <w:u w:val="single"/>
        </w:rPr>
        <w:t>vague</w:t>
      </w:r>
      <w:r>
        <w:t xml:space="preserve"> and </w:t>
      </w:r>
      <w:r w:rsidRPr="000A6ECD">
        <w:rPr>
          <w:u w:val="single"/>
        </w:rPr>
        <w:t>uncertain</w:t>
      </w:r>
      <w:r>
        <w:t xml:space="preserve"> </w:t>
      </w:r>
    </w:p>
    <w:p w14:paraId="4FC49D8A" w14:textId="77777777" w:rsidR="00C7140D" w:rsidRPr="000A6ECD" w:rsidRDefault="00C7140D" w:rsidP="00C7140D">
      <w:r w:rsidRPr="00187134">
        <w:t>Carrie C</w:t>
      </w:r>
      <w:r>
        <w:t>.</w:t>
      </w:r>
      <w:r w:rsidRPr="00187134">
        <w:t xml:space="preserve"> </w:t>
      </w:r>
      <w:r w:rsidRPr="00187134">
        <w:rPr>
          <w:rStyle w:val="Style13ptBold"/>
        </w:rPr>
        <w:t>Mahan 19</w:t>
      </w:r>
      <w:r>
        <w:t>. P</w:t>
      </w:r>
      <w:r w:rsidRPr="00187134">
        <w:t>artner at Weil, Gotshal &amp; Manges LLP</w:t>
      </w:r>
      <w:r>
        <w:t xml:space="preserve">, </w:t>
      </w:r>
      <w:r w:rsidRPr="00187134">
        <w:t>where her antitrust practice focuses on mergers, antitrust class actions and private litigation</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44DCA4AE" w14:textId="77777777" w:rsidR="00C7140D" w:rsidRPr="00187134" w:rsidRDefault="00C7140D" w:rsidP="00C7140D">
      <w:pPr>
        <w:rPr>
          <w:sz w:val="14"/>
        </w:rPr>
      </w:pPr>
      <w:r w:rsidRPr="00187134">
        <w:rPr>
          <w:sz w:val="14"/>
        </w:rPr>
        <w:t>Criticisms</w:t>
      </w:r>
    </w:p>
    <w:p w14:paraId="5FA6701D" w14:textId="77777777" w:rsidR="00C7140D" w:rsidRPr="00187134" w:rsidRDefault="00C7140D" w:rsidP="00C7140D">
      <w:pPr>
        <w:rPr>
          <w:sz w:val="14"/>
        </w:rPr>
      </w:pPr>
      <w:r w:rsidRPr="00187134">
        <w:rPr>
          <w:sz w:val="14"/>
        </w:rPr>
        <w:t xml:space="preserve">While </w:t>
      </w:r>
      <w:r w:rsidRPr="00E45AD4">
        <w:rPr>
          <w:rStyle w:val="StyleUnderline"/>
          <w:highlight w:val="cyan"/>
        </w:rPr>
        <w:t>non-structural relief</w:t>
      </w:r>
      <w:r w:rsidRPr="00187134">
        <w:rPr>
          <w:sz w:val="14"/>
        </w:rPr>
        <w:t xml:space="preserve"> </w:t>
      </w:r>
      <w:r w:rsidRPr="000A6ECD">
        <w:rPr>
          <w:rStyle w:val="StyleUnderline"/>
        </w:rPr>
        <w:t xml:space="preserve">can </w:t>
      </w:r>
      <w:r w:rsidRPr="00E45AD4">
        <w:rPr>
          <w:rStyle w:val="StyleUnderline"/>
          <w:highlight w:val="cyan"/>
        </w:rPr>
        <w:t>help agencies</w:t>
      </w:r>
      <w:r w:rsidRPr="000A6ECD">
        <w:rPr>
          <w:rStyle w:val="StyleUnderline"/>
        </w:rPr>
        <w:t xml:space="preserve"> </w:t>
      </w:r>
      <w:r w:rsidRPr="00E45AD4">
        <w:rPr>
          <w:rStyle w:val="StyleUnderline"/>
          <w:highlight w:val="cyan"/>
        </w:rPr>
        <w:t>preserve</w:t>
      </w:r>
      <w:r w:rsidRPr="000A6ECD">
        <w:rPr>
          <w:rStyle w:val="StyleUnderline"/>
        </w:rPr>
        <w:t xml:space="preserve"> the </w:t>
      </w:r>
      <w:r w:rsidRPr="00E45AD4">
        <w:rPr>
          <w:rStyle w:val="StyleUnderline"/>
          <w:highlight w:val="cyan"/>
        </w:rPr>
        <w:t>procompetitive benefits of a trans- action</w:t>
      </w:r>
      <w:r w:rsidRPr="000A6ECD">
        <w:rPr>
          <w:rStyle w:val="StyleUnderline"/>
        </w:rPr>
        <w:t xml:space="preserve"> while protecting against the risk of potential competitive harm, conduct remedies are</w:t>
      </w:r>
      <w:r w:rsidRPr="00187134">
        <w:rPr>
          <w:sz w:val="14"/>
        </w:rPr>
        <w:t xml:space="preserve"> still </w:t>
      </w:r>
      <w:r w:rsidRPr="000A6ECD">
        <w:rPr>
          <w:rStyle w:val="StyleUnderline"/>
        </w:rPr>
        <w:t>vulnerable to criticism. In contrast to structural remedies</w:t>
      </w:r>
      <w:r w:rsidRPr="00187134">
        <w:rPr>
          <w:sz w:val="14"/>
        </w:rPr>
        <w:t xml:space="preserve">, which are generally ‘simple, relatively easy to administer, and sure’ to preserve competition,46 </w:t>
      </w:r>
      <w:r w:rsidRPr="00E45AD4">
        <w:rPr>
          <w:rStyle w:val="StyleUnderline"/>
          <w:highlight w:val="cyan"/>
        </w:rPr>
        <w:t xml:space="preserve">behavioural remedies </w:t>
      </w:r>
      <w:r w:rsidRPr="00E45AD4">
        <w:rPr>
          <w:rStyle w:val="StyleUnderline"/>
        </w:rPr>
        <w:t>raise</w:t>
      </w:r>
      <w:r w:rsidRPr="000A6ECD">
        <w:rPr>
          <w:rStyle w:val="StyleUnderline"/>
        </w:rPr>
        <w:t xml:space="preserve"> various </w:t>
      </w:r>
      <w:r w:rsidRPr="00E45AD4">
        <w:rPr>
          <w:rStyle w:val="StyleUnderline"/>
        </w:rPr>
        <w:t>concerns</w:t>
      </w:r>
      <w:r w:rsidRPr="00187134">
        <w:rPr>
          <w:sz w:val="14"/>
        </w:rPr>
        <w:t>,47 including the following:</w:t>
      </w:r>
    </w:p>
    <w:p w14:paraId="0F27FEA0" w14:textId="77777777" w:rsidR="00C7140D" w:rsidRPr="00187134" w:rsidRDefault="00C7140D" w:rsidP="00C7140D">
      <w:pPr>
        <w:rPr>
          <w:sz w:val="14"/>
        </w:rPr>
      </w:pPr>
      <w:r w:rsidRPr="00187134">
        <w:rPr>
          <w:sz w:val="14"/>
        </w:rPr>
        <w:t xml:space="preserve">• </w:t>
      </w:r>
      <w:r w:rsidRPr="00E45AD4">
        <w:rPr>
          <w:rStyle w:val="StyleUnderline"/>
        </w:rPr>
        <w:t xml:space="preserve">They </w:t>
      </w:r>
      <w:r w:rsidRPr="00E45AD4">
        <w:rPr>
          <w:rStyle w:val="StyleUnderline"/>
          <w:highlight w:val="cyan"/>
        </w:rPr>
        <w:t xml:space="preserve">are </w:t>
      </w:r>
      <w:r w:rsidRPr="00E45AD4">
        <w:rPr>
          <w:rStyle w:val="Emphasis"/>
          <w:highlight w:val="cyan"/>
        </w:rPr>
        <w:t>difficult to draft and clearly define</w:t>
      </w:r>
      <w:r w:rsidRPr="00187134">
        <w:rPr>
          <w:sz w:val="14"/>
        </w:rPr>
        <w:t xml:space="preserve">. The agencies acknowledge that when design- ing conduct remedies, ‘displacing the competitive decision-making process widely in an industry, or even for a firm, is undesirable.’48 Accordingly, </w:t>
      </w:r>
      <w:r w:rsidRPr="00187134">
        <w:rPr>
          <w:rStyle w:val="StyleUnderline"/>
        </w:rPr>
        <w:t xml:space="preserve">‘effective </w:t>
      </w:r>
      <w:r w:rsidRPr="00E45AD4">
        <w:rPr>
          <w:rStyle w:val="StyleUnderline"/>
          <w:highlight w:val="cyan"/>
        </w:rPr>
        <w:t>conduct remedies are</w:t>
      </w:r>
      <w:r w:rsidRPr="00187134">
        <w:rPr>
          <w:rStyle w:val="StyleUnderline"/>
        </w:rPr>
        <w:t xml:space="preserve"> </w:t>
      </w:r>
      <w:r w:rsidRPr="00E45AD4">
        <w:rPr>
          <w:rStyle w:val="StyleUnderline"/>
          <w:highlight w:val="cyan"/>
        </w:rPr>
        <w:t>tailored</w:t>
      </w:r>
      <w:r w:rsidRPr="00187134">
        <w:rPr>
          <w:rStyle w:val="StyleUnderline"/>
        </w:rPr>
        <w:t xml:space="preserve"> as </w:t>
      </w:r>
      <w:r w:rsidRPr="00E45AD4">
        <w:rPr>
          <w:rStyle w:val="StyleUnderline"/>
        </w:rPr>
        <w:t>precisely</w:t>
      </w:r>
      <w:r w:rsidRPr="00187134">
        <w:rPr>
          <w:rStyle w:val="StyleUnderline"/>
        </w:rPr>
        <w:t xml:space="preserve"> as possible</w:t>
      </w:r>
      <w:r w:rsidRPr="00187134">
        <w:rPr>
          <w:sz w:val="14"/>
        </w:rPr>
        <w:t xml:space="preserve"> to the competitive harms associated with the merger to avoid unnecessary entanglements with the competitive process.</w:t>
      </w:r>
      <w:r w:rsidRPr="00E45AD4">
        <w:rPr>
          <w:sz w:val="14"/>
        </w:rPr>
        <w:t xml:space="preserve">’49 </w:t>
      </w:r>
      <w:r w:rsidRPr="00E45AD4">
        <w:rPr>
          <w:rStyle w:val="StyleUnderline"/>
        </w:rPr>
        <w:t xml:space="preserve">This can be </w:t>
      </w:r>
      <w:r w:rsidRPr="00E45AD4">
        <w:rPr>
          <w:rStyle w:val="StyleUnderline"/>
          <w:highlight w:val="cyan"/>
        </w:rPr>
        <w:t>easier said than done</w:t>
      </w:r>
      <w:r w:rsidRPr="00187134">
        <w:rPr>
          <w:sz w:val="14"/>
        </w:rPr>
        <w:t>; however, because ‘</w:t>
      </w:r>
      <w:r w:rsidRPr="00E45AD4">
        <w:rPr>
          <w:rStyle w:val="StyleUnderline"/>
          <w:highlight w:val="cyan"/>
        </w:rPr>
        <w:t>the behavior that such remedies seek to</w:t>
      </w:r>
      <w:r w:rsidRPr="00E45AD4">
        <w:rPr>
          <w:sz w:val="15"/>
          <w:szCs w:val="16"/>
        </w:rPr>
        <w:t xml:space="preserve"> prohibit or </w:t>
      </w:r>
      <w:r w:rsidRPr="00E45AD4">
        <w:rPr>
          <w:rStyle w:val="StyleUnderline"/>
          <w:highlight w:val="cyan"/>
        </w:rPr>
        <w:t xml:space="preserve">require is </w:t>
      </w:r>
      <w:r w:rsidRPr="00E45AD4">
        <w:rPr>
          <w:rStyle w:val="StyleUnderline"/>
        </w:rPr>
        <w:t xml:space="preserve">often </w:t>
      </w:r>
      <w:r w:rsidRPr="00E45AD4">
        <w:rPr>
          <w:rStyle w:val="Emphasis"/>
          <w:highlight w:val="cyan"/>
        </w:rPr>
        <w:t>difficult to fully specify</w:t>
      </w:r>
      <w:r w:rsidRPr="00187134">
        <w:rPr>
          <w:sz w:val="14"/>
        </w:rPr>
        <w:t>.’50 It may also be challenging to determine the appropriate duration of a conduct remedy given the difficulty in assessing how long it will take new entry or expansion to occur.</w:t>
      </w:r>
    </w:p>
    <w:p w14:paraId="0C5FFDCB" w14:textId="77777777" w:rsidR="00C7140D" w:rsidRDefault="00C7140D" w:rsidP="00C7140D">
      <w:pPr>
        <w:rPr>
          <w:sz w:val="14"/>
        </w:rPr>
      </w:pPr>
      <w:r w:rsidRPr="00187134">
        <w:rPr>
          <w:sz w:val="14"/>
        </w:rPr>
        <w:t xml:space="preserve">• The </w:t>
      </w:r>
      <w:r w:rsidRPr="00E45AD4">
        <w:rPr>
          <w:rStyle w:val="Emphasis"/>
          <w:highlight w:val="cyan"/>
        </w:rPr>
        <w:t>outcomes are uncertain</w:t>
      </w:r>
      <w:r w:rsidRPr="00187134">
        <w:rPr>
          <w:rStyle w:val="StyleUnderline"/>
        </w:rPr>
        <w:t xml:space="preserve">. </w:t>
      </w:r>
      <w:r w:rsidRPr="00E45AD4">
        <w:rPr>
          <w:rStyle w:val="StyleUnderline"/>
          <w:highlight w:val="cyan"/>
        </w:rPr>
        <w:t>It is no easy task to design a conduct remedy that will appro- priately replicate</w:t>
      </w:r>
      <w:r w:rsidRPr="00187134">
        <w:rPr>
          <w:rStyle w:val="StyleUnderline"/>
        </w:rPr>
        <w:t xml:space="preserve"> the </w:t>
      </w:r>
      <w:r w:rsidRPr="00E45AD4">
        <w:rPr>
          <w:rStyle w:val="StyleUnderline"/>
          <w:highlight w:val="cyan"/>
        </w:rPr>
        <w:t>competitive dynamics</w:t>
      </w:r>
      <w:r w:rsidRPr="00187134">
        <w:rPr>
          <w:rStyle w:val="StyleUnderline"/>
        </w:rPr>
        <w:t xml:space="preserve"> of a particular market</w:t>
      </w:r>
      <w:r w:rsidRPr="00187134">
        <w:rPr>
          <w:sz w:val="14"/>
        </w:rPr>
        <w:t xml:space="preserve">. </w:t>
      </w:r>
      <w:r w:rsidRPr="00187134">
        <w:rPr>
          <w:rStyle w:val="StyleUnderline"/>
        </w:rPr>
        <w:t>Even when well-crafted, conduct remedies ultimately set static rules that do not fully account for changes in the market.</w:t>
      </w:r>
      <w:r w:rsidRPr="00187134">
        <w:rPr>
          <w:sz w:val="14"/>
        </w:rPr>
        <w:t xml:space="preserve"> Thus, </w:t>
      </w:r>
      <w:r w:rsidRPr="00E45AD4">
        <w:rPr>
          <w:rStyle w:val="StyleUnderline"/>
          <w:highlight w:val="cyan"/>
        </w:rPr>
        <w:t xml:space="preserve">conduct remedies may eventually </w:t>
      </w:r>
      <w:r w:rsidRPr="00E45AD4">
        <w:rPr>
          <w:rStyle w:val="Emphasis"/>
          <w:highlight w:val="cyan"/>
        </w:rPr>
        <w:t>distort the market</w:t>
      </w:r>
      <w:r w:rsidRPr="00187134">
        <w:rPr>
          <w:sz w:val="14"/>
        </w:rPr>
        <w:t xml:space="preserve"> because they may restrict the merged firm from engaging in conduct that would be pro-competitive as the market changes.51</w:t>
      </w:r>
    </w:p>
    <w:p w14:paraId="59981B07" w14:textId="77777777" w:rsidR="00C7140D" w:rsidRDefault="00C7140D" w:rsidP="00C7140D">
      <w:pPr>
        <w:pStyle w:val="Heading4"/>
      </w:pPr>
      <w:r>
        <w:t xml:space="preserve">3. </w:t>
      </w:r>
      <w:r w:rsidRPr="000E5298">
        <w:rPr>
          <w:u w:val="single"/>
        </w:rPr>
        <w:t>Bidirectionality</w:t>
      </w:r>
      <w:r>
        <w:t xml:space="preserve">---only requiring the aff to </w:t>
      </w:r>
      <w:r w:rsidRPr="000E5298">
        <w:rPr>
          <w:u w:val="single"/>
        </w:rPr>
        <w:t>increase</w:t>
      </w:r>
      <w:r>
        <w:t xml:space="preserve"> prohibitions makes antitrust law </w:t>
      </w:r>
      <w:r w:rsidRPr="0025353D">
        <w:rPr>
          <w:u w:val="single"/>
        </w:rPr>
        <w:t>stronger</w:t>
      </w:r>
      <w:r>
        <w:t xml:space="preserve">. </w:t>
      </w:r>
    </w:p>
    <w:p w14:paraId="3B51C3EB" w14:textId="77777777" w:rsidR="00C7140D" w:rsidRDefault="00C7140D" w:rsidP="00C7140D">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4AD5E92F" w14:textId="77777777" w:rsidR="00C7140D" w:rsidRPr="0025353D" w:rsidRDefault="00C7140D" w:rsidP="00C7140D">
      <w:pPr>
        <w:rPr>
          <w:sz w:val="16"/>
        </w:rPr>
      </w:pPr>
      <w:r w:rsidRPr="0025353D">
        <w:rPr>
          <w:sz w:val="16"/>
        </w:rPr>
        <w:t xml:space="preserve">We can now look at the causal relations between the variables of primary interest: the relationship between antitrust actions and merger frequencies: </w:t>
      </w:r>
      <w:r w:rsidRPr="0025353D">
        <w:rPr>
          <w:rStyle w:val="StyleUnderline"/>
        </w:rPr>
        <w:t>Prohibitions has a statistically-significant negative impact on future merger behavior</w:t>
      </w:r>
      <w:r w:rsidRPr="0025353D">
        <w:rPr>
          <w:sz w:val="16"/>
        </w:rPr>
        <w:t xml:space="preserve"> in five out of the six regression equations (excluding only the OLS estimation in regression #1). The consistent significance and strong impact of this variable suggests that </w:t>
      </w:r>
      <w:r w:rsidRPr="00C16214">
        <w:rPr>
          <w:rStyle w:val="StyleUnderline"/>
          <w:highlight w:val="cyan"/>
        </w:rPr>
        <w:t xml:space="preserve">spikes in </w:t>
      </w:r>
      <w:r w:rsidRPr="008B5561">
        <w:rPr>
          <w:rStyle w:val="StyleUnderline"/>
        </w:rPr>
        <w:t xml:space="preserve">the </w:t>
      </w:r>
      <w:r w:rsidRPr="00C16214">
        <w:rPr>
          <w:rStyle w:val="StyleUnderline"/>
          <w:highlight w:val="cyan"/>
        </w:rPr>
        <w:t>use of Prohibitions</w:t>
      </w:r>
      <w:r w:rsidRPr="0025353D">
        <w:rPr>
          <w:sz w:val="16"/>
        </w:rPr>
        <w:t xml:space="preserve"> seem to </w:t>
      </w:r>
      <w:r w:rsidRPr="00C16214">
        <w:rPr>
          <w:rStyle w:val="StyleUnderline"/>
          <w:highlight w:val="cyan"/>
        </w:rPr>
        <w:t xml:space="preserve">send a </w:t>
      </w:r>
      <w:r w:rsidRPr="00C16214">
        <w:rPr>
          <w:rStyle w:val="Emphasis"/>
          <w:highlight w:val="cyan"/>
        </w:rPr>
        <w:t>very clear signal of toughness</w:t>
      </w:r>
      <w:r w:rsidRPr="00C16214">
        <w:rPr>
          <w:rStyle w:val="StyleUnderline"/>
          <w:highlight w:val="cyan"/>
        </w:rPr>
        <w:t xml:space="preserve"> by antitrust authorities</w:t>
      </w:r>
      <w:r w:rsidRPr="0025353D">
        <w:rPr>
          <w:sz w:val="16"/>
        </w:rPr>
        <w:t>—a signal that significantly reduces future merger proclivities.</w:t>
      </w:r>
    </w:p>
    <w:p w14:paraId="0B5F8F9D" w14:textId="77777777" w:rsidR="00C7140D" w:rsidRDefault="00C7140D" w:rsidP="00C7140D">
      <w:pPr>
        <w:rPr>
          <w:sz w:val="16"/>
        </w:rPr>
      </w:pPr>
      <w:r w:rsidRPr="00C16214">
        <w:rPr>
          <w:rStyle w:val="StyleUnderline"/>
          <w:highlight w:val="cyan"/>
        </w:rPr>
        <w:lastRenderedPageBreak/>
        <w:t>Remedies, on the other hand</w:t>
      </w:r>
      <w:r w:rsidRPr="0025353D">
        <w:rPr>
          <w:sz w:val="16"/>
        </w:rPr>
        <w:t xml:space="preserve">, seem to </w:t>
      </w:r>
      <w:r w:rsidRPr="00C16214">
        <w:rPr>
          <w:rStyle w:val="Emphasis"/>
          <w:highlight w:val="cyan"/>
        </w:rPr>
        <w:t>positively influence future Mergers</w:t>
      </w:r>
      <w:r w:rsidRPr="0025353D">
        <w:rPr>
          <w:sz w:val="16"/>
        </w:rPr>
        <w:t xml:space="preserve">; though, the coefficient estimate is only significant in three regression equations—regressions’ #1, #2, &amp; #4. Accordingly, </w:t>
      </w:r>
      <w:r w:rsidRPr="00C16214">
        <w:rPr>
          <w:rStyle w:val="StyleUnderline"/>
        </w:rPr>
        <w:t>we</w:t>
      </w:r>
      <w:r w:rsidRPr="0025353D">
        <w:rPr>
          <w:sz w:val="16"/>
        </w:rPr>
        <w:t xml:space="preserve"> can </w:t>
      </w:r>
      <w:r w:rsidRPr="0025353D">
        <w:rPr>
          <w:rStyle w:val="StyleUnderline"/>
        </w:rPr>
        <w:t xml:space="preserve">interpret </w:t>
      </w:r>
      <w:r w:rsidRPr="008B5561">
        <w:rPr>
          <w:rStyle w:val="StyleUnderline"/>
        </w:rPr>
        <w:t xml:space="preserve">these </w:t>
      </w:r>
      <w:r w:rsidRPr="00C16214">
        <w:rPr>
          <w:rStyle w:val="StyleUnderline"/>
          <w:highlight w:val="cyan"/>
        </w:rPr>
        <w:t>results</w:t>
      </w:r>
      <w:r w:rsidRPr="0025353D">
        <w:rPr>
          <w:rStyle w:val="StyleUnderline"/>
        </w:rPr>
        <w:t xml:space="preserve"> </w:t>
      </w:r>
      <w:r w:rsidRPr="00C16214">
        <w:rPr>
          <w:rStyle w:val="StyleUnderline"/>
        </w:rPr>
        <w:t xml:space="preserve">as </w:t>
      </w:r>
      <w:r w:rsidRPr="00C16214">
        <w:rPr>
          <w:rStyle w:val="StyleUnderline"/>
          <w:highlight w:val="cyan"/>
        </w:rPr>
        <w:t>suggest</w:t>
      </w:r>
      <w:r w:rsidRPr="00C16214">
        <w:rPr>
          <w:rStyle w:val="StyleUnderline"/>
        </w:rPr>
        <w:t>ing</w:t>
      </w:r>
      <w:r w:rsidRPr="0025353D">
        <w:rPr>
          <w:rStyle w:val="StyleUnderline"/>
        </w:rPr>
        <w:t xml:space="preserve"> that </w:t>
      </w:r>
      <w:r w:rsidRPr="00C16214">
        <w:rPr>
          <w:rStyle w:val="StyleUnderline"/>
          <w:highlight w:val="cyan"/>
        </w:rPr>
        <w:t>the effect of remedies</w:t>
      </w:r>
      <w:r w:rsidRPr="0025353D">
        <w:rPr>
          <w:rStyle w:val="StyleUnderline"/>
        </w:rPr>
        <w:t xml:space="preserve"> coming a</w:t>
      </w:r>
      <w:r w:rsidRPr="00C16214">
        <w:rPr>
          <w:rStyle w:val="StyleUnderline"/>
          <w:highlight w:val="cyan"/>
        </w:rPr>
        <w:t>t the expense of prohibitions</w:t>
      </w:r>
      <w:r w:rsidRPr="00C16214">
        <w:rPr>
          <w:sz w:val="16"/>
          <w:highlight w:val="cyan"/>
        </w:rPr>
        <w:t xml:space="preserve"> (</w:t>
      </w:r>
      <w:r w:rsidRPr="00C16214">
        <w:rPr>
          <w:rStyle w:val="StyleUnderline"/>
          <w:highlight w:val="cyan"/>
        </w:rPr>
        <w:t xml:space="preserve">a </w:t>
      </w:r>
      <w:r w:rsidRPr="00C16214">
        <w:rPr>
          <w:rStyle w:val="Emphasis"/>
          <w:highlight w:val="cyan"/>
        </w:rPr>
        <w:t>lowering of antitrust toughness</w:t>
      </w:r>
      <w:r w:rsidRPr="00C16214">
        <w:rPr>
          <w:rStyle w:val="StyleUnderline"/>
          <w:highlight w:val="cyan"/>
        </w:rPr>
        <w:t xml:space="preserve">) is stronger than the effect of remedies coming at the expense of clearances (an </w:t>
      </w:r>
      <w:r w:rsidRPr="00C16214">
        <w:rPr>
          <w:rStyle w:val="Emphasis"/>
          <w:highlight w:val="cyan"/>
        </w:rPr>
        <w:t>increase in antitrust toughness</w:t>
      </w:r>
      <w:r w:rsidRPr="0025353D">
        <w:rPr>
          <w:rStyle w:val="Emphasis"/>
        </w:rPr>
        <w:t>).</w:t>
      </w:r>
      <w:r w:rsidRPr="0025353D">
        <w:rPr>
          <w:sz w:val="16"/>
        </w:rPr>
        <w:t xml:space="preserve"> In other words, we have some evidence that </w:t>
      </w:r>
      <w:r w:rsidRPr="00C16214">
        <w:rPr>
          <w:rStyle w:val="StyleUnderline"/>
          <w:highlight w:val="cyan"/>
        </w:rPr>
        <w:t>firms</w:t>
      </w:r>
      <w:r w:rsidRPr="0025353D">
        <w:rPr>
          <w:sz w:val="16"/>
        </w:rPr>
        <w:t xml:space="preserve"> seem to </w:t>
      </w:r>
      <w:r w:rsidRPr="00C16214">
        <w:rPr>
          <w:rStyle w:val="StyleUnderline"/>
          <w:highlight w:val="cyan"/>
        </w:rPr>
        <w:t xml:space="preserve">interpret spikes in remedies as indicating </w:t>
      </w:r>
      <w:r w:rsidRPr="00C16214">
        <w:rPr>
          <w:rStyle w:val="Emphasis"/>
          <w:highlight w:val="cyan"/>
        </w:rPr>
        <w:t>softer behavior</w:t>
      </w:r>
      <w:r w:rsidRPr="00C16214">
        <w:rPr>
          <w:rStyle w:val="StyleUnderline"/>
          <w:highlight w:val="cyan"/>
        </w:rPr>
        <w:t xml:space="preserve"> on the part of antitrust authorities</w:t>
      </w:r>
      <w:r w:rsidRPr="0025353D">
        <w:rPr>
          <w:sz w:val="16"/>
        </w:rPr>
        <w:t>. Such an interpretation should be cautioned by the fact that the remedies coefficient estimate is not significant in the fixed- effects estimation (regression #3); thus, suggesting that the remedies effect may only be capturing cross-jurisdictional variation. Nevertheless, the important point here is that the application of Remedies does not seemingly involve a significant deterrence effect.</w:t>
      </w:r>
      <w:r>
        <w:rPr>
          <w:sz w:val="16"/>
        </w:rPr>
        <w:t xml:space="preserve"> </w:t>
      </w:r>
    </w:p>
    <w:p w14:paraId="514F8CA8" w14:textId="77777777" w:rsidR="00C7140D" w:rsidRDefault="00C7140D" w:rsidP="00C7140D">
      <w:pPr>
        <w:pStyle w:val="Heading3"/>
      </w:pPr>
      <w:r>
        <w:lastRenderedPageBreak/>
        <w:t xml:space="preserve">AT: Aff Ground </w:t>
      </w:r>
    </w:p>
    <w:p w14:paraId="15F4C841" w14:textId="77777777" w:rsidR="00C7140D" w:rsidRPr="00722CEA" w:rsidRDefault="00C7140D" w:rsidP="00C7140D">
      <w:pPr>
        <w:pStyle w:val="Heading4"/>
      </w:pPr>
      <w:r>
        <w:t xml:space="preserve">2. </w:t>
      </w:r>
      <w:r w:rsidRPr="00A64739">
        <w:rPr>
          <w:u w:val="single"/>
        </w:rPr>
        <w:t>Link turn</w:t>
      </w:r>
      <w:r>
        <w:t xml:space="preserve">. It’s the </w:t>
      </w:r>
      <w:r w:rsidRPr="00A64739">
        <w:rPr>
          <w:u w:val="single"/>
        </w:rPr>
        <w:t>only</w:t>
      </w:r>
      <w:r>
        <w:t xml:space="preserve"> clear </w:t>
      </w:r>
      <w:r w:rsidRPr="00C5330E">
        <w:rPr>
          <w:u w:val="single"/>
        </w:rPr>
        <w:t>bright line</w:t>
      </w:r>
      <w:r>
        <w:t xml:space="preserve">---if the business practice described by the aff can </w:t>
      </w:r>
      <w:r w:rsidRPr="00722CEA">
        <w:rPr>
          <w:u w:val="single"/>
        </w:rPr>
        <w:t>still legally occur</w:t>
      </w:r>
      <w:r>
        <w:t xml:space="preserve"> post-plan, it is </w:t>
      </w:r>
      <w:r w:rsidRPr="00722CEA">
        <w:rPr>
          <w:u w:val="single"/>
        </w:rPr>
        <w:t>not prohibited</w:t>
      </w:r>
      <w:r>
        <w:t>.</w:t>
      </w:r>
    </w:p>
    <w:p w14:paraId="6AB32A65" w14:textId="77777777" w:rsidR="00C7140D" w:rsidRDefault="00C7140D" w:rsidP="00C7140D">
      <w:r>
        <w:t xml:space="preserve">Martin G. </w:t>
      </w:r>
      <w:r>
        <w:rPr>
          <w:rStyle w:val="Style13ptBold"/>
        </w:rPr>
        <w:t>Vallespinos 20</w:t>
      </w:r>
      <w:r>
        <w:t>. LLM, University of Michigan Law School; Manager at Ernst &amp; Young Detroit, “Can the WTO Stop the Race to the Bottom? Tax Competition and the WTO,” 40 Va. Tax Rev. 93, Lexis</w:t>
      </w:r>
    </w:p>
    <w:p w14:paraId="766E5B26" w14:textId="77777777" w:rsidR="00C7140D" w:rsidRDefault="00C7140D" w:rsidP="00C7140D">
      <w:pPr>
        <w:rPr>
          <w:sz w:val="16"/>
        </w:rPr>
      </w:pPr>
      <w:r>
        <w:rPr>
          <w:rStyle w:val="Emphasis"/>
          <w:highlight w:val="cyan"/>
        </w:rPr>
        <w:t>Prohibited</w:t>
      </w:r>
      <w:r>
        <w:rPr>
          <w:sz w:val="16"/>
          <w:highlight w:val="cyan"/>
        </w:rPr>
        <w:t xml:space="preserve"> </w:t>
      </w:r>
      <w:r>
        <w:rPr>
          <w:rStyle w:val="StyleUnderline"/>
          <w:highlight w:val="cyan"/>
        </w:rPr>
        <w:t>subsidies</w:t>
      </w:r>
      <w:r>
        <w:rPr>
          <w:sz w:val="16"/>
        </w:rPr>
        <w:t xml:space="preserve">, as described in Article 3 of the SCM Agreement, </w:t>
      </w:r>
      <w:r>
        <w:rPr>
          <w:rStyle w:val="StyleUnderline"/>
          <w:highlight w:val="cyan"/>
        </w:rPr>
        <w:t>are</w:t>
      </w:r>
      <w:r>
        <w:rPr>
          <w:sz w:val="16"/>
          <w:highlight w:val="cyan"/>
        </w:rPr>
        <w:t xml:space="preserve"> </w:t>
      </w:r>
      <w:r>
        <w:rPr>
          <w:rStyle w:val="Emphasis"/>
          <w:highlight w:val="cyan"/>
        </w:rPr>
        <w:t>disallowed outright</w:t>
      </w:r>
      <w:r>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02ABC7AE" w14:textId="77777777" w:rsidR="00C7140D" w:rsidRDefault="00C7140D" w:rsidP="00C7140D">
      <w:pPr>
        <w:rPr>
          <w:sz w:val="12"/>
          <w:szCs w:val="18"/>
        </w:rPr>
      </w:pPr>
      <w:r>
        <w:rPr>
          <w:sz w:val="12"/>
          <w:szCs w:val="18"/>
        </w:rPr>
        <w:t>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Panel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13180FE4" w14:textId="77777777" w:rsidR="00C7140D" w:rsidRDefault="00C7140D" w:rsidP="00C7140D">
      <w:pPr>
        <w:rPr>
          <w:sz w:val="12"/>
          <w:szCs w:val="18"/>
        </w:rPr>
      </w:pPr>
      <w:r>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1D2661B8" w14:textId="77777777" w:rsidR="00C7140D" w:rsidRDefault="00C7140D" w:rsidP="00C7140D">
      <w:pPr>
        <w:rPr>
          <w:sz w:val="16"/>
        </w:rPr>
      </w:pPr>
      <w:r>
        <w:rPr>
          <w:rStyle w:val="StyleUnderline"/>
          <w:highlight w:val="cyan"/>
        </w:rPr>
        <w:t>A subsidy that is</w:t>
      </w:r>
      <w:r>
        <w:rPr>
          <w:sz w:val="16"/>
          <w:highlight w:val="cyan"/>
        </w:rPr>
        <w:t xml:space="preserve"> </w:t>
      </w:r>
      <w:r>
        <w:rPr>
          <w:rStyle w:val="Emphasis"/>
          <w:highlight w:val="cyan"/>
        </w:rPr>
        <w:t>not</w:t>
      </w:r>
      <w:r>
        <w:rPr>
          <w:sz w:val="16"/>
        </w:rPr>
        <w:t xml:space="preserve"> considered </w:t>
      </w:r>
      <w:r>
        <w:rPr>
          <w:rStyle w:val="StyleUnderline"/>
          <w:highlight w:val="cyan"/>
        </w:rPr>
        <w:t xml:space="preserve">"prohibited" can </w:t>
      </w:r>
      <w:r>
        <w:rPr>
          <w:rStyle w:val="Emphasis"/>
          <w:highlight w:val="cyan"/>
        </w:rPr>
        <w:t>still</w:t>
      </w:r>
      <w:r>
        <w:rPr>
          <w:sz w:val="16"/>
        </w:rPr>
        <w:t xml:space="preserve"> satisfy the specificity criteria and </w:t>
      </w:r>
      <w:r>
        <w:rPr>
          <w:rStyle w:val="Emphasis"/>
          <w:highlight w:val="cyan"/>
        </w:rPr>
        <w:t>become</w:t>
      </w:r>
      <w:r>
        <w:rPr>
          <w:sz w:val="16"/>
        </w:rPr>
        <w:t xml:space="preserve"> an </w:t>
      </w:r>
      <w:r>
        <w:rPr>
          <w:rStyle w:val="Emphasis"/>
          <w:highlight w:val="cyan"/>
        </w:rPr>
        <w:t>actionable</w:t>
      </w:r>
      <w:r>
        <w:rPr>
          <w:sz w:val="16"/>
        </w:rPr>
        <w:t xml:space="preserve"> subsidy </w:t>
      </w:r>
      <w:r>
        <w:rPr>
          <w:rStyle w:val="StyleUnderline"/>
          <w:highlight w:val="cyan"/>
        </w:rPr>
        <w:t>if it</w:t>
      </w:r>
      <w:r>
        <w:rPr>
          <w:rStyle w:val="StyleUnderline"/>
        </w:rPr>
        <w:t xml:space="preserve"> </w:t>
      </w:r>
      <w:r>
        <w:rPr>
          <w:rStyle w:val="Emphasis"/>
          <w:highlight w:val="cyan"/>
        </w:rPr>
        <w:t>meets</w:t>
      </w:r>
      <w:r>
        <w:rPr>
          <w:sz w:val="16"/>
        </w:rPr>
        <w:t xml:space="preserve"> the two following </w:t>
      </w:r>
      <w:r>
        <w:rPr>
          <w:rStyle w:val="Emphasis"/>
          <w:highlight w:val="cyan"/>
        </w:rPr>
        <w:t>requirements</w:t>
      </w:r>
      <w:r>
        <w:rPr>
          <w:sz w:val="16"/>
        </w:rPr>
        <w:t>:</w:t>
      </w:r>
    </w:p>
    <w:p w14:paraId="647F89B0" w14:textId="77777777" w:rsidR="00C7140D" w:rsidRDefault="00C7140D" w:rsidP="00C7140D">
      <w:pPr>
        <w:ind w:left="720"/>
        <w:rPr>
          <w:sz w:val="16"/>
        </w:rPr>
      </w:pPr>
      <w:r>
        <w:rPr>
          <w:sz w:val="16"/>
        </w:rPr>
        <w:t>(1) Specificity: an actionable subsidy is considered specific when the eligibility to receive the benefits is limited to certain enterprises, industries, or areas; 250and</w:t>
      </w:r>
    </w:p>
    <w:p w14:paraId="0BD20779" w14:textId="77777777" w:rsidR="00C7140D" w:rsidRPr="00A64739" w:rsidRDefault="00C7140D" w:rsidP="00C7140D">
      <w:pPr>
        <w:ind w:left="720"/>
        <w:rPr>
          <w:sz w:val="16"/>
        </w:rPr>
      </w:pPr>
      <w:r>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13755AF7" w14:textId="77777777" w:rsidR="00C7140D" w:rsidRDefault="00C7140D" w:rsidP="00C7140D">
      <w:pPr>
        <w:pStyle w:val="Heading4"/>
      </w:pPr>
      <w:r>
        <w:t xml:space="preserve">3. Data base of </w:t>
      </w:r>
      <w:r w:rsidRPr="00E31715">
        <w:rPr>
          <w:u w:val="single"/>
        </w:rPr>
        <w:t>anti-trust</w:t>
      </w:r>
      <w:r>
        <w:t xml:space="preserve"> literature from </w:t>
      </w:r>
      <w:r w:rsidRPr="00E31715">
        <w:rPr>
          <w:u w:val="single"/>
        </w:rPr>
        <w:t>2000</w:t>
      </w:r>
      <w:r>
        <w:t xml:space="preserve"> to the </w:t>
      </w:r>
      <w:r w:rsidRPr="00E31715">
        <w:rPr>
          <w:u w:val="single"/>
        </w:rPr>
        <w:t>present</w:t>
      </w:r>
      <w:r>
        <w:t xml:space="preserve"> shows it’s </w:t>
      </w:r>
      <w:r w:rsidRPr="00E31715">
        <w:rPr>
          <w:u w:val="single"/>
        </w:rPr>
        <w:t>aff</w:t>
      </w:r>
      <w:r>
        <w:t xml:space="preserve"> leaning. </w:t>
      </w:r>
    </w:p>
    <w:p w14:paraId="182F7D71" w14:textId="77777777" w:rsidR="00C7140D" w:rsidRPr="00E31715" w:rsidRDefault="00C7140D" w:rsidP="00C7140D">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70EC0501" w14:textId="77777777" w:rsidR="00C7140D" w:rsidRPr="00E31715" w:rsidRDefault="00C7140D" w:rsidP="00C7140D">
      <w:pPr>
        <w:rPr>
          <w:sz w:val="16"/>
        </w:rPr>
      </w:pPr>
      <w:r w:rsidRPr="00E31715">
        <w:rPr>
          <w:rFonts w:hint="cs"/>
          <w:sz w:val="16"/>
        </w:rPr>
        <w:t xml:space="preserve">The </w:t>
      </w:r>
      <w:r w:rsidRPr="00E31715">
        <w:rPr>
          <w:rFonts w:hint="cs"/>
          <w:highlight w:val="cyan"/>
          <w:u w:val="single"/>
        </w:rPr>
        <w:t>experiment</w:t>
      </w:r>
      <w:r w:rsidRPr="00E31715">
        <w:rPr>
          <w:rFonts w:hint="cs"/>
          <w:u w:val="single"/>
        </w:rPr>
        <w:t xml:space="preserve"> </w:t>
      </w:r>
      <w:r w:rsidRPr="00E31715">
        <w:rPr>
          <w:rFonts w:hint="cs"/>
          <w:highlight w:val="cyan"/>
          <w:u w:val="single"/>
        </w:rPr>
        <w:t>of enforcing</w:t>
      </w:r>
      <w:r w:rsidRPr="00E31715">
        <w:rPr>
          <w:rFonts w:hint="cs"/>
          <w:u w:val="single"/>
        </w:rPr>
        <w:t xml:space="preserve"> the </w:t>
      </w:r>
      <w:r w:rsidRPr="00E31715">
        <w:rPr>
          <w:rFonts w:hint="cs"/>
          <w:highlight w:val="cyan"/>
          <w:u w:val="single"/>
        </w:rPr>
        <w:t>antitrust laws</w:t>
      </w:r>
      <w:r w:rsidRPr="00E31715">
        <w:rPr>
          <w:rFonts w:hint="cs"/>
          <w:u w:val="single"/>
        </w:rPr>
        <w:t xml:space="preserve"> a </w:t>
      </w:r>
      <w:r w:rsidRPr="00E31715">
        <w:rPr>
          <w:rFonts w:hint="cs"/>
          <w:highlight w:val="cyan"/>
          <w:u w:val="single"/>
        </w:rPr>
        <w:t>little bit less</w:t>
      </w:r>
      <w:r w:rsidRPr="00E31715">
        <w:rPr>
          <w:rFonts w:hint="cs"/>
          <w:u w:val="single"/>
        </w:rPr>
        <w:t xml:space="preserve"> each year has </w:t>
      </w:r>
      <w:r w:rsidRPr="00E31715">
        <w:rPr>
          <w:rFonts w:hint="cs"/>
          <w:highlight w:val="cyan"/>
          <w:u w:val="single"/>
        </w:rPr>
        <w:t>run</w:t>
      </w:r>
      <w:r w:rsidRPr="00E31715">
        <w:rPr>
          <w:rFonts w:hint="cs"/>
          <w:u w:val="single"/>
        </w:rPr>
        <w:t xml:space="preserve"> </w:t>
      </w:r>
      <w:r w:rsidRPr="00E31715">
        <w:rPr>
          <w:rFonts w:hint="cs"/>
          <w:highlight w:val="cyan"/>
          <w:u w:val="single"/>
        </w:rPr>
        <w:t>for</w:t>
      </w:r>
      <w:r w:rsidRPr="00E31715">
        <w:rPr>
          <w:rFonts w:hint="cs"/>
          <w:u w:val="single"/>
        </w:rPr>
        <w:t xml:space="preserve"> </w:t>
      </w:r>
      <w:r w:rsidRPr="00E31715">
        <w:rPr>
          <w:rFonts w:hint="cs"/>
          <w:highlight w:val="cyan"/>
          <w:u w:val="single"/>
        </w:rPr>
        <w:t>40 year</w:t>
      </w:r>
      <w:r w:rsidRPr="00E31715">
        <w:rPr>
          <w:rFonts w:hint="cs"/>
          <w:u w:val="single"/>
        </w:rPr>
        <w:t xml:space="preserve">s, and </w:t>
      </w:r>
      <w:r w:rsidRPr="00E31715">
        <w:rPr>
          <w:rFonts w:hint="cs"/>
          <w:highlight w:val="cyan"/>
          <w:u w:val="single"/>
        </w:rPr>
        <w:t>scholars</w:t>
      </w:r>
      <w:r w:rsidRPr="00E31715">
        <w:rPr>
          <w:rFonts w:hint="cs"/>
          <w:u w:val="single"/>
        </w:rPr>
        <w:t xml:space="preserve"> are </w:t>
      </w:r>
      <w:r w:rsidRPr="00E31715">
        <w:rPr>
          <w:rStyle w:val="Emphasis"/>
          <w:rFonts w:hint="cs"/>
          <w:highlight w:val="cyan"/>
        </w:rPr>
        <w:t>now</w:t>
      </w:r>
      <w:r w:rsidRPr="00E31715">
        <w:rPr>
          <w:rStyle w:val="Emphasis"/>
          <w:rFonts w:hint="cs"/>
        </w:rPr>
        <w:t xml:space="preserve"> in a </w:t>
      </w:r>
      <w:r w:rsidRPr="00E31715">
        <w:rPr>
          <w:rStyle w:val="Emphasis"/>
          <w:rFonts w:hint="cs"/>
          <w:highlight w:val="cyan"/>
        </w:rPr>
        <w:t>position</w:t>
      </w:r>
      <w:r w:rsidRPr="00E31715">
        <w:rPr>
          <w:rStyle w:val="Emphasis"/>
          <w:rFonts w:hint="cs"/>
        </w:rPr>
        <w:t xml:space="preserve"> </w:t>
      </w:r>
      <w:r w:rsidRPr="00E31715">
        <w:rPr>
          <w:rStyle w:val="Emphasis"/>
          <w:rFonts w:hint="cs"/>
          <w:highlight w:val="cyan"/>
        </w:rPr>
        <w:t>to assess</w:t>
      </w:r>
      <w:r w:rsidRPr="00E31715">
        <w:rPr>
          <w:rStyle w:val="Emphasis"/>
          <w:rFonts w:hint="cs"/>
        </w:rPr>
        <w:t xml:space="preserve"> the </w:t>
      </w:r>
      <w:r w:rsidRPr="00E31715">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interactive </w:t>
      </w:r>
      <w:r w:rsidRPr="00E31715">
        <w:rPr>
          <w:rFonts w:hint="cs"/>
          <w:highlight w:val="cyan"/>
          <w:u w:val="single"/>
        </w:rPr>
        <w:t xml:space="preserve">database of </w:t>
      </w:r>
      <w:r w:rsidRPr="00E31715">
        <w:rPr>
          <w:rFonts w:hint="cs"/>
          <w:u w:val="single"/>
        </w:rPr>
        <w:t xml:space="preserve">research papers for the first time assembles in one place the </w:t>
      </w:r>
      <w:r w:rsidRPr="00E31715">
        <w:rPr>
          <w:rStyle w:val="Emphasis"/>
          <w:rFonts w:hint="cs"/>
          <w:highlight w:val="cyan"/>
        </w:rPr>
        <w:lastRenderedPageBreak/>
        <w:t>most recent</w:t>
      </w:r>
      <w:r w:rsidRPr="00E31715">
        <w:rPr>
          <w:rStyle w:val="Emphasis"/>
          <w:rFonts w:hint="cs"/>
        </w:rPr>
        <w:t xml:space="preserve"> economic </w:t>
      </w:r>
      <w:r w:rsidRPr="00E31715">
        <w:rPr>
          <w:rStyle w:val="Emphasis"/>
          <w:rFonts w:hint="cs"/>
          <w:highlight w:val="cyan"/>
        </w:rPr>
        <w:t>literature</w:t>
      </w:r>
      <w:r w:rsidRPr="00E31715">
        <w:rPr>
          <w:rStyle w:val="Emphasis"/>
          <w:rFonts w:hint="cs"/>
        </w:rPr>
        <w:t xml:space="preserve"> bearing </w:t>
      </w:r>
      <w:r w:rsidRPr="00E31715">
        <w:rPr>
          <w:rStyle w:val="Emphasis"/>
          <w:rFonts w:hint="cs"/>
          <w:highlight w:val="cyan"/>
        </w:rPr>
        <w:t>on antitrust enforcemen</w:t>
      </w:r>
      <w:r w:rsidRPr="00E31715">
        <w:rPr>
          <w:rFonts w:hint="cs"/>
          <w:highlight w:val="cyan"/>
          <w:u w:val="single"/>
        </w:rPr>
        <w:t>t</w:t>
      </w:r>
      <w:r w:rsidRPr="00E31715">
        <w:rPr>
          <w:rFonts w:hint="cs"/>
          <w:sz w:val="16"/>
        </w:rPr>
        <w:t xml:space="preserve"> in the United States. The review is restricted to work published since the year 2000 in order to limit its size and emphasize work using the most recent data-driven empirical techniques. </w:t>
      </w:r>
      <w:r w:rsidRPr="00E31715">
        <w:rPr>
          <w:rStyle w:val="StyleUnderline"/>
          <w:rFonts w:hint="cs"/>
        </w:rPr>
        <w:t>The papers in the interactive database are organized by 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2988F6F8" w14:textId="77777777" w:rsidR="00C7140D" w:rsidRPr="00E31715" w:rsidRDefault="00C7140D" w:rsidP="00C7140D">
      <w:pPr>
        <w:rPr>
          <w:b/>
          <w:bCs/>
        </w:rPr>
      </w:pPr>
      <w:r w:rsidRPr="00E31715">
        <w:rPr>
          <w:b/>
          <w:bCs/>
        </w:rPr>
        <w:t>---DATA BASE OMITTED---</w:t>
      </w:r>
    </w:p>
    <w:p w14:paraId="06774876" w14:textId="77777777" w:rsidR="00C7140D" w:rsidRPr="00A64739" w:rsidRDefault="00C7140D" w:rsidP="00C7140D">
      <w:pPr>
        <w:rPr>
          <w:b/>
          <w:iCs/>
          <w:u w:val="single"/>
          <w:bdr w:val="single" w:sz="12" w:space="0" w:color="auto"/>
        </w:rPr>
      </w:pPr>
      <w:r w:rsidRPr="00E31715">
        <w:rPr>
          <w:rFonts w:hint="cs"/>
          <w:sz w:val="16"/>
        </w:rPr>
        <w:t xml:space="preserve">The </w:t>
      </w:r>
      <w:r w:rsidRPr="00E31715">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E31715">
        <w:rPr>
          <w:rFonts w:hint="cs"/>
          <w:highlight w:val="cyan"/>
          <w:u w:val="single"/>
        </w:rPr>
        <w:t>featured</w:t>
      </w:r>
      <w:r w:rsidRPr="00E31715">
        <w:rPr>
          <w:rFonts w:hint="cs"/>
          <w:u w:val="single"/>
        </w:rPr>
        <w:t xml:space="preserve"> </w:t>
      </w:r>
      <w:r w:rsidRPr="00E31715">
        <w:rPr>
          <w:rFonts w:hint="cs"/>
          <w:highlight w:val="cyan"/>
          <w:u w:val="single"/>
        </w:rPr>
        <w:t>in</w:t>
      </w:r>
      <w:r w:rsidRPr="00E31715">
        <w:rPr>
          <w:rFonts w:hint="cs"/>
          <w:u w:val="single"/>
        </w:rPr>
        <w:t xml:space="preserve"> our interactive </w:t>
      </w:r>
      <w:r w:rsidRPr="00E31715">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E31715">
        <w:rPr>
          <w:rFonts w:hint="cs"/>
          <w:highlight w:val="cyan"/>
          <w:u w:val="single"/>
        </w:rPr>
        <w:t>finds evidence of</w:t>
      </w:r>
      <w:r w:rsidRPr="00E31715">
        <w:rPr>
          <w:rFonts w:hint="cs"/>
          <w:u w:val="single"/>
        </w:rPr>
        <w:t xml:space="preserve"> </w:t>
      </w:r>
      <w:r w:rsidRPr="00E31715">
        <w:rPr>
          <w:rStyle w:val="Emphasis"/>
          <w:rFonts w:hint="cs"/>
          <w:highlight w:val="cyan"/>
        </w:rPr>
        <w:t>significant problems of underenforcement</w:t>
      </w:r>
      <w:r w:rsidRPr="00E31715">
        <w:rPr>
          <w:rFonts w:hint="cs"/>
          <w:u w:val="single"/>
        </w:rPr>
        <w:t xml:space="preserve"> </w:t>
      </w:r>
      <w:r w:rsidRPr="00E31715">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E31715">
        <w:rPr>
          <w:rStyle w:val="Emphasis"/>
          <w:rFonts w:hint="cs"/>
          <w:highlight w:val="cyan"/>
        </w:rPr>
        <w:t>Overall</w:t>
      </w:r>
      <w:r w:rsidRPr="00E31715">
        <w:rPr>
          <w:rFonts w:hint="cs"/>
          <w:sz w:val="16"/>
        </w:rPr>
        <w:t xml:space="preserve">, the </w:t>
      </w:r>
      <w:r w:rsidRPr="00E31715">
        <w:rPr>
          <w:rFonts w:hint="cs"/>
          <w:highlight w:val="cyan"/>
          <w:u w:val="single"/>
        </w:rPr>
        <w:t>picture is one of</w:t>
      </w:r>
      <w:r w:rsidRPr="00E31715">
        <w:rPr>
          <w:rFonts w:hint="cs"/>
          <w:u w:val="single"/>
        </w:rPr>
        <w:t xml:space="preserve"> a </w:t>
      </w:r>
      <w:r w:rsidRPr="00E31715">
        <w:rPr>
          <w:rStyle w:val="Emphasis"/>
          <w:rFonts w:hint="cs"/>
          <w:highlight w:val="cyan"/>
        </w:rPr>
        <w:t>divergence</w:t>
      </w:r>
      <w:r w:rsidRPr="00E31715">
        <w:rPr>
          <w:rFonts w:hint="cs"/>
          <w:u w:val="single"/>
        </w:rPr>
        <w:t xml:space="preserve"> </w:t>
      </w:r>
      <w:r w:rsidRPr="00E31715">
        <w:rPr>
          <w:rFonts w:hint="cs"/>
          <w:highlight w:val="cyan"/>
          <w:u w:val="single"/>
        </w:rPr>
        <w:t>between judicial</w:t>
      </w:r>
      <w:r w:rsidRPr="00E31715">
        <w:rPr>
          <w:rFonts w:hint="cs"/>
          <w:u w:val="single"/>
        </w:rPr>
        <w:t xml:space="preserve"> </w:t>
      </w:r>
      <w:r w:rsidRPr="00E31715">
        <w:rPr>
          <w:rFonts w:hint="cs"/>
          <w:highlight w:val="cyan"/>
          <w:u w:val="single"/>
        </w:rPr>
        <w:t>opinions</w:t>
      </w:r>
      <w:r w:rsidRPr="00E31715">
        <w:rPr>
          <w:rFonts w:hint="cs"/>
          <w:u w:val="single"/>
        </w:rPr>
        <w:t xml:space="preserve"> </w:t>
      </w:r>
      <w:r w:rsidRPr="00E31715">
        <w:rPr>
          <w:rFonts w:hint="cs"/>
          <w:highlight w:val="cyan"/>
          <w:u w:val="single"/>
        </w:rPr>
        <w:t>on</w:t>
      </w:r>
      <w:r w:rsidRPr="00E31715">
        <w:rPr>
          <w:rFonts w:hint="cs"/>
          <w:u w:val="single"/>
        </w:rPr>
        <w:t xml:space="preserve"> the </w:t>
      </w:r>
      <w:r w:rsidRPr="00E31715">
        <w:rPr>
          <w:rStyle w:val="Emphasis"/>
          <w:rFonts w:hint="cs"/>
          <w:highlight w:val="cyan"/>
        </w:rPr>
        <w:t>one hand</w:t>
      </w:r>
      <w:r w:rsidRPr="00E31715">
        <w:rPr>
          <w:rFonts w:hint="cs"/>
          <w:u w:val="single"/>
        </w:rPr>
        <w:t xml:space="preserve">, </w:t>
      </w:r>
      <w:r w:rsidRPr="00E31715">
        <w:rPr>
          <w:rFonts w:hint="cs"/>
          <w:highlight w:val="cyan"/>
          <w:u w:val="single"/>
        </w:rPr>
        <w:t>and</w:t>
      </w:r>
      <w:r w:rsidRPr="00E31715">
        <w:rPr>
          <w:rFonts w:hint="cs"/>
          <w:u w:val="single"/>
        </w:rPr>
        <w:t xml:space="preserve"> the </w:t>
      </w:r>
      <w:r w:rsidRPr="00E31715">
        <w:rPr>
          <w:rStyle w:val="Emphasis"/>
          <w:rFonts w:hint="cs"/>
          <w:highlight w:val="cyan"/>
        </w:rPr>
        <w:t>rigorous</w:t>
      </w:r>
      <w:r w:rsidRPr="00E31715">
        <w:rPr>
          <w:rStyle w:val="Emphasis"/>
          <w:rFonts w:hint="cs"/>
        </w:rPr>
        <w:t xml:space="preserve"> use of modern </w:t>
      </w:r>
      <w:r w:rsidRPr="00E31715">
        <w:rPr>
          <w:rStyle w:val="Emphasis"/>
          <w:rFonts w:hint="cs"/>
          <w:highlight w:val="cyan"/>
        </w:rPr>
        <w:t>economics</w:t>
      </w:r>
      <w:r w:rsidRPr="00E31715">
        <w:rPr>
          <w:rFonts w:hint="cs"/>
          <w:u w:val="single"/>
        </w:rPr>
        <w:t xml:space="preserve"> to advance consumer welfare </w:t>
      </w:r>
      <w:r w:rsidRPr="00E31715">
        <w:rPr>
          <w:rStyle w:val="Emphasis"/>
          <w:rFonts w:hint="cs"/>
          <w:highlight w:val="cyan"/>
        </w:rPr>
        <w:t>on the other.</w:t>
      </w:r>
    </w:p>
    <w:p w14:paraId="7BCCFB68" w14:textId="4EA791B1" w:rsidR="00A769F7" w:rsidRPr="00A769F7" w:rsidRDefault="00A769F7" w:rsidP="005C0739">
      <w:pPr>
        <w:pStyle w:val="Heading3"/>
      </w:pPr>
    </w:p>
    <w:sectPr w:rsidR="00A769F7" w:rsidRPr="00A769F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A74E51"/>
    <w:multiLevelType w:val="hybridMultilevel"/>
    <w:tmpl w:val="9B5A42BE"/>
    <w:lvl w:ilvl="0" w:tplc="8A22BB78">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5A1E"/>
    <w:multiLevelType w:val="hybridMultilevel"/>
    <w:tmpl w:val="9EC2E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E1706"/>
    <w:multiLevelType w:val="multilevel"/>
    <w:tmpl w:val="0594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E5BD8"/>
    <w:rsid w:val="000029E3"/>
    <w:rsid w:val="000029E8"/>
    <w:rsid w:val="00004225"/>
    <w:rsid w:val="000066CA"/>
    <w:rsid w:val="00007264"/>
    <w:rsid w:val="000076A9"/>
    <w:rsid w:val="00014B82"/>
    <w:rsid w:val="00014FAD"/>
    <w:rsid w:val="00015639"/>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443B"/>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3726"/>
    <w:rsid w:val="00395864"/>
    <w:rsid w:val="00396557"/>
    <w:rsid w:val="00397316"/>
    <w:rsid w:val="003A248F"/>
    <w:rsid w:val="003A4D9C"/>
    <w:rsid w:val="003B1668"/>
    <w:rsid w:val="003C5F4C"/>
    <w:rsid w:val="003D2BF6"/>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3DF"/>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0739"/>
    <w:rsid w:val="005C4515"/>
    <w:rsid w:val="005C5602"/>
    <w:rsid w:val="005C74A6"/>
    <w:rsid w:val="005D3B4D"/>
    <w:rsid w:val="005D615C"/>
    <w:rsid w:val="005E1860"/>
    <w:rsid w:val="005E5BD8"/>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59C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09F6"/>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36C9"/>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1C1"/>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855BC"/>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69F7"/>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140D"/>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24F3"/>
    <w:rsid w:val="00D634EA"/>
    <w:rsid w:val="00D713A1"/>
    <w:rsid w:val="00D77956"/>
    <w:rsid w:val="00D80F0C"/>
    <w:rsid w:val="00D92077"/>
    <w:rsid w:val="00D951E2"/>
    <w:rsid w:val="00D9565A"/>
    <w:rsid w:val="00D9785F"/>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8216E"/>
  <w14:defaultImageDpi w14:val="300"/>
  <w15:docId w15:val="{0CB0BD5D-828B-3C4B-BBBF-6EBE724D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7140D"/>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C714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7140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9"/>
    <w:unhideWhenUsed/>
    <w:qFormat/>
    <w:rsid w:val="00C7140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C7140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714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140D"/>
  </w:style>
  <w:style w:type="character" w:customStyle="1" w:styleId="Heading1Char">
    <w:name w:val="Heading 1 Char"/>
    <w:aliases w:val="Pocket Char"/>
    <w:basedOn w:val="DefaultParagraphFont"/>
    <w:link w:val="Heading1"/>
    <w:uiPriority w:val="9"/>
    <w:rsid w:val="00C7140D"/>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C7140D"/>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no Char,Citation Char"/>
    <w:basedOn w:val="DefaultParagraphFont"/>
    <w:link w:val="Heading3"/>
    <w:uiPriority w:val="9"/>
    <w:rsid w:val="00C7140D"/>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C7140D"/>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7140D"/>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1"/>
    <w:qFormat/>
    <w:rsid w:val="00C7140D"/>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C7140D"/>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C7140D"/>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C7140D"/>
    <w:rPr>
      <w:color w:val="auto"/>
      <w:u w:val="none"/>
    </w:rPr>
  </w:style>
  <w:style w:type="paragraph" w:styleId="DocumentMap">
    <w:name w:val="Document Map"/>
    <w:basedOn w:val="Normal"/>
    <w:link w:val="DocumentMapChar"/>
    <w:uiPriority w:val="99"/>
    <w:semiHidden/>
    <w:unhideWhenUsed/>
    <w:rsid w:val="00C7140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7140D"/>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A769F7"/>
    <w:rPr>
      <w:sz w:val="22"/>
      <w:u w:val="single"/>
    </w:rPr>
  </w:style>
  <w:style w:type="paragraph" w:customStyle="1" w:styleId="textbold">
    <w:name w:val="text bold"/>
    <w:basedOn w:val="Normal"/>
    <w:link w:val="Emphasis"/>
    <w:uiPriority w:val="20"/>
    <w:qFormat/>
    <w:rsid w:val="00A769F7"/>
    <w:pPr>
      <w:ind w:left="720"/>
      <w:jc w:val="both"/>
    </w:pPr>
    <w:rPr>
      <w:b/>
      <w:iCs/>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Very Small Text,ca,Clear,No Spacing111,No Spacing2,Read stuff,No Spacing11211,Card,tag"/>
    <w:basedOn w:val="Heading1"/>
    <w:link w:val="Hyperlink"/>
    <w:autoRedefine/>
    <w:uiPriority w:val="99"/>
    <w:qFormat/>
    <w:rsid w:val="00A769F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3D2BF6"/>
    <w:rPr>
      <w:sz w:val="22"/>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3D2BF6"/>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3D2BF6"/>
    <w:rPr>
      <w:rFonts w:asciiTheme="majorHAnsi" w:eastAsiaTheme="majorEastAsia" w:hAnsiTheme="majorHAnsi" w:cstheme="majorBidi"/>
      <w:spacing w:val="-10"/>
      <w:kern w:val="28"/>
      <w:sz w:val="56"/>
      <w:szCs w:val="56"/>
    </w:rPr>
  </w:style>
  <w:style w:type="paragraph" w:customStyle="1" w:styleId="Emphasis1">
    <w:name w:val="Emphasis1"/>
    <w:basedOn w:val="Normal"/>
    <w:uiPriority w:val="20"/>
    <w:qFormat/>
    <w:rsid w:val="00C7140D"/>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character" w:styleId="IntenseEmphasis">
    <w:name w:val="Intense Emphasis"/>
    <w:aliases w:val="Heading 3 Char1 Char Char Char,Intense Emphasis11111,Heading 3 Char1,Block Char1,Bo,Title Cha,Heading 3 Char2,Heading 3 Char1 Char1,No Underline Char1,9.5 pt,Heading 3 Char Char Char Char Char,Minimized Char,Box Out"/>
    <w:uiPriority w:val="6"/>
    <w:qFormat/>
    <w:rsid w:val="00C7140D"/>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stCapitalism:_A_Guide_to_our_Future" TargetMode="External"/><Relationship Id="rId18" Type="http://schemas.openxmlformats.org/officeDocument/2006/relationships/hyperlink" Target="https://www.hup.harvard.edu/catalog.php?isbn=9780674980624" TargetMode="External"/><Relationship Id="rId26" Type="http://schemas.openxmlformats.org/officeDocument/2006/relationships/hyperlink" Target="http://www.m.www.na-businesspress.com/JMPP/KopfJ_Web14_3_.pdf" TargetMode="External"/><Relationship Id="rId3" Type="http://schemas.openxmlformats.org/officeDocument/2006/relationships/customXml" Target="../customXml/item3.xml"/><Relationship Id="rId21" Type="http://schemas.openxmlformats.org/officeDocument/2006/relationships/hyperlink" Target="https://supreme.justia.com/cases/federal/us/92/542/"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urasiagroup.net/files/upload/China_Embraces_AI.pdf" TargetMode="External"/><Relationship Id="rId17" Type="http://schemas.openxmlformats.org/officeDocument/2006/relationships/hyperlink" Target="https://www.theguardian.com/business/lehmanbrothers" TargetMode="External"/><Relationship Id="rId25" Type="http://schemas.openxmlformats.org/officeDocument/2006/relationships/hyperlink" Target="https://www.oyez.org/cases/1972/71-1332" TargetMode="External"/><Relationship Id="rId33" Type="http://schemas.openxmlformats.org/officeDocument/2006/relationships/hyperlink" Target="https://www.jasonhickel.org/blog/2020/10/9/response-to-mcafee" TargetMode="External"/><Relationship Id="rId2" Type="http://schemas.openxmlformats.org/officeDocument/2006/relationships/customXml" Target="../customXml/item2.xml"/><Relationship Id="rId16" Type="http://schemas.openxmlformats.org/officeDocument/2006/relationships/hyperlink" Target="https://www.theguardian.com/world/marine-le-pen" TargetMode="External"/><Relationship Id="rId20" Type="http://schemas.openxmlformats.org/officeDocument/2006/relationships/hyperlink" Target="https://supreme.justia.com/cases/federal/us/189/475/"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hi.ox.ac.uk/wp-content/uploads/Existential-Risks-2017-01-23.pdf" TargetMode="External"/><Relationship Id="rId24" Type="http://schemas.openxmlformats.org/officeDocument/2006/relationships/hyperlink" Target="https://www.theregreview.org/wp-content/uploads/2016/05/80HarvLRev.pdf" TargetMode="External"/><Relationship Id="rId32" Type="http://schemas.openxmlformats.org/officeDocument/2006/relationships/hyperlink" Target="https://www.nytimes.com/2021/09/16/opinion/degrowth-cllimate-change.html" TargetMode="External"/><Relationship Id="rId5" Type="http://schemas.openxmlformats.org/officeDocument/2006/relationships/numbering" Target="numbering.xml"/><Relationship Id="rId15" Type="http://schemas.openxmlformats.org/officeDocument/2006/relationships/hyperlink" Target="https://www.theguardian.com/film/2013/aug/22/elysium-review" TargetMode="External"/><Relationship Id="rId23" Type="http://schemas.openxmlformats.org/officeDocument/2006/relationships/hyperlink" Target="https://www.oyez.org/cases/1850-1900/157us429" TargetMode="External"/><Relationship Id="rId28" Type="http://schemas.openxmlformats.org/officeDocument/2006/relationships/hyperlink" Target="http://rt.com/usa/223183-elon-musk-donation-robots-safety/" TargetMode="External"/><Relationship Id="rId10" Type="http://schemas.openxmlformats.org/officeDocument/2006/relationships/hyperlink" Target="https://digitalcommons.law.umaryland.edu/cgi/viewcontent.cgi?article=1356&amp;amp;context=jhclp" TargetMode="External"/><Relationship Id="rId19" Type="http://schemas.openxmlformats.org/officeDocument/2006/relationships/hyperlink" Target="https://www.oyez.org/cases/1850-1900/109us3" TargetMode="External"/><Relationship Id="rId31" Type="http://schemas.openxmlformats.org/officeDocument/2006/relationships/hyperlink" Target="https://www.linkedin.com/company/katie-couric-media?trk=public_profile_experience-item_profile-section-card_subtitle-click"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ww.theguardian.com/film/movie/131971/road" TargetMode="External"/><Relationship Id="rId22" Type="http://schemas.openxmlformats.org/officeDocument/2006/relationships/hyperlink" Target="https://www.amazon.com/dp/B01M64LRDJ/" TargetMode="External"/><Relationship Id="rId27" Type="http://schemas.openxmlformats.org/officeDocument/2006/relationships/hyperlink" Target="https://academic.oup.com/jlb/article/7/1/lsaa060/5882039" TargetMode="External"/><Relationship Id="rId30" Type="http://schemas.openxmlformats.org/officeDocument/2006/relationships/hyperlink" Target="https://www.washingtonpost.com/news/theworldpost/wp/2018/05/03/end-of-capitalism/"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92</Pages>
  <Words>45776</Words>
  <Characters>260925</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306089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2021-11-14T18:05:00Z</dcterms:created>
  <dcterms:modified xsi:type="dcterms:W3CDTF">2021-11-14T18:05:00Z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