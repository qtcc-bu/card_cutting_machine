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B9B5" w14:textId="11B76933" w:rsidR="00E7590C" w:rsidRDefault="00E7590C" w:rsidP="00E7590C">
      <w:pPr>
        <w:pStyle w:val="Heading1"/>
      </w:pPr>
      <w:r>
        <w:t>R6 Navy Disclosure</w:t>
      </w:r>
    </w:p>
    <w:p w14:paraId="444B932F" w14:textId="095F30A4" w:rsidR="00E7590C" w:rsidRPr="00E7590C" w:rsidRDefault="00E7590C" w:rsidP="00E7590C">
      <w:pPr>
        <w:pStyle w:val="Heading1"/>
      </w:pPr>
      <w:r>
        <w:t>1NC</w:t>
      </w:r>
    </w:p>
    <w:p w14:paraId="6D99AE24" w14:textId="4C1217B8" w:rsidR="00E7590C" w:rsidRDefault="00E7590C" w:rsidP="00E7590C">
      <w:pPr>
        <w:pStyle w:val="Heading2"/>
      </w:pPr>
      <w:r>
        <w:t>OFF</w:t>
      </w:r>
    </w:p>
    <w:p w14:paraId="3BBA94B0" w14:textId="77777777" w:rsidR="00E7590C" w:rsidRDefault="00E7590C" w:rsidP="00E7590C">
      <w:pPr>
        <w:keepNext/>
        <w:keepLines/>
        <w:pageBreakBefore/>
        <w:spacing w:before="40" w:after="0"/>
        <w:jc w:val="center"/>
        <w:outlineLvl w:val="2"/>
        <w:rPr>
          <w:rFonts w:eastAsia="Times New Roman"/>
          <w:b/>
          <w:sz w:val="32"/>
          <w:szCs w:val="24"/>
          <w:u w:val="single"/>
        </w:rPr>
      </w:pPr>
      <w:r>
        <w:rPr>
          <w:rFonts w:eastAsia="Times New Roman"/>
          <w:b/>
          <w:sz w:val="32"/>
          <w:szCs w:val="24"/>
          <w:u w:val="single"/>
        </w:rPr>
        <w:t>1NC---T</w:t>
      </w:r>
    </w:p>
    <w:p w14:paraId="7FE6F648" w14:textId="77777777" w:rsidR="00E7590C" w:rsidRPr="00163CF6" w:rsidRDefault="00E7590C" w:rsidP="00E7590C">
      <w:r>
        <w:t>T Expand---</w:t>
      </w:r>
    </w:p>
    <w:p w14:paraId="5A8319E5" w14:textId="77777777" w:rsidR="00E7590C" w:rsidRPr="00163CF6" w:rsidRDefault="00E7590C" w:rsidP="00E7590C"/>
    <w:p w14:paraId="72855C33" w14:textId="77777777" w:rsidR="00E7590C" w:rsidRPr="00263931" w:rsidRDefault="00E7590C" w:rsidP="00E7590C">
      <w:pPr>
        <w:pStyle w:val="Heading4"/>
      </w:pPr>
      <w:r>
        <w:t>“Expand the scope” means broadening the range of claims that can be brought legitimately---that’s distinct from changing what is prohibited</w:t>
      </w:r>
    </w:p>
    <w:p w14:paraId="012F13F5" w14:textId="77777777" w:rsidR="00E7590C" w:rsidRDefault="00E7590C" w:rsidP="00E7590C">
      <w:r w:rsidRPr="00263931">
        <w:rPr>
          <w:rStyle w:val="Style13ptBold"/>
        </w:rPr>
        <w:t>Barrera 96</w:t>
      </w:r>
      <w:r>
        <w:t xml:space="preserve"> – J.D., Wayne State University Law School</w:t>
      </w:r>
    </w:p>
    <w:p w14:paraId="061D4233" w14:textId="77777777" w:rsidR="00E7590C" w:rsidRPr="00263931" w:rsidRDefault="00E7590C" w:rsidP="00E7590C">
      <w:r>
        <w:t>Lise A. Barrera, “Is the Courtroom the New Front for the Resolution of Publishing Disputes?,” The Wayne Law Review, Vol. 42, Summer 1996, LexisNexis</w:t>
      </w:r>
    </w:p>
    <w:p w14:paraId="2B8147BE" w14:textId="77777777" w:rsidR="00E7590C" w:rsidRDefault="00E7590C" w:rsidP="00E7590C">
      <w:pPr>
        <w:rPr>
          <w:sz w:val="16"/>
        </w:rPr>
      </w:pPr>
      <w:r w:rsidRPr="00263931">
        <w:rPr>
          <w:rStyle w:val="StyleUnderline"/>
        </w:rPr>
        <w:t xml:space="preserve">It is important to note the </w:t>
      </w:r>
      <w:r w:rsidRPr="0013260C">
        <w:rPr>
          <w:rStyle w:val="Emphasis"/>
          <w:highlight w:val="green"/>
        </w:rPr>
        <w:t>distinction between</w:t>
      </w:r>
      <w:r w:rsidRPr="00433E65">
        <w:rPr>
          <w:sz w:val="16"/>
        </w:rPr>
        <w:t xml:space="preserve"> </w:t>
      </w:r>
      <w:r w:rsidRPr="00263931">
        <w:rPr>
          <w:rStyle w:val="StyleUnderline"/>
        </w:rPr>
        <w:t xml:space="preserve">the </w:t>
      </w:r>
      <w:r w:rsidRPr="0013260C">
        <w:rPr>
          <w:rStyle w:val="Emphasis"/>
          <w:highlight w:val="green"/>
        </w:rPr>
        <w:t>expansion of the scope</w:t>
      </w:r>
      <w:r w:rsidRPr="00433E65">
        <w:rPr>
          <w:sz w:val="16"/>
        </w:rPr>
        <w:t xml:space="preserve"> of section 43(a) </w:t>
      </w:r>
      <w:r w:rsidRPr="0013260C">
        <w:rPr>
          <w:rStyle w:val="StyleUnderline"/>
          <w:highlight w:val="green"/>
        </w:rPr>
        <w:t>and</w:t>
      </w:r>
      <w:r w:rsidRPr="00433E65">
        <w:rPr>
          <w:sz w:val="16"/>
        </w:rPr>
        <w:t xml:space="preserve"> </w:t>
      </w:r>
      <w:r w:rsidRPr="00263931">
        <w:rPr>
          <w:rStyle w:val="StyleUnderline"/>
        </w:rPr>
        <w:t xml:space="preserve">the </w:t>
      </w:r>
      <w:r w:rsidRPr="0013260C">
        <w:rPr>
          <w:rStyle w:val="Emphasis"/>
          <w:highlight w:val="green"/>
        </w:rPr>
        <w:t>standard</w:t>
      </w:r>
      <w:r w:rsidRPr="00263931">
        <w:rPr>
          <w:rStyle w:val="Emphasis"/>
        </w:rPr>
        <w:t xml:space="preserve"> that </w:t>
      </w:r>
      <w:r w:rsidRPr="0013260C">
        <w:rPr>
          <w:rStyle w:val="Emphasis"/>
          <w:highlight w:val="green"/>
        </w:rPr>
        <w:t>courts apply</w:t>
      </w:r>
      <w:r w:rsidRPr="0013260C">
        <w:rPr>
          <w:sz w:val="16"/>
          <w:highlight w:val="green"/>
        </w:rPr>
        <w:t xml:space="preserve"> </w:t>
      </w:r>
      <w:r w:rsidRPr="0013260C">
        <w:rPr>
          <w:rStyle w:val="StyleUnderline"/>
          <w:highlight w:val="green"/>
        </w:rPr>
        <w:t xml:space="preserve">in </w:t>
      </w:r>
      <w:r w:rsidRPr="0013260C">
        <w:rPr>
          <w:rStyle w:val="Emphasis"/>
          <w:highlight w:val="green"/>
        </w:rPr>
        <w:t>granting relief</w:t>
      </w:r>
      <w:r w:rsidRPr="00263931">
        <w:rPr>
          <w:rStyle w:val="Emphasis"/>
        </w:rPr>
        <w:t xml:space="preserve"> to claims</w:t>
      </w:r>
      <w:r w:rsidRPr="00433E65">
        <w:rPr>
          <w:sz w:val="16"/>
        </w:rPr>
        <w:t xml:space="preserve"> under this section. </w:t>
      </w:r>
      <w:r w:rsidRPr="00263931">
        <w:rPr>
          <w:rStyle w:val="StyleUnderline"/>
        </w:rPr>
        <w:t xml:space="preserve">The </w:t>
      </w:r>
      <w:r w:rsidRPr="0013260C">
        <w:rPr>
          <w:rStyle w:val="StyleUnderline"/>
          <w:highlight w:val="green"/>
        </w:rPr>
        <w:t>scope</w:t>
      </w:r>
      <w:r w:rsidRPr="00433E65">
        <w:rPr>
          <w:sz w:val="16"/>
        </w:rPr>
        <w:t xml:space="preserve"> of section 43(a) </w:t>
      </w:r>
      <w:r w:rsidRPr="0013260C">
        <w:rPr>
          <w:rStyle w:val="Emphasis"/>
          <w:highlight w:val="green"/>
        </w:rPr>
        <w:t>allows plaintiffs to claim</w:t>
      </w:r>
      <w:r w:rsidRPr="00263931">
        <w:rPr>
          <w:rStyle w:val="Emphasis"/>
        </w:rPr>
        <w:t xml:space="preserve"> the</w:t>
      </w:r>
      <w:r w:rsidRPr="00263931">
        <w:rPr>
          <w:rStyle w:val="StyleUnderline"/>
        </w:rPr>
        <w:t xml:space="preserve"> </w:t>
      </w:r>
      <w:r w:rsidRPr="0013260C">
        <w:rPr>
          <w:rStyle w:val="Emphasis"/>
          <w:highlight w:val="green"/>
        </w:rPr>
        <w:t>section provides them with protection</w:t>
      </w:r>
      <w:r w:rsidRPr="00433E65">
        <w:rPr>
          <w:sz w:val="16"/>
        </w:rPr>
        <w:t xml:space="preserve"> </w:t>
      </w:r>
      <w:r w:rsidRPr="00263931">
        <w:rPr>
          <w:rStyle w:val="StyleUnderline"/>
        </w:rPr>
        <w:t>and thus should grant them relief</w:t>
      </w:r>
      <w:r w:rsidRPr="00433E65">
        <w:rPr>
          <w:sz w:val="16"/>
        </w:rPr>
        <w:t xml:space="preserve">. </w:t>
      </w:r>
      <w:r w:rsidRPr="00263931">
        <w:rPr>
          <w:rStyle w:val="StyleUnderline"/>
        </w:rPr>
        <w:t xml:space="preserve">The </w:t>
      </w:r>
      <w:r w:rsidRPr="0013260C">
        <w:rPr>
          <w:rStyle w:val="Emphasis"/>
          <w:highlight w:val="green"/>
        </w:rPr>
        <w:t>expansion</w:t>
      </w:r>
      <w:r w:rsidRPr="00263931">
        <w:rPr>
          <w:rStyle w:val="Emphasis"/>
        </w:rPr>
        <w:t xml:space="preserve"> of the scope </w:t>
      </w:r>
      <w:r w:rsidRPr="0013260C">
        <w:rPr>
          <w:rStyle w:val="Emphasis"/>
          <w:highlight w:val="green"/>
        </w:rPr>
        <w:t>allows</w:t>
      </w:r>
      <w:r w:rsidRPr="0013260C">
        <w:rPr>
          <w:rStyle w:val="StyleUnderline"/>
          <w:highlight w:val="green"/>
        </w:rPr>
        <w:t xml:space="preserve"> a </w:t>
      </w:r>
      <w:r w:rsidRPr="0013260C">
        <w:rPr>
          <w:rStyle w:val="Emphasis"/>
          <w:highlight w:val="green"/>
        </w:rPr>
        <w:t>much broader range of claims to be brought</w:t>
      </w:r>
      <w:r w:rsidRPr="00433E65">
        <w:rPr>
          <w:sz w:val="16"/>
        </w:rPr>
        <w:t xml:space="preserve"> </w:t>
      </w:r>
      <w:r w:rsidRPr="00263931">
        <w:rPr>
          <w:rStyle w:val="StyleUnderline"/>
        </w:rPr>
        <w:t>legitimately</w:t>
      </w:r>
      <w:r w:rsidRPr="00433E65">
        <w:rPr>
          <w:sz w:val="16"/>
        </w:rPr>
        <w:t xml:space="preserve"> under section 43(a). </w:t>
      </w:r>
      <w:r w:rsidRPr="00263931">
        <w:rPr>
          <w:rStyle w:val="StyleUnderline"/>
        </w:rPr>
        <w:t>Once the scope of the statute allows the claim to be brought</w:t>
      </w:r>
      <w:r w:rsidRPr="00433E65">
        <w:rPr>
          <w:sz w:val="16"/>
        </w:rPr>
        <w:t xml:space="preserve">, </w:t>
      </w:r>
      <w:r w:rsidRPr="00263931">
        <w:rPr>
          <w:rStyle w:val="StyleUnderline"/>
        </w:rPr>
        <w:t xml:space="preserve">the </w:t>
      </w:r>
      <w:r w:rsidRPr="0013260C">
        <w:rPr>
          <w:rStyle w:val="StyleUnderline"/>
          <w:highlight w:val="green"/>
        </w:rPr>
        <w:t xml:space="preserve">courts </w:t>
      </w:r>
      <w:r w:rsidRPr="0013260C">
        <w:rPr>
          <w:rStyle w:val="Emphasis"/>
          <w:highlight w:val="green"/>
        </w:rPr>
        <w:t>apply a standard</w:t>
      </w:r>
      <w:r w:rsidRPr="0013260C">
        <w:rPr>
          <w:sz w:val="16"/>
          <w:highlight w:val="green"/>
        </w:rPr>
        <w:t xml:space="preserve"> </w:t>
      </w:r>
      <w:r w:rsidRPr="0013260C">
        <w:rPr>
          <w:rStyle w:val="StyleUnderline"/>
          <w:highlight w:val="green"/>
        </w:rPr>
        <w:t>to</w:t>
      </w:r>
      <w:r w:rsidRPr="00263931">
        <w:rPr>
          <w:rStyle w:val="StyleUnderline"/>
        </w:rPr>
        <w:t xml:space="preserve"> the claim in order to</w:t>
      </w:r>
      <w:r w:rsidRPr="00433E65">
        <w:rPr>
          <w:sz w:val="16"/>
        </w:rPr>
        <w:t xml:space="preserve"> </w:t>
      </w:r>
      <w:r w:rsidRPr="0013260C">
        <w:rPr>
          <w:rStyle w:val="Emphasis"/>
          <w:highlight w:val="green"/>
        </w:rPr>
        <w:t>determine whether a plaintiff should be granted relief</w:t>
      </w:r>
      <w:r w:rsidRPr="00433E65">
        <w:rPr>
          <w:sz w:val="16"/>
        </w:rPr>
        <w:t>.22 The standard applied is also the product of years of judicial interpretation. While the scope of section 43(a) is expanding, however, the standard for relief seems to be becoming higher and harder to meet.</w:t>
      </w:r>
    </w:p>
    <w:p w14:paraId="19A9FF41" w14:textId="77777777" w:rsidR="00E7590C" w:rsidRDefault="00E7590C" w:rsidP="00E7590C"/>
    <w:p w14:paraId="29B20FC8" w14:textId="77777777" w:rsidR="00E7590C" w:rsidRPr="00163CF6" w:rsidRDefault="00E7590C" w:rsidP="00E7590C">
      <w:pPr>
        <w:spacing w:after="0" w:line="240" w:lineRule="auto"/>
        <w:outlineLvl w:val="3"/>
        <w:rPr>
          <w:rFonts w:eastAsia="Times New Roman"/>
          <w:b/>
          <w:bCs/>
          <w:sz w:val="24"/>
          <w:szCs w:val="24"/>
          <w:u w:val="single"/>
        </w:rPr>
      </w:pPr>
      <w:r>
        <w:rPr>
          <w:rFonts w:eastAsia="Times New Roman" w:cs="Calibri"/>
          <w:b/>
          <w:bCs/>
          <w:sz w:val="26"/>
          <w:szCs w:val="26"/>
        </w:rPr>
        <w:t>The only way to do that is by reducing or eliminating an antitrust immunity or exemption---t</w:t>
      </w:r>
      <w:r w:rsidRPr="00163CF6">
        <w:rPr>
          <w:rFonts w:eastAsia="Times New Roman" w:cs="Calibri"/>
          <w:b/>
          <w:bCs/>
          <w:sz w:val="26"/>
          <w:szCs w:val="26"/>
        </w:rPr>
        <w:t xml:space="preserve">he scope of antitrust laws is </w:t>
      </w:r>
      <w:r w:rsidRPr="00163CF6">
        <w:rPr>
          <w:rFonts w:eastAsia="Times New Roman" w:cs="Calibri"/>
          <w:b/>
          <w:bCs/>
          <w:i/>
          <w:iCs/>
          <w:sz w:val="26"/>
          <w:szCs w:val="26"/>
          <w:u w:val="single"/>
        </w:rPr>
        <w:t>only limited</w:t>
      </w:r>
      <w:r w:rsidRPr="00163CF6">
        <w:rPr>
          <w:rFonts w:eastAsia="Times New Roman" w:cs="Calibri"/>
          <w:b/>
          <w:bCs/>
          <w:sz w:val="26"/>
          <w:szCs w:val="26"/>
        </w:rPr>
        <w:t xml:space="preserve"> by </w:t>
      </w:r>
      <w:r w:rsidRPr="0022722D">
        <w:rPr>
          <w:rFonts w:eastAsia="Times New Roman" w:cs="Calibri"/>
          <w:b/>
          <w:bCs/>
          <w:sz w:val="26"/>
          <w:szCs w:val="26"/>
          <w:u w:val="single"/>
        </w:rPr>
        <w:t>sector</w:t>
      </w:r>
      <w:r>
        <w:rPr>
          <w:rFonts w:eastAsia="Times New Roman" w:cs="Calibri"/>
          <w:b/>
          <w:bCs/>
          <w:sz w:val="26"/>
          <w:szCs w:val="26"/>
          <w:u w:val="single"/>
        </w:rPr>
        <w:t>al</w:t>
      </w:r>
      <w:r w:rsidRPr="0022722D">
        <w:rPr>
          <w:rFonts w:eastAsia="Times New Roman" w:cs="Calibri"/>
          <w:b/>
          <w:bCs/>
          <w:sz w:val="26"/>
          <w:szCs w:val="26"/>
          <w:u w:val="single"/>
        </w:rPr>
        <w:t xml:space="preserve"> </w:t>
      </w:r>
      <w:r w:rsidRPr="00163CF6">
        <w:rPr>
          <w:rFonts w:eastAsia="Times New Roman" w:cs="Calibri"/>
          <w:b/>
          <w:bCs/>
          <w:sz w:val="26"/>
          <w:szCs w:val="26"/>
          <w:u w:val="single"/>
        </w:rPr>
        <w:t>exemptions</w:t>
      </w:r>
      <w:r w:rsidRPr="00163CF6">
        <w:rPr>
          <w:rFonts w:eastAsia="Times New Roman" w:cs="Calibri"/>
          <w:b/>
          <w:bCs/>
          <w:sz w:val="26"/>
          <w:szCs w:val="26"/>
        </w:rPr>
        <w:t xml:space="preserve">, </w:t>
      </w:r>
      <w:r w:rsidRPr="00163CF6">
        <w:rPr>
          <w:rFonts w:eastAsia="Times New Roman" w:cs="Calibri"/>
          <w:b/>
          <w:bCs/>
          <w:sz w:val="26"/>
          <w:szCs w:val="26"/>
          <w:u w:val="single"/>
        </w:rPr>
        <w:t>state action</w:t>
      </w:r>
      <w:r w:rsidRPr="0022722D">
        <w:rPr>
          <w:rFonts w:eastAsia="Times New Roman" w:cs="Calibri"/>
          <w:b/>
          <w:bCs/>
          <w:sz w:val="26"/>
          <w:szCs w:val="26"/>
          <w:u w:val="single"/>
        </w:rPr>
        <w:t xml:space="preserve"> immunity</w:t>
      </w:r>
      <w:r w:rsidRPr="00163CF6">
        <w:rPr>
          <w:rFonts w:eastAsia="Times New Roman" w:cs="Calibri"/>
          <w:b/>
          <w:bCs/>
          <w:sz w:val="26"/>
          <w:szCs w:val="26"/>
        </w:rPr>
        <w:t xml:space="preserve">, and </w:t>
      </w:r>
      <w:r w:rsidRPr="00163CF6">
        <w:rPr>
          <w:rFonts w:eastAsia="Times New Roman" w:cs="Calibri"/>
          <w:b/>
          <w:bCs/>
          <w:sz w:val="26"/>
          <w:szCs w:val="26"/>
          <w:u w:val="single"/>
        </w:rPr>
        <w:t>Noer-Pennington</w:t>
      </w:r>
      <w:r w:rsidRPr="0022722D">
        <w:rPr>
          <w:rFonts w:eastAsia="Times New Roman" w:cs="Calibri"/>
          <w:b/>
          <w:bCs/>
          <w:sz w:val="26"/>
          <w:szCs w:val="26"/>
          <w:u w:val="single"/>
        </w:rPr>
        <w:t xml:space="preserve"> immunity</w:t>
      </w:r>
    </w:p>
    <w:p w14:paraId="2F143F77" w14:textId="77777777" w:rsidR="00E7590C" w:rsidRPr="00163CF6" w:rsidRDefault="00E7590C" w:rsidP="00E7590C">
      <w:pPr>
        <w:spacing w:before="15" w:after="180" w:line="240" w:lineRule="auto"/>
        <w:rPr>
          <w:rFonts w:eastAsia="Times New Roman"/>
          <w:sz w:val="24"/>
          <w:szCs w:val="24"/>
        </w:rPr>
      </w:pPr>
      <w:r w:rsidRPr="00163CF6">
        <w:rPr>
          <w:rFonts w:eastAsia="Times New Roman" w:cs="Calibri"/>
          <w:b/>
          <w:bCs/>
          <w:sz w:val="26"/>
          <w:szCs w:val="26"/>
        </w:rPr>
        <w:t>Kobayashi and Wright 20</w:t>
      </w:r>
      <w:r w:rsidRPr="00163CF6">
        <w:rPr>
          <w:rFonts w:eastAsia="Times New Roman" w:cs="Calibri"/>
        </w:rPr>
        <w:t> –</w:t>
      </w:r>
      <w:r w:rsidRPr="00163CF6">
        <w:rPr>
          <w:rFonts w:eastAsia="Times New Roman" w:cs="Calibri"/>
          <w:sz w:val="24"/>
          <w:szCs w:val="24"/>
        </w:rPr>
        <w:t> </w:t>
      </w:r>
      <w:r w:rsidRPr="00163CF6">
        <w:rPr>
          <w:rFonts w:eastAsia="Times New Roman" w:cs="Calibri"/>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36D38538" w14:textId="77777777" w:rsidR="00E7590C" w:rsidRPr="00163CF6" w:rsidRDefault="00E7590C" w:rsidP="00E7590C">
      <w:pPr>
        <w:spacing w:before="15" w:after="180" w:line="240" w:lineRule="auto"/>
        <w:rPr>
          <w:rFonts w:eastAsia="Times New Roman"/>
          <w:sz w:val="24"/>
          <w:szCs w:val="24"/>
        </w:rPr>
      </w:pPr>
      <w:r w:rsidRPr="00163CF6">
        <w:rPr>
          <w:rFonts w:eastAsia="Times New Roman" w:cs="Calibri"/>
        </w:rPr>
        <w:t>Bruce H. Kobayashi and Joshua D. Wright, "Antitrust Exemptions and Immunities in the Digital Economy," Global Antitrust Institute, 5-28-2020, https://gaidigitalreport.com/2020/10/04/exemptions-and-immunities/</w:t>
      </w:r>
    </w:p>
    <w:p w14:paraId="6BAA9463" w14:textId="77777777" w:rsidR="00E7590C" w:rsidRPr="00163CF6" w:rsidRDefault="00E7590C" w:rsidP="00E7590C">
      <w:pPr>
        <w:rPr>
          <w:sz w:val="16"/>
          <w:szCs w:val="16"/>
        </w:rPr>
      </w:pPr>
      <w:r w:rsidRPr="00163CF6">
        <w:rPr>
          <w:sz w:val="16"/>
          <w:szCs w:val="16"/>
        </w:rPr>
        <w:t>Introduction</w:t>
      </w:r>
    </w:p>
    <w:p w14:paraId="0A0B96CD" w14:textId="77777777" w:rsidR="00E7590C" w:rsidRPr="00163CF6" w:rsidRDefault="00E7590C" w:rsidP="00E7590C">
      <w:pPr>
        <w:rPr>
          <w:u w:val="single"/>
        </w:rPr>
      </w:pPr>
      <w:r w:rsidRPr="00163CF6">
        <w:rPr>
          <w:sz w:val="16"/>
        </w:rPr>
        <w:t xml:space="preserve">The antitrust laws were designed to regulate private conduct in order to promote competition and protect consumer welfare from exercises of monopoly power by firms. In other words, </w:t>
      </w:r>
      <w:r w:rsidRPr="00163CF6">
        <w:rPr>
          <w:sz w:val="16"/>
          <w:szCs w:val="16"/>
        </w:rPr>
        <w:t>the antitrust laws, as “the magna carta of free enterprise,”[1] are designed primarily to regulate private conduct</w:t>
      </w:r>
      <w:r w:rsidRPr="00163CF6">
        <w:rPr>
          <w:sz w:val="16"/>
        </w:rPr>
        <w:t xml:space="preserve">, not government conduct and public restraints of trade.[2] </w:t>
      </w:r>
      <w:r w:rsidRPr="00163CF6">
        <w:rPr>
          <w:highlight w:val="green"/>
          <w:u w:val="single"/>
        </w:rPr>
        <w:t>Private activity may</w:t>
      </w:r>
      <w:r w:rsidRPr="00163CF6">
        <w:rPr>
          <w:u w:val="single"/>
        </w:rPr>
        <w:t xml:space="preserve"> still </w:t>
      </w:r>
      <w:r w:rsidRPr="00163CF6">
        <w:rPr>
          <w:highlight w:val="green"/>
          <w:u w:val="single"/>
        </w:rPr>
        <w:t xml:space="preserve">fall </w:t>
      </w:r>
      <w:r w:rsidRPr="00163CF6">
        <w:rPr>
          <w:b/>
          <w:iCs/>
          <w:highlight w:val="green"/>
          <w:u w:val="single"/>
        </w:rPr>
        <w:t>outside the scope of</w:t>
      </w:r>
      <w:r w:rsidRPr="00163CF6">
        <w:rPr>
          <w:b/>
          <w:iCs/>
          <w:u w:val="single"/>
        </w:rPr>
        <w:t xml:space="preserve"> the </w:t>
      </w:r>
      <w:r w:rsidRPr="00163CF6">
        <w:rPr>
          <w:b/>
          <w:iCs/>
          <w:highlight w:val="green"/>
          <w:u w:val="single"/>
        </w:rPr>
        <w:t>antitrust laws</w:t>
      </w:r>
      <w:r w:rsidRPr="00163CF6">
        <w:rPr>
          <w:highlight w:val="green"/>
          <w:u w:val="single"/>
        </w:rPr>
        <w:t xml:space="preserve"> </w:t>
      </w:r>
      <w:r w:rsidRPr="00163CF6">
        <w:rPr>
          <w:u w:val="single"/>
        </w:rPr>
        <w:t xml:space="preserve">when it is </w:t>
      </w:r>
      <w:r w:rsidRPr="00163CF6">
        <w:rPr>
          <w:b/>
          <w:iCs/>
          <w:u w:val="single"/>
        </w:rPr>
        <w:t>exempted specifically</w:t>
      </w:r>
      <w:r w:rsidRPr="00163CF6">
        <w:rPr>
          <w:u w:val="single"/>
        </w:rPr>
        <w:t xml:space="preserve"> by Congress, heavily guided or </w:t>
      </w:r>
      <w:r w:rsidRPr="00163CF6">
        <w:rPr>
          <w:b/>
          <w:iCs/>
          <w:u w:val="single"/>
        </w:rPr>
        <w:t>influenced by the governmen</w:t>
      </w:r>
      <w:r w:rsidRPr="00163CF6">
        <w:rPr>
          <w:u w:val="single"/>
        </w:rPr>
        <w:t xml:space="preserve">t, or relates to </w:t>
      </w:r>
      <w:r w:rsidRPr="00163CF6">
        <w:rPr>
          <w:b/>
          <w:iCs/>
          <w:u w:val="single"/>
        </w:rPr>
        <w:t>attempts to petition the government</w:t>
      </w:r>
      <w:r w:rsidRPr="00163CF6">
        <w:rPr>
          <w:u w:val="single"/>
        </w:rPr>
        <w:t xml:space="preserve"> to take action.</w:t>
      </w:r>
    </w:p>
    <w:p w14:paraId="79A4DB42" w14:textId="77777777" w:rsidR="00E7590C" w:rsidRPr="00163CF6" w:rsidRDefault="00E7590C" w:rsidP="00E7590C">
      <w:pPr>
        <w:rPr>
          <w:sz w:val="16"/>
        </w:rPr>
      </w:pPr>
      <w:r w:rsidRPr="00163CF6">
        <w:rPr>
          <w:b/>
          <w:iCs/>
          <w:highlight w:val="green"/>
          <w:u w:val="single"/>
        </w:rPr>
        <w:t>Antitrust laws’ outer boundaries</w:t>
      </w:r>
      <w:r w:rsidRPr="00163CF6">
        <w:rPr>
          <w:highlight w:val="green"/>
          <w:u w:val="single"/>
        </w:rPr>
        <w:t xml:space="preserve"> fall into </w:t>
      </w:r>
      <w:r w:rsidRPr="00163CF6">
        <w:rPr>
          <w:b/>
          <w:iCs/>
          <w:highlight w:val="green"/>
          <w:u w:val="single"/>
        </w:rPr>
        <w:t>three categories</w:t>
      </w:r>
      <w:r w:rsidRPr="00163CF6">
        <w:rPr>
          <w:u w:val="single"/>
        </w:rPr>
        <w:t xml:space="preserve">: (1) </w:t>
      </w:r>
      <w:r w:rsidRPr="00163CF6">
        <w:rPr>
          <w:b/>
          <w:iCs/>
          <w:highlight w:val="green"/>
          <w:u w:val="single"/>
        </w:rPr>
        <w:t>sectoral</w:t>
      </w:r>
      <w:r w:rsidRPr="00163CF6">
        <w:rPr>
          <w:u w:val="single"/>
        </w:rPr>
        <w:t xml:space="preserve"> or </w:t>
      </w:r>
      <w:r w:rsidRPr="00163CF6">
        <w:rPr>
          <w:b/>
          <w:iCs/>
          <w:u w:val="single"/>
        </w:rPr>
        <w:t xml:space="preserve">industry-level </w:t>
      </w:r>
      <w:r w:rsidRPr="00163CF6">
        <w:rPr>
          <w:b/>
          <w:iCs/>
          <w:highlight w:val="green"/>
          <w:u w:val="single"/>
        </w:rPr>
        <w:t>exemptions</w:t>
      </w:r>
      <w:r w:rsidRPr="00163CF6">
        <w:rPr>
          <w:sz w:val="16"/>
        </w:rPr>
        <w:t xml:space="preserve">, which single out an industry or business line from antitrust scrutiny; </w:t>
      </w:r>
      <w:r w:rsidRPr="00163CF6">
        <w:rPr>
          <w:u w:val="single"/>
        </w:rPr>
        <w:t xml:space="preserve">(2) </w:t>
      </w:r>
      <w:r w:rsidRPr="00163CF6">
        <w:rPr>
          <w:b/>
          <w:iCs/>
          <w:highlight w:val="green"/>
          <w:u w:val="single"/>
        </w:rPr>
        <w:t>state action immunity</w:t>
      </w:r>
      <w:r w:rsidRPr="00163CF6">
        <w:rPr>
          <w:sz w:val="16"/>
        </w:rPr>
        <w:t xml:space="preserve">, which provides immunity for anticompetitive behavior by state governments and municipalities under certain conditions; </w:t>
      </w:r>
      <w:r w:rsidRPr="00163CF6">
        <w:rPr>
          <w:highlight w:val="green"/>
          <w:u w:val="single"/>
        </w:rPr>
        <w:t>and</w:t>
      </w:r>
      <w:r w:rsidRPr="00163CF6">
        <w:rPr>
          <w:u w:val="single"/>
        </w:rPr>
        <w:t xml:space="preserve"> (3) </w:t>
      </w:r>
      <w:r w:rsidRPr="00163CF6">
        <w:rPr>
          <w:b/>
          <w:iCs/>
          <w:highlight w:val="green"/>
          <w:u w:val="single"/>
        </w:rPr>
        <w:t>Noerr-Pennington immunity</w:t>
      </w:r>
      <w:r w:rsidRPr="00163CF6">
        <w:rPr>
          <w:sz w:val="16"/>
        </w:rPr>
        <w:t xml:space="preserve">, which aims to protect speech in the form of petitioning activity from antitrust liability.[3] The digital economy interfaces with the government in many respects; </w:t>
      </w:r>
      <w:r w:rsidRPr="00163CF6">
        <w:rPr>
          <w:u w:val="single"/>
        </w:rPr>
        <w:t xml:space="preserve">therefore, </w:t>
      </w:r>
      <w:r w:rsidRPr="00163CF6">
        <w:rPr>
          <w:highlight w:val="green"/>
          <w:u w:val="single"/>
        </w:rPr>
        <w:t xml:space="preserve">the </w:t>
      </w:r>
      <w:r w:rsidRPr="00163CF6">
        <w:rPr>
          <w:b/>
          <w:iCs/>
          <w:highlight w:val="green"/>
          <w:u w:val="single"/>
        </w:rPr>
        <w:t>antitrust laws’ reach</w:t>
      </w:r>
      <w:r w:rsidRPr="00163CF6">
        <w:rPr>
          <w:u w:val="single"/>
        </w:rPr>
        <w:t>—</w:t>
      </w:r>
      <w:r w:rsidRPr="00163CF6">
        <w:rPr>
          <w:highlight w:val="green"/>
          <w:u w:val="single"/>
        </w:rPr>
        <w:t>shaped by</w:t>
      </w:r>
      <w:r w:rsidRPr="00163CF6">
        <w:rPr>
          <w:u w:val="single"/>
        </w:rPr>
        <w:t xml:space="preserve"> these </w:t>
      </w:r>
      <w:r w:rsidRPr="00163CF6">
        <w:rPr>
          <w:b/>
          <w:iCs/>
          <w:highlight w:val="green"/>
          <w:u w:val="single"/>
        </w:rPr>
        <w:t>exemptions</w:t>
      </w:r>
      <w:r w:rsidRPr="00163CF6">
        <w:rPr>
          <w:highlight w:val="green"/>
          <w:u w:val="single"/>
        </w:rPr>
        <w:t xml:space="preserve"> and </w:t>
      </w:r>
      <w:r w:rsidRPr="00163CF6">
        <w:rPr>
          <w:b/>
          <w:iCs/>
          <w:highlight w:val="green"/>
          <w:u w:val="single"/>
        </w:rPr>
        <w:t>immunities</w:t>
      </w:r>
      <w:r w:rsidRPr="00163CF6">
        <w:rPr>
          <w:u w:val="single"/>
        </w:rPr>
        <w:t>—plays a clear role</w:t>
      </w:r>
      <w:r w:rsidRPr="00163CF6">
        <w:rPr>
          <w:sz w:val="16"/>
        </w:rPr>
        <w:t xml:space="preserve"> in guarding consumer welfare.</w:t>
      </w:r>
    </w:p>
    <w:p w14:paraId="447C7A4C" w14:textId="77777777" w:rsidR="00E7590C" w:rsidRDefault="00E7590C" w:rsidP="00E7590C"/>
    <w:p w14:paraId="766C913E" w14:textId="77777777" w:rsidR="00E7590C" w:rsidRPr="00A65CF8" w:rsidRDefault="00E7590C" w:rsidP="00E7590C">
      <w:pPr>
        <w:rPr>
          <w:rFonts w:eastAsia="Calibri"/>
        </w:rPr>
      </w:pPr>
    </w:p>
    <w:p w14:paraId="3E0CFD59" w14:textId="77777777" w:rsidR="00E7590C" w:rsidRDefault="00E7590C" w:rsidP="00E7590C">
      <w:pPr>
        <w:keepNext/>
        <w:keepLines/>
        <w:spacing w:before="40" w:after="0"/>
        <w:outlineLvl w:val="3"/>
        <w:rPr>
          <w:rFonts w:eastAsia="Times New Roman"/>
          <w:b/>
          <w:iCs/>
          <w:sz w:val="26"/>
        </w:rPr>
      </w:pPr>
      <w:r w:rsidRPr="00A65CF8">
        <w:rPr>
          <w:rFonts w:eastAsia="Times New Roman"/>
          <w:b/>
          <w:iCs/>
          <w:sz w:val="26"/>
        </w:rPr>
        <w:t>Vote neg</w:t>
      </w:r>
      <w:r>
        <w:rPr>
          <w:rFonts w:eastAsia="Times New Roman"/>
          <w:b/>
          <w:iCs/>
          <w:sz w:val="26"/>
        </w:rPr>
        <w:t>---</w:t>
      </w:r>
    </w:p>
    <w:p w14:paraId="136002B2" w14:textId="77777777" w:rsidR="00E7590C" w:rsidRDefault="00E7590C" w:rsidP="00E7590C"/>
    <w:p w14:paraId="65542574" w14:textId="77777777" w:rsidR="00E7590C" w:rsidRDefault="00E7590C" w:rsidP="00E7590C">
      <w:pPr>
        <w:keepNext/>
        <w:keepLines/>
        <w:spacing w:before="40" w:after="0"/>
        <w:outlineLvl w:val="3"/>
        <w:rPr>
          <w:rFonts w:eastAsia="Times New Roman"/>
          <w:b/>
          <w:iCs/>
          <w:sz w:val="26"/>
        </w:rPr>
      </w:pPr>
      <w:r>
        <w:rPr>
          <w:rFonts w:eastAsia="Times New Roman"/>
          <w:b/>
          <w:iCs/>
          <w:sz w:val="26"/>
        </w:rPr>
        <w:t xml:space="preserve">[1]---Limits---any other interpretation allows the aff to change </w:t>
      </w:r>
      <w:r w:rsidRPr="00561798">
        <w:rPr>
          <w:rFonts w:eastAsia="Times New Roman"/>
          <w:b/>
          <w:i/>
          <w:sz w:val="26"/>
          <w:u w:val="single"/>
        </w:rPr>
        <w:t>any</w:t>
      </w:r>
      <w:r>
        <w:rPr>
          <w:rFonts w:eastAsia="Times New Roman"/>
          <w:b/>
          <w:iCs/>
          <w:sz w:val="26"/>
        </w:rPr>
        <w:t xml:space="preserve"> determination the courts have made about the legality of private sector practices, which creates an </w:t>
      </w:r>
      <w:r w:rsidRPr="00C70B57">
        <w:rPr>
          <w:rFonts w:eastAsia="Times New Roman"/>
          <w:b/>
          <w:iCs/>
          <w:sz w:val="26"/>
          <w:u w:val="single"/>
        </w:rPr>
        <w:t>untenable research burden</w:t>
      </w:r>
    </w:p>
    <w:p w14:paraId="682DB538" w14:textId="77777777" w:rsidR="00E7590C" w:rsidRDefault="00E7590C" w:rsidP="00E7590C"/>
    <w:p w14:paraId="3C8E1CA1" w14:textId="77777777" w:rsidR="00E7590C" w:rsidRDefault="00E7590C" w:rsidP="00E7590C">
      <w:pPr>
        <w:pStyle w:val="Heading4"/>
        <w:rPr>
          <w:rFonts w:eastAsia="Times New Roman"/>
        </w:rPr>
      </w:pPr>
      <w:r>
        <w:rPr>
          <w:rFonts w:eastAsia="Times New Roman"/>
        </w:rPr>
        <w:t xml:space="preserve">[2]---Grounds---provides a </w:t>
      </w:r>
      <w:r w:rsidRPr="00C70B57">
        <w:rPr>
          <w:rFonts w:eastAsia="Times New Roman"/>
          <w:u w:val="single"/>
        </w:rPr>
        <w:t>core mechanism</w:t>
      </w:r>
      <w:r>
        <w:rPr>
          <w:rFonts w:eastAsia="Times New Roman"/>
        </w:rPr>
        <w:t xml:space="preserve"> that can predictably and reliably be the </w:t>
      </w:r>
      <w:r w:rsidRPr="00C70B57">
        <w:rPr>
          <w:rFonts w:eastAsia="Times New Roman"/>
          <w:u w:val="single"/>
        </w:rPr>
        <w:t>focus</w:t>
      </w:r>
      <w:r>
        <w:rPr>
          <w:rFonts w:eastAsia="Times New Roman"/>
        </w:rPr>
        <w:t xml:space="preserve"> of neg contestation</w:t>
      </w:r>
    </w:p>
    <w:p w14:paraId="32ED2CEC" w14:textId="77777777" w:rsidR="00E7590C" w:rsidRDefault="00E7590C" w:rsidP="00E7590C"/>
    <w:p w14:paraId="4FE12ACE" w14:textId="77777777" w:rsidR="00E7590C" w:rsidRDefault="00E7590C" w:rsidP="00E7590C"/>
    <w:p w14:paraId="0C340F35" w14:textId="77777777" w:rsidR="00E7590C" w:rsidRPr="00D64AAE" w:rsidRDefault="00E7590C" w:rsidP="00E7590C">
      <w:pPr>
        <w:pStyle w:val="Heading3"/>
      </w:pPr>
      <w:r w:rsidRPr="00D64AAE">
        <w:t>1NC</w:t>
      </w:r>
      <w:r>
        <w:t>---CP</w:t>
      </w:r>
    </w:p>
    <w:p w14:paraId="44382D16" w14:textId="77777777" w:rsidR="00E7590C" w:rsidRPr="00D64AAE" w:rsidRDefault="00E7590C" w:rsidP="00E7590C">
      <w:pPr>
        <w:pStyle w:val="Heading4"/>
      </w:pPr>
      <w:r w:rsidRPr="00D64AAE">
        <w:t>The United States federal government should regulate private sector business practices that violate an antitrust worker welfare standard except for hospital mergers.</w:t>
      </w:r>
    </w:p>
    <w:p w14:paraId="3A266DC0" w14:textId="77777777" w:rsidR="00E7590C" w:rsidRPr="00D64AAE" w:rsidRDefault="00E7590C" w:rsidP="00E7590C">
      <w:pPr>
        <w:keepNext/>
        <w:keepLines/>
        <w:spacing w:before="40" w:after="0"/>
        <w:outlineLvl w:val="3"/>
        <w:rPr>
          <w:rFonts w:eastAsia="MS Gothic"/>
          <w:b/>
          <w:iCs/>
          <w:sz w:val="26"/>
        </w:rPr>
      </w:pPr>
      <w:r>
        <w:rPr>
          <w:rFonts w:eastAsia="MS Gothic"/>
          <w:b/>
          <w:iCs/>
          <w:sz w:val="26"/>
        </w:rPr>
        <w:t>Plan clamps down on h</w:t>
      </w:r>
      <w:r w:rsidRPr="00D64AAE">
        <w:rPr>
          <w:rFonts w:eastAsia="MS Gothic"/>
          <w:b/>
          <w:iCs/>
          <w:sz w:val="26"/>
        </w:rPr>
        <w:t xml:space="preserve">ospital mergers </w:t>
      </w:r>
      <w:r>
        <w:rPr>
          <w:rFonts w:eastAsia="MS Gothic"/>
          <w:b/>
          <w:iCs/>
          <w:sz w:val="26"/>
        </w:rPr>
        <w:t xml:space="preserve">– they </w:t>
      </w:r>
      <w:r w:rsidRPr="00D64AAE">
        <w:rPr>
          <w:rFonts w:eastAsia="MS Gothic"/>
          <w:b/>
          <w:iCs/>
          <w:sz w:val="26"/>
        </w:rPr>
        <w:t>violate the worker welfare standard</w:t>
      </w:r>
      <w:r>
        <w:rPr>
          <w:rFonts w:eastAsia="MS Gothic"/>
          <w:b/>
          <w:iCs/>
          <w:sz w:val="26"/>
        </w:rPr>
        <w:t xml:space="preserve"> </w:t>
      </w:r>
    </w:p>
    <w:p w14:paraId="6F4D2089" w14:textId="77777777" w:rsidR="00E7590C" w:rsidRPr="00D64AAE" w:rsidRDefault="00E7590C" w:rsidP="00E7590C">
      <w:pPr>
        <w:rPr>
          <w:rFonts w:eastAsia="Cambria"/>
        </w:rPr>
      </w:pPr>
      <w:r w:rsidRPr="00D64AAE">
        <w:rPr>
          <w:rFonts w:eastAsia="Cambria"/>
        </w:rPr>
        <w:t xml:space="preserve">Suresh </w:t>
      </w:r>
      <w:r w:rsidRPr="00D64AAE">
        <w:rPr>
          <w:rFonts w:eastAsia="Cambria"/>
          <w:b/>
          <w:bCs/>
          <w:sz w:val="26"/>
        </w:rPr>
        <w:t>Naidu 18</w:t>
      </w:r>
      <w:r w:rsidRPr="00D64AAE">
        <w:rPr>
          <w:rFonts w:eastAsia="Cambria"/>
        </w:rPr>
        <w:t>.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7CE6140A" w14:textId="77777777" w:rsidR="00E7590C" w:rsidRPr="00D64AAE" w:rsidRDefault="00E7590C" w:rsidP="00E7590C">
      <w:r w:rsidRPr="00D64AAE">
        <w:t xml:space="preserve">Defenses. Because we have never seen an attempt to justify anticompetitive labor market effects of mergers, it is hard to know what efficiencies merging partners would attempt to bring to bear. </w:t>
      </w:r>
      <w:r w:rsidRPr="00D64AAE">
        <w:rPr>
          <w:rStyle w:val="StyleUnderline"/>
        </w:rPr>
        <w:t xml:space="preserve">One possibility, noted above, is that a merger could reduce redundancy. Another possibility would be increased productivity because of greater ease of medical record sharing or cross-hospital referrals. The </w:t>
      </w:r>
      <w:r w:rsidRPr="000249E1">
        <w:rPr>
          <w:rStyle w:val="Emphasis"/>
          <w:highlight w:val="green"/>
        </w:rPr>
        <w:t>merging parties</w:t>
      </w:r>
      <w:r w:rsidRPr="00D64AAE">
        <w:rPr>
          <w:rStyle w:val="StyleUnderline"/>
        </w:rPr>
        <w:t xml:space="preserve"> </w:t>
      </w:r>
      <w:r w:rsidRPr="000249E1">
        <w:rPr>
          <w:rStyle w:val="Emphasis"/>
          <w:highlight w:val="green"/>
        </w:rPr>
        <w:t>would have</w:t>
      </w:r>
      <w:r w:rsidRPr="00D64AAE">
        <w:rPr>
          <w:rStyle w:val="Emphasis"/>
        </w:rPr>
        <w:t xml:space="preserve"> to </w:t>
      </w:r>
      <w:r w:rsidRPr="000249E1">
        <w:rPr>
          <w:rStyle w:val="Emphasis"/>
          <w:highlight w:val="green"/>
        </w:rPr>
        <w:t>show</w:t>
      </w:r>
      <w:r w:rsidRPr="00D64AAE">
        <w:rPr>
          <w:rStyle w:val="StyleUnderline"/>
        </w:rPr>
        <w:t xml:space="preserve"> that these </w:t>
      </w:r>
      <w:r w:rsidRPr="000249E1">
        <w:rPr>
          <w:rStyle w:val="Emphasis"/>
          <w:highlight w:val="green"/>
        </w:rPr>
        <w:t>efficiencies</w:t>
      </w:r>
      <w:r w:rsidRPr="00D64AAE">
        <w:rPr>
          <w:rStyle w:val="Emphasis"/>
        </w:rPr>
        <w:t xml:space="preserve"> </w:t>
      </w:r>
      <w:r w:rsidRPr="000249E1">
        <w:rPr>
          <w:rStyle w:val="Emphasis"/>
          <w:highlight w:val="green"/>
        </w:rPr>
        <w:t>would</w:t>
      </w:r>
      <w:r w:rsidRPr="00D64AAE">
        <w:rPr>
          <w:rStyle w:val="StyleUnderline"/>
        </w:rPr>
        <w:t xml:space="preserve"> be likely to </w:t>
      </w:r>
      <w:r w:rsidRPr="000249E1">
        <w:rPr>
          <w:rStyle w:val="Emphasis"/>
          <w:highlight w:val="green"/>
        </w:rPr>
        <w:t>increase wages</w:t>
      </w:r>
      <w:r w:rsidRPr="00D64AAE">
        <w:rPr>
          <w:rStyle w:val="StyleUnderline"/>
        </w:rPr>
        <w:t xml:space="preserve"> </w:t>
      </w:r>
      <w:r w:rsidRPr="000249E1">
        <w:rPr>
          <w:rStyle w:val="StyleUnderline"/>
          <w:highlight w:val="green"/>
        </w:rPr>
        <w:t>and</w:t>
      </w:r>
      <w:r w:rsidRPr="00D64AAE">
        <w:rPr>
          <w:rStyle w:val="StyleUnderline"/>
        </w:rPr>
        <w:t xml:space="preserve"> could not </w:t>
      </w:r>
      <w:r w:rsidRPr="000249E1">
        <w:rPr>
          <w:rStyle w:val="StyleUnderline"/>
          <w:highlight w:val="green"/>
        </w:rPr>
        <w:t>be achieved</w:t>
      </w:r>
      <w:r w:rsidRPr="00D64AAE">
        <w:rPr>
          <w:rStyle w:val="StyleUnderline"/>
        </w:rPr>
        <w:t xml:space="preserve"> </w:t>
      </w:r>
      <w:r w:rsidRPr="000249E1">
        <w:rPr>
          <w:rStyle w:val="StyleUnderline"/>
          <w:highlight w:val="green"/>
        </w:rPr>
        <w:t>without</w:t>
      </w:r>
      <w:r w:rsidRPr="00D64AAE">
        <w:rPr>
          <w:rStyle w:val="StyleUnderline"/>
        </w:rPr>
        <w:t xml:space="preserve"> a </w:t>
      </w:r>
      <w:r w:rsidRPr="000249E1">
        <w:rPr>
          <w:rStyle w:val="StyleUnderline"/>
          <w:highlight w:val="green"/>
        </w:rPr>
        <w:t>merger</w:t>
      </w:r>
      <w:r w:rsidRPr="00D64AAE">
        <w:t>. Other informal factors seem important here, especially changes to hours, benefits, and job descriptions, as these can be highly specific to a particular hospital, and nurses can be asked to work odd hours. Given large economies of scale in hospitals and often the necessity of affiliating with a major university, we doubt that entry analysis would play a large role in this case, nor would potential competition. However, the prospect of coordinated effects might be important given the close geographic proximity of hospitals and their frequent communication about community health, which may serve as a ruse for collusion on wages.</w:t>
      </w:r>
    </w:p>
    <w:p w14:paraId="219BAF9B" w14:textId="77777777" w:rsidR="00E7590C" w:rsidRPr="00D64AAE" w:rsidRDefault="00E7590C" w:rsidP="00E7590C">
      <w:pPr>
        <w:rPr>
          <w:rStyle w:val="StyleUnderline"/>
        </w:rPr>
      </w:pPr>
      <w:r w:rsidRPr="00D64AAE">
        <w:t xml:space="preserve">In short, </w:t>
      </w:r>
      <w:r w:rsidRPr="00D64AAE">
        <w:rPr>
          <w:rStyle w:val="StyleUnderline"/>
        </w:rPr>
        <w:t xml:space="preserve">the tools already used by antitrust regulators to predict the product market price effects of mergers can be readily applied to predicting their labor market wage effects. Using available estimates of hospital market power in the nursing market and existing antitrust heuristics, </w:t>
      </w:r>
      <w:r w:rsidRPr="00D64AAE">
        <w:rPr>
          <w:rStyle w:val="Emphasis"/>
        </w:rPr>
        <w:t xml:space="preserve">we guess that the </w:t>
      </w:r>
      <w:r w:rsidRPr="000249E1">
        <w:rPr>
          <w:rStyle w:val="Emphasis"/>
          <w:highlight w:val="green"/>
        </w:rPr>
        <w:t>wage effects of hospital mergers are substantial</w:t>
      </w:r>
      <w:r w:rsidRPr="00D64AAE">
        <w:rPr>
          <w:rStyle w:val="StyleUnderline"/>
        </w:rPr>
        <w:t xml:space="preserve">, suggesting that </w:t>
      </w:r>
      <w:r w:rsidRPr="000249E1">
        <w:rPr>
          <w:rStyle w:val="Emphasis"/>
          <w:highlight w:val="green"/>
        </w:rPr>
        <w:t>antitrust regulators</w:t>
      </w:r>
      <w:r w:rsidRPr="00D64AAE">
        <w:rPr>
          <w:rStyle w:val="Emphasis"/>
        </w:rPr>
        <w:t xml:space="preserve"> </w:t>
      </w:r>
      <w:r w:rsidRPr="000249E1">
        <w:rPr>
          <w:rStyle w:val="Emphasis"/>
          <w:highlight w:val="green"/>
        </w:rPr>
        <w:t>should subject them</w:t>
      </w:r>
      <w:r w:rsidRPr="00D64AAE">
        <w:rPr>
          <w:rStyle w:val="Emphasis"/>
        </w:rPr>
        <w:t xml:space="preserve"> </w:t>
      </w:r>
      <w:r w:rsidRPr="000249E1">
        <w:rPr>
          <w:rStyle w:val="Emphasis"/>
          <w:highlight w:val="green"/>
        </w:rPr>
        <w:t>to</w:t>
      </w:r>
      <w:r w:rsidRPr="00D64AAE">
        <w:rPr>
          <w:rStyle w:val="Emphasis"/>
        </w:rPr>
        <w:t xml:space="preserve"> an additional level of </w:t>
      </w:r>
      <w:r w:rsidRPr="000249E1">
        <w:rPr>
          <w:rStyle w:val="Emphasis"/>
          <w:highlight w:val="green"/>
        </w:rPr>
        <w:t>scrutiny</w:t>
      </w:r>
      <w:r w:rsidRPr="00D64AAE">
        <w:rPr>
          <w:rStyle w:val="StyleUnderline"/>
        </w:rPr>
        <w:t>.</w:t>
      </w:r>
    </w:p>
    <w:p w14:paraId="6CAC9D68" w14:textId="77777777" w:rsidR="00E7590C" w:rsidRPr="00AA7239" w:rsidRDefault="00E7590C" w:rsidP="00E7590C">
      <w:pPr>
        <w:spacing w:after="0" w:line="240" w:lineRule="auto"/>
        <w:outlineLvl w:val="3"/>
        <w:rPr>
          <w:rFonts w:eastAsia="Times New Roman"/>
          <w:b/>
          <w:bCs/>
          <w:sz w:val="24"/>
          <w:szCs w:val="24"/>
        </w:rPr>
      </w:pPr>
      <w:r w:rsidRPr="00D64AAE">
        <w:rPr>
          <w:rFonts w:eastAsia="Times New Roman"/>
          <w:b/>
          <w:bCs/>
          <w:sz w:val="26"/>
          <w:szCs w:val="26"/>
        </w:rPr>
        <w:t xml:space="preserve">Consolidation </w:t>
      </w:r>
      <w:r>
        <w:rPr>
          <w:rFonts w:eastAsia="Times New Roman"/>
          <w:b/>
          <w:bCs/>
          <w:sz w:val="26"/>
          <w:szCs w:val="26"/>
        </w:rPr>
        <w:t>key to avert rural hospital closures</w:t>
      </w:r>
      <w:r w:rsidRPr="00AA7239">
        <w:rPr>
          <w:rFonts w:eastAsia="Times New Roman" w:cs="Calibri"/>
          <w:b/>
          <w:bCs/>
          <w:sz w:val="26"/>
          <w:szCs w:val="26"/>
        </w:rPr>
        <w:t xml:space="preserve"> </w:t>
      </w:r>
      <w:r>
        <w:rPr>
          <w:rFonts w:eastAsia="Times New Roman" w:cs="Calibri"/>
          <w:b/>
          <w:bCs/>
          <w:sz w:val="26"/>
          <w:szCs w:val="26"/>
        </w:rPr>
        <w:t>-</w:t>
      </w:r>
      <w:r w:rsidRPr="009E2EE1">
        <w:rPr>
          <w:rFonts w:eastAsia="Times New Roman" w:cs="Calibri"/>
          <w:b/>
          <w:bCs/>
          <w:sz w:val="26"/>
          <w:szCs w:val="26"/>
        </w:rPr>
        <w:t xml:space="preserve"> antitrust expansion deters and prevents necessary mergers</w:t>
      </w:r>
    </w:p>
    <w:p w14:paraId="351F7F4A" w14:textId="77777777" w:rsidR="00E7590C" w:rsidRPr="00D64AAE" w:rsidRDefault="00E7590C" w:rsidP="00E7590C">
      <w:pPr>
        <w:spacing w:before="15" w:after="180" w:line="240" w:lineRule="auto"/>
        <w:rPr>
          <w:rFonts w:eastAsia="Times New Roman"/>
          <w:sz w:val="24"/>
        </w:rPr>
      </w:pPr>
      <w:r w:rsidRPr="00D64AAE">
        <w:rPr>
          <w:rFonts w:eastAsia="Times New Roman"/>
          <w:b/>
          <w:bCs/>
          <w:sz w:val="26"/>
          <w:szCs w:val="26"/>
        </w:rPr>
        <w:t>Kaufman 20</w:t>
      </w:r>
      <w:r w:rsidRPr="00D64AAE">
        <w:rPr>
          <w:rFonts w:eastAsia="Times New Roman"/>
        </w:rPr>
        <w:t> –</w:t>
      </w:r>
      <w:r w:rsidRPr="00D64AAE">
        <w:rPr>
          <w:rFonts w:eastAsia="Times New Roman"/>
          <w:sz w:val="24"/>
        </w:rPr>
        <w:t> </w:t>
      </w:r>
      <w:r w:rsidRPr="00D64AAE">
        <w:rPr>
          <w:rFonts w:eastAsia="Times New Roman"/>
        </w:rPr>
        <w:t>chair of Kaufman, Hall &amp; Associates LLC</w:t>
      </w:r>
    </w:p>
    <w:p w14:paraId="146311ED" w14:textId="77777777" w:rsidR="00E7590C" w:rsidRPr="00D64AAE" w:rsidRDefault="00E7590C" w:rsidP="00E7590C">
      <w:pPr>
        <w:spacing w:before="15" w:after="180" w:line="240" w:lineRule="auto"/>
        <w:rPr>
          <w:rFonts w:eastAsia="Times New Roman"/>
          <w:sz w:val="24"/>
        </w:rPr>
      </w:pPr>
      <w:r w:rsidRPr="00D64AAE">
        <w:rPr>
          <w:rFonts w:eastAsia="Times New Roman"/>
        </w:rPr>
        <w:t>Ken Kaufman, "Removing Antitrust Barriers to Solve the Rural Health Care Crisis," Morning Consult, 1-2-2020, https://morningconsult.com/opinions/removing-antitrust-barriers-solve-rural-health-care-crisis/</w:t>
      </w:r>
    </w:p>
    <w:p w14:paraId="37B374FC" w14:textId="77777777" w:rsidR="00E7590C" w:rsidRPr="00D64AAE" w:rsidRDefault="00E7590C" w:rsidP="00E7590C">
      <w:pPr>
        <w:spacing w:before="15" w:after="180" w:line="300" w:lineRule="atLeast"/>
        <w:rPr>
          <w:u w:val="single"/>
        </w:rPr>
      </w:pPr>
      <w:r w:rsidRPr="00D64AAE">
        <w:rPr>
          <w:u w:val="single"/>
        </w:rPr>
        <w:t xml:space="preserve">Almost 120 rural hospitals have closed since 2010, and an estimated </w:t>
      </w:r>
      <w:r w:rsidRPr="000249E1">
        <w:rPr>
          <w:b/>
          <w:bCs/>
          <w:highlight w:val="green"/>
          <w:u w:val="single"/>
        </w:rPr>
        <w:t>21 percent</w:t>
      </w:r>
      <w:r w:rsidRPr="000249E1">
        <w:rPr>
          <w:highlight w:val="green"/>
          <w:u w:val="single"/>
        </w:rPr>
        <w:t xml:space="preserve"> of rural hospitals</w:t>
      </w:r>
      <w:r w:rsidRPr="00D64AAE">
        <w:rPr>
          <w:u w:val="single"/>
        </w:rPr>
        <w:t xml:space="preserve"> </w:t>
      </w:r>
      <w:r w:rsidRPr="000249E1">
        <w:rPr>
          <w:highlight w:val="green"/>
          <w:u w:val="single"/>
        </w:rPr>
        <w:t xml:space="preserve">are at </w:t>
      </w:r>
      <w:r w:rsidRPr="000249E1">
        <w:rPr>
          <w:b/>
          <w:bCs/>
          <w:highlight w:val="green"/>
          <w:u w:val="single"/>
        </w:rPr>
        <w:t>high risk of closure</w:t>
      </w:r>
      <w:r w:rsidRPr="000249E1">
        <w:rPr>
          <w:highlight w:val="green"/>
          <w:u w:val="single"/>
        </w:rPr>
        <w:t>.</w:t>
      </w:r>
      <w:r w:rsidRPr="00D64AAE">
        <w:rPr>
          <w:u w:val="single"/>
        </w:rPr>
        <w:t xml:space="preserve"> </w:t>
      </w:r>
    </w:p>
    <w:p w14:paraId="7A9BB0C0" w14:textId="77777777" w:rsidR="00E7590C" w:rsidRPr="00D64AAE" w:rsidRDefault="00E7590C" w:rsidP="00E7590C">
      <w:pPr>
        <w:spacing w:before="15" w:after="180" w:line="300" w:lineRule="atLeast"/>
        <w:rPr>
          <w:u w:val="single"/>
        </w:rPr>
      </w:pPr>
      <w:r w:rsidRPr="00D64AAE">
        <w:rPr>
          <w:u w:val="single"/>
        </w:rPr>
        <w:t xml:space="preserve">The high number of financially stressed hospitals is creating a </w:t>
      </w:r>
      <w:r w:rsidRPr="000249E1">
        <w:rPr>
          <w:b/>
          <w:bCs/>
          <w:highlight w:val="green"/>
          <w:u w:val="single"/>
        </w:rPr>
        <w:t>crisis of access</w:t>
      </w:r>
      <w:r w:rsidRPr="00D64AAE">
        <w:rPr>
          <w:u w:val="single"/>
        </w:rPr>
        <w:t xml:space="preserve"> </w:t>
      </w:r>
      <w:r w:rsidRPr="00D74106">
        <w:rPr>
          <w:u w:val="single"/>
        </w:rPr>
        <w:t>for rural communities</w:t>
      </w:r>
      <w:r w:rsidRPr="00D64AAE">
        <w:rPr>
          <w:u w:val="single"/>
        </w:rPr>
        <w:t xml:space="preserve"> </w:t>
      </w:r>
      <w:r w:rsidRPr="000249E1">
        <w:rPr>
          <w:highlight w:val="green"/>
          <w:u w:val="single"/>
        </w:rPr>
        <w:t>and</w:t>
      </w:r>
      <w:r w:rsidRPr="00D64AAE">
        <w:rPr>
          <w:u w:val="single"/>
        </w:rPr>
        <w:t xml:space="preserve"> a potential </w:t>
      </w:r>
      <w:r w:rsidRPr="000249E1">
        <w:rPr>
          <w:b/>
          <w:bCs/>
          <w:highlight w:val="green"/>
          <w:u w:val="single"/>
        </w:rPr>
        <w:t>crisis of quality</w:t>
      </w:r>
      <w:r w:rsidRPr="00D64AAE">
        <w:rPr>
          <w:u w:val="single"/>
        </w:rPr>
        <w:t xml:space="preserve"> and patient safety, </w:t>
      </w:r>
      <w:r w:rsidRPr="000249E1">
        <w:rPr>
          <w:highlight w:val="green"/>
          <w:u w:val="single"/>
        </w:rPr>
        <w:t>as</w:t>
      </w:r>
      <w:r w:rsidRPr="00D64AAE">
        <w:rPr>
          <w:u w:val="single"/>
        </w:rPr>
        <w:t xml:space="preserve"> these </w:t>
      </w:r>
      <w:r w:rsidRPr="000249E1">
        <w:rPr>
          <w:highlight w:val="green"/>
          <w:u w:val="single"/>
        </w:rPr>
        <w:t xml:space="preserve">hospitals </w:t>
      </w:r>
      <w:r w:rsidRPr="000249E1">
        <w:rPr>
          <w:b/>
          <w:bCs/>
          <w:highlight w:val="green"/>
          <w:u w:val="single"/>
        </w:rPr>
        <w:t>struggle</w:t>
      </w:r>
      <w:r w:rsidRPr="00D64AAE">
        <w:rPr>
          <w:b/>
          <w:bCs/>
          <w:u w:val="single"/>
        </w:rPr>
        <w:t xml:space="preserve"> </w:t>
      </w:r>
      <w:r w:rsidRPr="000249E1">
        <w:rPr>
          <w:b/>
          <w:bCs/>
          <w:highlight w:val="green"/>
          <w:u w:val="single"/>
        </w:rPr>
        <w:t>to secure</w:t>
      </w:r>
      <w:r w:rsidRPr="00D64AAE">
        <w:rPr>
          <w:u w:val="single"/>
        </w:rPr>
        <w:t xml:space="preserve"> </w:t>
      </w:r>
      <w:r w:rsidRPr="00D64AAE">
        <w:rPr>
          <w:b/>
          <w:bCs/>
          <w:u w:val="single"/>
        </w:rPr>
        <w:t>sufficient</w:t>
      </w:r>
      <w:r w:rsidRPr="00D64AAE">
        <w:rPr>
          <w:u w:val="single"/>
        </w:rPr>
        <w:t xml:space="preserve"> clinical and technological </w:t>
      </w:r>
      <w:r w:rsidRPr="000249E1">
        <w:rPr>
          <w:b/>
          <w:bCs/>
          <w:highlight w:val="green"/>
          <w:u w:val="single"/>
        </w:rPr>
        <w:t>resources</w:t>
      </w:r>
      <w:r w:rsidRPr="00D64AAE">
        <w:rPr>
          <w:u w:val="single"/>
        </w:rPr>
        <w:t xml:space="preserve">. These struggles can be even more difficult in towns that could once support two hospitals but can </w:t>
      </w:r>
      <w:r w:rsidRPr="00D64AAE">
        <w:rPr>
          <w:b/>
          <w:bCs/>
          <w:u w:val="single"/>
        </w:rPr>
        <w:t>no longer do so</w:t>
      </w:r>
      <w:r w:rsidRPr="00D64AAE">
        <w:rPr>
          <w:u w:val="single"/>
        </w:rPr>
        <w:t xml:space="preserve">. </w:t>
      </w:r>
    </w:p>
    <w:p w14:paraId="41D8A159" w14:textId="77777777" w:rsidR="00E7590C" w:rsidRPr="00D64AAE" w:rsidRDefault="00E7590C" w:rsidP="00E7590C">
      <w:pPr>
        <w:spacing w:before="15" w:after="180" w:line="300" w:lineRule="atLeast"/>
        <w:rPr>
          <w:u w:val="single"/>
        </w:rPr>
      </w:pPr>
      <w:r w:rsidRPr="00D64AAE">
        <w:rPr>
          <w:u w:val="single"/>
        </w:rPr>
        <w:t xml:space="preserve">A </w:t>
      </w:r>
      <w:r w:rsidRPr="000249E1">
        <w:rPr>
          <w:b/>
          <w:bCs/>
          <w:highlight w:val="green"/>
          <w:u w:val="single"/>
        </w:rPr>
        <w:t>solution</w:t>
      </w:r>
      <w:r w:rsidRPr="00D64AAE">
        <w:rPr>
          <w:u w:val="single"/>
        </w:rPr>
        <w:t xml:space="preserve"> to the rural health crisis that </w:t>
      </w:r>
      <w:r w:rsidRPr="000249E1">
        <w:rPr>
          <w:highlight w:val="green"/>
          <w:u w:val="single"/>
        </w:rPr>
        <w:t>promotes</w:t>
      </w:r>
      <w:r w:rsidRPr="00D64AAE">
        <w:rPr>
          <w:u w:val="single"/>
        </w:rPr>
        <w:t xml:space="preserve"> </w:t>
      </w:r>
      <w:r w:rsidRPr="000249E1">
        <w:rPr>
          <w:b/>
          <w:bCs/>
          <w:highlight w:val="green"/>
          <w:u w:val="single"/>
        </w:rPr>
        <w:t>partnerships</w:t>
      </w:r>
      <w:r w:rsidRPr="00D64AAE">
        <w:rPr>
          <w:u w:val="single"/>
        </w:rPr>
        <w:t xml:space="preserve"> with larger health systems addresses two critical needs. First, it enables a </w:t>
      </w:r>
      <w:r w:rsidRPr="00D64AAE">
        <w:rPr>
          <w:b/>
          <w:bCs/>
          <w:u w:val="single"/>
        </w:rPr>
        <w:t>rational, equitable approach</w:t>
      </w:r>
      <w:r w:rsidRPr="00D64AAE">
        <w:rPr>
          <w:u w:val="single"/>
        </w:rPr>
        <w:t xml:space="preserve"> to a fundamental restructuring of rural health care resources. Second, it </w:t>
      </w:r>
      <w:r w:rsidRPr="000249E1">
        <w:rPr>
          <w:highlight w:val="green"/>
          <w:u w:val="single"/>
        </w:rPr>
        <w:t>provides</w:t>
      </w:r>
      <w:r w:rsidRPr="00D64AAE">
        <w:rPr>
          <w:u w:val="single"/>
        </w:rPr>
        <w:t xml:space="preserve"> </w:t>
      </w:r>
      <w:r w:rsidRPr="000249E1">
        <w:rPr>
          <w:b/>
          <w:bCs/>
          <w:highlight w:val="green"/>
          <w:u w:val="single"/>
        </w:rPr>
        <w:t>access to</w:t>
      </w:r>
      <w:r w:rsidRPr="00D64AAE">
        <w:rPr>
          <w:b/>
          <w:bCs/>
          <w:u w:val="single"/>
        </w:rPr>
        <w:t xml:space="preserve"> </w:t>
      </w:r>
      <w:r w:rsidRPr="00D74106">
        <w:rPr>
          <w:b/>
          <w:bCs/>
          <w:u w:val="single"/>
        </w:rPr>
        <w:t>sufficient</w:t>
      </w:r>
      <w:r w:rsidRPr="00D64AAE">
        <w:rPr>
          <w:b/>
          <w:bCs/>
          <w:u w:val="single"/>
        </w:rPr>
        <w:t xml:space="preserve"> </w:t>
      </w:r>
      <w:r w:rsidRPr="000249E1">
        <w:rPr>
          <w:b/>
          <w:bCs/>
          <w:highlight w:val="green"/>
          <w:u w:val="single"/>
        </w:rPr>
        <w:t>financial</w:t>
      </w:r>
      <w:r w:rsidRPr="00D64AAE">
        <w:rPr>
          <w:b/>
          <w:bCs/>
          <w:u w:val="single"/>
        </w:rPr>
        <w:t xml:space="preserve"> </w:t>
      </w:r>
      <w:r w:rsidRPr="000249E1">
        <w:rPr>
          <w:b/>
          <w:bCs/>
          <w:highlight w:val="green"/>
          <w:u w:val="single"/>
        </w:rPr>
        <w:t>resources</w:t>
      </w:r>
      <w:r w:rsidRPr="00D64AAE">
        <w:rPr>
          <w:u w:val="single"/>
        </w:rPr>
        <w:t xml:space="preserve"> to ensure that rural communities are able to benefit from the same resources available elsewhere. </w:t>
      </w:r>
    </w:p>
    <w:p w14:paraId="2EB2A6E1" w14:textId="77777777" w:rsidR="00E7590C" w:rsidRPr="00D64AAE" w:rsidRDefault="00E7590C" w:rsidP="00E7590C">
      <w:pPr>
        <w:spacing w:before="15" w:after="180" w:line="300" w:lineRule="atLeast"/>
        <w:rPr>
          <w:rFonts w:eastAsia="Times New Roman"/>
          <w:sz w:val="16"/>
          <w:szCs w:val="16"/>
        </w:rPr>
      </w:pPr>
      <w:r w:rsidRPr="00D64AAE">
        <w:rPr>
          <w:rFonts w:eastAsia="Times New Roman"/>
          <w:sz w:val="16"/>
          <w:szCs w:val="16"/>
        </w:rPr>
        <w:t xml:space="preserve">Antitrust impediments to a system-based approach </w:t>
      </w:r>
    </w:p>
    <w:p w14:paraId="16B8CD86" w14:textId="77777777" w:rsidR="00E7590C" w:rsidRPr="00D64AAE" w:rsidRDefault="00E7590C" w:rsidP="00E7590C">
      <w:pPr>
        <w:spacing w:before="15" w:after="180" w:line="300" w:lineRule="atLeast"/>
        <w:rPr>
          <w:rFonts w:eastAsia="Times New Roman"/>
          <w:sz w:val="16"/>
        </w:rPr>
      </w:pPr>
      <w:r w:rsidRPr="00D64AAE">
        <w:rPr>
          <w:u w:val="single"/>
        </w:rPr>
        <w:t xml:space="preserve">Current </w:t>
      </w:r>
      <w:r w:rsidRPr="000249E1">
        <w:rPr>
          <w:b/>
          <w:bCs/>
          <w:highlight w:val="green"/>
          <w:u w:val="single"/>
        </w:rPr>
        <w:t>antitrust</w:t>
      </w:r>
      <w:r w:rsidRPr="00D64AAE">
        <w:rPr>
          <w:b/>
          <w:bCs/>
          <w:u w:val="single"/>
        </w:rPr>
        <w:t xml:space="preserve"> law </w:t>
      </w:r>
      <w:r w:rsidRPr="000249E1">
        <w:rPr>
          <w:b/>
          <w:bCs/>
          <w:highlight w:val="green"/>
          <w:u w:val="single"/>
        </w:rPr>
        <w:t>makes it difficult</w:t>
      </w:r>
      <w:r w:rsidRPr="00D64AAE">
        <w:rPr>
          <w:u w:val="single"/>
        </w:rPr>
        <w:t xml:space="preserve"> </w:t>
      </w:r>
      <w:r w:rsidRPr="000249E1">
        <w:rPr>
          <w:highlight w:val="green"/>
          <w:u w:val="single"/>
        </w:rPr>
        <w:t>for</w:t>
      </w:r>
      <w:r w:rsidRPr="00D64AAE">
        <w:rPr>
          <w:u w:val="single"/>
        </w:rPr>
        <w:t xml:space="preserve"> individual </w:t>
      </w:r>
      <w:r w:rsidRPr="000249E1">
        <w:rPr>
          <w:highlight w:val="green"/>
          <w:u w:val="single"/>
        </w:rPr>
        <w:t>hospitals</w:t>
      </w:r>
      <w:r w:rsidRPr="00D64AAE">
        <w:rPr>
          <w:u w:val="single"/>
        </w:rPr>
        <w:t xml:space="preserve"> or health systems </w:t>
      </w:r>
      <w:r w:rsidRPr="000249E1">
        <w:rPr>
          <w:highlight w:val="green"/>
          <w:u w:val="single"/>
        </w:rPr>
        <w:t xml:space="preserve">to </w:t>
      </w:r>
      <w:r w:rsidRPr="000249E1">
        <w:rPr>
          <w:b/>
          <w:bCs/>
          <w:highlight w:val="green"/>
          <w:u w:val="single"/>
        </w:rPr>
        <w:t>collaborate</w:t>
      </w:r>
      <w:r w:rsidRPr="00D64AAE">
        <w:rPr>
          <w:b/>
          <w:bCs/>
          <w:u w:val="single"/>
        </w:rPr>
        <w:t xml:space="preserve"> on efforts</w:t>
      </w:r>
      <w:r w:rsidRPr="00D64AAE">
        <w:rPr>
          <w:u w:val="single"/>
        </w:rPr>
        <w:t xml:space="preserve"> to restructure delivery of essential services within a rural health care market. These efforts can, however, be pursued among facilities owned by a </w:t>
      </w:r>
      <w:r w:rsidRPr="00D64AAE">
        <w:rPr>
          <w:b/>
          <w:bCs/>
          <w:u w:val="single"/>
        </w:rPr>
        <w:t>single health system</w:t>
      </w:r>
      <w:r w:rsidRPr="00D64AAE">
        <w:rPr>
          <w:u w:val="single"/>
        </w:rPr>
        <w:t>, enabling a rational and equitable distribution of services</w:t>
      </w:r>
      <w:r w:rsidRPr="00D64AAE">
        <w:rPr>
          <w:rFonts w:eastAsia="Times New Roman"/>
          <w:sz w:val="16"/>
        </w:rPr>
        <w:t xml:space="preserve"> across the health system’s network of facilities and the communities they serve. </w:t>
      </w:r>
    </w:p>
    <w:p w14:paraId="4AB1419B" w14:textId="77777777" w:rsidR="00E7590C" w:rsidRPr="00D64AAE" w:rsidRDefault="00E7590C" w:rsidP="00E7590C">
      <w:pPr>
        <w:spacing w:before="15" w:after="180" w:line="300" w:lineRule="atLeast"/>
        <w:rPr>
          <w:u w:val="single"/>
        </w:rPr>
      </w:pPr>
      <w:r w:rsidRPr="00D74106">
        <w:rPr>
          <w:u w:val="single"/>
        </w:rPr>
        <w:t>The Federal</w:t>
      </w:r>
      <w:r w:rsidRPr="00D64AAE">
        <w:rPr>
          <w:u w:val="single"/>
        </w:rPr>
        <w:t xml:space="preserve"> Trade Commission and Department of Justice have themselves acknowledged the </w:t>
      </w:r>
      <w:r w:rsidRPr="00D64AAE">
        <w:rPr>
          <w:b/>
          <w:bCs/>
          <w:u w:val="single"/>
        </w:rPr>
        <w:t>value</w:t>
      </w:r>
      <w:r w:rsidRPr="00D64AAE">
        <w:rPr>
          <w:u w:val="single"/>
        </w:rPr>
        <w:t xml:space="preserve"> of a </w:t>
      </w:r>
      <w:r w:rsidRPr="00D64AAE">
        <w:rPr>
          <w:b/>
          <w:bCs/>
          <w:u w:val="single"/>
        </w:rPr>
        <w:t>system-based approach</w:t>
      </w:r>
      <w:r w:rsidRPr="00D64AAE">
        <w:rPr>
          <w:u w:val="single"/>
        </w:rPr>
        <w:t xml:space="preserve"> to rural health. </w:t>
      </w:r>
      <w:r w:rsidRPr="00D64AAE">
        <w:rPr>
          <w:rFonts w:eastAsia="Times New Roman"/>
          <w:sz w:val="16"/>
        </w:rPr>
        <w:t xml:space="preserve">In their 1996 “Statements of Antitrust Enforcement Policy in Health Care,” </w:t>
      </w:r>
      <w:r w:rsidRPr="00D64AAE">
        <w:rPr>
          <w:u w:val="single"/>
        </w:rPr>
        <w:t xml:space="preserve">the </w:t>
      </w:r>
      <w:r w:rsidRPr="000249E1">
        <w:rPr>
          <w:highlight w:val="green"/>
          <w:u w:val="single"/>
        </w:rPr>
        <w:t xml:space="preserve">agencies created a </w:t>
      </w:r>
      <w:r w:rsidRPr="000249E1">
        <w:rPr>
          <w:b/>
          <w:bCs/>
          <w:highlight w:val="green"/>
          <w:u w:val="single"/>
        </w:rPr>
        <w:t>safe zone</w:t>
      </w:r>
      <w:r w:rsidRPr="000249E1">
        <w:rPr>
          <w:highlight w:val="green"/>
          <w:u w:val="single"/>
        </w:rPr>
        <w:t xml:space="preserve"> for mergers</w:t>
      </w:r>
      <w:r w:rsidRPr="00D64AAE">
        <w:rPr>
          <w:u w:val="single"/>
        </w:rPr>
        <w:t xml:space="preserve"> of certain hospitals with a low bed size and low patient census with other hospitals. </w:t>
      </w:r>
    </w:p>
    <w:p w14:paraId="0D2EAC6E" w14:textId="77777777" w:rsidR="00E7590C" w:rsidRPr="00D64AAE" w:rsidRDefault="00E7590C" w:rsidP="00E7590C">
      <w:pPr>
        <w:spacing w:before="15" w:after="180" w:line="300" w:lineRule="atLeast"/>
        <w:rPr>
          <w:rFonts w:eastAsia="Times New Roman"/>
          <w:sz w:val="16"/>
        </w:rPr>
      </w:pPr>
      <w:r w:rsidRPr="00D64AAE">
        <w:rPr>
          <w:rFonts w:eastAsia="Times New Roman"/>
          <w:sz w:val="16"/>
        </w:rPr>
        <w:t xml:space="preserve">The agencies recognized that </w:t>
      </w:r>
      <w:r w:rsidRPr="00D64AAE">
        <w:rPr>
          <w:u w:val="single"/>
        </w:rPr>
        <w:t xml:space="preserve">these hospitals often “will be the only hospital in the relevant market” and that “mergers involving such hospitals are </w:t>
      </w:r>
      <w:r w:rsidRPr="00D64AAE">
        <w:rPr>
          <w:b/>
          <w:bCs/>
          <w:u w:val="single"/>
        </w:rPr>
        <w:t>unlikely</w:t>
      </w:r>
      <w:r w:rsidRPr="00D64AAE">
        <w:rPr>
          <w:u w:val="single"/>
        </w:rPr>
        <w:t xml:space="preserve"> to </w:t>
      </w:r>
      <w:r w:rsidRPr="00D64AAE">
        <w:rPr>
          <w:b/>
          <w:bCs/>
          <w:u w:val="single"/>
        </w:rPr>
        <w:t>reduce competition substantially</w:t>
      </w:r>
      <w:r w:rsidRPr="00D64AAE">
        <w:rPr>
          <w:u w:val="single"/>
        </w:rPr>
        <w:t>.” They also recognized that</w:t>
      </w:r>
      <w:r w:rsidRPr="00D64AAE">
        <w:rPr>
          <w:rFonts w:eastAsia="Times New Roman"/>
          <w:sz w:val="16"/>
        </w:rPr>
        <w:t xml:space="preserve"> “rural hospitals … are unlikely to achieve the efficiencies that larger hospitals enjoy. </w:t>
      </w:r>
      <w:r w:rsidRPr="00D64AAE">
        <w:rPr>
          <w:u w:val="single"/>
        </w:rPr>
        <w:t xml:space="preserve">Some of these </w:t>
      </w:r>
      <w:r w:rsidRPr="000249E1">
        <w:rPr>
          <w:highlight w:val="green"/>
          <w:u w:val="single"/>
        </w:rPr>
        <w:t xml:space="preserve">cost-saving </w:t>
      </w:r>
      <w:r w:rsidRPr="000249E1">
        <w:rPr>
          <w:b/>
          <w:bCs/>
          <w:highlight w:val="green"/>
          <w:u w:val="single"/>
        </w:rPr>
        <w:t>efficiencies</w:t>
      </w:r>
      <w:r w:rsidRPr="00D64AAE">
        <w:rPr>
          <w:u w:val="single"/>
        </w:rPr>
        <w:t xml:space="preserve"> may be </w:t>
      </w:r>
      <w:r w:rsidRPr="000249E1">
        <w:rPr>
          <w:b/>
          <w:bCs/>
          <w:highlight w:val="green"/>
          <w:u w:val="single"/>
        </w:rPr>
        <w:t>realized</w:t>
      </w:r>
      <w:r w:rsidRPr="00D64AAE">
        <w:rPr>
          <w:u w:val="single"/>
        </w:rPr>
        <w:t xml:space="preserve"> … </w:t>
      </w:r>
      <w:r w:rsidRPr="000249E1">
        <w:rPr>
          <w:b/>
          <w:bCs/>
          <w:highlight w:val="green"/>
          <w:u w:val="single"/>
        </w:rPr>
        <w:t>through</w:t>
      </w:r>
      <w:r w:rsidRPr="00D64AAE">
        <w:rPr>
          <w:b/>
          <w:bCs/>
          <w:u w:val="single"/>
        </w:rPr>
        <w:t xml:space="preserve"> a </w:t>
      </w:r>
      <w:r w:rsidRPr="000249E1">
        <w:rPr>
          <w:b/>
          <w:bCs/>
          <w:highlight w:val="green"/>
          <w:u w:val="single"/>
        </w:rPr>
        <w:t>merger</w:t>
      </w:r>
      <w:r w:rsidRPr="00D64AAE">
        <w:rPr>
          <w:rFonts w:eastAsia="Times New Roman"/>
          <w:sz w:val="16"/>
        </w:rPr>
        <w:t xml:space="preserve">.” </w:t>
      </w:r>
    </w:p>
    <w:p w14:paraId="5299B8A0" w14:textId="77777777" w:rsidR="00E7590C" w:rsidRPr="00D64AAE" w:rsidRDefault="00E7590C" w:rsidP="00E7590C">
      <w:pPr>
        <w:spacing w:before="15" w:after="180" w:line="300" w:lineRule="atLeast"/>
        <w:rPr>
          <w:u w:val="single"/>
        </w:rPr>
      </w:pPr>
      <w:r w:rsidRPr="00D64AAE">
        <w:rPr>
          <w:u w:val="single"/>
        </w:rPr>
        <w:t xml:space="preserve">The situation becomes </w:t>
      </w:r>
      <w:r w:rsidRPr="00D64AAE">
        <w:rPr>
          <w:b/>
          <w:bCs/>
          <w:u w:val="single"/>
        </w:rPr>
        <w:t>more difficult</w:t>
      </w:r>
      <w:r w:rsidRPr="00D64AAE">
        <w:rPr>
          <w:u w:val="single"/>
        </w:rPr>
        <w:t xml:space="preserve"> when a community has two hospitals that do not fall within the safe zone and it can </w:t>
      </w:r>
      <w:r w:rsidRPr="00D64AAE">
        <w:rPr>
          <w:b/>
          <w:bCs/>
          <w:u w:val="single"/>
        </w:rPr>
        <w:t>no longer support both</w:t>
      </w:r>
      <w:r w:rsidRPr="00D64AAE">
        <w:rPr>
          <w:u w:val="single"/>
        </w:rPr>
        <w:t xml:space="preserve">. </w:t>
      </w:r>
      <w:r w:rsidRPr="00D64AAE">
        <w:rPr>
          <w:rFonts w:eastAsia="Times New Roman"/>
          <w:sz w:val="16"/>
        </w:rPr>
        <w:t xml:space="preserve">Such markets will be considered highly concentrated, and </w:t>
      </w:r>
      <w:r w:rsidRPr="00D64AAE">
        <w:rPr>
          <w:u w:val="single"/>
        </w:rPr>
        <w:t xml:space="preserve">an </w:t>
      </w:r>
      <w:r w:rsidRPr="000249E1">
        <w:rPr>
          <w:highlight w:val="green"/>
          <w:u w:val="single"/>
        </w:rPr>
        <w:t>attempt</w:t>
      </w:r>
      <w:r w:rsidRPr="00D64AAE">
        <w:rPr>
          <w:u w:val="single"/>
        </w:rPr>
        <w:t xml:space="preserve"> </w:t>
      </w:r>
      <w:r w:rsidRPr="000249E1">
        <w:rPr>
          <w:highlight w:val="green"/>
          <w:u w:val="single"/>
        </w:rPr>
        <w:t>to</w:t>
      </w:r>
      <w:r w:rsidRPr="00D64AAE">
        <w:rPr>
          <w:u w:val="single"/>
        </w:rPr>
        <w:t xml:space="preserve"> </w:t>
      </w:r>
      <w:r w:rsidRPr="000249E1">
        <w:rPr>
          <w:highlight w:val="green"/>
          <w:u w:val="single"/>
        </w:rPr>
        <w:t>merge</w:t>
      </w:r>
      <w:r w:rsidRPr="00D64AAE">
        <w:rPr>
          <w:u w:val="single"/>
        </w:rPr>
        <w:t xml:space="preserve"> the hospitals </w:t>
      </w:r>
      <w:r w:rsidRPr="000249E1">
        <w:rPr>
          <w:b/>
          <w:bCs/>
          <w:highlight w:val="green"/>
          <w:u w:val="single"/>
        </w:rPr>
        <w:t>likely will be</w:t>
      </w:r>
      <w:r w:rsidRPr="00D64AAE">
        <w:rPr>
          <w:b/>
          <w:bCs/>
          <w:u w:val="single"/>
        </w:rPr>
        <w:t xml:space="preserve"> </w:t>
      </w:r>
      <w:r w:rsidRPr="000249E1">
        <w:rPr>
          <w:b/>
          <w:bCs/>
          <w:highlight w:val="green"/>
          <w:u w:val="single"/>
        </w:rPr>
        <w:t>challenged</w:t>
      </w:r>
      <w:r w:rsidRPr="00D64AAE">
        <w:rPr>
          <w:u w:val="single"/>
        </w:rPr>
        <w:t xml:space="preserve"> by the federal agencies. </w:t>
      </w:r>
    </w:p>
    <w:p w14:paraId="6E4CA298" w14:textId="77777777" w:rsidR="00E7590C" w:rsidRPr="00D64AAE" w:rsidRDefault="00E7590C" w:rsidP="00E7590C">
      <w:pPr>
        <w:spacing w:before="15" w:after="180" w:line="300" w:lineRule="atLeast"/>
        <w:rPr>
          <w:rFonts w:eastAsia="Times New Roman"/>
          <w:sz w:val="16"/>
          <w:szCs w:val="16"/>
        </w:rPr>
      </w:pPr>
      <w:r w:rsidRPr="00D64AAE">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0D06A492" w14:textId="77777777" w:rsidR="00E7590C" w:rsidRPr="00D64AAE" w:rsidRDefault="00E7590C" w:rsidP="00E7590C">
      <w:pPr>
        <w:spacing w:before="15" w:after="180" w:line="300" w:lineRule="atLeast"/>
        <w:rPr>
          <w:rFonts w:eastAsia="Times New Roman"/>
          <w:sz w:val="16"/>
        </w:rPr>
      </w:pPr>
      <w:r w:rsidRPr="00D64AAE">
        <w:rPr>
          <w:u w:val="single"/>
        </w:rPr>
        <w:t xml:space="preserve">The </w:t>
      </w:r>
      <w:r w:rsidRPr="000249E1">
        <w:rPr>
          <w:b/>
          <w:bCs/>
          <w:highlight w:val="green"/>
          <w:u w:val="single"/>
        </w:rPr>
        <w:t>threat</w:t>
      </w:r>
      <w:r w:rsidRPr="000249E1">
        <w:rPr>
          <w:highlight w:val="green"/>
          <w:u w:val="single"/>
        </w:rPr>
        <w:t xml:space="preserve"> of </w:t>
      </w:r>
      <w:r w:rsidRPr="000249E1">
        <w:rPr>
          <w:b/>
          <w:bCs/>
          <w:highlight w:val="green"/>
          <w:u w:val="single"/>
        </w:rPr>
        <w:t>antitrust</w:t>
      </w:r>
      <w:r w:rsidRPr="00D64AAE">
        <w:rPr>
          <w:b/>
          <w:bCs/>
          <w:u w:val="single"/>
        </w:rPr>
        <w:t xml:space="preserve"> enforcement</w:t>
      </w:r>
      <w:r w:rsidRPr="00D64AAE">
        <w:rPr>
          <w:u w:val="single"/>
        </w:rPr>
        <w:t xml:space="preserve"> actions </w:t>
      </w:r>
      <w:r w:rsidRPr="000249E1">
        <w:rPr>
          <w:b/>
          <w:bCs/>
          <w:highlight w:val="green"/>
          <w:u w:val="single"/>
        </w:rPr>
        <w:t>throws a chill</w:t>
      </w:r>
      <w:r w:rsidRPr="00D64AAE">
        <w:rPr>
          <w:u w:val="single"/>
        </w:rPr>
        <w:t xml:space="preserve"> </w:t>
      </w:r>
      <w:r w:rsidRPr="000249E1">
        <w:rPr>
          <w:highlight w:val="green"/>
          <w:u w:val="single"/>
        </w:rPr>
        <w:t>over</w:t>
      </w:r>
      <w:r w:rsidRPr="00D64AAE">
        <w:rPr>
          <w:u w:val="single"/>
        </w:rPr>
        <w:t xml:space="preserve"> health system-led </w:t>
      </w:r>
      <w:r w:rsidRPr="000249E1">
        <w:rPr>
          <w:highlight w:val="green"/>
          <w:u w:val="single"/>
        </w:rPr>
        <w:t>efforts</w:t>
      </w:r>
      <w:r w:rsidRPr="00D64AAE">
        <w:rPr>
          <w:u w:val="single"/>
        </w:rPr>
        <w:t xml:space="preserve"> </w:t>
      </w:r>
      <w:r w:rsidRPr="000249E1">
        <w:rPr>
          <w:highlight w:val="green"/>
          <w:u w:val="single"/>
        </w:rPr>
        <w:t>to make</w:t>
      </w:r>
      <w:r w:rsidRPr="00D64AAE">
        <w:rPr>
          <w:u w:val="single"/>
        </w:rPr>
        <w:t xml:space="preserve"> the </w:t>
      </w:r>
      <w:r w:rsidRPr="000249E1">
        <w:rPr>
          <w:b/>
          <w:bCs/>
          <w:highlight w:val="green"/>
          <w:u w:val="single"/>
        </w:rPr>
        <w:t>rural health care</w:t>
      </w:r>
      <w:r w:rsidRPr="00D64AAE">
        <w:rPr>
          <w:u w:val="single"/>
        </w:rPr>
        <w:t xml:space="preserve"> delivery system </w:t>
      </w:r>
      <w:r w:rsidRPr="00D64AAE">
        <w:rPr>
          <w:b/>
          <w:bCs/>
          <w:u w:val="single"/>
        </w:rPr>
        <w:t>more rational</w:t>
      </w:r>
      <w:r w:rsidRPr="00D64AAE">
        <w:rPr>
          <w:u w:val="single"/>
        </w:rPr>
        <w:t xml:space="preserve">, economically </w:t>
      </w:r>
      <w:r w:rsidRPr="000249E1">
        <w:rPr>
          <w:highlight w:val="green"/>
          <w:u w:val="single"/>
        </w:rPr>
        <w:t>viable</w:t>
      </w:r>
      <w:r w:rsidRPr="00D64AAE">
        <w:rPr>
          <w:u w:val="single"/>
        </w:rPr>
        <w:t xml:space="preserve"> and equitable</w:t>
      </w:r>
      <w:r w:rsidRPr="00D64AAE">
        <w:rPr>
          <w:rFonts w:eastAsia="Times New Roman"/>
          <w:sz w:val="16"/>
        </w:rPr>
        <w:t xml:space="preserve">. For example, the systems that combined to form Ballad Health went through a two-year process to secure the COPA that ultimately allowed their merger. </w:t>
      </w:r>
    </w:p>
    <w:p w14:paraId="52E4388C" w14:textId="77777777" w:rsidR="00E7590C" w:rsidRPr="00D64AAE" w:rsidRDefault="00E7590C" w:rsidP="00E7590C">
      <w:pPr>
        <w:spacing w:before="15" w:after="180" w:line="300" w:lineRule="atLeast"/>
        <w:rPr>
          <w:u w:val="single"/>
        </w:rPr>
      </w:pPr>
      <w:r w:rsidRPr="00D64AAE">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D64AAE">
        <w:rPr>
          <w:b/>
          <w:bCs/>
          <w:u w:val="single"/>
        </w:rPr>
        <w:t>ongoing scrutiny</w:t>
      </w:r>
      <w:r w:rsidRPr="00D64AAE">
        <w:rPr>
          <w:u w:val="single"/>
        </w:rPr>
        <w:t xml:space="preserve"> these systems take on certainly might </w:t>
      </w:r>
      <w:r w:rsidRPr="00D64AAE">
        <w:rPr>
          <w:b/>
          <w:bCs/>
          <w:u w:val="single"/>
        </w:rPr>
        <w:t>dissuade other health systems</w:t>
      </w:r>
      <w:r w:rsidRPr="00D64AAE">
        <w:rPr>
          <w:u w:val="single"/>
        </w:rPr>
        <w:t xml:space="preserve"> from pursuing a </w:t>
      </w:r>
      <w:r w:rsidRPr="00D64AAE">
        <w:rPr>
          <w:b/>
          <w:bCs/>
          <w:u w:val="single"/>
        </w:rPr>
        <w:t>similar route</w:t>
      </w:r>
      <w:r w:rsidRPr="00D64AAE">
        <w:rPr>
          <w:u w:val="single"/>
        </w:rPr>
        <w:t xml:space="preserve">. </w:t>
      </w:r>
    </w:p>
    <w:p w14:paraId="185A45F4" w14:textId="77777777" w:rsidR="00E7590C" w:rsidRPr="00D64AAE" w:rsidRDefault="00E7590C" w:rsidP="00E7590C">
      <w:pPr>
        <w:spacing w:before="15" w:after="180" w:line="300" w:lineRule="atLeast"/>
        <w:rPr>
          <w:rFonts w:eastAsia="Times New Roman"/>
          <w:sz w:val="16"/>
          <w:szCs w:val="16"/>
        </w:rPr>
      </w:pPr>
      <w:r w:rsidRPr="00D64AAE">
        <w:rPr>
          <w:rFonts w:eastAsia="Times New Roman"/>
          <w:sz w:val="16"/>
          <w:szCs w:val="16"/>
        </w:rPr>
        <w:t xml:space="preserve">Rethinking competition in rural health care markets </w:t>
      </w:r>
    </w:p>
    <w:p w14:paraId="5A3A551D" w14:textId="77777777" w:rsidR="00E7590C" w:rsidRPr="00D64AAE" w:rsidRDefault="00E7590C" w:rsidP="00E7590C">
      <w:pPr>
        <w:spacing w:before="15" w:after="180" w:line="300" w:lineRule="atLeast"/>
        <w:rPr>
          <w:u w:val="single"/>
        </w:rPr>
      </w:pPr>
      <w:r w:rsidRPr="00D74106">
        <w:rPr>
          <w:u w:val="single"/>
        </w:rPr>
        <w:t>The FTC and DOJ must revisit an approach that prioritizes competition over access to care</w:t>
      </w:r>
      <w:r w:rsidRPr="00D64AAE">
        <w:rPr>
          <w:u w:val="single"/>
        </w:rPr>
        <w:t xml:space="preserve"> and the quality and financial sustainability of the rural health care delivery system.</w:t>
      </w:r>
      <w:r w:rsidRPr="00D64AAE">
        <w:rPr>
          <w:rFonts w:eastAsia="Times New Roman"/>
          <w:sz w:val="16"/>
        </w:rPr>
        <w:t xml:space="preserve"> The agencies have themselves acknowledged that </w:t>
      </w:r>
      <w:r w:rsidRPr="000249E1">
        <w:rPr>
          <w:highlight w:val="green"/>
          <w:u w:val="single"/>
        </w:rPr>
        <w:t xml:space="preserve">competition among hospitals may not be a </w:t>
      </w:r>
      <w:r w:rsidRPr="000249E1">
        <w:rPr>
          <w:b/>
          <w:bCs/>
          <w:highlight w:val="green"/>
          <w:u w:val="single"/>
        </w:rPr>
        <w:t>practical reality</w:t>
      </w:r>
      <w:r w:rsidRPr="00D64AAE">
        <w:rPr>
          <w:u w:val="single"/>
        </w:rPr>
        <w:t xml:space="preserve"> in rural communities. </w:t>
      </w:r>
    </w:p>
    <w:p w14:paraId="0AE03193" w14:textId="77777777" w:rsidR="00E7590C" w:rsidRPr="00D64AAE" w:rsidRDefault="00E7590C" w:rsidP="00E7590C">
      <w:pPr>
        <w:spacing w:before="15" w:after="180" w:line="300" w:lineRule="atLeast"/>
        <w:rPr>
          <w:u w:val="single"/>
        </w:rPr>
      </w:pPr>
      <w:r w:rsidRPr="00D64AAE">
        <w:rPr>
          <w:u w:val="single"/>
        </w:rPr>
        <w:t xml:space="preserve">The rural health care crisis is </w:t>
      </w:r>
      <w:r w:rsidRPr="00D64AAE">
        <w:rPr>
          <w:b/>
          <w:bCs/>
          <w:u w:val="single"/>
        </w:rPr>
        <w:t>happening now</w:t>
      </w:r>
      <w:r w:rsidRPr="00D64AAE">
        <w:rPr>
          <w:rFonts w:eastAsia="Times New Roman"/>
          <w:sz w:val="16"/>
        </w:rPr>
        <w:t xml:space="preserve">; there is not time for multiyear studies of the impact of efforts to rationalize and improve rural health care. </w:t>
      </w:r>
      <w:r w:rsidRPr="00D64AAE">
        <w:rPr>
          <w:u w:val="single"/>
        </w:rPr>
        <w:t xml:space="preserve">Health systems that </w:t>
      </w:r>
      <w:r w:rsidRPr="00D64AAE">
        <w:rPr>
          <w:b/>
          <w:bCs/>
          <w:u w:val="single"/>
        </w:rPr>
        <w:t>understand</w:t>
      </w:r>
      <w:r w:rsidRPr="00D64AAE">
        <w:rPr>
          <w:u w:val="single"/>
        </w:rPr>
        <w:t xml:space="preserve"> and </w:t>
      </w:r>
      <w:r w:rsidRPr="00D64AAE">
        <w:rPr>
          <w:b/>
          <w:bCs/>
          <w:u w:val="single"/>
        </w:rPr>
        <w:t>are willing</w:t>
      </w:r>
      <w:r w:rsidRPr="00D64AAE">
        <w:rPr>
          <w:u w:val="single"/>
        </w:rPr>
        <w:t xml:space="preserve"> to take on the challenges of rural health care markets should be </w:t>
      </w:r>
      <w:r w:rsidRPr="00D64AAE">
        <w:rPr>
          <w:b/>
          <w:bCs/>
          <w:u w:val="single"/>
        </w:rPr>
        <w:t>given the opportunity</w:t>
      </w:r>
      <w:r w:rsidRPr="00D64AAE">
        <w:rPr>
          <w:u w:val="single"/>
        </w:rPr>
        <w:t xml:space="preserve"> to do so. </w:t>
      </w:r>
    </w:p>
    <w:p w14:paraId="55DA876D" w14:textId="77777777" w:rsidR="00E7590C" w:rsidRPr="00D64AAE" w:rsidRDefault="00E7590C" w:rsidP="00E7590C">
      <w:pPr>
        <w:spacing w:after="0" w:line="240" w:lineRule="auto"/>
        <w:outlineLvl w:val="3"/>
        <w:rPr>
          <w:rFonts w:eastAsia="Times New Roman"/>
          <w:b/>
          <w:bCs/>
          <w:sz w:val="24"/>
        </w:rPr>
      </w:pPr>
      <w:r w:rsidRPr="00D64AAE">
        <w:rPr>
          <w:rFonts w:eastAsia="Times New Roman"/>
          <w:b/>
          <w:bCs/>
          <w:sz w:val="26"/>
          <w:szCs w:val="26"/>
        </w:rPr>
        <w:t>Rural hospital closures cause massive food spikes</w:t>
      </w:r>
    </w:p>
    <w:p w14:paraId="3B8A5530" w14:textId="77777777" w:rsidR="00E7590C" w:rsidRPr="00D64AAE" w:rsidRDefault="00E7590C" w:rsidP="00E7590C">
      <w:pPr>
        <w:spacing w:before="15" w:after="180" w:line="240" w:lineRule="auto"/>
        <w:rPr>
          <w:rFonts w:eastAsia="Times New Roman"/>
          <w:sz w:val="24"/>
        </w:rPr>
      </w:pPr>
      <w:r w:rsidRPr="00D64AAE">
        <w:rPr>
          <w:rFonts w:eastAsia="Times New Roman"/>
          <w:b/>
          <w:bCs/>
          <w:sz w:val="26"/>
          <w:szCs w:val="26"/>
        </w:rPr>
        <w:t>Alemian 16</w:t>
      </w:r>
      <w:r w:rsidRPr="00D64AAE">
        <w:rPr>
          <w:rFonts w:eastAsia="Times New Roman"/>
        </w:rPr>
        <w:t> –</w:t>
      </w:r>
      <w:r w:rsidRPr="00D64AAE">
        <w:rPr>
          <w:rFonts w:eastAsia="Times New Roman"/>
          <w:sz w:val="24"/>
        </w:rPr>
        <w:t> </w:t>
      </w:r>
      <w:r w:rsidRPr="00D64AAE">
        <w:rPr>
          <w:rFonts w:eastAsia="Times New Roman"/>
        </w:rPr>
        <w:t>President &amp; CEO of Alemian &amp; Associates</w:t>
      </w:r>
    </w:p>
    <w:p w14:paraId="44F2DE31" w14:textId="77777777" w:rsidR="00E7590C" w:rsidRPr="00D64AAE" w:rsidRDefault="00E7590C" w:rsidP="00E7590C">
      <w:pPr>
        <w:spacing w:before="15" w:after="180" w:line="240" w:lineRule="auto"/>
        <w:rPr>
          <w:rFonts w:eastAsia="Times New Roman"/>
          <w:sz w:val="24"/>
        </w:rPr>
      </w:pPr>
      <w:r w:rsidRPr="00D64AAE">
        <w:rPr>
          <w:rFonts w:eastAsia="Times New Roman"/>
        </w:rPr>
        <w:t>David Alemian, "Rural Healthcare Is a Matter of National Security," HCPLive, 11-8-2016, https://www.hcplive.com/view/rural-healthcare-is-a-matter-of-national-security</w:t>
      </w:r>
    </w:p>
    <w:p w14:paraId="3442C9C7" w14:textId="77777777" w:rsidR="00E7590C" w:rsidRPr="00D64AAE" w:rsidRDefault="00E7590C" w:rsidP="00E7590C">
      <w:pPr>
        <w:spacing w:before="15" w:after="180" w:line="300" w:lineRule="atLeast"/>
        <w:rPr>
          <w:u w:val="single"/>
        </w:rPr>
      </w:pPr>
      <w:r w:rsidRPr="00D64AAE">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0249E1">
        <w:rPr>
          <w:highlight w:val="green"/>
          <w:u w:val="single"/>
        </w:rPr>
        <w:t xml:space="preserve">If </w:t>
      </w:r>
      <w:r w:rsidRPr="00D64AAE">
        <w:rPr>
          <w:b/>
          <w:bCs/>
          <w:u w:val="single"/>
        </w:rPr>
        <w:t>too many</w:t>
      </w:r>
      <w:r w:rsidRPr="00D64AAE">
        <w:rPr>
          <w:u w:val="single"/>
        </w:rPr>
        <w:t xml:space="preserve"> </w:t>
      </w:r>
      <w:r w:rsidRPr="000249E1">
        <w:rPr>
          <w:highlight w:val="green"/>
          <w:u w:val="single"/>
        </w:rPr>
        <w:t>rural health</w:t>
      </w:r>
      <w:r w:rsidRPr="00D64AAE">
        <w:rPr>
          <w:u w:val="single"/>
        </w:rPr>
        <w:t xml:space="preserve"> </w:t>
      </w:r>
      <w:r w:rsidRPr="000249E1">
        <w:rPr>
          <w:highlight w:val="green"/>
          <w:u w:val="single"/>
        </w:rPr>
        <w:t xml:space="preserve">organizations go </w:t>
      </w:r>
      <w:r w:rsidRPr="000249E1">
        <w:rPr>
          <w:b/>
          <w:bCs/>
          <w:highlight w:val="green"/>
          <w:u w:val="single"/>
        </w:rPr>
        <w:t>out of business</w:t>
      </w:r>
      <w:r w:rsidRPr="00D64AAE">
        <w:rPr>
          <w:u w:val="single"/>
        </w:rPr>
        <w:t xml:space="preserve">, </w:t>
      </w:r>
      <w:r w:rsidRPr="000249E1">
        <w:rPr>
          <w:highlight w:val="green"/>
          <w:u w:val="single"/>
        </w:rPr>
        <w:t xml:space="preserve">it </w:t>
      </w:r>
      <w:r w:rsidRPr="00D64AAE">
        <w:rPr>
          <w:u w:val="single"/>
        </w:rPr>
        <w:t xml:space="preserve">then </w:t>
      </w:r>
      <w:r w:rsidRPr="000249E1">
        <w:rPr>
          <w:highlight w:val="green"/>
          <w:u w:val="single"/>
        </w:rPr>
        <w:t>becomes</w:t>
      </w:r>
      <w:r w:rsidRPr="00D64AAE">
        <w:rPr>
          <w:u w:val="single"/>
        </w:rPr>
        <w:t xml:space="preserve"> a </w:t>
      </w:r>
      <w:r w:rsidRPr="000249E1">
        <w:rPr>
          <w:highlight w:val="green"/>
          <w:u w:val="single"/>
        </w:rPr>
        <w:t xml:space="preserve">matter of </w:t>
      </w:r>
      <w:r w:rsidRPr="000249E1">
        <w:rPr>
          <w:b/>
          <w:bCs/>
          <w:highlight w:val="green"/>
          <w:u w:val="single"/>
        </w:rPr>
        <w:t>national security</w:t>
      </w:r>
      <w:r w:rsidRPr="00D64AAE">
        <w:rPr>
          <w:u w:val="single"/>
        </w:rPr>
        <w:t xml:space="preserve"> and here’s why: </w:t>
      </w:r>
    </w:p>
    <w:p w14:paraId="0143B82E" w14:textId="77777777" w:rsidR="00E7590C" w:rsidRPr="00D64AAE" w:rsidRDefault="00E7590C" w:rsidP="00E7590C">
      <w:pPr>
        <w:spacing w:before="15" w:after="180" w:line="300" w:lineRule="atLeast"/>
        <w:rPr>
          <w:u w:val="single"/>
        </w:rPr>
      </w:pPr>
      <w:r w:rsidRPr="00D64AAE">
        <w:rPr>
          <w:u w:val="single"/>
        </w:rPr>
        <w:t xml:space="preserve">In most rural communities, the healthcare organization is the </w:t>
      </w:r>
      <w:r w:rsidRPr="00D64AAE">
        <w:rPr>
          <w:b/>
          <w:bCs/>
          <w:u w:val="single"/>
        </w:rPr>
        <w:t>largest employer</w:t>
      </w:r>
      <w:r w:rsidRPr="00D64AAE">
        <w:rPr>
          <w:u w:val="single"/>
        </w:rPr>
        <w:t xml:space="preserve">. </w:t>
      </w:r>
      <w:r w:rsidRPr="000249E1">
        <w:rPr>
          <w:highlight w:val="green"/>
          <w:u w:val="single"/>
        </w:rPr>
        <w:t>When</w:t>
      </w:r>
      <w:r w:rsidRPr="00D64AAE">
        <w:rPr>
          <w:u w:val="single"/>
        </w:rPr>
        <w:t xml:space="preserve"> the </w:t>
      </w:r>
      <w:r w:rsidRPr="000249E1">
        <w:rPr>
          <w:highlight w:val="green"/>
          <w:u w:val="single"/>
        </w:rPr>
        <w:t>largest employer</w:t>
      </w:r>
      <w:r w:rsidRPr="00D64AAE">
        <w:rPr>
          <w:u w:val="single"/>
        </w:rPr>
        <w:t xml:space="preserve"> </w:t>
      </w:r>
      <w:r w:rsidRPr="000249E1">
        <w:rPr>
          <w:highlight w:val="green"/>
          <w:u w:val="single"/>
        </w:rPr>
        <w:t>goes out of</w:t>
      </w:r>
      <w:r w:rsidRPr="00D64AAE">
        <w:rPr>
          <w:u w:val="single"/>
        </w:rPr>
        <w:t xml:space="preserve"> </w:t>
      </w:r>
      <w:r w:rsidRPr="000249E1">
        <w:rPr>
          <w:highlight w:val="green"/>
          <w:u w:val="single"/>
        </w:rPr>
        <w:t>business</w:t>
      </w:r>
      <w:r w:rsidRPr="00D64AAE">
        <w:rPr>
          <w:u w:val="single"/>
        </w:rPr>
        <w:t xml:space="preserve">, the </w:t>
      </w:r>
      <w:r w:rsidRPr="000249E1">
        <w:rPr>
          <w:b/>
          <w:bCs/>
          <w:highlight w:val="green"/>
          <w:u w:val="single"/>
        </w:rPr>
        <w:t>community collapses</w:t>
      </w:r>
      <w:r w:rsidRPr="00D64AAE">
        <w:rPr>
          <w:u w:val="single"/>
        </w:rPr>
        <w:t xml:space="preserve"> and </w:t>
      </w:r>
      <w:r w:rsidRPr="000249E1">
        <w:rPr>
          <w:b/>
          <w:bCs/>
          <w:highlight w:val="green"/>
          <w:u w:val="single"/>
        </w:rPr>
        <w:t>people move away</w:t>
      </w:r>
      <w:r w:rsidRPr="00D64AAE">
        <w:rPr>
          <w:u w:val="single"/>
        </w:rPr>
        <w:t xml:space="preserve">. What was once a thriving community then </w:t>
      </w:r>
      <w:r w:rsidRPr="00D64AAE">
        <w:rPr>
          <w:b/>
          <w:bCs/>
          <w:u w:val="single"/>
        </w:rPr>
        <w:t>becomes a ghost town</w:t>
      </w:r>
      <w:r w:rsidRPr="00D64AAE">
        <w:rPr>
          <w:u w:val="single"/>
        </w:rPr>
        <w:t xml:space="preserve">. </w:t>
      </w:r>
      <w:r w:rsidRPr="000249E1">
        <w:rPr>
          <w:highlight w:val="green"/>
          <w:u w:val="single"/>
        </w:rPr>
        <w:t xml:space="preserve">Rural America </w:t>
      </w:r>
      <w:r w:rsidRPr="000249E1">
        <w:rPr>
          <w:b/>
          <w:bCs/>
          <w:highlight w:val="green"/>
          <w:u w:val="single"/>
        </w:rPr>
        <w:t>produces</w:t>
      </w:r>
      <w:r w:rsidRPr="00D64AAE">
        <w:rPr>
          <w:b/>
          <w:bCs/>
          <w:u w:val="single"/>
        </w:rPr>
        <w:t xml:space="preserve"> the </w:t>
      </w:r>
      <w:r w:rsidRPr="000249E1">
        <w:rPr>
          <w:b/>
          <w:bCs/>
          <w:highlight w:val="green"/>
          <w:u w:val="single"/>
        </w:rPr>
        <w:t>food</w:t>
      </w:r>
      <w:r w:rsidRPr="00D64AAE">
        <w:rPr>
          <w:u w:val="single"/>
        </w:rPr>
        <w:t xml:space="preserve"> that feeds the rest of the country. </w:t>
      </w:r>
    </w:p>
    <w:p w14:paraId="1DFD6ADF" w14:textId="77777777" w:rsidR="00E7590C" w:rsidRPr="00D64AAE" w:rsidRDefault="00E7590C" w:rsidP="00E7590C">
      <w:pPr>
        <w:spacing w:before="15" w:after="180" w:line="300" w:lineRule="atLeast"/>
        <w:rPr>
          <w:u w:val="single"/>
        </w:rPr>
      </w:pPr>
      <w:r w:rsidRPr="00D64AAE">
        <w:rPr>
          <w:u w:val="single"/>
        </w:rPr>
        <w:t xml:space="preserve">What will happen when our </w:t>
      </w:r>
      <w:r w:rsidRPr="00D64AAE">
        <w:rPr>
          <w:b/>
          <w:bCs/>
          <w:u w:val="single"/>
        </w:rPr>
        <w:t xml:space="preserve">amber </w:t>
      </w:r>
      <w:r w:rsidRPr="000249E1">
        <w:rPr>
          <w:b/>
          <w:bCs/>
          <w:highlight w:val="green"/>
          <w:u w:val="single"/>
        </w:rPr>
        <w:t>waves of grain</w:t>
      </w:r>
      <w:r w:rsidRPr="00D64AAE">
        <w:rPr>
          <w:b/>
          <w:bCs/>
          <w:u w:val="single"/>
        </w:rPr>
        <w:t xml:space="preserve"> </w:t>
      </w:r>
      <w:r w:rsidRPr="000249E1">
        <w:rPr>
          <w:b/>
          <w:bCs/>
          <w:highlight w:val="green"/>
          <w:u w:val="single"/>
        </w:rPr>
        <w:t>turn to</w:t>
      </w:r>
      <w:r w:rsidRPr="00D64AAE">
        <w:rPr>
          <w:b/>
          <w:bCs/>
          <w:u w:val="single"/>
        </w:rPr>
        <w:t xml:space="preserve"> desert </w:t>
      </w:r>
      <w:r w:rsidRPr="000249E1">
        <w:rPr>
          <w:b/>
          <w:bCs/>
          <w:highlight w:val="green"/>
          <w:u w:val="single"/>
        </w:rPr>
        <w:t>wastelands</w:t>
      </w:r>
      <w:r w:rsidRPr="00D64AAE">
        <w:rPr>
          <w:u w:val="single"/>
        </w:rPr>
        <w:t xml:space="preserve"> </w:t>
      </w:r>
      <w:r w:rsidRPr="000249E1">
        <w:rPr>
          <w:highlight w:val="green"/>
          <w:u w:val="single"/>
        </w:rPr>
        <w:t>because</w:t>
      </w:r>
      <w:r w:rsidRPr="00D64AAE">
        <w:rPr>
          <w:u w:val="single"/>
        </w:rPr>
        <w:t xml:space="preserve"> there is </w:t>
      </w:r>
      <w:r w:rsidRPr="000249E1">
        <w:rPr>
          <w:b/>
          <w:bCs/>
          <w:highlight w:val="green"/>
          <w:u w:val="single"/>
        </w:rPr>
        <w:t>no one</w:t>
      </w:r>
      <w:r w:rsidRPr="00D64AAE">
        <w:rPr>
          <w:b/>
          <w:bCs/>
          <w:u w:val="single"/>
        </w:rPr>
        <w:t xml:space="preserve"> to </w:t>
      </w:r>
      <w:r w:rsidRPr="000249E1">
        <w:rPr>
          <w:b/>
          <w:bCs/>
          <w:highlight w:val="green"/>
          <w:u w:val="single"/>
        </w:rPr>
        <w:t>work</w:t>
      </w:r>
      <w:r w:rsidRPr="00D64AAE">
        <w:rPr>
          <w:b/>
          <w:bCs/>
          <w:u w:val="single"/>
        </w:rPr>
        <w:t xml:space="preserve"> our great </w:t>
      </w:r>
      <w:r w:rsidRPr="000249E1">
        <w:rPr>
          <w:b/>
          <w:bCs/>
          <w:highlight w:val="green"/>
          <w:u w:val="single"/>
        </w:rPr>
        <w:t>farmlands</w:t>
      </w:r>
      <w:r w:rsidRPr="00D64AAE">
        <w:rPr>
          <w:u w:val="single"/>
        </w:rPr>
        <w:t xml:space="preserve">? As the source of food dries up, and store shelves empty, the </w:t>
      </w:r>
      <w:r w:rsidRPr="000249E1">
        <w:rPr>
          <w:highlight w:val="green"/>
          <w:u w:val="single"/>
        </w:rPr>
        <w:t>price of food</w:t>
      </w:r>
      <w:r w:rsidRPr="00D64AAE">
        <w:rPr>
          <w:u w:val="single"/>
        </w:rPr>
        <w:t xml:space="preserve"> </w:t>
      </w:r>
      <w:r w:rsidRPr="000249E1">
        <w:rPr>
          <w:highlight w:val="green"/>
          <w:u w:val="single"/>
        </w:rPr>
        <w:t xml:space="preserve">will go </w:t>
      </w:r>
      <w:r w:rsidRPr="000249E1">
        <w:rPr>
          <w:b/>
          <w:bCs/>
          <w:highlight w:val="green"/>
          <w:u w:val="single"/>
        </w:rPr>
        <w:t>through the roof</w:t>
      </w:r>
      <w:r w:rsidRPr="00D64AAE">
        <w:rPr>
          <w:u w:val="single"/>
        </w:rPr>
        <w:t xml:space="preserve">. As food prices go up, hyperinflation will become a reality, and our printed </w:t>
      </w:r>
      <w:r w:rsidRPr="000249E1">
        <w:rPr>
          <w:highlight w:val="green"/>
          <w:u w:val="single"/>
        </w:rPr>
        <w:t xml:space="preserve">money will </w:t>
      </w:r>
      <w:r w:rsidRPr="000249E1">
        <w:rPr>
          <w:b/>
          <w:bCs/>
          <w:highlight w:val="green"/>
          <w:u w:val="single"/>
        </w:rPr>
        <w:t>become worthless</w:t>
      </w:r>
      <w:r w:rsidRPr="00D64AAE">
        <w:rPr>
          <w:rFonts w:eastAsia="Times New Roman"/>
          <w:sz w:val="16"/>
        </w:rPr>
        <w:t xml:space="preserve">. </w:t>
      </w:r>
      <w:r w:rsidRPr="00D64AAE">
        <w:rPr>
          <w:u w:val="single"/>
        </w:rPr>
        <w:t xml:space="preserve">Almost </w:t>
      </w:r>
      <w:r w:rsidRPr="00D64AAE">
        <w:rPr>
          <w:b/>
          <w:bCs/>
          <w:u w:val="single"/>
        </w:rPr>
        <w:t>overnight</w:t>
      </w:r>
      <w:r w:rsidRPr="00D64AAE">
        <w:rPr>
          <w:u w:val="single"/>
        </w:rPr>
        <w:t xml:space="preserve">, Americans will </w:t>
      </w:r>
      <w:r w:rsidRPr="00D64AAE">
        <w:rPr>
          <w:b/>
          <w:bCs/>
          <w:u w:val="single"/>
        </w:rPr>
        <w:t>begin to go hungry</w:t>
      </w:r>
      <w:r w:rsidRPr="00D64AAE">
        <w:rPr>
          <w:u w:val="single"/>
        </w:rPr>
        <w:t xml:space="preserve"> because they won’t be able to afford to put food on the table. </w:t>
      </w:r>
    </w:p>
    <w:p w14:paraId="1DF99C4C" w14:textId="77777777" w:rsidR="00E7590C" w:rsidRPr="00D64AAE" w:rsidRDefault="00E7590C" w:rsidP="00E7590C">
      <w:pPr>
        <w:keepNext/>
        <w:keepLines/>
        <w:spacing w:before="40" w:after="0"/>
        <w:outlineLvl w:val="3"/>
        <w:rPr>
          <w:rFonts w:eastAsia="Times New Roman"/>
          <w:b/>
          <w:iCs/>
          <w:sz w:val="26"/>
        </w:rPr>
      </w:pPr>
      <w:r w:rsidRPr="00D64AAE">
        <w:rPr>
          <w:rFonts w:eastAsia="Times New Roman"/>
          <w:b/>
          <w:iCs/>
          <w:sz w:val="26"/>
        </w:rPr>
        <w:t xml:space="preserve">Food insecurity causes conflict and war---continued </w:t>
      </w:r>
      <w:r w:rsidRPr="00D64AAE">
        <w:rPr>
          <w:rFonts w:eastAsia="Times New Roman"/>
          <w:b/>
          <w:iCs/>
          <w:sz w:val="26"/>
          <w:u w:val="single"/>
        </w:rPr>
        <w:t>US leadership</w:t>
      </w:r>
      <w:r w:rsidRPr="00D64AAE">
        <w:rPr>
          <w:rFonts w:eastAsia="Times New Roman"/>
          <w:b/>
          <w:iCs/>
          <w:sz w:val="26"/>
        </w:rPr>
        <w:t xml:space="preserve"> is key and no one fills the vacuum </w:t>
      </w:r>
    </w:p>
    <w:p w14:paraId="0BEDBFD4" w14:textId="77777777" w:rsidR="00E7590C" w:rsidRPr="00D64AAE" w:rsidRDefault="00E7590C" w:rsidP="00E7590C">
      <w:pPr>
        <w:rPr>
          <w:rFonts w:eastAsia="Calibri"/>
        </w:rPr>
      </w:pPr>
      <w:r w:rsidRPr="00D64AAE">
        <w:rPr>
          <w:rFonts w:eastAsia="Calibri"/>
          <w:b/>
          <w:bCs/>
          <w:sz w:val="26"/>
        </w:rPr>
        <w:t>Flowers</w:t>
      </w:r>
      <w:r w:rsidRPr="00D64AAE">
        <w:rPr>
          <w:rFonts w:eastAsia="Calibri"/>
        </w:rPr>
        <w:t xml:space="preserve">, director of the Global Food Security Project and the Humanitarian Agenda at the Center for Strategic and International Studies (CSIS), </w:t>
      </w:r>
      <w:r w:rsidRPr="00D64AAE">
        <w:rPr>
          <w:rFonts w:eastAsia="Calibri"/>
          <w:b/>
          <w:bCs/>
          <w:sz w:val="26"/>
        </w:rPr>
        <w:t>‘18</w:t>
      </w:r>
    </w:p>
    <w:p w14:paraId="3AE4EA4A" w14:textId="77777777" w:rsidR="00E7590C" w:rsidRPr="00D64AAE" w:rsidRDefault="00E7590C" w:rsidP="00E7590C">
      <w:pPr>
        <w:rPr>
          <w:rFonts w:eastAsia="Calibri"/>
        </w:rPr>
      </w:pPr>
      <w:r w:rsidRPr="00D64AAE">
        <w:rPr>
          <w:rFonts w:eastAsia="Calibri"/>
        </w:rPr>
        <w:t xml:space="preserve">(Kimberly, “Keeping it Stable: The Connection Between Hunger and Conflict,” January 31, </w:t>
      </w:r>
      <w:hyperlink r:id="rId6" w:history="1">
        <w:r w:rsidRPr="00D64AAE">
          <w:rPr>
            <w:rFonts w:eastAsia="Calibri"/>
          </w:rPr>
          <w:t>https://www.georgetownjournalofinternationalaffairs.org/online-edition/2018/1/31/keeping-it-stable-the-connection-between-hunger-and-conflict)</w:t>
        </w:r>
      </w:hyperlink>
      <w:r w:rsidRPr="00D64AAE">
        <w:rPr>
          <w:rFonts w:eastAsia="Calibri"/>
        </w:rPr>
        <w:t xml:space="preserve"> </w:t>
      </w:r>
    </w:p>
    <w:p w14:paraId="7AFCF8E6" w14:textId="77777777" w:rsidR="00E7590C" w:rsidRPr="00D64AAE" w:rsidRDefault="00E7590C" w:rsidP="00E7590C">
      <w:pPr>
        <w:rPr>
          <w:rFonts w:eastAsia="Calibri"/>
        </w:rPr>
      </w:pPr>
    </w:p>
    <w:p w14:paraId="55E59A2C" w14:textId="77777777" w:rsidR="00E7590C" w:rsidRPr="00D64AAE" w:rsidRDefault="00E7590C" w:rsidP="00E7590C">
      <w:pPr>
        <w:rPr>
          <w:rFonts w:eastAsia="Calibri"/>
          <w:u w:val="single"/>
        </w:rPr>
      </w:pPr>
      <w:r w:rsidRPr="00D64AAE">
        <w:rPr>
          <w:rFonts w:eastAsia="Calibri"/>
        </w:rPr>
        <w:t xml:space="preserve">Although achieving this SDG’s targets in totality is unlikely, </w:t>
      </w:r>
      <w:r w:rsidRPr="00D64AAE">
        <w:rPr>
          <w:rFonts w:eastAsia="Calibri"/>
          <w:u w:val="single"/>
        </w:rPr>
        <w:t xml:space="preserve">a global </w:t>
      </w:r>
      <w:r w:rsidRPr="000249E1">
        <w:rPr>
          <w:rFonts w:eastAsia="Calibri"/>
          <w:highlight w:val="green"/>
          <w:u w:val="single"/>
        </w:rPr>
        <w:t>focus on reducing</w:t>
      </w:r>
      <w:r w:rsidRPr="00D64AAE">
        <w:rPr>
          <w:rFonts w:eastAsia="Calibri"/>
          <w:u w:val="single"/>
        </w:rPr>
        <w:t xml:space="preserve"> poverty, malnutrition, and </w:t>
      </w:r>
      <w:r w:rsidRPr="000249E1">
        <w:rPr>
          <w:rFonts w:eastAsia="Calibri"/>
          <w:highlight w:val="green"/>
          <w:u w:val="single"/>
        </w:rPr>
        <w:t>hunger</w:t>
      </w:r>
      <w:r w:rsidRPr="00D64AAE">
        <w:rPr>
          <w:rFonts w:eastAsia="Calibri"/>
          <w:u w:val="single"/>
        </w:rPr>
        <w:t xml:space="preserve"> </w:t>
      </w:r>
      <w:r w:rsidRPr="00D64AAE">
        <w:rPr>
          <w:rFonts w:eastAsia="Calibri"/>
        </w:rPr>
        <w:t xml:space="preserve">around the world </w:t>
      </w:r>
      <w:r w:rsidRPr="000249E1">
        <w:rPr>
          <w:rFonts w:eastAsia="Calibri"/>
          <w:b/>
          <w:iCs/>
          <w:highlight w:val="green"/>
          <w:u w:val="single"/>
          <w:bdr w:val="single" w:sz="8" w:space="0" w:color="auto"/>
        </w:rPr>
        <w:t>remains essential</w:t>
      </w:r>
      <w:r w:rsidRPr="00D64AAE">
        <w:rPr>
          <w:rFonts w:eastAsia="Calibri"/>
        </w:rPr>
        <w:t xml:space="preserve"> both </w:t>
      </w:r>
      <w:r w:rsidRPr="00D64AAE">
        <w:rPr>
          <w:rFonts w:eastAsia="Calibri"/>
          <w:u w:val="single"/>
        </w:rPr>
        <w:t>as a universal moral value</w:t>
      </w:r>
      <w:r w:rsidRPr="00D64AAE">
        <w:rPr>
          <w:rFonts w:eastAsia="Calibri"/>
        </w:rPr>
        <w:t xml:space="preserve"> in a world of inequalities, and </w:t>
      </w:r>
      <w:r w:rsidRPr="00D64AAE">
        <w:rPr>
          <w:rFonts w:eastAsia="Calibri"/>
          <w:u w:val="single"/>
        </w:rPr>
        <w:t xml:space="preserve">as an important contributor </w:t>
      </w:r>
      <w:r w:rsidRPr="000249E1">
        <w:rPr>
          <w:rFonts w:eastAsia="Calibri"/>
          <w:highlight w:val="green"/>
          <w:u w:val="single"/>
        </w:rPr>
        <w:t>to</w:t>
      </w:r>
      <w:r w:rsidRPr="00D64AAE">
        <w:rPr>
          <w:rFonts w:eastAsia="Calibri"/>
          <w:u w:val="single"/>
        </w:rPr>
        <w:t xml:space="preserve"> economic growth and </w:t>
      </w:r>
      <w:r w:rsidRPr="000249E1">
        <w:rPr>
          <w:rFonts w:eastAsia="Calibri"/>
          <w:b/>
          <w:iCs/>
          <w:highlight w:val="green"/>
          <w:u w:val="single"/>
          <w:bdr w:val="single" w:sz="8" w:space="0" w:color="auto"/>
        </w:rPr>
        <w:t>national security</w:t>
      </w:r>
      <w:r w:rsidRPr="00D64AAE">
        <w:rPr>
          <w:rFonts w:eastAsia="Calibri"/>
          <w:u w:val="single"/>
        </w:rPr>
        <w:t>.</w:t>
      </w:r>
      <w:r w:rsidRPr="00D64AAE">
        <w:rPr>
          <w:rFonts w:eastAsia="Calibri"/>
        </w:rPr>
        <w:t xml:space="preserve"> </w:t>
      </w:r>
      <w:r w:rsidRPr="00D64AAE">
        <w:rPr>
          <w:rFonts w:eastAsia="Calibri"/>
          <w:u w:val="single"/>
        </w:rPr>
        <w:t>The U</w:t>
      </w:r>
      <w:r w:rsidRPr="00D64AAE">
        <w:rPr>
          <w:rFonts w:eastAsia="Calibri"/>
        </w:rPr>
        <w:t xml:space="preserve">nited </w:t>
      </w:r>
      <w:r w:rsidRPr="00D64AAE">
        <w:rPr>
          <w:rFonts w:eastAsia="Calibri"/>
          <w:u w:val="single"/>
        </w:rPr>
        <w:t>S</w:t>
      </w:r>
      <w:r w:rsidRPr="00D64AAE">
        <w:rPr>
          <w:rFonts w:eastAsia="Calibri"/>
        </w:rPr>
        <w:t xml:space="preserve">tates </w:t>
      </w:r>
      <w:r w:rsidRPr="00D64AAE">
        <w:rPr>
          <w:rFonts w:eastAsia="Calibri"/>
          <w:u w:val="single"/>
        </w:rPr>
        <w:t xml:space="preserve">has been a </w:t>
      </w:r>
      <w:r w:rsidRPr="00D64AAE">
        <w:rPr>
          <w:rFonts w:eastAsia="Calibri"/>
          <w:b/>
          <w:iCs/>
          <w:u w:val="single"/>
          <w:bdr w:val="single" w:sz="8" w:space="0" w:color="auto"/>
        </w:rPr>
        <w:t>global leader</w:t>
      </w:r>
      <w:r w:rsidRPr="00D64AAE">
        <w:rPr>
          <w:rFonts w:eastAsia="Calibri"/>
          <w:u w:val="single"/>
        </w:rPr>
        <w:t xml:space="preserve"> in </w:t>
      </w:r>
      <w:r w:rsidRPr="00D64AAE">
        <w:rPr>
          <w:rFonts w:eastAsia="Calibri"/>
          <w:b/>
          <w:iCs/>
          <w:u w:val="single"/>
          <w:bdr w:val="single" w:sz="8" w:space="0" w:color="auto"/>
        </w:rPr>
        <w:t>addressing the root causes</w:t>
      </w:r>
      <w:r w:rsidRPr="00D64AAE">
        <w:rPr>
          <w:rFonts w:eastAsia="Calibri"/>
          <w:u w:val="single"/>
        </w:rPr>
        <w:t xml:space="preserve"> of hunger and poverty through </w:t>
      </w:r>
      <w:r w:rsidRPr="000249E1">
        <w:rPr>
          <w:rFonts w:eastAsia="Calibri"/>
          <w:b/>
          <w:iCs/>
          <w:highlight w:val="green"/>
          <w:u w:val="single"/>
          <w:bdr w:val="single" w:sz="8" w:space="0" w:color="auto"/>
        </w:rPr>
        <w:t>agricultural development</w:t>
      </w:r>
      <w:r w:rsidRPr="00D64AAE">
        <w:rPr>
          <w:rFonts w:eastAsia="Calibri"/>
        </w:rPr>
        <w:t xml:space="preserve">, including President Obama’s leadership role in creating the L’Aquila Initiative at the 2009 G8 summit in Italy. </w:t>
      </w:r>
      <w:r w:rsidRPr="00D64AAE">
        <w:rPr>
          <w:rFonts w:eastAsia="Calibri"/>
          <w:u w:val="single"/>
        </w:rPr>
        <w:t xml:space="preserve">The initiative emerged in </w:t>
      </w:r>
      <w:r w:rsidRPr="000249E1">
        <w:rPr>
          <w:rFonts w:eastAsia="Calibri"/>
          <w:b/>
          <w:iCs/>
          <w:highlight w:val="green"/>
          <w:u w:val="single"/>
          <w:bdr w:val="single" w:sz="8" w:space="0" w:color="auto"/>
        </w:rPr>
        <w:t>response to</w:t>
      </w:r>
      <w:r w:rsidRPr="00D64AAE">
        <w:rPr>
          <w:rFonts w:eastAsia="Calibri"/>
          <w:b/>
          <w:iCs/>
          <w:u w:val="single"/>
          <w:bdr w:val="single" w:sz="8" w:space="0" w:color="auto"/>
        </w:rPr>
        <w:t xml:space="preserve"> a </w:t>
      </w:r>
      <w:r w:rsidRPr="000249E1">
        <w:rPr>
          <w:rFonts w:eastAsia="Calibri"/>
          <w:b/>
          <w:iCs/>
          <w:highlight w:val="green"/>
          <w:u w:val="single"/>
          <w:bdr w:val="single" w:sz="8" w:space="0" w:color="auto"/>
        </w:rPr>
        <w:t>food price crisis</w:t>
      </w:r>
      <w:r w:rsidRPr="00D64AAE">
        <w:rPr>
          <w:rFonts w:eastAsia="Calibri"/>
        </w:rPr>
        <w:t xml:space="preserve"> and resulted in a promise by donors to </w:t>
      </w:r>
      <w:r w:rsidRPr="00D64AAE">
        <w:rPr>
          <w:rFonts w:eastAsia="Calibri"/>
          <w:u w:val="single"/>
        </w:rPr>
        <w:t>provide $22 billion in agricultural development assistance over three years.</w:t>
      </w:r>
    </w:p>
    <w:p w14:paraId="64586552" w14:textId="77777777" w:rsidR="00E7590C" w:rsidRPr="00D64AAE" w:rsidRDefault="00E7590C" w:rsidP="00E7590C">
      <w:pPr>
        <w:rPr>
          <w:rFonts w:eastAsia="Calibri"/>
          <w:b/>
          <w:iCs/>
          <w:u w:val="single"/>
          <w:bdr w:val="single" w:sz="8" w:space="0" w:color="auto"/>
        </w:rPr>
      </w:pPr>
      <w:r w:rsidRPr="00D64AAE">
        <w:rPr>
          <w:rFonts w:eastAsia="Calibri"/>
          <w:u w:val="single"/>
        </w:rPr>
        <w:t xml:space="preserve">It is </w:t>
      </w:r>
      <w:r w:rsidRPr="00D64AAE">
        <w:rPr>
          <w:rFonts w:eastAsia="Calibri"/>
          <w:b/>
          <w:iCs/>
          <w:u w:val="single"/>
          <w:bdr w:val="single" w:sz="8" w:space="0" w:color="auto"/>
        </w:rPr>
        <w:t>more critical now than ever</w:t>
      </w:r>
      <w:r w:rsidRPr="00D64AAE">
        <w:rPr>
          <w:rFonts w:eastAsia="Calibri"/>
          <w:u w:val="single"/>
        </w:rPr>
        <w:t xml:space="preserve"> for leaders </w:t>
      </w:r>
      <w:r w:rsidRPr="00D64AAE">
        <w:rPr>
          <w:rFonts w:eastAsia="Calibri"/>
        </w:rPr>
        <w:t xml:space="preserve">within the Trump administration </w:t>
      </w:r>
      <w:r w:rsidRPr="00D64AAE">
        <w:rPr>
          <w:rFonts w:eastAsia="Calibri"/>
          <w:u w:val="single"/>
        </w:rPr>
        <w:t>to continue to leverage that progress</w:t>
      </w:r>
      <w:r w:rsidRPr="00D64AAE">
        <w:rPr>
          <w:rFonts w:eastAsia="Calibri"/>
        </w:rPr>
        <w:t>, starting with gaining a better understanding of the complexity of global food insecurity and its inherent connection with conflict</w:t>
      </w:r>
      <w:r w:rsidRPr="00D64AAE">
        <w:rPr>
          <w:rFonts w:eastAsia="Calibri"/>
          <w:u w:val="single"/>
        </w:rPr>
        <w:t>. As food insecurity is both a cause and a consequence of conflict</w:t>
      </w:r>
      <w:r w:rsidRPr="00D64AAE">
        <w:rPr>
          <w:rFonts w:eastAsia="Calibri"/>
        </w:rPr>
        <w:t xml:space="preserve">, </w:t>
      </w:r>
      <w:r w:rsidRPr="00D64AAE">
        <w:rPr>
          <w:rFonts w:eastAsia="Calibri"/>
          <w:u w:val="single"/>
        </w:rPr>
        <w:t xml:space="preserve">addressing food insecurity goes well beyond a moral obligation; </w:t>
      </w:r>
      <w:r w:rsidRPr="00D64AAE">
        <w:rPr>
          <w:rFonts w:eastAsia="Calibri"/>
          <w:b/>
          <w:iCs/>
          <w:u w:val="single"/>
          <w:bdr w:val="single" w:sz="8" w:space="0" w:color="auto"/>
        </w:rPr>
        <w:t>it is a national security imperative.</w:t>
      </w:r>
    </w:p>
    <w:p w14:paraId="2E33E4BD" w14:textId="77777777" w:rsidR="00E7590C" w:rsidRPr="00D64AAE" w:rsidRDefault="00E7590C" w:rsidP="00E7590C">
      <w:pPr>
        <w:rPr>
          <w:rFonts w:eastAsia="Calibri"/>
        </w:rPr>
      </w:pPr>
      <w:r w:rsidRPr="00D64AAE">
        <w:rPr>
          <w:rFonts w:eastAsia="Calibri"/>
          <w:u w:val="single"/>
        </w:rPr>
        <w:t xml:space="preserve">A </w:t>
      </w:r>
      <w:r w:rsidRPr="000249E1">
        <w:rPr>
          <w:rFonts w:eastAsia="Calibri"/>
          <w:highlight w:val="green"/>
          <w:u w:val="single"/>
        </w:rPr>
        <w:t>lack of</w:t>
      </w:r>
      <w:r w:rsidRPr="00D64AAE">
        <w:rPr>
          <w:rFonts w:eastAsia="Calibri"/>
          <w:u w:val="single"/>
        </w:rPr>
        <w:t xml:space="preserve"> access to </w:t>
      </w:r>
      <w:r w:rsidRPr="000249E1">
        <w:rPr>
          <w:rFonts w:eastAsia="Calibri"/>
          <w:highlight w:val="green"/>
          <w:u w:val="single"/>
        </w:rPr>
        <w:t>food</w:t>
      </w:r>
      <w:r w:rsidRPr="00D64AAE">
        <w:rPr>
          <w:rFonts w:eastAsia="Calibri"/>
          <w:u w:val="single"/>
        </w:rPr>
        <w:t xml:space="preserve"> can </w:t>
      </w:r>
      <w:r w:rsidRPr="000249E1">
        <w:rPr>
          <w:rFonts w:eastAsia="Calibri"/>
          <w:b/>
          <w:iCs/>
          <w:highlight w:val="green"/>
          <w:u w:val="single"/>
          <w:bdr w:val="single" w:sz="8" w:space="0" w:color="auto"/>
        </w:rPr>
        <w:t>spark unrest</w:t>
      </w:r>
      <w:r w:rsidRPr="00D64AAE">
        <w:rPr>
          <w:rFonts w:eastAsia="Calibri"/>
        </w:rPr>
        <w:t xml:space="preserve"> </w:t>
      </w:r>
      <w:r w:rsidRPr="00D64AAE">
        <w:rPr>
          <w:rFonts w:eastAsia="Calibri"/>
          <w:u w:val="single"/>
        </w:rPr>
        <w:t>among civilian populations</w:t>
      </w:r>
      <w:r w:rsidRPr="00D64AAE">
        <w:rPr>
          <w:rFonts w:eastAsia="Calibri"/>
        </w:rPr>
        <w:t xml:space="preserve">, </w:t>
      </w:r>
      <w:r w:rsidRPr="00D64AAE">
        <w:rPr>
          <w:rFonts w:eastAsia="Calibri"/>
          <w:u w:val="single"/>
        </w:rPr>
        <w:t xml:space="preserve">particularly when </w:t>
      </w:r>
      <w:r w:rsidRPr="000249E1">
        <w:rPr>
          <w:rFonts w:eastAsia="Calibri"/>
          <w:highlight w:val="green"/>
          <w:u w:val="single"/>
        </w:rPr>
        <w:t>triggered by food</w:t>
      </w:r>
      <w:r w:rsidRPr="00D64AAE">
        <w:rPr>
          <w:rFonts w:eastAsia="Calibri"/>
          <w:u w:val="single"/>
        </w:rPr>
        <w:t xml:space="preserve"> </w:t>
      </w:r>
      <w:r w:rsidRPr="000249E1">
        <w:rPr>
          <w:rFonts w:eastAsia="Calibri"/>
          <w:b/>
          <w:iCs/>
          <w:highlight w:val="green"/>
          <w:u w:val="single"/>
          <w:bdr w:val="single" w:sz="8" w:space="0" w:color="auto"/>
        </w:rPr>
        <w:t>price spikes</w:t>
      </w:r>
      <w:r w:rsidRPr="00D64AAE">
        <w:rPr>
          <w:rFonts w:eastAsia="Calibri"/>
          <w:u w:val="single"/>
        </w:rPr>
        <w:t>. Hungry populations</w:t>
      </w:r>
      <w:r w:rsidRPr="00D64AAE">
        <w:rPr>
          <w:rFonts w:eastAsia="Calibri"/>
        </w:rPr>
        <w:t xml:space="preserve"> </w:t>
      </w:r>
      <w:r w:rsidRPr="00D64AAE">
        <w:rPr>
          <w:rFonts w:eastAsia="Calibri"/>
          <w:u w:val="single"/>
        </w:rPr>
        <w:t>are more likely to express their discontent</w:t>
      </w:r>
      <w:r w:rsidRPr="00D64AAE">
        <w:rPr>
          <w:rFonts w:eastAsia="Calibri"/>
        </w:rPr>
        <w:t xml:space="preserve"> with unresponsive or corrupt leadership, </w:t>
      </w:r>
      <w:r w:rsidRPr="000249E1">
        <w:rPr>
          <w:rFonts w:eastAsia="Calibri"/>
          <w:highlight w:val="green"/>
          <w:u w:val="single"/>
        </w:rPr>
        <w:t>perpetuating</w:t>
      </w:r>
      <w:r w:rsidRPr="00D64AAE">
        <w:rPr>
          <w:rFonts w:eastAsia="Calibri"/>
          <w:u w:val="single"/>
        </w:rPr>
        <w:t xml:space="preserve"> a </w:t>
      </w:r>
      <w:r w:rsidRPr="000249E1">
        <w:rPr>
          <w:rFonts w:eastAsia="Calibri"/>
          <w:b/>
          <w:iCs/>
          <w:highlight w:val="green"/>
          <w:u w:val="single"/>
          <w:bdr w:val="single" w:sz="8" w:space="0" w:color="auto"/>
        </w:rPr>
        <w:t>cycle of</w:t>
      </w:r>
      <w:r w:rsidRPr="00D64AAE">
        <w:rPr>
          <w:rFonts w:eastAsia="Calibri"/>
          <w:b/>
          <w:iCs/>
          <w:u w:val="single"/>
          <w:bdr w:val="single" w:sz="8" w:space="0" w:color="auto"/>
        </w:rPr>
        <w:t xml:space="preserve"> political </w:t>
      </w:r>
      <w:r w:rsidRPr="000249E1">
        <w:rPr>
          <w:rFonts w:eastAsia="Calibri"/>
          <w:b/>
          <w:iCs/>
          <w:highlight w:val="green"/>
          <w:u w:val="single"/>
          <w:bdr w:val="single" w:sz="8" w:space="0" w:color="auto"/>
        </w:rPr>
        <w:t>instability</w:t>
      </w:r>
      <w:r w:rsidRPr="00D64AAE">
        <w:rPr>
          <w:rFonts w:eastAsia="Calibri"/>
        </w:rPr>
        <w:t xml:space="preserve"> and further undermining long-term economic development. In addition, </w:t>
      </w:r>
      <w:r w:rsidRPr="00D64AAE">
        <w:rPr>
          <w:rFonts w:eastAsia="Calibri"/>
          <w:u w:val="single"/>
        </w:rPr>
        <w:t>governments and non-state actors</w:t>
      </w:r>
      <w:r w:rsidRPr="00D64AAE">
        <w:rPr>
          <w:rFonts w:eastAsia="Calibri"/>
        </w:rPr>
        <w:t xml:space="preserve"> alike can </w:t>
      </w:r>
      <w:r w:rsidRPr="00D64AAE">
        <w:rPr>
          <w:rFonts w:eastAsia="Calibri"/>
          <w:b/>
          <w:iCs/>
          <w:u w:val="single"/>
          <w:bdr w:val="single" w:sz="8" w:space="0" w:color="auto"/>
        </w:rPr>
        <w:t>use food as a strategic instrument of war</w:t>
      </w:r>
      <w:r w:rsidRPr="00D64AAE">
        <w:rPr>
          <w:rFonts w:eastAsia="Calibri"/>
        </w:rPr>
        <w:t xml:space="preserve">, </w:t>
      </w:r>
      <w:r w:rsidRPr="00D64AAE">
        <w:rPr>
          <w:rFonts w:eastAsia="Calibri"/>
          <w:u w:val="single"/>
        </w:rPr>
        <w:t>as witnessed in instances spanning from Sudan’s civil conflict</w:t>
      </w:r>
      <w:r w:rsidRPr="00D64AAE">
        <w:rPr>
          <w:rFonts w:eastAsia="Calibri"/>
        </w:rPr>
        <w:t xml:space="preserve"> in the 1990s </w:t>
      </w:r>
      <w:r w:rsidRPr="00D64AAE">
        <w:rPr>
          <w:rFonts w:eastAsia="Calibri"/>
          <w:u w:val="single"/>
        </w:rPr>
        <w:t>to President Bashar al-Assad’s</w:t>
      </w:r>
      <w:r w:rsidRPr="00D64AAE">
        <w:rPr>
          <w:rFonts w:eastAsia="Calibri"/>
        </w:rPr>
        <w:t xml:space="preserve"> war-torn </w:t>
      </w:r>
      <w:r w:rsidRPr="00D64AAE">
        <w:rPr>
          <w:rFonts w:eastAsia="Calibri"/>
          <w:u w:val="single"/>
        </w:rPr>
        <w:t>Syria</w:t>
      </w:r>
      <w:r w:rsidRPr="00D64AAE">
        <w:rPr>
          <w:rFonts w:eastAsia="Calibri"/>
        </w:rPr>
        <w:t xml:space="preserve"> today. </w:t>
      </w:r>
      <w:r w:rsidRPr="00D64AAE">
        <w:rPr>
          <w:rFonts w:eastAsia="Calibri"/>
          <w:u w:val="single"/>
        </w:rPr>
        <w:t>In Syria,</w:t>
      </w:r>
      <w:r w:rsidRPr="00D64AAE">
        <w:rPr>
          <w:rFonts w:eastAsia="Calibri"/>
        </w:rPr>
        <w:t xml:space="preserve"> </w:t>
      </w:r>
      <w:r w:rsidRPr="00D64AAE">
        <w:rPr>
          <w:rFonts w:eastAsia="Calibri"/>
          <w:u w:val="single"/>
        </w:rPr>
        <w:t>all sides</w:t>
      </w:r>
      <w:r w:rsidRPr="00D64AAE">
        <w:rPr>
          <w:rFonts w:eastAsia="Calibri"/>
        </w:rPr>
        <w:t xml:space="preserve"> have </w:t>
      </w:r>
      <w:r w:rsidRPr="00D64AAE">
        <w:rPr>
          <w:rFonts w:eastAsia="Calibri"/>
          <w:u w:val="single"/>
        </w:rPr>
        <w:t>used food</w:t>
      </w:r>
      <w:r w:rsidRPr="00D64AAE">
        <w:rPr>
          <w:rFonts w:eastAsia="Calibri"/>
        </w:rPr>
        <w:t xml:space="preserve"> as a tool </w:t>
      </w:r>
      <w:r w:rsidRPr="00D64AAE">
        <w:rPr>
          <w:rFonts w:eastAsia="Calibri"/>
          <w:u w:val="single"/>
        </w:rPr>
        <w:t xml:space="preserve">to </w:t>
      </w:r>
      <w:r w:rsidRPr="00D64AAE">
        <w:rPr>
          <w:rFonts w:eastAsia="Calibri"/>
          <w:b/>
          <w:iCs/>
          <w:u w:val="single"/>
          <w:bdr w:val="single" w:sz="8" w:space="0" w:color="auto"/>
        </w:rPr>
        <w:t>control</w:t>
      </w:r>
      <w:r w:rsidRPr="00D64AAE">
        <w:rPr>
          <w:rFonts w:eastAsia="Calibri"/>
          <w:u w:val="single"/>
        </w:rPr>
        <w:t xml:space="preserve"> and </w:t>
      </w:r>
      <w:r w:rsidRPr="00D64AAE">
        <w:rPr>
          <w:rFonts w:eastAsia="Calibri"/>
          <w:b/>
          <w:iCs/>
          <w:u w:val="single"/>
          <w:bdr w:val="single" w:sz="8" w:space="0" w:color="auto"/>
        </w:rPr>
        <w:t>expel</w:t>
      </w:r>
      <w:r w:rsidRPr="00D64AAE">
        <w:rPr>
          <w:rFonts w:eastAsia="Calibri"/>
          <w:u w:val="single"/>
        </w:rPr>
        <w:t xml:space="preserve"> populations</w:t>
      </w:r>
      <w:r w:rsidRPr="00D64AAE">
        <w:rPr>
          <w:rFonts w:eastAsia="Calibri"/>
        </w:rPr>
        <w:t xml:space="preserve">. </w:t>
      </w:r>
      <w:r w:rsidRPr="00D64AAE">
        <w:rPr>
          <w:rFonts w:eastAsia="Calibri"/>
          <w:u w:val="single"/>
        </w:rPr>
        <w:t>ISIS</w:t>
      </w:r>
      <w:r w:rsidRPr="00D64AAE">
        <w:rPr>
          <w:rFonts w:eastAsia="Calibri"/>
        </w:rPr>
        <w:t xml:space="preserve"> has </w:t>
      </w:r>
      <w:r w:rsidRPr="00D64AAE">
        <w:rPr>
          <w:rFonts w:eastAsia="Calibri"/>
          <w:u w:val="single"/>
        </w:rPr>
        <w:t>used food</w:t>
      </w:r>
      <w:r w:rsidRPr="00D64AAE">
        <w:rPr>
          <w:rFonts w:eastAsia="Calibri"/>
        </w:rPr>
        <w:t xml:space="preserve"> resources </w:t>
      </w:r>
      <w:r w:rsidRPr="00D64AAE">
        <w:rPr>
          <w:rFonts w:eastAsia="Calibri"/>
          <w:u w:val="single"/>
        </w:rPr>
        <w:t xml:space="preserve">as both a source of </w:t>
      </w:r>
      <w:r w:rsidRPr="00D64AAE">
        <w:rPr>
          <w:rFonts w:eastAsia="Calibri"/>
          <w:b/>
          <w:iCs/>
          <w:u w:val="single"/>
          <w:bdr w:val="single" w:sz="8" w:space="0" w:color="auto"/>
        </w:rPr>
        <w:t>funding</w:t>
      </w:r>
      <w:r w:rsidRPr="00D64AAE">
        <w:rPr>
          <w:rFonts w:eastAsia="Calibri"/>
        </w:rPr>
        <w:t xml:space="preserve"> </w:t>
      </w:r>
      <w:r w:rsidRPr="00D64AAE">
        <w:rPr>
          <w:rFonts w:eastAsia="Calibri"/>
          <w:u w:val="single"/>
        </w:rPr>
        <w:t>and</w:t>
      </w:r>
      <w:r w:rsidRPr="00D64AAE">
        <w:rPr>
          <w:rFonts w:eastAsia="Calibri"/>
        </w:rPr>
        <w:t xml:space="preserve"> a lure for </w:t>
      </w:r>
      <w:r w:rsidRPr="00D64AAE">
        <w:rPr>
          <w:rFonts w:eastAsia="Calibri"/>
          <w:b/>
          <w:iCs/>
          <w:u w:val="single"/>
          <w:bdr w:val="single" w:sz="8" w:space="0" w:color="auto"/>
        </w:rPr>
        <w:t>recruitment</w:t>
      </w:r>
      <w:r w:rsidRPr="00D64AAE">
        <w:rPr>
          <w:rFonts w:eastAsia="Calibri"/>
        </w:rPr>
        <w:t xml:space="preserve">. Food </w:t>
      </w:r>
      <w:r w:rsidRPr="00D64AAE">
        <w:rPr>
          <w:rFonts w:eastAsia="Calibri"/>
          <w:b/>
          <w:iCs/>
          <w:u w:val="single"/>
          <w:bdr w:val="single" w:sz="8" w:space="0" w:color="auto"/>
        </w:rPr>
        <w:t>weaponization</w:t>
      </w:r>
      <w:r w:rsidRPr="00D64AAE">
        <w:rPr>
          <w:rFonts w:eastAsia="Calibri"/>
          <w:u w:val="single"/>
        </w:rPr>
        <w:t xml:space="preserve"> further </w:t>
      </w:r>
      <w:r w:rsidRPr="00D64AAE">
        <w:rPr>
          <w:rFonts w:eastAsia="Calibri"/>
          <w:b/>
          <w:iCs/>
          <w:u w:val="single"/>
          <w:bdr w:val="single" w:sz="8" w:space="0" w:color="auto"/>
        </w:rPr>
        <w:t>underscores the importance of United States</w:t>
      </w:r>
      <w:r w:rsidRPr="00D64AAE">
        <w:rPr>
          <w:rFonts w:eastAsia="Calibri"/>
        </w:rPr>
        <w:t xml:space="preserve"> </w:t>
      </w:r>
      <w:r w:rsidRPr="00D64AAE">
        <w:rPr>
          <w:rFonts w:eastAsia="Calibri"/>
          <w:u w:val="single"/>
        </w:rPr>
        <w:t>action to protect food security abroad</w:t>
      </w:r>
      <w:r w:rsidRPr="00D64AAE">
        <w:rPr>
          <w:rFonts w:eastAsia="Calibri"/>
        </w:rPr>
        <w:t xml:space="preserve"> and recognize strategies employed to transform a basic necessity into a military tool.  </w:t>
      </w:r>
    </w:p>
    <w:p w14:paraId="17DAFA5C" w14:textId="77777777" w:rsidR="00E7590C" w:rsidRPr="00D64AAE" w:rsidRDefault="00E7590C" w:rsidP="00E7590C">
      <w:pPr>
        <w:rPr>
          <w:rFonts w:eastAsia="Calibri"/>
        </w:rPr>
      </w:pPr>
      <w:r w:rsidRPr="00D64AAE">
        <w:rPr>
          <w:rFonts w:eastAsia="Calibri"/>
        </w:rPr>
        <w:t xml:space="preserve">Today, </w:t>
      </w:r>
      <w:r w:rsidRPr="00D64AAE">
        <w:rPr>
          <w:rFonts w:eastAsia="Calibri"/>
          <w:u w:val="single"/>
        </w:rPr>
        <w:t>between 1.2 and 1.5 billion people live in fragile</w:t>
      </w:r>
      <w:r w:rsidRPr="00D64AAE">
        <w:rPr>
          <w:rFonts w:eastAsia="Calibri"/>
        </w:rPr>
        <w:t xml:space="preserve">, conflict-ridden </w:t>
      </w:r>
      <w:r w:rsidRPr="00D64AAE">
        <w:rPr>
          <w:rFonts w:eastAsia="Calibri"/>
          <w:u w:val="single"/>
        </w:rPr>
        <w:t>states</w:t>
      </w:r>
      <w:r w:rsidRPr="00D64AAE">
        <w:rPr>
          <w:rFonts w:eastAsia="Calibri"/>
        </w:rPr>
        <w:t xml:space="preserve">. </w:t>
      </w:r>
      <w:r w:rsidRPr="00D64AAE">
        <w:rPr>
          <w:rFonts w:eastAsia="Calibri"/>
          <w:u w:val="single"/>
        </w:rPr>
        <w:t>These conflicts have pushed over 56 million people into crisis</w:t>
      </w:r>
      <w:r w:rsidRPr="00D64AAE">
        <w:rPr>
          <w:rFonts w:eastAsia="Calibri"/>
        </w:rPr>
        <w:t xml:space="preserve"> and emergency levels of food insecurity. The U.N. estimates that 65 million people are internally displaced within their own countries or are refugees in other countries. </w:t>
      </w:r>
      <w:r w:rsidRPr="00D64AAE">
        <w:rPr>
          <w:rFonts w:eastAsia="Calibri"/>
          <w:u w:val="single"/>
        </w:rPr>
        <w:t xml:space="preserve">These numbers continue to rise as conflicts and violence </w:t>
      </w:r>
      <w:r w:rsidRPr="000249E1">
        <w:rPr>
          <w:rFonts w:eastAsia="Calibri"/>
          <w:b/>
          <w:iCs/>
          <w:highlight w:val="green"/>
          <w:u w:val="single"/>
          <w:bdr w:val="single" w:sz="8" w:space="0" w:color="auto"/>
        </w:rPr>
        <w:t>escalate across the world</w:t>
      </w:r>
      <w:r w:rsidRPr="00D64AAE">
        <w:rPr>
          <w:rFonts w:eastAsia="Calibri"/>
          <w:b/>
          <w:iCs/>
          <w:u w:val="single"/>
          <w:bdr w:val="single" w:sz="8" w:space="0" w:color="auto"/>
        </w:rPr>
        <w:t xml:space="preserve">, </w:t>
      </w:r>
      <w:r w:rsidRPr="00D64AAE">
        <w:rPr>
          <w:rFonts w:eastAsia="Calibri"/>
        </w:rPr>
        <w:t xml:space="preserve">in countries </w:t>
      </w:r>
      <w:r w:rsidRPr="00D64AAE">
        <w:rPr>
          <w:rFonts w:eastAsia="Calibri"/>
          <w:u w:val="single"/>
        </w:rPr>
        <w:t xml:space="preserve">like </w:t>
      </w:r>
      <w:r w:rsidRPr="00D64AAE">
        <w:rPr>
          <w:rFonts w:eastAsia="Calibri"/>
          <w:b/>
          <w:iCs/>
          <w:u w:val="single"/>
          <w:bdr w:val="single" w:sz="8" w:space="0" w:color="auto"/>
        </w:rPr>
        <w:t>Yemen</w:t>
      </w:r>
      <w:r w:rsidRPr="00D64AAE">
        <w:rPr>
          <w:rFonts w:eastAsia="Calibri"/>
        </w:rPr>
        <w:t xml:space="preserve">, South </w:t>
      </w:r>
      <w:r w:rsidRPr="00D64AAE">
        <w:rPr>
          <w:rFonts w:eastAsia="Calibri"/>
          <w:b/>
          <w:iCs/>
          <w:u w:val="single"/>
          <w:bdr w:val="single" w:sz="8" w:space="0" w:color="auto"/>
        </w:rPr>
        <w:t>Sudan</w:t>
      </w:r>
      <w:r w:rsidRPr="00D64AAE">
        <w:rPr>
          <w:rFonts w:eastAsia="Calibri"/>
        </w:rPr>
        <w:t xml:space="preserve">, </w:t>
      </w:r>
      <w:r w:rsidRPr="00D64AAE">
        <w:rPr>
          <w:rFonts w:eastAsia="Calibri"/>
          <w:u w:val="single"/>
        </w:rPr>
        <w:t xml:space="preserve">and </w:t>
      </w:r>
      <w:r w:rsidRPr="00D64AAE">
        <w:rPr>
          <w:rFonts w:eastAsia="Calibri"/>
          <w:b/>
          <w:iCs/>
          <w:u w:val="single"/>
          <w:bdr w:val="single" w:sz="8" w:space="0" w:color="auto"/>
        </w:rPr>
        <w:t>Syria</w:t>
      </w:r>
      <w:r w:rsidRPr="00D64AAE">
        <w:rPr>
          <w:rFonts w:eastAsia="Calibri"/>
          <w:u w:val="single"/>
        </w:rPr>
        <w:t>,</w:t>
      </w:r>
      <w:r w:rsidRPr="00D64AAE">
        <w:rPr>
          <w:rFonts w:eastAsia="Calibri"/>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46C34AC7" w14:textId="77777777" w:rsidR="00E7590C" w:rsidRPr="00D64AAE" w:rsidRDefault="00E7590C" w:rsidP="00E7590C">
      <w:pPr>
        <w:rPr>
          <w:rFonts w:eastAsia="Calibri"/>
        </w:rPr>
      </w:pPr>
      <w:r w:rsidRPr="00D64AAE">
        <w:rPr>
          <w:rFonts w:eastAsia="Calibri"/>
          <w:u w:val="single"/>
        </w:rPr>
        <w:t>The international community is</w:t>
      </w:r>
      <w:r w:rsidRPr="00D64AAE">
        <w:rPr>
          <w:rFonts w:eastAsia="Calibri"/>
        </w:rPr>
        <w:t xml:space="preserve"> increasingly reco</w:t>
      </w:r>
      <w:r w:rsidRPr="00D64AAE">
        <w:rPr>
          <w:rFonts w:eastAsia="Calibri"/>
          <w:u w:val="single"/>
        </w:rPr>
        <w:t xml:space="preserve">gnizing the </w:t>
      </w:r>
      <w:r w:rsidRPr="000249E1">
        <w:rPr>
          <w:rFonts w:eastAsia="Calibri"/>
          <w:b/>
          <w:iCs/>
          <w:highlight w:val="green"/>
          <w:u w:val="single"/>
          <w:bdr w:val="single" w:sz="8" w:space="0" w:color="auto"/>
        </w:rPr>
        <w:t>linkages</w:t>
      </w:r>
      <w:r w:rsidRPr="00D64AAE">
        <w:rPr>
          <w:rFonts w:eastAsia="Calibri"/>
          <w:u w:val="single"/>
        </w:rPr>
        <w:t xml:space="preserve"> </w:t>
      </w:r>
      <w:r w:rsidRPr="000249E1">
        <w:rPr>
          <w:rFonts w:eastAsia="Calibri"/>
          <w:highlight w:val="green"/>
          <w:u w:val="single"/>
        </w:rPr>
        <w:t>between</w:t>
      </w:r>
      <w:r w:rsidRPr="00D64AAE">
        <w:rPr>
          <w:rFonts w:eastAsia="Calibri"/>
          <w:u w:val="single"/>
        </w:rPr>
        <w:t xml:space="preserve"> </w:t>
      </w:r>
      <w:r w:rsidRPr="000249E1">
        <w:rPr>
          <w:rFonts w:eastAsia="Calibri"/>
          <w:b/>
          <w:iCs/>
          <w:highlight w:val="green"/>
          <w:u w:val="single"/>
          <w:bdr w:val="single" w:sz="8" w:space="0" w:color="auto"/>
        </w:rPr>
        <w:t>food insecurity</w:t>
      </w:r>
      <w:r w:rsidRPr="000249E1">
        <w:rPr>
          <w:rFonts w:eastAsia="Calibri"/>
          <w:highlight w:val="green"/>
          <w:u w:val="single"/>
        </w:rPr>
        <w:t xml:space="preserve"> and</w:t>
      </w:r>
      <w:r w:rsidRPr="00D64AAE">
        <w:rPr>
          <w:rFonts w:eastAsia="Calibri"/>
          <w:u w:val="single"/>
        </w:rPr>
        <w:t xml:space="preserve"> </w:t>
      </w:r>
      <w:r w:rsidRPr="00D64AAE">
        <w:rPr>
          <w:rFonts w:eastAsia="Calibri"/>
          <w:b/>
          <w:iCs/>
          <w:u w:val="single"/>
          <w:bdr w:val="single" w:sz="8" w:space="0" w:color="auto"/>
        </w:rPr>
        <w:t xml:space="preserve">political </w:t>
      </w:r>
      <w:r w:rsidRPr="000249E1">
        <w:rPr>
          <w:rFonts w:eastAsia="Calibri"/>
          <w:b/>
          <w:iCs/>
          <w:highlight w:val="green"/>
          <w:u w:val="single"/>
          <w:bdr w:val="single" w:sz="8" w:space="0" w:color="auto"/>
        </w:rPr>
        <w:t>instability</w:t>
      </w:r>
      <w:r w:rsidRPr="00D64AAE">
        <w:rPr>
          <w:rFonts w:eastAsia="Calibri"/>
          <w:b/>
          <w:iCs/>
          <w:u w:val="single"/>
          <w:bdr w:val="single" w:sz="8" w:space="0" w:color="auto"/>
        </w:rPr>
        <w:t>.</w:t>
      </w:r>
      <w:r w:rsidRPr="00D64AAE">
        <w:rPr>
          <w:rFonts w:eastAsia="Calibri"/>
        </w:rPr>
        <w:t xml:space="preserve"> </w:t>
      </w:r>
      <w:r w:rsidRPr="00D64AAE">
        <w:rPr>
          <w:rFonts w:eastAsia="Calibri"/>
          <w:u w:val="single"/>
        </w:rPr>
        <w:t>Sharp rises</w:t>
      </w:r>
      <w:r w:rsidRPr="00D64AAE">
        <w:rPr>
          <w:rFonts w:eastAsia="Calibri"/>
        </w:rPr>
        <w:t xml:space="preserve"> in global food prices in 2007 and 2008 </w:t>
      </w:r>
      <w:r w:rsidRPr="00D64AAE">
        <w:rPr>
          <w:rFonts w:eastAsia="Calibri"/>
          <w:u w:val="single"/>
        </w:rPr>
        <w:t>sparked riots</w:t>
      </w:r>
      <w:r w:rsidRPr="00D64AAE">
        <w:rPr>
          <w:rFonts w:eastAsia="Calibri"/>
        </w:rPr>
        <w:t xml:space="preserve"> and street demonstrations </w:t>
      </w:r>
      <w:r w:rsidRPr="00D64AAE">
        <w:rPr>
          <w:rFonts w:eastAsia="Calibri"/>
          <w:u w:val="single"/>
        </w:rPr>
        <w:t>in more than 40 countries</w:t>
      </w:r>
      <w:r w:rsidRPr="00D64AAE">
        <w:rPr>
          <w:rFonts w:eastAsia="Calibri"/>
        </w:rPr>
        <w:t xml:space="preserve"> across the world. Since political leaders started paying attention to this connection, </w:t>
      </w:r>
      <w:r w:rsidRPr="00D64AAE">
        <w:rPr>
          <w:rFonts w:eastAsia="Calibri"/>
          <w:u w:val="single"/>
        </w:rPr>
        <w:t>there has been notable progress in increasing international attention</w:t>
      </w:r>
      <w:r w:rsidRPr="00D64AAE">
        <w:rPr>
          <w:rFonts w:eastAsia="Calibri"/>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4D188657" w14:textId="77777777" w:rsidR="00E7590C" w:rsidRPr="00D64AAE" w:rsidRDefault="00E7590C" w:rsidP="00E7590C">
      <w:pPr>
        <w:rPr>
          <w:rFonts w:eastAsia="Calibri"/>
        </w:rPr>
      </w:pPr>
      <w:r w:rsidRPr="00D64AAE">
        <w:rPr>
          <w:rFonts w:eastAsia="Calibri"/>
          <w:u w:val="single"/>
        </w:rPr>
        <w:t>Even the U.S. intelligence community has noticed food security challenges</w:t>
      </w:r>
      <w:r w:rsidRPr="00D64AAE">
        <w:rPr>
          <w:rFonts w:eastAsia="Calibri"/>
        </w:rPr>
        <w:t xml:space="preserve">. In November 2015, </w:t>
      </w:r>
      <w:r w:rsidRPr="00D64AAE">
        <w:rPr>
          <w:rFonts w:eastAsia="Calibri"/>
          <w:u w:val="single"/>
        </w:rPr>
        <w:t>the N</w:t>
      </w:r>
      <w:r w:rsidRPr="00D64AAE">
        <w:rPr>
          <w:rFonts w:eastAsia="Calibri"/>
        </w:rPr>
        <w:t xml:space="preserve">ational </w:t>
      </w:r>
      <w:r w:rsidRPr="00D64AAE">
        <w:rPr>
          <w:rFonts w:eastAsia="Calibri"/>
          <w:u w:val="single"/>
        </w:rPr>
        <w:t>I</w:t>
      </w:r>
      <w:r w:rsidRPr="00D64AAE">
        <w:rPr>
          <w:rFonts w:eastAsia="Calibri"/>
        </w:rPr>
        <w:t xml:space="preserve">ntelligence </w:t>
      </w:r>
      <w:r w:rsidRPr="00D64AAE">
        <w:rPr>
          <w:rFonts w:eastAsia="Calibri"/>
          <w:u w:val="single"/>
        </w:rPr>
        <w:t>C</w:t>
      </w:r>
      <w:r w:rsidRPr="00D64AAE">
        <w:rPr>
          <w:rFonts w:eastAsia="Calibri"/>
        </w:rPr>
        <w:t xml:space="preserve">ouncil </w:t>
      </w:r>
      <w:r w:rsidRPr="00D64AAE">
        <w:rPr>
          <w:rFonts w:eastAsia="Calibri"/>
          <w:u w:val="single"/>
        </w:rPr>
        <w:t>released an assessment</w:t>
      </w:r>
      <w:r w:rsidRPr="00D64AAE">
        <w:rPr>
          <w:rFonts w:eastAsia="Calibri"/>
        </w:rPr>
        <w:t xml:space="preserve"> that linked food insecurity to political instability and conflict. </w:t>
      </w:r>
      <w:r w:rsidRPr="00D64AAE">
        <w:rPr>
          <w:rFonts w:eastAsia="Calibri"/>
          <w:u w:val="single"/>
        </w:rPr>
        <w:t xml:space="preserve">The report states that the overall </w:t>
      </w:r>
      <w:r w:rsidRPr="000249E1">
        <w:rPr>
          <w:rFonts w:eastAsia="Calibri"/>
          <w:highlight w:val="green"/>
          <w:u w:val="single"/>
        </w:rPr>
        <w:t>risk of food insecurity</w:t>
      </w:r>
      <w:r w:rsidRPr="00D64AAE">
        <w:rPr>
          <w:rFonts w:eastAsia="Calibri"/>
        </w:rPr>
        <w:t xml:space="preserve"> in many countries, </w:t>
      </w:r>
      <w:r w:rsidRPr="00D64AAE">
        <w:rPr>
          <w:rFonts w:eastAsia="Calibri"/>
          <w:b/>
          <w:iCs/>
          <w:u w:val="single"/>
          <w:bdr w:val="single" w:sz="8" w:space="0" w:color="auto"/>
        </w:rPr>
        <w:t>compounded</w:t>
      </w:r>
      <w:r w:rsidRPr="00D64AAE">
        <w:rPr>
          <w:rFonts w:eastAsia="Calibri"/>
          <w:u w:val="single"/>
        </w:rPr>
        <w:t xml:space="preserve"> by demographic shifts</w:t>
      </w:r>
      <w:r w:rsidRPr="00D64AAE">
        <w:rPr>
          <w:rFonts w:eastAsia="Calibri"/>
        </w:rPr>
        <w:t xml:space="preserve"> and constraints on key resources such as land and water, </w:t>
      </w:r>
      <w:r w:rsidRPr="000249E1">
        <w:rPr>
          <w:rFonts w:eastAsia="Calibri"/>
          <w:b/>
          <w:iCs/>
          <w:highlight w:val="green"/>
          <w:u w:val="single"/>
          <w:bdr w:val="single" w:sz="8" w:space="0" w:color="auto"/>
        </w:rPr>
        <w:t>will increase</w:t>
      </w:r>
      <w:r w:rsidRPr="00D64AAE">
        <w:rPr>
          <w:rFonts w:eastAsia="Calibri"/>
        </w:rPr>
        <w:t xml:space="preserve"> during the next decade. </w:t>
      </w:r>
      <w:r w:rsidRPr="00D64AAE">
        <w:rPr>
          <w:rFonts w:eastAsia="Calibri"/>
          <w:u w:val="single"/>
        </w:rPr>
        <w:t>The assessment concludes that in some countries</w:t>
      </w:r>
      <w:r w:rsidRPr="00D64AAE">
        <w:rPr>
          <w:rFonts w:eastAsia="Calibri"/>
        </w:rPr>
        <w:t xml:space="preserve">, </w:t>
      </w:r>
      <w:r w:rsidRPr="00D64AAE">
        <w:rPr>
          <w:rFonts w:eastAsia="Calibri"/>
          <w:u w:val="single"/>
        </w:rPr>
        <w:t xml:space="preserve">declining food security will </w:t>
      </w:r>
      <w:r w:rsidRPr="000249E1">
        <w:rPr>
          <w:rFonts w:eastAsia="Calibri"/>
          <w:highlight w:val="green"/>
          <w:u w:val="single"/>
        </w:rPr>
        <w:t>contribute to</w:t>
      </w:r>
      <w:r w:rsidRPr="00D64AAE">
        <w:rPr>
          <w:rFonts w:eastAsia="Calibri"/>
          <w:u w:val="single"/>
        </w:rPr>
        <w:t xml:space="preserve"> </w:t>
      </w:r>
      <w:r w:rsidRPr="00D64AAE">
        <w:rPr>
          <w:rFonts w:eastAsia="Calibri"/>
        </w:rPr>
        <w:t xml:space="preserve">social disruptions and </w:t>
      </w:r>
      <w:r w:rsidRPr="000249E1">
        <w:rPr>
          <w:rFonts w:eastAsia="Calibri"/>
          <w:b/>
          <w:iCs/>
          <w:highlight w:val="green"/>
          <w:u w:val="single"/>
          <w:bdr w:val="single" w:sz="8" w:space="0" w:color="auto"/>
        </w:rPr>
        <w:t>large-scale political instability</w:t>
      </w:r>
      <w:r w:rsidRPr="00D64AAE">
        <w:rPr>
          <w:rFonts w:eastAsia="Calibri"/>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40E68D79" w14:textId="77777777" w:rsidR="00E7590C" w:rsidRPr="00D64AAE" w:rsidRDefault="00E7590C" w:rsidP="00E7590C">
      <w:pPr>
        <w:rPr>
          <w:rFonts w:eastAsia="Calibri"/>
          <w:sz w:val="16"/>
          <w:szCs w:val="16"/>
        </w:rPr>
      </w:pPr>
      <w:r w:rsidRPr="00D64AAE">
        <w:rPr>
          <w:rFonts w:eastAsia="Calibri"/>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67CE3AF0" w14:textId="77777777" w:rsidR="00E7590C" w:rsidRPr="00D64AAE" w:rsidRDefault="00E7590C" w:rsidP="00E7590C">
      <w:pPr>
        <w:rPr>
          <w:rFonts w:eastAsia="Calibri"/>
          <w:sz w:val="16"/>
          <w:szCs w:val="16"/>
        </w:rPr>
      </w:pPr>
      <w:r w:rsidRPr="00D64AAE">
        <w:rPr>
          <w:rFonts w:eastAsia="Calibri"/>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6DB7FD2D" w14:textId="77777777" w:rsidR="00E7590C" w:rsidRPr="00D64AAE" w:rsidRDefault="00E7590C" w:rsidP="00E7590C">
      <w:pPr>
        <w:rPr>
          <w:rFonts w:eastAsia="Calibri"/>
        </w:rPr>
      </w:pPr>
      <w:r w:rsidRPr="00D64AAE">
        <w:rPr>
          <w:rFonts w:eastAsia="Calibri"/>
          <w:u w:val="single"/>
        </w:rPr>
        <w:t>Food insecurity and climate change are not the sole cause</w:t>
      </w:r>
      <w:r w:rsidRPr="00D64AAE">
        <w:rPr>
          <w:rFonts w:eastAsia="Calibri"/>
        </w:rPr>
        <w:t xml:space="preserve"> of the conflict in Syria, </w:t>
      </w:r>
      <w:r w:rsidRPr="00D64AAE">
        <w:rPr>
          <w:rFonts w:eastAsia="Calibri"/>
          <w:u w:val="single"/>
        </w:rPr>
        <w:t>but their contribution</w:t>
      </w:r>
      <w:r w:rsidRPr="00D64AAE">
        <w:rPr>
          <w:rFonts w:eastAsia="Calibri"/>
        </w:rPr>
        <w:t xml:space="preserve"> to the country’s instability </w:t>
      </w:r>
      <w:r w:rsidRPr="00D64AAE">
        <w:rPr>
          <w:rFonts w:eastAsia="Calibri"/>
          <w:u w:val="single"/>
        </w:rPr>
        <w:t>cannot be ignored</w:t>
      </w:r>
      <w:r w:rsidRPr="00D64AAE">
        <w:rPr>
          <w:rFonts w:eastAsia="Calibri"/>
        </w:rPr>
        <w:t>. In</w:t>
      </w:r>
      <w:r w:rsidRPr="00D64AAE">
        <w:rPr>
          <w:rFonts w:eastAsia="Calibri"/>
          <w:u w:val="single"/>
        </w:rPr>
        <w:t>vesting in international developmen</w:t>
      </w:r>
      <w:r w:rsidRPr="00D64AAE">
        <w:rPr>
          <w:rFonts w:eastAsia="Calibri"/>
        </w:rPr>
        <w:t xml:space="preserve">t programs </w:t>
      </w:r>
      <w:r w:rsidRPr="00D64AAE">
        <w:rPr>
          <w:rFonts w:eastAsia="Calibri"/>
          <w:u w:val="single"/>
        </w:rPr>
        <w:t>and</w:t>
      </w:r>
      <w:r w:rsidRPr="00D64AAE">
        <w:rPr>
          <w:rFonts w:eastAsia="Calibri"/>
        </w:rPr>
        <w:t xml:space="preserve"> humanitarian </w:t>
      </w:r>
      <w:r w:rsidRPr="00D64AAE">
        <w:rPr>
          <w:rFonts w:eastAsia="Calibri"/>
          <w:b/>
          <w:iCs/>
          <w:u w:val="single"/>
          <w:bdr w:val="single" w:sz="8" w:space="0" w:color="auto"/>
        </w:rPr>
        <w:t>assistance</w:t>
      </w:r>
      <w:r w:rsidRPr="00D64AAE">
        <w:rPr>
          <w:rFonts w:eastAsia="Calibri"/>
        </w:rPr>
        <w:t xml:space="preserve"> </w:t>
      </w:r>
      <w:r w:rsidRPr="00D64AAE">
        <w:rPr>
          <w:rFonts w:eastAsia="Calibri"/>
          <w:u w:val="single"/>
        </w:rPr>
        <w:t xml:space="preserve">that fosters agricultural-led growth and </w:t>
      </w:r>
      <w:r w:rsidRPr="00D64AAE">
        <w:rPr>
          <w:rFonts w:eastAsia="Calibri"/>
          <w:b/>
          <w:iCs/>
          <w:u w:val="single"/>
          <w:bdr w:val="single" w:sz="8" w:space="0" w:color="auto"/>
        </w:rPr>
        <w:t>strengthens the resilience</w:t>
      </w:r>
      <w:r w:rsidRPr="00D64AAE">
        <w:rPr>
          <w:rFonts w:eastAsia="Calibri"/>
        </w:rPr>
        <w:t xml:space="preserve"> of vulnerable people </w:t>
      </w:r>
      <w:r w:rsidRPr="00D64AAE">
        <w:rPr>
          <w:rFonts w:eastAsia="Calibri"/>
          <w:u w:val="single"/>
        </w:rPr>
        <w:t xml:space="preserve">can </w:t>
      </w:r>
      <w:r w:rsidRPr="00D64AAE">
        <w:rPr>
          <w:rFonts w:eastAsia="Calibri"/>
          <w:b/>
          <w:iCs/>
          <w:u w:val="single"/>
          <w:bdr w:val="single" w:sz="8" w:space="0" w:color="auto"/>
        </w:rPr>
        <w:t>create peace</w:t>
      </w:r>
      <w:r w:rsidRPr="00D64AAE">
        <w:rPr>
          <w:rFonts w:eastAsia="Calibri"/>
          <w:u w:val="single"/>
        </w:rPr>
        <w:t xml:space="preserve">, improve lives, and </w:t>
      </w:r>
      <w:r w:rsidRPr="00D64AAE">
        <w:rPr>
          <w:rFonts w:eastAsia="Calibri"/>
          <w:b/>
          <w:iCs/>
          <w:u w:val="single"/>
          <w:bdr w:val="single" w:sz="8" w:space="0" w:color="auto"/>
        </w:rPr>
        <w:t>reduce conflict.</w:t>
      </w:r>
      <w:r w:rsidRPr="00D64AAE">
        <w:rPr>
          <w:rFonts w:eastAsia="Calibri"/>
          <w:u w:val="single"/>
        </w:rPr>
        <w:t xml:space="preserve"> </w:t>
      </w:r>
      <w:r w:rsidRPr="00D64AAE">
        <w:rPr>
          <w:rFonts w:eastAsia="Calibri"/>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46788814" w14:textId="77777777" w:rsidR="00E7590C" w:rsidRPr="00D64AAE" w:rsidRDefault="00E7590C" w:rsidP="00E7590C"/>
    <w:p w14:paraId="1909544A" w14:textId="77777777" w:rsidR="00E7590C" w:rsidRPr="00C6153C" w:rsidRDefault="00E7590C" w:rsidP="00E7590C">
      <w:pPr>
        <w:pStyle w:val="Heading3"/>
      </w:pPr>
      <w:r>
        <w:t>1NC---CP</w:t>
      </w:r>
    </w:p>
    <w:p w14:paraId="15F35960" w14:textId="77777777" w:rsidR="00E7590C" w:rsidRDefault="00E7590C" w:rsidP="00E7590C">
      <w:r>
        <w:t>States CP</w:t>
      </w:r>
    </w:p>
    <w:p w14:paraId="33B87E15" w14:textId="77777777" w:rsidR="00E7590C" w:rsidRDefault="00E7590C" w:rsidP="00E7590C">
      <w:pPr>
        <w:pStyle w:val="Heading4"/>
      </w:pPr>
      <w:r>
        <w:t>Text: The fifty states and all relevant United States territories should:</w:t>
      </w:r>
    </w:p>
    <w:p w14:paraId="47C9CD09" w14:textId="77777777" w:rsidR="00E7590C" w:rsidRDefault="00E7590C" w:rsidP="00E7590C">
      <w:pPr>
        <w:pStyle w:val="Heading4"/>
        <w:numPr>
          <w:ilvl w:val="0"/>
          <w:numId w:val="11"/>
        </w:numPr>
        <w:tabs>
          <w:tab w:val="num" w:pos="360"/>
        </w:tabs>
        <w:ind w:left="0" w:firstLine="0"/>
      </w:pPr>
      <w:r>
        <w:t>S</w:t>
      </w:r>
      <w:r w:rsidRPr="00AB10EC">
        <w:t>ubstantially increase prohibitions on anticompetitive private sector business practices that reduce the bargaining power of workers in labor markets</w:t>
      </w:r>
      <w:r>
        <w:t>.</w:t>
      </w:r>
    </w:p>
    <w:p w14:paraId="23CBB135" w14:textId="77777777" w:rsidR="00E7590C" w:rsidRPr="00FB58C6" w:rsidRDefault="00E7590C" w:rsidP="00E7590C">
      <w:pPr>
        <w:pStyle w:val="Heading4"/>
        <w:numPr>
          <w:ilvl w:val="0"/>
          <w:numId w:val="11"/>
        </w:numPr>
        <w:tabs>
          <w:tab w:val="num" w:pos="360"/>
        </w:tabs>
        <w:ind w:left="0" w:firstLine="0"/>
      </w:pPr>
      <w:r>
        <w:t xml:space="preserve">Coordinate unified, multistate efforts to prosecute violations of </w:t>
      </w:r>
      <w:r w:rsidRPr="00DF4AFB">
        <w:t>said antitrust prohibitions</w:t>
      </w:r>
      <w:r>
        <w:t xml:space="preserve"> through the National Association of Attorneys General</w:t>
      </w:r>
    </w:p>
    <w:p w14:paraId="5859F70C" w14:textId="77777777" w:rsidR="00E7590C" w:rsidRPr="008440E2" w:rsidRDefault="00E7590C" w:rsidP="00E7590C"/>
    <w:p w14:paraId="0E677B6D" w14:textId="77777777" w:rsidR="00E7590C" w:rsidRDefault="00E7590C" w:rsidP="00E7590C">
      <w:pPr>
        <w:pStyle w:val="Heading4"/>
      </w:pPr>
      <w:r>
        <w:t>States solve---they can enact and interpret their own laws, and cannot</w:t>
      </w:r>
      <w:r w:rsidRPr="009B6D2E">
        <w:t xml:space="preserve"> </w:t>
      </w:r>
      <w:r>
        <w:t>be inherently preempted</w:t>
      </w:r>
    </w:p>
    <w:p w14:paraId="32F6C5F0" w14:textId="77777777" w:rsidR="00E7590C" w:rsidRDefault="00E7590C" w:rsidP="00E7590C">
      <w:pPr>
        <w:tabs>
          <w:tab w:val="left" w:pos="18720"/>
        </w:tabs>
      </w:pPr>
      <w:r w:rsidRPr="00F10914">
        <w:rPr>
          <w:rStyle w:val="Style13ptBold"/>
        </w:rPr>
        <w:t>HLR 20</w:t>
      </w:r>
      <w:r>
        <w:t xml:space="preserve"> – Harvard Law Review</w:t>
      </w:r>
    </w:p>
    <w:p w14:paraId="40144AA6" w14:textId="77777777" w:rsidR="00E7590C" w:rsidRPr="00F10914" w:rsidRDefault="00E7590C" w:rsidP="00E7590C">
      <w:pPr>
        <w:tabs>
          <w:tab w:val="left" w:pos="18720"/>
        </w:tabs>
      </w:pPr>
      <w:r>
        <w:t>“Note: Antitrust Federalism, Preemption, and Judge-Made Law,” Harvard Law Review, Vol. 133, June 2020, LexisNexis</w:t>
      </w:r>
    </w:p>
    <w:p w14:paraId="6580A090" w14:textId="77777777" w:rsidR="00E7590C" w:rsidRPr="006458A0" w:rsidRDefault="00E7590C" w:rsidP="00E7590C">
      <w:pPr>
        <w:rPr>
          <w:sz w:val="16"/>
          <w:szCs w:val="16"/>
        </w:rPr>
      </w:pPr>
      <w:r w:rsidRPr="006458A0">
        <w:rPr>
          <w:sz w:val="16"/>
          <w:szCs w:val="16"/>
        </w:rPr>
        <w:t>I. THE ANTITRUST FEDERALISM LANDSCAPE</w:t>
      </w:r>
    </w:p>
    <w:p w14:paraId="129CA17C" w14:textId="77777777" w:rsidR="00E7590C" w:rsidRPr="006458A0" w:rsidRDefault="00E7590C" w:rsidP="00E7590C">
      <w:pPr>
        <w:rPr>
          <w:sz w:val="16"/>
        </w:rPr>
      </w:pPr>
      <w:r w:rsidRPr="00FA672D">
        <w:rPr>
          <w:rStyle w:val="Emphasis"/>
          <w:highlight w:val="green"/>
        </w:rPr>
        <w:t>Antitrust federalism</w:t>
      </w:r>
      <w:r w:rsidRPr="006458A0">
        <w:rPr>
          <w:sz w:val="16"/>
        </w:rPr>
        <w:t xml:space="preserve">, </w:t>
      </w:r>
      <w:r w:rsidRPr="00F10914">
        <w:rPr>
          <w:rStyle w:val="StyleUnderline"/>
        </w:rPr>
        <w:t xml:space="preserve">meaning the space </w:t>
      </w:r>
      <w:r w:rsidRPr="00FA672D">
        <w:rPr>
          <w:rStyle w:val="StyleUnderline"/>
          <w:highlight w:val="green"/>
        </w:rPr>
        <w:t>carved out</w:t>
      </w:r>
      <w:r w:rsidRPr="00F10914">
        <w:rPr>
          <w:rStyle w:val="StyleUnderline"/>
        </w:rPr>
        <w:t xml:space="preserve"> for the states in the more generally federal antitrust arena</w:t>
      </w:r>
      <w:r w:rsidRPr="006458A0">
        <w:rPr>
          <w:sz w:val="16"/>
        </w:rPr>
        <w:t xml:space="preserve">, </w:t>
      </w:r>
      <w:r w:rsidRPr="00F10914">
        <w:rPr>
          <w:rStyle w:val="StyleUnderline"/>
        </w:rPr>
        <w:t xml:space="preserve">can be thought of as made up of </w:t>
      </w:r>
      <w:r w:rsidRPr="00FA672D">
        <w:rPr>
          <w:rStyle w:val="StyleUnderline"/>
          <w:highlight w:val="green"/>
        </w:rPr>
        <w:t>two</w:t>
      </w:r>
      <w:r w:rsidRPr="00FA672D">
        <w:rPr>
          <w:sz w:val="16"/>
          <w:highlight w:val="green"/>
        </w:rPr>
        <w:t xml:space="preserve"> "</w:t>
      </w:r>
      <w:r w:rsidRPr="00FA672D">
        <w:rPr>
          <w:rStyle w:val="StyleUnderline"/>
          <w:highlight w:val="green"/>
        </w:rPr>
        <w:t>swords</w:t>
      </w:r>
      <w:r w:rsidRPr="00FA672D">
        <w:rPr>
          <w:sz w:val="16"/>
          <w:highlight w:val="green"/>
        </w:rPr>
        <w:t>"</w:t>
      </w:r>
      <w:r w:rsidRPr="006458A0">
        <w:rPr>
          <w:sz w:val="16"/>
        </w:rPr>
        <w:t xml:space="preserve"> -- </w:t>
      </w:r>
      <w:r w:rsidRPr="00F10914">
        <w:rPr>
          <w:rStyle w:val="StyleUnderline"/>
        </w:rPr>
        <w:t xml:space="preserve">the first </w:t>
      </w:r>
      <w:r w:rsidRPr="00FA672D">
        <w:rPr>
          <w:rStyle w:val="StyleUnderline"/>
          <w:highlight w:val="green"/>
        </w:rPr>
        <w:t xml:space="preserve">the </w:t>
      </w:r>
      <w:r w:rsidRPr="00FA672D">
        <w:rPr>
          <w:rStyle w:val="Emphasis"/>
          <w:highlight w:val="green"/>
        </w:rPr>
        <w:t>states' ability</w:t>
      </w:r>
      <w:r w:rsidRPr="00FA672D">
        <w:rPr>
          <w:rStyle w:val="StyleUnderline"/>
          <w:highlight w:val="green"/>
        </w:rPr>
        <w:t xml:space="preserve"> to </w:t>
      </w:r>
      <w:r w:rsidRPr="00FA672D">
        <w:rPr>
          <w:rStyle w:val="Emphasis"/>
          <w:highlight w:val="green"/>
        </w:rPr>
        <w:t>bring suit under federal</w:t>
      </w:r>
      <w:r w:rsidRPr="00F10914">
        <w:rPr>
          <w:rStyle w:val="Emphasis"/>
        </w:rPr>
        <w:t xml:space="preserve"> antitrust </w:t>
      </w:r>
      <w:r w:rsidRPr="00FA672D">
        <w:rPr>
          <w:rStyle w:val="Emphasis"/>
          <w:highlight w:val="green"/>
        </w:rPr>
        <w:t>law</w:t>
      </w:r>
      <w:r w:rsidRPr="00FA672D">
        <w:rPr>
          <w:sz w:val="16"/>
          <w:highlight w:val="green"/>
        </w:rPr>
        <w:t xml:space="preserve"> </w:t>
      </w:r>
      <w:r w:rsidRPr="00FA672D">
        <w:rPr>
          <w:rStyle w:val="StyleUnderline"/>
          <w:highlight w:val="green"/>
        </w:rPr>
        <w:t>and</w:t>
      </w:r>
      <w:r w:rsidRPr="00F10914">
        <w:rPr>
          <w:rStyle w:val="StyleUnderline"/>
        </w:rPr>
        <w:t xml:space="preserve"> the second </w:t>
      </w:r>
      <w:r w:rsidRPr="00FA672D">
        <w:rPr>
          <w:rStyle w:val="StyleUnderline"/>
          <w:highlight w:val="green"/>
        </w:rPr>
        <w:t xml:space="preserve">their ability to </w:t>
      </w:r>
      <w:r w:rsidRPr="00FA672D">
        <w:rPr>
          <w:rStyle w:val="Emphasis"/>
          <w:highlight w:val="green"/>
        </w:rPr>
        <w:t>enact</w:t>
      </w:r>
      <w:r w:rsidRPr="00F10914">
        <w:rPr>
          <w:rStyle w:val="StyleUnderline"/>
        </w:rPr>
        <w:t xml:space="preserve"> and </w:t>
      </w:r>
      <w:r w:rsidRPr="00F10914">
        <w:rPr>
          <w:rStyle w:val="Emphasis"/>
        </w:rPr>
        <w:t>enforce</w:t>
      </w:r>
      <w:r w:rsidRPr="006458A0">
        <w:rPr>
          <w:sz w:val="16"/>
        </w:rPr>
        <w:t xml:space="preserve"> </w:t>
      </w:r>
      <w:r w:rsidRPr="00FA672D">
        <w:rPr>
          <w:rStyle w:val="StyleUnderline"/>
          <w:highlight w:val="green"/>
        </w:rPr>
        <w:t xml:space="preserve">their </w:t>
      </w:r>
      <w:r w:rsidRPr="00FA672D">
        <w:rPr>
          <w:rStyle w:val="Emphasis"/>
          <w:highlight w:val="green"/>
        </w:rPr>
        <w:t>own</w:t>
      </w:r>
      <w:r w:rsidRPr="00F10914">
        <w:rPr>
          <w:rStyle w:val="Emphasis"/>
        </w:rPr>
        <w:t xml:space="preserve"> state antitrust </w:t>
      </w:r>
      <w:r w:rsidRPr="00FA672D">
        <w:rPr>
          <w:rStyle w:val="Emphasis"/>
          <w:highlight w:val="green"/>
        </w:rPr>
        <w:t>laws</w:t>
      </w:r>
      <w:r w:rsidRPr="006458A0">
        <w:rPr>
          <w:sz w:val="16"/>
        </w:rPr>
        <w:t xml:space="preserve"> -- and one "shield" -- immunity from federal antitrust law for state actions. </w:t>
      </w:r>
      <w:r w:rsidRPr="00F10914">
        <w:rPr>
          <w:rStyle w:val="StyleUnderline"/>
        </w:rPr>
        <w:t xml:space="preserve">The swords allow states </w:t>
      </w:r>
      <w:r w:rsidRPr="00FA672D">
        <w:rPr>
          <w:rStyle w:val="StyleUnderline"/>
          <w:highlight w:val="green"/>
        </w:rPr>
        <w:t xml:space="preserve">to </w:t>
      </w:r>
      <w:r w:rsidRPr="00FA672D">
        <w:rPr>
          <w:rStyle w:val="Emphasis"/>
          <w:highlight w:val="green"/>
        </w:rPr>
        <w:t>attack antitrust offenders</w:t>
      </w:r>
      <w:r w:rsidRPr="006458A0">
        <w:rPr>
          <w:sz w:val="16"/>
        </w:rPr>
        <w:t>, while the shield allows states to defend against federal antitrust action.</w:t>
      </w:r>
    </w:p>
    <w:p w14:paraId="1DEBDE7A" w14:textId="77777777" w:rsidR="00E7590C" w:rsidRDefault="00E7590C" w:rsidP="00E7590C">
      <w:pPr>
        <w:rPr>
          <w:sz w:val="16"/>
        </w:rPr>
      </w:pPr>
      <w:r w:rsidRPr="006458A0">
        <w:rPr>
          <w:sz w:val="16"/>
        </w:rPr>
        <w:t xml:space="preserve">All three </w:t>
      </w:r>
      <w:r w:rsidRPr="00F10914">
        <w:rPr>
          <w:rStyle w:val="StyleUnderline"/>
        </w:rPr>
        <w:t xml:space="preserve">elements of antitrust federalism find their roots in </w:t>
      </w:r>
      <w:r w:rsidRPr="00F10914">
        <w:rPr>
          <w:rStyle w:val="Emphasis"/>
        </w:rPr>
        <w:t>congressional action</w:t>
      </w:r>
      <w:r w:rsidRPr="006458A0">
        <w:rPr>
          <w:sz w:val="16"/>
        </w:rPr>
        <w:t xml:space="preserve"> </w:t>
      </w:r>
      <w:r w:rsidRPr="00F10914">
        <w:rPr>
          <w:rStyle w:val="StyleUnderline"/>
        </w:rPr>
        <w:t xml:space="preserve">or the </w:t>
      </w:r>
      <w:r w:rsidRPr="00F10914">
        <w:rPr>
          <w:rStyle w:val="Emphasis"/>
        </w:rPr>
        <w:t>courts' interpretation of congressional inaction</w:t>
      </w:r>
      <w:r w:rsidRPr="006458A0">
        <w:rPr>
          <w:sz w:val="16"/>
        </w:rPr>
        <w:t xml:space="preserve">. </w:t>
      </w:r>
      <w:r w:rsidRPr="00FA672D">
        <w:rPr>
          <w:rStyle w:val="StyleUnderline"/>
          <w:highlight w:val="green"/>
        </w:rPr>
        <w:t>The power to enforce federal</w:t>
      </w:r>
      <w:r w:rsidRPr="00F10914">
        <w:rPr>
          <w:rStyle w:val="StyleUnderline"/>
        </w:rPr>
        <w:t xml:space="preserve"> antitrust </w:t>
      </w:r>
      <w:r w:rsidRPr="00FA672D">
        <w:rPr>
          <w:rStyle w:val="StyleUnderline"/>
          <w:highlight w:val="green"/>
        </w:rPr>
        <w:t>law</w:t>
      </w:r>
      <w:r w:rsidRPr="006458A0">
        <w:rPr>
          <w:sz w:val="16"/>
        </w:rPr>
        <w:t xml:space="preserve"> as parens patriae for full treble damages -- the first sword -- </w:t>
      </w:r>
      <w:r w:rsidRPr="00FA672D">
        <w:rPr>
          <w:rStyle w:val="StyleUnderline"/>
          <w:highlight w:val="green"/>
        </w:rPr>
        <w:t>was granted</w:t>
      </w:r>
      <w:r w:rsidRPr="00F10914">
        <w:rPr>
          <w:rStyle w:val="StyleUnderline"/>
        </w:rPr>
        <w:t xml:space="preserve"> to the states by Congress </w:t>
      </w:r>
      <w:r w:rsidRPr="00FA672D">
        <w:rPr>
          <w:rStyle w:val="StyleUnderline"/>
          <w:highlight w:val="green"/>
        </w:rPr>
        <w:t xml:space="preserve">in </w:t>
      </w:r>
      <w:r w:rsidRPr="00FA672D">
        <w:rPr>
          <w:rStyle w:val="Emphasis"/>
          <w:highlight w:val="green"/>
        </w:rPr>
        <w:t>H</w:t>
      </w:r>
      <w:r w:rsidRPr="00F10914">
        <w:rPr>
          <w:rStyle w:val="Emphasis"/>
        </w:rPr>
        <w:t>art-</w:t>
      </w:r>
      <w:r w:rsidRPr="00FA672D">
        <w:rPr>
          <w:rStyle w:val="Emphasis"/>
          <w:highlight w:val="green"/>
        </w:rPr>
        <w:t>S</w:t>
      </w:r>
      <w:r w:rsidRPr="00F10914">
        <w:rPr>
          <w:rStyle w:val="Emphasis"/>
        </w:rPr>
        <w:t>cott-</w:t>
      </w:r>
      <w:r w:rsidRPr="00FA672D">
        <w:rPr>
          <w:rStyle w:val="Emphasis"/>
          <w:highlight w:val="green"/>
        </w:rPr>
        <w:t>R</w:t>
      </w:r>
      <w:r w:rsidRPr="00F10914">
        <w:rPr>
          <w:rStyle w:val="Emphasis"/>
        </w:rPr>
        <w:t>odino</w:t>
      </w:r>
      <w:r w:rsidRPr="006458A0">
        <w:rPr>
          <w:sz w:val="16"/>
        </w:rPr>
        <w:t xml:space="preserve">. On the judicial front, the Supreme Court acknowledged state immunity from federal antitrust actions -- the shield -- in Parker v. Brown, </w:t>
      </w:r>
      <w:r w:rsidRPr="00F10914">
        <w:rPr>
          <w:rStyle w:val="StyleUnderline"/>
        </w:rPr>
        <w:t>noting that the Sherman Act did not explicitly mention its application to state action</w:t>
      </w:r>
      <w:r w:rsidRPr="006458A0">
        <w:rPr>
          <w:sz w:val="16"/>
        </w:rPr>
        <w:t xml:space="preserve">. Finally, when </w:t>
      </w:r>
      <w:r w:rsidRPr="00FA672D">
        <w:rPr>
          <w:rStyle w:val="StyleUnderline"/>
          <w:highlight w:val="green"/>
        </w:rPr>
        <w:t>the Court confirmed that states' ability to make their own antitrust laws</w:t>
      </w:r>
      <w:r w:rsidRPr="006458A0">
        <w:rPr>
          <w:sz w:val="16"/>
        </w:rPr>
        <w:t xml:space="preserve"> -- the second sword and the one discussed in this Note -- </w:t>
      </w:r>
      <w:r w:rsidRPr="00FA672D">
        <w:rPr>
          <w:rStyle w:val="Emphasis"/>
          <w:highlight w:val="green"/>
        </w:rPr>
        <w:t>was not preempted</w:t>
      </w:r>
      <w:r w:rsidRPr="00F10914">
        <w:rPr>
          <w:rStyle w:val="StyleUnderline"/>
        </w:rPr>
        <w:t xml:space="preserve"> in </w:t>
      </w:r>
      <w:r w:rsidRPr="00F10914">
        <w:rPr>
          <w:rStyle w:val="Emphasis"/>
        </w:rPr>
        <w:t>California v. ARC America Corp.</w:t>
      </w:r>
      <w:r w:rsidRPr="006458A0">
        <w:rPr>
          <w:sz w:val="16"/>
        </w:rPr>
        <w:t>, it considered the same Sherman Act silence.</w:t>
      </w:r>
    </w:p>
    <w:p w14:paraId="7CC2AC48" w14:textId="77777777" w:rsidR="00E7590C" w:rsidRPr="006458A0" w:rsidRDefault="00E7590C" w:rsidP="00E7590C">
      <w:pPr>
        <w:rPr>
          <w:sz w:val="16"/>
        </w:rPr>
      </w:pPr>
    </w:p>
    <w:p w14:paraId="53584EAD" w14:textId="77777777" w:rsidR="00E7590C" w:rsidRPr="00324144" w:rsidRDefault="00E7590C" w:rsidP="00E7590C">
      <w:pPr>
        <w:pStyle w:val="Heading4"/>
      </w:pPr>
      <w:r>
        <w:t xml:space="preserve">State coordination through the NAAG </w:t>
      </w:r>
      <w:r w:rsidRPr="00324144">
        <w:t>solves certainty</w:t>
      </w:r>
      <w:r>
        <w:t xml:space="preserve"> and resource disparities</w:t>
      </w:r>
    </w:p>
    <w:p w14:paraId="7DCF1AE3" w14:textId="77777777" w:rsidR="00E7590C" w:rsidRDefault="00E7590C" w:rsidP="00E7590C">
      <w:r w:rsidRPr="00010022">
        <w:rPr>
          <w:rStyle w:val="Style13ptBold"/>
        </w:rPr>
        <w:t>ABA 10</w:t>
      </w:r>
      <w:r>
        <w:t xml:space="preserve"> – American Bar Association</w:t>
      </w:r>
    </w:p>
    <w:p w14:paraId="0D4760B7" w14:textId="77777777" w:rsidR="00E7590C" w:rsidRPr="005B4B90" w:rsidRDefault="00E7590C" w:rsidP="00E7590C">
      <w:r>
        <w:t>“</w:t>
      </w:r>
      <w:r w:rsidRPr="00010022">
        <w:t>ABA Antitrust Health Care I-G</w:t>
      </w:r>
      <w:r>
        <w:t>,” Antitrust Health Care Handbook, American Bar Association, 2010, LexisNexis</w:t>
      </w:r>
    </w:p>
    <w:p w14:paraId="065615D7" w14:textId="77777777" w:rsidR="00E7590C" w:rsidRDefault="00E7590C" w:rsidP="00E7590C">
      <w:pPr>
        <w:rPr>
          <w:sz w:val="16"/>
        </w:rPr>
      </w:pPr>
      <w:r w:rsidRPr="006458A0">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FA672D">
        <w:rPr>
          <w:rStyle w:val="Emphasis"/>
          <w:highlight w:val="green"/>
        </w:rPr>
        <w:t>States</w:t>
      </w:r>
      <w:r w:rsidRPr="006458A0">
        <w:rPr>
          <w:sz w:val="16"/>
        </w:rPr>
        <w:t xml:space="preserve"> also </w:t>
      </w:r>
      <w:r w:rsidRPr="00FA672D">
        <w:rPr>
          <w:rStyle w:val="Emphasis"/>
          <w:highlight w:val="green"/>
        </w:rPr>
        <w:t>coordinate</w:t>
      </w:r>
      <w:r w:rsidRPr="006458A0">
        <w:rPr>
          <w:sz w:val="16"/>
        </w:rPr>
        <w:t xml:space="preserve"> </w:t>
      </w:r>
      <w:r w:rsidRPr="005B4B90">
        <w:rPr>
          <w:rStyle w:val="StyleUnderline"/>
        </w:rPr>
        <w:t xml:space="preserve">their </w:t>
      </w:r>
      <w:r w:rsidRPr="00FA672D">
        <w:rPr>
          <w:rStyle w:val="Emphasis"/>
          <w:highlight w:val="green"/>
        </w:rPr>
        <w:t>antitrust</w:t>
      </w:r>
      <w:r w:rsidRPr="005B4B90">
        <w:rPr>
          <w:rStyle w:val="Emphasis"/>
        </w:rPr>
        <w:t xml:space="preserve"> enforcement</w:t>
      </w:r>
      <w:r w:rsidRPr="006458A0">
        <w:rPr>
          <w:sz w:val="16"/>
        </w:rPr>
        <w:t xml:space="preserve"> </w:t>
      </w:r>
      <w:r w:rsidRPr="00FA672D">
        <w:rPr>
          <w:rStyle w:val="StyleUnderline"/>
          <w:highlight w:val="green"/>
        </w:rPr>
        <w:t>through</w:t>
      </w:r>
      <w:r w:rsidRPr="005B4B90">
        <w:rPr>
          <w:rStyle w:val="StyleUnderline"/>
        </w:rPr>
        <w:t xml:space="preserve"> the </w:t>
      </w:r>
      <w:r w:rsidRPr="005B4B90">
        <w:rPr>
          <w:rStyle w:val="Emphasis"/>
        </w:rPr>
        <w:t>Multistate Antitrust Task Force</w:t>
      </w:r>
      <w:r w:rsidRPr="006458A0">
        <w:rPr>
          <w:sz w:val="16"/>
        </w:rPr>
        <w:t xml:space="preserve"> </w:t>
      </w:r>
      <w:r w:rsidRPr="005B4B90">
        <w:rPr>
          <w:rStyle w:val="StyleUnderline"/>
        </w:rPr>
        <w:t xml:space="preserve">of </w:t>
      </w:r>
      <w:r w:rsidRPr="00FA672D">
        <w:rPr>
          <w:rStyle w:val="StyleUnderline"/>
          <w:highlight w:val="green"/>
        </w:rPr>
        <w:t xml:space="preserve">the </w:t>
      </w:r>
      <w:r w:rsidRPr="00FA672D">
        <w:rPr>
          <w:rStyle w:val="Emphasis"/>
          <w:highlight w:val="green"/>
        </w:rPr>
        <w:t>N</w:t>
      </w:r>
      <w:r w:rsidRPr="005B4B90">
        <w:rPr>
          <w:rStyle w:val="Emphasis"/>
        </w:rPr>
        <w:t xml:space="preserve">ational </w:t>
      </w:r>
      <w:r w:rsidRPr="00FA672D">
        <w:rPr>
          <w:rStyle w:val="Emphasis"/>
          <w:highlight w:val="green"/>
        </w:rPr>
        <w:t>A</w:t>
      </w:r>
      <w:r w:rsidRPr="005B4B90">
        <w:rPr>
          <w:rStyle w:val="Emphasis"/>
        </w:rPr>
        <w:t xml:space="preserve">ssociation of </w:t>
      </w:r>
      <w:r w:rsidRPr="00FA672D">
        <w:rPr>
          <w:rStyle w:val="Emphasis"/>
          <w:highlight w:val="green"/>
        </w:rPr>
        <w:t>A</w:t>
      </w:r>
      <w:r w:rsidRPr="005B4B90">
        <w:rPr>
          <w:rStyle w:val="Emphasis"/>
        </w:rPr>
        <w:t xml:space="preserve">ttorneys </w:t>
      </w:r>
      <w:r w:rsidRPr="00FA672D">
        <w:rPr>
          <w:rStyle w:val="Emphasis"/>
          <w:highlight w:val="green"/>
        </w:rPr>
        <w:t>G</w:t>
      </w:r>
      <w:r w:rsidRPr="005B4B90">
        <w:rPr>
          <w:rStyle w:val="Emphasis"/>
        </w:rPr>
        <w:t>eneral</w:t>
      </w:r>
      <w:r w:rsidRPr="006458A0">
        <w:rPr>
          <w:sz w:val="16"/>
        </w:rPr>
        <w:t xml:space="preserve">. </w:t>
      </w:r>
      <w:r w:rsidRPr="00FA672D">
        <w:rPr>
          <w:rStyle w:val="StyleUnderline"/>
          <w:highlight w:val="green"/>
        </w:rPr>
        <w:t>These</w:t>
      </w:r>
      <w:r w:rsidRPr="005B4B90">
        <w:rPr>
          <w:rStyle w:val="StyleUnderline"/>
        </w:rPr>
        <w:t xml:space="preserve"> efforts </w:t>
      </w:r>
      <w:r w:rsidRPr="00FA672D">
        <w:rPr>
          <w:rStyle w:val="StyleUnderline"/>
          <w:highlight w:val="green"/>
        </w:rPr>
        <w:t xml:space="preserve">serve </w:t>
      </w:r>
      <w:r w:rsidRPr="00FA672D">
        <w:rPr>
          <w:rStyle w:val="Emphasis"/>
          <w:highlight w:val="green"/>
        </w:rPr>
        <w:t>important enforcement goals</w:t>
      </w:r>
      <w:r w:rsidRPr="006458A0">
        <w:rPr>
          <w:sz w:val="16"/>
        </w:rPr>
        <w:t xml:space="preserve"> </w:t>
      </w:r>
      <w:r w:rsidRPr="005B4B90">
        <w:rPr>
          <w:rStyle w:val="StyleUnderline"/>
        </w:rPr>
        <w:t xml:space="preserve">by </w:t>
      </w:r>
      <w:r w:rsidRPr="005B4B90">
        <w:rPr>
          <w:rStyle w:val="Emphasis"/>
        </w:rPr>
        <w:t xml:space="preserve">permitting </w:t>
      </w:r>
      <w:r w:rsidRPr="00FA672D">
        <w:rPr>
          <w:rStyle w:val="Emphasis"/>
          <w:highlight w:val="green"/>
        </w:rPr>
        <w:t xml:space="preserve">participants </w:t>
      </w:r>
      <w:r w:rsidRPr="00CC797A">
        <w:rPr>
          <w:rStyle w:val="Emphasis"/>
        </w:rPr>
        <w:t xml:space="preserve">to </w:t>
      </w:r>
      <w:r w:rsidRPr="00FA672D">
        <w:rPr>
          <w:rStyle w:val="Emphasis"/>
          <w:highlight w:val="green"/>
        </w:rPr>
        <w:t>share</w:t>
      </w:r>
      <w:r w:rsidRPr="005B4B90">
        <w:rPr>
          <w:rStyle w:val="Emphasis"/>
        </w:rPr>
        <w:t xml:space="preserve"> </w:t>
      </w:r>
      <w:r w:rsidRPr="00FA672D">
        <w:rPr>
          <w:rStyle w:val="Emphasis"/>
          <w:highlight w:val="green"/>
        </w:rPr>
        <w:t>expertise and resources</w:t>
      </w:r>
      <w:r w:rsidRPr="006458A0">
        <w:rPr>
          <w:sz w:val="16"/>
        </w:rPr>
        <w:t xml:space="preserve"> </w:t>
      </w:r>
      <w:r w:rsidRPr="005B4B90">
        <w:rPr>
          <w:rStyle w:val="StyleUnderline"/>
        </w:rPr>
        <w:t xml:space="preserve">and </w:t>
      </w:r>
      <w:r w:rsidRPr="00FA672D">
        <w:rPr>
          <w:rStyle w:val="Emphasis"/>
          <w:highlight w:val="green"/>
        </w:rPr>
        <w:t>affording greater certainty</w:t>
      </w:r>
      <w:r w:rsidRPr="00FA672D">
        <w:rPr>
          <w:sz w:val="16"/>
          <w:highlight w:val="green"/>
        </w:rPr>
        <w:t xml:space="preserve"> </w:t>
      </w:r>
      <w:r w:rsidRPr="00FA672D">
        <w:rPr>
          <w:rStyle w:val="StyleUnderline"/>
          <w:highlight w:val="green"/>
        </w:rPr>
        <w:t>to</w:t>
      </w:r>
      <w:r w:rsidRPr="006458A0">
        <w:rPr>
          <w:sz w:val="16"/>
        </w:rPr>
        <w:t xml:space="preserve"> health care </w:t>
      </w:r>
      <w:r w:rsidRPr="00FA672D">
        <w:rPr>
          <w:rStyle w:val="StyleUnderline"/>
          <w:highlight w:val="green"/>
        </w:rPr>
        <w:t>providers</w:t>
      </w:r>
      <w:r w:rsidRPr="005B4B90">
        <w:rPr>
          <w:rStyle w:val="StyleUnderline"/>
        </w:rPr>
        <w:t xml:space="preserve"> and payors </w:t>
      </w:r>
      <w:r w:rsidRPr="00FA672D">
        <w:rPr>
          <w:rStyle w:val="Emphasis"/>
          <w:highlight w:val="green"/>
        </w:rPr>
        <w:t>seeking to resolve antitrust concerns</w:t>
      </w:r>
      <w:r w:rsidRPr="006458A0">
        <w:rPr>
          <w:sz w:val="16"/>
        </w:rPr>
        <w:t xml:space="preserve"> </w:t>
      </w:r>
      <w:r w:rsidRPr="005B4B90">
        <w:rPr>
          <w:rStyle w:val="StyleUnderline"/>
        </w:rPr>
        <w:t xml:space="preserve">in a </w:t>
      </w:r>
      <w:r w:rsidRPr="005B4B90">
        <w:rPr>
          <w:rStyle w:val="Emphasis"/>
        </w:rPr>
        <w:t>consistent</w:t>
      </w:r>
      <w:r w:rsidRPr="006458A0">
        <w:rPr>
          <w:sz w:val="16"/>
        </w:rPr>
        <w:t xml:space="preserve"> </w:t>
      </w:r>
      <w:r w:rsidRPr="005B4B90">
        <w:rPr>
          <w:rStyle w:val="StyleUnderline"/>
        </w:rPr>
        <w:t xml:space="preserve">and </w:t>
      </w:r>
      <w:r w:rsidRPr="005B4B90">
        <w:rPr>
          <w:rStyle w:val="Emphasis"/>
        </w:rPr>
        <w:t>expeditious manner</w:t>
      </w:r>
      <w:r w:rsidRPr="006458A0">
        <w:rPr>
          <w:sz w:val="16"/>
        </w:rPr>
        <w:t xml:space="preserve">. Federal and state enforcement authorities have overlapping jurisdiction with respect to most conduct, and some states have aggressively enforced the antitrust laws in the health care sector. </w:t>
      </w:r>
    </w:p>
    <w:p w14:paraId="2F9085EA" w14:textId="77777777" w:rsidR="00E7590C" w:rsidRDefault="00E7590C" w:rsidP="00E7590C">
      <w:pPr>
        <w:pStyle w:val="Heading3"/>
      </w:pPr>
      <w:r>
        <w:t>1NC---CP</w:t>
      </w:r>
    </w:p>
    <w:p w14:paraId="566E2D4F" w14:textId="77777777" w:rsidR="00E7590C" w:rsidRDefault="00E7590C" w:rsidP="00E7590C">
      <w:r>
        <w:t>Advantage Counterplan---</w:t>
      </w:r>
    </w:p>
    <w:p w14:paraId="5BCD1E97" w14:textId="77777777" w:rsidR="00E7590C" w:rsidRPr="004F3E63" w:rsidRDefault="00E7590C" w:rsidP="00E7590C"/>
    <w:p w14:paraId="671B8076" w14:textId="77777777" w:rsidR="00E7590C" w:rsidRDefault="00E7590C" w:rsidP="00E7590C">
      <w:pPr>
        <w:pStyle w:val="Heading4"/>
      </w:pPr>
      <w:r>
        <w:t>The United States federal government should:</w:t>
      </w:r>
    </w:p>
    <w:p w14:paraId="251C2781" w14:textId="77777777" w:rsidR="00E7590C" w:rsidRDefault="00E7590C" w:rsidP="00E7590C"/>
    <w:p w14:paraId="44244446" w14:textId="77777777" w:rsidR="00E7590C" w:rsidRPr="00DE688B" w:rsidRDefault="00E7590C" w:rsidP="00E7590C">
      <w:r>
        <w:t>Set 1:</w:t>
      </w:r>
    </w:p>
    <w:p w14:paraId="3E5C050D" w14:textId="77777777" w:rsidR="00E7590C" w:rsidRDefault="00E7590C" w:rsidP="00E7590C">
      <w:pPr>
        <w:pStyle w:val="Heading4"/>
        <w:numPr>
          <w:ilvl w:val="0"/>
          <w:numId w:val="12"/>
        </w:numPr>
        <w:tabs>
          <w:tab w:val="num" w:pos="360"/>
        </w:tabs>
        <w:ind w:left="0" w:firstLine="0"/>
      </w:pPr>
      <w:r>
        <w:t>substantially increase taxes on corporations and the wealthy and direct those funds to social welfare programs</w:t>
      </w:r>
    </w:p>
    <w:p w14:paraId="6B3A9278" w14:textId="77777777" w:rsidR="00E7590C" w:rsidRDefault="00E7590C" w:rsidP="00E7590C">
      <w:pPr>
        <w:pStyle w:val="Heading4"/>
        <w:numPr>
          <w:ilvl w:val="0"/>
          <w:numId w:val="12"/>
        </w:numPr>
        <w:tabs>
          <w:tab w:val="num" w:pos="360"/>
        </w:tabs>
        <w:ind w:left="0" w:firstLine="0"/>
      </w:pPr>
      <w:r>
        <w:t>substantially increase tax credits for those with the lowest wages</w:t>
      </w:r>
    </w:p>
    <w:p w14:paraId="41120220" w14:textId="77777777" w:rsidR="00E7590C" w:rsidRDefault="00E7590C" w:rsidP="00E7590C">
      <w:pPr>
        <w:pStyle w:val="Heading4"/>
        <w:numPr>
          <w:ilvl w:val="0"/>
          <w:numId w:val="12"/>
        </w:numPr>
        <w:tabs>
          <w:tab w:val="num" w:pos="360"/>
        </w:tabs>
        <w:ind w:left="0" w:firstLine="0"/>
      </w:pPr>
      <w:r>
        <w:t>provide universal, high-quality, free education from pre-K through post-secondary school</w:t>
      </w:r>
    </w:p>
    <w:p w14:paraId="6AE85B44" w14:textId="77777777" w:rsidR="00E7590C" w:rsidRDefault="00E7590C" w:rsidP="00E7590C">
      <w:pPr>
        <w:pStyle w:val="Heading4"/>
        <w:numPr>
          <w:ilvl w:val="0"/>
          <w:numId w:val="12"/>
        </w:numPr>
        <w:tabs>
          <w:tab w:val="num" w:pos="360"/>
        </w:tabs>
        <w:ind w:left="0" w:firstLine="0"/>
      </w:pPr>
      <w:r>
        <w:t>establish and enforce labor protection laws</w:t>
      </w:r>
    </w:p>
    <w:p w14:paraId="6F023124" w14:textId="77777777" w:rsidR="00E7590C" w:rsidRDefault="00E7590C" w:rsidP="00E7590C">
      <w:pPr>
        <w:pStyle w:val="Heading4"/>
        <w:numPr>
          <w:ilvl w:val="0"/>
          <w:numId w:val="12"/>
        </w:numPr>
        <w:tabs>
          <w:tab w:val="num" w:pos="360"/>
        </w:tabs>
        <w:ind w:left="0" w:firstLine="0"/>
      </w:pPr>
      <w:r>
        <w:t>provide a federal jobs guarantee</w:t>
      </w:r>
    </w:p>
    <w:p w14:paraId="42243295" w14:textId="77777777" w:rsidR="00E7590C" w:rsidRDefault="00E7590C" w:rsidP="00E7590C">
      <w:pPr>
        <w:pStyle w:val="Heading4"/>
        <w:numPr>
          <w:ilvl w:val="0"/>
          <w:numId w:val="12"/>
        </w:numPr>
        <w:tabs>
          <w:tab w:val="num" w:pos="360"/>
        </w:tabs>
        <w:ind w:left="0" w:firstLine="0"/>
      </w:pPr>
      <w:r>
        <w:t>direct all above policies to primarily benefit historically disadvantaged communities</w:t>
      </w:r>
    </w:p>
    <w:p w14:paraId="01B54564" w14:textId="77777777" w:rsidR="00E7590C" w:rsidRDefault="00E7590C" w:rsidP="00E7590C"/>
    <w:p w14:paraId="2233B6D7" w14:textId="77777777" w:rsidR="00E7590C" w:rsidRPr="00DE688B" w:rsidRDefault="00E7590C" w:rsidP="00E7590C">
      <w:r>
        <w:t>Set 2:</w:t>
      </w:r>
    </w:p>
    <w:p w14:paraId="34FA21B6" w14:textId="77777777" w:rsidR="00E7590C" w:rsidRDefault="00E7590C" w:rsidP="00E7590C">
      <w:pPr>
        <w:pStyle w:val="Heading4"/>
        <w:numPr>
          <w:ilvl w:val="0"/>
          <w:numId w:val="12"/>
        </w:numPr>
      </w:pPr>
      <w:r>
        <w:t>Pass the Consumer Protection and Recovery Act</w:t>
      </w:r>
    </w:p>
    <w:p w14:paraId="7AEC1828" w14:textId="77777777" w:rsidR="00E7590C" w:rsidRDefault="00E7590C" w:rsidP="00E7590C">
      <w:pPr>
        <w:pStyle w:val="Heading4"/>
        <w:numPr>
          <w:ilvl w:val="0"/>
          <w:numId w:val="12"/>
        </w:numPr>
      </w:pPr>
      <w:r>
        <w:t>Direct the FTC to undertake a comprehensive public education campaign in coordination with the private sector regarding the harms of AI and emerging technologies</w:t>
      </w:r>
    </w:p>
    <w:p w14:paraId="4E67BCF4" w14:textId="77777777" w:rsidR="00E7590C" w:rsidRDefault="00E7590C" w:rsidP="00E7590C"/>
    <w:p w14:paraId="7CC8B162" w14:textId="77777777" w:rsidR="00E7590C" w:rsidRPr="00DE688B" w:rsidRDefault="00E7590C" w:rsidP="00E7590C">
      <w:r>
        <w:t>Set 3:</w:t>
      </w:r>
    </w:p>
    <w:p w14:paraId="3A49E726" w14:textId="77777777" w:rsidR="00E7590C" w:rsidRDefault="00E7590C" w:rsidP="00E7590C">
      <w:pPr>
        <w:pStyle w:val="Heading4"/>
        <w:numPr>
          <w:ilvl w:val="0"/>
          <w:numId w:val="12"/>
        </w:numPr>
        <w:tabs>
          <w:tab w:val="num" w:pos="360"/>
        </w:tabs>
        <w:ind w:left="0" w:firstLine="0"/>
      </w:pPr>
      <w:r>
        <w:t>provide additional weeks of unemployment insurance and raise the weekly benefit level</w:t>
      </w:r>
    </w:p>
    <w:p w14:paraId="40358208" w14:textId="77777777" w:rsidR="00E7590C" w:rsidRDefault="00E7590C" w:rsidP="00E7590C">
      <w:pPr>
        <w:pStyle w:val="Heading4"/>
        <w:numPr>
          <w:ilvl w:val="0"/>
          <w:numId w:val="12"/>
        </w:numPr>
        <w:tabs>
          <w:tab w:val="num" w:pos="360"/>
        </w:tabs>
        <w:ind w:left="0" w:firstLine="0"/>
      </w:pPr>
      <w:r>
        <w:t xml:space="preserve">raise the maximum SNAP benefit level and ensure unemployed adults have access to food assistance </w:t>
      </w:r>
    </w:p>
    <w:p w14:paraId="5FCA55F4" w14:textId="77777777" w:rsidR="00E7590C" w:rsidRDefault="00E7590C" w:rsidP="00E7590C">
      <w:pPr>
        <w:pStyle w:val="Heading4"/>
        <w:numPr>
          <w:ilvl w:val="0"/>
          <w:numId w:val="12"/>
        </w:numPr>
        <w:tabs>
          <w:tab w:val="num" w:pos="360"/>
        </w:tabs>
        <w:ind w:left="0" w:firstLine="0"/>
      </w:pPr>
      <w:r>
        <w:t>provide</w:t>
      </w:r>
      <w:r w:rsidRPr="001B7B4B">
        <w:t xml:space="preserve"> state fiscal relief by reducing the percentage of Medicaid spending for which states are responsible and localities flexible funding to maintain needed services such as education</w:t>
      </w:r>
    </w:p>
    <w:p w14:paraId="705064CE" w14:textId="77777777" w:rsidR="00E7590C" w:rsidRDefault="00E7590C" w:rsidP="00E7590C">
      <w:pPr>
        <w:pStyle w:val="Heading4"/>
        <w:numPr>
          <w:ilvl w:val="0"/>
          <w:numId w:val="12"/>
        </w:numPr>
        <w:tabs>
          <w:tab w:val="num" w:pos="360"/>
        </w:tabs>
        <w:ind w:left="0" w:firstLine="0"/>
      </w:pPr>
      <w:r>
        <w:t>provide</w:t>
      </w:r>
      <w:r w:rsidRPr="001B7B4B">
        <w:t xml:space="preserve"> cash assistance to people facing economic insecurity through monthly or one-time cash payments</w:t>
      </w:r>
    </w:p>
    <w:p w14:paraId="573813A4" w14:textId="77777777" w:rsidR="00E7590C" w:rsidRDefault="00E7590C" w:rsidP="00E7590C">
      <w:pPr>
        <w:pStyle w:val="Heading4"/>
        <w:numPr>
          <w:ilvl w:val="0"/>
          <w:numId w:val="12"/>
        </w:numPr>
        <w:tabs>
          <w:tab w:val="num" w:pos="360"/>
        </w:tabs>
        <w:ind w:left="0" w:firstLine="0"/>
      </w:pPr>
      <w:r>
        <w:t>implement</w:t>
      </w:r>
      <w:r w:rsidRPr="001B7B4B">
        <w:t xml:space="preserve"> a subsidized jobs program for low-income workers</w:t>
      </w:r>
    </w:p>
    <w:p w14:paraId="1D566E7F" w14:textId="77777777" w:rsidR="00E7590C" w:rsidRPr="00EB27D5" w:rsidRDefault="00E7590C" w:rsidP="00E7590C">
      <w:pPr>
        <w:pStyle w:val="Heading4"/>
        <w:numPr>
          <w:ilvl w:val="0"/>
          <w:numId w:val="12"/>
        </w:numPr>
        <w:tabs>
          <w:tab w:val="num" w:pos="360"/>
        </w:tabs>
        <w:ind w:left="0" w:firstLine="0"/>
      </w:pPr>
      <w:r>
        <w:t>increase housing assistance</w:t>
      </w:r>
    </w:p>
    <w:p w14:paraId="17D9B18A" w14:textId="77777777" w:rsidR="00E7590C" w:rsidRDefault="00E7590C" w:rsidP="00E7590C">
      <w:pPr>
        <w:pStyle w:val="Heading4"/>
        <w:numPr>
          <w:ilvl w:val="0"/>
          <w:numId w:val="12"/>
        </w:numPr>
        <w:tabs>
          <w:tab w:val="num" w:pos="360"/>
        </w:tabs>
        <w:ind w:left="0" w:firstLine="0"/>
      </w:pPr>
      <w:r>
        <w:t>create</w:t>
      </w:r>
      <w:r w:rsidRPr="00DF36D9">
        <w:t xml:space="preserve"> a permanent paid family and medical leave program</w:t>
      </w:r>
      <w:r>
        <w:t xml:space="preserve"> and increase financial assistance for</w:t>
      </w:r>
      <w:r w:rsidRPr="00DF36D9">
        <w:t xml:space="preserve"> childcare centers</w:t>
      </w:r>
    </w:p>
    <w:p w14:paraId="157CC5D7" w14:textId="77777777" w:rsidR="00E7590C" w:rsidRPr="001B7B4B" w:rsidRDefault="00E7590C" w:rsidP="00E7590C"/>
    <w:p w14:paraId="6EBE8040" w14:textId="77777777" w:rsidR="00E7590C" w:rsidRDefault="00E7590C" w:rsidP="00E7590C">
      <w:pPr>
        <w:pStyle w:val="Heading4"/>
      </w:pPr>
      <w:r>
        <w:t>Set 1 is a much more comprehensive approach to solving inequality---aff can’t solve the social barriers to addressing underlying issues</w:t>
      </w:r>
    </w:p>
    <w:p w14:paraId="1D4B0B77" w14:textId="77777777" w:rsidR="00E7590C" w:rsidRPr="005E7E26" w:rsidRDefault="00E7590C" w:rsidP="00E7590C">
      <w:r>
        <w:rPr>
          <w:rStyle w:val="Style13ptBold"/>
        </w:rPr>
        <w:t xml:space="preserve">PIIE ’20 </w:t>
      </w:r>
      <w:r w:rsidRPr="005E7E26">
        <w:t>– Peterson Institute for International Economics, think tank based in DC</w:t>
      </w:r>
    </w:p>
    <w:p w14:paraId="6303A394" w14:textId="77777777" w:rsidR="00E7590C" w:rsidRPr="005E7E26" w:rsidRDefault="00E7590C" w:rsidP="00E7590C">
      <w:r w:rsidRPr="005E7E26">
        <w:t xml:space="preserve">“How to Fix Economic Inequality? An Overview of Policies for the United States and Other High-Income Economies” </w:t>
      </w:r>
      <w:hyperlink r:id="rId7" w:history="1">
        <w:r w:rsidRPr="005E7E26">
          <w:rPr>
            <w:rStyle w:val="Hyperlink"/>
          </w:rPr>
          <w:t>https://www.piie.com/sites/default/files/documents/how-to-fix-economic-inequality.pdf</w:t>
        </w:r>
      </w:hyperlink>
    </w:p>
    <w:p w14:paraId="1DA74C52" w14:textId="77777777" w:rsidR="00E7590C" w:rsidRPr="005E7E26" w:rsidRDefault="00E7590C" w:rsidP="00E7590C">
      <w:pPr>
        <w:rPr>
          <w:rStyle w:val="Style13ptBold"/>
        </w:rPr>
      </w:pPr>
    </w:p>
    <w:p w14:paraId="36279A51" w14:textId="77777777" w:rsidR="00E7590C" w:rsidRDefault="00E7590C" w:rsidP="00E7590C">
      <w:r>
        <w:t>SECTION 7 Policy recommendations</w:t>
      </w:r>
    </w:p>
    <w:p w14:paraId="2857D591" w14:textId="77777777" w:rsidR="00E7590C" w:rsidRDefault="00E7590C" w:rsidP="00E7590C">
      <w:r>
        <w:t xml:space="preserve"> </w:t>
      </w:r>
      <w:r w:rsidRPr="00887709">
        <w:rPr>
          <w:rStyle w:val="StyleUnderline"/>
        </w:rPr>
        <w:t xml:space="preserve">This menu of policy </w:t>
      </w:r>
      <w:r w:rsidRPr="00887709">
        <w:rPr>
          <w:rStyle w:val="StyleUnderline"/>
          <w:highlight w:val="green"/>
        </w:rPr>
        <w:t>recommendations</w:t>
      </w:r>
      <w:r w:rsidRPr="00887709">
        <w:t xml:space="preserve"> is focused on the United States, with some also applicable to other advanced economies. It </w:t>
      </w:r>
      <w:r w:rsidRPr="00887709">
        <w:rPr>
          <w:rStyle w:val="StyleUnderline"/>
          <w:highlight w:val="green"/>
        </w:rPr>
        <w:t>represent</w:t>
      </w:r>
      <w:r w:rsidRPr="00887709">
        <w:rPr>
          <w:rStyle w:val="StyleUnderline"/>
        </w:rPr>
        <w:t>s some commonly cited solutions by inequality experts,</w:t>
      </w:r>
      <w:r w:rsidRPr="00887709">
        <w:t xml:space="preserve"> organized by </w:t>
      </w:r>
      <w:r w:rsidRPr="00887709">
        <w:rPr>
          <w:rStyle w:val="Emphasis"/>
          <w:highlight w:val="green"/>
        </w:rPr>
        <w:t>policies related to taxes</w:t>
      </w:r>
      <w:r w:rsidRPr="00887709">
        <w:rPr>
          <w:rStyle w:val="Emphasis"/>
        </w:rPr>
        <w:t xml:space="preserve">, </w:t>
      </w:r>
      <w:r w:rsidRPr="00887709">
        <w:rPr>
          <w:rStyle w:val="Emphasis"/>
          <w:highlight w:val="green"/>
        </w:rPr>
        <w:t>education</w:t>
      </w:r>
      <w:r w:rsidRPr="00887709">
        <w:rPr>
          <w:rStyle w:val="Emphasis"/>
        </w:rPr>
        <w:t xml:space="preserve">, </w:t>
      </w:r>
      <w:r w:rsidRPr="00887709">
        <w:rPr>
          <w:rStyle w:val="Emphasis"/>
          <w:highlight w:val="green"/>
        </w:rPr>
        <w:t>labor</w:t>
      </w:r>
      <w:r w:rsidRPr="00887709">
        <w:rPr>
          <w:rStyle w:val="Emphasis"/>
        </w:rPr>
        <w:t xml:space="preserve">, corporate </w:t>
      </w:r>
      <w:r w:rsidRPr="00887709">
        <w:rPr>
          <w:rStyle w:val="Emphasis"/>
          <w:highlight w:val="green"/>
        </w:rPr>
        <w:t>regulations</w:t>
      </w:r>
      <w:r w:rsidRPr="00887709">
        <w:rPr>
          <w:rStyle w:val="Emphasis"/>
        </w:rPr>
        <w:t xml:space="preserve">, </w:t>
      </w:r>
      <w:r w:rsidRPr="00887709">
        <w:rPr>
          <w:rStyle w:val="Emphasis"/>
          <w:highlight w:val="green"/>
        </w:rPr>
        <w:t>and</w:t>
      </w:r>
      <w:r w:rsidRPr="00887709">
        <w:rPr>
          <w:rStyle w:val="Emphasis"/>
        </w:rPr>
        <w:t xml:space="preserve"> the </w:t>
      </w:r>
      <w:r w:rsidRPr="00887709">
        <w:rPr>
          <w:rStyle w:val="Emphasis"/>
          <w:highlight w:val="green"/>
        </w:rPr>
        <w:t>social safety</w:t>
      </w:r>
      <w:r w:rsidRPr="00887709">
        <w:rPr>
          <w:rStyle w:val="Emphasis"/>
        </w:rPr>
        <w:t xml:space="preserve"> net</w:t>
      </w:r>
      <w:r w:rsidRPr="00887709">
        <w:t xml:space="preserve">. </w:t>
      </w:r>
      <w:r w:rsidRPr="00887709">
        <w:rPr>
          <w:rStyle w:val="StyleUnderline"/>
        </w:rPr>
        <w:t xml:space="preserve">Economics can provide some guidance over which approach is most effective, but </w:t>
      </w:r>
      <w:r w:rsidRPr="00887709">
        <w:rPr>
          <w:rStyle w:val="Emphasis"/>
        </w:rPr>
        <w:t xml:space="preserve">political </w:t>
      </w:r>
      <w:r w:rsidRPr="00887709">
        <w:rPr>
          <w:rStyle w:val="Emphasis"/>
          <w:highlight w:val="green"/>
        </w:rPr>
        <w:t>attitudes toward inequality</w:t>
      </w:r>
      <w:r w:rsidRPr="00887709">
        <w:rPr>
          <w:rStyle w:val="Emphasis"/>
        </w:rPr>
        <w:t xml:space="preserve"> will </w:t>
      </w:r>
      <w:r w:rsidRPr="00887709">
        <w:rPr>
          <w:rStyle w:val="Emphasis"/>
          <w:highlight w:val="green"/>
        </w:rPr>
        <w:t>play a significant role in which</w:t>
      </w:r>
      <w:r w:rsidRPr="00887709">
        <w:rPr>
          <w:rStyle w:val="Emphasis"/>
        </w:rPr>
        <w:t xml:space="preserve"> ones </w:t>
      </w:r>
      <w:r w:rsidRPr="00887709">
        <w:rPr>
          <w:rStyle w:val="Emphasis"/>
          <w:highlight w:val="green"/>
        </w:rPr>
        <w:t>to focus on</w:t>
      </w:r>
      <w:r w:rsidRPr="00887709">
        <w:t>.</w:t>
      </w:r>
    </w:p>
    <w:p w14:paraId="4CA8E1BC" w14:textId="77777777" w:rsidR="00E7590C" w:rsidRDefault="00E7590C" w:rsidP="00E7590C"/>
    <w:p w14:paraId="05E8BCC5" w14:textId="77777777" w:rsidR="00E7590C" w:rsidRPr="00D63CC3" w:rsidRDefault="00E7590C" w:rsidP="00E7590C">
      <w:pPr>
        <w:pStyle w:val="Heading4"/>
      </w:pPr>
      <w:r>
        <w:t xml:space="preserve">Market dynamics are too complex to establish a link between antitrust and inequality </w:t>
      </w:r>
    </w:p>
    <w:p w14:paraId="4C9E9261" w14:textId="77777777" w:rsidR="00E7590C" w:rsidRPr="00D63CC3" w:rsidRDefault="00E7590C" w:rsidP="00E7590C">
      <w:r>
        <w:rPr>
          <w:rStyle w:val="Style13ptBold"/>
        </w:rPr>
        <w:t>Schechter ’16</w:t>
      </w:r>
      <w:r w:rsidRPr="00D63CC3">
        <w:t xml:space="preserve"> – writer at ProMarket citing Daniel Crane, the associate dean for faculty and research and the Frederick Paul Furth Sr. Professor of Law at the University of Michigan, disputes the monopoly regressivity claim</w:t>
      </w:r>
    </w:p>
    <w:p w14:paraId="7A6271A5" w14:textId="77777777" w:rsidR="00E7590C" w:rsidRPr="00D63CC3" w:rsidRDefault="00E7590C" w:rsidP="00E7590C">
      <w:r w:rsidRPr="00D63CC3">
        <w:t xml:space="preserve">Asher, “Is More Antitrust the Answer to Rising Wealth Inequality?” ProMarket, </w:t>
      </w:r>
      <w:hyperlink r:id="rId8" w:history="1">
        <w:r w:rsidRPr="00D63CC3">
          <w:rPr>
            <w:rStyle w:val="Hyperlink"/>
          </w:rPr>
          <w:t>https://promarket.org/2016/07/08/antitrust-answer-rising-wealth-inequality/</w:t>
        </w:r>
      </w:hyperlink>
    </w:p>
    <w:p w14:paraId="2DAEC20D" w14:textId="77777777" w:rsidR="00E7590C" w:rsidRDefault="00E7590C" w:rsidP="00E7590C">
      <w:pPr>
        <w:rPr>
          <w:rStyle w:val="Style13ptBold"/>
        </w:rPr>
      </w:pPr>
    </w:p>
    <w:p w14:paraId="245730FC" w14:textId="77777777" w:rsidR="00E7590C" w:rsidRPr="00887709" w:rsidRDefault="00E7590C" w:rsidP="00E7590C">
      <w:pPr>
        <w:rPr>
          <w:sz w:val="16"/>
        </w:rPr>
      </w:pPr>
      <w:r w:rsidRPr="00887709">
        <w:rPr>
          <w:sz w:val="16"/>
        </w:rPr>
        <w:t xml:space="preserve">Daniel </w:t>
      </w:r>
      <w:r w:rsidRPr="00887709">
        <w:rPr>
          <w:rStyle w:val="StyleUnderline"/>
        </w:rPr>
        <w:t>Crane</w:t>
      </w:r>
      <w:r w:rsidRPr="00887709">
        <w:rPr>
          <w:sz w:val="16"/>
        </w:rPr>
        <w:t xml:space="preserve">, the associate dean for faculty and research and the Frederick Paul Furth Sr. Professor of Law at the University of Michigan, </w:t>
      </w:r>
      <w:r w:rsidRPr="00887709">
        <w:rPr>
          <w:rStyle w:val="StyleUnderline"/>
        </w:rPr>
        <w:t>disputes the monopoly regressivity claim</w:t>
      </w:r>
      <w:r w:rsidRPr="00887709">
        <w:rPr>
          <w:sz w:val="16"/>
        </w:rPr>
        <w:t xml:space="preserve">. </w:t>
      </w:r>
      <w:r w:rsidRPr="00887709">
        <w:rPr>
          <w:rStyle w:val="StyleUnderline"/>
        </w:rPr>
        <w:t>He</w:t>
      </w:r>
      <w:r w:rsidRPr="00887709">
        <w:rPr>
          <w:sz w:val="16"/>
        </w:rPr>
        <w:t xml:space="preserve"> also </w:t>
      </w:r>
      <w:r w:rsidRPr="00887709">
        <w:rPr>
          <w:rStyle w:val="StyleUnderline"/>
        </w:rPr>
        <w:t>disputes the growing notion that a more rigorous antitrust enforcement can diminish wealth inequality</w:t>
      </w:r>
      <w:r w:rsidRPr="00887709">
        <w:rPr>
          <w:sz w:val="16"/>
        </w:rPr>
        <w:t>, arguing that “</w:t>
      </w:r>
      <w:r w:rsidRPr="00D76681">
        <w:rPr>
          <w:rStyle w:val="Emphasis"/>
          <w:highlight w:val="green"/>
        </w:rPr>
        <w:t>more antitrust is not the answer to</w:t>
      </w:r>
      <w:r w:rsidRPr="00887709">
        <w:rPr>
          <w:rStyle w:val="Emphasis"/>
        </w:rPr>
        <w:t xml:space="preserve"> wealth </w:t>
      </w:r>
      <w:r w:rsidRPr="00D76681">
        <w:rPr>
          <w:rStyle w:val="Emphasis"/>
          <w:highlight w:val="green"/>
        </w:rPr>
        <w:t>inequality</w:t>
      </w:r>
      <w:r w:rsidRPr="00887709">
        <w:rPr>
          <w:sz w:val="16"/>
        </w:rPr>
        <w:t>.”4</w:t>
      </w:r>
    </w:p>
    <w:p w14:paraId="3FFEF93B" w14:textId="77777777" w:rsidR="00E7590C" w:rsidRPr="00887709" w:rsidRDefault="00E7590C" w:rsidP="00E7590C">
      <w:pPr>
        <w:rPr>
          <w:rStyle w:val="StyleUnderline"/>
        </w:rPr>
      </w:pPr>
      <w:r w:rsidRPr="00887709">
        <w:rPr>
          <w:sz w:val="16"/>
        </w:rPr>
        <w:t xml:space="preserve">In a recent paper, </w:t>
      </w:r>
      <w:r w:rsidRPr="00887709">
        <w:rPr>
          <w:rStyle w:val="StyleUnderline"/>
        </w:rPr>
        <w:t>Crane challenges</w:t>
      </w:r>
      <w:r w:rsidRPr="00887709">
        <w:rPr>
          <w:sz w:val="16"/>
        </w:rPr>
        <w:t xml:space="preserve"> what he deems as </w:t>
      </w:r>
      <w:r w:rsidRPr="00887709">
        <w:rPr>
          <w:rStyle w:val="StyleUnderline"/>
        </w:rPr>
        <w:t>an oversimplification</w:t>
      </w:r>
      <w:r w:rsidRPr="00887709">
        <w:rPr>
          <w:sz w:val="16"/>
        </w:rPr>
        <w:t xml:space="preserve">, claiming that that </w:t>
      </w:r>
      <w:r w:rsidRPr="00887709">
        <w:rPr>
          <w:rStyle w:val="StyleUnderline"/>
        </w:rPr>
        <w:t xml:space="preserve">the relationship between antitrust law and wealth </w:t>
      </w:r>
      <w:r w:rsidRPr="00D76681">
        <w:rPr>
          <w:rStyle w:val="StyleUnderline"/>
          <w:highlight w:val="green"/>
        </w:rPr>
        <w:t>inequality is “far more complex</w:t>
      </w:r>
      <w:r w:rsidRPr="00887709">
        <w:rPr>
          <w:sz w:val="16"/>
        </w:rPr>
        <w:t xml:space="preserve">” and that </w:t>
      </w:r>
      <w:r w:rsidRPr="00D76681">
        <w:rPr>
          <w:rStyle w:val="Emphasis"/>
          <w:highlight w:val="green"/>
        </w:rPr>
        <w:t>the relationship</w:t>
      </w:r>
      <w:r w:rsidRPr="00887709">
        <w:rPr>
          <w:rStyle w:val="Emphasis"/>
        </w:rPr>
        <w:t xml:space="preserve"> between income distribution and market power </w:t>
      </w:r>
      <w:r w:rsidRPr="00D76681">
        <w:rPr>
          <w:rStyle w:val="Emphasis"/>
          <w:highlight w:val="green"/>
        </w:rPr>
        <w:t>is</w:t>
      </w:r>
      <w:r w:rsidRPr="00887709">
        <w:rPr>
          <w:rStyle w:val="Emphasis"/>
        </w:rPr>
        <w:t xml:space="preserve"> “subtle, circumstantially contingent, and</w:t>
      </w:r>
      <w:r w:rsidRPr="00887709">
        <w:rPr>
          <w:sz w:val="16"/>
        </w:rPr>
        <w:t xml:space="preserve">, at least for a developed economy, </w:t>
      </w:r>
      <w:r w:rsidRPr="00D76681">
        <w:rPr>
          <w:rStyle w:val="Emphasis"/>
          <w:highlight w:val="green"/>
        </w:rPr>
        <w:t>extremely difficult to generalize</w:t>
      </w:r>
      <w:r w:rsidRPr="00887709">
        <w:rPr>
          <w:sz w:val="16"/>
        </w:rPr>
        <w:t xml:space="preserve">.” Crane then goes on to argue that </w:t>
      </w:r>
      <w:r w:rsidRPr="00887709">
        <w:rPr>
          <w:rStyle w:val="Emphasis"/>
        </w:rPr>
        <w:t xml:space="preserve">more </w:t>
      </w:r>
      <w:r w:rsidRPr="00D76681">
        <w:rPr>
          <w:rStyle w:val="Emphasis"/>
          <w:highlight w:val="green"/>
        </w:rPr>
        <w:t>antitrust can</w:t>
      </w:r>
      <w:r w:rsidRPr="00887709">
        <w:rPr>
          <w:rStyle w:val="Emphasis"/>
        </w:rPr>
        <w:t xml:space="preserve"> in fact </w:t>
      </w:r>
      <w:r w:rsidRPr="00D76681">
        <w:rPr>
          <w:rStyle w:val="Emphasis"/>
          <w:highlight w:val="green"/>
        </w:rPr>
        <w:t>lead to</w:t>
      </w:r>
      <w:r w:rsidRPr="00887709">
        <w:rPr>
          <w:rStyle w:val="Emphasis"/>
        </w:rPr>
        <w:t xml:space="preserve"> greater </w:t>
      </w:r>
      <w:r w:rsidRPr="00D76681">
        <w:rPr>
          <w:rStyle w:val="Emphasis"/>
          <w:highlight w:val="green"/>
        </w:rPr>
        <w:t>inequality</w:t>
      </w:r>
      <w:r w:rsidRPr="00887709">
        <w:rPr>
          <w:sz w:val="16"/>
        </w:rPr>
        <w:t xml:space="preserve">, and that “when it comes to wealth equality and social justice in a developed economy, </w:t>
      </w:r>
      <w:r w:rsidRPr="00D76681">
        <w:rPr>
          <w:rStyle w:val="StyleUnderline"/>
          <w:highlight w:val="green"/>
        </w:rPr>
        <w:t>antitrust</w:t>
      </w:r>
      <w:r w:rsidRPr="00887709">
        <w:rPr>
          <w:rStyle w:val="StyleUnderline"/>
        </w:rPr>
        <w:t xml:space="preserve"> law </w:t>
      </w:r>
      <w:r w:rsidRPr="00D76681">
        <w:rPr>
          <w:rStyle w:val="StyleUnderline"/>
          <w:highlight w:val="green"/>
        </w:rPr>
        <w:t>cannot be calibrated to help</w:t>
      </w:r>
      <w:r w:rsidRPr="00887709">
        <w:rPr>
          <w:rStyle w:val="StyleUnderline"/>
        </w:rPr>
        <w:t>, but it can be calibrated not to harm.”5</w:t>
      </w:r>
    </w:p>
    <w:p w14:paraId="33AC236D" w14:textId="77777777" w:rsidR="00E7590C" w:rsidRPr="00887709" w:rsidRDefault="00E7590C" w:rsidP="00E7590C">
      <w:pPr>
        <w:rPr>
          <w:sz w:val="16"/>
        </w:rPr>
      </w:pPr>
      <w:r w:rsidRPr="00887709">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6DD7E203" w14:textId="77777777" w:rsidR="00E7590C" w:rsidRPr="00887709" w:rsidRDefault="00E7590C" w:rsidP="00E7590C">
      <w:pPr>
        <w:rPr>
          <w:sz w:val="16"/>
        </w:rPr>
      </w:pPr>
      <w:r w:rsidRPr="00887709">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0E068FFE" w14:textId="77777777" w:rsidR="00E7590C" w:rsidRPr="00887709" w:rsidRDefault="00E7590C" w:rsidP="00E7590C">
      <w:pPr>
        <w:rPr>
          <w:sz w:val="16"/>
        </w:rPr>
      </w:pPr>
      <w:r w:rsidRPr="00887709">
        <w:rPr>
          <w:sz w:val="16"/>
        </w:rPr>
        <w:t xml:space="preserve">To be sure, </w:t>
      </w:r>
      <w:r w:rsidRPr="00887709">
        <w:rPr>
          <w:rStyle w:val="StyleUnderline"/>
        </w:rPr>
        <w:t>Crane does not completely dispute the idea that antitrust enforcement (or lack thereof) is related in some way to growing wealth inequality</w:t>
      </w:r>
      <w:r w:rsidRPr="00887709">
        <w:rPr>
          <w:sz w:val="16"/>
        </w:rPr>
        <w:t xml:space="preserve">. What </w:t>
      </w:r>
      <w:r w:rsidRPr="00887709">
        <w:rPr>
          <w:rStyle w:val="StyleUnderline"/>
        </w:rPr>
        <w:t>he does dispute</w:t>
      </w:r>
      <w:r w:rsidRPr="00887709">
        <w:rPr>
          <w:sz w:val="16"/>
        </w:rPr>
        <w:t xml:space="preserve">, he says, is </w:t>
      </w:r>
      <w:r w:rsidRPr="00887709">
        <w:rPr>
          <w:rStyle w:val="StyleUnderline"/>
        </w:rPr>
        <w:t>the “simplistic” version of the relationship between wealth inequality and antitrust, in which consumer-to-producer wealth transfers</w:t>
      </w:r>
      <w:r w:rsidRPr="00887709">
        <w:rPr>
          <w:sz w:val="16"/>
        </w:rPr>
        <w:t xml:space="preserve">, enabled by lax antitrust enforcement and rent extractions, create </w:t>
      </w:r>
      <w:r w:rsidRPr="00887709">
        <w:rPr>
          <w:rStyle w:val="StyleUnderline"/>
        </w:rPr>
        <w:t>regressive distributional effects</w:t>
      </w:r>
      <w:r w:rsidRPr="00887709">
        <w:rPr>
          <w:sz w:val="16"/>
        </w:rPr>
        <w:t>. “In a complex, advanced economy, the lines of exploitation and profiting run in too many complicated and cross-cutting directions to permit broad generalization,” he writes in the paper.</w:t>
      </w:r>
    </w:p>
    <w:p w14:paraId="2CCEC357" w14:textId="77777777" w:rsidR="00E7590C" w:rsidRPr="00887709" w:rsidRDefault="00E7590C" w:rsidP="00E7590C">
      <w:pPr>
        <w:rPr>
          <w:sz w:val="16"/>
        </w:rPr>
      </w:pPr>
      <w:r w:rsidRPr="00887709">
        <w:rPr>
          <w:sz w:val="16"/>
        </w:rPr>
        <w:t xml:space="preserve">“I am not claiming that there is no relationship between wealth inequality and antitrust or market competitiveness,” Crane tells ProMarket. “I am also not claiming that there couldn’t be certain antitrust interventions that would reduce wealth inequality. I think that there could be. All I am saying is that </w:t>
      </w:r>
      <w:r w:rsidRPr="00887709">
        <w:rPr>
          <w:rStyle w:val="StyleUnderline"/>
        </w:rPr>
        <w:t xml:space="preserve">the overall picture, </w:t>
      </w:r>
      <w:r w:rsidRPr="00887709">
        <w:rPr>
          <w:rStyle w:val="Emphasis"/>
        </w:rPr>
        <w:t>this facile assumption that more antitrust means greater equality and wealth is just way over-broad</w:t>
      </w:r>
      <w:r w:rsidRPr="00887709">
        <w:rPr>
          <w:rStyle w:val="StyleUnderline"/>
        </w:rPr>
        <w:t>.</w:t>
      </w:r>
      <w:r w:rsidRPr="00887709">
        <w:rPr>
          <w:sz w:val="16"/>
        </w:rPr>
        <w:t xml:space="preserve"> </w:t>
      </w:r>
      <w:r w:rsidRPr="00887709">
        <w:rPr>
          <w:rStyle w:val="StyleUnderline"/>
        </w:rPr>
        <w:t xml:space="preserve">The </w:t>
      </w:r>
      <w:r w:rsidRPr="00D76681">
        <w:rPr>
          <w:rStyle w:val="StyleUnderline"/>
          <w:highlight w:val="green"/>
        </w:rPr>
        <w:t>interactions between</w:t>
      </w:r>
      <w:r w:rsidRPr="00887709">
        <w:rPr>
          <w:rStyle w:val="StyleUnderline"/>
        </w:rPr>
        <w:t xml:space="preserve"> the distribution of </w:t>
      </w:r>
      <w:r w:rsidRPr="00D76681">
        <w:rPr>
          <w:rStyle w:val="StyleUnderline"/>
          <w:highlight w:val="green"/>
        </w:rPr>
        <w:t>wealth</w:t>
      </w:r>
      <w:r w:rsidRPr="00887709">
        <w:rPr>
          <w:rStyle w:val="StyleUnderline"/>
        </w:rPr>
        <w:t xml:space="preserve"> in society </w:t>
      </w:r>
      <w:r w:rsidRPr="00D76681">
        <w:rPr>
          <w:rStyle w:val="StyleUnderline"/>
          <w:highlight w:val="green"/>
        </w:rPr>
        <w:t>and</w:t>
      </w:r>
      <w:r w:rsidRPr="00887709">
        <w:rPr>
          <w:rStyle w:val="StyleUnderline"/>
        </w:rPr>
        <w:t xml:space="preserve"> market </w:t>
      </w:r>
      <w:r w:rsidRPr="00D76681">
        <w:rPr>
          <w:rStyle w:val="StyleUnderline"/>
          <w:highlight w:val="green"/>
        </w:rPr>
        <w:t>competitiveness are very complex</w:t>
      </w:r>
      <w:r w:rsidRPr="00887709">
        <w:rPr>
          <w:rStyle w:val="StyleUnderline"/>
        </w:rPr>
        <w:t xml:space="preserve"> and cross-cutting, and there are a number of ways in which more antitrust would actually increase wealth inequality</w:t>
      </w:r>
      <w:r w:rsidRPr="00887709">
        <w:rPr>
          <w:sz w:val="16"/>
        </w:rPr>
        <w:t>.”</w:t>
      </w:r>
    </w:p>
    <w:p w14:paraId="13289FB3" w14:textId="77777777" w:rsidR="00E7590C" w:rsidRPr="00887709" w:rsidRDefault="00E7590C" w:rsidP="00E7590C">
      <w:pPr>
        <w:rPr>
          <w:sz w:val="16"/>
        </w:rPr>
      </w:pPr>
      <w:r w:rsidRPr="00887709">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18834742" w14:textId="77777777" w:rsidR="00E7590C" w:rsidRPr="00887709" w:rsidRDefault="00E7590C" w:rsidP="00E7590C">
      <w:pPr>
        <w:rPr>
          <w:sz w:val="16"/>
        </w:rPr>
      </w:pPr>
      <w:r w:rsidRPr="00887709">
        <w:rPr>
          <w:sz w:val="16"/>
        </w:rPr>
        <w:t xml:space="preserve">In his paper, </w:t>
      </w:r>
      <w:r w:rsidRPr="00887709">
        <w:rPr>
          <w:rStyle w:val="StyleUnderline"/>
        </w:rPr>
        <w:t>Crane disputes one of the key arguments for more antitrust enforcement–that shareholders and senior corporate managers are the main beneficiaries of monopoly rents</w:t>
      </w:r>
      <w:r w:rsidRPr="00887709">
        <w:rPr>
          <w:sz w:val="16"/>
        </w:rPr>
        <w:t xml:space="preserve">. The literature on these issues, he argues, is ambiguous. </w:t>
      </w:r>
      <w:r w:rsidRPr="00D76681">
        <w:rPr>
          <w:rStyle w:val="StyleUnderline"/>
        </w:rPr>
        <w:t>Shareholding</w:t>
      </w:r>
      <w:r w:rsidRPr="00887709">
        <w:rPr>
          <w:rStyle w:val="StyleUnderline"/>
        </w:rPr>
        <w:t xml:space="preserve"> is something tens of millions of Americans do across social </w:t>
      </w:r>
      <w:r w:rsidRPr="00D76681">
        <w:rPr>
          <w:rStyle w:val="StyleUnderline"/>
        </w:rPr>
        <w:t>classes</w:t>
      </w:r>
      <w:r w:rsidRPr="00887709">
        <w:rPr>
          <w:sz w:val="16"/>
        </w:rPr>
        <w:t xml:space="preserve">, as part of their 401(k)s and other retirement plans. </w:t>
      </w:r>
      <w:r w:rsidRPr="00D76681">
        <w:rPr>
          <w:rStyle w:val="Emphasis"/>
          <w:highlight w:val="green"/>
        </w:rPr>
        <w:t>It is far from clear</w:t>
      </w:r>
      <w:r w:rsidRPr="00887709">
        <w:rPr>
          <w:rStyle w:val="Emphasis"/>
        </w:rPr>
        <w:t xml:space="preserve"> that </w:t>
      </w:r>
      <w:r w:rsidRPr="00D76681">
        <w:rPr>
          <w:rStyle w:val="Emphasis"/>
          <w:highlight w:val="green"/>
        </w:rPr>
        <w:t>shareholders reap the</w:t>
      </w:r>
      <w:r w:rsidRPr="00887709">
        <w:rPr>
          <w:rStyle w:val="Emphasis"/>
        </w:rPr>
        <w:t xml:space="preserve"> lion’s </w:t>
      </w:r>
      <w:r w:rsidRPr="00D76681">
        <w:rPr>
          <w:rStyle w:val="Emphasis"/>
          <w:highlight w:val="green"/>
        </w:rPr>
        <w:t>share of monopoly profits</w:t>
      </w:r>
      <w:r w:rsidRPr="00887709">
        <w:rPr>
          <w:rStyle w:val="Emphasis"/>
        </w:rPr>
        <w:t>,</w:t>
      </w:r>
      <w:r w:rsidRPr="00887709">
        <w:rPr>
          <w:sz w:val="16"/>
        </w:rPr>
        <w:t xml:space="preserve"> he notes, and </w:t>
      </w:r>
      <w:r w:rsidRPr="00887709">
        <w:rPr>
          <w:rStyle w:val="StyleUnderline"/>
        </w:rPr>
        <w:t xml:space="preserve">a number of studies have shown that </w:t>
      </w:r>
      <w:r w:rsidRPr="00D76681">
        <w:rPr>
          <w:rStyle w:val="StyleUnderline"/>
          <w:highlight w:val="green"/>
        </w:rPr>
        <w:t>mergers don’t necessarily produce positive returns</w:t>
      </w:r>
      <w:r w:rsidRPr="00887709">
        <w:rPr>
          <w:sz w:val="16"/>
        </w:rPr>
        <w:t xml:space="preserve"> to the shareholders of the acquiring firm.</w:t>
      </w:r>
    </w:p>
    <w:p w14:paraId="7F516F69" w14:textId="77777777" w:rsidR="00E7590C" w:rsidRPr="00887709" w:rsidRDefault="00E7590C" w:rsidP="00E7590C">
      <w:pPr>
        <w:rPr>
          <w:sz w:val="16"/>
        </w:rPr>
      </w:pPr>
      <w:r w:rsidRPr="00887709">
        <w:rPr>
          <w:rStyle w:val="Emphasis"/>
        </w:rPr>
        <w:t xml:space="preserve">Some </w:t>
      </w:r>
      <w:r w:rsidRPr="00D76681">
        <w:rPr>
          <w:rStyle w:val="Emphasis"/>
          <w:highlight w:val="green"/>
        </w:rPr>
        <w:t>empirical studies</w:t>
      </w:r>
      <w:r w:rsidRPr="00887709">
        <w:rPr>
          <w:sz w:val="16"/>
        </w:rPr>
        <w:t xml:space="preserve">, he claims, </w:t>
      </w:r>
      <w:r w:rsidRPr="00D76681">
        <w:rPr>
          <w:rStyle w:val="Emphasis"/>
          <w:highlight w:val="green"/>
        </w:rPr>
        <w:t>have</w:t>
      </w:r>
      <w:r w:rsidRPr="00887709">
        <w:rPr>
          <w:rStyle w:val="Emphasis"/>
        </w:rPr>
        <w:t xml:space="preserve"> actually </w:t>
      </w:r>
      <w:r w:rsidRPr="00D76681">
        <w:rPr>
          <w:rStyle w:val="Emphasis"/>
          <w:highlight w:val="green"/>
        </w:rPr>
        <w:t>shown</w:t>
      </w:r>
      <w:r w:rsidRPr="00887709">
        <w:rPr>
          <w:rStyle w:val="Emphasis"/>
        </w:rPr>
        <w:t xml:space="preserve"> that </w:t>
      </w:r>
      <w:r w:rsidRPr="00D76681">
        <w:rPr>
          <w:rStyle w:val="Emphasis"/>
          <w:highlight w:val="green"/>
        </w:rPr>
        <w:t>CEO compensation declines as markets become less competitive</w:t>
      </w:r>
      <w:r w:rsidRPr="00887709">
        <w:rPr>
          <w:sz w:val="16"/>
        </w:rPr>
        <w:t xml:space="preserve">. </w:t>
      </w:r>
      <w:r w:rsidRPr="00D76681">
        <w:rPr>
          <w:rStyle w:val="StyleUnderline"/>
          <w:highlight w:val="green"/>
        </w:rPr>
        <w:t>Labor unions</w:t>
      </w:r>
      <w:r w:rsidRPr="00887709">
        <w:rPr>
          <w:rStyle w:val="StyleUnderline"/>
        </w:rPr>
        <w:t xml:space="preserve"> have also </w:t>
      </w:r>
      <w:r w:rsidRPr="00D76681">
        <w:rPr>
          <w:rStyle w:val="StyleUnderline"/>
          <w:highlight w:val="green"/>
        </w:rPr>
        <w:t>supported anti-competitive mergers</w:t>
      </w:r>
      <w:r w:rsidRPr="00887709">
        <w:rPr>
          <w:rStyle w:val="StyleUnderline"/>
        </w:rPr>
        <w:t xml:space="preserve"> in the past</w:t>
      </w:r>
      <w:r w:rsidRPr="00887709">
        <w:rPr>
          <w:sz w:val="16"/>
        </w:rPr>
        <w:t>, he notes—such as the merger between US Airways and American Airlines—expecting that higher concentration would lead to a monopoly wage premium.</w:t>
      </w:r>
    </w:p>
    <w:p w14:paraId="722C1770" w14:textId="77777777" w:rsidR="00E7590C" w:rsidRPr="00887709" w:rsidRDefault="00E7590C" w:rsidP="00E7590C">
      <w:pPr>
        <w:rPr>
          <w:sz w:val="16"/>
        </w:rPr>
      </w:pPr>
      <w:r w:rsidRPr="00887709">
        <w:rPr>
          <w:sz w:val="16"/>
        </w:rPr>
        <w:t>“When it comes to regressivity in monopoly, there are two questions: who bears the brunt—who is the effective payer of monopoly overcharges—and who obtains the gains</w:t>
      </w:r>
      <w:r w:rsidRPr="00887709">
        <w:rPr>
          <w:rStyle w:val="StyleUnderline"/>
        </w:rPr>
        <w:t>. If you look at CEOs, for instance, the economic literature on CEOS earning a higher wage or stock option in more concentrated markets is very wea</w:t>
      </w:r>
      <w:r w:rsidRPr="00887709">
        <w:rPr>
          <w:sz w:val="16"/>
        </w:rPr>
        <w:t xml:space="preserve">k. In fact, </w:t>
      </w:r>
      <w:r w:rsidRPr="00887709">
        <w:rPr>
          <w:rStyle w:val="StyleUnderline"/>
        </w:rPr>
        <w:t xml:space="preserve">there’s </w:t>
      </w:r>
      <w:r w:rsidRPr="00887709">
        <w:rPr>
          <w:rStyle w:val="Emphasis"/>
        </w:rPr>
        <w:t>some literature</w:t>
      </w:r>
      <w:r w:rsidRPr="00887709">
        <w:rPr>
          <w:rStyle w:val="StyleUnderline"/>
        </w:rPr>
        <w:t xml:space="preserve"> that </w:t>
      </w:r>
      <w:r w:rsidRPr="00887709">
        <w:rPr>
          <w:rStyle w:val="Emphasis"/>
        </w:rPr>
        <w:t>suggests</w:t>
      </w:r>
      <w:r w:rsidRPr="00887709">
        <w:rPr>
          <w:rStyle w:val="StyleUnderline"/>
        </w:rPr>
        <w:t xml:space="preserve"> that </w:t>
      </w:r>
      <w:r w:rsidRPr="00D76681">
        <w:rPr>
          <w:rStyle w:val="Emphasis"/>
          <w:highlight w:val="green"/>
        </w:rPr>
        <w:t>CEOs</w:t>
      </w:r>
      <w:r w:rsidRPr="00887709">
        <w:rPr>
          <w:rStyle w:val="Emphasis"/>
        </w:rPr>
        <w:t xml:space="preserve"> actually earn a lower wage </w:t>
      </w:r>
      <w:r w:rsidRPr="00D76681">
        <w:rPr>
          <w:rStyle w:val="Emphasis"/>
          <w:highlight w:val="green"/>
        </w:rPr>
        <w:t>in monopoly markets</w:t>
      </w:r>
      <w:r w:rsidRPr="00887709">
        <w:rPr>
          <w:sz w:val="16"/>
        </w:rPr>
        <w:t xml:space="preserve">. </w:t>
      </w:r>
      <w:r w:rsidRPr="00887709">
        <w:rPr>
          <w:rStyle w:val="StyleUnderline"/>
        </w:rPr>
        <w:t>If it’s a monopoly market, they</w:t>
      </w:r>
      <w:r w:rsidRPr="00D76681">
        <w:rPr>
          <w:rStyle w:val="StyleUnderline"/>
          <w:highlight w:val="green"/>
        </w:rPr>
        <w:t>’re</w:t>
      </w:r>
      <w:r w:rsidRPr="00887709">
        <w:rPr>
          <w:rStyle w:val="StyleUnderline"/>
        </w:rPr>
        <w:t xml:space="preserve"> </w:t>
      </w:r>
      <w:r w:rsidRPr="00D76681">
        <w:rPr>
          <w:rStyle w:val="StyleUnderline"/>
          <w:highlight w:val="green"/>
        </w:rPr>
        <w:t>less valuable</w:t>
      </w:r>
      <w:r w:rsidRPr="00887709">
        <w:rPr>
          <w:rStyle w:val="StyleUnderline"/>
        </w:rPr>
        <w:t xml:space="preserve"> to the firm, because it’s easier to generate income</w:t>
      </w:r>
      <w:r w:rsidRPr="00887709">
        <w:rPr>
          <w:sz w:val="16"/>
        </w:rPr>
        <w:t xml:space="preserve">. There’s some literature suggesting </w:t>
      </w:r>
      <w:r w:rsidRPr="00887709">
        <w:rPr>
          <w:rStyle w:val="StyleUnderline"/>
        </w:rPr>
        <w:t>it’s precisely where you see highly paid corporate executives that markets are very competitive, because then special talent is most beneficial to shareholders</w:t>
      </w:r>
      <w:r w:rsidRPr="00887709">
        <w:rPr>
          <w:sz w:val="16"/>
        </w:rPr>
        <w:t xml:space="preserve">,” he says. </w:t>
      </w:r>
    </w:p>
    <w:p w14:paraId="208C0D1D" w14:textId="77777777" w:rsidR="00E7590C" w:rsidRPr="00887709" w:rsidRDefault="00E7590C" w:rsidP="00E7590C">
      <w:pPr>
        <w:rPr>
          <w:sz w:val="16"/>
        </w:rPr>
      </w:pPr>
      <w:r w:rsidRPr="00887709">
        <w:rPr>
          <w:sz w:val="16"/>
        </w:rPr>
        <w:t xml:space="preserve">Moreover, Crane argues, </w:t>
      </w:r>
      <w:r w:rsidRPr="00887709">
        <w:rPr>
          <w:rStyle w:val="StyleUnderline"/>
        </w:rPr>
        <w:t>antitrust cases have been brought</w:t>
      </w:r>
      <w:r w:rsidRPr="00887709">
        <w:rPr>
          <w:sz w:val="16"/>
        </w:rPr>
        <w:t xml:space="preserve"> not only against abusive corporations, but </w:t>
      </w:r>
      <w:r w:rsidRPr="00887709">
        <w:rPr>
          <w:rStyle w:val="StyleUnderline"/>
        </w:rPr>
        <w:t>against middle-class professionals</w:t>
      </w:r>
      <w:r w:rsidRPr="00887709">
        <w:rPr>
          <w:sz w:val="16"/>
        </w:rPr>
        <w:t>, such as music teachers, dentists, and lawyers. As an example, he points to a case brought by the Department of Justice against the National Association of Realtors in 2005, a case that concerned restrictions on home buyers to search for listings online.“If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37DFDAE4" w14:textId="77777777" w:rsidR="00E7590C" w:rsidRPr="00887709" w:rsidRDefault="00E7590C" w:rsidP="00E7590C">
      <w:pPr>
        <w:rPr>
          <w:sz w:val="16"/>
        </w:rPr>
      </w:pPr>
      <w:r w:rsidRPr="00887709">
        <w:rPr>
          <w:rStyle w:val="StyleUnderline"/>
        </w:rPr>
        <w:t>Another factor that is often not taken into account, he argues, is government purchasing</w:t>
      </w:r>
      <w:r w:rsidRPr="00887709">
        <w:rPr>
          <w:sz w:val="16"/>
        </w:rPr>
        <w:t xml:space="preserve">. </w:t>
      </w:r>
      <w:r w:rsidRPr="00887709">
        <w:rPr>
          <w:rStyle w:val="StyleUnderline"/>
        </w:rPr>
        <w:t>Monopolists</w:t>
      </w:r>
      <w:r w:rsidRPr="00887709">
        <w:rPr>
          <w:sz w:val="16"/>
        </w:rPr>
        <w:t>,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overcharges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21DD3000" w14:textId="77777777" w:rsidR="00E7590C" w:rsidRPr="00887709" w:rsidRDefault="00E7590C" w:rsidP="00E7590C">
      <w:pPr>
        <w:rPr>
          <w:sz w:val="16"/>
        </w:rPr>
      </w:pPr>
      <w:r w:rsidRPr="00887709">
        <w:rPr>
          <w:rStyle w:val="StyleUnderline"/>
        </w:rPr>
        <w:t>When it comes to the issue of price discrimination, says</w:t>
      </w:r>
      <w:r w:rsidRPr="00887709">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prices they are going to be charging proportionally higher prices on higher-income people, on average.”</w:t>
      </w:r>
    </w:p>
    <w:p w14:paraId="3D873B4E" w14:textId="77777777" w:rsidR="00E7590C" w:rsidRPr="00887709" w:rsidRDefault="00E7590C" w:rsidP="00E7590C">
      <w:pPr>
        <w:rPr>
          <w:sz w:val="16"/>
        </w:rPr>
      </w:pPr>
      <w:r w:rsidRPr="00887709">
        <w:rPr>
          <w:rStyle w:val="Emphasis"/>
        </w:rPr>
        <w:t>The proponents of government antitrust action</w:t>
      </w:r>
      <w:r w:rsidRPr="00887709">
        <w:rPr>
          <w:sz w:val="16"/>
        </w:rPr>
        <w:t xml:space="preserve">, argues Crane, </w:t>
      </w:r>
      <w:r w:rsidRPr="00887709">
        <w:rPr>
          <w:rStyle w:val="Emphasis"/>
        </w:rPr>
        <w:t>ignore private efforts to curtail monopoly power</w:t>
      </w:r>
      <w:r w:rsidRPr="00887709">
        <w:rPr>
          <w:sz w:val="16"/>
        </w:rPr>
        <w:t>. Government, he argues, should “get out of the way” of these private efforts. In the paper, he writes: “</w:t>
      </w:r>
      <w:r w:rsidRPr="00887709">
        <w:rPr>
          <w:rStyle w:val="StyleUnderline"/>
        </w:rPr>
        <w:t xml:space="preserve">When it comes to wealth equality and social justice in a developed economy, </w:t>
      </w:r>
      <w:r w:rsidRPr="00887709">
        <w:rPr>
          <w:rStyle w:val="Emphasis"/>
        </w:rPr>
        <w:t>antitrust law cannot be calibrated to help, but it can be calibrated not to harm</w:t>
      </w:r>
      <w:r w:rsidRPr="00887709">
        <w:rPr>
          <w:sz w:val="16"/>
        </w:rPr>
        <w:t>.”</w:t>
      </w:r>
    </w:p>
    <w:p w14:paraId="07FAE7DF" w14:textId="77777777" w:rsidR="00E7590C" w:rsidRDefault="00E7590C" w:rsidP="00E7590C">
      <w:pPr>
        <w:rPr>
          <w:sz w:val="16"/>
        </w:rPr>
      </w:pPr>
      <w:r w:rsidRPr="00887709">
        <w:rPr>
          <w:rStyle w:val="StyleUnderline"/>
        </w:rPr>
        <w:t xml:space="preserve">“I think </w:t>
      </w:r>
      <w:r w:rsidRPr="00D76681">
        <w:rPr>
          <w:rStyle w:val="StyleUnderline"/>
          <w:highlight w:val="green"/>
        </w:rPr>
        <w:t>it’s</w:t>
      </w:r>
      <w:r w:rsidRPr="00887709">
        <w:rPr>
          <w:rStyle w:val="StyleUnderline"/>
        </w:rPr>
        <w:t xml:space="preserve"> just </w:t>
      </w:r>
      <w:r w:rsidRPr="00D76681">
        <w:rPr>
          <w:rStyle w:val="StyleUnderline"/>
          <w:highlight w:val="green"/>
        </w:rPr>
        <w:t>a mistake</w:t>
      </w:r>
      <w:r w:rsidRPr="00887709">
        <w:rPr>
          <w:rStyle w:val="StyleUnderline"/>
        </w:rPr>
        <w:t xml:space="preserve">, as a general matter, </w:t>
      </w:r>
      <w:r w:rsidRPr="00D76681">
        <w:rPr>
          <w:rStyle w:val="StyleUnderline"/>
          <w:highlight w:val="green"/>
        </w:rPr>
        <w:t>to include</w:t>
      </w:r>
      <w:r w:rsidRPr="00887709">
        <w:rPr>
          <w:rStyle w:val="StyleUnderline"/>
        </w:rPr>
        <w:t xml:space="preserve"> reducing wealth </w:t>
      </w:r>
      <w:r w:rsidRPr="00D76681">
        <w:rPr>
          <w:rStyle w:val="StyleUnderline"/>
          <w:highlight w:val="green"/>
        </w:rPr>
        <w:t>inequality as</w:t>
      </w:r>
      <w:r w:rsidRPr="00887709">
        <w:rPr>
          <w:rStyle w:val="StyleUnderline"/>
        </w:rPr>
        <w:t xml:space="preserve"> one of the </w:t>
      </w:r>
      <w:r w:rsidRPr="00D76681">
        <w:rPr>
          <w:rStyle w:val="StyleUnderline"/>
          <w:highlight w:val="green"/>
        </w:rPr>
        <w:t>goals of antitrust</w:t>
      </w:r>
      <w:r w:rsidRPr="00887709">
        <w:rPr>
          <w:rStyle w:val="StyleUnderline"/>
        </w:rPr>
        <w:t xml:space="preserve"> law</w:t>
      </w:r>
      <w:r w:rsidRPr="00887709">
        <w:rPr>
          <w:sz w:val="16"/>
        </w:rPr>
        <w:t xml:space="preserve">,” says Crane. “I’m resisting the idea that somehow talking about wealth inequality will improve antitrust enforcement. </w:t>
      </w:r>
      <w:r w:rsidRPr="00887709">
        <w:rPr>
          <w:rStyle w:val="Emphasis"/>
        </w:rPr>
        <w:t xml:space="preserve">If anything, </w:t>
      </w:r>
      <w:r w:rsidRPr="00D76681">
        <w:rPr>
          <w:rStyle w:val="Emphasis"/>
          <w:highlight w:val="green"/>
        </w:rPr>
        <w:t>it will just distract</w:t>
      </w:r>
      <w:r w:rsidRPr="00887709">
        <w:rPr>
          <w:rStyle w:val="Emphasis"/>
        </w:rPr>
        <w:t xml:space="preserve">, </w:t>
      </w:r>
      <w:r w:rsidRPr="00D76681">
        <w:rPr>
          <w:rStyle w:val="Emphasis"/>
          <w:highlight w:val="green"/>
        </w:rPr>
        <w:t>making it a political hot potato</w:t>
      </w:r>
      <w:r w:rsidRPr="00887709">
        <w:rPr>
          <w:rStyle w:val="Emphasis"/>
        </w:rPr>
        <w:t xml:space="preserve">, </w:t>
      </w:r>
      <w:r w:rsidRPr="00D76681">
        <w:rPr>
          <w:rStyle w:val="Emphasis"/>
        </w:rPr>
        <w:t>but</w:t>
      </w:r>
      <w:r w:rsidRPr="00887709">
        <w:rPr>
          <w:rStyle w:val="Emphasis"/>
        </w:rPr>
        <w:t xml:space="preserve"> I don’t think it will have any appreciable effect on wealth inequality</w:t>
      </w:r>
      <w:r w:rsidRPr="00887709">
        <w:rPr>
          <w:sz w:val="16"/>
        </w:rPr>
        <w:t xml:space="preserve">. </w:t>
      </w:r>
      <w:r w:rsidRPr="00887709">
        <w:rPr>
          <w:rStyle w:val="StyleUnderline"/>
        </w:rPr>
        <w:t>Antitrust law works best when it’s concerned with economic efficiency and the protection of consumer welfare</w:t>
      </w:r>
      <w:r w:rsidRPr="00887709">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3F9E02E5" w14:textId="77777777" w:rsidR="00E7590C" w:rsidRDefault="00E7590C" w:rsidP="00E7590C">
      <w:pPr>
        <w:rPr>
          <w:sz w:val="16"/>
        </w:rPr>
      </w:pPr>
    </w:p>
    <w:p w14:paraId="2BE1DD77" w14:textId="77777777" w:rsidR="00E7590C" w:rsidRDefault="00E7590C" w:rsidP="00E7590C">
      <w:pPr>
        <w:pStyle w:val="Heading4"/>
      </w:pPr>
      <w:r>
        <w:t>Set 2 solves FTC regulation and trust</w:t>
      </w:r>
    </w:p>
    <w:p w14:paraId="12F9E2A5" w14:textId="77777777" w:rsidR="00E7590C" w:rsidRDefault="00E7590C" w:rsidP="00E7590C">
      <w:pPr>
        <w:rPr>
          <w:sz w:val="16"/>
        </w:rPr>
      </w:pPr>
    </w:p>
    <w:p w14:paraId="17788133" w14:textId="77777777" w:rsidR="00E7590C" w:rsidRDefault="00E7590C" w:rsidP="00E7590C">
      <w:pPr>
        <w:rPr>
          <w:sz w:val="16"/>
        </w:rPr>
      </w:pPr>
    </w:p>
    <w:p w14:paraId="05015048" w14:textId="77777777" w:rsidR="00E7590C" w:rsidRDefault="00E7590C" w:rsidP="00E7590C">
      <w:pPr>
        <w:pStyle w:val="Heading4"/>
      </w:pPr>
      <w:r>
        <w:t xml:space="preserve">Set 3 provides the fiscal stimulus needed to solve long-run slow growth </w:t>
      </w:r>
    </w:p>
    <w:p w14:paraId="1E7189F6" w14:textId="77777777" w:rsidR="00E7590C" w:rsidRPr="001B7B4B" w:rsidRDefault="00E7590C" w:rsidP="00E7590C">
      <w:r>
        <w:rPr>
          <w:b/>
          <w:bCs/>
          <w:sz w:val="26"/>
          <w:szCs w:val="26"/>
        </w:rPr>
        <w:t xml:space="preserve">Stone 20 </w:t>
      </w:r>
      <w:r>
        <w:rPr>
          <w:sz w:val="26"/>
          <w:szCs w:val="26"/>
        </w:rPr>
        <w:t xml:space="preserve">– </w:t>
      </w:r>
      <w:r w:rsidRPr="001B7B4B">
        <w:t>Chief Economist at the Center on Budget and Policy Priorities,</w:t>
      </w:r>
      <w:r>
        <w:t xml:space="preserve"> PhD in Economics from Yale </w:t>
      </w:r>
    </w:p>
    <w:p w14:paraId="04C677DD" w14:textId="77777777" w:rsidR="00E7590C" w:rsidRDefault="00E7590C" w:rsidP="00E7590C">
      <w:r>
        <w:t>Chad Stone,</w:t>
      </w:r>
      <w:r w:rsidRPr="001B7B4B">
        <w:t xml:space="preserve"> 4-16-2020, "Fiscal Stimulus Needed to Fight Recessions," Center on Budget and Policy Priorities, </w:t>
      </w:r>
      <w:hyperlink r:id="rId9" w:history="1">
        <w:r w:rsidRPr="004B3A6A">
          <w:rPr>
            <w:rStyle w:val="Hyperlink"/>
          </w:rPr>
          <w:t>https://www.cbpp.org/research/economy/fiscal-stimulus-needed-to-fight-recessions</w:t>
        </w:r>
      </w:hyperlink>
    </w:p>
    <w:p w14:paraId="4CF1166D" w14:textId="77777777" w:rsidR="00E7590C" w:rsidRDefault="00E7590C" w:rsidP="00E7590C">
      <w:r w:rsidRPr="001B7B4B">
        <w:rPr>
          <w:rStyle w:val="StyleUnderline"/>
        </w:rPr>
        <w:t xml:space="preserve">The </w:t>
      </w:r>
      <w:r w:rsidRPr="002656C5">
        <w:rPr>
          <w:rStyle w:val="StyleUnderline"/>
          <w:highlight w:val="green"/>
        </w:rPr>
        <w:t>following are among the most important policies that meet the criteria</w:t>
      </w:r>
      <w:r w:rsidRPr="001B7B4B">
        <w:rPr>
          <w:rStyle w:val="StyleUnderline"/>
        </w:rPr>
        <w:t xml:space="preserve"> for effective fiscal stimulus</w:t>
      </w:r>
      <w:r>
        <w:t>:</w:t>
      </w:r>
    </w:p>
    <w:p w14:paraId="57F635D4" w14:textId="77777777" w:rsidR="00E7590C" w:rsidRPr="002656C5" w:rsidRDefault="00E7590C" w:rsidP="00E7590C">
      <w:pPr>
        <w:pStyle w:val="ListParagraph"/>
        <w:numPr>
          <w:ilvl w:val="0"/>
          <w:numId w:val="13"/>
        </w:numPr>
        <w:rPr>
          <w:sz w:val="16"/>
        </w:rPr>
      </w:pPr>
      <w:r w:rsidRPr="002656C5">
        <w:rPr>
          <w:rStyle w:val="StyleUnderline"/>
          <w:highlight w:val="green"/>
        </w:rPr>
        <w:t>Providing</w:t>
      </w:r>
      <w:r w:rsidRPr="001B7B4B">
        <w:rPr>
          <w:rStyle w:val="StyleUnderline"/>
        </w:rPr>
        <w:t xml:space="preserve"> additional weeks of </w:t>
      </w:r>
      <w:r w:rsidRPr="002656C5">
        <w:rPr>
          <w:rStyle w:val="StyleUnderline"/>
          <w:highlight w:val="green"/>
        </w:rPr>
        <w:t>unemployment</w:t>
      </w:r>
      <w:r w:rsidRPr="001B7B4B">
        <w:rPr>
          <w:rStyle w:val="StyleUnderline"/>
        </w:rPr>
        <w:t xml:space="preserve"> insurance</w:t>
      </w:r>
      <w:r w:rsidRPr="002656C5">
        <w:rPr>
          <w:sz w:val="16"/>
        </w:rPr>
        <w:t xml:space="preserve"> and </w:t>
      </w:r>
      <w:r w:rsidRPr="001B7B4B">
        <w:rPr>
          <w:rStyle w:val="StyleUnderline"/>
        </w:rPr>
        <w:t>raising the weekly benefit level</w:t>
      </w:r>
      <w:r w:rsidRPr="002656C5">
        <w:rPr>
          <w:sz w:val="16"/>
        </w:rPr>
        <w:t>;</w:t>
      </w:r>
    </w:p>
    <w:p w14:paraId="1B7BE4E1" w14:textId="77777777" w:rsidR="00E7590C" w:rsidRPr="002656C5" w:rsidRDefault="00E7590C" w:rsidP="00E7590C">
      <w:pPr>
        <w:pStyle w:val="ListParagraph"/>
        <w:numPr>
          <w:ilvl w:val="0"/>
          <w:numId w:val="13"/>
        </w:numPr>
        <w:rPr>
          <w:sz w:val="16"/>
        </w:rPr>
      </w:pPr>
      <w:r w:rsidRPr="002656C5">
        <w:rPr>
          <w:rStyle w:val="StyleUnderline"/>
          <w:highlight w:val="green"/>
        </w:rPr>
        <w:t>Raising</w:t>
      </w:r>
      <w:r w:rsidRPr="001B7B4B">
        <w:rPr>
          <w:rStyle w:val="StyleUnderline"/>
        </w:rPr>
        <w:t xml:space="preserve"> the maximum </w:t>
      </w:r>
      <w:r w:rsidRPr="002656C5">
        <w:rPr>
          <w:rStyle w:val="StyleUnderline"/>
          <w:highlight w:val="green"/>
        </w:rPr>
        <w:t>SNAP</w:t>
      </w:r>
      <w:r w:rsidRPr="001B7B4B">
        <w:rPr>
          <w:rStyle w:val="StyleUnderline"/>
        </w:rPr>
        <w:t xml:space="preserve"> benefit level</w:t>
      </w:r>
      <w:r w:rsidRPr="002656C5">
        <w:rPr>
          <w:sz w:val="16"/>
        </w:rPr>
        <w:t xml:space="preserve"> and ensuring that unemployed adults have access to food assistance;</w:t>
      </w:r>
    </w:p>
    <w:p w14:paraId="7B083D90" w14:textId="77777777" w:rsidR="00E7590C" w:rsidRPr="002656C5" w:rsidRDefault="00E7590C" w:rsidP="00E7590C">
      <w:pPr>
        <w:pStyle w:val="ListParagraph"/>
        <w:numPr>
          <w:ilvl w:val="0"/>
          <w:numId w:val="13"/>
        </w:numPr>
        <w:rPr>
          <w:sz w:val="16"/>
        </w:rPr>
      </w:pPr>
      <w:r w:rsidRPr="001B7B4B">
        <w:rPr>
          <w:rStyle w:val="StyleUnderline"/>
        </w:rPr>
        <w:t>Providing state fiscal relief by reducing the percentage of Medicaid spending for which states are responsible</w:t>
      </w:r>
      <w:r w:rsidRPr="002656C5">
        <w:rPr>
          <w:sz w:val="16"/>
        </w:rPr>
        <w:t xml:space="preserve"> (by increasing the federal matching rate) and giving states, tribes, and localities temporary block grants or other flexible funding to maintain needed services such as education;</w:t>
      </w:r>
    </w:p>
    <w:p w14:paraId="062EB580" w14:textId="77777777" w:rsidR="00E7590C" w:rsidRPr="002656C5" w:rsidRDefault="00E7590C" w:rsidP="00E7590C">
      <w:pPr>
        <w:pStyle w:val="ListParagraph"/>
        <w:numPr>
          <w:ilvl w:val="0"/>
          <w:numId w:val="13"/>
        </w:numPr>
        <w:rPr>
          <w:sz w:val="16"/>
        </w:rPr>
      </w:pPr>
      <w:r w:rsidRPr="002656C5">
        <w:rPr>
          <w:rStyle w:val="StyleUnderline"/>
          <w:highlight w:val="green"/>
        </w:rPr>
        <w:t>Providing cash assistance</w:t>
      </w:r>
      <w:r w:rsidRPr="001B7B4B">
        <w:rPr>
          <w:rStyle w:val="StyleUnderline"/>
        </w:rPr>
        <w:t xml:space="preserve"> to people facing economic insecurity through monthly or one-time cash payments</w:t>
      </w:r>
      <w:r w:rsidRPr="002656C5">
        <w:rPr>
          <w:sz w:val="16"/>
        </w:rPr>
        <w:t xml:space="preserve"> that can help address both emergencies and ongoing basic needs, as well as through expansions of refundable tax credits;</w:t>
      </w:r>
    </w:p>
    <w:p w14:paraId="48F5B076" w14:textId="77777777" w:rsidR="00E7590C" w:rsidRPr="002656C5" w:rsidRDefault="00E7590C" w:rsidP="00E7590C">
      <w:pPr>
        <w:pStyle w:val="ListParagraph"/>
        <w:numPr>
          <w:ilvl w:val="0"/>
          <w:numId w:val="13"/>
        </w:numPr>
        <w:rPr>
          <w:sz w:val="16"/>
        </w:rPr>
      </w:pPr>
      <w:r w:rsidRPr="001B7B4B">
        <w:rPr>
          <w:rStyle w:val="StyleUnderline"/>
        </w:rPr>
        <w:t>Implementing a subsidized jobs program for low-income workers</w:t>
      </w:r>
      <w:r w:rsidRPr="002656C5">
        <w:rPr>
          <w:sz w:val="16"/>
        </w:rPr>
        <w:t>, although the special circumstances of COVID-19 require waiting until after the health crisis diminishes and such programs can be undertaken safely; and</w:t>
      </w:r>
    </w:p>
    <w:p w14:paraId="147F8B37" w14:textId="77777777" w:rsidR="00E7590C" w:rsidRPr="002656C5" w:rsidRDefault="00E7590C" w:rsidP="00E7590C">
      <w:pPr>
        <w:pStyle w:val="ListParagraph"/>
        <w:numPr>
          <w:ilvl w:val="0"/>
          <w:numId w:val="13"/>
        </w:numPr>
        <w:rPr>
          <w:sz w:val="16"/>
        </w:rPr>
      </w:pPr>
      <w:r w:rsidRPr="001B7B4B">
        <w:rPr>
          <w:rStyle w:val="StyleUnderline"/>
        </w:rPr>
        <w:t>Increasing housing assistance</w:t>
      </w:r>
      <w:r w:rsidRPr="002656C5">
        <w:rPr>
          <w:sz w:val="16"/>
        </w:rPr>
        <w:t xml:space="preserve"> to prevent a sharp rise in evictions and homelessness.</w:t>
      </w:r>
    </w:p>
    <w:p w14:paraId="7C0C897B" w14:textId="77777777" w:rsidR="00E7590C" w:rsidRPr="002656C5" w:rsidRDefault="00E7590C" w:rsidP="00E7590C">
      <w:pPr>
        <w:rPr>
          <w:sz w:val="16"/>
        </w:rPr>
      </w:pPr>
      <w:r w:rsidRPr="002656C5">
        <w:rPr>
          <w:sz w:val="16"/>
        </w:rPr>
        <w:t xml:space="preserve">A recession stemming from COVID-19 also requires additional measures to deal with unique circumstances, but for many of the measures above, </w:t>
      </w:r>
      <w:r w:rsidRPr="002656C5">
        <w:rPr>
          <w:rStyle w:val="Emphasis"/>
          <w:highlight w:val="green"/>
        </w:rPr>
        <w:t>policymakers should design them</w:t>
      </w:r>
      <w:r w:rsidRPr="001B7B4B">
        <w:rPr>
          <w:rStyle w:val="Emphasis"/>
        </w:rPr>
        <w:t xml:space="preserve"> not only </w:t>
      </w:r>
      <w:r w:rsidRPr="002656C5">
        <w:rPr>
          <w:rStyle w:val="Emphasis"/>
          <w:highlight w:val="green"/>
        </w:rPr>
        <w:t>to provide</w:t>
      </w:r>
      <w:r w:rsidRPr="001B7B4B">
        <w:rPr>
          <w:rStyle w:val="Emphasis"/>
        </w:rPr>
        <w:t xml:space="preserve"> robust immediate stimulus but also to permanently strengthen their function as automatic stabilizers that trigger on early in future recessions</w:t>
      </w:r>
      <w:r w:rsidRPr="002656C5">
        <w:rPr>
          <w:sz w:val="16"/>
        </w:rPr>
        <w:t xml:space="preserve">, </w:t>
      </w:r>
      <w:r w:rsidRPr="001B7B4B">
        <w:rPr>
          <w:rStyle w:val="Emphasis"/>
        </w:rPr>
        <w:t xml:space="preserve">provide </w:t>
      </w:r>
      <w:r w:rsidRPr="002656C5">
        <w:rPr>
          <w:rStyle w:val="Emphasis"/>
          <w:highlight w:val="green"/>
        </w:rPr>
        <w:t>stimulus appropriate to the magnitude of the downturn</w:t>
      </w:r>
      <w:r w:rsidRPr="001B7B4B">
        <w:rPr>
          <w:rStyle w:val="Emphasis"/>
        </w:rPr>
        <w:t>, and do not trigger off prematurely.</w:t>
      </w:r>
      <w:r w:rsidRPr="002656C5">
        <w:rPr>
          <w:sz w:val="16"/>
        </w:rPr>
        <w:t xml:space="preserve"> </w:t>
      </w:r>
      <w:r w:rsidRPr="001B7B4B">
        <w:rPr>
          <w:rStyle w:val="StyleUnderline"/>
        </w:rPr>
        <w:t xml:space="preserve">Such </w:t>
      </w:r>
      <w:r w:rsidRPr="002656C5">
        <w:rPr>
          <w:rStyle w:val="StyleUnderline"/>
          <w:highlight w:val="green"/>
        </w:rPr>
        <w:t>trigger mechanisms can ensure that needed stimulus measures are timely</w:t>
      </w:r>
      <w:r w:rsidRPr="001B7B4B">
        <w:rPr>
          <w:rStyle w:val="StyleUnderline"/>
        </w:rPr>
        <w:t xml:space="preserve"> and that they neither end prematurely nor remain in effect too long</w:t>
      </w:r>
      <w:r w:rsidRPr="002656C5">
        <w:rPr>
          <w:sz w:val="16"/>
        </w:rPr>
        <w:t>.</w:t>
      </w:r>
    </w:p>
    <w:p w14:paraId="08031EFC" w14:textId="77777777" w:rsidR="00E7590C" w:rsidRPr="002656C5" w:rsidRDefault="00E7590C" w:rsidP="00E7590C">
      <w:pPr>
        <w:rPr>
          <w:sz w:val="16"/>
        </w:rPr>
      </w:pPr>
      <w:r w:rsidRPr="002656C5">
        <w:rPr>
          <w:sz w:val="16"/>
        </w:rPr>
        <w:t xml:space="preserve">As noted above, </w:t>
      </w:r>
      <w:r w:rsidRPr="001B7B4B">
        <w:rPr>
          <w:rStyle w:val="StyleUnderline"/>
        </w:rPr>
        <w:t xml:space="preserve">if a recession turns out to be deeper or last longer than initially anticipated, </w:t>
      </w:r>
      <w:r w:rsidRPr="002656C5">
        <w:rPr>
          <w:rStyle w:val="StyleUnderline"/>
          <w:highlight w:val="green"/>
        </w:rPr>
        <w:t>policymakers should be prepared to increase the size and/or duration of their fiscal policy response</w:t>
      </w:r>
      <w:r w:rsidRPr="001B7B4B">
        <w:rPr>
          <w:rStyle w:val="StyleUnderline"/>
        </w:rPr>
        <w:t>, including, if needed, following up with additional discretionary stimulus.</w:t>
      </w:r>
    </w:p>
    <w:p w14:paraId="7AC86137" w14:textId="77777777" w:rsidR="00E7590C" w:rsidRPr="00D64AAE" w:rsidRDefault="00E7590C" w:rsidP="00E7590C"/>
    <w:p w14:paraId="7446799B" w14:textId="77777777" w:rsidR="00E7590C" w:rsidRDefault="00E7590C" w:rsidP="00E7590C"/>
    <w:p w14:paraId="4EB42E9C" w14:textId="77777777" w:rsidR="00E7590C" w:rsidRPr="007B7925" w:rsidRDefault="00E7590C" w:rsidP="00E7590C">
      <w:pPr>
        <w:pStyle w:val="Heading3"/>
        <w:rPr>
          <w:rFonts w:asciiTheme="majorHAnsi" w:hAnsiTheme="majorHAnsi" w:cstheme="majorHAnsi"/>
        </w:rPr>
      </w:pPr>
      <w:r w:rsidRPr="007B7925">
        <w:rPr>
          <w:rFonts w:asciiTheme="majorHAnsi" w:hAnsiTheme="majorHAnsi" w:cstheme="majorHAnsi"/>
        </w:rPr>
        <w:t>1NC---DA</w:t>
      </w:r>
    </w:p>
    <w:p w14:paraId="716D07E3" w14:textId="77777777" w:rsidR="00E7590C" w:rsidRPr="007B7925" w:rsidRDefault="00E7590C" w:rsidP="00E7590C">
      <w:pPr>
        <w:rPr>
          <w:rFonts w:asciiTheme="majorHAnsi" w:hAnsiTheme="majorHAnsi" w:cstheme="majorHAnsi"/>
        </w:rPr>
      </w:pPr>
      <w:r w:rsidRPr="007B7925">
        <w:rPr>
          <w:rFonts w:asciiTheme="majorHAnsi" w:hAnsiTheme="majorHAnsi" w:cstheme="majorHAnsi"/>
        </w:rPr>
        <w:t>Innovation DA---</w:t>
      </w:r>
    </w:p>
    <w:p w14:paraId="7ED47AE9" w14:textId="77777777" w:rsidR="00E7590C" w:rsidRPr="007B7925" w:rsidRDefault="00E7590C" w:rsidP="00E7590C">
      <w:pPr>
        <w:rPr>
          <w:rFonts w:asciiTheme="majorHAnsi" w:hAnsiTheme="majorHAnsi" w:cstheme="majorHAnsi"/>
        </w:rPr>
      </w:pPr>
    </w:p>
    <w:p w14:paraId="387C28C4" w14:textId="77777777" w:rsidR="00E7590C" w:rsidRPr="007B7925" w:rsidRDefault="00E7590C" w:rsidP="00E7590C">
      <w:pPr>
        <w:pStyle w:val="Heading4"/>
        <w:rPr>
          <w:rFonts w:asciiTheme="majorHAnsi" w:hAnsiTheme="majorHAnsi" w:cstheme="majorHAnsi"/>
        </w:rPr>
      </w:pPr>
      <w:bookmarkStart w:id="0" w:name="_Hlk82612430"/>
      <w:r w:rsidRPr="007B7925">
        <w:rPr>
          <w:rFonts w:asciiTheme="majorHAnsi" w:hAnsiTheme="majorHAnsi" w:cstheme="majorHAnsi"/>
          <w:u w:val="single"/>
        </w:rPr>
        <w:t>Frenzy</w:t>
      </w:r>
      <w:r w:rsidRPr="007B7925">
        <w:rPr>
          <w:rFonts w:asciiTheme="majorHAnsi" w:hAnsiTheme="majorHAnsi" w:cstheme="majorHAnsi"/>
        </w:rPr>
        <w:t xml:space="preserve"> of M&amp;A now because Biden’s executive order won’t be implemented for </w:t>
      </w:r>
      <w:r w:rsidRPr="007B7925">
        <w:rPr>
          <w:rFonts w:asciiTheme="majorHAnsi" w:hAnsiTheme="majorHAnsi" w:cstheme="majorHAnsi"/>
          <w:u w:val="single"/>
        </w:rPr>
        <w:t>years</w:t>
      </w:r>
      <w:r w:rsidRPr="007B7925">
        <w:rPr>
          <w:rFonts w:asciiTheme="majorHAnsi" w:hAnsiTheme="majorHAnsi" w:cstheme="majorHAnsi"/>
        </w:rPr>
        <w:t xml:space="preserve"> </w:t>
      </w:r>
    </w:p>
    <w:p w14:paraId="0E34C53E" w14:textId="77777777" w:rsidR="00E7590C" w:rsidRPr="007B7925" w:rsidRDefault="00E7590C" w:rsidP="00E7590C">
      <w:pPr>
        <w:rPr>
          <w:rFonts w:asciiTheme="majorHAnsi" w:hAnsiTheme="majorHAnsi" w:cstheme="majorHAnsi"/>
        </w:rPr>
      </w:pPr>
      <w:r w:rsidRPr="007B7925">
        <w:rPr>
          <w:rFonts w:asciiTheme="majorHAnsi" w:hAnsiTheme="majorHAnsi" w:cstheme="majorHAnsi"/>
        </w:rPr>
        <w:t xml:space="preserve">David </w:t>
      </w:r>
      <w:r w:rsidRPr="007B7925">
        <w:rPr>
          <w:rStyle w:val="Style13ptBold"/>
          <w:rFonts w:asciiTheme="majorHAnsi" w:hAnsiTheme="majorHAnsi" w:cstheme="majorHAnsi"/>
        </w:rPr>
        <w:t>French and</w:t>
      </w:r>
      <w:r w:rsidRPr="007B7925">
        <w:rPr>
          <w:rFonts w:asciiTheme="majorHAnsi" w:hAnsiTheme="majorHAnsi" w:cstheme="majorHAnsi"/>
        </w:rPr>
        <w:t xml:space="preserve"> Sierra </w:t>
      </w:r>
      <w:r w:rsidRPr="007B7925">
        <w:rPr>
          <w:rStyle w:val="Style13ptBold"/>
          <w:rFonts w:asciiTheme="majorHAnsi" w:hAnsiTheme="majorHAnsi" w:cstheme="majorHAnsi"/>
        </w:rPr>
        <w:t>Jackson</w:t>
      </w:r>
      <w:r w:rsidRPr="007B7925">
        <w:rPr>
          <w:rFonts w:asciiTheme="majorHAnsi" w:hAnsiTheme="majorHAnsi" w:cstheme="majorHAnsi"/>
        </w:rPr>
        <w:t>, Reuters, July 12, 20</w:t>
      </w:r>
      <w:r w:rsidRPr="007B7925">
        <w:rPr>
          <w:rStyle w:val="Style13ptBold"/>
          <w:rFonts w:asciiTheme="majorHAnsi" w:hAnsiTheme="majorHAnsi" w:cstheme="majorHAnsi"/>
        </w:rPr>
        <w:t>21</w:t>
      </w:r>
      <w:r w:rsidRPr="007B7925">
        <w:rPr>
          <w:rFonts w:asciiTheme="majorHAnsi" w:hAnsiTheme="majorHAnsi" w:cstheme="majorHAnsi"/>
        </w:rPr>
        <w:t>, Analysis: Dealmakers see M&amp;A rush, then chills, in Biden's antitrust crackdown</w:t>
      </w:r>
      <w:r>
        <w:rPr>
          <w:rFonts w:asciiTheme="majorHAnsi" w:hAnsiTheme="majorHAnsi" w:cstheme="majorHAnsi"/>
        </w:rPr>
        <w:t xml:space="preserve">, </w:t>
      </w:r>
      <w:r w:rsidRPr="009463EB">
        <w:rPr>
          <w:rFonts w:asciiTheme="majorHAnsi" w:hAnsiTheme="majorHAnsi" w:cstheme="majorHAnsi"/>
        </w:rPr>
        <w:t>https://www.reuters.com/business/dealmakers-see-ma-rush-then-chills-bidens-antitrust-crackdown-2021-07-12/</w:t>
      </w:r>
    </w:p>
    <w:p w14:paraId="197F8D6E" w14:textId="77777777" w:rsidR="00E7590C" w:rsidRPr="007B7925" w:rsidRDefault="00E7590C" w:rsidP="00E7590C">
      <w:pPr>
        <w:rPr>
          <w:rFonts w:asciiTheme="majorHAnsi" w:hAnsiTheme="majorHAnsi" w:cstheme="majorHAnsi"/>
        </w:rPr>
      </w:pPr>
    </w:p>
    <w:p w14:paraId="4D616763"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u w:val="single"/>
        </w:rPr>
        <w:t>Dealmakers</w:t>
      </w:r>
      <w:r w:rsidRPr="007B7925">
        <w:rPr>
          <w:rFonts w:asciiTheme="majorHAnsi" w:hAnsiTheme="majorHAnsi" w:cstheme="majorHAnsi"/>
          <w:sz w:val="16"/>
        </w:rPr>
        <w:t xml:space="preserve"> </w:t>
      </w:r>
      <w:r w:rsidRPr="007B7925">
        <w:rPr>
          <w:rFonts w:asciiTheme="majorHAnsi" w:hAnsiTheme="majorHAnsi" w:cstheme="majorHAnsi"/>
          <w:u w:val="single"/>
        </w:rPr>
        <w:t>expect</w:t>
      </w:r>
      <w:r w:rsidRPr="007B7925">
        <w:rPr>
          <w:rFonts w:asciiTheme="majorHAnsi" w:hAnsiTheme="majorHAnsi" w:cstheme="majorHAnsi"/>
          <w:sz w:val="16"/>
        </w:rPr>
        <w:t xml:space="preserve"> </w:t>
      </w:r>
      <w:r w:rsidRPr="007B7925">
        <w:rPr>
          <w:rStyle w:val="Emphasis"/>
          <w:rFonts w:asciiTheme="majorHAnsi" w:hAnsiTheme="majorHAnsi" w:cstheme="majorHAnsi"/>
        </w:rPr>
        <w:t>a new wave of transformative</w:t>
      </w:r>
      <w:r w:rsidRPr="007B7925">
        <w:rPr>
          <w:rFonts w:asciiTheme="majorHAnsi" w:hAnsiTheme="majorHAnsi" w:cstheme="majorHAnsi"/>
          <w:sz w:val="16"/>
        </w:rPr>
        <w:t xml:space="preserve"> U.S. mergers and acquisitions (</w:t>
      </w:r>
      <w:r w:rsidRPr="007B7925">
        <w:rPr>
          <w:rStyle w:val="Emphasis"/>
          <w:rFonts w:asciiTheme="majorHAnsi" w:hAnsiTheme="majorHAnsi" w:cstheme="majorHAnsi"/>
        </w:rPr>
        <w:t>M&amp;A</w:t>
      </w:r>
      <w:r w:rsidRPr="007B7925">
        <w:rPr>
          <w:rFonts w:asciiTheme="majorHAnsi" w:hAnsiTheme="majorHAnsi" w:cstheme="majorHAnsi"/>
          <w:sz w:val="16"/>
        </w:rPr>
        <w:t xml:space="preserve">), </w:t>
      </w:r>
      <w:r w:rsidRPr="007B7925">
        <w:rPr>
          <w:rFonts w:asciiTheme="majorHAnsi" w:hAnsiTheme="majorHAnsi" w:cstheme="majorHAnsi"/>
          <w:u w:val="single"/>
        </w:rPr>
        <w:t xml:space="preserve">as </w:t>
      </w:r>
      <w:r w:rsidRPr="007B7925">
        <w:rPr>
          <w:rFonts w:asciiTheme="majorHAnsi" w:hAnsiTheme="majorHAnsi" w:cstheme="majorHAnsi"/>
          <w:highlight w:val="green"/>
          <w:u w:val="single"/>
        </w:rPr>
        <w:t xml:space="preserve">companies </w:t>
      </w:r>
      <w:r w:rsidRPr="007B7925">
        <w:rPr>
          <w:rStyle w:val="Emphasis"/>
          <w:rFonts w:asciiTheme="majorHAnsi" w:hAnsiTheme="majorHAnsi" w:cstheme="majorHAnsi"/>
          <w:highlight w:val="green"/>
        </w:rPr>
        <w:t>rush to complete deals</w:t>
      </w:r>
      <w:r w:rsidRPr="007B7925">
        <w:rPr>
          <w:rFonts w:asciiTheme="majorHAnsi" w:hAnsiTheme="majorHAnsi" w:cstheme="majorHAnsi"/>
          <w:sz w:val="16"/>
          <w:highlight w:val="green"/>
        </w:rPr>
        <w:t xml:space="preserve"> </w:t>
      </w:r>
      <w:r w:rsidRPr="007B7925">
        <w:rPr>
          <w:rStyle w:val="Emphasis"/>
          <w:rFonts w:asciiTheme="majorHAnsi" w:hAnsiTheme="majorHAnsi" w:cstheme="majorHAnsi"/>
          <w:sz w:val="21"/>
          <w:szCs w:val="28"/>
          <w:highlight w:val="green"/>
        </w:rPr>
        <w:t>before</w:t>
      </w:r>
      <w:r w:rsidRPr="007B7925">
        <w:rPr>
          <w:rStyle w:val="Emphasis"/>
          <w:rFonts w:asciiTheme="majorHAnsi" w:hAnsiTheme="majorHAnsi" w:cstheme="majorHAnsi"/>
          <w:sz w:val="21"/>
          <w:szCs w:val="28"/>
        </w:rPr>
        <w:t xml:space="preserve"> President Joe </w:t>
      </w:r>
      <w:r w:rsidRPr="007B7925">
        <w:rPr>
          <w:rStyle w:val="Emphasis"/>
          <w:rFonts w:asciiTheme="majorHAnsi" w:hAnsiTheme="majorHAnsi" w:cstheme="majorHAnsi"/>
          <w:sz w:val="21"/>
          <w:szCs w:val="28"/>
          <w:highlight w:val="green"/>
        </w:rPr>
        <w:t>Biden's antitrust push</w:t>
      </w:r>
      <w:r w:rsidRPr="007B7925">
        <w:rPr>
          <w:rStyle w:val="Emphasis"/>
          <w:rFonts w:asciiTheme="majorHAnsi" w:hAnsiTheme="majorHAnsi" w:cstheme="majorHAnsi"/>
          <w:sz w:val="21"/>
          <w:szCs w:val="28"/>
        </w:rPr>
        <w:t xml:space="preserve"> takes shape</w:t>
      </w:r>
      <w:r w:rsidRPr="007B7925">
        <w:rPr>
          <w:rFonts w:asciiTheme="majorHAnsi" w:hAnsiTheme="majorHAnsi" w:cstheme="majorHAnsi"/>
          <w:sz w:val="16"/>
        </w:rPr>
        <w:t>, to be followed by a slowdown when regulators start cracking down.</w:t>
      </w:r>
    </w:p>
    <w:p w14:paraId="2CC8242C"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u w:val="single"/>
        </w:rPr>
        <w:t>Biden signed a sweeping executive</w:t>
      </w:r>
      <w:r w:rsidRPr="007B7925">
        <w:rPr>
          <w:rFonts w:asciiTheme="majorHAnsi" w:hAnsiTheme="majorHAnsi" w:cstheme="majorHAnsi"/>
          <w:sz w:val="16"/>
        </w:rPr>
        <w:t xml:space="preserve"> order on Friday to bolster competition within the U.S. economy. </w:t>
      </w:r>
      <w:r w:rsidRPr="007B7925">
        <w:rPr>
          <w:rFonts w:asciiTheme="majorHAnsi" w:hAnsiTheme="majorHAnsi" w:cstheme="majorHAnsi"/>
          <w:u w:val="single"/>
        </w:rPr>
        <w:t>This included a call for regulatory agencies</w:t>
      </w:r>
      <w:r w:rsidRPr="007B7925">
        <w:rPr>
          <w:rFonts w:asciiTheme="majorHAnsi" w:hAnsiTheme="majorHAnsi" w:cstheme="majorHAnsi"/>
          <w:sz w:val="16"/>
        </w:rPr>
        <w:t xml:space="preserve"> </w:t>
      </w:r>
      <w:r w:rsidRPr="007B7925">
        <w:rPr>
          <w:rFonts w:asciiTheme="majorHAnsi" w:hAnsiTheme="majorHAnsi" w:cstheme="majorHAnsi"/>
          <w:u w:val="single"/>
        </w:rPr>
        <w:t>to increase scrutiny of corporate tie-ups</w:t>
      </w:r>
      <w:r w:rsidRPr="007B7925">
        <w:rPr>
          <w:rFonts w:asciiTheme="majorHAnsi" w:hAnsiTheme="majorHAnsi" w:cstheme="majorHAnsi"/>
          <w:sz w:val="16"/>
        </w:rPr>
        <w:t xml:space="preserve"> which have left major sectors such as technology and healthcare dominated by few players. read more</w:t>
      </w:r>
    </w:p>
    <w:p w14:paraId="15207258"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u w:val="single"/>
        </w:rPr>
        <w:t xml:space="preserve">The order came amid an </w:t>
      </w:r>
      <w:r w:rsidRPr="007B7925">
        <w:rPr>
          <w:rStyle w:val="Emphasis"/>
          <w:rFonts w:asciiTheme="majorHAnsi" w:hAnsiTheme="majorHAnsi" w:cstheme="majorHAnsi"/>
        </w:rPr>
        <w:t>unprecedented M&amp;A frenzy</w:t>
      </w:r>
      <w:r w:rsidRPr="007B7925">
        <w:rPr>
          <w:rFonts w:asciiTheme="majorHAnsi" w:hAnsiTheme="majorHAnsi" w:cstheme="majorHAnsi"/>
          <w:sz w:val="16"/>
        </w:rPr>
        <w:t xml:space="preserve">, </w:t>
      </w:r>
      <w:r w:rsidRPr="007B7925">
        <w:rPr>
          <w:rFonts w:asciiTheme="majorHAnsi" w:hAnsiTheme="majorHAnsi" w:cstheme="majorHAnsi"/>
          <w:u w:val="single"/>
        </w:rPr>
        <w:t xml:space="preserve">as </w:t>
      </w:r>
      <w:r w:rsidRPr="007B7925">
        <w:rPr>
          <w:rFonts w:asciiTheme="majorHAnsi" w:hAnsiTheme="majorHAnsi" w:cstheme="majorHAnsi"/>
          <w:highlight w:val="green"/>
          <w:u w:val="single"/>
        </w:rPr>
        <w:t xml:space="preserve">companies </w:t>
      </w:r>
      <w:r w:rsidRPr="007B7925">
        <w:rPr>
          <w:rStyle w:val="Emphasis"/>
          <w:rFonts w:asciiTheme="majorHAnsi" w:hAnsiTheme="majorHAnsi" w:cstheme="majorHAnsi"/>
          <w:highlight w:val="green"/>
        </w:rPr>
        <w:t>borrow cheaply</w:t>
      </w:r>
      <w:r w:rsidRPr="007B7925">
        <w:rPr>
          <w:rFonts w:asciiTheme="majorHAnsi" w:hAnsiTheme="majorHAnsi" w:cstheme="majorHAnsi"/>
          <w:highlight w:val="green"/>
          <w:u w:val="single"/>
        </w:rPr>
        <w:t xml:space="preserve"> and </w:t>
      </w:r>
      <w:r w:rsidRPr="007B7925">
        <w:rPr>
          <w:rStyle w:val="Emphasis"/>
          <w:rFonts w:asciiTheme="majorHAnsi" w:hAnsiTheme="majorHAnsi" w:cstheme="majorHAnsi"/>
          <w:highlight w:val="green"/>
        </w:rPr>
        <w:t>spend mountains of cash</w:t>
      </w:r>
      <w:r w:rsidRPr="007B7925">
        <w:rPr>
          <w:rFonts w:asciiTheme="majorHAnsi" w:hAnsiTheme="majorHAnsi" w:cstheme="majorHAnsi"/>
          <w:sz w:val="16"/>
        </w:rPr>
        <w:t xml:space="preserve"> </w:t>
      </w:r>
      <w:r w:rsidRPr="007B7925">
        <w:rPr>
          <w:rFonts w:asciiTheme="majorHAnsi" w:hAnsiTheme="majorHAnsi" w:cstheme="majorHAnsi"/>
          <w:u w:val="single"/>
        </w:rPr>
        <w:t xml:space="preserve">they have accumulated on </w:t>
      </w:r>
      <w:r w:rsidRPr="007B7925">
        <w:rPr>
          <w:rStyle w:val="Emphasis"/>
          <w:rFonts w:asciiTheme="majorHAnsi" w:hAnsiTheme="majorHAnsi" w:cstheme="majorHAnsi"/>
        </w:rPr>
        <w:t>transformative deals</w:t>
      </w:r>
      <w:r w:rsidRPr="007B7925">
        <w:rPr>
          <w:rFonts w:asciiTheme="majorHAnsi" w:hAnsiTheme="majorHAnsi" w:cstheme="majorHAnsi"/>
          <w:u w:val="single"/>
        </w:rPr>
        <w:t xml:space="preserve"> to reposition</w:t>
      </w:r>
      <w:r w:rsidRPr="007B7925">
        <w:rPr>
          <w:rFonts w:asciiTheme="majorHAnsi" w:hAnsiTheme="majorHAnsi" w:cstheme="majorHAnsi"/>
          <w:sz w:val="16"/>
        </w:rPr>
        <w:t xml:space="preserve"> themselves for the post-pandemic world. </w:t>
      </w:r>
      <w:r w:rsidRPr="007B7925">
        <w:rPr>
          <w:rStyle w:val="Emphasis"/>
          <w:rFonts w:asciiTheme="majorHAnsi" w:hAnsiTheme="majorHAnsi" w:cstheme="majorHAnsi"/>
        </w:rPr>
        <w:t>Almost $700 billion</w:t>
      </w:r>
      <w:r w:rsidRPr="007B7925">
        <w:rPr>
          <w:rFonts w:asciiTheme="majorHAnsi" w:hAnsiTheme="majorHAnsi" w:cstheme="majorHAnsi"/>
          <w:sz w:val="16"/>
        </w:rPr>
        <w:t xml:space="preserve"> </w:t>
      </w:r>
      <w:r w:rsidRPr="007B7925">
        <w:rPr>
          <w:rFonts w:asciiTheme="majorHAnsi" w:hAnsiTheme="majorHAnsi" w:cstheme="majorHAnsi"/>
          <w:u w:val="single"/>
        </w:rPr>
        <w:t>worth of</w:t>
      </w:r>
      <w:r w:rsidRPr="007B7925">
        <w:rPr>
          <w:rFonts w:asciiTheme="majorHAnsi" w:hAnsiTheme="majorHAnsi" w:cstheme="majorHAnsi"/>
          <w:sz w:val="16"/>
        </w:rPr>
        <w:t xml:space="preserve"> U.S. </w:t>
      </w:r>
      <w:r w:rsidRPr="007B7925">
        <w:rPr>
          <w:rFonts w:asciiTheme="majorHAnsi" w:hAnsiTheme="majorHAnsi" w:cstheme="majorHAnsi"/>
          <w:u w:val="single"/>
        </w:rPr>
        <w:t>deals</w:t>
      </w:r>
      <w:r w:rsidRPr="007B7925">
        <w:rPr>
          <w:rFonts w:asciiTheme="majorHAnsi" w:hAnsiTheme="majorHAnsi" w:cstheme="majorHAnsi"/>
          <w:sz w:val="16"/>
        </w:rPr>
        <w:t xml:space="preserve"> </w:t>
      </w:r>
      <w:r w:rsidRPr="007B7925">
        <w:rPr>
          <w:rFonts w:asciiTheme="majorHAnsi" w:hAnsiTheme="majorHAnsi" w:cstheme="majorHAnsi"/>
          <w:u w:val="single"/>
        </w:rPr>
        <w:t>were announced in the second quarter</w:t>
      </w:r>
      <w:r w:rsidRPr="007B7925">
        <w:rPr>
          <w:rFonts w:asciiTheme="majorHAnsi" w:hAnsiTheme="majorHAnsi" w:cstheme="majorHAnsi"/>
          <w:sz w:val="16"/>
        </w:rPr>
        <w:t xml:space="preserve">, </w:t>
      </w:r>
      <w:r w:rsidRPr="007B7925">
        <w:rPr>
          <w:rStyle w:val="Emphasis"/>
          <w:rFonts w:asciiTheme="majorHAnsi" w:hAnsiTheme="majorHAnsi" w:cstheme="majorHAnsi"/>
        </w:rPr>
        <w:t>the highest on record</w:t>
      </w:r>
      <w:r w:rsidRPr="007B7925">
        <w:rPr>
          <w:rFonts w:asciiTheme="majorHAnsi" w:hAnsiTheme="majorHAnsi" w:cstheme="majorHAnsi"/>
          <w:sz w:val="16"/>
        </w:rPr>
        <w:t>.</w:t>
      </w:r>
    </w:p>
    <w:p w14:paraId="18CF62F4"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highlight w:val="green"/>
          <w:u w:val="single"/>
        </w:rPr>
        <w:t>The</w:t>
      </w:r>
      <w:r w:rsidRPr="007B7925">
        <w:rPr>
          <w:rFonts w:asciiTheme="majorHAnsi" w:hAnsiTheme="majorHAnsi" w:cstheme="majorHAnsi"/>
          <w:u w:val="single"/>
        </w:rPr>
        <w:t xml:space="preserve"> dealmaking </w:t>
      </w:r>
      <w:r w:rsidRPr="007B7925">
        <w:rPr>
          <w:rStyle w:val="Emphasis"/>
          <w:rFonts w:asciiTheme="majorHAnsi" w:hAnsiTheme="majorHAnsi" w:cstheme="majorHAnsi"/>
          <w:highlight w:val="green"/>
        </w:rPr>
        <w:t>bonanza is set to continue</w:t>
      </w:r>
      <w:r w:rsidRPr="007B7925">
        <w:rPr>
          <w:rFonts w:asciiTheme="majorHAnsi" w:hAnsiTheme="majorHAnsi" w:cstheme="majorHAnsi"/>
          <w:sz w:val="16"/>
        </w:rPr>
        <w:t xml:space="preserve">, </w:t>
      </w:r>
      <w:r w:rsidRPr="007B7925">
        <w:rPr>
          <w:rFonts w:asciiTheme="majorHAnsi" w:hAnsiTheme="majorHAnsi" w:cstheme="majorHAnsi"/>
          <w:highlight w:val="green"/>
          <w:u w:val="single"/>
        </w:rPr>
        <w:t>as companies</w:t>
      </w:r>
      <w:r w:rsidRPr="007B7925">
        <w:rPr>
          <w:rFonts w:asciiTheme="majorHAnsi" w:hAnsiTheme="majorHAnsi" w:cstheme="majorHAnsi"/>
          <w:u w:val="single"/>
        </w:rPr>
        <w:t xml:space="preserve"> seek to </w:t>
      </w:r>
      <w:r w:rsidRPr="007B7925">
        <w:rPr>
          <w:rStyle w:val="Emphasis"/>
          <w:rFonts w:asciiTheme="majorHAnsi" w:hAnsiTheme="majorHAnsi" w:cstheme="majorHAnsi"/>
          <w:highlight w:val="green"/>
        </w:rPr>
        <w:t xml:space="preserve">take advantage of the time </w:t>
      </w:r>
      <w:r w:rsidRPr="007B7925">
        <w:rPr>
          <w:rStyle w:val="Emphasis"/>
          <w:rFonts w:asciiTheme="majorHAnsi" w:hAnsiTheme="majorHAnsi" w:cstheme="majorHAnsi"/>
        </w:rPr>
        <w:t>window</w:t>
      </w:r>
      <w:r w:rsidRPr="007B7925">
        <w:rPr>
          <w:rFonts w:asciiTheme="majorHAnsi" w:hAnsiTheme="majorHAnsi" w:cstheme="majorHAnsi"/>
          <w:u w:val="single"/>
        </w:rPr>
        <w:t xml:space="preserve"> during which regulators </w:t>
      </w:r>
      <w:r w:rsidRPr="007B7925">
        <w:rPr>
          <w:rStyle w:val="Emphasis"/>
          <w:rFonts w:asciiTheme="majorHAnsi" w:hAnsiTheme="majorHAnsi" w:cstheme="majorHAnsi"/>
        </w:rPr>
        <w:t>frame precise rules</w:t>
      </w:r>
      <w:r w:rsidRPr="007B7925">
        <w:rPr>
          <w:rFonts w:asciiTheme="majorHAnsi" w:hAnsiTheme="majorHAnsi" w:cstheme="majorHAnsi"/>
          <w:u w:val="single"/>
        </w:rPr>
        <w:t xml:space="preserve"> to implement Biden's order</w:t>
      </w:r>
      <w:r w:rsidRPr="007B7925">
        <w:rPr>
          <w:rFonts w:asciiTheme="majorHAnsi" w:hAnsiTheme="majorHAnsi" w:cstheme="majorHAnsi"/>
          <w:sz w:val="16"/>
        </w:rPr>
        <w:t xml:space="preserve">, advisers to the companies said. </w:t>
      </w:r>
      <w:r w:rsidRPr="007B7925">
        <w:rPr>
          <w:rFonts w:asciiTheme="majorHAnsi" w:hAnsiTheme="majorHAnsi" w:cstheme="majorHAnsi"/>
          <w:highlight w:val="green"/>
          <w:u w:val="single"/>
        </w:rPr>
        <w:t xml:space="preserve">The M&amp;A slowdown will come </w:t>
      </w:r>
      <w:r w:rsidRPr="007B7925">
        <w:rPr>
          <w:rStyle w:val="Emphasis"/>
          <w:rFonts w:asciiTheme="majorHAnsi" w:hAnsiTheme="majorHAnsi" w:cstheme="majorHAnsi"/>
          <w:sz w:val="21"/>
          <w:szCs w:val="28"/>
          <w:highlight w:val="green"/>
        </w:rPr>
        <w:t>only when regulators implement</w:t>
      </w:r>
      <w:r w:rsidRPr="007B7925">
        <w:rPr>
          <w:rStyle w:val="Emphasis"/>
          <w:rFonts w:asciiTheme="majorHAnsi" w:hAnsiTheme="majorHAnsi" w:cstheme="majorHAnsi"/>
          <w:sz w:val="21"/>
          <w:szCs w:val="28"/>
        </w:rPr>
        <w:t xml:space="preserve"> the rule </w:t>
      </w:r>
      <w:r w:rsidRPr="007B7925">
        <w:rPr>
          <w:rStyle w:val="Emphasis"/>
          <w:rFonts w:asciiTheme="majorHAnsi" w:hAnsiTheme="majorHAnsi" w:cstheme="majorHAnsi"/>
          <w:sz w:val="21"/>
          <w:szCs w:val="28"/>
          <w:highlight w:val="green"/>
        </w:rPr>
        <w:t>changes</w:t>
      </w:r>
      <w:r w:rsidRPr="007B7925">
        <w:rPr>
          <w:rFonts w:asciiTheme="majorHAnsi" w:hAnsiTheme="majorHAnsi" w:cstheme="majorHAnsi"/>
          <w:sz w:val="16"/>
        </w:rPr>
        <w:t xml:space="preserve">, </w:t>
      </w:r>
      <w:r w:rsidRPr="007B7925">
        <w:rPr>
          <w:rStyle w:val="Emphasis"/>
          <w:rFonts w:asciiTheme="majorHAnsi" w:hAnsiTheme="majorHAnsi" w:cstheme="majorHAnsi"/>
        </w:rPr>
        <w:t xml:space="preserve">possibly </w:t>
      </w:r>
      <w:r w:rsidRPr="007B7925">
        <w:rPr>
          <w:rStyle w:val="Emphasis"/>
          <w:rFonts w:asciiTheme="majorHAnsi" w:hAnsiTheme="majorHAnsi" w:cstheme="majorHAnsi"/>
          <w:highlight w:val="green"/>
        </w:rPr>
        <w:t>in two years</w:t>
      </w:r>
      <w:r w:rsidRPr="007B7925">
        <w:rPr>
          <w:rStyle w:val="Emphasis"/>
          <w:rFonts w:asciiTheme="majorHAnsi" w:hAnsiTheme="majorHAnsi" w:cstheme="majorHAnsi"/>
        </w:rPr>
        <w:t xml:space="preserve"> or more,</w:t>
      </w:r>
      <w:r w:rsidRPr="007B7925">
        <w:rPr>
          <w:rFonts w:asciiTheme="majorHAnsi" w:hAnsiTheme="majorHAnsi" w:cstheme="majorHAnsi"/>
          <w:sz w:val="16"/>
        </w:rPr>
        <w:t xml:space="preserve"> they added.</w:t>
      </w:r>
    </w:p>
    <w:p w14:paraId="6713DAF8"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sz w:val="16"/>
        </w:rPr>
        <w:t>"</w:t>
      </w:r>
      <w:r w:rsidRPr="007B7925">
        <w:rPr>
          <w:rFonts w:asciiTheme="majorHAnsi" w:hAnsiTheme="majorHAnsi" w:cstheme="majorHAnsi"/>
          <w:u w:val="single"/>
        </w:rPr>
        <w:t xml:space="preserve">The order itself will be </w:t>
      </w:r>
      <w:r w:rsidRPr="007B7925">
        <w:rPr>
          <w:rStyle w:val="Emphasis"/>
          <w:rFonts w:asciiTheme="majorHAnsi" w:hAnsiTheme="majorHAnsi" w:cstheme="majorHAnsi"/>
        </w:rPr>
        <w:t>less likely to have a chilling effect</w:t>
      </w:r>
      <w:r w:rsidRPr="007B7925">
        <w:rPr>
          <w:rFonts w:asciiTheme="majorHAnsi" w:hAnsiTheme="majorHAnsi" w:cstheme="majorHAnsi"/>
          <w:sz w:val="16"/>
        </w:rPr>
        <w:t xml:space="preserve"> on strategic M&amp;A </w:t>
      </w:r>
      <w:r w:rsidRPr="007B7925">
        <w:rPr>
          <w:rFonts w:asciiTheme="majorHAnsi" w:hAnsiTheme="majorHAnsi" w:cstheme="majorHAnsi"/>
          <w:u w:val="single"/>
        </w:rPr>
        <w:t>than the potential chilling effect of a significant increase in</w:t>
      </w:r>
      <w:r w:rsidRPr="007B7925">
        <w:rPr>
          <w:rFonts w:asciiTheme="majorHAnsi" w:hAnsiTheme="majorHAnsi" w:cstheme="majorHAnsi"/>
          <w:sz w:val="16"/>
        </w:rPr>
        <w:t xml:space="preserve"> the number of prolonged </w:t>
      </w:r>
      <w:r w:rsidRPr="007B7925">
        <w:rPr>
          <w:rFonts w:asciiTheme="majorHAnsi" w:hAnsiTheme="majorHAnsi" w:cstheme="majorHAnsi"/>
          <w:u w:val="single"/>
        </w:rPr>
        <w:t>investigations and merger challenges</w:t>
      </w:r>
      <w:r w:rsidRPr="007B7925">
        <w:rPr>
          <w:rFonts w:asciiTheme="majorHAnsi" w:hAnsiTheme="majorHAnsi" w:cstheme="majorHAnsi"/>
          <w:sz w:val="16"/>
        </w:rPr>
        <w:t xml:space="preserve"> brought by the agencies," said Michael Schaper, partner at law firm Debevoise &amp; Plimpton.</w:t>
      </w:r>
    </w:p>
    <w:p w14:paraId="7FC43C00" w14:textId="77777777" w:rsidR="00E7590C" w:rsidRPr="007B7925" w:rsidRDefault="00E7590C" w:rsidP="00E7590C">
      <w:pPr>
        <w:rPr>
          <w:rFonts w:asciiTheme="majorHAnsi" w:hAnsiTheme="majorHAnsi" w:cstheme="majorHAnsi"/>
          <w:sz w:val="16"/>
          <w:szCs w:val="16"/>
        </w:rPr>
      </w:pPr>
      <w:r w:rsidRPr="007B7925">
        <w:rPr>
          <w:rFonts w:asciiTheme="majorHAnsi" w:hAnsiTheme="majorHAnsi" w:cstheme="majorHAnsi"/>
          <w:sz w:val="16"/>
          <w:szCs w:val="16"/>
        </w:rPr>
        <w:t>Spokespeople for the White House and the two main antitrust regulators, the Federal Trade Commission (FTC) and the U.S. Department of Justice (DoJ), did not immediately respond to requests for comment.</w:t>
      </w:r>
    </w:p>
    <w:p w14:paraId="263EB906"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highlight w:val="green"/>
          <w:u w:val="single"/>
        </w:rPr>
        <w:t xml:space="preserve">Dealmakers were </w:t>
      </w:r>
      <w:r w:rsidRPr="007B7925">
        <w:rPr>
          <w:rStyle w:val="Emphasis"/>
          <w:rFonts w:asciiTheme="majorHAnsi" w:hAnsiTheme="majorHAnsi" w:cstheme="majorHAnsi"/>
          <w:highlight w:val="green"/>
        </w:rPr>
        <w:t>bracing for a tougher</w:t>
      </w:r>
      <w:r w:rsidRPr="007B7925">
        <w:rPr>
          <w:rStyle w:val="Emphasis"/>
          <w:rFonts w:asciiTheme="majorHAnsi" w:hAnsiTheme="majorHAnsi" w:cstheme="majorHAnsi"/>
        </w:rPr>
        <w:t xml:space="preserve"> antitrust </w:t>
      </w:r>
      <w:r w:rsidRPr="007B7925">
        <w:rPr>
          <w:rStyle w:val="Emphasis"/>
          <w:rFonts w:asciiTheme="majorHAnsi" w:hAnsiTheme="majorHAnsi" w:cstheme="majorHAnsi"/>
          <w:highlight w:val="green"/>
        </w:rPr>
        <w:t>environment</w:t>
      </w:r>
      <w:r w:rsidRPr="007B7925">
        <w:rPr>
          <w:rFonts w:asciiTheme="majorHAnsi" w:hAnsiTheme="majorHAnsi" w:cstheme="majorHAnsi"/>
          <w:sz w:val="16"/>
        </w:rPr>
        <w:t xml:space="preserve"> under Biden </w:t>
      </w:r>
      <w:r w:rsidRPr="007B7925">
        <w:rPr>
          <w:rStyle w:val="Emphasis"/>
          <w:rFonts w:asciiTheme="majorHAnsi" w:hAnsiTheme="majorHAnsi" w:cstheme="majorHAnsi"/>
          <w:highlight w:val="green"/>
        </w:rPr>
        <w:t>even before</w:t>
      </w:r>
      <w:r w:rsidRPr="007B7925">
        <w:rPr>
          <w:rStyle w:val="Emphasis"/>
          <w:rFonts w:asciiTheme="majorHAnsi" w:hAnsiTheme="majorHAnsi" w:cstheme="majorHAnsi"/>
        </w:rPr>
        <w:t xml:space="preserve"> last week's executive order.</w:t>
      </w:r>
      <w:r w:rsidRPr="007B7925">
        <w:rPr>
          <w:rFonts w:asciiTheme="majorHAnsi" w:hAnsiTheme="majorHAnsi" w:cstheme="majorHAnsi"/>
          <w:sz w:val="16"/>
        </w:rPr>
        <w:t xml:space="preserve"> Last month, the DoJ sued to stop insurance broker Aon's (AON.N) $30 billion acquisition of peer Willis Towers Watson (WTY.F). And Biden tapped Lina Khan, an antitrust researcher who has focused her work on Big Tech's immense market power, to chair the FTC. </w:t>
      </w:r>
    </w:p>
    <w:bookmarkEnd w:id="0"/>
    <w:p w14:paraId="4F4CD9BF" w14:textId="77777777" w:rsidR="00E7590C" w:rsidRPr="007B7925" w:rsidRDefault="00E7590C" w:rsidP="00E7590C">
      <w:pPr>
        <w:rPr>
          <w:rFonts w:asciiTheme="majorHAnsi" w:hAnsiTheme="majorHAnsi" w:cstheme="majorHAnsi"/>
        </w:rPr>
      </w:pPr>
    </w:p>
    <w:p w14:paraId="524A4190" w14:textId="77777777" w:rsidR="00E7590C" w:rsidRPr="007B7925" w:rsidRDefault="00E7590C" w:rsidP="00E7590C">
      <w:pPr>
        <w:keepNext/>
        <w:keepLines/>
        <w:spacing w:before="40" w:after="0"/>
        <w:outlineLvl w:val="3"/>
        <w:rPr>
          <w:rFonts w:asciiTheme="majorHAnsi" w:eastAsia="MS Gothic" w:hAnsiTheme="majorHAnsi" w:cstheme="majorHAnsi"/>
          <w:b/>
          <w:iCs/>
          <w:sz w:val="26"/>
        </w:rPr>
      </w:pPr>
      <w:bookmarkStart w:id="1" w:name="_Hlk82612475"/>
      <w:r w:rsidRPr="007B7925">
        <w:rPr>
          <w:rFonts w:asciiTheme="majorHAnsi" w:eastAsia="MS Gothic" w:hAnsiTheme="majorHAnsi" w:cstheme="majorHAnsi"/>
          <w:b/>
          <w:iCs/>
          <w:sz w:val="26"/>
        </w:rPr>
        <w:t xml:space="preserve">Immediately expanding scope of antitrust </w:t>
      </w:r>
      <w:r w:rsidRPr="007B7925">
        <w:rPr>
          <w:rFonts w:asciiTheme="majorHAnsi" w:eastAsia="MS Gothic" w:hAnsiTheme="majorHAnsi" w:cstheme="majorHAnsi"/>
          <w:b/>
          <w:iCs/>
          <w:sz w:val="26"/>
          <w:u w:val="single"/>
        </w:rPr>
        <w:t>liability</w:t>
      </w:r>
      <w:r w:rsidRPr="007B7925">
        <w:rPr>
          <w:rFonts w:asciiTheme="majorHAnsi" w:eastAsia="MS Gothic" w:hAnsiTheme="majorHAnsi" w:cstheme="majorHAnsi"/>
          <w:b/>
          <w:iCs/>
          <w:sz w:val="26"/>
        </w:rPr>
        <w:t xml:space="preserve"> brings </w:t>
      </w:r>
      <w:r>
        <w:rPr>
          <w:rFonts w:asciiTheme="majorHAnsi" w:eastAsia="MS Gothic" w:hAnsiTheme="majorHAnsi" w:cstheme="majorHAnsi"/>
          <w:b/>
          <w:iCs/>
          <w:sz w:val="26"/>
        </w:rPr>
        <w:t>innovation</w:t>
      </w:r>
      <w:r w:rsidRPr="007B7925">
        <w:rPr>
          <w:rFonts w:asciiTheme="majorHAnsi" w:eastAsia="MS Gothic" w:hAnsiTheme="majorHAnsi" w:cstheme="majorHAnsi"/>
          <w:b/>
          <w:iCs/>
          <w:sz w:val="26"/>
        </w:rPr>
        <w:t xml:space="preserve"> to a </w:t>
      </w:r>
      <w:r w:rsidRPr="007B7925">
        <w:rPr>
          <w:rFonts w:asciiTheme="majorHAnsi" w:eastAsia="MS Gothic" w:hAnsiTheme="majorHAnsi" w:cstheme="majorHAnsi"/>
          <w:b/>
          <w:iCs/>
          <w:sz w:val="26"/>
          <w:u w:val="single"/>
        </w:rPr>
        <w:t>halt</w:t>
      </w:r>
      <w:r w:rsidRPr="007B7925">
        <w:rPr>
          <w:rFonts w:asciiTheme="majorHAnsi" w:eastAsia="MS Gothic" w:hAnsiTheme="majorHAnsi" w:cstheme="majorHAnsi"/>
          <w:b/>
          <w:iCs/>
          <w:sz w:val="26"/>
        </w:rPr>
        <w:t xml:space="preserve">---undermines dynamism and </w:t>
      </w:r>
      <w:r w:rsidRPr="007B7925">
        <w:rPr>
          <w:rFonts w:asciiTheme="majorHAnsi" w:eastAsia="MS Gothic" w:hAnsiTheme="majorHAnsi" w:cstheme="majorHAnsi"/>
          <w:b/>
          <w:iCs/>
          <w:sz w:val="26"/>
          <w:u w:val="single"/>
        </w:rPr>
        <w:t>global competitiveness</w:t>
      </w:r>
      <w:r w:rsidRPr="007B7925">
        <w:rPr>
          <w:rFonts w:asciiTheme="majorHAnsi" w:eastAsia="MS Gothic" w:hAnsiTheme="majorHAnsi" w:cstheme="majorHAnsi"/>
          <w:b/>
          <w:iCs/>
          <w:sz w:val="26"/>
        </w:rPr>
        <w:t xml:space="preserve"> </w:t>
      </w:r>
    </w:p>
    <w:p w14:paraId="05C20E9A" w14:textId="77777777" w:rsidR="00E7590C" w:rsidRPr="007B7925" w:rsidRDefault="00E7590C" w:rsidP="00E7590C">
      <w:pPr>
        <w:rPr>
          <w:rFonts w:asciiTheme="majorHAnsi" w:eastAsia="Cambria" w:hAnsiTheme="majorHAnsi" w:cstheme="majorHAnsi"/>
        </w:rPr>
      </w:pPr>
      <w:r w:rsidRPr="007B7925">
        <w:rPr>
          <w:rFonts w:asciiTheme="majorHAnsi" w:eastAsia="Cambria" w:hAnsiTheme="majorHAnsi" w:cstheme="majorHAnsi"/>
          <w:b/>
          <w:bCs/>
          <w:sz w:val="26"/>
        </w:rPr>
        <w:t>Thierer 21</w:t>
      </w:r>
      <w:r w:rsidRPr="007B7925">
        <w:rPr>
          <w:rFonts w:asciiTheme="majorHAnsi" w:eastAsia="Cambria" w:hAnsiTheme="majorHAnsi" w:cstheme="majorHAnsi"/>
          <w:b/>
          <w:bCs/>
          <w:sz w:val="26"/>
          <w:szCs w:val="26"/>
        </w:rPr>
        <w:t xml:space="preserve"> </w:t>
      </w:r>
      <w:r w:rsidRPr="007B7925">
        <w:rPr>
          <w:rFonts w:asciiTheme="majorHAnsi" w:eastAsia="Cambria" w:hAnsiTheme="majorHAnsi" w:cstheme="majorHAnsi"/>
          <w:sz w:val="26"/>
          <w:szCs w:val="26"/>
        </w:rPr>
        <w:t xml:space="preserve">– </w:t>
      </w:r>
      <w:r w:rsidRPr="007B7925">
        <w:rPr>
          <w:rFonts w:asciiTheme="majorHAnsi" w:eastAsia="Cambria" w:hAnsiTheme="majorHAnsi" w:cstheme="majorHAnsi"/>
        </w:rPr>
        <w:t xml:space="preserve">Adam Thierer is a senior research fellow with the Mercatus Center at George Mason University. Author of several books on antitrust law; former president of the Progress &amp; Freedom Foundation, director of Telecommunications Studies at the Cato Institute, and a senior fellow at the Heritage Foundation. </w:t>
      </w:r>
    </w:p>
    <w:p w14:paraId="00B6E2E5" w14:textId="77777777" w:rsidR="00E7590C" w:rsidRPr="007B7925" w:rsidRDefault="00E7590C" w:rsidP="00E7590C">
      <w:pPr>
        <w:rPr>
          <w:rFonts w:asciiTheme="majorHAnsi" w:eastAsia="Cambria" w:hAnsiTheme="majorHAnsi" w:cstheme="majorHAnsi"/>
        </w:rPr>
      </w:pPr>
      <w:r w:rsidRPr="007B7925">
        <w:rPr>
          <w:rFonts w:asciiTheme="majorHAnsi" w:eastAsia="Cambria" w:hAnsiTheme="majorHAnsi" w:cstheme="majorHAnsi"/>
        </w:rPr>
        <w:t>(Adam Thierer, 2-25-2021, "Open-ended antitrust is an innovation killer," TheHill, https://thehill.com/opinion/technology/540391-open-ended-antitrust-is-an-innovation-killer)</w:t>
      </w:r>
    </w:p>
    <w:p w14:paraId="032B2078"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288954B1"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Unfortunately, the </w:t>
      </w:r>
      <w:r w:rsidRPr="007B7925">
        <w:rPr>
          <w:rFonts w:asciiTheme="majorHAnsi" w:eastAsia="Cambria" w:hAnsiTheme="majorHAnsi" w:cstheme="majorHAnsi"/>
          <w:highlight w:val="green"/>
          <w:u w:val="single"/>
        </w:rPr>
        <w:t>calls for</w:t>
      </w:r>
      <w:r w:rsidRPr="007B7925">
        <w:rPr>
          <w:rFonts w:asciiTheme="majorHAnsi" w:eastAsia="Cambria" w:hAnsiTheme="majorHAnsi" w:cstheme="majorHAnsi"/>
          <w:u w:val="single"/>
        </w:rPr>
        <w:t xml:space="preserve"> more bureaucracy and </w:t>
      </w:r>
      <w:r w:rsidRPr="007B7925">
        <w:rPr>
          <w:rFonts w:asciiTheme="majorHAnsi" w:eastAsia="Cambria" w:hAnsiTheme="majorHAnsi" w:cstheme="majorHAnsi"/>
          <w:highlight w:val="green"/>
          <w:u w:val="single"/>
        </w:rPr>
        <w:t>regulation</w:t>
      </w:r>
      <w:r w:rsidRPr="007B7925">
        <w:rPr>
          <w:rFonts w:asciiTheme="majorHAnsi" w:eastAsia="Cambria" w:hAnsiTheme="majorHAnsi" w:cstheme="majorHAnsi"/>
          <w:sz w:val="16"/>
        </w:rPr>
        <w:t xml:space="preserve"> emanating from all corners of the political world could </w:t>
      </w:r>
      <w:r w:rsidRPr="007B7925">
        <w:rPr>
          <w:rFonts w:asciiTheme="majorHAnsi" w:eastAsia="Cambria" w:hAnsiTheme="majorHAnsi" w:cstheme="majorHAnsi"/>
          <w:u w:val="single"/>
        </w:rPr>
        <w:t>have an unintended consequence</w:t>
      </w:r>
      <w:r w:rsidRPr="007B7925">
        <w:rPr>
          <w:rFonts w:asciiTheme="majorHAnsi" w:eastAsia="Cambria" w:hAnsiTheme="majorHAnsi" w:cstheme="majorHAnsi"/>
          <w:sz w:val="16"/>
        </w:rPr>
        <w:t xml:space="preserve">: </w:t>
      </w:r>
      <w:r w:rsidRPr="007B7925">
        <w:rPr>
          <w:rFonts w:asciiTheme="majorHAnsi" w:eastAsia="Cambria" w:hAnsiTheme="majorHAnsi" w:cstheme="majorHAnsi"/>
          <w:b/>
          <w:iCs/>
          <w:highlight w:val="green"/>
          <w:u w:val="single"/>
        </w:rPr>
        <w:t>discourag</w:t>
      </w:r>
      <w:r w:rsidRPr="007B7925">
        <w:rPr>
          <w:rFonts w:asciiTheme="majorHAnsi" w:eastAsia="Cambria" w:hAnsiTheme="majorHAnsi" w:cstheme="majorHAnsi"/>
          <w:b/>
          <w:iCs/>
          <w:u w:val="single"/>
        </w:rPr>
        <w:t xml:space="preserve">ing the sort of </w:t>
      </w:r>
      <w:r w:rsidRPr="007B7925">
        <w:rPr>
          <w:rFonts w:asciiTheme="majorHAnsi" w:eastAsia="Cambria" w:hAnsiTheme="majorHAnsi" w:cstheme="majorHAnsi"/>
          <w:b/>
          <w:iCs/>
          <w:highlight w:val="green"/>
          <w:u w:val="single"/>
        </w:rPr>
        <w:t>vibrant innovation and consumer choice</w:t>
      </w:r>
      <w:r w:rsidRPr="007B7925">
        <w:rPr>
          <w:rFonts w:asciiTheme="majorHAnsi" w:eastAsia="Cambria" w:hAnsiTheme="majorHAnsi" w:cstheme="majorHAnsi"/>
          <w:b/>
          <w:iCs/>
          <w:u w:val="single"/>
        </w:rPr>
        <w:t xml:space="preserve"> </w:t>
      </w:r>
      <w:r w:rsidRPr="007B7925">
        <w:rPr>
          <w:rFonts w:asciiTheme="majorHAnsi" w:eastAsia="Cambria" w:hAnsiTheme="majorHAnsi" w:cstheme="majorHAnsi"/>
          <w:u w:val="single"/>
        </w:rPr>
        <w:t>that made America’s tech companies household names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across the globe</w:t>
      </w:r>
      <w:r w:rsidRPr="007B7925">
        <w:rPr>
          <w:rFonts w:asciiTheme="majorHAnsi" w:eastAsia="Cambria" w:hAnsiTheme="majorHAnsi" w:cstheme="majorHAnsi"/>
          <w:sz w:val="16"/>
        </w:rPr>
        <w:t>.</w:t>
      </w:r>
    </w:p>
    <w:p w14:paraId="3782D903"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Sen. Amy Klobuchar (D-Minn.) is leading one charge. </w:t>
      </w:r>
      <w:r w:rsidRPr="007B7925">
        <w:rPr>
          <w:rFonts w:asciiTheme="majorHAnsi" w:eastAsia="Cambria" w:hAnsiTheme="majorHAnsi" w:cstheme="majorHAnsi"/>
          <w:u w:val="single"/>
        </w:rPr>
        <w:t>Klobuchar</w:t>
      </w:r>
      <w:r w:rsidRPr="007B7925">
        <w:rPr>
          <w:rFonts w:asciiTheme="majorHAnsi" w:eastAsia="Cambria" w:hAnsiTheme="majorHAnsi" w:cstheme="majorHAnsi"/>
          <w:sz w:val="16"/>
        </w:rPr>
        <w:t xml:space="preserve">, who chairs the Judiciary Subcommittee on Antitrust, Competition Policy and Consumer Rights, </w:t>
      </w:r>
      <w:r w:rsidRPr="007B7925">
        <w:rPr>
          <w:rFonts w:asciiTheme="majorHAnsi" w:eastAsia="Cambria" w:hAnsiTheme="majorHAnsi" w:cstheme="majorHAnsi"/>
          <w:u w:val="single"/>
        </w:rPr>
        <w:t>recently introduced</w:t>
      </w:r>
      <w:r w:rsidRPr="007B7925">
        <w:rPr>
          <w:rFonts w:asciiTheme="majorHAnsi" w:eastAsia="Cambria" w:hAnsiTheme="majorHAnsi" w:cstheme="majorHAnsi"/>
          <w:sz w:val="16"/>
        </w:rPr>
        <w:t xml:space="preserve"> the “</w:t>
      </w:r>
      <w:r w:rsidRPr="007B7925">
        <w:rPr>
          <w:rFonts w:asciiTheme="majorHAnsi" w:eastAsia="Cambria" w:hAnsiTheme="majorHAnsi" w:cstheme="majorHAnsi"/>
          <w:u w:val="single"/>
        </w:rPr>
        <w:t>C</w:t>
      </w:r>
      <w:r w:rsidRPr="007B7925">
        <w:rPr>
          <w:rFonts w:asciiTheme="majorHAnsi" w:eastAsia="Cambria" w:hAnsiTheme="majorHAnsi" w:cstheme="majorHAnsi"/>
          <w:sz w:val="16"/>
        </w:rPr>
        <w:t xml:space="preserve">ompetition and </w:t>
      </w:r>
      <w:r w:rsidRPr="007B7925">
        <w:rPr>
          <w:rFonts w:asciiTheme="majorHAnsi" w:eastAsia="Cambria" w:hAnsiTheme="majorHAnsi" w:cstheme="majorHAnsi"/>
          <w:u w:val="single"/>
        </w:rPr>
        <w:t>A</w:t>
      </w:r>
      <w:r w:rsidRPr="007B7925">
        <w:rPr>
          <w:rFonts w:asciiTheme="majorHAnsi" w:eastAsia="Cambria" w:hAnsiTheme="majorHAnsi" w:cstheme="majorHAnsi"/>
          <w:sz w:val="16"/>
        </w:rPr>
        <w:t xml:space="preserve">ntitrust </w:t>
      </w:r>
      <w:r w:rsidRPr="007B7925">
        <w:rPr>
          <w:rFonts w:asciiTheme="majorHAnsi" w:eastAsia="Cambria" w:hAnsiTheme="majorHAnsi" w:cstheme="majorHAnsi"/>
          <w:u w:val="single"/>
        </w:rPr>
        <w:t>L</w:t>
      </w:r>
      <w:r w:rsidRPr="007B7925">
        <w:rPr>
          <w:rFonts w:asciiTheme="majorHAnsi" w:eastAsia="Cambria" w:hAnsiTheme="majorHAnsi" w:cstheme="majorHAnsi"/>
          <w:sz w:val="16"/>
        </w:rPr>
        <w:t xml:space="preserve">aw </w:t>
      </w:r>
      <w:r w:rsidRPr="007B7925">
        <w:rPr>
          <w:rFonts w:asciiTheme="majorHAnsi" w:eastAsia="Cambria" w:hAnsiTheme="majorHAnsi" w:cstheme="majorHAnsi"/>
          <w:u w:val="single"/>
        </w:rPr>
        <w:t>E</w:t>
      </w:r>
      <w:r w:rsidRPr="007B7925">
        <w:rPr>
          <w:rFonts w:asciiTheme="majorHAnsi" w:eastAsia="Cambria" w:hAnsiTheme="majorHAnsi" w:cstheme="majorHAnsi"/>
          <w:sz w:val="16"/>
        </w:rPr>
        <w:t xml:space="preserve">nforcement </w:t>
      </w:r>
      <w:r w:rsidRPr="007B7925">
        <w:rPr>
          <w:rFonts w:asciiTheme="majorHAnsi" w:eastAsia="Cambria" w:hAnsiTheme="majorHAnsi" w:cstheme="majorHAnsi"/>
          <w:u w:val="single"/>
        </w:rPr>
        <w:t>R</w:t>
      </w:r>
      <w:r w:rsidRPr="007B7925">
        <w:rPr>
          <w:rFonts w:asciiTheme="majorHAnsi" w:eastAsia="Cambria" w:hAnsiTheme="majorHAnsi" w:cstheme="majorHAnsi"/>
          <w:sz w:val="16"/>
        </w:rPr>
        <w:t xml:space="preserve">eform </w:t>
      </w:r>
      <w:r w:rsidRPr="007B7925">
        <w:rPr>
          <w:rFonts w:asciiTheme="majorHAnsi" w:eastAsia="Cambria" w:hAnsiTheme="majorHAnsi" w:cstheme="majorHAnsi"/>
          <w:u w:val="single"/>
        </w:rPr>
        <w:t>A</w:t>
      </w:r>
      <w:r w:rsidRPr="007B7925">
        <w:rPr>
          <w:rFonts w:asciiTheme="majorHAnsi" w:eastAsia="Cambria" w:hAnsiTheme="majorHAnsi" w:cstheme="majorHAnsi"/>
          <w:sz w:val="16"/>
        </w:rPr>
        <w:t xml:space="preserve">ct.” </w:t>
      </w:r>
      <w:r w:rsidRPr="007B7925">
        <w:rPr>
          <w:rFonts w:asciiTheme="majorHAnsi" w:eastAsia="Cambria" w:hAnsiTheme="majorHAnsi" w:cstheme="majorHAnsi"/>
          <w:u w:val="single"/>
        </w:rPr>
        <w:t>This</w:t>
      </w:r>
      <w:r w:rsidRPr="007B7925">
        <w:rPr>
          <w:rFonts w:asciiTheme="majorHAnsi" w:eastAsia="Cambria" w:hAnsiTheme="majorHAnsi" w:cstheme="majorHAnsi"/>
          <w:sz w:val="16"/>
        </w:rPr>
        <w:t xml:space="preserve"> sweeping </w:t>
      </w:r>
      <w:r w:rsidRPr="007B7925">
        <w:rPr>
          <w:rFonts w:asciiTheme="majorHAnsi" w:eastAsia="Cambria" w:hAnsiTheme="majorHAnsi" w:cstheme="majorHAnsi"/>
          <w:u w:val="single"/>
        </w:rPr>
        <w:t xml:space="preserve">measure seeks </w:t>
      </w:r>
      <w:r w:rsidRPr="007B7925">
        <w:rPr>
          <w:rFonts w:asciiTheme="majorHAnsi" w:eastAsia="Cambria" w:hAnsiTheme="majorHAnsi" w:cstheme="majorHAnsi"/>
          <w:highlight w:val="green"/>
          <w:u w:val="single"/>
        </w:rPr>
        <w:t>to expand the</w:t>
      </w:r>
      <w:r w:rsidRPr="007B7925">
        <w:rPr>
          <w:rFonts w:asciiTheme="majorHAnsi" w:eastAsia="Cambria" w:hAnsiTheme="majorHAnsi" w:cstheme="majorHAnsi"/>
          <w:u w:val="single"/>
        </w:rPr>
        <w:t xml:space="preserve"> powers and budgets of antitrust regulators at the Federal Trade Commission and the Department of Justice</w:t>
      </w:r>
      <w:r w:rsidRPr="007B7925">
        <w:rPr>
          <w:rFonts w:asciiTheme="majorHAnsi" w:eastAsia="Cambria" w:hAnsiTheme="majorHAnsi" w:cstheme="majorHAnsi"/>
          <w:sz w:val="16"/>
        </w:rPr>
        <w:t xml:space="preserve">. It also includes </w:t>
      </w:r>
      <w:r w:rsidRPr="007B7925">
        <w:rPr>
          <w:rFonts w:asciiTheme="majorHAnsi" w:eastAsia="Cambria" w:hAnsiTheme="majorHAnsi" w:cstheme="majorHAnsi"/>
          <w:u w:val="single"/>
        </w:rPr>
        <w:t xml:space="preserve">new filing requirements and </w:t>
      </w:r>
      <w:r w:rsidRPr="007B7925">
        <w:rPr>
          <w:rFonts w:asciiTheme="majorHAnsi" w:eastAsia="Cambria" w:hAnsiTheme="majorHAnsi" w:cstheme="majorHAnsi"/>
          <w:sz w:val="16"/>
        </w:rPr>
        <w:t xml:space="preserve">potentially </w:t>
      </w:r>
      <w:r w:rsidRPr="007B7925">
        <w:rPr>
          <w:rFonts w:asciiTheme="majorHAnsi" w:eastAsia="Cambria" w:hAnsiTheme="majorHAnsi" w:cstheme="majorHAnsi"/>
          <w:u w:val="single"/>
        </w:rPr>
        <w:t>hefty civil fines</w:t>
      </w:r>
      <w:r w:rsidRPr="007B7925">
        <w:rPr>
          <w:rFonts w:asciiTheme="majorHAnsi" w:eastAsia="Cambria" w:hAnsiTheme="majorHAnsi" w:cstheme="majorHAnsi"/>
          <w:sz w:val="16"/>
        </w:rPr>
        <w:t>.</w:t>
      </w:r>
    </w:p>
    <w:p w14:paraId="31CC16F4"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b/>
          <w:iCs/>
          <w:sz w:val="21"/>
          <w:szCs w:val="28"/>
          <w:u w:val="single"/>
        </w:rPr>
        <w:t>The most important feature</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is the proposed </w:t>
      </w:r>
      <w:r w:rsidRPr="007B7925">
        <w:rPr>
          <w:rFonts w:asciiTheme="majorHAnsi" w:eastAsia="Cambria" w:hAnsiTheme="majorHAnsi" w:cstheme="majorHAnsi"/>
          <w:b/>
          <w:iCs/>
          <w:sz w:val="21"/>
          <w:szCs w:val="28"/>
          <w:u w:val="single"/>
        </w:rPr>
        <w:t xml:space="preserve">change to the </w:t>
      </w:r>
      <w:r w:rsidRPr="007B7925">
        <w:rPr>
          <w:rFonts w:asciiTheme="majorHAnsi" w:eastAsia="Cambria" w:hAnsiTheme="majorHAnsi" w:cstheme="majorHAnsi"/>
          <w:b/>
          <w:iCs/>
          <w:sz w:val="21"/>
          <w:szCs w:val="28"/>
          <w:highlight w:val="green"/>
          <w:u w:val="single"/>
        </w:rPr>
        <w:t>legal standard by which regulators approve</w:t>
      </w:r>
      <w:r w:rsidRPr="007B7925">
        <w:rPr>
          <w:rFonts w:asciiTheme="majorHAnsi" w:eastAsia="Cambria" w:hAnsiTheme="majorHAnsi" w:cstheme="majorHAnsi"/>
          <w:b/>
          <w:iCs/>
          <w:sz w:val="21"/>
          <w:szCs w:val="28"/>
          <w:u w:val="single"/>
        </w:rPr>
        <w:t xml:space="preserve"> business </w:t>
      </w:r>
      <w:r w:rsidRPr="007B7925">
        <w:rPr>
          <w:rFonts w:asciiTheme="majorHAnsi" w:eastAsia="Cambria" w:hAnsiTheme="majorHAnsi" w:cstheme="majorHAnsi"/>
          <w:b/>
          <w:iCs/>
          <w:sz w:val="21"/>
          <w:szCs w:val="28"/>
          <w:highlight w:val="green"/>
          <w:u w:val="single"/>
        </w:rPr>
        <w:t>deals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It would</w:t>
      </w:r>
      <w:r w:rsidRPr="007B7925">
        <w:rPr>
          <w:rFonts w:asciiTheme="majorHAnsi" w:eastAsia="Cambria" w:hAnsiTheme="majorHAnsi" w:cstheme="majorHAnsi"/>
          <w:sz w:val="16"/>
        </w:rPr>
        <w:t xml:space="preserve"> allow the government to </w:t>
      </w:r>
      <w:r w:rsidRPr="007B7925">
        <w:rPr>
          <w:rFonts w:asciiTheme="majorHAnsi" w:eastAsia="Cambria" w:hAnsiTheme="majorHAnsi" w:cstheme="majorHAnsi"/>
          <w:u w:val="single"/>
        </w:rPr>
        <w:t>stop any deal that creates an “appreciable risk of materially lessening competition,” and it also defines exclusionary behavior as, “conduct that materially disadvantages one or more</w:t>
      </w:r>
      <w:r w:rsidRPr="007B7925">
        <w:rPr>
          <w:rFonts w:asciiTheme="majorHAnsi" w:eastAsia="Cambria" w:hAnsiTheme="majorHAnsi" w:cstheme="majorHAnsi"/>
          <w:sz w:val="16"/>
        </w:rPr>
        <w:t xml:space="preserve"> actual or potential </w:t>
      </w:r>
      <w:r w:rsidRPr="007B7925">
        <w:rPr>
          <w:rFonts w:asciiTheme="majorHAnsi" w:eastAsia="Cambria" w:hAnsiTheme="majorHAnsi" w:cstheme="majorHAnsi"/>
          <w:u w:val="single"/>
        </w:rPr>
        <w:t>competitors.</w:t>
      </w:r>
      <w:r w:rsidRPr="007B7925">
        <w:rPr>
          <w:rFonts w:asciiTheme="majorHAnsi" w:eastAsia="Cambria" w:hAnsiTheme="majorHAnsi" w:cstheme="majorHAnsi"/>
          <w:sz w:val="16"/>
        </w:rPr>
        <w:t>”</w:t>
      </w:r>
    </w:p>
    <w:p w14:paraId="7D995C1D" w14:textId="77777777" w:rsidR="00E7590C" w:rsidRPr="007B7925" w:rsidRDefault="00E7590C" w:rsidP="00E7590C">
      <w:pPr>
        <w:rPr>
          <w:rFonts w:asciiTheme="majorHAnsi" w:eastAsia="Cambria" w:hAnsiTheme="majorHAnsi" w:cstheme="majorHAnsi"/>
          <w:b/>
          <w:iCs/>
          <w:u w:val="single"/>
        </w:rPr>
      </w:pPr>
      <w:r w:rsidRPr="007B7925">
        <w:rPr>
          <w:rFonts w:asciiTheme="majorHAnsi" w:eastAsia="Cambria" w:hAnsiTheme="majorHAnsi" w:cstheme="majorHAnsi"/>
          <w:u w:val="single"/>
        </w:rPr>
        <w:t xml:space="preserve">These </w:t>
      </w:r>
      <w:r w:rsidRPr="007B7925">
        <w:rPr>
          <w:rFonts w:asciiTheme="majorHAnsi" w:eastAsia="Cambria" w:hAnsiTheme="majorHAnsi" w:cstheme="majorHAnsi"/>
          <w:highlight w:val="green"/>
          <w:u w:val="single"/>
        </w:rPr>
        <w:t>may sound like</w:t>
      </w:r>
      <w:r w:rsidRPr="007B7925">
        <w:rPr>
          <w:rFonts w:asciiTheme="majorHAnsi" w:eastAsia="Cambria" w:hAnsiTheme="majorHAnsi" w:cstheme="majorHAnsi"/>
          <w:u w:val="single"/>
        </w:rPr>
        <w:t xml:space="preserve"> </w:t>
      </w:r>
      <w:r w:rsidRPr="007B7925">
        <w:rPr>
          <w:rFonts w:asciiTheme="majorHAnsi" w:eastAsia="Cambria" w:hAnsiTheme="majorHAnsi" w:cstheme="majorHAnsi"/>
          <w:b/>
          <w:iCs/>
          <w:u w:val="single"/>
        </w:rPr>
        <w:t>simple</w:t>
      </w:r>
      <w:r w:rsidRPr="007B7925">
        <w:rPr>
          <w:rFonts w:asciiTheme="majorHAnsi" w:eastAsia="Cambria" w:hAnsiTheme="majorHAnsi" w:cstheme="majorHAnsi"/>
          <w:u w:val="single"/>
        </w:rPr>
        <w:t xml:space="preserve">, </w:t>
      </w:r>
      <w:r w:rsidRPr="007B7925">
        <w:rPr>
          <w:rFonts w:asciiTheme="majorHAnsi" w:eastAsia="Cambria" w:hAnsiTheme="majorHAnsi" w:cstheme="majorHAnsi"/>
          <w:b/>
          <w:iCs/>
          <w:highlight w:val="green"/>
          <w:u w:val="single"/>
        </w:rPr>
        <w:t>semantic tweaks</w:t>
      </w:r>
      <w:r w:rsidRPr="007B7925">
        <w:rPr>
          <w:rFonts w:asciiTheme="majorHAnsi" w:eastAsia="Cambria" w:hAnsiTheme="majorHAnsi" w:cstheme="majorHAnsi"/>
          <w:highlight w:val="green"/>
          <w:u w:val="single"/>
        </w:rPr>
        <w:t>, but</w:t>
      </w:r>
      <w:r w:rsidRPr="007B7925">
        <w:rPr>
          <w:rFonts w:asciiTheme="majorHAnsi" w:eastAsia="Cambria" w:hAnsiTheme="majorHAnsi" w:cstheme="majorHAnsi"/>
          <w:sz w:val="16"/>
        </w:rPr>
        <w:t xml:space="preserve"> – much like some of the other policy ideas currently circulating – </w:t>
      </w:r>
      <w:r w:rsidRPr="007B7925">
        <w:rPr>
          <w:rFonts w:asciiTheme="majorHAnsi" w:eastAsia="Cambria" w:hAnsiTheme="majorHAnsi" w:cstheme="majorHAnsi"/>
          <w:b/>
          <w:iCs/>
          <w:u w:val="single"/>
        </w:rPr>
        <w:t xml:space="preserve">they </w:t>
      </w:r>
      <w:r w:rsidRPr="007B7925">
        <w:rPr>
          <w:rFonts w:asciiTheme="majorHAnsi" w:eastAsia="Cambria" w:hAnsiTheme="majorHAnsi" w:cstheme="majorHAnsi"/>
          <w:b/>
          <w:iCs/>
          <w:highlight w:val="green"/>
          <w:u w:val="single"/>
        </w:rPr>
        <w:t xml:space="preserve">would upend decades of settled law </w:t>
      </w:r>
      <w:r w:rsidRPr="007B7925">
        <w:rPr>
          <w:rFonts w:asciiTheme="majorHAnsi" w:eastAsia="Cambria" w:hAnsiTheme="majorHAnsi" w:cstheme="majorHAnsi"/>
          <w:b/>
          <w:iCs/>
          <w:u w:val="single"/>
        </w:rPr>
        <w:t xml:space="preserve">and </w:t>
      </w:r>
      <w:r w:rsidRPr="007B7925">
        <w:rPr>
          <w:rFonts w:asciiTheme="majorHAnsi" w:eastAsia="Cambria" w:hAnsiTheme="majorHAnsi" w:cstheme="majorHAnsi"/>
          <w:b/>
          <w:iCs/>
          <w:highlight w:val="green"/>
          <w:u w:val="single"/>
        </w:rPr>
        <w:t>create a sea change in</w:t>
      </w:r>
      <w:r w:rsidRPr="007B7925">
        <w:rPr>
          <w:rFonts w:asciiTheme="majorHAnsi" w:eastAsia="Cambria" w:hAnsiTheme="majorHAnsi" w:cstheme="majorHAnsi"/>
          <w:b/>
          <w:iCs/>
          <w:u w:val="single"/>
        </w:rPr>
        <w:t xml:space="preserve"> U.S. </w:t>
      </w:r>
      <w:r w:rsidRPr="007B7925">
        <w:rPr>
          <w:rFonts w:asciiTheme="majorHAnsi" w:eastAsia="Cambria" w:hAnsiTheme="majorHAnsi" w:cstheme="majorHAnsi"/>
          <w:b/>
          <w:iCs/>
          <w:highlight w:val="green"/>
          <w:u w:val="single"/>
        </w:rPr>
        <w:t>antitrust enforcement</w:t>
      </w:r>
      <w:r w:rsidRPr="007B7925">
        <w:rPr>
          <w:rFonts w:asciiTheme="majorHAnsi" w:eastAsia="Cambria" w:hAnsiTheme="majorHAnsi" w:cstheme="majorHAnsi"/>
          <w:sz w:val="16"/>
        </w:rPr>
        <w:t xml:space="preserve">. </w:t>
      </w:r>
      <w:r w:rsidRPr="007B7925">
        <w:rPr>
          <w:rFonts w:asciiTheme="majorHAnsi" w:eastAsia="Cambria" w:hAnsiTheme="majorHAnsi" w:cstheme="majorHAnsi"/>
          <w:b/>
          <w:iCs/>
          <w:highlight w:val="green"/>
          <w:u w:val="single"/>
        </w:rPr>
        <w:t>This</w:t>
      </w:r>
      <w:r w:rsidRPr="007B7925">
        <w:rPr>
          <w:rFonts w:asciiTheme="majorHAnsi" w:eastAsia="Cambria" w:hAnsiTheme="majorHAnsi" w:cstheme="majorHAnsi"/>
          <w:b/>
          <w:iCs/>
          <w:u w:val="single"/>
        </w:rPr>
        <w:t xml:space="preserve"> change </w:t>
      </w:r>
      <w:r w:rsidRPr="007B7925">
        <w:rPr>
          <w:rFonts w:asciiTheme="majorHAnsi" w:eastAsia="Cambria" w:hAnsiTheme="majorHAnsi" w:cstheme="majorHAnsi"/>
          <w:b/>
          <w:iCs/>
          <w:highlight w:val="green"/>
          <w:u w:val="single"/>
        </w:rPr>
        <w:t xml:space="preserve">could undermine </w:t>
      </w:r>
      <w:r w:rsidRPr="007B7925">
        <w:rPr>
          <w:rFonts w:asciiTheme="majorHAnsi" w:eastAsia="Cambria" w:hAnsiTheme="majorHAnsi" w:cstheme="majorHAnsi"/>
          <w:b/>
          <w:iCs/>
          <w:u w:val="single"/>
        </w:rPr>
        <w:t xml:space="preserve">business </w:t>
      </w:r>
      <w:r w:rsidRPr="007B7925">
        <w:rPr>
          <w:rFonts w:asciiTheme="majorHAnsi" w:eastAsia="Cambria" w:hAnsiTheme="majorHAnsi" w:cstheme="majorHAnsi"/>
          <w:b/>
          <w:iCs/>
          <w:highlight w:val="green"/>
          <w:u w:val="single"/>
        </w:rPr>
        <w:t>dynamism, innovation and investment</w:t>
      </w:r>
      <w:r w:rsidRPr="007B7925">
        <w:rPr>
          <w:rFonts w:asciiTheme="majorHAnsi" w:eastAsia="Cambria" w:hAnsiTheme="majorHAnsi" w:cstheme="majorHAnsi"/>
          <w:b/>
          <w:iCs/>
          <w:u w:val="single"/>
        </w:rPr>
        <w:t xml:space="preserve"> in ways </w:t>
      </w:r>
      <w:r w:rsidRPr="007B7925">
        <w:rPr>
          <w:rFonts w:asciiTheme="majorHAnsi" w:eastAsia="Cambria" w:hAnsiTheme="majorHAnsi" w:cstheme="majorHAnsi"/>
          <w:b/>
          <w:iCs/>
          <w:highlight w:val="green"/>
          <w:u w:val="single"/>
        </w:rPr>
        <w:t>that inhibit</w:t>
      </w:r>
      <w:r w:rsidRPr="007B7925">
        <w:rPr>
          <w:rFonts w:asciiTheme="majorHAnsi" w:eastAsia="Cambria" w:hAnsiTheme="majorHAnsi" w:cstheme="majorHAnsi"/>
          <w:b/>
          <w:iCs/>
          <w:u w:val="single"/>
        </w:rPr>
        <w:t xml:space="preserve"> the global </w:t>
      </w:r>
      <w:r w:rsidRPr="007B7925">
        <w:rPr>
          <w:rFonts w:asciiTheme="majorHAnsi" w:eastAsia="Cambria" w:hAnsiTheme="majorHAnsi" w:cstheme="majorHAnsi"/>
          <w:b/>
          <w:iCs/>
          <w:highlight w:val="green"/>
          <w:u w:val="single"/>
        </w:rPr>
        <w:t>competitiveness</w:t>
      </w:r>
      <w:r w:rsidRPr="007B7925">
        <w:rPr>
          <w:rFonts w:asciiTheme="majorHAnsi" w:eastAsia="Cambria" w:hAnsiTheme="majorHAnsi" w:cstheme="majorHAnsi"/>
          <w:b/>
          <w:iCs/>
          <w:u w:val="single"/>
        </w:rPr>
        <w:t xml:space="preserve"> of U.S. businesses.</w:t>
      </w:r>
    </w:p>
    <w:p w14:paraId="7F6FBDB1"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7B7925">
        <w:rPr>
          <w:rFonts w:asciiTheme="majorHAnsi" w:eastAsia="Cambria" w:hAnsiTheme="majorHAnsi" w:cstheme="majorHAnsi"/>
          <w:u w:val="single"/>
        </w:rPr>
        <w:t>Klobuchar and Hawley believe</w:t>
      </w:r>
      <w:r w:rsidRPr="007B7925">
        <w:rPr>
          <w:rFonts w:asciiTheme="majorHAnsi" w:eastAsia="Cambria" w:hAnsiTheme="majorHAnsi" w:cstheme="majorHAnsi"/>
          <w:sz w:val="16"/>
        </w:rPr>
        <w:t xml:space="preserve"> that </w:t>
      </w:r>
      <w:r w:rsidRPr="007B7925">
        <w:rPr>
          <w:rFonts w:asciiTheme="majorHAnsi" w:eastAsia="Cambria" w:hAnsiTheme="majorHAnsi" w:cstheme="majorHAnsi"/>
          <w:u w:val="single"/>
        </w:rPr>
        <w:t>M&amp;A skews the market in favor of today’s largest firms</w:t>
      </w:r>
      <w:r w:rsidRPr="007B7925">
        <w:rPr>
          <w:rFonts w:asciiTheme="majorHAnsi" w:eastAsia="Cambria" w:hAnsiTheme="majorHAnsi" w:cstheme="majorHAnsi"/>
          <w:sz w:val="16"/>
        </w:rPr>
        <w:t xml:space="preserve">, entrenching their market power and discouraging innovation. </w:t>
      </w:r>
    </w:p>
    <w:p w14:paraId="7CCD248F"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History teaches a different lesson</w:t>
      </w:r>
      <w:r w:rsidRPr="007B7925">
        <w:rPr>
          <w:rFonts w:asciiTheme="majorHAnsi" w:eastAsia="Cambria" w:hAnsiTheme="majorHAnsi" w:cstheme="majorHAnsi"/>
          <w:sz w:val="16"/>
        </w:rPr>
        <w:t xml:space="preserve">. Consider </w:t>
      </w:r>
      <w:r w:rsidRPr="007B7925">
        <w:rPr>
          <w:rFonts w:asciiTheme="majorHAnsi" w:eastAsia="Cambria" w:hAnsiTheme="majorHAnsi" w:cstheme="majorHAnsi"/>
          <w:u w:val="single"/>
        </w:rPr>
        <w:t>DirecTV and Skype</w:t>
      </w:r>
      <w:r w:rsidRPr="007B7925">
        <w:rPr>
          <w:rFonts w:asciiTheme="majorHAnsi" w:eastAsia="Cambria" w:hAnsiTheme="majorHAnsi" w:cstheme="majorHAnsi"/>
          <w:sz w:val="16"/>
        </w:rPr>
        <w:t xml:space="preserve">, both once considered innovative market leaders in their respective fields of satellite TV and internet telephony. Both firms </w:t>
      </w:r>
      <w:r w:rsidRPr="007B7925">
        <w:rPr>
          <w:rFonts w:asciiTheme="majorHAnsi" w:eastAsia="Cambria" w:hAnsiTheme="majorHAnsi" w:cstheme="majorHAnsi"/>
          <w:u w:val="single"/>
        </w:rPr>
        <w:t>stumbled</w:t>
      </w:r>
      <w:r w:rsidRPr="007B7925">
        <w:rPr>
          <w:rFonts w:asciiTheme="majorHAnsi" w:eastAsia="Cambria" w:hAnsiTheme="majorHAnsi" w:cstheme="majorHAnsi"/>
          <w:sz w:val="16"/>
        </w:rPr>
        <w:t xml:space="preserve">, however, </w:t>
      </w:r>
      <w:r w:rsidRPr="007B7925">
        <w:rPr>
          <w:rFonts w:asciiTheme="majorHAnsi" w:eastAsia="Cambria" w:hAnsiTheme="majorHAnsi" w:cstheme="majorHAnsi"/>
          <w:u w:val="single"/>
        </w:rPr>
        <w:t>and they might</w:t>
      </w:r>
      <w:r w:rsidRPr="007B7925">
        <w:rPr>
          <w:rFonts w:asciiTheme="majorHAnsi" w:eastAsia="Cambria" w:hAnsiTheme="majorHAnsi" w:cstheme="majorHAnsi"/>
          <w:sz w:val="16"/>
        </w:rPr>
        <w:t xml:space="preserve"> not even </w:t>
      </w:r>
      <w:r w:rsidRPr="007B7925">
        <w:rPr>
          <w:rFonts w:asciiTheme="majorHAnsi" w:eastAsia="Cambria" w:hAnsiTheme="majorHAnsi" w:cstheme="majorHAnsi"/>
          <w:u w:val="single"/>
        </w:rPr>
        <w:t>be with us today without creative business deals</w:t>
      </w:r>
      <w:r w:rsidRPr="007B7925">
        <w:rPr>
          <w:rFonts w:asciiTheme="majorHAnsi" w:eastAsia="Cambria" w:hAnsiTheme="majorHAnsi" w:cstheme="majorHAnsi"/>
          <w:sz w:val="16"/>
        </w:rPr>
        <w:t>. DirecTV has been partially or fully controlled by Hughes Electronics, News Corp., Liberty Media and now AT&amp;T. Skype has swapped hands multiple times, moving from eBay, to a private investment firm and now to Microsoft.</w:t>
      </w:r>
    </w:p>
    <w:p w14:paraId="65008C7D" w14:textId="77777777" w:rsidR="00E7590C" w:rsidRPr="007B7925" w:rsidRDefault="00E7590C" w:rsidP="00E7590C">
      <w:pPr>
        <w:rPr>
          <w:rFonts w:asciiTheme="majorHAnsi" w:eastAsia="Cambria" w:hAnsiTheme="majorHAnsi" w:cstheme="majorHAnsi"/>
          <w:u w:val="single"/>
        </w:rPr>
      </w:pPr>
      <w:r w:rsidRPr="007B7925">
        <w:rPr>
          <w:rFonts w:asciiTheme="majorHAnsi" w:eastAsia="Cambria" w:hAnsiTheme="majorHAnsi" w:cstheme="majorHAnsi"/>
          <w:u w:val="single"/>
        </w:rPr>
        <w:t xml:space="preserve">These were </w:t>
      </w:r>
      <w:r w:rsidRPr="007B7925">
        <w:rPr>
          <w:rFonts w:asciiTheme="majorHAnsi" w:eastAsia="Cambria" w:hAnsiTheme="majorHAnsi" w:cstheme="majorHAnsi"/>
          <w:highlight w:val="green"/>
          <w:u w:val="single"/>
        </w:rPr>
        <w:t>complex deals</w:t>
      </w:r>
      <w:r w:rsidRPr="007B7925">
        <w:rPr>
          <w:rFonts w:asciiTheme="majorHAnsi" w:eastAsia="Cambria" w:hAnsiTheme="majorHAnsi" w:cstheme="majorHAnsi"/>
          <w:sz w:val="16"/>
        </w:rPr>
        <w:t>, and some didn’t work, leading to divestitures. But</w:t>
      </w:r>
      <w:r w:rsidRPr="007B7925">
        <w:rPr>
          <w:rFonts w:asciiTheme="majorHAnsi" w:eastAsia="Cambria" w:hAnsiTheme="majorHAnsi" w:cstheme="majorHAnsi"/>
          <w:u w:val="single"/>
        </w:rPr>
        <w:t xml:space="preserve"> each was a learning experience that </w:t>
      </w:r>
      <w:r w:rsidRPr="007B7925">
        <w:rPr>
          <w:rFonts w:asciiTheme="majorHAnsi" w:eastAsia="Cambria" w:hAnsiTheme="majorHAnsi" w:cstheme="majorHAnsi"/>
          <w:highlight w:val="green"/>
          <w:u w:val="single"/>
        </w:rPr>
        <w:t xml:space="preserve">illustrated </w:t>
      </w:r>
      <w:r w:rsidRPr="007B7925">
        <w:rPr>
          <w:rFonts w:asciiTheme="majorHAnsi" w:eastAsia="Cambria" w:hAnsiTheme="majorHAnsi" w:cstheme="majorHAnsi"/>
          <w:b/>
          <w:iCs/>
          <w:highlight w:val="green"/>
          <w:u w:val="single"/>
        </w:rPr>
        <w:t>how dynamic</w:t>
      </w:r>
      <w:r w:rsidRPr="007B7925">
        <w:rPr>
          <w:rFonts w:asciiTheme="majorHAnsi" w:eastAsia="Cambria" w:hAnsiTheme="majorHAnsi" w:cstheme="majorHAnsi"/>
          <w:b/>
          <w:iCs/>
          <w:u w:val="single"/>
        </w:rPr>
        <w:t xml:space="preserve"> media and technology </w:t>
      </w:r>
      <w:r w:rsidRPr="007B7925">
        <w:rPr>
          <w:rFonts w:asciiTheme="majorHAnsi" w:eastAsia="Cambria" w:hAnsiTheme="majorHAnsi" w:cstheme="majorHAnsi"/>
          <w:b/>
          <w:iCs/>
          <w:highlight w:val="green"/>
          <w:u w:val="single"/>
        </w:rPr>
        <w:t>markets</w:t>
      </w:r>
      <w:r w:rsidRPr="007B7925">
        <w:rPr>
          <w:rFonts w:asciiTheme="majorHAnsi" w:eastAsia="Cambria" w:hAnsiTheme="majorHAnsi" w:cstheme="majorHAnsi"/>
          <w:highlight w:val="green"/>
          <w:u w:val="single"/>
        </w:rPr>
        <w:t xml:space="preserve"> can be with</w:t>
      </w:r>
      <w:r w:rsidRPr="007B7925">
        <w:rPr>
          <w:rFonts w:asciiTheme="majorHAnsi" w:eastAsia="Cambria" w:hAnsiTheme="majorHAnsi" w:cstheme="majorHAnsi"/>
          <w:u w:val="single"/>
        </w:rPr>
        <w:t xml:space="preserve"> firms constantly searching for </w:t>
      </w:r>
      <w:r w:rsidRPr="007B7925">
        <w:rPr>
          <w:rFonts w:asciiTheme="majorHAnsi" w:eastAsia="Cambria" w:hAnsiTheme="majorHAnsi" w:cstheme="majorHAnsi"/>
          <w:b/>
          <w:iCs/>
          <w:highlight w:val="green"/>
          <w:u w:val="single"/>
        </w:rPr>
        <w:t>value-added arrangements</w:t>
      </w:r>
      <w:r w:rsidRPr="007B7925">
        <w:rPr>
          <w:rFonts w:asciiTheme="majorHAnsi" w:eastAsia="Cambria" w:hAnsiTheme="majorHAnsi" w:cstheme="majorHAnsi"/>
          <w:u w:val="single"/>
        </w:rPr>
        <w:t xml:space="preserve"> that serve their customers and shareholders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If we make this type of activity presumptively illegal, we’re imagining that </w:t>
      </w:r>
      <w:r w:rsidRPr="007B7925">
        <w:rPr>
          <w:rFonts w:asciiTheme="majorHAnsi" w:eastAsia="Cambria" w:hAnsiTheme="majorHAnsi" w:cstheme="majorHAnsi"/>
          <w:b/>
          <w:iCs/>
          <w:u w:val="single"/>
        </w:rPr>
        <w:t>government bureaucrats are better suited to make these calls than businesspeople</w:t>
      </w:r>
      <w:r w:rsidRPr="007B7925">
        <w:rPr>
          <w:rFonts w:asciiTheme="majorHAnsi" w:eastAsia="Cambria" w:hAnsiTheme="majorHAnsi" w:cstheme="majorHAnsi"/>
          <w:u w:val="single"/>
        </w:rPr>
        <w:t xml:space="preserve"> and the consumers who choose whether or not to buy the product.</w:t>
      </w:r>
    </w:p>
    <w:p w14:paraId="611A9211" w14:textId="77777777" w:rsidR="00E7590C" w:rsidRPr="007B7925" w:rsidRDefault="00E7590C" w:rsidP="00E7590C">
      <w:pPr>
        <w:rPr>
          <w:rFonts w:asciiTheme="majorHAnsi" w:eastAsia="Cambria" w:hAnsiTheme="majorHAnsi" w:cstheme="majorHAnsi"/>
          <w:b/>
          <w:iCs/>
          <w:u w:val="single"/>
        </w:rPr>
      </w:pPr>
      <w:r w:rsidRPr="007B7925">
        <w:rPr>
          <w:rFonts w:asciiTheme="majorHAnsi" w:eastAsia="Cambria" w:hAnsiTheme="majorHAnsi" w:cstheme="majorHAnsi"/>
          <w:sz w:val="16"/>
        </w:rPr>
        <w:t xml:space="preserve">Worse yet, </w:t>
      </w:r>
      <w:r w:rsidRPr="007B7925">
        <w:rPr>
          <w:rFonts w:asciiTheme="majorHAnsi" w:eastAsia="Cambria" w:hAnsiTheme="majorHAnsi" w:cstheme="majorHAnsi"/>
          <w:highlight w:val="green"/>
          <w:u w:val="single"/>
        </w:rPr>
        <w:t>legal tests</w:t>
      </w:r>
      <w:r w:rsidRPr="007B7925">
        <w:rPr>
          <w:rFonts w:asciiTheme="majorHAnsi" w:eastAsia="Cambria" w:hAnsiTheme="majorHAnsi" w:cstheme="majorHAnsi"/>
          <w:u w:val="single"/>
        </w:rPr>
        <w:t xml:space="preserve"> like</w:t>
      </w:r>
      <w:r w:rsidRPr="007B7925">
        <w:rPr>
          <w:rFonts w:asciiTheme="majorHAnsi" w:eastAsia="Cambria" w:hAnsiTheme="majorHAnsi" w:cstheme="majorHAnsi"/>
          <w:sz w:val="16"/>
        </w:rPr>
        <w:t xml:space="preserve"> those Klobuchar proposes – </w:t>
      </w:r>
      <w:r w:rsidRPr="007B7925">
        <w:rPr>
          <w:rFonts w:asciiTheme="majorHAnsi" w:eastAsia="Cambria" w:hAnsiTheme="majorHAnsi" w:cstheme="majorHAnsi"/>
          <w:u w:val="single"/>
        </w:rPr>
        <w:t>“conduct that materially disadvantages potential competitors”</w:t>
      </w:r>
      <w:r w:rsidRPr="007B7925">
        <w:rPr>
          <w:rFonts w:asciiTheme="majorHAnsi" w:eastAsia="Cambria" w:hAnsiTheme="majorHAnsi" w:cstheme="majorHAnsi"/>
          <w:sz w:val="16"/>
        </w:rPr>
        <w:t xml:space="preserve"> – </w:t>
      </w:r>
      <w:r w:rsidRPr="007B7925">
        <w:rPr>
          <w:rFonts w:asciiTheme="majorHAnsi" w:eastAsia="Cambria" w:hAnsiTheme="majorHAnsi" w:cstheme="majorHAnsi"/>
          <w:b/>
          <w:iCs/>
          <w:highlight w:val="green"/>
          <w:u w:val="single"/>
        </w:rPr>
        <w:t>are</w:t>
      </w:r>
      <w:r w:rsidRPr="007B7925">
        <w:rPr>
          <w:rFonts w:asciiTheme="majorHAnsi" w:eastAsia="Cambria" w:hAnsiTheme="majorHAnsi" w:cstheme="majorHAnsi"/>
          <w:b/>
          <w:iCs/>
          <w:u w:val="single"/>
        </w:rPr>
        <w:t xml:space="preserve"> remarkably </w:t>
      </w:r>
      <w:r w:rsidRPr="007B7925">
        <w:rPr>
          <w:rFonts w:asciiTheme="majorHAnsi" w:eastAsia="Cambria" w:hAnsiTheme="majorHAnsi" w:cstheme="majorHAnsi"/>
          <w:b/>
          <w:iCs/>
          <w:highlight w:val="green"/>
          <w:u w:val="single"/>
        </w:rPr>
        <w:t>open-ended and</w:t>
      </w:r>
      <w:r w:rsidRPr="007B7925">
        <w:rPr>
          <w:rFonts w:asciiTheme="majorHAnsi" w:eastAsia="Cambria" w:hAnsiTheme="majorHAnsi" w:cstheme="majorHAnsi"/>
          <w:b/>
          <w:iCs/>
          <w:u w:val="single"/>
        </w:rPr>
        <w:t xml:space="preserve"> could be </w:t>
      </w:r>
      <w:r w:rsidRPr="007B7925">
        <w:rPr>
          <w:rFonts w:asciiTheme="majorHAnsi" w:eastAsia="Cambria" w:hAnsiTheme="majorHAnsi" w:cstheme="majorHAnsi"/>
          <w:b/>
          <w:iCs/>
          <w:highlight w:val="green"/>
          <w:u w:val="single"/>
        </w:rPr>
        <w:t>easily abused</w:t>
      </w:r>
      <w:r w:rsidRPr="007B7925">
        <w:rPr>
          <w:rFonts w:asciiTheme="majorHAnsi" w:eastAsia="Cambria" w:hAnsiTheme="majorHAnsi" w:cstheme="majorHAnsi"/>
          <w:sz w:val="16"/>
        </w:rPr>
        <w:t xml:space="preserve">. </w:t>
      </w:r>
      <w:r w:rsidRPr="007B7925">
        <w:rPr>
          <w:rFonts w:asciiTheme="majorHAnsi" w:eastAsia="Cambria" w:hAnsiTheme="majorHAnsi" w:cstheme="majorHAnsi"/>
          <w:highlight w:val="green"/>
          <w:u w:val="single"/>
        </w:rPr>
        <w:t>The system will be gamed by opponents</w:t>
      </w:r>
      <w:r w:rsidRPr="007B7925">
        <w:rPr>
          <w:rFonts w:asciiTheme="majorHAnsi" w:eastAsia="Cambria" w:hAnsiTheme="majorHAnsi" w:cstheme="majorHAnsi"/>
          <w:u w:val="single"/>
        </w:rPr>
        <w:t xml:space="preserve"> of deals for business reasons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They will claim that their own failure to attract investors or customers must all be the fault of more creative rivals. </w:t>
      </w:r>
      <w:r w:rsidRPr="007B7925">
        <w:rPr>
          <w:rFonts w:asciiTheme="majorHAnsi" w:eastAsia="Cambria" w:hAnsiTheme="majorHAnsi" w:cstheme="majorHAnsi"/>
          <w:highlight w:val="green"/>
          <w:u w:val="single"/>
        </w:rPr>
        <w:t>That’s a recipe for</w:t>
      </w:r>
      <w:r w:rsidRPr="007B7925">
        <w:rPr>
          <w:rFonts w:asciiTheme="majorHAnsi" w:eastAsia="Cambria" w:hAnsiTheme="majorHAnsi" w:cstheme="majorHAnsi"/>
          <w:sz w:val="16"/>
        </w:rPr>
        <w:t xml:space="preserve"> </w:t>
      </w:r>
      <w:r w:rsidRPr="007B7925">
        <w:rPr>
          <w:rFonts w:asciiTheme="majorHAnsi" w:eastAsia="Cambria" w:hAnsiTheme="majorHAnsi" w:cstheme="majorHAnsi"/>
          <w:b/>
          <w:iCs/>
          <w:u w:val="single"/>
        </w:rPr>
        <w:t xml:space="preserve">cronyism and </w:t>
      </w:r>
      <w:r w:rsidRPr="007B7925">
        <w:rPr>
          <w:rFonts w:asciiTheme="majorHAnsi" w:eastAsia="Cambria" w:hAnsiTheme="majorHAnsi" w:cstheme="majorHAnsi"/>
          <w:b/>
          <w:iCs/>
          <w:highlight w:val="green"/>
          <w:u w:val="single"/>
        </w:rPr>
        <w:t>economic stagnation.</w:t>
      </w:r>
      <w:r w:rsidRPr="007B7925">
        <w:rPr>
          <w:rFonts w:asciiTheme="majorHAnsi" w:eastAsia="Cambria" w:hAnsiTheme="majorHAnsi" w:cstheme="majorHAnsi"/>
          <w:b/>
          <w:iCs/>
          <w:u w:val="single"/>
        </w:rPr>
        <w:t xml:space="preserve"> </w:t>
      </w:r>
    </w:p>
    <w:p w14:paraId="53627D47"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Those who worry about today’s largest tech giants becoming</w:t>
      </w:r>
      <w:r w:rsidRPr="007B7925">
        <w:rPr>
          <w:rFonts w:asciiTheme="majorHAnsi" w:eastAsia="Cambria" w:hAnsiTheme="majorHAnsi" w:cstheme="majorHAnsi"/>
          <w:sz w:val="16"/>
        </w:rPr>
        <w:t xml:space="preserve"> supposedly </w:t>
      </w:r>
      <w:r w:rsidRPr="007B7925">
        <w:rPr>
          <w:rFonts w:asciiTheme="majorHAnsi" w:eastAsia="Cambria" w:hAnsiTheme="majorHAnsi" w:cstheme="majorHAnsi"/>
          <w:u w:val="single"/>
        </w:rPr>
        <w:t xml:space="preserve">unassailable </w:t>
      </w:r>
      <w:r w:rsidRPr="007B7925">
        <w:rPr>
          <w:rFonts w:asciiTheme="majorHAnsi" w:eastAsia="Cambria" w:hAnsiTheme="majorHAnsi" w:cstheme="majorHAnsi"/>
          <w:sz w:val="16"/>
        </w:rPr>
        <w:t xml:space="preserve">monopolies </w:t>
      </w:r>
      <w:r w:rsidRPr="007B7925">
        <w:rPr>
          <w:rFonts w:asciiTheme="majorHAnsi" w:eastAsia="Cambria" w:hAnsiTheme="majorHAnsi" w:cstheme="majorHAnsi"/>
          <w:u w:val="single"/>
        </w:rPr>
        <w:t>should consider</w:t>
      </w:r>
      <w:r w:rsidRPr="007B7925">
        <w:rPr>
          <w:rFonts w:asciiTheme="majorHAnsi" w:eastAsia="Cambria" w:hAnsiTheme="majorHAnsi" w:cstheme="majorHAnsi"/>
          <w:sz w:val="16"/>
        </w:rPr>
        <w:t xml:space="preserve"> how </w:t>
      </w:r>
      <w:r w:rsidRPr="007B7925">
        <w:rPr>
          <w:rFonts w:asciiTheme="majorHAnsi" w:eastAsia="Cambria" w:hAnsiTheme="majorHAnsi" w:cstheme="majorHAnsi"/>
          <w:u w:val="single"/>
        </w:rPr>
        <w:t>similar fears</w:t>
      </w:r>
      <w:r w:rsidRPr="007B7925">
        <w:rPr>
          <w:rFonts w:asciiTheme="majorHAnsi" w:eastAsia="Cambria" w:hAnsiTheme="majorHAnsi" w:cstheme="majorHAnsi"/>
          <w:sz w:val="16"/>
        </w:rPr>
        <w:t xml:space="preserve"> were expressed not so long ago about other tech titans, many of which we laugh about today. Just </w:t>
      </w:r>
      <w:r w:rsidRPr="007B7925">
        <w:rPr>
          <w:rFonts w:asciiTheme="majorHAnsi" w:eastAsia="Cambria" w:hAnsiTheme="majorHAnsi" w:cstheme="majorHAnsi"/>
          <w:u w:val="single"/>
        </w:rPr>
        <w:t>14 years ago</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headlines proclaimed that “MySpace Is a Natural Monopoly,”</w:t>
      </w:r>
      <w:r w:rsidRPr="007B7925">
        <w:rPr>
          <w:rFonts w:asciiTheme="majorHAnsi" w:eastAsia="Cambria" w:hAnsiTheme="majorHAnsi" w:cstheme="majorHAnsi"/>
          <w:sz w:val="16"/>
        </w:rPr>
        <w:t xml:space="preserve"> and asked, “Will MySpace Ever Lose Its Monopoly?” We all know how that “monopoly” ceased to exist.</w:t>
      </w:r>
    </w:p>
    <w:p w14:paraId="046CE43D"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607CAAA9"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GOP divided over bills targeting tech giants</w:t>
      </w:r>
    </w:p>
    <w:p w14:paraId="29ABFF92"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Today, </w:t>
      </w:r>
      <w:r w:rsidRPr="007B7925">
        <w:rPr>
          <w:rFonts w:asciiTheme="majorHAnsi" w:eastAsia="Cambria" w:hAnsiTheme="majorHAnsi" w:cstheme="majorHAnsi"/>
          <w:u w:val="single"/>
        </w:rPr>
        <w:t xml:space="preserve">we know these </w:t>
      </w:r>
      <w:r w:rsidRPr="007B7925">
        <w:rPr>
          <w:rFonts w:asciiTheme="majorHAnsi" w:eastAsia="Cambria" w:hAnsiTheme="majorHAnsi" w:cstheme="majorHAnsi"/>
          <w:highlight w:val="green"/>
          <w:u w:val="single"/>
        </w:rPr>
        <w:t>tales of the apocalypse ended up</w:t>
      </w:r>
      <w:r w:rsidRPr="007B7925">
        <w:rPr>
          <w:rFonts w:asciiTheme="majorHAnsi" w:eastAsia="Cambria" w:hAnsiTheme="majorHAnsi" w:cstheme="majorHAnsi"/>
          <w:u w:val="single"/>
        </w:rPr>
        <w:t xml:space="preserve"> instead becoming case studies </w:t>
      </w:r>
      <w:r w:rsidRPr="007B7925">
        <w:rPr>
          <w:rFonts w:asciiTheme="majorHAnsi" w:eastAsia="Cambria" w:hAnsiTheme="majorHAnsi" w:cstheme="majorHAnsi"/>
          <w:highlight w:val="green"/>
          <w:u w:val="single"/>
        </w:rPr>
        <w:t xml:space="preserve">in </w:t>
      </w:r>
      <w:r w:rsidRPr="007B7925">
        <w:rPr>
          <w:rFonts w:asciiTheme="majorHAnsi" w:eastAsia="Cambria" w:hAnsiTheme="majorHAnsi" w:cstheme="majorHAnsi"/>
          <w:u w:val="single"/>
        </w:rPr>
        <w:t>the continuing power of “</w:t>
      </w:r>
      <w:r w:rsidRPr="007B7925">
        <w:rPr>
          <w:rFonts w:asciiTheme="majorHAnsi" w:eastAsia="Cambria" w:hAnsiTheme="majorHAnsi" w:cstheme="majorHAnsi"/>
          <w:highlight w:val="green"/>
          <w:u w:val="single"/>
        </w:rPr>
        <w:t>creative destruction</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New innovations and players emerged from many unexpected quarters, decimating </w:t>
      </w:r>
      <w:r w:rsidRPr="007B7925">
        <w:rPr>
          <w:rFonts w:asciiTheme="majorHAnsi" w:eastAsia="Cambria" w:hAnsiTheme="majorHAnsi" w:cstheme="majorHAnsi"/>
          <w:sz w:val="16"/>
        </w:rPr>
        <w:t xml:space="preserve">whatever </w:t>
      </w:r>
      <w:r w:rsidRPr="007B7925">
        <w:rPr>
          <w:rFonts w:asciiTheme="majorHAnsi" w:eastAsia="Cambria" w:hAnsiTheme="majorHAnsi" w:cstheme="majorHAnsi"/>
          <w:u w:val="single"/>
        </w:rPr>
        <w:t xml:space="preserve">dreams of continued domination </w:t>
      </w:r>
      <w:r w:rsidRPr="007B7925">
        <w:rPr>
          <w:rFonts w:asciiTheme="majorHAnsi" w:eastAsia="Cambria" w:hAnsiTheme="majorHAnsi" w:cstheme="majorHAnsi"/>
          <w:sz w:val="16"/>
        </w:rPr>
        <w:t>the old giants once had.</w:t>
      </w:r>
    </w:p>
    <w:p w14:paraId="46784647"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Today’s biggest players face similar pressures, and it’s better to let rivalry and innovation emerge organically, not through the wrecking ball of heavy-handed antitrust regulation.</w:t>
      </w:r>
    </w:p>
    <w:bookmarkEnd w:id="1"/>
    <w:p w14:paraId="0F2CDB27" w14:textId="77777777" w:rsidR="00E7590C" w:rsidRPr="007B7925" w:rsidRDefault="00E7590C" w:rsidP="00E7590C">
      <w:pPr>
        <w:rPr>
          <w:rFonts w:asciiTheme="majorHAnsi" w:eastAsia="Cambria" w:hAnsiTheme="majorHAnsi" w:cstheme="majorHAnsi"/>
        </w:rPr>
      </w:pPr>
    </w:p>
    <w:p w14:paraId="46E013FA" w14:textId="77777777" w:rsidR="00E7590C" w:rsidRPr="007B7925" w:rsidRDefault="00E7590C" w:rsidP="00E7590C">
      <w:pPr>
        <w:keepNext/>
        <w:keepLines/>
        <w:spacing w:before="40" w:after="0"/>
        <w:outlineLvl w:val="3"/>
        <w:rPr>
          <w:rFonts w:asciiTheme="majorHAnsi" w:eastAsia="MS Gothic" w:hAnsiTheme="majorHAnsi" w:cstheme="majorHAnsi"/>
          <w:b/>
          <w:iCs/>
          <w:sz w:val="26"/>
          <w:u w:val="single"/>
        </w:rPr>
      </w:pPr>
      <w:r w:rsidRPr="007B7925">
        <w:rPr>
          <w:rFonts w:asciiTheme="majorHAnsi" w:eastAsia="MS Gothic" w:hAnsiTheme="majorHAnsi" w:cstheme="majorHAnsi"/>
          <w:b/>
          <w:iCs/>
          <w:sz w:val="26"/>
        </w:rPr>
        <w:t xml:space="preserve">Internal link goes </w:t>
      </w:r>
      <w:r w:rsidRPr="007B7925">
        <w:rPr>
          <w:rFonts w:asciiTheme="majorHAnsi" w:eastAsia="MS Gothic" w:hAnsiTheme="majorHAnsi" w:cstheme="majorHAnsi"/>
          <w:b/>
          <w:iCs/>
          <w:sz w:val="26"/>
          <w:u w:val="single"/>
        </w:rPr>
        <w:t>one way</w:t>
      </w:r>
      <w:r w:rsidRPr="007B7925">
        <w:rPr>
          <w:rFonts w:asciiTheme="majorHAnsi" w:eastAsia="MS Gothic" w:hAnsiTheme="majorHAnsi" w:cstheme="majorHAnsi"/>
          <w:b/>
          <w:iCs/>
          <w:sz w:val="26"/>
        </w:rPr>
        <w:t>---large-firm dynamism is the only way to maintain tech leadership</w:t>
      </w:r>
    </w:p>
    <w:p w14:paraId="1D6B2920" w14:textId="77777777" w:rsidR="00E7590C" w:rsidRPr="007B7925" w:rsidRDefault="00E7590C" w:rsidP="00E7590C">
      <w:pPr>
        <w:rPr>
          <w:rFonts w:asciiTheme="majorHAnsi" w:eastAsia="Cambria" w:hAnsiTheme="majorHAnsi" w:cstheme="majorHAnsi"/>
        </w:rPr>
      </w:pPr>
      <w:r w:rsidRPr="007B7925">
        <w:rPr>
          <w:rFonts w:asciiTheme="majorHAnsi" w:eastAsia="Cambria" w:hAnsiTheme="majorHAnsi" w:cstheme="majorHAnsi"/>
          <w:b/>
          <w:bCs/>
          <w:sz w:val="26"/>
        </w:rPr>
        <w:t>Lee</w:t>
      </w:r>
      <w:r w:rsidRPr="007B7925">
        <w:rPr>
          <w:rFonts w:asciiTheme="majorHAnsi" w:eastAsia="Cambria" w:hAnsiTheme="majorHAnsi" w:cstheme="majorHAnsi"/>
        </w:rPr>
        <w:t xml:space="preserve">, senior lecturer at the University of Hong Kong Faculty of Business and Economics, </w:t>
      </w:r>
      <w:r w:rsidRPr="007B7925">
        <w:rPr>
          <w:rFonts w:asciiTheme="majorHAnsi" w:eastAsia="Cambria" w:hAnsiTheme="majorHAnsi" w:cstheme="majorHAnsi"/>
          <w:b/>
          <w:bCs/>
          <w:sz w:val="26"/>
        </w:rPr>
        <w:t>‘19</w:t>
      </w:r>
    </w:p>
    <w:p w14:paraId="33157928" w14:textId="77777777" w:rsidR="00E7590C" w:rsidRPr="007B7925" w:rsidRDefault="00E7590C" w:rsidP="00E7590C">
      <w:pPr>
        <w:rPr>
          <w:rFonts w:asciiTheme="majorHAnsi" w:eastAsia="Cambria" w:hAnsiTheme="majorHAnsi" w:cstheme="majorHAnsi"/>
        </w:rPr>
      </w:pPr>
      <w:r w:rsidRPr="007B7925">
        <w:rPr>
          <w:rFonts w:asciiTheme="majorHAnsi" w:eastAsia="Cambria" w:hAnsiTheme="majorHAnsi" w:cstheme="majorHAnsi"/>
        </w:rPr>
        <w:t xml:space="preserve">(David S., “Antitrust action risks holding back US tech giants in competition with China,” </w:t>
      </w:r>
      <w:hyperlink r:id="rId10" w:history="1">
        <w:r w:rsidRPr="007B7925">
          <w:rPr>
            <w:rFonts w:asciiTheme="majorHAnsi" w:eastAsia="Cambria" w:hAnsiTheme="majorHAnsi" w:cstheme="majorHAnsi"/>
          </w:rPr>
          <w:t>https://asia.nikkei.com/Opinion/Antitrust-action-risks-holding-back-US-tech-giants-in-competition-with-China</w:t>
        </w:r>
      </w:hyperlink>
      <w:r w:rsidRPr="007B7925">
        <w:rPr>
          <w:rFonts w:asciiTheme="majorHAnsi" w:eastAsia="Cambria" w:hAnsiTheme="majorHAnsi" w:cstheme="majorHAnsi"/>
        </w:rPr>
        <w:t xml:space="preserve">) </w:t>
      </w:r>
    </w:p>
    <w:p w14:paraId="59D5C6C6" w14:textId="77777777" w:rsidR="00E7590C" w:rsidRPr="007B7925" w:rsidRDefault="00E7590C" w:rsidP="00E7590C">
      <w:pPr>
        <w:rPr>
          <w:rFonts w:asciiTheme="majorHAnsi" w:eastAsia="Cambria" w:hAnsiTheme="majorHAnsi" w:cstheme="majorHAnsi"/>
        </w:rPr>
      </w:pPr>
    </w:p>
    <w:p w14:paraId="79379290"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But the administration should not forget the law of unintended consequences -- </w:t>
      </w:r>
      <w:r w:rsidRPr="007B7925">
        <w:rPr>
          <w:rFonts w:asciiTheme="majorHAnsi" w:eastAsia="Cambria" w:hAnsiTheme="majorHAnsi" w:cstheme="majorHAnsi"/>
          <w:b/>
          <w:iCs/>
          <w:u w:val="single"/>
        </w:rPr>
        <w:t>effective</w:t>
      </w:r>
      <w:r w:rsidRPr="007B7925">
        <w:rPr>
          <w:rFonts w:asciiTheme="majorHAnsi" w:eastAsia="Cambria" w:hAnsiTheme="majorHAnsi" w:cstheme="majorHAnsi"/>
          <w:u w:val="single"/>
        </w:rPr>
        <w:t xml:space="preserve"> </w:t>
      </w:r>
      <w:r w:rsidRPr="007B7925">
        <w:rPr>
          <w:rFonts w:asciiTheme="majorHAnsi" w:eastAsia="Cambria" w:hAnsiTheme="majorHAnsi" w:cstheme="majorHAnsi"/>
          <w:highlight w:val="green"/>
          <w:u w:val="single"/>
        </w:rPr>
        <w:t>antitrust</w:t>
      </w:r>
      <w:r w:rsidRPr="007B7925">
        <w:rPr>
          <w:rFonts w:asciiTheme="majorHAnsi" w:eastAsia="Cambria" w:hAnsiTheme="majorHAnsi" w:cstheme="majorHAnsi"/>
          <w:u w:val="single"/>
        </w:rPr>
        <w:t xml:space="preserve"> measures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could </w:t>
      </w:r>
      <w:r w:rsidRPr="007B7925">
        <w:rPr>
          <w:rFonts w:asciiTheme="majorHAnsi" w:eastAsia="Cambria" w:hAnsiTheme="majorHAnsi" w:cstheme="majorHAnsi"/>
          <w:b/>
          <w:iCs/>
          <w:highlight w:val="green"/>
          <w:u w:val="single"/>
        </w:rPr>
        <w:t>stifle</w:t>
      </w:r>
      <w:r w:rsidRPr="007B7925">
        <w:rPr>
          <w:rFonts w:asciiTheme="majorHAnsi" w:eastAsia="Cambria" w:hAnsiTheme="majorHAnsi" w:cstheme="majorHAnsi"/>
          <w:highlight w:val="green"/>
          <w:u w:val="single"/>
        </w:rPr>
        <w:t xml:space="preserve"> the ability of American tech</w:t>
      </w:r>
      <w:r w:rsidRPr="007B7925">
        <w:rPr>
          <w:rFonts w:asciiTheme="majorHAnsi" w:eastAsia="Cambria" w:hAnsiTheme="majorHAnsi" w:cstheme="majorHAnsi"/>
          <w:u w:val="single"/>
        </w:rPr>
        <w:t xml:space="preserve"> companies </w:t>
      </w:r>
      <w:r w:rsidRPr="007B7925">
        <w:rPr>
          <w:rFonts w:asciiTheme="majorHAnsi" w:eastAsia="Cambria" w:hAnsiTheme="majorHAnsi" w:cstheme="majorHAnsi"/>
          <w:highlight w:val="green"/>
          <w:u w:val="single"/>
        </w:rPr>
        <w:t xml:space="preserve">to </w:t>
      </w:r>
      <w:r w:rsidRPr="007B7925">
        <w:rPr>
          <w:rFonts w:asciiTheme="majorHAnsi" w:eastAsia="Cambria" w:hAnsiTheme="majorHAnsi" w:cstheme="majorHAnsi"/>
          <w:b/>
          <w:iCs/>
          <w:highlight w:val="green"/>
          <w:u w:val="single"/>
        </w:rPr>
        <w:t>compete with</w:t>
      </w:r>
      <w:r w:rsidRPr="007B7925">
        <w:rPr>
          <w:rFonts w:asciiTheme="majorHAnsi" w:eastAsia="Cambria" w:hAnsiTheme="majorHAnsi" w:cstheme="majorHAnsi"/>
          <w:b/>
          <w:iCs/>
          <w:u w:val="single"/>
        </w:rPr>
        <w:t xml:space="preserve"> their </w:t>
      </w:r>
      <w:r w:rsidRPr="007B7925">
        <w:rPr>
          <w:rFonts w:asciiTheme="majorHAnsi" w:eastAsia="Cambria" w:hAnsiTheme="majorHAnsi" w:cstheme="majorHAnsi"/>
          <w:b/>
          <w:iCs/>
          <w:highlight w:val="green"/>
          <w:u w:val="single"/>
        </w:rPr>
        <w:t>Chinese challengers</w:t>
      </w:r>
      <w:r w:rsidRPr="007B7925">
        <w:rPr>
          <w:rFonts w:asciiTheme="majorHAnsi" w:eastAsia="Cambria" w:hAnsiTheme="majorHAnsi" w:cstheme="majorHAnsi"/>
          <w:sz w:val="16"/>
        </w:rPr>
        <w:t>. Presumably, that is the last thing the America First president wants to see.</w:t>
      </w:r>
    </w:p>
    <w:p w14:paraId="63FE8915"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While antitrust has been used to regulate technology companies before, perhaps most notably Microsoft two decades ago, its application against Amazon.com, Facebook, and Google seems different.</w:t>
      </w:r>
    </w:p>
    <w:p w14:paraId="36DDE4B0"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For the last half-century or so, U.S. </w:t>
      </w:r>
      <w:r w:rsidRPr="007B7925">
        <w:rPr>
          <w:rFonts w:asciiTheme="majorHAnsi" w:eastAsia="Cambria" w:hAnsiTheme="majorHAnsi" w:cstheme="majorHAnsi"/>
          <w:u w:val="single"/>
        </w:rPr>
        <w:t>antitrust law has been underpinned</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by</w:t>
      </w:r>
      <w:r w:rsidRPr="007B7925">
        <w:rPr>
          <w:rFonts w:asciiTheme="majorHAnsi" w:eastAsia="Cambria" w:hAnsiTheme="majorHAnsi" w:cstheme="majorHAnsi"/>
          <w:sz w:val="16"/>
        </w:rPr>
        <w:t xml:space="preserve"> the concept of maximizing </w:t>
      </w:r>
      <w:r w:rsidRPr="007B7925">
        <w:rPr>
          <w:rFonts w:asciiTheme="majorHAnsi" w:eastAsia="Cambria" w:hAnsiTheme="majorHAnsi" w:cstheme="majorHAnsi"/>
          <w:b/>
          <w:iCs/>
          <w:u w:val="single"/>
        </w:rPr>
        <w:t>consumer welfare</w:t>
      </w:r>
      <w:r w:rsidRPr="007B7925">
        <w:rPr>
          <w:rFonts w:asciiTheme="majorHAnsi" w:eastAsia="Cambria" w:hAnsiTheme="majorHAnsi" w:cstheme="majorHAnsi"/>
          <w:sz w:val="16"/>
        </w:rPr>
        <w:t xml:space="preserve">, frequently measured by price to consumers. </w:t>
      </w:r>
      <w:r w:rsidRPr="007B7925">
        <w:rPr>
          <w:rFonts w:asciiTheme="majorHAnsi" w:eastAsia="Cambria" w:hAnsiTheme="majorHAnsi" w:cstheme="majorHAnsi"/>
          <w:u w:val="single"/>
        </w:rPr>
        <w:t>In regulating big technology</w:t>
      </w:r>
      <w:r w:rsidRPr="007B7925">
        <w:rPr>
          <w:rFonts w:asciiTheme="majorHAnsi" w:eastAsia="Cambria" w:hAnsiTheme="majorHAnsi" w:cstheme="majorHAnsi"/>
          <w:sz w:val="16"/>
        </w:rPr>
        <w:t xml:space="preserve"> companies today, however, </w:t>
      </w:r>
      <w:r w:rsidRPr="007B7925">
        <w:rPr>
          <w:rFonts w:asciiTheme="majorHAnsi" w:eastAsia="Cambria" w:hAnsiTheme="majorHAnsi" w:cstheme="majorHAnsi"/>
          <w:u w:val="single"/>
        </w:rPr>
        <w:t>a new paradigm has emerged</w:t>
      </w:r>
      <w:r w:rsidRPr="007B7925">
        <w:rPr>
          <w:rFonts w:asciiTheme="majorHAnsi" w:eastAsia="Cambria" w:hAnsiTheme="majorHAnsi" w:cstheme="majorHAnsi"/>
          <w:sz w:val="16"/>
        </w:rPr>
        <w:t>, dubbed "hipster antitrust."</w:t>
      </w:r>
    </w:p>
    <w:p w14:paraId="799B09A7"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Hipster antitrust looks beyond traditional economic harm and includes wider effects such as wage inequality, data privacy intrusions, and sheer size as grounds to invoke the law.</w:t>
      </w:r>
    </w:p>
    <w:p w14:paraId="4BCE4414"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But </w:t>
      </w:r>
      <w:r w:rsidRPr="007B7925">
        <w:rPr>
          <w:rFonts w:asciiTheme="majorHAnsi" w:eastAsia="Cambria" w:hAnsiTheme="majorHAnsi" w:cstheme="majorHAnsi"/>
          <w:b/>
          <w:iCs/>
          <w:u w:val="single"/>
        </w:rPr>
        <w:t xml:space="preserve">the wider the </w:t>
      </w:r>
      <w:r w:rsidRPr="007B7925">
        <w:rPr>
          <w:rFonts w:asciiTheme="majorHAnsi" w:eastAsia="Cambria" w:hAnsiTheme="majorHAnsi" w:cstheme="majorHAnsi"/>
          <w:b/>
          <w:iCs/>
          <w:highlight w:val="green"/>
          <w:u w:val="single"/>
        </w:rPr>
        <w:t xml:space="preserve">antitrust authorities </w:t>
      </w:r>
      <w:r w:rsidRPr="007B7925">
        <w:rPr>
          <w:rFonts w:asciiTheme="majorHAnsi" w:eastAsia="Cambria" w:hAnsiTheme="majorHAnsi" w:cstheme="majorHAnsi"/>
          <w:b/>
          <w:iCs/>
          <w:u w:val="single"/>
        </w:rPr>
        <w:t>reach</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the more likely they are to </w:t>
      </w:r>
      <w:r w:rsidRPr="007B7925">
        <w:rPr>
          <w:rFonts w:asciiTheme="majorHAnsi" w:eastAsia="Cambria" w:hAnsiTheme="majorHAnsi" w:cstheme="majorHAnsi"/>
          <w:b/>
          <w:iCs/>
          <w:highlight w:val="green"/>
          <w:u w:val="single"/>
        </w:rPr>
        <w:t>damage</w:t>
      </w:r>
      <w:r w:rsidRPr="007B7925">
        <w:rPr>
          <w:rFonts w:asciiTheme="majorHAnsi" w:eastAsia="Cambria" w:hAnsiTheme="majorHAnsi" w:cstheme="majorHAnsi"/>
          <w:b/>
          <w:iCs/>
          <w:u w:val="single"/>
        </w:rPr>
        <w:t xml:space="preserve"> the </w:t>
      </w:r>
      <w:r w:rsidRPr="007B7925">
        <w:rPr>
          <w:rFonts w:asciiTheme="majorHAnsi" w:eastAsia="Cambria" w:hAnsiTheme="majorHAnsi" w:cstheme="majorHAnsi"/>
          <w:b/>
          <w:iCs/>
          <w:highlight w:val="green"/>
          <w:u w:val="single"/>
        </w:rPr>
        <w:t>tech giants' global competitiveness</w:t>
      </w:r>
      <w:r w:rsidRPr="007B7925">
        <w:rPr>
          <w:rFonts w:asciiTheme="majorHAnsi" w:eastAsia="Cambria" w:hAnsiTheme="majorHAnsi" w:cstheme="majorHAnsi"/>
          <w:u w:val="single"/>
        </w:rPr>
        <w:t>.</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This applies </w:t>
      </w:r>
      <w:r w:rsidRPr="007B7925">
        <w:rPr>
          <w:rFonts w:asciiTheme="majorHAnsi" w:eastAsia="Cambria" w:hAnsiTheme="majorHAnsi" w:cstheme="majorHAnsi"/>
          <w:b/>
          <w:iCs/>
          <w:sz w:val="21"/>
          <w:szCs w:val="28"/>
          <w:highlight w:val="green"/>
          <w:u w:val="single"/>
        </w:rPr>
        <w:t>especially in</w:t>
      </w:r>
      <w:r w:rsidRPr="007B7925">
        <w:rPr>
          <w:rFonts w:asciiTheme="majorHAnsi" w:eastAsia="Cambria" w:hAnsiTheme="majorHAnsi" w:cstheme="majorHAnsi"/>
          <w:b/>
          <w:iCs/>
          <w:sz w:val="21"/>
          <w:szCs w:val="28"/>
          <w:u w:val="single"/>
        </w:rPr>
        <w:t xml:space="preserve"> the key field of </w:t>
      </w:r>
      <w:r w:rsidRPr="007B7925">
        <w:rPr>
          <w:rFonts w:asciiTheme="majorHAnsi" w:eastAsia="Cambria" w:hAnsiTheme="majorHAnsi" w:cstheme="majorHAnsi"/>
          <w:b/>
          <w:iCs/>
          <w:sz w:val="21"/>
          <w:szCs w:val="28"/>
          <w:highlight w:val="green"/>
          <w:u w:val="single"/>
        </w:rPr>
        <w:t>a</w:t>
      </w:r>
      <w:r w:rsidRPr="007B7925">
        <w:rPr>
          <w:rFonts w:asciiTheme="majorHAnsi" w:eastAsia="Cambria" w:hAnsiTheme="majorHAnsi" w:cstheme="majorHAnsi"/>
          <w:b/>
          <w:iCs/>
          <w:sz w:val="21"/>
          <w:szCs w:val="28"/>
          <w:u w:val="single"/>
        </w:rPr>
        <w:t xml:space="preserve">rtificial </w:t>
      </w:r>
      <w:r w:rsidRPr="007B7925">
        <w:rPr>
          <w:rFonts w:asciiTheme="majorHAnsi" w:eastAsia="Cambria" w:hAnsiTheme="majorHAnsi" w:cstheme="majorHAnsi"/>
          <w:b/>
          <w:iCs/>
          <w:sz w:val="21"/>
          <w:szCs w:val="28"/>
          <w:highlight w:val="green"/>
          <w:u w:val="single"/>
        </w:rPr>
        <w:t>i</w:t>
      </w:r>
      <w:r w:rsidRPr="007B7925">
        <w:rPr>
          <w:rFonts w:asciiTheme="majorHAnsi" w:eastAsia="Cambria" w:hAnsiTheme="majorHAnsi" w:cstheme="majorHAnsi"/>
          <w:b/>
          <w:iCs/>
          <w:sz w:val="21"/>
          <w:szCs w:val="28"/>
          <w:u w:val="single"/>
        </w:rPr>
        <w:t>ntelligence</w:t>
      </w:r>
      <w:r w:rsidRPr="007B7925">
        <w:rPr>
          <w:rFonts w:asciiTheme="majorHAnsi" w:eastAsia="Cambria" w:hAnsiTheme="majorHAnsi" w:cstheme="majorHAnsi"/>
          <w:sz w:val="16"/>
        </w:rPr>
        <w:t>, where the U.S. and China are world leaders.</w:t>
      </w:r>
    </w:p>
    <w:p w14:paraId="43168935"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highlight w:val="green"/>
          <w:u w:val="single"/>
        </w:rPr>
        <w:t xml:space="preserve">AI is the engine </w:t>
      </w:r>
      <w:r w:rsidRPr="007B7925">
        <w:rPr>
          <w:rFonts w:asciiTheme="majorHAnsi" w:eastAsia="Cambria" w:hAnsiTheme="majorHAnsi" w:cstheme="majorHAnsi"/>
          <w:u w:val="single"/>
        </w:rPr>
        <w:t>powering the Fourth Industrial Revolution</w:t>
      </w:r>
      <w:r w:rsidRPr="007B7925">
        <w:rPr>
          <w:rFonts w:asciiTheme="majorHAnsi" w:eastAsia="Cambria" w:hAnsiTheme="majorHAnsi" w:cstheme="majorHAnsi"/>
          <w:sz w:val="16"/>
        </w:rPr>
        <w:t xml:space="preserve"> </w:t>
      </w:r>
      <w:r w:rsidRPr="007B7925">
        <w:rPr>
          <w:rFonts w:asciiTheme="majorHAnsi" w:eastAsia="Cambria" w:hAnsiTheme="majorHAnsi" w:cstheme="majorHAnsi"/>
          <w:highlight w:val="green"/>
          <w:u w:val="single"/>
        </w:rPr>
        <w:t>and the fuel</w:t>
      </w:r>
      <w:r w:rsidRPr="007B7925">
        <w:rPr>
          <w:rFonts w:asciiTheme="majorHAnsi" w:eastAsia="Cambria" w:hAnsiTheme="majorHAnsi" w:cstheme="majorHAnsi"/>
          <w:u w:val="single"/>
        </w:rPr>
        <w:t xml:space="preserve"> for that engine</w:t>
      </w:r>
      <w:r w:rsidRPr="007B7925">
        <w:rPr>
          <w:rFonts w:asciiTheme="majorHAnsi" w:eastAsia="Cambria" w:hAnsiTheme="majorHAnsi" w:cstheme="majorHAnsi"/>
          <w:sz w:val="16"/>
        </w:rPr>
        <w:t xml:space="preserve"> </w:t>
      </w:r>
      <w:r w:rsidRPr="007B7925">
        <w:rPr>
          <w:rFonts w:asciiTheme="majorHAnsi" w:eastAsia="Cambria" w:hAnsiTheme="majorHAnsi" w:cstheme="majorHAnsi"/>
          <w:highlight w:val="green"/>
          <w:u w:val="single"/>
        </w:rPr>
        <w:t>is</w:t>
      </w:r>
      <w:r w:rsidRPr="007B7925">
        <w:rPr>
          <w:rFonts w:asciiTheme="majorHAnsi" w:eastAsia="Cambria" w:hAnsiTheme="majorHAnsi" w:cstheme="majorHAnsi"/>
          <w:sz w:val="16"/>
        </w:rPr>
        <w:t xml:space="preserve"> data, </w:t>
      </w:r>
      <w:r w:rsidRPr="007B7925">
        <w:rPr>
          <w:rFonts w:asciiTheme="majorHAnsi" w:eastAsia="Cambria" w:hAnsiTheme="majorHAnsi" w:cstheme="majorHAnsi"/>
          <w:b/>
          <w:iCs/>
          <w:highlight w:val="green"/>
          <w:u w:val="single"/>
        </w:rPr>
        <w:t>lots of data</w:t>
      </w:r>
      <w:r w:rsidRPr="007B7925">
        <w:rPr>
          <w:rFonts w:asciiTheme="majorHAnsi" w:eastAsia="Cambria" w:hAnsiTheme="majorHAnsi" w:cstheme="majorHAnsi"/>
          <w:sz w:val="16"/>
          <w:highlight w:val="green"/>
        </w:rPr>
        <w:t>.</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Such data can </w:t>
      </w:r>
      <w:r w:rsidRPr="007B7925">
        <w:rPr>
          <w:rFonts w:asciiTheme="majorHAnsi" w:eastAsia="Cambria" w:hAnsiTheme="majorHAnsi" w:cstheme="majorHAnsi"/>
          <w:b/>
          <w:iCs/>
          <w:u w:val="single"/>
        </w:rPr>
        <w:t xml:space="preserve">only be </w:t>
      </w:r>
      <w:r w:rsidRPr="007B7925">
        <w:rPr>
          <w:rFonts w:asciiTheme="majorHAnsi" w:eastAsia="Cambria" w:hAnsiTheme="majorHAnsi" w:cstheme="majorHAnsi"/>
          <w:b/>
          <w:iCs/>
          <w:highlight w:val="green"/>
          <w:u w:val="single"/>
        </w:rPr>
        <w:t>collected at scale</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which conflicts with</w:t>
      </w:r>
      <w:r w:rsidRPr="007B7925">
        <w:rPr>
          <w:rFonts w:asciiTheme="majorHAnsi" w:eastAsia="Cambria" w:hAnsiTheme="majorHAnsi" w:cstheme="majorHAnsi"/>
          <w:sz w:val="16"/>
        </w:rPr>
        <w:t xml:space="preserve"> hipster antitrust </w:t>
      </w:r>
      <w:r w:rsidRPr="007B7925">
        <w:rPr>
          <w:rFonts w:asciiTheme="majorHAnsi" w:eastAsia="Cambria" w:hAnsiTheme="majorHAnsi" w:cstheme="majorHAnsi"/>
          <w:b/>
          <w:iCs/>
          <w:u w:val="single"/>
        </w:rPr>
        <w:t>notions of size</w:t>
      </w:r>
      <w:r w:rsidRPr="007B7925">
        <w:rPr>
          <w:rFonts w:asciiTheme="majorHAnsi" w:eastAsia="Cambria" w:hAnsiTheme="majorHAnsi" w:cstheme="majorHAnsi"/>
          <w:sz w:val="16"/>
        </w:rPr>
        <w:t xml:space="preserve">. </w:t>
      </w:r>
      <w:r w:rsidRPr="007B7925">
        <w:rPr>
          <w:rFonts w:asciiTheme="majorHAnsi" w:eastAsia="Cambria" w:hAnsiTheme="majorHAnsi" w:cstheme="majorHAnsi"/>
          <w:highlight w:val="green"/>
          <w:u w:val="single"/>
        </w:rPr>
        <w:t>If</w:t>
      </w:r>
      <w:r w:rsidRPr="007B7925">
        <w:rPr>
          <w:rFonts w:asciiTheme="majorHAnsi" w:eastAsia="Cambria" w:hAnsiTheme="majorHAnsi" w:cstheme="majorHAnsi"/>
          <w:sz w:val="16"/>
        </w:rPr>
        <w:t xml:space="preserve"> American </w:t>
      </w:r>
      <w:r w:rsidRPr="007B7925">
        <w:rPr>
          <w:rFonts w:asciiTheme="majorHAnsi" w:eastAsia="Cambria" w:hAnsiTheme="majorHAnsi" w:cstheme="majorHAnsi"/>
          <w:highlight w:val="green"/>
          <w:u w:val="single"/>
        </w:rPr>
        <w:t>antitrust</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measures </w:t>
      </w:r>
      <w:r w:rsidRPr="007B7925">
        <w:rPr>
          <w:rFonts w:asciiTheme="majorHAnsi" w:eastAsia="Cambria" w:hAnsiTheme="majorHAnsi" w:cstheme="majorHAnsi"/>
          <w:highlight w:val="green"/>
          <w:u w:val="single"/>
        </w:rPr>
        <w:t>compel</w:t>
      </w:r>
      <w:r w:rsidRPr="007B7925">
        <w:rPr>
          <w:rFonts w:asciiTheme="majorHAnsi" w:eastAsia="Cambria" w:hAnsiTheme="majorHAnsi" w:cstheme="majorHAnsi"/>
          <w:u w:val="single"/>
        </w:rPr>
        <w:t xml:space="preserve"> large technology </w:t>
      </w:r>
      <w:r w:rsidRPr="007B7925">
        <w:rPr>
          <w:rFonts w:asciiTheme="majorHAnsi" w:eastAsia="Cambria" w:hAnsiTheme="majorHAnsi" w:cstheme="majorHAnsi"/>
          <w:highlight w:val="green"/>
          <w:u w:val="single"/>
        </w:rPr>
        <w:t>companies</w:t>
      </w:r>
      <w:r w:rsidRPr="007B7925">
        <w:rPr>
          <w:rFonts w:asciiTheme="majorHAnsi" w:eastAsia="Cambria" w:hAnsiTheme="majorHAnsi" w:cstheme="majorHAnsi"/>
          <w:sz w:val="16"/>
          <w:highlight w:val="green"/>
        </w:rPr>
        <w:t xml:space="preserve"> </w:t>
      </w:r>
      <w:r w:rsidRPr="007B7925">
        <w:rPr>
          <w:rFonts w:asciiTheme="majorHAnsi" w:eastAsia="Cambria" w:hAnsiTheme="majorHAnsi" w:cstheme="majorHAnsi"/>
          <w:highlight w:val="green"/>
          <w:u w:val="single"/>
        </w:rPr>
        <w:t>to shrink</w:t>
      </w:r>
      <w:r w:rsidRPr="007B7925">
        <w:rPr>
          <w:rFonts w:asciiTheme="majorHAnsi" w:eastAsia="Cambria" w:hAnsiTheme="majorHAnsi" w:cstheme="majorHAnsi"/>
          <w:sz w:val="16"/>
        </w:rPr>
        <w:t xml:space="preserve"> or in the extreme, to break up, then </w:t>
      </w:r>
      <w:r w:rsidRPr="007B7925">
        <w:rPr>
          <w:rFonts w:asciiTheme="majorHAnsi" w:eastAsia="Cambria" w:hAnsiTheme="majorHAnsi" w:cstheme="majorHAnsi"/>
          <w:highlight w:val="green"/>
          <w:u w:val="single"/>
        </w:rPr>
        <w:t>the U.S. will</w:t>
      </w:r>
      <w:r w:rsidRPr="007B7925">
        <w:rPr>
          <w:rFonts w:asciiTheme="majorHAnsi" w:eastAsia="Cambria" w:hAnsiTheme="majorHAnsi" w:cstheme="majorHAnsi"/>
          <w:sz w:val="16"/>
          <w:highlight w:val="green"/>
        </w:rPr>
        <w:t xml:space="preserve"> </w:t>
      </w:r>
      <w:r w:rsidRPr="007B7925">
        <w:rPr>
          <w:rFonts w:asciiTheme="majorHAnsi" w:eastAsia="Cambria" w:hAnsiTheme="majorHAnsi" w:cstheme="majorHAnsi"/>
          <w:highlight w:val="green"/>
          <w:u w:val="single"/>
        </w:rPr>
        <w:t>find</w:t>
      </w:r>
      <w:r w:rsidRPr="007B7925">
        <w:rPr>
          <w:rFonts w:asciiTheme="majorHAnsi" w:eastAsia="Cambria" w:hAnsiTheme="majorHAnsi" w:cstheme="majorHAnsi"/>
          <w:u w:val="single"/>
        </w:rPr>
        <w:t xml:space="preserve"> itself at </w:t>
      </w:r>
      <w:r w:rsidRPr="007B7925">
        <w:rPr>
          <w:rFonts w:asciiTheme="majorHAnsi" w:eastAsia="Cambria" w:hAnsiTheme="majorHAnsi" w:cstheme="majorHAnsi"/>
          <w:highlight w:val="green"/>
          <w:u w:val="single"/>
        </w:rPr>
        <w:t xml:space="preserve">a </w:t>
      </w:r>
      <w:r w:rsidRPr="007B7925">
        <w:rPr>
          <w:rFonts w:asciiTheme="majorHAnsi" w:eastAsia="Cambria" w:hAnsiTheme="majorHAnsi" w:cstheme="majorHAnsi"/>
          <w:b/>
          <w:iCs/>
          <w:highlight w:val="green"/>
          <w:u w:val="single"/>
        </w:rPr>
        <w:t>disadvantage</w:t>
      </w:r>
      <w:r w:rsidRPr="007B7925">
        <w:rPr>
          <w:rFonts w:asciiTheme="majorHAnsi" w:eastAsia="Cambria" w:hAnsiTheme="majorHAnsi" w:cstheme="majorHAnsi"/>
          <w:sz w:val="16"/>
        </w:rPr>
        <w:t xml:space="preserve"> to China.</w:t>
      </w:r>
    </w:p>
    <w:p w14:paraId="529A9D34"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The idea of </w:t>
      </w:r>
      <w:r w:rsidRPr="007B7925">
        <w:rPr>
          <w:rFonts w:asciiTheme="majorHAnsi" w:eastAsia="Cambria" w:hAnsiTheme="majorHAnsi" w:cstheme="majorHAnsi"/>
          <w:b/>
          <w:iCs/>
          <w:u w:val="single"/>
        </w:rPr>
        <w:t>size</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is one of many </w:t>
      </w:r>
      <w:r w:rsidRPr="007B7925">
        <w:rPr>
          <w:rFonts w:asciiTheme="majorHAnsi" w:eastAsia="Cambria" w:hAnsiTheme="majorHAnsi" w:cstheme="majorHAnsi"/>
          <w:b/>
          <w:iCs/>
          <w:u w:val="single"/>
        </w:rPr>
        <w:t>fundamental differences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separating</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Chinese and American technology ecosystems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Chinese</w:t>
      </w:r>
      <w:r w:rsidRPr="007B7925">
        <w:rPr>
          <w:rFonts w:asciiTheme="majorHAnsi" w:eastAsia="Cambria" w:hAnsiTheme="majorHAnsi" w:cstheme="majorHAnsi"/>
          <w:sz w:val="16"/>
        </w:rPr>
        <w:t xml:space="preserve"> government </w:t>
      </w:r>
      <w:r w:rsidRPr="007B7925">
        <w:rPr>
          <w:rFonts w:asciiTheme="majorHAnsi" w:eastAsia="Cambria" w:hAnsiTheme="majorHAnsi" w:cstheme="majorHAnsi"/>
          <w:u w:val="single"/>
        </w:rPr>
        <w:t>leaders</w:t>
      </w:r>
      <w:r w:rsidRPr="007B7925">
        <w:rPr>
          <w:rFonts w:asciiTheme="majorHAnsi" w:eastAsia="Cambria" w:hAnsiTheme="majorHAnsi" w:cstheme="majorHAnsi"/>
          <w:sz w:val="16"/>
        </w:rPr>
        <w:t xml:space="preserve"> have clearly </w:t>
      </w:r>
      <w:r w:rsidRPr="007B7925">
        <w:rPr>
          <w:rFonts w:asciiTheme="majorHAnsi" w:eastAsia="Cambria" w:hAnsiTheme="majorHAnsi" w:cstheme="majorHAnsi"/>
          <w:u w:val="single"/>
        </w:rPr>
        <w:t>grasped that scale matters</w:t>
      </w:r>
      <w:r w:rsidRPr="007B7925">
        <w:rPr>
          <w:rFonts w:asciiTheme="majorHAnsi" w:eastAsia="Cambria" w:hAnsiTheme="majorHAnsi" w:cstheme="majorHAnsi"/>
          <w:sz w:val="16"/>
        </w:rPr>
        <w:t xml:space="preserve"> for the technologies they want to dominate, such as artificial intelligence, as well as for the type of digital governance Beijing is striving to implement.</w:t>
      </w:r>
    </w:p>
    <w:p w14:paraId="108DC3C3"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In the U.S</w:t>
      </w:r>
      <w:r w:rsidRPr="007B7925">
        <w:rPr>
          <w:rFonts w:asciiTheme="majorHAnsi" w:eastAsia="Cambria" w:hAnsiTheme="majorHAnsi" w:cstheme="majorHAnsi"/>
          <w:sz w:val="16"/>
        </w:rPr>
        <w:t xml:space="preserve">., however, </w:t>
      </w:r>
      <w:r w:rsidRPr="007B7925">
        <w:rPr>
          <w:rFonts w:asciiTheme="majorHAnsi" w:eastAsia="Cambria" w:hAnsiTheme="majorHAnsi" w:cstheme="majorHAnsi"/>
          <w:u w:val="single"/>
        </w:rPr>
        <w:t>the</w:t>
      </w:r>
      <w:r w:rsidRPr="007B7925">
        <w:rPr>
          <w:rFonts w:asciiTheme="majorHAnsi" w:eastAsia="Cambria" w:hAnsiTheme="majorHAnsi" w:cstheme="majorHAnsi"/>
          <w:sz w:val="16"/>
        </w:rPr>
        <w:t xml:space="preserve"> economic </w:t>
      </w:r>
      <w:r w:rsidRPr="007B7925">
        <w:rPr>
          <w:rFonts w:asciiTheme="majorHAnsi" w:eastAsia="Cambria" w:hAnsiTheme="majorHAnsi" w:cstheme="majorHAnsi"/>
          <w:u w:val="single"/>
        </w:rPr>
        <w:t>value attached to scale</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is offset by deep-rooted concerns about privacy</w:t>
      </w:r>
      <w:r w:rsidRPr="007B7925">
        <w:rPr>
          <w:rFonts w:asciiTheme="majorHAnsi" w:eastAsia="Cambria" w:hAnsiTheme="majorHAnsi" w:cstheme="majorHAns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99BCA96"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But in China this is not a hot-button political issue</w:t>
      </w:r>
      <w:r w:rsidRPr="007B7925">
        <w:rPr>
          <w:rFonts w:asciiTheme="majorHAnsi" w:eastAsia="Cambria" w:hAnsiTheme="majorHAnsi" w:cstheme="majorHAns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58B79F8D"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highlight w:val="green"/>
          <w:u w:val="single"/>
        </w:rPr>
        <w:t>Chinese tech</w:t>
      </w:r>
      <w:r w:rsidRPr="007B7925">
        <w:rPr>
          <w:rFonts w:asciiTheme="majorHAnsi" w:eastAsia="Cambria" w:hAnsiTheme="majorHAnsi" w:cstheme="majorHAnsi"/>
          <w:u w:val="single"/>
        </w:rPr>
        <w:t>nology platforms</w:t>
      </w:r>
      <w:r w:rsidRPr="007B7925">
        <w:rPr>
          <w:rFonts w:asciiTheme="majorHAnsi" w:eastAsia="Cambria" w:hAnsiTheme="majorHAnsi" w:cstheme="majorHAnsi"/>
          <w:sz w:val="16"/>
        </w:rPr>
        <w:t xml:space="preserve"> such as Alibaba and Meituan </w:t>
      </w:r>
      <w:r w:rsidRPr="007B7925">
        <w:rPr>
          <w:rFonts w:asciiTheme="majorHAnsi" w:eastAsia="Cambria" w:hAnsiTheme="majorHAnsi" w:cstheme="majorHAnsi"/>
          <w:highlight w:val="green"/>
          <w:u w:val="single"/>
        </w:rPr>
        <w:t>have developed</w:t>
      </w:r>
      <w:r w:rsidRPr="007B7925">
        <w:rPr>
          <w:rFonts w:asciiTheme="majorHAnsi" w:eastAsia="Cambria" w:hAnsiTheme="majorHAnsi" w:cstheme="majorHAnsi"/>
          <w:u w:val="single"/>
        </w:rPr>
        <w:t xml:space="preserve"> </w:t>
      </w:r>
      <w:r w:rsidRPr="007B7925">
        <w:rPr>
          <w:rFonts w:asciiTheme="majorHAnsi" w:eastAsia="Cambria" w:hAnsiTheme="majorHAnsi" w:cstheme="majorHAnsi"/>
          <w:b/>
          <w:iCs/>
          <w:u w:val="single"/>
        </w:rPr>
        <w:t>so-called "</w:t>
      </w:r>
      <w:r w:rsidRPr="007B7925">
        <w:rPr>
          <w:rFonts w:asciiTheme="majorHAnsi" w:eastAsia="Cambria" w:hAnsiTheme="majorHAnsi" w:cstheme="majorHAnsi"/>
          <w:b/>
          <w:iCs/>
          <w:highlight w:val="green"/>
          <w:u w:val="single"/>
        </w:rPr>
        <w:t>super apps</w:t>
      </w:r>
      <w:r w:rsidRPr="007B7925">
        <w:rPr>
          <w:rFonts w:asciiTheme="majorHAnsi" w:eastAsia="Cambria" w:hAnsiTheme="majorHAnsi" w:cstheme="majorHAnsi"/>
          <w:b/>
          <w:iCs/>
          <w:u w:val="single"/>
        </w:rPr>
        <w:t xml:space="preserve">" </w:t>
      </w:r>
      <w:r w:rsidRPr="007B7925">
        <w:rPr>
          <w:rFonts w:asciiTheme="majorHAnsi" w:eastAsia="Cambria" w:hAnsiTheme="majorHAnsi" w:cstheme="majorHAnsi"/>
          <w:sz w:val="16"/>
        </w:rPr>
        <w:t>that serve the same functions that users in the West might find by going to different applications on their devices.</w:t>
      </w:r>
    </w:p>
    <w:p w14:paraId="1770D3DE"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 xml:space="preserve">Super apps are </w:t>
      </w:r>
      <w:r w:rsidRPr="007B7925">
        <w:rPr>
          <w:rFonts w:asciiTheme="majorHAnsi" w:eastAsia="Cambria" w:hAnsiTheme="majorHAnsi" w:cstheme="majorHAnsi"/>
          <w:highlight w:val="green"/>
          <w:u w:val="single"/>
        </w:rPr>
        <w:t>designed to</w:t>
      </w:r>
      <w:r w:rsidRPr="007B7925">
        <w:rPr>
          <w:rFonts w:asciiTheme="majorHAnsi" w:eastAsia="Cambria" w:hAnsiTheme="majorHAnsi" w:cstheme="majorHAnsi"/>
          <w:u w:val="single"/>
        </w:rPr>
        <w:t xml:space="preserve"> be convenient</w:t>
      </w:r>
      <w:r w:rsidRPr="007B7925">
        <w:rPr>
          <w:rFonts w:asciiTheme="majorHAnsi" w:eastAsia="Cambria" w:hAnsiTheme="majorHAnsi" w:cstheme="majorHAnsi"/>
          <w:sz w:val="16"/>
        </w:rPr>
        <w:t xml:space="preserve"> to users </w:t>
      </w:r>
      <w:r w:rsidRPr="007B7925">
        <w:rPr>
          <w:rFonts w:asciiTheme="majorHAnsi" w:eastAsia="Cambria" w:hAnsiTheme="majorHAnsi" w:cstheme="majorHAnsi"/>
          <w:u w:val="single"/>
        </w:rPr>
        <w:t xml:space="preserve">so they can </w:t>
      </w:r>
      <w:r w:rsidRPr="007B7925">
        <w:rPr>
          <w:rFonts w:asciiTheme="majorHAnsi" w:eastAsia="Cambria" w:hAnsiTheme="majorHAnsi" w:cstheme="majorHAnsi"/>
          <w:highlight w:val="green"/>
          <w:u w:val="single"/>
        </w:rPr>
        <w:t>handle everything</w:t>
      </w:r>
      <w:r w:rsidRPr="007B7925">
        <w:rPr>
          <w:rFonts w:asciiTheme="majorHAnsi" w:eastAsia="Cambria" w:hAnsiTheme="majorHAnsi" w:cstheme="majorHAnsi"/>
          <w:u w:val="single"/>
        </w:rPr>
        <w:t xml:space="preserve"> from ride hailing, shopping, food purchases, and payment, all without leaving the digital confines of a single app.</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This has become the dominant way Chinese citizens consume online</w:t>
      </w:r>
      <w:r w:rsidRPr="007B7925">
        <w:rPr>
          <w:rFonts w:asciiTheme="majorHAnsi" w:eastAsia="Cambria" w:hAnsiTheme="majorHAnsi" w:cstheme="majorHAnsi"/>
          <w:sz w:val="16"/>
        </w:rPr>
        <w:t>. With the most internet users in the world, approximately 750 million, super apps also provide Chinese technology companies an incredible amount of data.</w:t>
      </w:r>
    </w:p>
    <w:p w14:paraId="5E7CB7D9" w14:textId="77777777" w:rsidR="00E7590C" w:rsidRPr="007B7925" w:rsidRDefault="00E7590C" w:rsidP="00E7590C">
      <w:pPr>
        <w:rPr>
          <w:rFonts w:asciiTheme="majorHAnsi" w:eastAsia="Cambria" w:hAnsiTheme="majorHAnsi" w:cstheme="majorHAnsi"/>
          <w:u w:val="single"/>
        </w:rPr>
      </w:pPr>
      <w:r w:rsidRPr="007B7925">
        <w:rPr>
          <w:rFonts w:asciiTheme="majorHAnsi" w:eastAsia="Cambria" w:hAnsiTheme="majorHAnsi" w:cstheme="majorHAnsi"/>
          <w:sz w:val="16"/>
        </w:rPr>
        <w:t xml:space="preserve">In his book, "AI Superpowers: China, Silicon Valley, and the New World Order," technology executive and investor, Kai-Fu Lee outlined four factors necessary to win the AI race: talent, computing speed, data, and government policy. </w:t>
      </w:r>
      <w:r w:rsidRPr="007B7925">
        <w:rPr>
          <w:rFonts w:asciiTheme="majorHAnsi" w:eastAsia="Cambria" w:hAnsiTheme="majorHAnsi" w:cstheme="majorHAnsi"/>
          <w:u w:val="single"/>
        </w:rPr>
        <w:t xml:space="preserve">Though </w:t>
      </w:r>
      <w:r w:rsidRPr="007B7925">
        <w:rPr>
          <w:rFonts w:asciiTheme="majorHAnsi" w:eastAsia="Cambria" w:hAnsiTheme="majorHAnsi" w:cstheme="majorHAnsi"/>
          <w:highlight w:val="green"/>
          <w:u w:val="single"/>
        </w:rPr>
        <w:t>the U.S.</w:t>
      </w:r>
      <w:r w:rsidRPr="007B7925">
        <w:rPr>
          <w:rFonts w:asciiTheme="majorHAnsi" w:eastAsia="Cambria" w:hAnsiTheme="majorHAnsi" w:cstheme="majorHAnsi"/>
          <w:u w:val="single"/>
        </w:rPr>
        <w:t xml:space="preserve"> has an advantage</w:t>
      </w:r>
      <w:r w:rsidRPr="007B7925">
        <w:rPr>
          <w:rFonts w:asciiTheme="majorHAnsi" w:eastAsia="Cambria" w:hAnsiTheme="majorHAnsi" w:cstheme="majorHAnsi"/>
          <w:sz w:val="16"/>
        </w:rPr>
        <w:t xml:space="preserve"> in many areas, </w:t>
      </w:r>
      <w:r w:rsidRPr="007B7925">
        <w:rPr>
          <w:rFonts w:asciiTheme="majorHAnsi" w:eastAsia="Cambria" w:hAnsiTheme="majorHAnsi" w:cstheme="majorHAnsi"/>
          <w:b/>
          <w:iCs/>
          <w:u w:val="single"/>
        </w:rPr>
        <w:t xml:space="preserve">that </w:t>
      </w:r>
      <w:r w:rsidRPr="007B7925">
        <w:rPr>
          <w:rFonts w:asciiTheme="majorHAnsi" w:eastAsia="Cambria" w:hAnsiTheme="majorHAnsi" w:cstheme="majorHAnsi"/>
          <w:b/>
          <w:iCs/>
          <w:highlight w:val="green"/>
          <w:u w:val="single"/>
        </w:rPr>
        <w:t>lead is shrinking</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and </w:t>
      </w:r>
      <w:r w:rsidRPr="007B7925">
        <w:rPr>
          <w:rFonts w:asciiTheme="majorHAnsi" w:eastAsia="Cambria" w:hAnsiTheme="majorHAnsi" w:cstheme="majorHAnsi"/>
          <w:highlight w:val="green"/>
          <w:u w:val="single"/>
        </w:rPr>
        <w:t>if China does overtake</w:t>
      </w:r>
      <w:r w:rsidRPr="007B7925">
        <w:rPr>
          <w:rFonts w:asciiTheme="majorHAnsi" w:eastAsia="Cambria" w:hAnsiTheme="majorHAnsi" w:cstheme="majorHAnsi"/>
          <w:u w:val="single"/>
        </w:rPr>
        <w:t xml:space="preserve"> the U.S. in </w:t>
      </w:r>
      <w:r w:rsidRPr="007B7925">
        <w:rPr>
          <w:rFonts w:asciiTheme="majorHAnsi" w:eastAsia="Cambria" w:hAnsiTheme="majorHAnsi" w:cstheme="majorHAnsi"/>
          <w:highlight w:val="green"/>
          <w:u w:val="single"/>
        </w:rPr>
        <w:t>a</w:t>
      </w:r>
      <w:r w:rsidRPr="007B7925">
        <w:rPr>
          <w:rFonts w:asciiTheme="majorHAnsi" w:eastAsia="Cambria" w:hAnsiTheme="majorHAnsi" w:cstheme="majorHAnsi"/>
          <w:u w:val="single"/>
        </w:rPr>
        <w:t xml:space="preserve">rtificial </w:t>
      </w:r>
      <w:r w:rsidRPr="007B7925">
        <w:rPr>
          <w:rFonts w:asciiTheme="majorHAnsi" w:eastAsia="Cambria" w:hAnsiTheme="majorHAnsi" w:cstheme="majorHAnsi"/>
          <w:highlight w:val="green"/>
          <w:u w:val="single"/>
        </w:rPr>
        <w:t>i</w:t>
      </w:r>
      <w:r w:rsidRPr="007B7925">
        <w:rPr>
          <w:rFonts w:asciiTheme="majorHAnsi" w:eastAsia="Cambria" w:hAnsiTheme="majorHAnsi" w:cstheme="majorHAnsi"/>
          <w:u w:val="single"/>
        </w:rPr>
        <w:t xml:space="preserve">ntelligence, </w:t>
      </w:r>
      <w:r w:rsidRPr="007B7925">
        <w:rPr>
          <w:rFonts w:asciiTheme="majorHAnsi" w:eastAsia="Cambria" w:hAnsiTheme="majorHAnsi" w:cstheme="majorHAnsi"/>
          <w:highlight w:val="green"/>
          <w:u w:val="single"/>
        </w:rPr>
        <w:t>it will</w:t>
      </w:r>
      <w:r w:rsidRPr="007B7925">
        <w:rPr>
          <w:rFonts w:asciiTheme="majorHAnsi" w:eastAsia="Cambria" w:hAnsiTheme="majorHAnsi" w:cstheme="majorHAnsi"/>
          <w:u w:val="single"/>
        </w:rPr>
        <w:t xml:space="preserve"> likely </w:t>
      </w:r>
      <w:r w:rsidRPr="007B7925">
        <w:rPr>
          <w:rFonts w:asciiTheme="majorHAnsi" w:eastAsia="Cambria" w:hAnsiTheme="majorHAnsi" w:cstheme="majorHAnsi"/>
          <w:highlight w:val="green"/>
          <w:u w:val="single"/>
        </w:rPr>
        <w:t xml:space="preserve">be a result </w:t>
      </w:r>
      <w:r w:rsidRPr="007B7925">
        <w:rPr>
          <w:rFonts w:asciiTheme="majorHAnsi" w:eastAsia="Cambria" w:hAnsiTheme="majorHAnsi" w:cstheme="majorHAnsi"/>
          <w:b/>
          <w:iCs/>
          <w:highlight w:val="green"/>
          <w:u w:val="single"/>
        </w:rPr>
        <w:t>of</w:t>
      </w:r>
      <w:r w:rsidRPr="007B7925">
        <w:rPr>
          <w:rFonts w:asciiTheme="majorHAnsi" w:eastAsia="Cambria" w:hAnsiTheme="majorHAnsi" w:cstheme="majorHAnsi"/>
          <w:b/>
          <w:iCs/>
          <w:u w:val="single"/>
        </w:rPr>
        <w:t xml:space="preserve"> advantages in data and </w:t>
      </w:r>
      <w:r w:rsidRPr="007B7925">
        <w:rPr>
          <w:rFonts w:asciiTheme="majorHAnsi" w:eastAsia="Cambria" w:hAnsiTheme="majorHAnsi" w:cstheme="majorHAnsi"/>
          <w:b/>
          <w:iCs/>
          <w:highlight w:val="green"/>
          <w:u w:val="single"/>
        </w:rPr>
        <w:t>government policy</w:t>
      </w:r>
      <w:r w:rsidRPr="007B7925">
        <w:rPr>
          <w:rFonts w:asciiTheme="majorHAnsi" w:eastAsia="Cambria" w:hAnsiTheme="majorHAnsi" w:cstheme="majorHAnsi"/>
          <w:u w:val="single"/>
        </w:rPr>
        <w:t>.</w:t>
      </w:r>
    </w:p>
    <w:p w14:paraId="71A5F59E"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06CC9CEC"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72ACBA36"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 xml:space="preserve">This widening gap will have </w:t>
      </w:r>
      <w:r w:rsidRPr="007B7925">
        <w:rPr>
          <w:rFonts w:asciiTheme="majorHAnsi" w:eastAsia="Cambria" w:hAnsiTheme="majorHAnsi" w:cstheme="majorHAnsi"/>
          <w:b/>
          <w:iCs/>
          <w:u w:val="single"/>
        </w:rPr>
        <w:t>broader implications</w:t>
      </w:r>
      <w:r w:rsidRPr="007B7925">
        <w:rPr>
          <w:rFonts w:asciiTheme="majorHAnsi" w:eastAsia="Cambria" w:hAnsiTheme="majorHAnsi" w:cstheme="majorHAnsi"/>
          <w:sz w:val="16"/>
        </w:rPr>
        <w:t xml:space="preserve"> beyond surveillance, security, and policing. </w:t>
      </w:r>
      <w:r w:rsidRPr="007B7925">
        <w:rPr>
          <w:rFonts w:asciiTheme="majorHAnsi" w:eastAsia="Cambria" w:hAnsiTheme="majorHAnsi" w:cstheme="majorHAnsi"/>
          <w:u w:val="single"/>
        </w:rPr>
        <w:t>Facial recognition technology will also serve as a biometric identifier for finance, retail, and health</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With China moving forward aggressively</w:t>
      </w:r>
      <w:r w:rsidRPr="007B7925">
        <w:rPr>
          <w:rFonts w:asciiTheme="majorHAnsi" w:eastAsia="Cambria" w:hAnsiTheme="majorHAnsi" w:cstheme="majorHAnsi"/>
          <w:sz w:val="16"/>
        </w:rPr>
        <w:t xml:space="preserve"> both domestically and abroad in its use of such technologies, </w:t>
      </w:r>
      <w:r w:rsidRPr="007B7925">
        <w:rPr>
          <w:rFonts w:asciiTheme="majorHAnsi" w:eastAsia="Cambria" w:hAnsiTheme="majorHAnsi" w:cstheme="majorHAnsi"/>
          <w:u w:val="single"/>
        </w:rPr>
        <w:t>American competitors who are pursuing facial recognition, such as Amazon and Google</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may not be able </w:t>
      </w:r>
      <w:r w:rsidRPr="007B7925">
        <w:rPr>
          <w:rFonts w:asciiTheme="majorHAnsi" w:eastAsia="Cambria" w:hAnsiTheme="majorHAnsi" w:cstheme="majorHAnsi"/>
          <w:b/>
          <w:iCs/>
          <w:u w:val="single"/>
        </w:rPr>
        <w:t>to close the growing competitive chasm</w:t>
      </w:r>
      <w:r w:rsidRPr="007B7925">
        <w:rPr>
          <w:rFonts w:asciiTheme="majorHAnsi" w:eastAsia="Cambria" w:hAnsiTheme="majorHAnsi" w:cstheme="majorHAnsi"/>
          <w:sz w:val="16"/>
        </w:rPr>
        <w:t>.</w:t>
      </w:r>
    </w:p>
    <w:p w14:paraId="67709776"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So while American politicians may see antitrust investigations into large technology companies as necessary, there could be a significant impact on America's ability to compete with China.</w:t>
      </w:r>
    </w:p>
    <w:p w14:paraId="656F6ECB" w14:textId="77777777" w:rsidR="00E7590C" w:rsidRPr="007B7925" w:rsidRDefault="00E7590C" w:rsidP="00E7590C">
      <w:pPr>
        <w:rPr>
          <w:rFonts w:asciiTheme="majorHAnsi" w:eastAsia="Cambria" w:hAnsiTheme="majorHAnsi" w:cstheme="majorHAnsi"/>
          <w:sz w:val="16"/>
          <w:szCs w:val="16"/>
        </w:rPr>
      </w:pPr>
      <w:r w:rsidRPr="007B7925">
        <w:rPr>
          <w:rFonts w:asciiTheme="majorHAnsi" w:eastAsia="Cambria" w:hAnsiTheme="majorHAnsi" w:cstheme="majorHAns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7EFA5548"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u w:val="single"/>
        </w:rPr>
        <w:t>Large Chinese technology companies</w:t>
      </w:r>
      <w:r w:rsidRPr="007B7925">
        <w:rPr>
          <w:rFonts w:asciiTheme="majorHAnsi" w:eastAsia="Cambria" w:hAnsiTheme="majorHAnsi" w:cstheme="majorHAnsi"/>
          <w:sz w:val="16"/>
        </w:rPr>
        <w:t xml:space="preserve">, for example Alibaba Group Holding, </w:t>
      </w:r>
      <w:r w:rsidRPr="007B7925">
        <w:rPr>
          <w:rFonts w:asciiTheme="majorHAnsi" w:eastAsia="Cambria" w:hAnsiTheme="majorHAnsi" w:cstheme="majorHAnsi"/>
          <w:u w:val="single"/>
        </w:rPr>
        <w:t>are already setting-up far-flung outposts by</w:t>
      </w:r>
      <w:r w:rsidRPr="007B7925">
        <w:rPr>
          <w:rFonts w:asciiTheme="majorHAnsi" w:eastAsia="Cambria" w:hAnsiTheme="majorHAnsi" w:cstheme="majorHAnsi"/>
          <w:sz w:val="16"/>
        </w:rPr>
        <w:t xml:space="preserve"> partnering with and investing in local, non-Chinese technology companies around the world. </w:t>
      </w:r>
      <w:r w:rsidRPr="007B7925">
        <w:rPr>
          <w:rFonts w:asciiTheme="majorHAnsi" w:eastAsia="Cambria" w:hAnsiTheme="majorHAnsi" w:cstheme="majorHAnsi"/>
          <w:u w:val="single"/>
        </w:rPr>
        <w:t xml:space="preserve">This form of Chinese </w:t>
      </w:r>
      <w:r w:rsidRPr="007B7925">
        <w:rPr>
          <w:rFonts w:asciiTheme="majorHAnsi" w:eastAsia="Cambria" w:hAnsiTheme="majorHAnsi" w:cstheme="majorHAnsi"/>
          <w:highlight w:val="green"/>
          <w:u w:val="single"/>
        </w:rPr>
        <w:t>tech</w:t>
      </w:r>
      <w:r w:rsidRPr="007B7925">
        <w:rPr>
          <w:rFonts w:asciiTheme="majorHAnsi" w:eastAsia="Cambria" w:hAnsiTheme="majorHAnsi" w:cstheme="majorHAnsi"/>
          <w:u w:val="single"/>
        </w:rPr>
        <w:t xml:space="preserve">nological </w:t>
      </w:r>
      <w:r w:rsidRPr="007B7925">
        <w:rPr>
          <w:rFonts w:asciiTheme="majorHAnsi" w:eastAsia="Cambria" w:hAnsiTheme="majorHAnsi" w:cstheme="majorHAnsi"/>
          <w:highlight w:val="green"/>
          <w:u w:val="single"/>
        </w:rPr>
        <w:t xml:space="preserve">expansion allows Chinese big tech to </w:t>
      </w:r>
      <w:r w:rsidRPr="007B7925">
        <w:rPr>
          <w:rFonts w:asciiTheme="majorHAnsi" w:eastAsia="Cambria" w:hAnsiTheme="majorHAnsi" w:cstheme="majorHAnsi"/>
          <w:b/>
          <w:iCs/>
          <w:highlight w:val="green"/>
          <w:u w:val="single"/>
        </w:rPr>
        <w:t>shape</w:t>
      </w:r>
      <w:r w:rsidRPr="007B7925">
        <w:rPr>
          <w:rFonts w:asciiTheme="majorHAnsi" w:eastAsia="Cambria" w:hAnsiTheme="majorHAnsi" w:cstheme="majorHAnsi"/>
          <w:b/>
          <w:iCs/>
          <w:u w:val="single"/>
        </w:rPr>
        <w:t xml:space="preserve"> user </w:t>
      </w:r>
      <w:r w:rsidRPr="007B7925">
        <w:rPr>
          <w:rFonts w:asciiTheme="majorHAnsi" w:eastAsia="Cambria" w:hAnsiTheme="majorHAnsi" w:cstheme="majorHAnsi"/>
          <w:b/>
          <w:iCs/>
          <w:highlight w:val="green"/>
          <w:u w:val="single"/>
        </w:rPr>
        <w:t>privacy norms</w:t>
      </w:r>
      <w:r w:rsidRPr="007B7925">
        <w:rPr>
          <w:rFonts w:asciiTheme="majorHAnsi" w:eastAsia="Cambria" w:hAnsiTheme="majorHAnsi" w:cstheme="majorHAnsi"/>
          <w:b/>
          <w:iCs/>
          <w:u w:val="single"/>
        </w:rPr>
        <w:t>,</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establish global networks, and attract more users into their ecosystems</w:t>
      </w:r>
      <w:r w:rsidRPr="007B7925">
        <w:rPr>
          <w:rFonts w:asciiTheme="majorHAnsi" w:eastAsia="Cambria" w:hAnsiTheme="majorHAnsi" w:cstheme="majorHAnsi"/>
          <w:sz w:val="16"/>
        </w:rPr>
        <w:t>, all of which leads to increased user activity and ultimately more data.</w:t>
      </w:r>
    </w:p>
    <w:p w14:paraId="64A6AECE"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sz w:val="16"/>
        </w:rPr>
        <w:t xml:space="preserve">While China aggressively expands its technological reach and hones its ability through mining evermore data, </w:t>
      </w:r>
      <w:r w:rsidRPr="007B7925">
        <w:rPr>
          <w:rFonts w:asciiTheme="majorHAnsi" w:eastAsia="Cambria" w:hAnsiTheme="majorHAnsi" w:cstheme="majorHAnsi"/>
          <w:u w:val="single"/>
        </w:rPr>
        <w:t xml:space="preserve">it is important that U.S. regulators understand that </w:t>
      </w:r>
      <w:r w:rsidRPr="007B7925">
        <w:rPr>
          <w:rFonts w:asciiTheme="majorHAnsi" w:eastAsia="Cambria" w:hAnsiTheme="majorHAnsi" w:cstheme="majorHAnsi"/>
          <w:b/>
          <w:iCs/>
          <w:highlight w:val="green"/>
          <w:u w:val="single"/>
        </w:rPr>
        <w:t>aggressive antitrust</w:t>
      </w:r>
      <w:r w:rsidRPr="007B7925">
        <w:rPr>
          <w:rFonts w:asciiTheme="majorHAnsi" w:eastAsia="Cambria" w:hAnsiTheme="majorHAnsi" w:cstheme="majorHAnsi"/>
          <w:b/>
          <w:iCs/>
          <w:u w:val="single"/>
        </w:rPr>
        <w:t xml:space="preserve"> sanctions</w:t>
      </w:r>
      <w:r w:rsidRPr="007B7925">
        <w:rPr>
          <w:rFonts w:asciiTheme="majorHAnsi" w:eastAsia="Cambria" w:hAnsiTheme="majorHAnsi" w:cstheme="majorHAnsi"/>
          <w:u w:val="single"/>
        </w:rPr>
        <w:t xml:space="preserve"> </w:t>
      </w:r>
      <w:r w:rsidRPr="007B7925">
        <w:rPr>
          <w:rFonts w:asciiTheme="majorHAnsi" w:eastAsia="Cambria" w:hAnsiTheme="majorHAnsi" w:cstheme="majorHAnsi"/>
          <w:highlight w:val="green"/>
          <w:u w:val="single"/>
        </w:rPr>
        <w:t>would</w:t>
      </w:r>
      <w:r w:rsidRPr="007B7925">
        <w:rPr>
          <w:rFonts w:asciiTheme="majorHAnsi" w:eastAsia="Cambria" w:hAnsiTheme="majorHAnsi" w:cstheme="majorHAnsi"/>
          <w:u w:val="single"/>
        </w:rPr>
        <w:t xml:space="preserve"> risk </w:t>
      </w:r>
      <w:r w:rsidRPr="007B7925">
        <w:rPr>
          <w:rFonts w:asciiTheme="majorHAnsi" w:eastAsia="Cambria" w:hAnsiTheme="majorHAnsi" w:cstheme="majorHAnsi"/>
          <w:b/>
          <w:iCs/>
          <w:highlight w:val="green"/>
          <w:u w:val="single"/>
        </w:rPr>
        <w:t>inhibit</w:t>
      </w:r>
      <w:r w:rsidRPr="007B7925">
        <w:rPr>
          <w:rFonts w:asciiTheme="majorHAnsi" w:eastAsia="Cambria" w:hAnsiTheme="majorHAnsi" w:cstheme="majorHAnsi"/>
          <w:b/>
          <w:iCs/>
          <w:u w:val="single"/>
        </w:rPr>
        <w:t xml:space="preserve">ing </w:t>
      </w:r>
      <w:r w:rsidRPr="007B7925">
        <w:rPr>
          <w:rFonts w:asciiTheme="majorHAnsi" w:eastAsia="Cambria" w:hAnsiTheme="majorHAnsi" w:cstheme="majorHAnsi"/>
          <w:b/>
          <w:iCs/>
          <w:highlight w:val="green"/>
          <w:u w:val="single"/>
        </w:rPr>
        <w:t>American companies</w:t>
      </w:r>
      <w:r w:rsidRPr="007B7925">
        <w:rPr>
          <w:rFonts w:asciiTheme="majorHAnsi" w:eastAsia="Cambria" w:hAnsiTheme="majorHAnsi" w:cstheme="majorHAnsi"/>
          <w:sz w:val="16"/>
          <w:highlight w:val="green"/>
        </w:rPr>
        <w:t xml:space="preserve"> </w:t>
      </w:r>
      <w:r w:rsidRPr="007B7925">
        <w:rPr>
          <w:rFonts w:asciiTheme="majorHAnsi" w:eastAsia="Cambria" w:hAnsiTheme="majorHAnsi" w:cstheme="majorHAnsi"/>
          <w:highlight w:val="green"/>
          <w:u w:val="single"/>
        </w:rPr>
        <w:t xml:space="preserve">from </w:t>
      </w:r>
      <w:r w:rsidRPr="007B7925">
        <w:rPr>
          <w:rFonts w:asciiTheme="majorHAnsi" w:eastAsia="Cambria" w:hAnsiTheme="majorHAnsi" w:cstheme="majorHAnsi"/>
          <w:b/>
          <w:iCs/>
          <w:highlight w:val="green"/>
          <w:u w:val="single"/>
        </w:rPr>
        <w:t>maintaining the scale necessary to compete</w:t>
      </w:r>
      <w:r w:rsidRPr="007B7925">
        <w:rPr>
          <w:rFonts w:asciiTheme="majorHAnsi" w:eastAsia="Cambria" w:hAnsiTheme="majorHAnsi" w:cstheme="majorHAnsi"/>
          <w:b/>
          <w:iCs/>
          <w:u w:val="single"/>
        </w:rPr>
        <w:t xml:space="preserve"> with their Chinese rivals</w:t>
      </w:r>
      <w:r w:rsidRPr="007B7925">
        <w:rPr>
          <w:rFonts w:asciiTheme="majorHAnsi" w:eastAsia="Cambria" w:hAnsiTheme="majorHAnsi" w:cstheme="majorHAnsi"/>
          <w:sz w:val="16"/>
        </w:rPr>
        <w:t>.</w:t>
      </w:r>
    </w:p>
    <w:p w14:paraId="698CF438" w14:textId="77777777" w:rsidR="00E7590C" w:rsidRPr="007B7925" w:rsidRDefault="00E7590C" w:rsidP="00E7590C">
      <w:pPr>
        <w:rPr>
          <w:rFonts w:asciiTheme="majorHAnsi" w:eastAsia="Cambria" w:hAnsiTheme="majorHAnsi" w:cstheme="majorHAnsi"/>
          <w:sz w:val="16"/>
        </w:rPr>
      </w:pPr>
      <w:r w:rsidRPr="007B7925">
        <w:rPr>
          <w:rFonts w:asciiTheme="majorHAnsi" w:eastAsia="Cambria" w:hAnsiTheme="majorHAnsi" w:cstheme="majorHAnsi"/>
          <w:b/>
          <w:iCs/>
          <w:highlight w:val="green"/>
          <w:u w:val="single"/>
        </w:rPr>
        <w:t xml:space="preserve">AI supremacy will </w:t>
      </w:r>
      <w:r w:rsidRPr="007B7925">
        <w:rPr>
          <w:rFonts w:asciiTheme="majorHAnsi" w:eastAsia="Cambria" w:hAnsiTheme="majorHAnsi" w:cstheme="majorHAnsi"/>
          <w:b/>
          <w:iCs/>
          <w:u w:val="single"/>
        </w:rPr>
        <w:t xml:space="preserve">be a </w:t>
      </w:r>
      <w:r w:rsidRPr="007B7925">
        <w:rPr>
          <w:rFonts w:asciiTheme="majorHAnsi" w:eastAsia="Cambria" w:hAnsiTheme="majorHAnsi" w:cstheme="majorHAnsi"/>
          <w:b/>
          <w:iCs/>
          <w:highlight w:val="green"/>
          <w:u w:val="single"/>
        </w:rPr>
        <w:t>defin</w:t>
      </w:r>
      <w:r w:rsidRPr="007B7925">
        <w:rPr>
          <w:rFonts w:asciiTheme="majorHAnsi" w:eastAsia="Cambria" w:hAnsiTheme="majorHAnsi" w:cstheme="majorHAnsi"/>
          <w:b/>
          <w:iCs/>
          <w:u w:val="single"/>
        </w:rPr>
        <w:t xml:space="preserve">ing feature of </w:t>
      </w:r>
      <w:r w:rsidRPr="007B7925">
        <w:rPr>
          <w:rFonts w:asciiTheme="majorHAnsi" w:eastAsia="Cambria" w:hAnsiTheme="majorHAnsi" w:cstheme="majorHAnsi"/>
          <w:b/>
          <w:iCs/>
          <w:highlight w:val="green"/>
          <w:u w:val="single"/>
        </w:rPr>
        <w:t>superpower status</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And if future researchers one day examine how the U.S. </w:t>
      </w:r>
      <w:r w:rsidRPr="007B7925">
        <w:rPr>
          <w:rFonts w:asciiTheme="majorHAnsi" w:eastAsia="Cambria" w:hAnsiTheme="majorHAnsi" w:cstheme="majorHAnsi"/>
          <w:b/>
          <w:iCs/>
          <w:u w:val="single"/>
        </w:rPr>
        <w:t>lost the war for artificial intelligence</w:t>
      </w:r>
      <w:r w:rsidRPr="007B7925">
        <w:rPr>
          <w:rFonts w:asciiTheme="majorHAnsi" w:eastAsia="Cambria" w:hAnsiTheme="majorHAnsi" w:cstheme="majorHAnsi"/>
          <w:sz w:val="16"/>
        </w:rPr>
        <w:t xml:space="preserve">, </w:t>
      </w:r>
      <w:r w:rsidRPr="007B7925">
        <w:rPr>
          <w:rFonts w:asciiTheme="majorHAnsi" w:eastAsia="Cambria" w:hAnsiTheme="majorHAnsi" w:cstheme="majorHAnsi"/>
          <w:u w:val="single"/>
        </w:rPr>
        <w:t xml:space="preserve">the </w:t>
      </w:r>
      <w:r w:rsidRPr="007B7925">
        <w:rPr>
          <w:rFonts w:asciiTheme="majorHAnsi" w:eastAsia="Cambria" w:hAnsiTheme="majorHAnsi" w:cstheme="majorHAnsi"/>
          <w:highlight w:val="green"/>
          <w:u w:val="single"/>
        </w:rPr>
        <w:t>hindsight</w:t>
      </w:r>
      <w:r w:rsidRPr="007B7925">
        <w:rPr>
          <w:rFonts w:asciiTheme="majorHAnsi" w:eastAsia="Cambria" w:hAnsiTheme="majorHAnsi" w:cstheme="majorHAnsi"/>
          <w:u w:val="single"/>
        </w:rPr>
        <w:t xml:space="preserve"> of history </w:t>
      </w:r>
      <w:r w:rsidRPr="007B7925">
        <w:rPr>
          <w:rFonts w:asciiTheme="majorHAnsi" w:eastAsia="Cambria" w:hAnsiTheme="majorHAnsi" w:cstheme="majorHAnsi"/>
          <w:highlight w:val="green"/>
          <w:u w:val="single"/>
        </w:rPr>
        <w:t>may show</w:t>
      </w:r>
      <w:r w:rsidRPr="007B7925">
        <w:rPr>
          <w:rFonts w:asciiTheme="majorHAnsi" w:eastAsia="Cambria" w:hAnsiTheme="majorHAnsi" w:cstheme="majorHAnsi"/>
          <w:u w:val="single"/>
        </w:rPr>
        <w:t xml:space="preserve"> that </w:t>
      </w:r>
      <w:r w:rsidRPr="007B7925">
        <w:rPr>
          <w:rFonts w:asciiTheme="majorHAnsi" w:eastAsia="Cambria" w:hAnsiTheme="majorHAnsi" w:cstheme="majorHAnsi"/>
          <w:b/>
          <w:iCs/>
          <w:sz w:val="21"/>
          <w:szCs w:val="28"/>
          <w:highlight w:val="green"/>
          <w:u w:val="single"/>
        </w:rPr>
        <w:t xml:space="preserve">the current antitrust debate was </w:t>
      </w:r>
      <w:r w:rsidRPr="007B7925">
        <w:rPr>
          <w:rFonts w:asciiTheme="majorHAnsi" w:eastAsia="Cambria" w:hAnsiTheme="majorHAnsi" w:cstheme="majorHAnsi"/>
          <w:b/>
          <w:iCs/>
          <w:sz w:val="21"/>
          <w:szCs w:val="28"/>
          <w:u w:val="single"/>
        </w:rPr>
        <w:t xml:space="preserve">the </w:t>
      </w:r>
      <w:r w:rsidRPr="007B7925">
        <w:rPr>
          <w:rFonts w:asciiTheme="majorHAnsi" w:eastAsia="Cambria" w:hAnsiTheme="majorHAnsi" w:cstheme="majorHAnsi"/>
          <w:b/>
          <w:iCs/>
          <w:sz w:val="21"/>
          <w:szCs w:val="28"/>
          <w:highlight w:val="green"/>
          <w:u w:val="single"/>
        </w:rPr>
        <w:t xml:space="preserve">fatal </w:t>
      </w:r>
      <w:r w:rsidRPr="007B7925">
        <w:rPr>
          <w:rFonts w:asciiTheme="majorHAnsi" w:eastAsia="Cambria" w:hAnsiTheme="majorHAnsi" w:cstheme="majorHAnsi"/>
          <w:b/>
          <w:iCs/>
          <w:sz w:val="21"/>
          <w:szCs w:val="28"/>
          <w:u w:val="single"/>
        </w:rPr>
        <w:t>turning point</w:t>
      </w:r>
      <w:r w:rsidRPr="007B7925">
        <w:rPr>
          <w:rFonts w:asciiTheme="majorHAnsi" w:eastAsia="Cambria" w:hAnsiTheme="majorHAnsi" w:cstheme="majorHAnsi"/>
          <w:sz w:val="16"/>
        </w:rPr>
        <w:t>.</w:t>
      </w:r>
    </w:p>
    <w:p w14:paraId="5F81EAF3" w14:textId="77777777" w:rsidR="00E7590C" w:rsidRPr="007B7925" w:rsidRDefault="00E7590C" w:rsidP="00E7590C">
      <w:pPr>
        <w:rPr>
          <w:rFonts w:asciiTheme="majorHAnsi" w:hAnsiTheme="majorHAnsi" w:cstheme="majorHAnsi"/>
        </w:rPr>
      </w:pPr>
    </w:p>
    <w:p w14:paraId="161F479E" w14:textId="77777777" w:rsidR="00E7590C" w:rsidRPr="007B7925" w:rsidRDefault="00E7590C" w:rsidP="00E7590C">
      <w:pPr>
        <w:pStyle w:val="Heading4"/>
        <w:rPr>
          <w:rFonts w:asciiTheme="majorHAnsi" w:hAnsiTheme="majorHAnsi" w:cstheme="majorHAnsi"/>
        </w:rPr>
      </w:pPr>
      <w:r w:rsidRPr="007B7925">
        <w:rPr>
          <w:rFonts w:asciiTheme="majorHAnsi" w:hAnsiTheme="majorHAnsi" w:cstheme="majorHAnsi"/>
        </w:rPr>
        <w:t>Tech innovation prevents nuclear conflict---US leadership is key</w:t>
      </w:r>
    </w:p>
    <w:p w14:paraId="490B3BFC" w14:textId="77777777" w:rsidR="00E7590C" w:rsidRPr="007B7925" w:rsidRDefault="00E7590C" w:rsidP="00E7590C">
      <w:pPr>
        <w:rPr>
          <w:rFonts w:asciiTheme="majorHAnsi" w:hAnsiTheme="majorHAnsi" w:cstheme="majorHAnsi"/>
        </w:rPr>
      </w:pPr>
      <w:r w:rsidRPr="007B7925">
        <w:rPr>
          <w:rStyle w:val="Style13ptBold"/>
          <w:rFonts w:asciiTheme="majorHAnsi" w:hAnsiTheme="majorHAnsi" w:cstheme="majorHAnsi"/>
        </w:rPr>
        <w:t>Kroenig and Gopalaswamy 18</w:t>
      </w:r>
      <w:r w:rsidRPr="007B7925">
        <w:rPr>
          <w:rFonts w:asciiTheme="majorHAnsi" w:hAnsiTheme="majorHAnsi" w:cstheme="majorHAnsi"/>
        </w:rPr>
        <w:t> – Associate Professor of Government and Foreign Service at Georgetown University and Deputy Director for Strategy in the Scowcroft Center for Strategy and Security at the Atlantic Council; Director of the South Asia Center at the Atlantic Council</w:t>
      </w:r>
    </w:p>
    <w:p w14:paraId="4F09063E" w14:textId="77777777" w:rsidR="00E7590C" w:rsidRPr="007B7925" w:rsidRDefault="00E7590C" w:rsidP="00E7590C">
      <w:pPr>
        <w:rPr>
          <w:rFonts w:asciiTheme="majorHAnsi" w:hAnsiTheme="majorHAnsi" w:cstheme="majorHAnsi"/>
        </w:rPr>
      </w:pPr>
      <w:r w:rsidRPr="007B7925">
        <w:rPr>
          <w:rFonts w:asciiTheme="majorHAnsi" w:hAnsiTheme="majorHAnsi" w:cstheme="majorHAnsi"/>
        </w:rPr>
        <w:t>Matthew Kroenig and Bharath Gopalaswamy, "Will disruptive technology cause nuclear war?," Bulletin of the Atomic Scientists, 11-12-2018, </w:t>
      </w:r>
      <w:hyperlink r:id="rId11" w:history="1">
        <w:r w:rsidRPr="007B7925">
          <w:rPr>
            <w:rStyle w:val="Hyperlink"/>
            <w:rFonts w:asciiTheme="majorHAnsi" w:hAnsiTheme="majorHAnsi" w:cstheme="majorHAnsi"/>
          </w:rPr>
          <w:t>https://thebulletin.org/2018/11/will-disruptive-technology-cause-nuclear-war/</w:t>
        </w:r>
      </w:hyperlink>
    </w:p>
    <w:p w14:paraId="28414E3E" w14:textId="77777777" w:rsidR="00E7590C" w:rsidRPr="007B7925" w:rsidRDefault="00E7590C" w:rsidP="00E7590C">
      <w:pPr>
        <w:rPr>
          <w:rFonts w:asciiTheme="majorHAnsi" w:hAnsiTheme="majorHAnsi" w:cstheme="majorHAnsi"/>
        </w:rPr>
      </w:pPr>
    </w:p>
    <w:p w14:paraId="6C637291"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sz w:val="16"/>
        </w:rPr>
        <w:t xml:space="preserve">Rather, </w:t>
      </w:r>
      <w:r w:rsidRPr="007B7925">
        <w:rPr>
          <w:rFonts w:asciiTheme="majorHAnsi" w:hAnsiTheme="majorHAnsi" w:cstheme="majorHAnsi"/>
          <w:highlight w:val="green"/>
          <w:u w:val="single"/>
        </w:rPr>
        <w:t>we should</w:t>
      </w:r>
      <w:r w:rsidRPr="007B7925">
        <w:rPr>
          <w:rFonts w:asciiTheme="majorHAnsi" w:hAnsiTheme="majorHAnsi" w:cstheme="majorHAnsi"/>
          <w:u w:val="single"/>
        </w:rPr>
        <w:t xml:space="preserve"> think </w:t>
      </w:r>
      <w:r w:rsidRPr="007B7925">
        <w:rPr>
          <w:rFonts w:asciiTheme="majorHAnsi" w:hAnsiTheme="majorHAnsi" w:cstheme="majorHAnsi"/>
          <w:b/>
          <w:bCs/>
          <w:u w:val="single"/>
        </w:rPr>
        <w:t>more broadly</w:t>
      </w:r>
      <w:r w:rsidRPr="007B7925">
        <w:rPr>
          <w:rFonts w:asciiTheme="majorHAnsi" w:hAnsiTheme="majorHAnsi" w:cstheme="majorHAnsi"/>
          <w:u w:val="single"/>
        </w:rPr>
        <w:t xml:space="preserve"> about how </w:t>
      </w:r>
      <w:r w:rsidRPr="007B7925">
        <w:rPr>
          <w:rStyle w:val="Emphasis"/>
          <w:rFonts w:asciiTheme="majorHAnsi" w:hAnsiTheme="majorHAnsi" w:cstheme="majorHAnsi"/>
        </w:rPr>
        <w:t>new technology</w:t>
      </w:r>
      <w:r w:rsidRPr="007B7925">
        <w:rPr>
          <w:rFonts w:asciiTheme="majorHAnsi" w:hAnsiTheme="majorHAnsi" w:cstheme="majorHAnsi"/>
          <w:u w:val="single"/>
        </w:rPr>
        <w:t xml:space="preserve"> might affect global politics</w:t>
      </w:r>
      <w:r w:rsidRPr="007B7925">
        <w:rPr>
          <w:rFonts w:asciiTheme="majorHAnsi" w:hAnsiTheme="majorHAnsi" w:cstheme="majorHAnsi"/>
          <w:sz w:val="16"/>
        </w:rPr>
        <w:t xml:space="preserve">, and, for this, </w:t>
      </w:r>
      <w:r w:rsidRPr="007B7925">
        <w:rPr>
          <w:rFonts w:asciiTheme="majorHAnsi" w:hAnsiTheme="majorHAnsi" w:cstheme="majorHAnsi"/>
          <w:u w:val="single"/>
        </w:rPr>
        <w:t>it is helpful to turn to</w:t>
      </w:r>
      <w:r w:rsidRPr="007B7925">
        <w:rPr>
          <w:rFonts w:asciiTheme="majorHAnsi" w:hAnsiTheme="majorHAnsi" w:cstheme="majorHAnsi"/>
          <w:sz w:val="16"/>
        </w:rPr>
        <w:t xml:space="preserve"> scholarly international relations theory. The dominant theory of the causes of war in the academy is </w:t>
      </w:r>
      <w:r w:rsidRPr="007B7925">
        <w:rPr>
          <w:rFonts w:asciiTheme="majorHAnsi" w:hAnsiTheme="majorHAnsi" w:cstheme="majorHAnsi"/>
          <w:u w:val="single"/>
        </w:rPr>
        <w:t xml:space="preserve">the “bargaining model of war.” This theory </w:t>
      </w:r>
      <w:r w:rsidRPr="007B7925">
        <w:rPr>
          <w:rFonts w:asciiTheme="majorHAnsi" w:hAnsiTheme="majorHAnsi" w:cstheme="majorHAnsi"/>
          <w:highlight w:val="green"/>
          <w:u w:val="single"/>
        </w:rPr>
        <w:t>identifi</w:t>
      </w:r>
      <w:r w:rsidRPr="007B7925">
        <w:rPr>
          <w:rFonts w:asciiTheme="majorHAnsi" w:hAnsiTheme="majorHAnsi" w:cstheme="majorHAnsi"/>
          <w:u w:val="single"/>
        </w:rPr>
        <w:t xml:space="preserve">es </w:t>
      </w:r>
      <w:r w:rsidRPr="007B7925">
        <w:rPr>
          <w:rStyle w:val="Emphasis"/>
          <w:rFonts w:asciiTheme="majorHAnsi" w:hAnsiTheme="majorHAnsi" w:cstheme="majorHAnsi"/>
          <w:highlight w:val="green"/>
        </w:rPr>
        <w:t>rapid shifts</w:t>
      </w:r>
      <w:r w:rsidRPr="007B7925">
        <w:rPr>
          <w:rFonts w:asciiTheme="majorHAnsi" w:hAnsiTheme="majorHAnsi" w:cstheme="majorHAnsi"/>
          <w:highlight w:val="green"/>
          <w:u w:val="single"/>
        </w:rPr>
        <w:t xml:space="preserve"> in</w:t>
      </w:r>
      <w:r w:rsidRPr="007B7925">
        <w:rPr>
          <w:rFonts w:asciiTheme="majorHAnsi" w:hAnsiTheme="majorHAnsi" w:cstheme="majorHAnsi"/>
          <w:u w:val="single"/>
        </w:rPr>
        <w:t xml:space="preserve"> the balance of </w:t>
      </w:r>
      <w:r w:rsidRPr="007B7925">
        <w:rPr>
          <w:rFonts w:asciiTheme="majorHAnsi" w:hAnsiTheme="majorHAnsi" w:cstheme="majorHAnsi"/>
          <w:highlight w:val="green"/>
          <w:u w:val="single"/>
        </w:rPr>
        <w:t xml:space="preserve">power as a </w:t>
      </w:r>
      <w:r w:rsidRPr="007B7925">
        <w:rPr>
          <w:rStyle w:val="Emphasis"/>
          <w:rFonts w:asciiTheme="majorHAnsi" w:hAnsiTheme="majorHAnsi" w:cstheme="majorHAnsi"/>
          <w:highlight w:val="green"/>
        </w:rPr>
        <w:t>primary cause of conflict</w:t>
      </w:r>
      <w:r w:rsidRPr="007B7925">
        <w:rPr>
          <w:rFonts w:asciiTheme="majorHAnsi" w:hAnsiTheme="majorHAnsi" w:cstheme="majorHAnsi"/>
          <w:u w:val="single"/>
        </w:rPr>
        <w:t xml:space="preserve">. </w:t>
      </w:r>
    </w:p>
    <w:p w14:paraId="3E2F20E8"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u w:val="single"/>
        </w:rPr>
        <w:t xml:space="preserve">International politics often presents states with conflicts that they can settle through </w:t>
      </w:r>
      <w:r w:rsidRPr="007B7925">
        <w:rPr>
          <w:rStyle w:val="Emphasis"/>
          <w:rFonts w:asciiTheme="majorHAnsi" w:hAnsiTheme="majorHAnsi" w:cstheme="majorHAnsi"/>
        </w:rPr>
        <w:t>peaceful bargaining</w:t>
      </w:r>
      <w:r w:rsidRPr="007B7925">
        <w:rPr>
          <w:rFonts w:asciiTheme="majorHAnsi" w:hAnsiTheme="majorHAnsi" w:cstheme="majorHAnsi"/>
          <w:u w:val="single"/>
        </w:rPr>
        <w:t xml:space="preserve">, but when bargaining </w:t>
      </w:r>
      <w:r w:rsidRPr="007B7925">
        <w:rPr>
          <w:rStyle w:val="Emphasis"/>
          <w:rFonts w:asciiTheme="majorHAnsi" w:hAnsiTheme="majorHAnsi" w:cstheme="majorHAnsi"/>
        </w:rPr>
        <w:t>breaks down, war results</w:t>
      </w:r>
      <w:r w:rsidRPr="007B7925">
        <w:rPr>
          <w:rFonts w:asciiTheme="majorHAnsi" w:hAnsiTheme="majorHAnsi" w:cstheme="majorHAnsi"/>
          <w:u w:val="single"/>
        </w:rPr>
        <w:t xml:space="preserve">. </w:t>
      </w:r>
      <w:r w:rsidRPr="007B7925">
        <w:rPr>
          <w:rStyle w:val="Emphasis"/>
          <w:rFonts w:asciiTheme="majorHAnsi" w:hAnsiTheme="majorHAnsi" w:cstheme="majorHAnsi"/>
          <w:highlight w:val="green"/>
        </w:rPr>
        <w:t>Shifts</w:t>
      </w:r>
      <w:r w:rsidRPr="007B7925">
        <w:rPr>
          <w:rFonts w:asciiTheme="majorHAnsi" w:hAnsiTheme="majorHAnsi" w:cstheme="majorHAnsi"/>
          <w:highlight w:val="green"/>
          <w:u w:val="single"/>
        </w:rPr>
        <w:t xml:space="preserve"> in</w:t>
      </w:r>
      <w:r w:rsidRPr="007B7925">
        <w:rPr>
          <w:rFonts w:asciiTheme="majorHAnsi" w:hAnsiTheme="majorHAnsi" w:cstheme="majorHAnsi"/>
          <w:u w:val="single"/>
        </w:rPr>
        <w:t xml:space="preserve"> the balance of </w:t>
      </w:r>
      <w:r w:rsidRPr="007B7925">
        <w:rPr>
          <w:rFonts w:asciiTheme="majorHAnsi" w:hAnsiTheme="majorHAnsi" w:cstheme="majorHAnsi"/>
          <w:highlight w:val="green"/>
          <w:u w:val="single"/>
        </w:rPr>
        <w:t>power</w:t>
      </w:r>
      <w:r w:rsidRPr="007B7925">
        <w:rPr>
          <w:rFonts w:asciiTheme="majorHAnsi" w:hAnsiTheme="majorHAnsi" w:cstheme="majorHAnsi"/>
          <w:u w:val="single"/>
        </w:rPr>
        <w:t xml:space="preserve"> are </w:t>
      </w:r>
      <w:r w:rsidRPr="007B7925">
        <w:rPr>
          <w:rStyle w:val="Emphasis"/>
          <w:rFonts w:asciiTheme="majorHAnsi" w:hAnsiTheme="majorHAnsi" w:cstheme="majorHAnsi"/>
        </w:rPr>
        <w:t>problematic</w:t>
      </w:r>
      <w:r w:rsidRPr="007B7925">
        <w:rPr>
          <w:rFonts w:asciiTheme="majorHAnsi" w:hAnsiTheme="majorHAnsi" w:cstheme="majorHAnsi"/>
          <w:u w:val="single"/>
        </w:rPr>
        <w:t xml:space="preserve"> because they </w:t>
      </w:r>
      <w:r w:rsidRPr="007B7925">
        <w:rPr>
          <w:rStyle w:val="Emphasis"/>
          <w:rFonts w:asciiTheme="majorHAnsi" w:hAnsiTheme="majorHAnsi" w:cstheme="majorHAnsi"/>
          <w:highlight w:val="green"/>
        </w:rPr>
        <w:t>undermine effective bargaining</w:t>
      </w:r>
      <w:r w:rsidRPr="007B7925">
        <w:rPr>
          <w:rFonts w:asciiTheme="majorHAnsi" w:hAnsiTheme="majorHAnsi" w:cstheme="majorHAnsi"/>
          <w:sz w:val="16"/>
        </w:rPr>
        <w:t xml:space="preserve">. After all, why agree to a deal today if your bargaining position will be stronger tomorrow? </w:t>
      </w:r>
      <w:r w:rsidRPr="007B7925">
        <w:rPr>
          <w:rStyle w:val="StyleUnderline"/>
          <w:rFonts w:asciiTheme="majorHAnsi" w:hAnsiTheme="majorHAnsi" w:cstheme="majorHAnsi"/>
          <w:highlight w:val="green"/>
        </w:rPr>
        <w:t>And</w:t>
      </w:r>
      <w:r w:rsidRPr="007B7925">
        <w:rPr>
          <w:rFonts w:asciiTheme="majorHAnsi" w:hAnsiTheme="majorHAnsi" w:cstheme="majorHAnsi"/>
          <w:sz w:val="16"/>
        </w:rPr>
        <w:t xml:space="preserve">, </w:t>
      </w:r>
      <w:r w:rsidRPr="007B7925">
        <w:rPr>
          <w:rFonts w:asciiTheme="majorHAnsi" w:hAnsiTheme="majorHAnsi" w:cstheme="majorHAnsi"/>
          <w:u w:val="single"/>
        </w:rPr>
        <w:t xml:space="preserve">a clear understanding of the </w:t>
      </w:r>
      <w:r w:rsidRPr="007B7925">
        <w:rPr>
          <w:rStyle w:val="Emphasis"/>
          <w:rFonts w:asciiTheme="majorHAnsi" w:hAnsiTheme="majorHAnsi" w:cstheme="majorHAnsi"/>
        </w:rPr>
        <w:t>military balance of power</w:t>
      </w:r>
      <w:r w:rsidRPr="007B7925">
        <w:rPr>
          <w:rFonts w:asciiTheme="majorHAnsi" w:hAnsiTheme="majorHAnsi" w:cstheme="majorHAnsi"/>
          <w:u w:val="single"/>
        </w:rPr>
        <w:t xml:space="preserve"> can contribute to </w:t>
      </w:r>
      <w:r w:rsidRPr="007B7925">
        <w:rPr>
          <w:rStyle w:val="Emphasis"/>
          <w:rFonts w:asciiTheme="majorHAnsi" w:hAnsiTheme="majorHAnsi" w:cstheme="majorHAnsi"/>
        </w:rPr>
        <w:t>peace</w:t>
      </w:r>
      <w:r w:rsidRPr="007B7925">
        <w:rPr>
          <w:rFonts w:asciiTheme="majorHAnsi" w:hAnsiTheme="majorHAnsi" w:cstheme="majorHAnsi"/>
          <w:u w:val="single"/>
        </w:rPr>
        <w:t>.</w:t>
      </w:r>
      <w:r w:rsidRPr="007B7925">
        <w:rPr>
          <w:rFonts w:asciiTheme="majorHAnsi" w:hAnsiTheme="majorHAnsi" w:cstheme="majorHAnsi"/>
          <w:sz w:val="16"/>
        </w:rPr>
        <w:t xml:space="preserve"> (Why start a war you are likely to lose?) </w:t>
      </w:r>
      <w:r w:rsidRPr="007B7925">
        <w:rPr>
          <w:rFonts w:asciiTheme="majorHAnsi" w:hAnsiTheme="majorHAnsi" w:cstheme="majorHAnsi"/>
          <w:u w:val="single"/>
        </w:rPr>
        <w:t xml:space="preserve">But shifts in the balance of power </w:t>
      </w:r>
      <w:r w:rsidRPr="007B7925">
        <w:rPr>
          <w:rStyle w:val="Emphasis"/>
          <w:rFonts w:asciiTheme="majorHAnsi" w:hAnsiTheme="majorHAnsi" w:cstheme="majorHAnsi"/>
          <w:highlight w:val="green"/>
        </w:rPr>
        <w:t>muddy understandings</w:t>
      </w:r>
      <w:r w:rsidRPr="007B7925">
        <w:rPr>
          <w:rFonts w:asciiTheme="majorHAnsi" w:hAnsiTheme="majorHAnsi" w:cstheme="majorHAnsi"/>
          <w:highlight w:val="green"/>
          <w:u w:val="single"/>
        </w:rPr>
        <w:t xml:space="preserve"> of which states have the advantage</w:t>
      </w:r>
      <w:r w:rsidRPr="007B7925">
        <w:rPr>
          <w:rFonts w:asciiTheme="majorHAnsi" w:hAnsiTheme="majorHAnsi" w:cstheme="majorHAnsi"/>
          <w:u w:val="single"/>
        </w:rPr>
        <w:t xml:space="preserve">. </w:t>
      </w:r>
    </w:p>
    <w:p w14:paraId="310E446A"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sz w:val="16"/>
        </w:rPr>
        <w:t xml:space="preserve">You may see where this is going. </w:t>
      </w:r>
      <w:r w:rsidRPr="007B7925">
        <w:rPr>
          <w:rFonts w:asciiTheme="majorHAnsi" w:hAnsiTheme="majorHAnsi" w:cstheme="majorHAnsi"/>
          <w:highlight w:val="green"/>
          <w:u w:val="single"/>
        </w:rPr>
        <w:t>New tech</w:t>
      </w:r>
      <w:r w:rsidRPr="007B7925">
        <w:rPr>
          <w:rFonts w:asciiTheme="majorHAnsi" w:hAnsiTheme="majorHAnsi" w:cstheme="majorHAnsi"/>
          <w:u w:val="single"/>
        </w:rPr>
        <w:t xml:space="preserve">nologies </w:t>
      </w:r>
      <w:r w:rsidRPr="007B7925">
        <w:rPr>
          <w:rFonts w:asciiTheme="majorHAnsi" w:hAnsiTheme="majorHAnsi" w:cstheme="majorHAnsi"/>
          <w:highlight w:val="green"/>
          <w:u w:val="single"/>
        </w:rPr>
        <w:t>threaten to create</w:t>
      </w:r>
      <w:r w:rsidRPr="007B7925">
        <w:rPr>
          <w:rFonts w:asciiTheme="majorHAnsi" w:hAnsiTheme="majorHAnsi" w:cstheme="majorHAnsi"/>
          <w:u w:val="single"/>
        </w:rPr>
        <w:t xml:space="preserve"> potentially </w:t>
      </w:r>
      <w:r w:rsidRPr="007B7925">
        <w:rPr>
          <w:rStyle w:val="Emphasis"/>
          <w:rFonts w:asciiTheme="majorHAnsi" w:hAnsiTheme="majorHAnsi" w:cstheme="majorHAnsi"/>
          <w:highlight w:val="green"/>
        </w:rPr>
        <w:t>destabilizing shifts</w:t>
      </w:r>
      <w:r w:rsidRPr="007B7925">
        <w:rPr>
          <w:rFonts w:asciiTheme="majorHAnsi" w:hAnsiTheme="majorHAnsi" w:cstheme="majorHAnsi"/>
          <w:u w:val="single"/>
        </w:rPr>
        <w:t xml:space="preserve"> in the balance of power.</w:t>
      </w:r>
      <w:r w:rsidRPr="007B7925">
        <w:rPr>
          <w:rFonts w:asciiTheme="majorHAnsi" w:hAnsiTheme="majorHAnsi" w:cstheme="majorHAnsi"/>
          <w:sz w:val="16"/>
        </w:rPr>
        <w:t xml:space="preserve"> </w:t>
      </w:r>
    </w:p>
    <w:p w14:paraId="0B637213"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sz w:val="16"/>
        </w:rPr>
        <w:t xml:space="preserve">For decades, </w:t>
      </w:r>
      <w:r w:rsidRPr="007B7925">
        <w:rPr>
          <w:rFonts w:asciiTheme="majorHAnsi" w:hAnsiTheme="majorHAnsi" w:cstheme="majorHAnsi"/>
          <w:u w:val="single"/>
        </w:rPr>
        <w:t>stability in Europe and Asia has been supported by US military power. In recent years</w:t>
      </w:r>
      <w:r w:rsidRPr="007B7925">
        <w:rPr>
          <w:rFonts w:asciiTheme="majorHAnsi" w:hAnsiTheme="majorHAnsi" w:cstheme="majorHAnsi"/>
          <w:sz w:val="16"/>
        </w:rPr>
        <w:t xml:space="preserve">, however, </w:t>
      </w:r>
      <w:r w:rsidRPr="007B7925">
        <w:rPr>
          <w:rFonts w:asciiTheme="majorHAnsi" w:hAnsiTheme="majorHAnsi" w:cstheme="majorHAnsi"/>
          <w:u w:val="single"/>
        </w:rPr>
        <w:t xml:space="preserve">the balance of power in Asia has begun to shift, as China has increased its military capabilities. </w:t>
      </w:r>
      <w:r w:rsidRPr="007B7925">
        <w:rPr>
          <w:rFonts w:asciiTheme="majorHAnsi" w:hAnsiTheme="majorHAnsi" w:cstheme="majorHAnsi"/>
          <w:sz w:val="16"/>
        </w:rPr>
        <w:t xml:space="preserve">Already, </w:t>
      </w:r>
      <w:r w:rsidRPr="007B7925">
        <w:rPr>
          <w:rFonts w:asciiTheme="majorHAnsi" w:hAnsiTheme="majorHAnsi" w:cstheme="majorHAnsi"/>
          <w:highlight w:val="green"/>
          <w:u w:val="single"/>
        </w:rPr>
        <w:t xml:space="preserve">Beijing has become </w:t>
      </w:r>
      <w:r w:rsidRPr="007B7925">
        <w:rPr>
          <w:rStyle w:val="Emphasis"/>
          <w:rFonts w:asciiTheme="majorHAnsi" w:hAnsiTheme="majorHAnsi" w:cstheme="majorHAnsi"/>
          <w:highlight w:val="green"/>
        </w:rPr>
        <w:t>more assertive</w:t>
      </w:r>
      <w:r w:rsidRPr="007B7925">
        <w:rPr>
          <w:rFonts w:asciiTheme="majorHAnsi" w:hAnsiTheme="majorHAnsi" w:cstheme="majorHAnsi"/>
          <w:u w:val="single"/>
        </w:rPr>
        <w:t xml:space="preserve"> in the region</w:t>
      </w:r>
      <w:r w:rsidRPr="007B7925">
        <w:rPr>
          <w:rFonts w:asciiTheme="majorHAnsi" w:hAnsiTheme="majorHAnsi" w:cstheme="majorHAnsi"/>
          <w:sz w:val="16"/>
        </w:rPr>
        <w:t xml:space="preserve">, claiming contested territory in the South China Sea. </w:t>
      </w:r>
      <w:r w:rsidRPr="007B7925">
        <w:rPr>
          <w:rFonts w:asciiTheme="majorHAnsi" w:hAnsiTheme="majorHAnsi" w:cstheme="majorHAnsi"/>
          <w:u w:val="single"/>
        </w:rPr>
        <w:t xml:space="preserve">And the results of Russia’s </w:t>
      </w:r>
      <w:r w:rsidRPr="007B7925">
        <w:rPr>
          <w:rStyle w:val="Emphasis"/>
          <w:rFonts w:asciiTheme="majorHAnsi" w:hAnsiTheme="majorHAnsi" w:cstheme="majorHAnsi"/>
        </w:rPr>
        <w:t>military modernization</w:t>
      </w:r>
      <w:r w:rsidRPr="007B7925">
        <w:rPr>
          <w:rFonts w:asciiTheme="majorHAnsi" w:hAnsiTheme="majorHAnsi" w:cstheme="majorHAnsi"/>
          <w:u w:val="single"/>
        </w:rPr>
        <w:t xml:space="preserve"> have been on </w:t>
      </w:r>
      <w:r w:rsidRPr="007B7925">
        <w:rPr>
          <w:rStyle w:val="Emphasis"/>
          <w:rFonts w:asciiTheme="majorHAnsi" w:hAnsiTheme="majorHAnsi" w:cstheme="majorHAnsi"/>
        </w:rPr>
        <w:t>full display</w:t>
      </w:r>
      <w:r w:rsidRPr="007B7925">
        <w:rPr>
          <w:rFonts w:asciiTheme="majorHAnsi" w:hAnsiTheme="majorHAnsi" w:cstheme="majorHAnsi"/>
          <w:b/>
          <w:bCs/>
          <w:u w:val="single"/>
        </w:rPr>
        <w:t xml:space="preserve"> </w:t>
      </w:r>
      <w:r w:rsidRPr="007B7925">
        <w:rPr>
          <w:rFonts w:asciiTheme="majorHAnsi" w:hAnsiTheme="majorHAnsi" w:cstheme="majorHAnsi"/>
          <w:u w:val="single"/>
        </w:rPr>
        <w:t xml:space="preserve">in its ongoing intervention in Ukraine. </w:t>
      </w:r>
    </w:p>
    <w:p w14:paraId="011BF509"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sz w:val="16"/>
        </w:rPr>
        <w:t xml:space="preserve">Moreover, </w:t>
      </w:r>
      <w:r w:rsidRPr="007B7925">
        <w:rPr>
          <w:rFonts w:asciiTheme="majorHAnsi" w:hAnsiTheme="majorHAnsi" w:cstheme="majorHAnsi"/>
          <w:highlight w:val="green"/>
          <w:u w:val="single"/>
        </w:rPr>
        <w:t xml:space="preserve">China </w:t>
      </w:r>
      <w:r w:rsidRPr="007B7925">
        <w:rPr>
          <w:rStyle w:val="Emphasis"/>
          <w:rFonts w:asciiTheme="majorHAnsi" w:hAnsiTheme="majorHAnsi" w:cstheme="majorHAnsi"/>
          <w:highlight w:val="green"/>
        </w:rPr>
        <w:t>may have the lead</w:t>
      </w:r>
      <w:r w:rsidRPr="007B7925">
        <w:rPr>
          <w:rFonts w:asciiTheme="majorHAnsi" w:hAnsiTheme="majorHAnsi" w:cstheme="majorHAnsi"/>
          <w:u w:val="single"/>
        </w:rPr>
        <w:t xml:space="preserve"> over the United States </w:t>
      </w:r>
      <w:r w:rsidRPr="007B7925">
        <w:rPr>
          <w:rFonts w:asciiTheme="majorHAnsi" w:hAnsiTheme="majorHAnsi" w:cstheme="majorHAnsi"/>
          <w:highlight w:val="green"/>
          <w:u w:val="single"/>
        </w:rPr>
        <w:t xml:space="preserve">in </w:t>
      </w:r>
      <w:r w:rsidRPr="007B7925">
        <w:rPr>
          <w:rStyle w:val="Emphasis"/>
          <w:rFonts w:asciiTheme="majorHAnsi" w:hAnsiTheme="majorHAnsi" w:cstheme="majorHAnsi"/>
          <w:highlight w:val="green"/>
        </w:rPr>
        <w:t>emerging tech</w:t>
      </w:r>
      <w:r w:rsidRPr="007B7925">
        <w:rPr>
          <w:rStyle w:val="Emphasis"/>
          <w:rFonts w:asciiTheme="majorHAnsi" w:hAnsiTheme="majorHAnsi" w:cstheme="majorHAnsi"/>
        </w:rPr>
        <w:t>nologies</w:t>
      </w:r>
      <w:r w:rsidRPr="007B7925">
        <w:rPr>
          <w:rFonts w:asciiTheme="majorHAnsi" w:hAnsiTheme="majorHAnsi" w:cstheme="majorHAnsi"/>
          <w:u w:val="single"/>
        </w:rPr>
        <w:t xml:space="preserve"> </w:t>
      </w:r>
      <w:r w:rsidRPr="007B7925">
        <w:rPr>
          <w:rFonts w:asciiTheme="majorHAnsi" w:hAnsiTheme="majorHAnsi" w:cstheme="majorHAnsi"/>
          <w:highlight w:val="green"/>
          <w:u w:val="single"/>
        </w:rPr>
        <w:t xml:space="preserve">that </w:t>
      </w:r>
      <w:r w:rsidRPr="007B7925">
        <w:rPr>
          <w:rStyle w:val="Emphasis"/>
          <w:rFonts w:asciiTheme="majorHAnsi" w:hAnsiTheme="majorHAnsi" w:cstheme="majorHAnsi"/>
          <w:highlight w:val="green"/>
        </w:rPr>
        <w:t>could be decisive</w:t>
      </w:r>
      <w:r w:rsidRPr="007B7925">
        <w:rPr>
          <w:rFonts w:asciiTheme="majorHAnsi" w:hAnsiTheme="majorHAnsi" w:cstheme="majorHAnsi"/>
          <w:highlight w:val="green"/>
          <w:u w:val="single"/>
        </w:rPr>
        <w:t xml:space="preserve"> for</w:t>
      </w:r>
      <w:r w:rsidRPr="007B7925">
        <w:rPr>
          <w:rFonts w:asciiTheme="majorHAnsi" w:hAnsiTheme="majorHAnsi" w:cstheme="majorHAnsi"/>
          <w:u w:val="single"/>
        </w:rPr>
        <w:t xml:space="preserve"> the future of military acquisitions and </w:t>
      </w:r>
      <w:r w:rsidRPr="007B7925">
        <w:rPr>
          <w:rFonts w:asciiTheme="majorHAnsi" w:hAnsiTheme="majorHAnsi" w:cstheme="majorHAnsi"/>
          <w:highlight w:val="green"/>
          <w:u w:val="single"/>
        </w:rPr>
        <w:t>warfare</w:t>
      </w:r>
      <w:r w:rsidRPr="007B7925">
        <w:rPr>
          <w:rFonts w:asciiTheme="majorHAnsi" w:hAnsiTheme="majorHAnsi" w:cstheme="majorHAnsi"/>
          <w:sz w:val="16"/>
        </w:rPr>
        <w:t xml:space="preserve">, </w:t>
      </w:r>
      <w:r w:rsidRPr="007B7925">
        <w:rPr>
          <w:rFonts w:asciiTheme="majorHAnsi" w:hAnsiTheme="majorHAnsi" w:cstheme="majorHAnsi"/>
          <w:highlight w:val="green"/>
          <w:u w:val="single"/>
        </w:rPr>
        <w:t>including</w:t>
      </w:r>
      <w:r w:rsidRPr="007B7925">
        <w:rPr>
          <w:rFonts w:asciiTheme="majorHAnsi" w:hAnsiTheme="majorHAnsi" w:cstheme="majorHAnsi"/>
          <w:sz w:val="16"/>
        </w:rPr>
        <w:t xml:space="preserve"> 3D </w:t>
      </w:r>
      <w:r w:rsidRPr="007B7925">
        <w:rPr>
          <w:rStyle w:val="Emphasis"/>
          <w:rFonts w:asciiTheme="majorHAnsi" w:hAnsiTheme="majorHAnsi" w:cstheme="majorHAnsi"/>
        </w:rPr>
        <w:t>printing</w:t>
      </w:r>
      <w:r w:rsidRPr="007B7925">
        <w:rPr>
          <w:rFonts w:asciiTheme="majorHAnsi" w:hAnsiTheme="majorHAnsi" w:cstheme="majorHAnsi"/>
          <w:sz w:val="16"/>
        </w:rPr>
        <w:t xml:space="preserve">, </w:t>
      </w:r>
      <w:r w:rsidRPr="007B7925">
        <w:rPr>
          <w:rStyle w:val="Emphasis"/>
          <w:rFonts w:asciiTheme="majorHAnsi" w:hAnsiTheme="majorHAnsi" w:cstheme="majorHAnsi"/>
        </w:rPr>
        <w:t>hypersonic</w:t>
      </w:r>
      <w:r w:rsidRPr="007B7925">
        <w:rPr>
          <w:rFonts w:asciiTheme="majorHAnsi" w:hAnsiTheme="majorHAnsi" w:cstheme="majorHAnsi"/>
          <w:sz w:val="16"/>
        </w:rPr>
        <w:t xml:space="preserve"> missiles, </w:t>
      </w:r>
      <w:r w:rsidRPr="007B7925">
        <w:rPr>
          <w:rStyle w:val="Emphasis"/>
          <w:rFonts w:asciiTheme="majorHAnsi" w:hAnsiTheme="majorHAnsi" w:cstheme="majorHAnsi"/>
        </w:rPr>
        <w:t>quantum</w:t>
      </w:r>
      <w:r w:rsidRPr="007B7925">
        <w:rPr>
          <w:rFonts w:asciiTheme="majorHAnsi" w:hAnsiTheme="majorHAnsi" w:cstheme="majorHAnsi"/>
          <w:sz w:val="16"/>
        </w:rPr>
        <w:t xml:space="preserve"> computing, </w:t>
      </w:r>
      <w:r w:rsidRPr="007B7925">
        <w:rPr>
          <w:rStyle w:val="Emphasis"/>
          <w:rFonts w:asciiTheme="majorHAnsi" w:hAnsiTheme="majorHAnsi" w:cstheme="majorHAnsi"/>
        </w:rPr>
        <w:t>5G</w:t>
      </w:r>
      <w:r w:rsidRPr="007B7925">
        <w:rPr>
          <w:rFonts w:asciiTheme="majorHAnsi" w:hAnsiTheme="majorHAnsi" w:cstheme="majorHAnsi"/>
          <w:sz w:val="16"/>
        </w:rPr>
        <w:t xml:space="preserve"> wireless connectivity, </w:t>
      </w:r>
      <w:r w:rsidRPr="007B7925">
        <w:rPr>
          <w:rFonts w:asciiTheme="majorHAnsi" w:hAnsiTheme="majorHAnsi" w:cstheme="majorHAnsi"/>
          <w:u w:val="single"/>
        </w:rPr>
        <w:t>and</w:t>
      </w:r>
      <w:r w:rsidRPr="007B7925">
        <w:rPr>
          <w:rFonts w:asciiTheme="majorHAnsi" w:hAnsiTheme="majorHAnsi" w:cstheme="majorHAnsi"/>
          <w:sz w:val="16"/>
        </w:rPr>
        <w:t xml:space="preserve"> </w:t>
      </w:r>
      <w:r w:rsidRPr="007B7925">
        <w:rPr>
          <w:rStyle w:val="Emphasis"/>
          <w:rFonts w:asciiTheme="majorHAnsi" w:hAnsiTheme="majorHAnsi" w:cstheme="majorHAnsi"/>
          <w:highlight w:val="green"/>
        </w:rPr>
        <w:t>a</w:t>
      </w:r>
      <w:r w:rsidRPr="007B7925">
        <w:rPr>
          <w:rFonts w:asciiTheme="majorHAnsi" w:hAnsiTheme="majorHAnsi" w:cstheme="majorHAnsi"/>
          <w:sz w:val="16"/>
        </w:rPr>
        <w:t xml:space="preserve">rtificial </w:t>
      </w:r>
      <w:r w:rsidRPr="007B7925">
        <w:rPr>
          <w:rStyle w:val="Emphasis"/>
          <w:rFonts w:asciiTheme="majorHAnsi" w:hAnsiTheme="majorHAnsi" w:cstheme="majorHAnsi"/>
          <w:highlight w:val="green"/>
        </w:rPr>
        <w:t>i</w:t>
      </w:r>
      <w:r w:rsidRPr="007B7925">
        <w:rPr>
          <w:rFonts w:asciiTheme="majorHAnsi" w:hAnsiTheme="majorHAnsi" w:cstheme="majorHAnsi"/>
          <w:sz w:val="16"/>
        </w:rPr>
        <w:t xml:space="preserve">ntelligence (AI). And Russian President Vladimir Putin is building new unmanned vehicles while ominously declaring, “Whoever leads in AI will rule the world.” </w:t>
      </w:r>
    </w:p>
    <w:p w14:paraId="2893FB3D" w14:textId="77777777" w:rsidR="00E7590C" w:rsidRPr="007B7925" w:rsidRDefault="00E7590C" w:rsidP="00E7590C">
      <w:pPr>
        <w:rPr>
          <w:rStyle w:val="Emphasis"/>
          <w:rFonts w:asciiTheme="majorHAnsi" w:hAnsiTheme="majorHAnsi" w:cstheme="majorHAnsi"/>
        </w:rPr>
      </w:pPr>
      <w:r w:rsidRPr="007B7925">
        <w:rPr>
          <w:rFonts w:asciiTheme="majorHAnsi" w:hAnsiTheme="majorHAnsi" w:cstheme="majorHAnsi"/>
          <w:highlight w:val="green"/>
          <w:u w:val="single"/>
        </w:rPr>
        <w:t>If China or Russia</w:t>
      </w:r>
      <w:r w:rsidRPr="007B7925">
        <w:rPr>
          <w:rFonts w:asciiTheme="majorHAnsi" w:hAnsiTheme="majorHAnsi" w:cstheme="majorHAnsi"/>
          <w:u w:val="single"/>
        </w:rPr>
        <w:t xml:space="preserve"> are able to </w:t>
      </w:r>
      <w:r w:rsidRPr="007B7925">
        <w:rPr>
          <w:rStyle w:val="Emphasis"/>
          <w:rFonts w:asciiTheme="majorHAnsi" w:hAnsiTheme="majorHAnsi" w:cstheme="majorHAnsi"/>
          <w:highlight w:val="green"/>
        </w:rPr>
        <w:t>incorporate</w:t>
      </w:r>
      <w:r w:rsidRPr="007B7925">
        <w:rPr>
          <w:rStyle w:val="Emphasis"/>
          <w:rFonts w:asciiTheme="majorHAnsi" w:hAnsiTheme="majorHAnsi" w:cstheme="majorHAnsi"/>
        </w:rPr>
        <w:t xml:space="preserve"> new </w:t>
      </w:r>
      <w:r w:rsidRPr="007B7925">
        <w:rPr>
          <w:rStyle w:val="Emphasis"/>
          <w:rFonts w:asciiTheme="majorHAnsi" w:hAnsiTheme="majorHAnsi" w:cstheme="majorHAnsi"/>
          <w:highlight w:val="green"/>
        </w:rPr>
        <w:t>tech</w:t>
      </w:r>
      <w:r w:rsidRPr="007B7925">
        <w:rPr>
          <w:rStyle w:val="Emphasis"/>
          <w:rFonts w:asciiTheme="majorHAnsi" w:hAnsiTheme="majorHAnsi" w:cstheme="majorHAnsi"/>
        </w:rPr>
        <w:t>nologies</w:t>
      </w:r>
      <w:r w:rsidRPr="007B7925">
        <w:rPr>
          <w:rFonts w:asciiTheme="majorHAnsi" w:hAnsiTheme="majorHAnsi" w:cstheme="majorHAnsi"/>
          <w:u w:val="single"/>
        </w:rPr>
        <w:t xml:space="preserve"> into their militaries </w:t>
      </w:r>
      <w:r w:rsidRPr="007B7925">
        <w:rPr>
          <w:rStyle w:val="Emphasis"/>
          <w:rFonts w:asciiTheme="majorHAnsi" w:hAnsiTheme="majorHAnsi" w:cstheme="majorHAnsi"/>
          <w:highlight w:val="green"/>
        </w:rPr>
        <w:t>before the U</w:t>
      </w:r>
      <w:r w:rsidRPr="007B7925">
        <w:rPr>
          <w:rStyle w:val="Emphasis"/>
          <w:rFonts w:asciiTheme="majorHAnsi" w:hAnsiTheme="majorHAnsi" w:cstheme="majorHAnsi"/>
        </w:rPr>
        <w:t xml:space="preserve">nited </w:t>
      </w:r>
      <w:r w:rsidRPr="007B7925">
        <w:rPr>
          <w:rStyle w:val="Emphasis"/>
          <w:rFonts w:asciiTheme="majorHAnsi" w:hAnsiTheme="majorHAnsi" w:cstheme="majorHAnsi"/>
          <w:highlight w:val="green"/>
        </w:rPr>
        <w:t>S</w:t>
      </w:r>
      <w:r w:rsidRPr="007B7925">
        <w:rPr>
          <w:rStyle w:val="Emphasis"/>
          <w:rFonts w:asciiTheme="majorHAnsi" w:hAnsiTheme="majorHAnsi" w:cstheme="majorHAnsi"/>
        </w:rPr>
        <w:t>tates</w:t>
      </w:r>
      <w:r w:rsidRPr="007B7925">
        <w:rPr>
          <w:rFonts w:asciiTheme="majorHAnsi" w:hAnsiTheme="majorHAnsi" w:cstheme="majorHAnsi"/>
          <w:u w:val="single"/>
        </w:rPr>
        <w:t xml:space="preserve">, then </w:t>
      </w:r>
      <w:r w:rsidRPr="007B7925">
        <w:rPr>
          <w:rFonts w:asciiTheme="majorHAnsi" w:hAnsiTheme="majorHAnsi" w:cstheme="majorHAnsi"/>
          <w:highlight w:val="green"/>
          <w:u w:val="single"/>
        </w:rPr>
        <w:t>this could lead to the</w:t>
      </w:r>
      <w:r w:rsidRPr="007B7925">
        <w:rPr>
          <w:rFonts w:asciiTheme="majorHAnsi" w:hAnsiTheme="majorHAnsi" w:cstheme="majorHAnsi"/>
          <w:u w:val="single"/>
        </w:rPr>
        <w:t xml:space="preserve"> kind of </w:t>
      </w:r>
      <w:r w:rsidRPr="007B7925">
        <w:rPr>
          <w:rStyle w:val="Emphasis"/>
          <w:rFonts w:asciiTheme="majorHAnsi" w:hAnsiTheme="majorHAnsi" w:cstheme="majorHAnsi"/>
          <w:highlight w:val="green"/>
        </w:rPr>
        <w:t>rapid shift</w:t>
      </w:r>
      <w:r w:rsidRPr="007B7925">
        <w:rPr>
          <w:rFonts w:asciiTheme="majorHAnsi" w:hAnsiTheme="majorHAnsi" w:cstheme="majorHAnsi"/>
          <w:u w:val="single"/>
        </w:rPr>
        <w:t xml:space="preserve"> in the balance of power </w:t>
      </w:r>
      <w:r w:rsidRPr="007B7925">
        <w:rPr>
          <w:rFonts w:asciiTheme="majorHAnsi" w:hAnsiTheme="majorHAnsi" w:cstheme="majorHAnsi"/>
          <w:highlight w:val="green"/>
          <w:u w:val="single"/>
        </w:rPr>
        <w:t>that</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often </w:t>
      </w:r>
      <w:r w:rsidRPr="007B7925">
        <w:rPr>
          <w:rStyle w:val="Emphasis"/>
          <w:rFonts w:asciiTheme="majorHAnsi" w:hAnsiTheme="majorHAnsi" w:cstheme="majorHAnsi"/>
          <w:highlight w:val="green"/>
        </w:rPr>
        <w:t>causes war.</w:t>
      </w:r>
      <w:r w:rsidRPr="007B7925">
        <w:rPr>
          <w:rStyle w:val="Emphasis"/>
          <w:rFonts w:asciiTheme="majorHAnsi" w:hAnsiTheme="majorHAnsi" w:cstheme="majorHAnsi"/>
        </w:rPr>
        <w:t xml:space="preserve"> </w:t>
      </w:r>
    </w:p>
    <w:p w14:paraId="501A2A01"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u w:val="single"/>
        </w:rPr>
        <w:t xml:space="preserve">If </w:t>
      </w:r>
      <w:r w:rsidRPr="007B7925">
        <w:rPr>
          <w:rFonts w:asciiTheme="majorHAnsi" w:hAnsiTheme="majorHAnsi" w:cstheme="majorHAnsi"/>
          <w:highlight w:val="green"/>
          <w:u w:val="single"/>
        </w:rPr>
        <w:t>Beijing</w:t>
      </w:r>
      <w:r w:rsidRPr="007B7925">
        <w:rPr>
          <w:rFonts w:asciiTheme="majorHAnsi" w:hAnsiTheme="majorHAnsi" w:cstheme="majorHAnsi"/>
          <w:u w:val="single"/>
        </w:rPr>
        <w:t xml:space="preserve"> believes emerging technologies provide it with a </w:t>
      </w:r>
      <w:r w:rsidRPr="007B7925">
        <w:rPr>
          <w:rStyle w:val="Emphasis"/>
          <w:rFonts w:asciiTheme="majorHAnsi" w:hAnsiTheme="majorHAnsi" w:cstheme="majorHAnsi"/>
        </w:rPr>
        <w:t>newfound, local military advantage</w:t>
      </w:r>
      <w:r w:rsidRPr="007B7925">
        <w:rPr>
          <w:rFonts w:asciiTheme="majorHAnsi" w:hAnsiTheme="majorHAnsi" w:cstheme="majorHAnsi"/>
          <w:u w:val="single"/>
        </w:rPr>
        <w:t xml:space="preserve"> over the United States</w:t>
      </w:r>
      <w:r w:rsidRPr="007B7925">
        <w:rPr>
          <w:rFonts w:asciiTheme="majorHAnsi" w:hAnsiTheme="majorHAnsi" w:cstheme="majorHAnsi"/>
          <w:sz w:val="16"/>
        </w:rPr>
        <w:t xml:space="preserve">, for example, </w:t>
      </w:r>
      <w:r w:rsidRPr="007B7925">
        <w:rPr>
          <w:rFonts w:asciiTheme="majorHAnsi" w:hAnsiTheme="majorHAnsi" w:cstheme="majorHAnsi"/>
          <w:u w:val="single"/>
        </w:rPr>
        <w:t xml:space="preserve">it </w:t>
      </w:r>
      <w:r w:rsidRPr="007B7925">
        <w:rPr>
          <w:rFonts w:asciiTheme="majorHAnsi" w:hAnsiTheme="majorHAnsi" w:cstheme="majorHAnsi"/>
          <w:highlight w:val="green"/>
          <w:u w:val="single"/>
        </w:rPr>
        <w:t>may</w:t>
      </w:r>
      <w:r w:rsidRPr="007B7925">
        <w:rPr>
          <w:rFonts w:asciiTheme="majorHAnsi" w:hAnsiTheme="majorHAnsi" w:cstheme="majorHAnsi"/>
          <w:u w:val="single"/>
        </w:rPr>
        <w:t xml:space="preserve"> </w:t>
      </w:r>
      <w:r w:rsidRPr="007B7925">
        <w:rPr>
          <w:rFonts w:asciiTheme="majorHAnsi" w:hAnsiTheme="majorHAnsi" w:cstheme="majorHAnsi"/>
          <w:highlight w:val="green"/>
          <w:u w:val="single"/>
        </w:rPr>
        <w:t>be</w:t>
      </w:r>
      <w:r w:rsidRPr="007B7925">
        <w:rPr>
          <w:rFonts w:asciiTheme="majorHAnsi" w:hAnsiTheme="majorHAnsi" w:cstheme="majorHAnsi"/>
          <w:u w:val="single"/>
        </w:rPr>
        <w:t xml:space="preserve"> </w:t>
      </w:r>
      <w:r w:rsidRPr="007B7925">
        <w:rPr>
          <w:rStyle w:val="Emphasis"/>
          <w:rFonts w:asciiTheme="majorHAnsi" w:hAnsiTheme="majorHAnsi" w:cstheme="majorHAnsi"/>
        </w:rPr>
        <w:t xml:space="preserve">more </w:t>
      </w:r>
      <w:r w:rsidRPr="007B7925">
        <w:rPr>
          <w:rStyle w:val="Emphasis"/>
          <w:rFonts w:asciiTheme="majorHAnsi" w:hAnsiTheme="majorHAnsi" w:cstheme="majorHAnsi"/>
          <w:highlight w:val="green"/>
        </w:rPr>
        <w:t>willing</w:t>
      </w:r>
      <w:r w:rsidRPr="007B7925">
        <w:rPr>
          <w:rFonts w:asciiTheme="majorHAnsi" w:hAnsiTheme="majorHAnsi" w:cstheme="majorHAnsi"/>
          <w:sz w:val="16"/>
        </w:rPr>
        <w:t xml:space="preserve"> than previously </w:t>
      </w:r>
      <w:r w:rsidRPr="007B7925">
        <w:rPr>
          <w:rFonts w:asciiTheme="majorHAnsi" w:hAnsiTheme="majorHAnsi" w:cstheme="majorHAnsi"/>
          <w:highlight w:val="green"/>
          <w:u w:val="single"/>
        </w:rPr>
        <w:t xml:space="preserve">to </w:t>
      </w:r>
      <w:r w:rsidRPr="007B7925">
        <w:rPr>
          <w:rStyle w:val="Emphasis"/>
          <w:rFonts w:asciiTheme="majorHAnsi" w:hAnsiTheme="majorHAnsi" w:cstheme="majorHAnsi"/>
          <w:highlight w:val="green"/>
        </w:rPr>
        <w:t>initiate conflict over Taiwan</w:t>
      </w:r>
      <w:r w:rsidRPr="007B7925">
        <w:rPr>
          <w:rFonts w:asciiTheme="majorHAnsi" w:hAnsiTheme="majorHAnsi" w:cstheme="majorHAnsi"/>
          <w:u w:val="single"/>
        </w:rPr>
        <w:t xml:space="preserve">. And if </w:t>
      </w:r>
      <w:r w:rsidRPr="007B7925">
        <w:rPr>
          <w:rFonts w:asciiTheme="majorHAnsi" w:hAnsiTheme="majorHAnsi" w:cstheme="majorHAnsi"/>
          <w:highlight w:val="green"/>
          <w:u w:val="single"/>
        </w:rPr>
        <w:t>Putin</w:t>
      </w:r>
      <w:r w:rsidRPr="007B7925">
        <w:rPr>
          <w:rFonts w:asciiTheme="majorHAnsi" w:hAnsiTheme="majorHAnsi" w:cstheme="majorHAnsi"/>
          <w:u w:val="single"/>
        </w:rPr>
        <w:t xml:space="preserve"> thinks new tech has </w:t>
      </w:r>
      <w:r w:rsidRPr="007B7925">
        <w:rPr>
          <w:rStyle w:val="Emphasis"/>
          <w:rFonts w:asciiTheme="majorHAnsi" w:hAnsiTheme="majorHAnsi" w:cstheme="majorHAnsi"/>
        </w:rPr>
        <w:t>strengthened his hand</w:t>
      </w:r>
      <w:r w:rsidRPr="007B7925">
        <w:rPr>
          <w:rFonts w:asciiTheme="majorHAnsi" w:hAnsiTheme="majorHAnsi" w:cstheme="majorHAnsi"/>
          <w:u w:val="single"/>
        </w:rPr>
        <w:t xml:space="preserve">, he </w:t>
      </w:r>
      <w:r w:rsidRPr="007B7925">
        <w:rPr>
          <w:rFonts w:asciiTheme="majorHAnsi" w:hAnsiTheme="majorHAnsi" w:cstheme="majorHAnsi"/>
          <w:highlight w:val="green"/>
          <w:u w:val="single"/>
        </w:rPr>
        <w:t>may</w:t>
      </w:r>
      <w:r w:rsidRPr="007B7925">
        <w:rPr>
          <w:rFonts w:asciiTheme="majorHAnsi" w:hAnsiTheme="majorHAnsi" w:cstheme="majorHAnsi"/>
          <w:sz w:val="16"/>
        </w:rPr>
        <w:t xml:space="preserve"> be more tempted to </w:t>
      </w:r>
      <w:r w:rsidRPr="007B7925">
        <w:rPr>
          <w:rFonts w:asciiTheme="majorHAnsi" w:hAnsiTheme="majorHAnsi" w:cstheme="majorHAnsi"/>
          <w:highlight w:val="green"/>
          <w:u w:val="single"/>
        </w:rPr>
        <w:t>launch a</w:t>
      </w:r>
      <w:r w:rsidRPr="007B7925">
        <w:rPr>
          <w:rFonts w:asciiTheme="majorHAnsi" w:hAnsiTheme="majorHAnsi" w:cstheme="majorHAnsi"/>
          <w:u w:val="single"/>
        </w:rPr>
        <w:t xml:space="preserve"> Ukraine-style </w:t>
      </w:r>
      <w:r w:rsidRPr="007B7925">
        <w:rPr>
          <w:rStyle w:val="Emphasis"/>
          <w:rFonts w:asciiTheme="majorHAnsi" w:hAnsiTheme="majorHAnsi" w:cstheme="majorHAnsi"/>
          <w:highlight w:val="green"/>
        </w:rPr>
        <w:t>invasion of</w:t>
      </w:r>
      <w:r w:rsidRPr="007B7925">
        <w:rPr>
          <w:rStyle w:val="Emphasis"/>
          <w:rFonts w:asciiTheme="majorHAnsi" w:hAnsiTheme="majorHAnsi" w:cstheme="majorHAnsi"/>
        </w:rPr>
        <w:t xml:space="preserve"> a </w:t>
      </w:r>
      <w:r w:rsidRPr="007B7925">
        <w:rPr>
          <w:rStyle w:val="Emphasis"/>
          <w:rFonts w:asciiTheme="majorHAnsi" w:hAnsiTheme="majorHAnsi" w:cstheme="majorHAnsi"/>
          <w:highlight w:val="green"/>
        </w:rPr>
        <w:t>NATO</w:t>
      </w:r>
      <w:r w:rsidRPr="007B7925">
        <w:rPr>
          <w:rStyle w:val="Emphasis"/>
          <w:rFonts w:asciiTheme="majorHAnsi" w:hAnsiTheme="majorHAnsi" w:cstheme="majorHAnsi"/>
        </w:rPr>
        <w:t xml:space="preserve"> member</w:t>
      </w:r>
      <w:r w:rsidRPr="007B7925">
        <w:rPr>
          <w:rFonts w:asciiTheme="majorHAnsi" w:hAnsiTheme="majorHAnsi" w:cstheme="majorHAnsi"/>
          <w:u w:val="single"/>
        </w:rPr>
        <w:t xml:space="preserve">. </w:t>
      </w:r>
    </w:p>
    <w:p w14:paraId="16CA3B59"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highlight w:val="green"/>
          <w:u w:val="single"/>
        </w:rPr>
        <w:t>Either</w:t>
      </w:r>
      <w:r w:rsidRPr="007B7925">
        <w:rPr>
          <w:rFonts w:asciiTheme="majorHAnsi" w:hAnsiTheme="majorHAnsi" w:cstheme="majorHAnsi"/>
          <w:u w:val="single"/>
        </w:rPr>
        <w:t xml:space="preserve"> scenario could </w:t>
      </w:r>
      <w:r w:rsidRPr="007B7925">
        <w:rPr>
          <w:rFonts w:asciiTheme="majorHAnsi" w:hAnsiTheme="majorHAnsi" w:cstheme="majorHAnsi"/>
          <w:highlight w:val="green"/>
          <w:u w:val="single"/>
        </w:rPr>
        <w:t>bring</w:t>
      </w:r>
      <w:r w:rsidRPr="007B7925">
        <w:rPr>
          <w:rFonts w:asciiTheme="majorHAnsi" w:hAnsiTheme="majorHAnsi" w:cstheme="majorHAnsi"/>
          <w:u w:val="single"/>
        </w:rPr>
        <w:t xml:space="preserve"> these </w:t>
      </w:r>
      <w:r w:rsidRPr="007B7925">
        <w:rPr>
          <w:rStyle w:val="Emphasis"/>
          <w:rFonts w:asciiTheme="majorHAnsi" w:hAnsiTheme="majorHAnsi" w:cstheme="majorHAnsi"/>
          <w:highlight w:val="green"/>
        </w:rPr>
        <w:t>nuclear powers into direct conflict</w:t>
      </w:r>
      <w:r w:rsidRPr="007B7925">
        <w:rPr>
          <w:rFonts w:asciiTheme="majorHAnsi" w:hAnsiTheme="majorHAnsi" w:cstheme="majorHAnsi"/>
          <w:u w:val="single"/>
        </w:rPr>
        <w:t xml:space="preserve"> with the United States, </w:t>
      </w:r>
      <w:r w:rsidRPr="007B7925">
        <w:rPr>
          <w:rFonts w:asciiTheme="majorHAnsi" w:hAnsiTheme="majorHAnsi" w:cstheme="majorHAnsi"/>
          <w:highlight w:val="green"/>
          <w:u w:val="single"/>
        </w:rPr>
        <w:t>and</w:t>
      </w:r>
      <w:r w:rsidRPr="007B7925">
        <w:rPr>
          <w:rFonts w:asciiTheme="majorHAnsi" w:hAnsiTheme="majorHAnsi" w:cstheme="majorHAnsi"/>
          <w:sz w:val="16"/>
        </w:rPr>
        <w:t xml:space="preserve"> once nuclear armed states are at war, </w:t>
      </w:r>
      <w:r w:rsidRPr="007B7925">
        <w:rPr>
          <w:rFonts w:asciiTheme="majorHAnsi" w:hAnsiTheme="majorHAnsi" w:cstheme="majorHAnsi"/>
          <w:u w:val="single"/>
        </w:rPr>
        <w:t xml:space="preserve">there is an </w:t>
      </w:r>
      <w:r w:rsidRPr="007B7925">
        <w:rPr>
          <w:rStyle w:val="Emphasis"/>
          <w:rFonts w:asciiTheme="majorHAnsi" w:hAnsiTheme="majorHAnsi" w:cstheme="majorHAnsi"/>
        </w:rPr>
        <w:t xml:space="preserve">inherent </w:t>
      </w:r>
      <w:r w:rsidRPr="007B7925">
        <w:rPr>
          <w:rStyle w:val="Emphasis"/>
          <w:rFonts w:asciiTheme="majorHAnsi" w:hAnsiTheme="majorHAnsi" w:cstheme="majorHAnsi"/>
          <w:highlight w:val="green"/>
        </w:rPr>
        <w:t>risk</w:t>
      </w:r>
      <w:r w:rsidRPr="007B7925">
        <w:rPr>
          <w:rStyle w:val="Emphasis"/>
          <w:rFonts w:asciiTheme="majorHAnsi" w:hAnsiTheme="majorHAnsi" w:cstheme="majorHAnsi"/>
        </w:rPr>
        <w:t xml:space="preserve"> of </w:t>
      </w:r>
      <w:r w:rsidRPr="007B7925">
        <w:rPr>
          <w:rStyle w:val="Emphasis"/>
          <w:rFonts w:asciiTheme="majorHAnsi" w:hAnsiTheme="majorHAnsi" w:cstheme="majorHAnsi"/>
          <w:highlight w:val="green"/>
        </w:rPr>
        <w:t>nuclear conflict</w:t>
      </w:r>
      <w:r w:rsidRPr="007B7925">
        <w:rPr>
          <w:rFonts w:asciiTheme="majorHAnsi" w:hAnsiTheme="majorHAnsi" w:cstheme="majorHAnsi"/>
          <w:u w:val="single"/>
        </w:rPr>
        <w:t xml:space="preserve"> through limited nuclear war strategies, nuclear brinkmanship, or simple accident or inadvertent escalation. </w:t>
      </w:r>
    </w:p>
    <w:p w14:paraId="6753925B"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sz w:val="16"/>
        </w:rPr>
        <w:t xml:space="preserve">This framing of the problem leads to a different set of policy implications. </w:t>
      </w:r>
      <w:r w:rsidRPr="007B7925">
        <w:rPr>
          <w:rFonts w:asciiTheme="majorHAnsi" w:hAnsiTheme="majorHAnsi" w:cstheme="majorHAnsi"/>
          <w:u w:val="single"/>
        </w:rPr>
        <w:t>The concern is</w:t>
      </w:r>
      <w:r w:rsidRPr="007B7925">
        <w:rPr>
          <w:rFonts w:asciiTheme="majorHAnsi" w:hAnsiTheme="majorHAnsi" w:cstheme="majorHAnsi"/>
          <w:sz w:val="16"/>
        </w:rPr>
        <w:t xml:space="preserve"> not simply technologies that threaten to undermine nuclear second-strike capabilities directly, but, rather, any </w:t>
      </w:r>
      <w:r w:rsidRPr="007B7925">
        <w:rPr>
          <w:rFonts w:asciiTheme="majorHAnsi" w:hAnsiTheme="majorHAnsi" w:cstheme="majorHAnsi"/>
          <w:u w:val="single"/>
        </w:rPr>
        <w:t>technologies</w:t>
      </w:r>
      <w:r w:rsidRPr="007B7925">
        <w:rPr>
          <w:rFonts w:asciiTheme="majorHAnsi" w:hAnsiTheme="majorHAnsi" w:cstheme="majorHAnsi"/>
          <w:sz w:val="16"/>
        </w:rPr>
        <w:t xml:space="preserve"> that </w:t>
      </w:r>
      <w:r w:rsidRPr="007B7925">
        <w:rPr>
          <w:rFonts w:asciiTheme="majorHAnsi" w:hAnsiTheme="majorHAnsi" w:cstheme="majorHAnsi"/>
          <w:u w:val="single"/>
        </w:rPr>
        <w:t>can result in a meaningful shift in the broader balance of power</w:t>
      </w:r>
      <w:r w:rsidRPr="007B7925">
        <w:rPr>
          <w:rFonts w:asciiTheme="majorHAnsi" w:hAnsiTheme="majorHAnsi" w:cstheme="majorHAnsi"/>
          <w:sz w:val="16"/>
        </w:rPr>
        <w:t xml:space="preserve">. And </w:t>
      </w:r>
      <w:r w:rsidRPr="007B7925">
        <w:rPr>
          <w:rFonts w:asciiTheme="majorHAnsi" w:hAnsiTheme="majorHAnsi" w:cstheme="majorHAnsi"/>
          <w:highlight w:val="green"/>
          <w:u w:val="single"/>
        </w:rPr>
        <w:t>the solution is</w:t>
      </w:r>
      <w:r w:rsidRPr="007B7925">
        <w:rPr>
          <w:rFonts w:asciiTheme="majorHAnsi" w:hAnsiTheme="majorHAnsi" w:cstheme="majorHAnsi"/>
          <w:sz w:val="16"/>
        </w:rPr>
        <w:t xml:space="preserve"> not to preserve second-strike capabilities, but </w:t>
      </w:r>
      <w:r w:rsidRPr="007B7925">
        <w:rPr>
          <w:rFonts w:asciiTheme="majorHAnsi" w:hAnsiTheme="majorHAnsi" w:cstheme="majorHAnsi"/>
          <w:u w:val="single"/>
        </w:rPr>
        <w:t xml:space="preserve">to </w:t>
      </w:r>
      <w:r w:rsidRPr="007B7925">
        <w:rPr>
          <w:rStyle w:val="Emphasis"/>
          <w:rFonts w:asciiTheme="majorHAnsi" w:hAnsiTheme="majorHAnsi" w:cstheme="majorHAnsi"/>
          <w:highlight w:val="green"/>
        </w:rPr>
        <w:t>preserve prevailing power</w:t>
      </w:r>
      <w:r w:rsidRPr="007B7925">
        <w:rPr>
          <w:rStyle w:val="Emphasis"/>
          <w:rFonts w:asciiTheme="majorHAnsi" w:hAnsiTheme="majorHAnsi" w:cstheme="majorHAnsi"/>
        </w:rPr>
        <w:t xml:space="preserve"> balances</w:t>
      </w:r>
      <w:r w:rsidRPr="007B7925">
        <w:rPr>
          <w:rFonts w:asciiTheme="majorHAnsi" w:hAnsiTheme="majorHAnsi" w:cstheme="majorHAnsi"/>
          <w:u w:val="single"/>
        </w:rPr>
        <w:t xml:space="preserve"> more broadly. </w:t>
      </w:r>
    </w:p>
    <w:p w14:paraId="0C22A2C6" w14:textId="77777777" w:rsidR="00E7590C" w:rsidRPr="007B7925" w:rsidRDefault="00E7590C" w:rsidP="00E7590C">
      <w:pPr>
        <w:rPr>
          <w:rFonts w:asciiTheme="majorHAnsi" w:hAnsiTheme="majorHAnsi" w:cstheme="majorHAnsi"/>
          <w:sz w:val="16"/>
        </w:rPr>
      </w:pPr>
      <w:r w:rsidRPr="007B7925">
        <w:rPr>
          <w:rFonts w:asciiTheme="majorHAnsi" w:hAnsiTheme="majorHAnsi" w:cstheme="majorHAnsi"/>
          <w:sz w:val="16"/>
        </w:rPr>
        <w:t xml:space="preserve">When it comes to new technology, </w:t>
      </w:r>
      <w:r w:rsidRPr="007B7925">
        <w:rPr>
          <w:rFonts w:asciiTheme="majorHAnsi" w:hAnsiTheme="majorHAnsi" w:cstheme="majorHAnsi"/>
          <w:u w:val="single"/>
        </w:rPr>
        <w:t xml:space="preserve">this means that the United States should seek to </w:t>
      </w:r>
      <w:r w:rsidRPr="007B7925">
        <w:rPr>
          <w:rStyle w:val="Emphasis"/>
          <w:rFonts w:asciiTheme="majorHAnsi" w:hAnsiTheme="majorHAnsi" w:cstheme="majorHAnsi"/>
        </w:rPr>
        <w:t>maintain an innovation edge</w:t>
      </w:r>
      <w:r w:rsidRPr="007B7925">
        <w:rPr>
          <w:rFonts w:asciiTheme="majorHAnsi" w:hAnsiTheme="majorHAnsi" w:cstheme="majorHAns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7CB471E" w14:textId="77777777" w:rsidR="00E7590C" w:rsidRPr="007B7925" w:rsidRDefault="00E7590C" w:rsidP="00E7590C">
      <w:pPr>
        <w:rPr>
          <w:rFonts w:asciiTheme="majorHAnsi" w:hAnsiTheme="majorHAnsi" w:cstheme="majorHAnsi"/>
          <w:u w:val="single"/>
        </w:rPr>
      </w:pPr>
      <w:r w:rsidRPr="007B7925">
        <w:rPr>
          <w:rFonts w:asciiTheme="majorHAnsi" w:hAnsiTheme="majorHAnsi" w:cstheme="majorHAnsi"/>
          <w:sz w:val="16"/>
        </w:rPr>
        <w:t xml:space="preserve">These are no easy tasks, but </w:t>
      </w:r>
      <w:r w:rsidRPr="007B7925">
        <w:rPr>
          <w:rFonts w:asciiTheme="majorHAnsi" w:hAnsiTheme="majorHAnsi" w:cstheme="majorHAnsi"/>
          <w:highlight w:val="green"/>
          <w:u w:val="single"/>
        </w:rPr>
        <w:t xml:space="preserve">the consequences of Washington </w:t>
      </w:r>
      <w:r w:rsidRPr="007B7925">
        <w:rPr>
          <w:rStyle w:val="Emphasis"/>
          <w:rFonts w:asciiTheme="majorHAnsi" w:hAnsiTheme="majorHAnsi" w:cstheme="majorHAnsi"/>
          <w:highlight w:val="green"/>
        </w:rPr>
        <w:t>losing</w:t>
      </w:r>
      <w:r w:rsidRPr="007B7925">
        <w:rPr>
          <w:rStyle w:val="Emphasis"/>
          <w:rFonts w:asciiTheme="majorHAnsi" w:hAnsiTheme="majorHAnsi" w:cstheme="majorHAnsi"/>
        </w:rPr>
        <w:t xml:space="preserve"> the race</w:t>
      </w:r>
      <w:r w:rsidRPr="007B7925">
        <w:rPr>
          <w:rFonts w:asciiTheme="majorHAnsi" w:hAnsiTheme="majorHAnsi" w:cstheme="majorHAnsi"/>
          <w:u w:val="single"/>
        </w:rPr>
        <w:t xml:space="preserve"> for </w:t>
      </w:r>
      <w:r w:rsidRPr="007B7925">
        <w:rPr>
          <w:rFonts w:asciiTheme="majorHAnsi" w:hAnsiTheme="majorHAnsi" w:cstheme="majorHAnsi"/>
          <w:highlight w:val="green"/>
          <w:u w:val="single"/>
        </w:rPr>
        <w:t>tech</w:t>
      </w:r>
      <w:r w:rsidRPr="007B7925">
        <w:rPr>
          <w:rFonts w:asciiTheme="majorHAnsi" w:hAnsiTheme="majorHAnsi" w:cstheme="majorHAnsi"/>
          <w:u w:val="single"/>
        </w:rPr>
        <w:t xml:space="preserve">nological </w:t>
      </w:r>
      <w:r w:rsidRPr="007B7925">
        <w:rPr>
          <w:rFonts w:asciiTheme="majorHAnsi" w:hAnsiTheme="majorHAnsi" w:cstheme="majorHAnsi"/>
          <w:highlight w:val="green"/>
          <w:u w:val="single"/>
        </w:rPr>
        <w:t>superiority</w:t>
      </w:r>
      <w:r w:rsidRPr="007B7925">
        <w:rPr>
          <w:rFonts w:asciiTheme="majorHAnsi" w:hAnsiTheme="majorHAnsi" w:cstheme="majorHAnsi"/>
          <w:u w:val="single"/>
        </w:rPr>
        <w:t xml:space="preserve"> to its autocratic challengers just </w:t>
      </w:r>
      <w:r w:rsidRPr="007B7925">
        <w:rPr>
          <w:rFonts w:asciiTheme="majorHAnsi" w:hAnsiTheme="majorHAnsi" w:cstheme="majorHAnsi"/>
          <w:highlight w:val="green"/>
          <w:u w:val="single"/>
        </w:rPr>
        <w:t xml:space="preserve">might mean </w:t>
      </w:r>
      <w:r w:rsidRPr="007B7925">
        <w:rPr>
          <w:rStyle w:val="Emphasis"/>
          <w:rFonts w:asciiTheme="majorHAnsi" w:hAnsiTheme="majorHAnsi" w:cstheme="majorHAnsi"/>
          <w:highlight w:val="green"/>
        </w:rPr>
        <w:t>nuclear Armageddon</w:t>
      </w:r>
      <w:r w:rsidRPr="007B7925">
        <w:rPr>
          <w:rFonts w:asciiTheme="majorHAnsi" w:hAnsiTheme="majorHAnsi" w:cstheme="majorHAnsi"/>
          <w:u w:val="single"/>
        </w:rPr>
        <w:t xml:space="preserve">. </w:t>
      </w:r>
    </w:p>
    <w:p w14:paraId="3C7424C9" w14:textId="77777777" w:rsidR="00E7590C" w:rsidRPr="007B7925" w:rsidRDefault="00E7590C" w:rsidP="00E7590C">
      <w:pPr>
        <w:rPr>
          <w:rFonts w:asciiTheme="majorHAnsi" w:hAnsiTheme="majorHAnsi" w:cstheme="majorHAnsi"/>
          <w:u w:val="single"/>
        </w:rPr>
      </w:pPr>
    </w:p>
    <w:p w14:paraId="4EB41985" w14:textId="77777777" w:rsidR="00E7590C" w:rsidRPr="00C70B57" w:rsidRDefault="00E7590C" w:rsidP="00E7590C"/>
    <w:p w14:paraId="6E43EFBC" w14:textId="77777777" w:rsidR="00E7590C" w:rsidRDefault="00E7590C" w:rsidP="00E7590C"/>
    <w:p w14:paraId="3F50F921" w14:textId="77777777" w:rsidR="00E7590C" w:rsidRDefault="00E7590C" w:rsidP="00E7590C">
      <w:pPr>
        <w:pStyle w:val="Heading3"/>
      </w:pPr>
      <w:r>
        <w:t>1NC---DA</w:t>
      </w:r>
    </w:p>
    <w:p w14:paraId="20724E51" w14:textId="77777777" w:rsidR="00E7590C" w:rsidRDefault="00E7590C" w:rsidP="00E7590C">
      <w:r>
        <w:t>Jurisprudence DA---</w:t>
      </w:r>
    </w:p>
    <w:p w14:paraId="5C333F68" w14:textId="77777777" w:rsidR="00E7590C" w:rsidRDefault="00E7590C" w:rsidP="00E7590C"/>
    <w:p w14:paraId="35146BA6" w14:textId="77777777" w:rsidR="00E7590C" w:rsidRPr="004F551D" w:rsidRDefault="00E7590C" w:rsidP="00E7590C"/>
    <w:p w14:paraId="6B72843D" w14:textId="77777777" w:rsidR="00E7590C" w:rsidRDefault="00E7590C" w:rsidP="00E7590C">
      <w:pPr>
        <w:pStyle w:val="Heading4"/>
      </w:pPr>
      <w:r>
        <w:t>The aff’s disruption of antitrust distorts the principles that guide judicial decision-making and upsets developing coherence</w:t>
      </w:r>
    </w:p>
    <w:p w14:paraId="2347F632" w14:textId="77777777" w:rsidR="00E7590C" w:rsidRPr="007B620F" w:rsidRDefault="00E7590C" w:rsidP="00E7590C">
      <w:pPr>
        <w:spacing w:before="15" w:after="180" w:line="240" w:lineRule="auto"/>
        <w:rPr>
          <w:rFonts w:eastAsia="Times New Roman"/>
          <w:sz w:val="24"/>
          <w:szCs w:val="24"/>
        </w:rPr>
      </w:pPr>
      <w:r w:rsidRPr="007B620F">
        <w:rPr>
          <w:rFonts w:eastAsia="Times New Roman" w:cs="Calibri"/>
          <w:b/>
          <w:bCs/>
          <w:sz w:val="26"/>
          <w:szCs w:val="26"/>
        </w:rPr>
        <w:t>McGinnis and Meerkins 16</w:t>
      </w:r>
      <w:r w:rsidRPr="007B620F">
        <w:rPr>
          <w:rFonts w:eastAsia="Times New Roman" w:cs="Calibri"/>
        </w:rPr>
        <w:t> –</w:t>
      </w:r>
      <w:r w:rsidRPr="007B620F">
        <w:rPr>
          <w:rFonts w:eastAsia="Times New Roman" w:cs="Calibri"/>
          <w:sz w:val="24"/>
          <w:szCs w:val="24"/>
        </w:rPr>
        <w:t> </w:t>
      </w:r>
      <w:r w:rsidRPr="007B620F">
        <w:rPr>
          <w:rFonts w:eastAsia="Times New Roman" w:cs="Calibri"/>
        </w:rPr>
        <w:t>George C. Dix Professor, Northwestern Pritzker School of Law</w:t>
      </w:r>
      <w:r>
        <w:rPr>
          <w:rFonts w:eastAsia="Times New Roman" w:cs="Calibri"/>
        </w:rPr>
        <w:t>;</w:t>
      </w:r>
      <w:r w:rsidRPr="007B620F">
        <w:rPr>
          <w:rFonts w:eastAsia="Times New Roman" w:cs="Calibri"/>
        </w:rPr>
        <w:t xml:space="preserve"> Associate, Shook, Hardy &amp; Bacon LLP </w:t>
      </w:r>
    </w:p>
    <w:p w14:paraId="1ABCB482" w14:textId="77777777" w:rsidR="00E7590C" w:rsidRPr="007B620F" w:rsidRDefault="00E7590C" w:rsidP="00E7590C">
      <w:pPr>
        <w:spacing w:before="15" w:after="180" w:line="240" w:lineRule="auto"/>
        <w:rPr>
          <w:rFonts w:eastAsia="Times New Roman"/>
          <w:sz w:val="24"/>
          <w:szCs w:val="24"/>
        </w:rPr>
      </w:pPr>
      <w:r w:rsidRPr="007B620F">
        <w:rPr>
          <w:rFonts w:eastAsia="Times New Roman" w:cs="Calibri"/>
        </w:rPr>
        <w:t>John O. McGinnis and Andrew M. Meerkins, "Dworkinian Antitrust," Iowa Law Review, Volume 102, Issue 1, </w:t>
      </w:r>
      <w:r>
        <w:rPr>
          <w:rFonts w:eastAsia="Times New Roman" w:cs="Calibri"/>
        </w:rPr>
        <w:t xml:space="preserve">November </w:t>
      </w:r>
      <w:r w:rsidRPr="007B620F">
        <w:rPr>
          <w:rFonts w:eastAsia="Times New Roman" w:cs="Calibri"/>
        </w:rPr>
        <w:t>2016, https://ilr.law.uiowa.edu/print/volume-102-issue-1/dworkinian-antitrust/</w:t>
      </w:r>
    </w:p>
    <w:p w14:paraId="5465989F" w14:textId="77777777" w:rsidR="00E7590C" w:rsidRPr="00724573" w:rsidRDefault="00E7590C" w:rsidP="00E7590C">
      <w:pPr>
        <w:rPr>
          <w:sz w:val="16"/>
          <w:szCs w:val="16"/>
        </w:rPr>
      </w:pPr>
      <w:r w:rsidRPr="00724573">
        <w:rPr>
          <w:sz w:val="16"/>
          <w:szCs w:val="16"/>
        </w:rPr>
        <w:t>VIII. Conclusion</w:t>
      </w:r>
    </w:p>
    <w:p w14:paraId="589CEAD8" w14:textId="77777777" w:rsidR="00E7590C" w:rsidRPr="00724573" w:rsidRDefault="00E7590C" w:rsidP="00E7590C">
      <w:pPr>
        <w:rPr>
          <w:sz w:val="16"/>
        </w:rPr>
      </w:pPr>
      <w:r w:rsidRPr="00097192">
        <w:rPr>
          <w:rStyle w:val="StyleUnderline"/>
          <w:highlight w:val="green"/>
        </w:rPr>
        <w:t>Antitrust</w:t>
      </w:r>
      <w:r w:rsidRPr="00724573">
        <w:rPr>
          <w:rStyle w:val="StyleUnderline"/>
        </w:rPr>
        <w:t xml:space="preserve"> law </w:t>
      </w:r>
      <w:r w:rsidRPr="00097192">
        <w:rPr>
          <w:rStyle w:val="StyleUnderline"/>
          <w:highlight w:val="green"/>
        </w:rPr>
        <w:t xml:space="preserve">is written in such </w:t>
      </w:r>
      <w:r w:rsidRPr="00097192">
        <w:rPr>
          <w:rStyle w:val="Emphasis"/>
          <w:highlight w:val="green"/>
        </w:rPr>
        <w:t>broad term</w:t>
      </w:r>
      <w:r w:rsidRPr="00097192">
        <w:rPr>
          <w:rStyle w:val="StyleUnderline"/>
          <w:highlight w:val="green"/>
        </w:rPr>
        <w:t xml:space="preserve"> that</w:t>
      </w:r>
      <w:r w:rsidRPr="00724573">
        <w:rPr>
          <w:rStyle w:val="StyleUnderline"/>
        </w:rPr>
        <w:t xml:space="preserve"> the </w:t>
      </w:r>
      <w:r w:rsidRPr="00097192">
        <w:rPr>
          <w:rStyle w:val="Emphasis"/>
          <w:highlight w:val="green"/>
        </w:rPr>
        <w:t>language</w:t>
      </w:r>
      <w:r w:rsidRPr="00A16007">
        <w:rPr>
          <w:rStyle w:val="Emphasis"/>
        </w:rPr>
        <w:t xml:space="preserve"> alone</w:t>
      </w:r>
      <w:r w:rsidRPr="00724573">
        <w:rPr>
          <w:rStyle w:val="StyleUnderline"/>
        </w:rPr>
        <w:t xml:space="preserve"> </w:t>
      </w:r>
      <w:r w:rsidRPr="00097192">
        <w:rPr>
          <w:rStyle w:val="Emphasis"/>
          <w:highlight w:val="green"/>
        </w:rPr>
        <w:t>does not</w:t>
      </w:r>
      <w:r w:rsidRPr="00A16007">
        <w:rPr>
          <w:rStyle w:val="Emphasis"/>
        </w:rPr>
        <w:t xml:space="preserve"> appear to </w:t>
      </w:r>
      <w:r w:rsidRPr="00097192">
        <w:rPr>
          <w:rStyle w:val="Emphasis"/>
          <w:highlight w:val="green"/>
        </w:rPr>
        <w:t>determine outcomes</w:t>
      </w:r>
      <w:r w:rsidRPr="00724573">
        <w:rPr>
          <w:sz w:val="16"/>
        </w:rPr>
        <w:t xml:space="preserve">. Yet </w:t>
      </w:r>
      <w:r w:rsidRPr="00724573">
        <w:rPr>
          <w:rStyle w:val="StyleUnderline"/>
        </w:rPr>
        <w:t xml:space="preserve">it would </w:t>
      </w:r>
      <w:r w:rsidRPr="00A16007">
        <w:rPr>
          <w:rStyle w:val="Emphasis"/>
        </w:rPr>
        <w:t>not be fair</w:t>
      </w:r>
      <w:r w:rsidRPr="00724573">
        <w:rPr>
          <w:rStyle w:val="StyleUnderline"/>
        </w:rPr>
        <w:t xml:space="preserve"> to describe antitrust jurisprudence today as reflecting </w:t>
      </w:r>
      <w:r w:rsidRPr="00A16007">
        <w:rPr>
          <w:rStyle w:val="Emphasis"/>
        </w:rPr>
        <w:t>broad judicial discretion</w:t>
      </w:r>
      <w:r w:rsidRPr="00724573">
        <w:rPr>
          <w:sz w:val="16"/>
        </w:rPr>
        <w:t xml:space="preserve"> to make policy judgments to fill in the interstices of the law. Thus, legal positivism does not provide a very good description of antitrust jurisprudence.</w:t>
      </w:r>
    </w:p>
    <w:p w14:paraId="16EA4D91" w14:textId="77777777" w:rsidR="00E7590C" w:rsidRPr="00724573" w:rsidRDefault="00E7590C" w:rsidP="00E7590C">
      <w:pPr>
        <w:rPr>
          <w:rStyle w:val="StyleUnderline"/>
        </w:rPr>
      </w:pPr>
      <w:r w:rsidRPr="00724573">
        <w:rPr>
          <w:sz w:val="16"/>
        </w:rPr>
        <w:t xml:space="preserve">Today, </w:t>
      </w:r>
      <w:r w:rsidRPr="00097192">
        <w:rPr>
          <w:rStyle w:val="StyleUnderline"/>
          <w:highlight w:val="green"/>
        </w:rPr>
        <w:t>antitrust reflects</w:t>
      </w:r>
      <w:r w:rsidRPr="00724573">
        <w:rPr>
          <w:rStyle w:val="StyleUnderline"/>
        </w:rPr>
        <w:t xml:space="preserve"> a </w:t>
      </w:r>
      <w:r w:rsidRPr="00097192">
        <w:rPr>
          <w:rStyle w:val="Emphasis"/>
          <w:highlight w:val="green"/>
        </w:rPr>
        <w:t>consistent focus</w:t>
      </w:r>
      <w:r w:rsidRPr="00097192">
        <w:rPr>
          <w:rStyle w:val="StyleUnderline"/>
          <w:highlight w:val="green"/>
        </w:rPr>
        <w:t xml:space="preserve"> on a </w:t>
      </w:r>
      <w:r w:rsidRPr="00097192">
        <w:rPr>
          <w:rStyle w:val="Emphasis"/>
          <w:highlight w:val="green"/>
        </w:rPr>
        <w:t>single principle</w:t>
      </w:r>
      <w:r w:rsidRPr="00724573">
        <w:rPr>
          <w:rStyle w:val="StyleUnderline"/>
        </w:rPr>
        <w:t xml:space="preserve">, and that principle is </w:t>
      </w:r>
      <w:r w:rsidRPr="007D3181">
        <w:rPr>
          <w:rStyle w:val="StyleUnderline"/>
        </w:rPr>
        <w:t>realized</w:t>
      </w:r>
      <w:r w:rsidRPr="00724573">
        <w:rPr>
          <w:rStyle w:val="StyleUnderline"/>
        </w:rPr>
        <w:t xml:space="preserve"> in individual cases by operation of a series of subprinciples </w:t>
      </w:r>
      <w:r w:rsidRPr="00097192">
        <w:rPr>
          <w:rStyle w:val="Emphasis"/>
          <w:highlight w:val="green"/>
        </w:rPr>
        <w:t>derived from</w:t>
      </w:r>
      <w:r w:rsidRPr="00A16007">
        <w:rPr>
          <w:rStyle w:val="Emphasis"/>
        </w:rPr>
        <w:t xml:space="preserve"> micro</w:t>
      </w:r>
      <w:r w:rsidRPr="00097192">
        <w:rPr>
          <w:rStyle w:val="Emphasis"/>
          <w:highlight w:val="green"/>
        </w:rPr>
        <w:t>economics</w:t>
      </w:r>
      <w:r w:rsidRPr="00724573">
        <w:rPr>
          <w:rStyle w:val="StyleUnderline"/>
        </w:rPr>
        <w:t>.</w:t>
      </w:r>
      <w:r w:rsidRPr="00724573">
        <w:rPr>
          <w:sz w:val="16"/>
        </w:rPr>
        <w:t xml:space="preserve"> Thus, a better description of antitrust is found in Dworkin’s jurisprudence. </w:t>
      </w:r>
      <w:r w:rsidRPr="00724573">
        <w:rPr>
          <w:rStyle w:val="StyleUnderline"/>
        </w:rPr>
        <w:t xml:space="preserve">Dworkinian </w:t>
      </w:r>
      <w:r w:rsidRPr="007D3181">
        <w:rPr>
          <w:rStyle w:val="StyleUnderline"/>
        </w:rPr>
        <w:t>integrity</w:t>
      </w:r>
      <w:r w:rsidRPr="00724573">
        <w:rPr>
          <w:rStyle w:val="StyleUnderline"/>
        </w:rPr>
        <w:t xml:space="preserve"> also </w:t>
      </w:r>
      <w:r w:rsidRPr="007D3181">
        <w:rPr>
          <w:rStyle w:val="StyleUnderline"/>
        </w:rPr>
        <w:t>explains</w:t>
      </w:r>
      <w:r w:rsidRPr="00724573">
        <w:rPr>
          <w:rStyle w:val="StyleUnderline"/>
        </w:rPr>
        <w:t xml:space="preserve"> unusual features, like antitrust law’s relative </w:t>
      </w:r>
      <w:r w:rsidRPr="007D3181">
        <w:rPr>
          <w:rStyle w:val="Emphasis"/>
        </w:rPr>
        <w:t>disregard of precedent</w:t>
      </w:r>
      <w:r w:rsidRPr="007D3181">
        <w:rPr>
          <w:rStyle w:val="StyleUnderline"/>
        </w:rPr>
        <w:t xml:space="preserve"> and</w:t>
      </w:r>
      <w:r w:rsidRPr="00724573">
        <w:rPr>
          <w:rStyle w:val="StyleUnderline"/>
        </w:rPr>
        <w:t xml:space="preserve"> judicial </w:t>
      </w:r>
      <w:r w:rsidRPr="007D3181">
        <w:rPr>
          <w:rStyle w:val="StyleUnderline"/>
        </w:rPr>
        <w:t>reliance on</w:t>
      </w:r>
      <w:r w:rsidRPr="00724573">
        <w:rPr>
          <w:sz w:val="16"/>
        </w:rPr>
        <w:t xml:space="preserve"> Department of Justice </w:t>
      </w:r>
      <w:r w:rsidRPr="007D3181">
        <w:rPr>
          <w:rStyle w:val="StyleUnderline"/>
        </w:rPr>
        <w:t>guidance</w:t>
      </w:r>
      <w:r w:rsidRPr="00724573">
        <w:rPr>
          <w:rStyle w:val="StyleUnderline"/>
        </w:rPr>
        <w:t xml:space="preserve"> to inform analysis.</w:t>
      </w:r>
    </w:p>
    <w:p w14:paraId="35AE7923" w14:textId="77777777" w:rsidR="00E7590C" w:rsidRPr="00A16007" w:rsidRDefault="00E7590C" w:rsidP="00E7590C">
      <w:pPr>
        <w:rPr>
          <w:rStyle w:val="Emphasis"/>
        </w:rPr>
      </w:pPr>
      <w:r w:rsidRPr="00A16007">
        <w:rPr>
          <w:sz w:val="16"/>
        </w:rPr>
        <w:t xml:space="preserve">Besides offering a good explanation of antitrust, Dworkinian jurisprudence turns out to be a relatively attractive one for the subject. Unlike other areas where a Dworkinian jurisprudence has been pushed, </w:t>
      </w:r>
      <w:r w:rsidRPr="00097192">
        <w:rPr>
          <w:rStyle w:val="StyleUnderline"/>
          <w:highlight w:val="green"/>
        </w:rPr>
        <w:t xml:space="preserve">the </w:t>
      </w:r>
      <w:r w:rsidRPr="00097192">
        <w:rPr>
          <w:rStyle w:val="Emphasis"/>
          <w:highlight w:val="green"/>
        </w:rPr>
        <w:t xml:space="preserve">principle </w:t>
      </w:r>
      <w:r w:rsidRPr="007D3181">
        <w:rPr>
          <w:rStyle w:val="Emphasis"/>
        </w:rPr>
        <w:t>at issue</w:t>
      </w:r>
      <w:r w:rsidRPr="00A16007">
        <w:rPr>
          <w:rStyle w:val="StyleUnderline"/>
        </w:rPr>
        <w:t xml:space="preserve"> here </w:t>
      </w:r>
      <w:r w:rsidRPr="00097192">
        <w:rPr>
          <w:rStyle w:val="StyleUnderline"/>
          <w:highlight w:val="green"/>
        </w:rPr>
        <w:t xml:space="preserve">is one that </w:t>
      </w:r>
      <w:r w:rsidRPr="00097192">
        <w:rPr>
          <w:rStyle w:val="Emphasis"/>
          <w:highlight w:val="green"/>
        </w:rPr>
        <w:t>reflects consensus</w:t>
      </w:r>
      <w:r w:rsidRPr="00A16007">
        <w:rPr>
          <w:rStyle w:val="StyleUnderline"/>
        </w:rPr>
        <w:t xml:space="preserve"> in the community </w:t>
      </w:r>
      <w:r w:rsidRPr="00097192">
        <w:rPr>
          <w:rStyle w:val="StyleUnderline"/>
          <w:highlight w:val="green"/>
        </w:rPr>
        <w:t xml:space="preserve">and is </w:t>
      </w:r>
      <w:r w:rsidRPr="00097192">
        <w:rPr>
          <w:rStyle w:val="Emphasis"/>
          <w:highlight w:val="green"/>
        </w:rPr>
        <w:t>capable of practical application</w:t>
      </w:r>
      <w:r w:rsidRPr="00A16007">
        <w:rPr>
          <w:rStyle w:val="StyleUnderline"/>
        </w:rPr>
        <w:t>.</w:t>
      </w:r>
      <w:r w:rsidRPr="00A16007">
        <w:rPr>
          <w:sz w:val="16"/>
        </w:rPr>
        <w:t xml:space="preserve"> It may seem ironic given Dworkin’s political leanings that a subject area so greatly influenced by classical economics provides perhaps the best example of his legal philosophy in action. But it is not surprising. </w:t>
      </w:r>
      <w:r w:rsidRPr="00097192">
        <w:rPr>
          <w:rStyle w:val="Emphasis"/>
          <w:highlight w:val="green"/>
        </w:rPr>
        <w:t>Economics</w:t>
      </w:r>
      <w:r w:rsidRPr="00A16007">
        <w:rPr>
          <w:rStyle w:val="StyleUnderline"/>
        </w:rPr>
        <w:t xml:space="preserve"> provides a series of principles for achieving this goal that </w:t>
      </w:r>
      <w:r w:rsidRPr="00097192">
        <w:rPr>
          <w:rStyle w:val="Emphasis"/>
          <w:highlight w:val="green"/>
        </w:rPr>
        <w:t>command consensus</w:t>
      </w:r>
      <w:r w:rsidRPr="00A16007">
        <w:rPr>
          <w:rStyle w:val="StyleUnderline"/>
        </w:rPr>
        <w:t xml:space="preserve"> in the community </w:t>
      </w:r>
      <w:r w:rsidRPr="00097192">
        <w:rPr>
          <w:rStyle w:val="StyleUnderline"/>
          <w:highlight w:val="green"/>
        </w:rPr>
        <w:t>and</w:t>
      </w:r>
      <w:r w:rsidRPr="00A16007">
        <w:rPr>
          <w:rStyle w:val="StyleUnderline"/>
        </w:rPr>
        <w:t xml:space="preserve"> can </w:t>
      </w:r>
      <w:r w:rsidRPr="00097192">
        <w:rPr>
          <w:rStyle w:val="StyleUnderline"/>
          <w:highlight w:val="green"/>
        </w:rPr>
        <w:t xml:space="preserve">provide a </w:t>
      </w:r>
      <w:r w:rsidRPr="00097192">
        <w:rPr>
          <w:rStyle w:val="Emphasis"/>
          <w:highlight w:val="green"/>
        </w:rPr>
        <w:t>normative basis</w:t>
      </w:r>
      <w:r w:rsidRPr="00097192">
        <w:rPr>
          <w:rStyle w:val="StyleUnderline"/>
          <w:highlight w:val="green"/>
        </w:rPr>
        <w:t xml:space="preserve"> for preferring efficiency</w:t>
      </w:r>
      <w:r w:rsidRPr="00A16007">
        <w:rPr>
          <w:rStyle w:val="StyleUnderline"/>
        </w:rPr>
        <w:t>.</w:t>
      </w:r>
      <w:r w:rsidRPr="00A16007">
        <w:rPr>
          <w:sz w:val="16"/>
        </w:rPr>
        <w:t xml:space="preserve"> </w:t>
      </w:r>
      <w:r w:rsidRPr="00097192">
        <w:rPr>
          <w:rStyle w:val="Emphasis"/>
          <w:highlight w:val="green"/>
        </w:rPr>
        <w:t>Antitrust shows that judges can be</w:t>
      </w:r>
      <w:r w:rsidRPr="00A16007">
        <w:rPr>
          <w:rStyle w:val="Emphasis"/>
        </w:rPr>
        <w:t xml:space="preserve"> better </w:t>
      </w:r>
      <w:r w:rsidRPr="00097192">
        <w:rPr>
          <w:rStyle w:val="Emphasis"/>
          <w:highlight w:val="green"/>
        </w:rPr>
        <w:t>trusted with more than a legislative text</w:t>
      </w:r>
      <w:r w:rsidRPr="00097192">
        <w:rPr>
          <w:rStyle w:val="StyleUnderline"/>
          <w:highlight w:val="green"/>
        </w:rPr>
        <w:t xml:space="preserve"> </w:t>
      </w:r>
      <w:r w:rsidRPr="00097192">
        <w:rPr>
          <w:rStyle w:val="Emphasis"/>
          <w:highlight w:val="green"/>
        </w:rPr>
        <w:t>when they have</w:t>
      </w:r>
      <w:r w:rsidRPr="00A16007">
        <w:rPr>
          <w:rStyle w:val="Emphasis"/>
        </w:rPr>
        <w:t xml:space="preserve"> other, </w:t>
      </w:r>
      <w:r w:rsidRPr="00097192">
        <w:rPr>
          <w:rStyle w:val="Emphasis"/>
          <w:highlight w:val="green"/>
        </w:rPr>
        <w:t>objective sources of discipline</w:t>
      </w:r>
      <w:r w:rsidRPr="00A16007">
        <w:rPr>
          <w:rStyle w:val="Emphasis"/>
        </w:rPr>
        <w:t>.</w:t>
      </w:r>
    </w:p>
    <w:p w14:paraId="0169F5CE" w14:textId="77777777" w:rsidR="00E7590C" w:rsidRDefault="00E7590C" w:rsidP="00E7590C"/>
    <w:p w14:paraId="59079B41" w14:textId="77777777" w:rsidR="00E7590C" w:rsidRDefault="00E7590C" w:rsidP="00E7590C"/>
    <w:p w14:paraId="13DBE808" w14:textId="77777777" w:rsidR="00E7590C" w:rsidRDefault="00E7590C" w:rsidP="00E7590C"/>
    <w:p w14:paraId="76612A8F" w14:textId="77777777" w:rsidR="00E7590C" w:rsidRDefault="00E7590C" w:rsidP="00E7590C">
      <w:pPr>
        <w:pStyle w:val="Heading4"/>
      </w:pPr>
      <w:r>
        <w:t>Successful and coherent judicial piloting of antitrust spills over to other areas of governance---specifically, judicial review of cost-benefit analyses (CBAs)</w:t>
      </w:r>
    </w:p>
    <w:p w14:paraId="08AA9DDF" w14:textId="77777777" w:rsidR="00E7590C" w:rsidRPr="007B620F" w:rsidRDefault="00E7590C" w:rsidP="00E7590C">
      <w:pPr>
        <w:spacing w:before="15" w:after="180" w:line="240" w:lineRule="auto"/>
        <w:rPr>
          <w:rFonts w:eastAsia="Times New Roman"/>
          <w:sz w:val="24"/>
          <w:szCs w:val="24"/>
        </w:rPr>
      </w:pPr>
      <w:r w:rsidRPr="007B620F">
        <w:rPr>
          <w:rFonts w:eastAsia="Times New Roman" w:cs="Calibri"/>
          <w:b/>
          <w:bCs/>
          <w:sz w:val="26"/>
          <w:szCs w:val="26"/>
        </w:rPr>
        <w:t>McGinnis and Meerkins 16</w:t>
      </w:r>
      <w:r w:rsidRPr="007B620F">
        <w:rPr>
          <w:rFonts w:eastAsia="Times New Roman" w:cs="Calibri"/>
        </w:rPr>
        <w:t> –</w:t>
      </w:r>
      <w:r w:rsidRPr="007B620F">
        <w:rPr>
          <w:rFonts w:eastAsia="Times New Roman" w:cs="Calibri"/>
          <w:sz w:val="24"/>
          <w:szCs w:val="24"/>
        </w:rPr>
        <w:t> </w:t>
      </w:r>
      <w:r w:rsidRPr="007B620F">
        <w:rPr>
          <w:rFonts w:eastAsia="Times New Roman" w:cs="Calibri"/>
        </w:rPr>
        <w:t>George C. Dix Professor, Northwestern Pritzker School of Law</w:t>
      </w:r>
      <w:r>
        <w:rPr>
          <w:rFonts w:eastAsia="Times New Roman" w:cs="Calibri"/>
        </w:rPr>
        <w:t>;</w:t>
      </w:r>
      <w:r w:rsidRPr="007B620F">
        <w:rPr>
          <w:rFonts w:eastAsia="Times New Roman" w:cs="Calibri"/>
        </w:rPr>
        <w:t xml:space="preserve"> Associate, Shook, Hardy &amp; Bacon LLP </w:t>
      </w:r>
    </w:p>
    <w:p w14:paraId="14773979" w14:textId="77777777" w:rsidR="00E7590C" w:rsidRPr="007B620F" w:rsidRDefault="00E7590C" w:rsidP="00E7590C">
      <w:pPr>
        <w:spacing w:before="15" w:after="180" w:line="240" w:lineRule="auto"/>
        <w:rPr>
          <w:rFonts w:eastAsia="Times New Roman"/>
          <w:sz w:val="24"/>
          <w:szCs w:val="24"/>
        </w:rPr>
      </w:pPr>
      <w:r w:rsidRPr="007B620F">
        <w:rPr>
          <w:rFonts w:eastAsia="Times New Roman" w:cs="Calibri"/>
        </w:rPr>
        <w:t>John O. McGinnis and Andrew M. Meerkins, "Dworkinian Antitrust," Iowa Law Review, Volume 102, Issue 1, </w:t>
      </w:r>
      <w:r>
        <w:rPr>
          <w:rFonts w:eastAsia="Times New Roman" w:cs="Calibri"/>
        </w:rPr>
        <w:t xml:space="preserve">November </w:t>
      </w:r>
      <w:r w:rsidRPr="007B620F">
        <w:rPr>
          <w:rFonts w:eastAsia="Times New Roman" w:cs="Calibri"/>
        </w:rPr>
        <w:t>2016, https://ilr.law.uiowa.edu/print/volume-102-issue-1/dworkinian-antitrust/</w:t>
      </w:r>
    </w:p>
    <w:p w14:paraId="3CE4990B" w14:textId="77777777" w:rsidR="00E7590C" w:rsidRPr="00165B52" w:rsidRDefault="00E7590C" w:rsidP="00E7590C">
      <w:pPr>
        <w:rPr>
          <w:sz w:val="16"/>
          <w:szCs w:val="16"/>
        </w:rPr>
      </w:pPr>
      <w:r w:rsidRPr="00165B52">
        <w:rPr>
          <w:sz w:val="16"/>
          <w:szCs w:val="16"/>
        </w:rPr>
        <w:t>VII. Integrity’s Province</w:t>
      </w:r>
    </w:p>
    <w:p w14:paraId="28D01CC7" w14:textId="77777777" w:rsidR="00E7590C" w:rsidRPr="00165B52" w:rsidRDefault="00E7590C" w:rsidP="00E7590C">
      <w:pPr>
        <w:rPr>
          <w:sz w:val="16"/>
        </w:rPr>
      </w:pPr>
      <w:r w:rsidRPr="00097192">
        <w:rPr>
          <w:rStyle w:val="Emphasis"/>
          <w:highlight w:val="green"/>
        </w:rPr>
        <w:t>Antitrust’s</w:t>
      </w:r>
      <w:r w:rsidRPr="00097192">
        <w:rPr>
          <w:rStyle w:val="StyleUnderline"/>
          <w:highlight w:val="green"/>
        </w:rPr>
        <w:t xml:space="preserve"> </w:t>
      </w:r>
      <w:r w:rsidRPr="00097192">
        <w:rPr>
          <w:rStyle w:val="Emphasis"/>
          <w:highlight w:val="green"/>
        </w:rPr>
        <w:t>increasing coherence</w:t>
      </w:r>
      <w:r w:rsidRPr="00097192">
        <w:rPr>
          <w:rStyle w:val="StyleUnderline"/>
          <w:highlight w:val="green"/>
        </w:rPr>
        <w:t xml:space="preserve"> under</w:t>
      </w:r>
      <w:r w:rsidRPr="00165B52">
        <w:rPr>
          <w:rStyle w:val="StyleUnderline"/>
        </w:rPr>
        <w:t xml:space="preserve"> the </w:t>
      </w:r>
      <w:r w:rsidRPr="00097192">
        <w:rPr>
          <w:rStyle w:val="Emphasis"/>
          <w:highlight w:val="green"/>
        </w:rPr>
        <w:t>stewardship of</w:t>
      </w:r>
      <w:r w:rsidRPr="00142F94">
        <w:rPr>
          <w:rStyle w:val="Emphasis"/>
        </w:rPr>
        <w:t xml:space="preserve"> the </w:t>
      </w:r>
      <w:r w:rsidRPr="00097192">
        <w:rPr>
          <w:rStyle w:val="Emphasis"/>
          <w:highlight w:val="green"/>
        </w:rPr>
        <w:t>courts</w:t>
      </w:r>
      <w:r w:rsidRPr="00165B52">
        <w:rPr>
          <w:rStyle w:val="StyleUnderline"/>
        </w:rPr>
        <w:t xml:space="preserve"> could conceivably </w:t>
      </w:r>
      <w:r w:rsidRPr="00097192">
        <w:rPr>
          <w:rStyle w:val="Emphasis"/>
          <w:highlight w:val="green"/>
        </w:rPr>
        <w:t>lead to calls for increased judicial piloting</w:t>
      </w:r>
      <w:r w:rsidRPr="00097192">
        <w:rPr>
          <w:rStyle w:val="StyleUnderline"/>
          <w:highlight w:val="green"/>
        </w:rPr>
        <w:t xml:space="preserve"> of other</w:t>
      </w:r>
      <w:r w:rsidRPr="00165B52">
        <w:rPr>
          <w:rStyle w:val="StyleUnderline"/>
        </w:rPr>
        <w:t xml:space="preserve"> substantive </w:t>
      </w:r>
      <w:r w:rsidRPr="00097192">
        <w:rPr>
          <w:rStyle w:val="StyleUnderline"/>
          <w:highlight w:val="green"/>
        </w:rPr>
        <w:t>areas</w:t>
      </w:r>
      <w:r w:rsidRPr="00165B52">
        <w:rPr>
          <w:rStyle w:val="StyleUnderline"/>
        </w:rPr>
        <w:t xml:space="preserve"> of the law.</w:t>
      </w:r>
      <w:r w:rsidRPr="00165B52">
        <w:rPr>
          <w:sz w:val="16"/>
        </w:rPr>
        <w:t xml:space="preserve"> But judges will rarely face the Dworkinian-style restraints on discretion that they do in antitrust law. Thus, in this Part, we briefly outline and generalize the factors that have made a Dworkinian approach attractive in antitrust law. </w:t>
      </w:r>
      <w:r w:rsidRPr="00165B52">
        <w:rPr>
          <w:rStyle w:val="StyleUnderline"/>
        </w:rPr>
        <w:t>This Part concludes with the</w:t>
      </w:r>
      <w:r w:rsidRPr="00165B52">
        <w:rPr>
          <w:sz w:val="16"/>
        </w:rPr>
        <w:t xml:space="preserve"> tentative </w:t>
      </w:r>
      <w:r w:rsidRPr="00165B52">
        <w:rPr>
          <w:rStyle w:val="StyleUnderline"/>
        </w:rPr>
        <w:t xml:space="preserve">hypothesis that </w:t>
      </w:r>
      <w:r w:rsidRPr="00097192">
        <w:rPr>
          <w:rStyle w:val="Emphasis"/>
          <w:highlight w:val="green"/>
        </w:rPr>
        <w:t>other areas relying on</w:t>
      </w:r>
      <w:r w:rsidRPr="00142F94">
        <w:rPr>
          <w:rStyle w:val="Emphasis"/>
        </w:rPr>
        <w:t xml:space="preserve"> micro</w:t>
      </w:r>
      <w:r w:rsidRPr="00097192">
        <w:rPr>
          <w:rStyle w:val="Emphasis"/>
          <w:highlight w:val="green"/>
        </w:rPr>
        <w:t>econ</w:t>
      </w:r>
      <w:r w:rsidRPr="00142F94">
        <w:rPr>
          <w:rStyle w:val="Emphasis"/>
        </w:rPr>
        <w:t xml:space="preserve">omic </w:t>
      </w:r>
      <w:r w:rsidRPr="00097192">
        <w:rPr>
          <w:rStyle w:val="Emphasis"/>
          <w:highlight w:val="green"/>
        </w:rPr>
        <w:t>principles</w:t>
      </w:r>
      <w:r w:rsidRPr="00097192">
        <w:rPr>
          <w:rStyle w:val="StyleUnderline"/>
          <w:highlight w:val="green"/>
        </w:rPr>
        <w:t xml:space="preserve"> are</w:t>
      </w:r>
      <w:r w:rsidRPr="00165B52">
        <w:rPr>
          <w:rStyle w:val="StyleUnderline"/>
        </w:rPr>
        <w:t xml:space="preserve"> the </w:t>
      </w:r>
      <w:r w:rsidRPr="00142F94">
        <w:rPr>
          <w:rStyle w:val="Emphasis"/>
        </w:rPr>
        <w:t xml:space="preserve">most </w:t>
      </w:r>
      <w:r w:rsidRPr="00097192">
        <w:rPr>
          <w:rStyle w:val="Emphasis"/>
          <w:highlight w:val="green"/>
        </w:rPr>
        <w:t>likely candidates</w:t>
      </w:r>
      <w:r w:rsidRPr="00165B52">
        <w:rPr>
          <w:rStyle w:val="StyleUnderline"/>
        </w:rPr>
        <w:t xml:space="preserve"> for Dworkinian jurisprudence, </w:t>
      </w:r>
      <w:r w:rsidRPr="00097192">
        <w:rPr>
          <w:rStyle w:val="StyleUnderline"/>
          <w:highlight w:val="green"/>
        </w:rPr>
        <w:t>and</w:t>
      </w:r>
      <w:r w:rsidRPr="00165B52">
        <w:rPr>
          <w:rStyle w:val="StyleUnderline"/>
        </w:rPr>
        <w:t xml:space="preserve"> that </w:t>
      </w:r>
      <w:r w:rsidRPr="00097192">
        <w:rPr>
          <w:rStyle w:val="Emphasis"/>
          <w:highlight w:val="green"/>
        </w:rPr>
        <w:t>judicial review of</w:t>
      </w:r>
      <w:r w:rsidRPr="00142F94">
        <w:rPr>
          <w:rStyle w:val="Emphasis"/>
        </w:rPr>
        <w:t xml:space="preserve"> administrative </w:t>
      </w:r>
      <w:r w:rsidRPr="00097192">
        <w:rPr>
          <w:rStyle w:val="Emphasis"/>
          <w:highlight w:val="green"/>
        </w:rPr>
        <w:t>agency c</w:t>
      </w:r>
      <w:r w:rsidRPr="00142F94">
        <w:rPr>
          <w:rStyle w:val="Emphasis"/>
        </w:rPr>
        <w:t>ost-</w:t>
      </w:r>
      <w:r w:rsidRPr="00097192">
        <w:rPr>
          <w:rStyle w:val="Emphasis"/>
          <w:highlight w:val="green"/>
        </w:rPr>
        <w:t>b</w:t>
      </w:r>
      <w:r w:rsidRPr="00142F94">
        <w:rPr>
          <w:rStyle w:val="Emphasis"/>
        </w:rPr>
        <w:t xml:space="preserve">enefit </w:t>
      </w:r>
      <w:r w:rsidRPr="00097192">
        <w:rPr>
          <w:rStyle w:val="Emphasis"/>
          <w:highlight w:val="green"/>
        </w:rPr>
        <w:t>a</w:t>
      </w:r>
      <w:r w:rsidRPr="00142F94">
        <w:rPr>
          <w:rStyle w:val="Emphasis"/>
        </w:rPr>
        <w:t xml:space="preserve">nalyses </w:t>
      </w:r>
      <w:r w:rsidRPr="00097192">
        <w:rPr>
          <w:rStyle w:val="Emphasis"/>
          <w:highlight w:val="green"/>
        </w:rPr>
        <w:t>may be one promising area</w:t>
      </w:r>
      <w:r w:rsidRPr="00165B52">
        <w:rPr>
          <w:sz w:val="16"/>
        </w:rPr>
        <w:t>. Integrity is plausible jurisprudence not within the entire empire of law, but only in a few small areas.</w:t>
      </w:r>
    </w:p>
    <w:p w14:paraId="52ECD9B4" w14:textId="77777777" w:rsidR="00E7590C" w:rsidRPr="00142F94" w:rsidRDefault="00E7590C" w:rsidP="00E7590C">
      <w:pPr>
        <w:rPr>
          <w:sz w:val="16"/>
          <w:szCs w:val="16"/>
        </w:rPr>
      </w:pPr>
      <w:r w:rsidRPr="00097192">
        <w:rPr>
          <w:rStyle w:val="StyleUnderline"/>
          <w:highlight w:val="green"/>
        </w:rPr>
        <w:t>A</w:t>
      </w:r>
      <w:r w:rsidRPr="00142F94">
        <w:rPr>
          <w:sz w:val="16"/>
          <w:szCs w:val="16"/>
        </w:rPr>
        <w:t>. Requirements</w:t>
      </w:r>
    </w:p>
    <w:p w14:paraId="6368BF4E" w14:textId="77777777" w:rsidR="00E7590C" w:rsidRPr="00142F94" w:rsidRDefault="00E7590C" w:rsidP="00E7590C">
      <w:pPr>
        <w:rPr>
          <w:sz w:val="16"/>
        </w:rPr>
      </w:pPr>
      <w:r w:rsidRPr="00142F94">
        <w:rPr>
          <w:rStyle w:val="StyleUnderline"/>
        </w:rPr>
        <w:t xml:space="preserve">The first </w:t>
      </w:r>
      <w:r w:rsidRPr="00097192">
        <w:rPr>
          <w:rStyle w:val="StyleUnderline"/>
          <w:highlight w:val="green"/>
        </w:rPr>
        <w:t>prerequisite for</w:t>
      </w:r>
      <w:r w:rsidRPr="00142F94">
        <w:rPr>
          <w:rStyle w:val="StyleUnderline"/>
        </w:rPr>
        <w:t xml:space="preserve"> </w:t>
      </w:r>
      <w:r w:rsidRPr="00C6736D">
        <w:rPr>
          <w:rStyle w:val="Emphasis"/>
        </w:rPr>
        <w:t>appropriate</w:t>
      </w:r>
      <w:r w:rsidRPr="00142F94">
        <w:rPr>
          <w:rStyle w:val="StyleUnderline"/>
        </w:rPr>
        <w:t xml:space="preserve"> and </w:t>
      </w:r>
      <w:r w:rsidRPr="00097192">
        <w:rPr>
          <w:rStyle w:val="Emphasis"/>
          <w:highlight w:val="green"/>
        </w:rPr>
        <w:t>successful judicial policymaking</w:t>
      </w:r>
      <w:r w:rsidRPr="00097192">
        <w:rPr>
          <w:rStyle w:val="StyleUnderline"/>
          <w:highlight w:val="green"/>
        </w:rPr>
        <w:t xml:space="preserve"> is</w:t>
      </w:r>
      <w:r w:rsidRPr="00142F94">
        <w:rPr>
          <w:rStyle w:val="StyleUnderline"/>
        </w:rPr>
        <w:t xml:space="preserve"> the presence of </w:t>
      </w:r>
      <w:r w:rsidRPr="00097192">
        <w:rPr>
          <w:rStyle w:val="StyleUnderline"/>
          <w:highlight w:val="green"/>
        </w:rPr>
        <w:t xml:space="preserve">a </w:t>
      </w:r>
      <w:r w:rsidRPr="00097192">
        <w:rPr>
          <w:rStyle w:val="Emphasis"/>
          <w:highlight w:val="green"/>
        </w:rPr>
        <w:t>single guiding principle</w:t>
      </w:r>
      <w:r w:rsidRPr="00142F94">
        <w:rPr>
          <w:rStyle w:val="StyleUnderline"/>
        </w:rPr>
        <w:t xml:space="preserve"> or purpose of the law.</w:t>
      </w:r>
      <w:r w:rsidRPr="00142F94">
        <w:rPr>
          <w:sz w:val="16"/>
        </w:rPr>
        <w:t xml:space="preserve"> Barring that, </w:t>
      </w:r>
      <w:r w:rsidRPr="00C6736D">
        <w:rPr>
          <w:sz w:val="16"/>
          <w:szCs w:val="16"/>
        </w:rPr>
        <w:t>multiple goals that are almost universally consistent could be suitable as well.</w:t>
      </w:r>
      <w:r w:rsidRPr="00C6736D">
        <w:rPr>
          <w:rStyle w:val="StyleUnderline"/>
          <w:sz w:val="16"/>
          <w:szCs w:val="16"/>
        </w:rPr>
        <w:t xml:space="preserve"> </w:t>
      </w:r>
      <w:r w:rsidRPr="00142F94">
        <w:rPr>
          <w:rStyle w:val="StyleUnderline"/>
        </w:rPr>
        <w:t xml:space="preserve">This possibility helps to explain why antitrust remains an acceptable subject for </w:t>
      </w:r>
      <w:r w:rsidRPr="00C6736D">
        <w:rPr>
          <w:rStyle w:val="Emphasis"/>
        </w:rPr>
        <w:t>integrity jurisprudence</w:t>
      </w:r>
      <w:r w:rsidRPr="00142F94">
        <w:rPr>
          <w:sz w:val="16"/>
        </w:rPr>
        <w:t>, despite the lingering academic debate about whether the law should maximize consumer surplus or total surplus. In almost all cases, a judge could promote both goals with the same decision.</w:t>
      </w:r>
    </w:p>
    <w:p w14:paraId="44800946" w14:textId="77777777" w:rsidR="00E7590C" w:rsidRPr="00142F94" w:rsidRDefault="00E7590C" w:rsidP="00E7590C">
      <w:pPr>
        <w:rPr>
          <w:rStyle w:val="StyleUnderline"/>
        </w:rPr>
      </w:pPr>
      <w:r w:rsidRPr="00142F94">
        <w:rPr>
          <w:sz w:val="16"/>
        </w:rPr>
        <w:t xml:space="preserve">Consistency of principle, however, is not enough to curtail judicial discretion. </w:t>
      </w:r>
      <w:r w:rsidRPr="00097192">
        <w:rPr>
          <w:rStyle w:val="StyleUnderline"/>
          <w:highlight w:val="green"/>
        </w:rPr>
        <w:t>Judges are entrusted</w:t>
      </w:r>
      <w:r w:rsidRPr="00142F94">
        <w:rPr>
          <w:rStyle w:val="StyleUnderline"/>
        </w:rPr>
        <w:t xml:space="preserve"> with antitrust law </w:t>
      </w:r>
      <w:r w:rsidRPr="00097192">
        <w:rPr>
          <w:rStyle w:val="StyleUnderline"/>
          <w:highlight w:val="green"/>
        </w:rPr>
        <w:t>not</w:t>
      </w:r>
      <w:r w:rsidRPr="00142F94">
        <w:rPr>
          <w:rStyle w:val="StyleUnderline"/>
        </w:rPr>
        <w:t xml:space="preserve"> just </w:t>
      </w:r>
      <w:r w:rsidRPr="00097192">
        <w:rPr>
          <w:rStyle w:val="StyleUnderline"/>
          <w:highlight w:val="green"/>
        </w:rPr>
        <w:t>because of</w:t>
      </w:r>
      <w:r w:rsidRPr="00142F94">
        <w:rPr>
          <w:rStyle w:val="StyleUnderline"/>
        </w:rPr>
        <w:t xml:space="preserve"> the </w:t>
      </w:r>
      <w:r w:rsidRPr="00097192">
        <w:rPr>
          <w:rStyle w:val="Emphasis"/>
          <w:highlight w:val="green"/>
        </w:rPr>
        <w:t>exclusivity of</w:t>
      </w:r>
      <w:r w:rsidRPr="00C6736D">
        <w:rPr>
          <w:rStyle w:val="Emphasis"/>
        </w:rPr>
        <w:t xml:space="preserve"> the </w:t>
      </w:r>
      <w:r w:rsidRPr="00097192">
        <w:rPr>
          <w:rStyle w:val="Emphasis"/>
          <w:highlight w:val="green"/>
        </w:rPr>
        <w:t>c</w:t>
      </w:r>
      <w:r w:rsidRPr="008457D1">
        <w:rPr>
          <w:rStyle w:val="Emphasis"/>
        </w:rPr>
        <w:t>onsumer-</w:t>
      </w:r>
      <w:r w:rsidRPr="00097192">
        <w:rPr>
          <w:rStyle w:val="Emphasis"/>
          <w:highlight w:val="green"/>
        </w:rPr>
        <w:t>w</w:t>
      </w:r>
      <w:r w:rsidRPr="008457D1">
        <w:rPr>
          <w:rStyle w:val="Emphasis"/>
        </w:rPr>
        <w:t>elfare</w:t>
      </w:r>
      <w:r w:rsidRPr="00C6736D">
        <w:rPr>
          <w:rStyle w:val="Emphasis"/>
        </w:rPr>
        <w:t xml:space="preserve"> principle</w:t>
      </w:r>
      <w:r w:rsidRPr="00142F94">
        <w:rPr>
          <w:rStyle w:val="StyleUnderline"/>
        </w:rPr>
        <w:t xml:space="preserve">, </w:t>
      </w:r>
      <w:r w:rsidRPr="00097192">
        <w:rPr>
          <w:rStyle w:val="StyleUnderline"/>
          <w:highlight w:val="green"/>
        </w:rPr>
        <w:t>but also</w:t>
      </w:r>
      <w:r w:rsidRPr="00142F94">
        <w:rPr>
          <w:rStyle w:val="StyleUnderline"/>
        </w:rPr>
        <w:t xml:space="preserve"> because of the </w:t>
      </w:r>
      <w:r w:rsidRPr="00097192">
        <w:rPr>
          <w:rStyle w:val="Emphasis"/>
          <w:highlight w:val="green"/>
        </w:rPr>
        <w:t>ubiquity of economic analysis</w:t>
      </w:r>
      <w:r w:rsidRPr="00142F94">
        <w:rPr>
          <w:rStyle w:val="StyleUnderline"/>
        </w:rPr>
        <w:t xml:space="preserve"> to reach the goal. </w:t>
      </w:r>
      <w:r w:rsidRPr="00097192">
        <w:rPr>
          <w:rStyle w:val="StyleUnderline"/>
          <w:highlight w:val="green"/>
        </w:rPr>
        <w:t>These</w:t>
      </w:r>
      <w:r w:rsidRPr="00142F94">
        <w:rPr>
          <w:rStyle w:val="StyleUnderline"/>
        </w:rPr>
        <w:t xml:space="preserve"> economic subprinciples are capable of </w:t>
      </w:r>
      <w:r w:rsidRPr="00C6736D">
        <w:rPr>
          <w:rStyle w:val="Emphasis"/>
        </w:rPr>
        <w:t>progressive reticulation</w:t>
      </w:r>
      <w:r w:rsidRPr="00142F94">
        <w:rPr>
          <w:rStyle w:val="StyleUnderline"/>
        </w:rPr>
        <w:t>.</w:t>
      </w:r>
      <w:r w:rsidRPr="00142F94">
        <w:rPr>
          <w:sz w:val="16"/>
        </w:rPr>
        <w:t xml:space="preserve"> They are useful to judges in deciding the specific case before them, because </w:t>
      </w:r>
      <w:r w:rsidRPr="00142F94">
        <w:rPr>
          <w:rStyle w:val="StyleUnderline"/>
        </w:rPr>
        <w:t xml:space="preserve">they provide a </w:t>
      </w:r>
      <w:r w:rsidRPr="00C6736D">
        <w:rPr>
          <w:rStyle w:val="Emphasis"/>
        </w:rPr>
        <w:t>toolbox of methods</w:t>
      </w:r>
      <w:r w:rsidRPr="00142F94">
        <w:rPr>
          <w:rStyle w:val="StyleUnderline"/>
        </w:rPr>
        <w:t xml:space="preserve"> that can </w:t>
      </w:r>
      <w:r w:rsidRPr="00097192">
        <w:rPr>
          <w:rStyle w:val="Emphasis"/>
          <w:highlight w:val="green"/>
        </w:rPr>
        <w:t>predict</w:t>
      </w:r>
      <w:r w:rsidRPr="00C6736D">
        <w:rPr>
          <w:rStyle w:val="Emphasis"/>
        </w:rPr>
        <w:t xml:space="preserve"> the consumer </w:t>
      </w:r>
      <w:r w:rsidRPr="00097192">
        <w:rPr>
          <w:rStyle w:val="Emphasis"/>
          <w:highlight w:val="green"/>
        </w:rPr>
        <w:t>welfare consequences</w:t>
      </w:r>
      <w:r w:rsidRPr="00142F94">
        <w:rPr>
          <w:rStyle w:val="StyleUnderline"/>
        </w:rPr>
        <w:t xml:space="preserve"> of the agreement or practice before the court</w:t>
      </w:r>
      <w:r w:rsidRPr="00142F94">
        <w:rPr>
          <w:sz w:val="16"/>
        </w:rPr>
        <w:t xml:space="preserve">. As in antitrust, the </w:t>
      </w:r>
      <w:r w:rsidRPr="00142F94">
        <w:rPr>
          <w:rStyle w:val="StyleUnderline"/>
        </w:rPr>
        <w:t xml:space="preserve">applicable subprinciples should derive from an </w:t>
      </w:r>
      <w:r w:rsidRPr="00C6736D">
        <w:rPr>
          <w:rStyle w:val="Emphasis"/>
        </w:rPr>
        <w:t>independent</w:t>
      </w:r>
      <w:r w:rsidRPr="00142F94">
        <w:rPr>
          <w:rStyle w:val="StyleUnderline"/>
        </w:rPr>
        <w:t xml:space="preserve">, relative </w:t>
      </w:r>
      <w:r w:rsidRPr="00C6736D">
        <w:rPr>
          <w:rStyle w:val="Emphasis"/>
        </w:rPr>
        <w:t>objective</w:t>
      </w:r>
      <w:r w:rsidRPr="00142F94">
        <w:rPr>
          <w:rStyle w:val="StyleUnderline"/>
        </w:rPr>
        <w:t xml:space="preserve"> </w:t>
      </w:r>
      <w:r w:rsidRPr="00C6736D">
        <w:rPr>
          <w:rStyle w:val="Emphasis"/>
        </w:rPr>
        <w:t>discipline</w:t>
      </w:r>
      <w:r w:rsidRPr="00142F94">
        <w:rPr>
          <w:rStyle w:val="StyleUnderline"/>
        </w:rPr>
        <w:t xml:space="preserve">, like </w:t>
      </w:r>
      <w:r w:rsidRPr="00C6736D">
        <w:rPr>
          <w:rStyle w:val="Emphasis"/>
        </w:rPr>
        <w:t>microeconomics</w:t>
      </w:r>
      <w:r w:rsidRPr="00142F94">
        <w:rPr>
          <w:rStyle w:val="StyleUnderline"/>
        </w:rPr>
        <w:t>. Independence denies judges the ability to manipulate the principles</w:t>
      </w:r>
      <w:r w:rsidRPr="00142F94">
        <w:rPr>
          <w:sz w:val="16"/>
        </w:rPr>
        <w:t xml:space="preserve"> to reach a preferred outcome. Moreover, the objective standing of the subprinciples seems crucial, insofar as they must be continually tested and revised to reflect the most current data and reality. Thus, </w:t>
      </w:r>
      <w:r w:rsidRPr="00097192">
        <w:rPr>
          <w:rStyle w:val="StyleUnderline"/>
          <w:highlight w:val="green"/>
        </w:rPr>
        <w:t>integrity</w:t>
      </w:r>
      <w:r w:rsidRPr="00142F94">
        <w:rPr>
          <w:rStyle w:val="StyleUnderline"/>
        </w:rPr>
        <w:t xml:space="preserve"> ultimately </w:t>
      </w:r>
      <w:r w:rsidRPr="00097192">
        <w:rPr>
          <w:rStyle w:val="StyleUnderline"/>
          <w:highlight w:val="green"/>
        </w:rPr>
        <w:t xml:space="preserve">requires </w:t>
      </w:r>
      <w:r w:rsidRPr="00097192">
        <w:rPr>
          <w:rStyle w:val="Emphasis"/>
          <w:highlight w:val="green"/>
        </w:rPr>
        <w:t>ascertainable</w:t>
      </w:r>
      <w:r w:rsidRPr="00097192">
        <w:rPr>
          <w:rStyle w:val="StyleUnderline"/>
          <w:highlight w:val="green"/>
        </w:rPr>
        <w:t xml:space="preserve"> and </w:t>
      </w:r>
      <w:r w:rsidRPr="00097192">
        <w:rPr>
          <w:rStyle w:val="Emphasis"/>
          <w:highlight w:val="green"/>
        </w:rPr>
        <w:t>consistent</w:t>
      </w:r>
      <w:r w:rsidRPr="00C6736D">
        <w:rPr>
          <w:rStyle w:val="Emphasis"/>
        </w:rPr>
        <w:t xml:space="preserve"> guiding </w:t>
      </w:r>
      <w:r w:rsidRPr="00097192">
        <w:rPr>
          <w:rStyle w:val="Emphasis"/>
          <w:highlight w:val="green"/>
        </w:rPr>
        <w:t>principles</w:t>
      </w:r>
      <w:r w:rsidRPr="00142F94">
        <w:rPr>
          <w:rStyle w:val="StyleUnderline"/>
        </w:rPr>
        <w:t xml:space="preserve"> and accompanying subprinciples capable of reliably and consistently resolving live cases.</w:t>
      </w:r>
    </w:p>
    <w:p w14:paraId="7EF09885" w14:textId="77777777" w:rsidR="00E7590C" w:rsidRPr="00142F94" w:rsidRDefault="00E7590C" w:rsidP="00E7590C">
      <w:pPr>
        <w:rPr>
          <w:rStyle w:val="StyleUnderline"/>
        </w:rPr>
      </w:pPr>
      <w:r w:rsidRPr="00142F94">
        <w:rPr>
          <w:sz w:val="16"/>
        </w:rPr>
        <w:t xml:space="preserve">B. </w:t>
      </w:r>
      <w:r w:rsidRPr="00142F94">
        <w:rPr>
          <w:rStyle w:val="StyleUnderline"/>
        </w:rPr>
        <w:t>Areas Likely Suitable for Integrity</w:t>
      </w:r>
    </w:p>
    <w:p w14:paraId="6F181B34" w14:textId="77777777" w:rsidR="00E7590C" w:rsidRPr="00142F94" w:rsidRDefault="00E7590C" w:rsidP="00E7590C">
      <w:pPr>
        <w:rPr>
          <w:sz w:val="16"/>
          <w:szCs w:val="16"/>
        </w:rPr>
      </w:pPr>
      <w:r w:rsidRPr="00142F94">
        <w:rPr>
          <w:sz w:val="16"/>
          <w:szCs w:val="16"/>
        </w:rPr>
        <w:t>Given the requirements of singular or consistent guiding principle and independently established and practically useful subprinciples, we next consider which types of substantive law are the most fruitful candidates for increased judicial caretaking under an integrity regime. Our purpose here is modest, and we do not seek to definitively establish or defend any specific substantive areas of the law. Rather, we identify a few of the likely characteristics of the type of law suitable for our integrity jurisprudence, and conclude with a possible suggestion that could warrant further exploration.</w:t>
      </w:r>
    </w:p>
    <w:p w14:paraId="0AD88185" w14:textId="77777777" w:rsidR="00E7590C" w:rsidRPr="00142F94" w:rsidRDefault="00E7590C" w:rsidP="00E7590C">
      <w:pPr>
        <w:rPr>
          <w:sz w:val="16"/>
        </w:rPr>
      </w:pPr>
      <w:r w:rsidRPr="00142F94">
        <w:rPr>
          <w:rStyle w:val="StyleUnderline"/>
        </w:rPr>
        <w:t xml:space="preserve">The first place to turn for a suitable candidate is the </w:t>
      </w:r>
      <w:r w:rsidRPr="008457D1">
        <w:rPr>
          <w:rStyle w:val="Emphasis"/>
        </w:rPr>
        <w:t>underlying language</w:t>
      </w:r>
      <w:r w:rsidRPr="00142F94">
        <w:rPr>
          <w:rStyle w:val="StyleUnderline"/>
        </w:rPr>
        <w:t xml:space="preserve"> from </w:t>
      </w:r>
      <w:r w:rsidRPr="008457D1">
        <w:rPr>
          <w:rStyle w:val="Emphasis"/>
        </w:rPr>
        <w:t>which the law arises</w:t>
      </w:r>
      <w:r w:rsidRPr="00142F94">
        <w:rPr>
          <w:rStyle w:val="StyleUnderline"/>
        </w:rPr>
        <w:t>, be it statute, regulation, or constitution.</w:t>
      </w:r>
      <w:r w:rsidRPr="00142F94">
        <w:rPr>
          <w:sz w:val="16"/>
        </w:rPr>
        <w:t xml:space="preserve"> Recall that the antitrust laws are remarkable for their brevity, and are much less detailed than other statutes or regulations. This sort of abstract language is likely a prerequisite for Dworkinian jurisprudence. In the presence of a detailed regulatory or statutory scheme, there is far less room for doubt on what Congress or the promulgating administrative agency meant to accomplish. A judge dealing with a concrete scheme is more likely to find herself guided to the answer by the formal text itself, and is less likely to be forced to venture beyond it except in hard cases. Moreover, even when faced with difficult questions, she is likely to have a wealth of traditional legal materials to help guide her analysis. Thus, there is little need for the Dworkinian jurisprudence outlined above.</w:t>
      </w:r>
    </w:p>
    <w:p w14:paraId="2EED86E3" w14:textId="77777777" w:rsidR="00E7590C" w:rsidRPr="008457D1" w:rsidRDefault="00E7590C" w:rsidP="00E7590C">
      <w:pPr>
        <w:rPr>
          <w:rStyle w:val="Emphasis"/>
        </w:rPr>
      </w:pPr>
      <w:r w:rsidRPr="00142F94">
        <w:rPr>
          <w:sz w:val="16"/>
        </w:rPr>
        <w:t xml:space="preserve">But abstract language alone does not necessarily make judicial shaping of the law desirable. First, </w:t>
      </w:r>
      <w:r w:rsidRPr="00142F94">
        <w:rPr>
          <w:rStyle w:val="StyleUnderline"/>
        </w:rPr>
        <w:t xml:space="preserve">the presence of abstract language does not necessarily tell us whether an </w:t>
      </w:r>
      <w:r w:rsidRPr="008457D1">
        <w:rPr>
          <w:rStyle w:val="Emphasis"/>
        </w:rPr>
        <w:t>underlying guiding principle</w:t>
      </w:r>
      <w:r w:rsidRPr="00142F94">
        <w:rPr>
          <w:rStyle w:val="StyleUnderline"/>
        </w:rPr>
        <w:t xml:space="preserve"> or general aim of the law </w:t>
      </w:r>
      <w:r w:rsidRPr="008457D1">
        <w:rPr>
          <w:rStyle w:val="Emphasis"/>
        </w:rPr>
        <w:t>exists</w:t>
      </w:r>
      <w:r w:rsidRPr="00142F94">
        <w:rPr>
          <w:rStyle w:val="StyleUnderline"/>
        </w:rPr>
        <w:t xml:space="preserve">. </w:t>
      </w:r>
      <w:r w:rsidRPr="00097192">
        <w:rPr>
          <w:rStyle w:val="StyleUnderline"/>
          <w:highlight w:val="green"/>
        </w:rPr>
        <w:t>A judge faced with</w:t>
      </w:r>
      <w:r w:rsidRPr="00142F94">
        <w:rPr>
          <w:rStyle w:val="StyleUnderline"/>
        </w:rPr>
        <w:t xml:space="preserve"> an </w:t>
      </w:r>
      <w:r w:rsidRPr="00097192">
        <w:rPr>
          <w:rStyle w:val="StyleUnderline"/>
          <w:highlight w:val="green"/>
        </w:rPr>
        <w:t>abstract provision must</w:t>
      </w:r>
      <w:r w:rsidRPr="00142F94">
        <w:rPr>
          <w:rStyle w:val="StyleUnderline"/>
        </w:rPr>
        <w:t xml:space="preserve"> therefore </w:t>
      </w:r>
      <w:r w:rsidRPr="00097192">
        <w:rPr>
          <w:rStyle w:val="Emphasis"/>
          <w:highlight w:val="green"/>
        </w:rPr>
        <w:t>analyze</w:t>
      </w:r>
      <w:r w:rsidRPr="008457D1">
        <w:rPr>
          <w:rStyle w:val="Emphasis"/>
        </w:rPr>
        <w:t xml:space="preserve"> the law</w:t>
      </w:r>
      <w:r w:rsidRPr="00142F94">
        <w:rPr>
          <w:rStyle w:val="StyleUnderline"/>
        </w:rPr>
        <w:t xml:space="preserve"> to ensure that </w:t>
      </w:r>
      <w:r w:rsidRPr="00097192">
        <w:rPr>
          <w:rStyle w:val="StyleUnderline"/>
          <w:highlight w:val="green"/>
        </w:rPr>
        <w:t xml:space="preserve">the </w:t>
      </w:r>
      <w:r w:rsidRPr="00097192">
        <w:rPr>
          <w:rStyle w:val="Emphasis"/>
          <w:highlight w:val="green"/>
        </w:rPr>
        <w:t>underlying principle</w:t>
      </w:r>
      <w:r w:rsidRPr="00142F94">
        <w:rPr>
          <w:rStyle w:val="StyleUnderline"/>
        </w:rPr>
        <w:t xml:space="preserve"> or principles are </w:t>
      </w:r>
      <w:r w:rsidRPr="008457D1">
        <w:rPr>
          <w:rStyle w:val="Emphasis"/>
        </w:rPr>
        <w:t>ascertainable and consistent</w:t>
      </w:r>
      <w:r w:rsidRPr="00142F94">
        <w:rPr>
          <w:rStyle w:val="StyleUnderline"/>
        </w:rPr>
        <w:t xml:space="preserve">. </w:t>
      </w:r>
      <w:r w:rsidRPr="00097192">
        <w:rPr>
          <w:rStyle w:val="StyleUnderline"/>
          <w:highlight w:val="green"/>
        </w:rPr>
        <w:t>A</w:t>
      </w:r>
      <w:r w:rsidRPr="008457D1">
        <w:rPr>
          <w:rStyle w:val="StyleUnderline"/>
        </w:rPr>
        <w:t>n</w:t>
      </w:r>
      <w:r w:rsidRPr="00142F94">
        <w:rPr>
          <w:rStyle w:val="StyleUnderline"/>
        </w:rPr>
        <w:t xml:space="preserve"> abstract </w:t>
      </w:r>
      <w:r w:rsidRPr="00097192">
        <w:rPr>
          <w:rStyle w:val="StyleUnderline"/>
          <w:highlight w:val="green"/>
        </w:rPr>
        <w:t>provision with inconsistent</w:t>
      </w:r>
      <w:r w:rsidRPr="00142F94">
        <w:rPr>
          <w:rStyle w:val="StyleUnderline"/>
        </w:rPr>
        <w:t xml:space="preserve"> guiding </w:t>
      </w:r>
      <w:r w:rsidRPr="00097192">
        <w:rPr>
          <w:rStyle w:val="StyleUnderline"/>
          <w:highlight w:val="green"/>
        </w:rPr>
        <w:t xml:space="preserve">principles is </w:t>
      </w:r>
      <w:r w:rsidRPr="00097192">
        <w:rPr>
          <w:rStyle w:val="Emphasis"/>
          <w:highlight w:val="green"/>
        </w:rPr>
        <w:t>inappropriate for integrity</w:t>
      </w:r>
      <w:r w:rsidRPr="00142F94">
        <w:rPr>
          <w:sz w:val="16"/>
        </w:rPr>
        <w:t xml:space="preserve">, as we have seen from antitrust’s troubled past. And even where the underlying principle or purpose of the law is clear, if there are only indeterminate analytical tools or subprinciples to guide analysis, the judge remains unconstrained. Thus, </w:t>
      </w:r>
      <w:r w:rsidRPr="00142F94">
        <w:rPr>
          <w:rStyle w:val="StyleUnderline"/>
        </w:rPr>
        <w:t xml:space="preserve">Dworkinian </w:t>
      </w:r>
      <w:r w:rsidRPr="008457D1">
        <w:rPr>
          <w:rStyle w:val="StyleUnderline"/>
        </w:rPr>
        <w:t>jurisprudence</w:t>
      </w:r>
      <w:r w:rsidRPr="00142F94">
        <w:rPr>
          <w:rStyle w:val="StyleUnderline"/>
        </w:rPr>
        <w:t xml:space="preserve"> is only likely to be appropriate if the guiding principle of an abstract provision is </w:t>
      </w:r>
      <w:r w:rsidRPr="008457D1">
        <w:rPr>
          <w:rStyle w:val="Emphasis"/>
        </w:rPr>
        <w:t>readily ascertainable</w:t>
      </w:r>
      <w:r w:rsidRPr="00142F94">
        <w:rPr>
          <w:rStyle w:val="StyleUnderline"/>
        </w:rPr>
        <w:t xml:space="preserve">, and there are </w:t>
      </w:r>
      <w:r w:rsidRPr="008457D1">
        <w:rPr>
          <w:rStyle w:val="Emphasis"/>
        </w:rPr>
        <w:t>formal subprinciples</w:t>
      </w:r>
      <w:r w:rsidRPr="00142F94">
        <w:rPr>
          <w:rStyle w:val="StyleUnderline"/>
        </w:rPr>
        <w:t xml:space="preserve"> to </w:t>
      </w:r>
      <w:r w:rsidRPr="008457D1">
        <w:rPr>
          <w:rStyle w:val="Emphasis"/>
        </w:rPr>
        <w:t>guide judicial decision-making.</w:t>
      </w:r>
    </w:p>
    <w:p w14:paraId="695C7573" w14:textId="77777777" w:rsidR="00E7590C" w:rsidRPr="00142F94" w:rsidRDefault="00E7590C" w:rsidP="00E7590C">
      <w:pPr>
        <w:rPr>
          <w:sz w:val="16"/>
        </w:rPr>
      </w:pPr>
      <w:r w:rsidRPr="00142F94">
        <w:rPr>
          <w:sz w:val="16"/>
        </w:rPr>
        <w:t xml:space="preserve">In light of our criteria, we suspect that </w:t>
      </w:r>
      <w:r w:rsidRPr="00142F94">
        <w:rPr>
          <w:rStyle w:val="StyleUnderline"/>
        </w:rPr>
        <w:t xml:space="preserve">those </w:t>
      </w:r>
      <w:r w:rsidRPr="00097192">
        <w:rPr>
          <w:rStyle w:val="StyleUnderline"/>
          <w:highlight w:val="green"/>
        </w:rPr>
        <w:t>areas</w:t>
      </w:r>
      <w:r w:rsidRPr="00142F94">
        <w:rPr>
          <w:rStyle w:val="StyleUnderline"/>
        </w:rPr>
        <w:t xml:space="preserve"> of the law </w:t>
      </w:r>
      <w:r w:rsidRPr="00097192">
        <w:rPr>
          <w:rStyle w:val="StyleUnderline"/>
          <w:highlight w:val="green"/>
        </w:rPr>
        <w:t xml:space="preserve">that rely on </w:t>
      </w:r>
      <w:r w:rsidRPr="00097192">
        <w:rPr>
          <w:rStyle w:val="Emphasis"/>
          <w:highlight w:val="green"/>
        </w:rPr>
        <w:t>econ</w:t>
      </w:r>
      <w:r w:rsidRPr="008457D1">
        <w:rPr>
          <w:rStyle w:val="Emphasis"/>
        </w:rPr>
        <w:t xml:space="preserve">omic </w:t>
      </w:r>
      <w:r w:rsidRPr="00097192">
        <w:rPr>
          <w:rStyle w:val="Emphasis"/>
          <w:highlight w:val="green"/>
        </w:rPr>
        <w:t>analysis</w:t>
      </w:r>
      <w:r w:rsidRPr="00097192">
        <w:rPr>
          <w:rStyle w:val="StyleUnderline"/>
          <w:highlight w:val="green"/>
        </w:rPr>
        <w:t xml:space="preserve"> are</w:t>
      </w:r>
      <w:r w:rsidRPr="00142F94">
        <w:rPr>
          <w:rStyle w:val="StyleUnderline"/>
        </w:rPr>
        <w:t xml:space="preserve"> the </w:t>
      </w:r>
      <w:r w:rsidRPr="008457D1">
        <w:rPr>
          <w:rStyle w:val="Emphasis"/>
        </w:rPr>
        <w:t xml:space="preserve">most </w:t>
      </w:r>
      <w:r w:rsidRPr="00097192">
        <w:rPr>
          <w:rStyle w:val="Emphasis"/>
          <w:highlight w:val="green"/>
        </w:rPr>
        <w:t>likely candidates</w:t>
      </w:r>
      <w:r w:rsidRPr="00097192">
        <w:rPr>
          <w:rStyle w:val="StyleUnderline"/>
          <w:highlight w:val="green"/>
        </w:rPr>
        <w:t xml:space="preserve"> for fruitful integrity jurisprudence</w:t>
      </w:r>
      <w:r w:rsidRPr="00142F94">
        <w:rPr>
          <w:sz w:val="16"/>
        </w:rPr>
        <w:t xml:space="preserve">. It is not immediately apparent which other set of subprinciples could exhibit the independence and objective bona fides necessary for meaningful constraints. Economic analysis alone is insufficient, however, if there is no agreement on the aims. For example, </w:t>
      </w:r>
      <w:r w:rsidRPr="00097192">
        <w:rPr>
          <w:rStyle w:val="Emphasis"/>
          <w:highlight w:val="green"/>
        </w:rPr>
        <w:t>judicial review of agency c</w:t>
      </w:r>
      <w:r w:rsidRPr="008457D1">
        <w:rPr>
          <w:rStyle w:val="Emphasis"/>
        </w:rPr>
        <w:t>ost-</w:t>
      </w:r>
      <w:r w:rsidRPr="00097192">
        <w:rPr>
          <w:rStyle w:val="Emphasis"/>
          <w:highlight w:val="green"/>
        </w:rPr>
        <w:t>b</w:t>
      </w:r>
      <w:r w:rsidRPr="008457D1">
        <w:rPr>
          <w:rStyle w:val="Emphasis"/>
        </w:rPr>
        <w:t xml:space="preserve">enefit </w:t>
      </w:r>
      <w:r w:rsidRPr="00097192">
        <w:rPr>
          <w:rStyle w:val="Emphasis"/>
          <w:highlight w:val="green"/>
        </w:rPr>
        <w:t>a</w:t>
      </w:r>
      <w:r w:rsidRPr="008457D1">
        <w:rPr>
          <w:rStyle w:val="Emphasis"/>
        </w:rPr>
        <w:t>nalysis</w:t>
      </w:r>
      <w:r w:rsidRPr="00142F94">
        <w:rPr>
          <w:rStyle w:val="StyleUnderline"/>
        </w:rPr>
        <w:t xml:space="preserve"> conducted </w:t>
      </w:r>
      <w:r w:rsidRPr="00097192">
        <w:rPr>
          <w:rStyle w:val="StyleUnderline"/>
          <w:highlight w:val="green"/>
        </w:rPr>
        <w:t>in</w:t>
      </w:r>
      <w:r w:rsidRPr="00142F94">
        <w:rPr>
          <w:rStyle w:val="StyleUnderline"/>
        </w:rPr>
        <w:t xml:space="preserve"> promulgating </w:t>
      </w:r>
      <w:r w:rsidRPr="00097192">
        <w:rPr>
          <w:rStyle w:val="StyleUnderline"/>
          <w:highlight w:val="green"/>
        </w:rPr>
        <w:t xml:space="preserve">regulations is </w:t>
      </w:r>
      <w:r w:rsidRPr="00FB7112">
        <w:rPr>
          <w:rStyle w:val="StyleUnderline"/>
        </w:rPr>
        <w:t>an</w:t>
      </w:r>
      <w:r w:rsidRPr="00142F94">
        <w:rPr>
          <w:rStyle w:val="StyleUnderline"/>
        </w:rPr>
        <w:t xml:space="preserve"> area </w:t>
      </w:r>
      <w:r w:rsidRPr="00097192">
        <w:rPr>
          <w:rStyle w:val="StyleUnderline"/>
          <w:highlight w:val="green"/>
        </w:rPr>
        <w:t xml:space="preserve">likely to </w:t>
      </w:r>
      <w:r w:rsidRPr="00097192">
        <w:rPr>
          <w:rStyle w:val="Emphasis"/>
          <w:highlight w:val="green"/>
        </w:rPr>
        <w:t>feature econ</w:t>
      </w:r>
      <w:r w:rsidRPr="008457D1">
        <w:rPr>
          <w:rStyle w:val="Emphasis"/>
        </w:rPr>
        <w:t xml:space="preserve">omic </w:t>
      </w:r>
      <w:r w:rsidRPr="00097192">
        <w:rPr>
          <w:rStyle w:val="Emphasis"/>
          <w:highlight w:val="green"/>
        </w:rPr>
        <w:t>analysis prominently</w:t>
      </w:r>
      <w:r w:rsidRPr="00142F94">
        <w:rPr>
          <w:rStyle w:val="StyleUnderline"/>
        </w:rPr>
        <w:t xml:space="preserve">. </w:t>
      </w:r>
      <w:r w:rsidRPr="00142F94">
        <w:rPr>
          <w:sz w:val="16"/>
        </w:rPr>
        <w:t xml:space="preserve">Yet if a reviewing court were forced to make distributional decisions—to decide which group should receive a benefit or cost—then it would be acting in the same way as earlier antitrust courts. Only if the structure of the law ignored distributional outcomes could </w:t>
      </w:r>
      <w:r w:rsidRPr="00097192">
        <w:rPr>
          <w:rStyle w:val="StyleUnderline"/>
          <w:highlight w:val="green"/>
        </w:rPr>
        <w:t>courts</w:t>
      </w:r>
      <w:r w:rsidRPr="00142F94">
        <w:rPr>
          <w:sz w:val="16"/>
        </w:rPr>
        <w:t xml:space="preserve"> then </w:t>
      </w:r>
      <w:r w:rsidRPr="00097192">
        <w:rPr>
          <w:rStyle w:val="Emphasis"/>
          <w:highlight w:val="green"/>
        </w:rPr>
        <w:t>improve</w:t>
      </w:r>
      <w:r w:rsidRPr="00142F94">
        <w:rPr>
          <w:rStyle w:val="StyleUnderline"/>
        </w:rPr>
        <w:t xml:space="preserve"> the </w:t>
      </w:r>
      <w:r w:rsidRPr="00FA72FB">
        <w:rPr>
          <w:rStyle w:val="StyleUnderline"/>
        </w:rPr>
        <w:t>direction</w:t>
      </w:r>
      <w:r w:rsidRPr="00142F94">
        <w:rPr>
          <w:rStyle w:val="StyleUnderline"/>
        </w:rPr>
        <w:t xml:space="preserve"> of </w:t>
      </w:r>
      <w:r w:rsidRPr="00097192">
        <w:rPr>
          <w:rStyle w:val="StyleUnderline"/>
          <w:highlight w:val="green"/>
        </w:rPr>
        <w:t xml:space="preserve">the law by </w:t>
      </w:r>
      <w:r w:rsidRPr="00097192">
        <w:rPr>
          <w:rStyle w:val="Emphasis"/>
          <w:highlight w:val="green"/>
        </w:rPr>
        <w:t>employing economics</w:t>
      </w:r>
      <w:r w:rsidRPr="00097192">
        <w:rPr>
          <w:rStyle w:val="StyleUnderline"/>
          <w:highlight w:val="green"/>
        </w:rPr>
        <w:t xml:space="preserve"> to </w:t>
      </w:r>
      <w:r w:rsidRPr="00097192">
        <w:rPr>
          <w:rStyle w:val="Emphasis"/>
          <w:highlight w:val="green"/>
        </w:rPr>
        <w:t>shape regulations</w:t>
      </w:r>
      <w:r w:rsidRPr="00142F94">
        <w:rPr>
          <w:rStyle w:val="StyleUnderline"/>
        </w:rPr>
        <w:t xml:space="preserve"> while being meaningfully constrained</w:t>
      </w:r>
      <w:r w:rsidRPr="00142F94">
        <w:rPr>
          <w:sz w:val="16"/>
        </w:rPr>
        <w:t xml:space="preserve"> and not impinging on the province of the legislature.</w:t>
      </w:r>
    </w:p>
    <w:p w14:paraId="1B12A574" w14:textId="77777777" w:rsidR="00E7590C" w:rsidRDefault="00E7590C" w:rsidP="00E7590C"/>
    <w:p w14:paraId="35622377" w14:textId="77777777" w:rsidR="00E7590C" w:rsidRDefault="00E7590C" w:rsidP="00E7590C"/>
    <w:p w14:paraId="10F75B48" w14:textId="77777777" w:rsidR="00E7590C" w:rsidRPr="006765FE" w:rsidRDefault="00E7590C" w:rsidP="00E7590C">
      <w:pPr>
        <w:spacing w:after="0" w:line="240" w:lineRule="auto"/>
        <w:outlineLvl w:val="3"/>
        <w:rPr>
          <w:rFonts w:eastAsia="Times New Roman"/>
          <w:b/>
          <w:bCs/>
          <w:sz w:val="24"/>
          <w:szCs w:val="24"/>
        </w:rPr>
      </w:pPr>
      <w:r>
        <w:rPr>
          <w:rFonts w:eastAsia="Times New Roman" w:cs="Calibri"/>
          <w:b/>
          <w:bCs/>
          <w:sz w:val="26"/>
          <w:szCs w:val="26"/>
        </w:rPr>
        <w:t>Lack of judicial review creates a moral hazard for faulty and manipulated CBAs---opens the floodgates to widespread deregulation</w:t>
      </w:r>
    </w:p>
    <w:p w14:paraId="7C75A4D5" w14:textId="77777777" w:rsidR="00E7590C" w:rsidRPr="006765FE" w:rsidRDefault="00E7590C" w:rsidP="00E7590C">
      <w:pPr>
        <w:spacing w:before="15" w:after="180" w:line="240" w:lineRule="auto"/>
        <w:rPr>
          <w:rFonts w:eastAsia="Times New Roman"/>
          <w:sz w:val="24"/>
          <w:szCs w:val="24"/>
        </w:rPr>
      </w:pPr>
      <w:r w:rsidRPr="006765FE">
        <w:rPr>
          <w:rFonts w:eastAsia="Times New Roman" w:cs="Calibri"/>
          <w:b/>
          <w:bCs/>
          <w:sz w:val="26"/>
          <w:szCs w:val="26"/>
        </w:rPr>
        <w:t>Potter 17</w:t>
      </w:r>
      <w:r w:rsidRPr="006765FE">
        <w:rPr>
          <w:rFonts w:eastAsia="Times New Roman" w:cs="Calibri"/>
        </w:rPr>
        <w:t> –</w:t>
      </w:r>
      <w:r w:rsidRPr="006765FE">
        <w:rPr>
          <w:rFonts w:eastAsia="Times New Roman" w:cs="Calibri"/>
          <w:sz w:val="24"/>
          <w:szCs w:val="24"/>
        </w:rPr>
        <w:t> </w:t>
      </w:r>
      <w:r w:rsidRPr="006765FE">
        <w:rPr>
          <w:rFonts w:eastAsia="Times New Roman" w:cs="Calibri"/>
        </w:rPr>
        <w:t>Associate Professor of Politics at the University of Virginia</w:t>
      </w:r>
    </w:p>
    <w:p w14:paraId="48416AC0" w14:textId="77777777" w:rsidR="00E7590C" w:rsidRPr="006765FE" w:rsidRDefault="00E7590C" w:rsidP="00E7590C">
      <w:pPr>
        <w:spacing w:before="15" w:after="180" w:line="240" w:lineRule="auto"/>
        <w:rPr>
          <w:rFonts w:eastAsia="Times New Roman"/>
          <w:sz w:val="24"/>
          <w:szCs w:val="24"/>
        </w:rPr>
      </w:pPr>
      <w:r w:rsidRPr="006765FE">
        <w:rPr>
          <w:rFonts w:eastAsia="Times New Roman" w:cs="Calibri"/>
        </w:rPr>
        <w:t>Rachel Augustine Potter, "How the Trump administration can use benefit cost analysis to justify deregulation," Brookings, 8-1-2017, https://www.brookings.edu/research/how-the-trump-administration-can-use-benefit-cost-analysis-to-justify-deregulation/</w:t>
      </w:r>
    </w:p>
    <w:p w14:paraId="10A92CD5" w14:textId="77777777" w:rsidR="00E7590C" w:rsidRPr="006765FE" w:rsidRDefault="00E7590C" w:rsidP="00E7590C">
      <w:pPr>
        <w:rPr>
          <w:sz w:val="16"/>
        </w:rPr>
      </w:pPr>
      <w:r w:rsidRPr="006765FE">
        <w:rPr>
          <w:sz w:val="16"/>
        </w:rPr>
        <w:t xml:space="preserve">The </w:t>
      </w:r>
      <w:r w:rsidRPr="00F87525">
        <w:rPr>
          <w:rStyle w:val="StyleUnderline"/>
        </w:rPr>
        <w:t>Trump</w:t>
      </w:r>
      <w:r w:rsidRPr="006765FE">
        <w:rPr>
          <w:sz w:val="16"/>
        </w:rPr>
        <w:t xml:space="preserve"> administration recently </w:t>
      </w:r>
      <w:r w:rsidRPr="006765FE">
        <w:rPr>
          <w:rStyle w:val="StyleUnderline"/>
        </w:rPr>
        <w:t xml:space="preserve">released its </w:t>
      </w:r>
      <w:r w:rsidRPr="00097192">
        <w:rPr>
          <w:rStyle w:val="StyleUnderline"/>
          <w:highlight w:val="green"/>
        </w:rPr>
        <w:t>regulatory blueprint</w:t>
      </w:r>
      <w:r w:rsidRPr="006765FE">
        <w:rPr>
          <w:rStyle w:val="StyleUnderline"/>
        </w:rPr>
        <w:t xml:space="preserve"> for the next several months</w:t>
      </w:r>
      <w:r w:rsidRPr="006765FE">
        <w:rPr>
          <w:sz w:val="16"/>
        </w:rPr>
        <w:t xml:space="preserve">. Unsurprisingly, </w:t>
      </w:r>
      <w:r w:rsidRPr="006765FE">
        <w:rPr>
          <w:rStyle w:val="StyleUnderline"/>
        </w:rPr>
        <w:t xml:space="preserve">the plan </w:t>
      </w:r>
      <w:r w:rsidRPr="00097192">
        <w:rPr>
          <w:rStyle w:val="StyleUnderline"/>
          <w:highlight w:val="green"/>
        </w:rPr>
        <w:t>centers on</w:t>
      </w:r>
      <w:r w:rsidRPr="006765FE">
        <w:rPr>
          <w:rStyle w:val="StyleUnderline"/>
        </w:rPr>
        <w:t xml:space="preserve"> the administration’s </w:t>
      </w:r>
      <w:r w:rsidRPr="00097192">
        <w:rPr>
          <w:rStyle w:val="Emphasis"/>
          <w:highlight w:val="green"/>
        </w:rPr>
        <w:t>deregulatory agenda</w:t>
      </w:r>
      <w:r w:rsidRPr="006765FE">
        <w:rPr>
          <w:rStyle w:val="StyleUnderline"/>
        </w:rPr>
        <w:t>. Benefit-cost analysis (</w:t>
      </w:r>
      <w:r w:rsidRPr="00097192">
        <w:rPr>
          <w:rStyle w:val="Emphasis"/>
          <w:highlight w:val="green"/>
        </w:rPr>
        <w:t>BCA</w:t>
      </w:r>
      <w:r w:rsidRPr="00F87525">
        <w:rPr>
          <w:rStyle w:val="StyleUnderline"/>
        </w:rPr>
        <w:t>)</w:t>
      </w:r>
      <w:r w:rsidRPr="006765FE">
        <w:rPr>
          <w:rStyle w:val="StyleUnderline"/>
        </w:rPr>
        <w:t xml:space="preserve"> </w:t>
      </w:r>
      <w:r w:rsidRPr="00097192">
        <w:rPr>
          <w:rStyle w:val="StyleUnderline"/>
          <w:highlight w:val="green"/>
        </w:rPr>
        <w:t xml:space="preserve">will </w:t>
      </w:r>
      <w:r w:rsidRPr="00097192">
        <w:rPr>
          <w:rStyle w:val="Emphasis"/>
          <w:highlight w:val="green"/>
        </w:rPr>
        <w:t>inevitably play an important role</w:t>
      </w:r>
      <w:r w:rsidRPr="006765FE">
        <w:rPr>
          <w:rStyle w:val="StyleUnderline"/>
        </w:rPr>
        <w:t xml:space="preserve"> in this process</w:t>
      </w:r>
      <w:r w:rsidRPr="006765FE">
        <w:rPr>
          <w:sz w:val="16"/>
        </w:rPr>
        <w:t>.[1] This is because, as required under Executive Order 12,866, agencies will have to show quantitatively that the benefits of repeal justify the costs.</w:t>
      </w:r>
    </w:p>
    <w:p w14:paraId="45299C21" w14:textId="77777777" w:rsidR="00E7590C" w:rsidRPr="006765FE" w:rsidRDefault="00E7590C" w:rsidP="00E7590C">
      <w:pPr>
        <w:rPr>
          <w:rStyle w:val="StyleUnderline"/>
        </w:rPr>
      </w:pPr>
      <w:r w:rsidRPr="006765FE">
        <w:rPr>
          <w:rStyle w:val="StyleUnderline"/>
        </w:rPr>
        <w:t>Many of the rules the Trump</w:t>
      </w:r>
      <w:r w:rsidRPr="006765FE">
        <w:rPr>
          <w:sz w:val="16"/>
        </w:rPr>
        <w:t xml:space="preserve"> administration </w:t>
      </w:r>
      <w:r w:rsidRPr="006765FE">
        <w:rPr>
          <w:rStyle w:val="StyleUnderline"/>
        </w:rPr>
        <w:t>will be targeting were put into place</w:t>
      </w:r>
      <w:r w:rsidRPr="006765FE">
        <w:rPr>
          <w:sz w:val="16"/>
        </w:rPr>
        <w:t xml:space="preserve">—and justified </w:t>
      </w:r>
      <w:r w:rsidRPr="00864D36">
        <w:rPr>
          <w:rStyle w:val="Emphasis"/>
        </w:rPr>
        <w:t>through BCA</w:t>
      </w:r>
      <w:r w:rsidRPr="006765FE">
        <w:rPr>
          <w:sz w:val="16"/>
        </w:rPr>
        <w:t xml:space="preserve">—just a few years ago during the Obama administration. </w:t>
      </w:r>
      <w:r w:rsidRPr="006765FE">
        <w:rPr>
          <w:rStyle w:val="StyleUnderline"/>
        </w:rPr>
        <w:t xml:space="preserve">To repeal them, the very same </w:t>
      </w:r>
      <w:r w:rsidRPr="00097192">
        <w:rPr>
          <w:rStyle w:val="StyleUnderline"/>
          <w:highlight w:val="green"/>
        </w:rPr>
        <w:t>agencies</w:t>
      </w:r>
      <w:r w:rsidRPr="006765FE">
        <w:rPr>
          <w:sz w:val="16"/>
        </w:rPr>
        <w:t xml:space="preserve"> (and often even the same personnel) that put the rules in place </w:t>
      </w:r>
      <w:r w:rsidRPr="00097192">
        <w:rPr>
          <w:rStyle w:val="StyleUnderline"/>
          <w:highlight w:val="green"/>
        </w:rPr>
        <w:t>will have to use the same</w:t>
      </w:r>
      <w:r w:rsidRPr="006765FE">
        <w:rPr>
          <w:rStyle w:val="StyleUnderline"/>
        </w:rPr>
        <w:t xml:space="preserve"> </w:t>
      </w:r>
      <w:r w:rsidRPr="00864D36">
        <w:rPr>
          <w:rStyle w:val="Emphasis"/>
        </w:rPr>
        <w:t xml:space="preserve">analytical </w:t>
      </w:r>
      <w:r w:rsidRPr="00097192">
        <w:rPr>
          <w:rStyle w:val="Emphasis"/>
          <w:highlight w:val="green"/>
        </w:rPr>
        <w:t xml:space="preserve">techniques </w:t>
      </w:r>
      <w:r w:rsidRPr="00097192">
        <w:rPr>
          <w:rStyle w:val="StyleUnderline"/>
          <w:highlight w:val="green"/>
        </w:rPr>
        <w:t>to demonstrate</w:t>
      </w:r>
      <w:r w:rsidRPr="006765FE">
        <w:rPr>
          <w:rStyle w:val="StyleUnderline"/>
        </w:rPr>
        <w:t xml:space="preserve"> that these </w:t>
      </w:r>
      <w:r w:rsidRPr="00097192">
        <w:rPr>
          <w:rStyle w:val="StyleUnderline"/>
          <w:highlight w:val="green"/>
        </w:rPr>
        <w:t>rules are no longer warranted</w:t>
      </w:r>
    </w:p>
    <w:p w14:paraId="68577308" w14:textId="77777777" w:rsidR="00E7590C" w:rsidRPr="00864D36" w:rsidRDefault="00E7590C" w:rsidP="00E7590C">
      <w:pPr>
        <w:rPr>
          <w:rStyle w:val="Emphasis"/>
        </w:rPr>
      </w:pPr>
      <w:r w:rsidRPr="00097192">
        <w:rPr>
          <w:rStyle w:val="StyleUnderline"/>
          <w:highlight w:val="green"/>
        </w:rPr>
        <w:t>One might</w:t>
      </w:r>
      <w:r w:rsidRPr="006765FE">
        <w:rPr>
          <w:rStyle w:val="StyleUnderline"/>
        </w:rPr>
        <w:t xml:space="preserve"> reasonably </w:t>
      </w:r>
      <w:r w:rsidRPr="00097192">
        <w:rPr>
          <w:rStyle w:val="StyleUnderline"/>
          <w:highlight w:val="green"/>
        </w:rPr>
        <w:t>think</w:t>
      </w:r>
      <w:r w:rsidRPr="006765FE">
        <w:rPr>
          <w:rStyle w:val="StyleUnderline"/>
        </w:rPr>
        <w:t xml:space="preserve"> that having gone through </w:t>
      </w:r>
      <w:r w:rsidRPr="00097192">
        <w:rPr>
          <w:rStyle w:val="StyleUnderline"/>
          <w:highlight w:val="green"/>
        </w:rPr>
        <w:t>this</w:t>
      </w:r>
      <w:r w:rsidRPr="006765FE">
        <w:rPr>
          <w:rStyle w:val="StyleUnderline"/>
        </w:rPr>
        <w:t xml:space="preserve"> analytical process the first time would have </w:t>
      </w:r>
      <w:r w:rsidRPr="00097192">
        <w:rPr>
          <w:rStyle w:val="StyleUnderline"/>
          <w:highlight w:val="green"/>
        </w:rPr>
        <w:t>created a safeguard</w:t>
      </w:r>
      <w:r w:rsidRPr="006765FE">
        <w:rPr>
          <w:rStyle w:val="StyleUnderline"/>
        </w:rPr>
        <w:t xml:space="preserve"> against removing these rules. This post explains why </w:t>
      </w:r>
      <w:r w:rsidRPr="00097192">
        <w:rPr>
          <w:rStyle w:val="Emphasis"/>
          <w:highlight w:val="green"/>
        </w:rPr>
        <w:t>that’s not the case.</w:t>
      </w:r>
    </w:p>
    <w:p w14:paraId="7DE4D9F6" w14:textId="77777777" w:rsidR="00E7590C" w:rsidRPr="001912B0" w:rsidRDefault="00E7590C" w:rsidP="00E7590C">
      <w:pPr>
        <w:rPr>
          <w:sz w:val="16"/>
          <w:szCs w:val="16"/>
        </w:rPr>
      </w:pPr>
      <w:r w:rsidRPr="001912B0">
        <w:rPr>
          <w:sz w:val="16"/>
          <w:szCs w:val="16"/>
        </w:rPr>
        <w:t>Quantitatively Justifying Deregulation</w:t>
      </w:r>
    </w:p>
    <w:p w14:paraId="4F8AAD53" w14:textId="77777777" w:rsidR="00E7590C" w:rsidRPr="001912B0" w:rsidRDefault="00E7590C" w:rsidP="00E7590C">
      <w:pPr>
        <w:rPr>
          <w:rStyle w:val="StyleUnderline"/>
        </w:rPr>
      </w:pPr>
      <w:r w:rsidRPr="001912B0">
        <w:rPr>
          <w:rStyle w:val="StyleUnderline"/>
        </w:rPr>
        <w:t>Because it is only required for a subset of the most important rules</w:t>
      </w:r>
      <w:r w:rsidRPr="001912B0">
        <w:rPr>
          <w:sz w:val="16"/>
        </w:rPr>
        <w:t xml:space="preserve">,[2] </w:t>
      </w:r>
      <w:r w:rsidRPr="001912B0">
        <w:rPr>
          <w:rStyle w:val="StyleUnderline"/>
        </w:rPr>
        <w:t xml:space="preserve">BCA </w:t>
      </w:r>
      <w:r w:rsidRPr="00864D36">
        <w:rPr>
          <w:rStyle w:val="Emphasis"/>
        </w:rPr>
        <w:t>does not</w:t>
      </w:r>
      <w:r w:rsidRPr="001912B0">
        <w:rPr>
          <w:rStyle w:val="StyleUnderline"/>
        </w:rPr>
        <w:t xml:space="preserve"> constrain all regulations</w:t>
      </w:r>
      <w:r w:rsidRPr="001912B0">
        <w:rPr>
          <w:sz w:val="16"/>
        </w:rPr>
        <w:t xml:space="preserve">. For those rules that do require analysis, agencies looking to pare back existing regulations will need to conduct BCA de novo. </w:t>
      </w:r>
      <w:r w:rsidRPr="00097192">
        <w:rPr>
          <w:rStyle w:val="StyleUnderline"/>
          <w:highlight w:val="green"/>
        </w:rPr>
        <w:t xml:space="preserve">There are </w:t>
      </w:r>
      <w:r w:rsidRPr="00F87525">
        <w:rPr>
          <w:rStyle w:val="StyleUnderline"/>
        </w:rPr>
        <w:t>at</w:t>
      </w:r>
      <w:r w:rsidRPr="001912B0">
        <w:rPr>
          <w:rStyle w:val="StyleUnderline"/>
        </w:rPr>
        <w:t xml:space="preserve"> least three </w:t>
      </w:r>
      <w:r w:rsidRPr="00097192">
        <w:rPr>
          <w:rStyle w:val="StyleUnderline"/>
          <w:highlight w:val="green"/>
        </w:rPr>
        <w:t xml:space="preserve">avenues by which an agency’s </w:t>
      </w:r>
      <w:r w:rsidRPr="00097192">
        <w:rPr>
          <w:rStyle w:val="Emphasis"/>
          <w:highlight w:val="green"/>
        </w:rPr>
        <w:t>new BCA</w:t>
      </w:r>
      <w:r w:rsidRPr="00097192">
        <w:rPr>
          <w:rStyle w:val="StyleUnderline"/>
          <w:highlight w:val="green"/>
        </w:rPr>
        <w:t xml:space="preserve"> could</w:t>
      </w:r>
      <w:r w:rsidRPr="001912B0">
        <w:rPr>
          <w:rStyle w:val="StyleUnderline"/>
        </w:rPr>
        <w:t xml:space="preserve"> come to the conclusion that </w:t>
      </w:r>
      <w:r w:rsidRPr="00864D36">
        <w:rPr>
          <w:rStyle w:val="Emphasis"/>
        </w:rPr>
        <w:t xml:space="preserve">deregulation is </w:t>
      </w:r>
      <w:r w:rsidRPr="00F87525">
        <w:rPr>
          <w:rStyle w:val="Emphasis"/>
        </w:rPr>
        <w:t>justified</w:t>
      </w:r>
      <w:r w:rsidRPr="001912B0">
        <w:rPr>
          <w:rStyle w:val="StyleUnderline"/>
        </w:rPr>
        <w:t>.</w:t>
      </w:r>
    </w:p>
    <w:p w14:paraId="162825D7" w14:textId="77777777" w:rsidR="00E7590C" w:rsidRPr="001912B0" w:rsidRDefault="00E7590C" w:rsidP="00E7590C">
      <w:pPr>
        <w:rPr>
          <w:sz w:val="16"/>
        </w:rPr>
      </w:pPr>
      <w:r w:rsidRPr="001912B0">
        <w:rPr>
          <w:rStyle w:val="StyleUnderline"/>
        </w:rPr>
        <w:t xml:space="preserve">First, agencies can choose to rely on </w:t>
      </w:r>
      <w:r w:rsidRPr="00864D36">
        <w:rPr>
          <w:rStyle w:val="Emphasis"/>
        </w:rPr>
        <w:t>different data sources</w:t>
      </w:r>
      <w:r w:rsidRPr="001912B0">
        <w:rPr>
          <w:rStyle w:val="StyleUnderline"/>
        </w:rPr>
        <w:t xml:space="preserve"> to show that an existing rule is no longer quantitatively justified.</w:t>
      </w:r>
      <w:r w:rsidRPr="001912B0">
        <w:rPr>
          <w:sz w:val="16"/>
        </w:rPr>
        <w:t xml:space="preserve"> For regulations that have been in effect for a while, agencies may, for instance, be able to use new data to show that expected benefits never materialized.</w:t>
      </w:r>
    </w:p>
    <w:p w14:paraId="1D407709" w14:textId="77777777" w:rsidR="00E7590C" w:rsidRPr="001912B0" w:rsidRDefault="00E7590C" w:rsidP="00E7590C">
      <w:pPr>
        <w:rPr>
          <w:sz w:val="16"/>
        </w:rPr>
      </w:pPr>
      <w:r w:rsidRPr="001912B0">
        <w:rPr>
          <w:rStyle w:val="StyleUnderline"/>
        </w:rPr>
        <w:t xml:space="preserve">Second, agencies may choose less costly or </w:t>
      </w:r>
      <w:r w:rsidRPr="00864D36">
        <w:rPr>
          <w:rStyle w:val="Emphasis"/>
        </w:rPr>
        <w:t>less intrusive regulatory approaches</w:t>
      </w:r>
      <w:r w:rsidRPr="001912B0">
        <w:rPr>
          <w:sz w:val="16"/>
        </w:rPr>
        <w:t>. For example, an agency might propose to substitute an information disclosure provision for a regulatory mandate, which still accomplishes the same policy goal. Reducing the cost term in that way makes it relatively straightforward for agencies to demonstrate the value of a new approach.</w:t>
      </w:r>
    </w:p>
    <w:p w14:paraId="4D234426" w14:textId="77777777" w:rsidR="00E7590C" w:rsidRPr="001912B0" w:rsidRDefault="00E7590C" w:rsidP="00E7590C">
      <w:pPr>
        <w:rPr>
          <w:sz w:val="16"/>
        </w:rPr>
      </w:pPr>
      <w:r w:rsidRPr="001912B0">
        <w:rPr>
          <w:rStyle w:val="StyleUnderline"/>
        </w:rPr>
        <w:t>Third</w:t>
      </w:r>
      <w:r w:rsidRPr="001912B0">
        <w:rPr>
          <w:sz w:val="16"/>
        </w:rPr>
        <w:t xml:space="preserve">, BCA is built upon a series of assumptions about how the world works, and </w:t>
      </w:r>
      <w:r w:rsidRPr="001912B0">
        <w:rPr>
          <w:rStyle w:val="StyleUnderline"/>
        </w:rPr>
        <w:t xml:space="preserve">agencies may rely on </w:t>
      </w:r>
      <w:r w:rsidRPr="00864D36">
        <w:rPr>
          <w:rStyle w:val="Emphasis"/>
        </w:rPr>
        <w:t>new</w:t>
      </w:r>
      <w:r w:rsidRPr="001912B0">
        <w:rPr>
          <w:rStyle w:val="StyleUnderline"/>
        </w:rPr>
        <w:t xml:space="preserve"> and </w:t>
      </w:r>
      <w:r w:rsidRPr="00864D36">
        <w:rPr>
          <w:rStyle w:val="Emphasis"/>
        </w:rPr>
        <w:t>different assumptions</w:t>
      </w:r>
      <w:r w:rsidRPr="001912B0">
        <w:rPr>
          <w:rStyle w:val="StyleUnderline"/>
        </w:rPr>
        <w:t xml:space="preserve"> that yield different conclusions</w:t>
      </w:r>
      <w:r w:rsidRPr="001912B0">
        <w:rPr>
          <w:sz w:val="16"/>
        </w:rPr>
        <w:t>. Some assumptions are specific to particular rules, and agencies revisiting old rules may choose to rely on new assumptions that were not used in previous BCAs. The Trump administration might also choose to alter across-the-board assumptions that apply to all of an agency’s rules or to all agencies in the executive branch.</w:t>
      </w:r>
    </w:p>
    <w:p w14:paraId="5CFA4244" w14:textId="77777777" w:rsidR="00E7590C" w:rsidRPr="001912B0" w:rsidRDefault="00E7590C" w:rsidP="00E7590C">
      <w:pPr>
        <w:rPr>
          <w:sz w:val="16"/>
          <w:szCs w:val="16"/>
        </w:rPr>
      </w:pPr>
      <w:r w:rsidRPr="001912B0">
        <w:rPr>
          <w:sz w:val="16"/>
          <w:szCs w:val="16"/>
        </w:rPr>
        <w:t>Where Politics Comes Into Play</w:t>
      </w:r>
    </w:p>
    <w:p w14:paraId="07CD0A17" w14:textId="77777777" w:rsidR="00E7590C" w:rsidRPr="001912B0" w:rsidRDefault="00E7590C" w:rsidP="00E7590C">
      <w:pPr>
        <w:rPr>
          <w:rStyle w:val="StyleUnderline"/>
        </w:rPr>
      </w:pPr>
      <w:r w:rsidRPr="001912B0">
        <w:rPr>
          <w:rStyle w:val="StyleUnderline"/>
        </w:rPr>
        <w:t>Each of these approaches</w:t>
      </w:r>
      <w:r w:rsidRPr="001912B0">
        <w:rPr>
          <w:sz w:val="16"/>
        </w:rPr>
        <w:t xml:space="preserve"> (or some combination of the three) </w:t>
      </w:r>
      <w:r w:rsidRPr="001912B0">
        <w:rPr>
          <w:rStyle w:val="StyleUnderline"/>
        </w:rPr>
        <w:t xml:space="preserve">can be used to </w:t>
      </w:r>
      <w:r w:rsidRPr="00097192">
        <w:rPr>
          <w:rStyle w:val="Emphasis"/>
          <w:highlight w:val="green"/>
        </w:rPr>
        <w:t>justify deregulation</w:t>
      </w:r>
      <w:r w:rsidRPr="00F87525">
        <w:rPr>
          <w:rStyle w:val="Emphasis"/>
        </w:rPr>
        <w:t xml:space="preserve"> through BCA</w:t>
      </w:r>
      <w:r w:rsidRPr="001912B0">
        <w:rPr>
          <w:sz w:val="16"/>
        </w:rPr>
        <w:t xml:space="preserve">. In some cases, the deregulatory changes that occur will streamline existing regulatory burdens. Such rollbacks might happen under any administration, regardless of ideology. For instance, the Obama administration—which pursued a very different regulatory vision from Trump’s—pushed agencies to look back at their regulations and remove any that were outdated or ineffective. Trump, however, envisions deregulatory changes on a broader scale. And just as past administrations have done, </w:t>
      </w:r>
      <w:r w:rsidRPr="001912B0">
        <w:rPr>
          <w:rStyle w:val="StyleUnderline"/>
        </w:rPr>
        <w:t xml:space="preserve">the </w:t>
      </w:r>
      <w:r w:rsidRPr="00097192">
        <w:rPr>
          <w:rStyle w:val="StyleUnderline"/>
          <w:highlight w:val="green"/>
        </w:rPr>
        <w:t xml:space="preserve">new administration can </w:t>
      </w:r>
      <w:r w:rsidRPr="00097192">
        <w:rPr>
          <w:rStyle w:val="Emphasis"/>
          <w:highlight w:val="green"/>
        </w:rPr>
        <w:t>stack the analytical deck</w:t>
      </w:r>
      <w:r w:rsidRPr="00097192">
        <w:rPr>
          <w:rStyle w:val="StyleUnderline"/>
          <w:highlight w:val="green"/>
        </w:rPr>
        <w:t xml:space="preserve"> </w:t>
      </w:r>
      <w:r w:rsidRPr="00FA3937">
        <w:rPr>
          <w:rStyle w:val="StyleUnderline"/>
        </w:rPr>
        <w:t>in</w:t>
      </w:r>
      <w:r w:rsidRPr="001912B0">
        <w:rPr>
          <w:rStyle w:val="StyleUnderline"/>
        </w:rPr>
        <w:t xml:space="preserve"> ways that favor a particular outcome—in this case, deregulation.</w:t>
      </w:r>
    </w:p>
    <w:p w14:paraId="6008D099" w14:textId="77777777" w:rsidR="00E7590C" w:rsidRPr="00864D36" w:rsidRDefault="00E7590C" w:rsidP="00E7590C">
      <w:pPr>
        <w:rPr>
          <w:sz w:val="16"/>
        </w:rPr>
      </w:pPr>
      <w:r w:rsidRPr="00864D36">
        <w:rPr>
          <w:sz w:val="16"/>
        </w:rPr>
        <w:t xml:space="preserve">The </w:t>
      </w:r>
      <w:r w:rsidRPr="00864D36">
        <w:rPr>
          <w:rStyle w:val="StyleUnderline"/>
        </w:rPr>
        <w:t>Trump</w:t>
      </w:r>
      <w:r w:rsidRPr="00864D36">
        <w:rPr>
          <w:sz w:val="16"/>
        </w:rPr>
        <w:t xml:space="preserve"> administration </w:t>
      </w:r>
      <w:r w:rsidRPr="00864D36">
        <w:rPr>
          <w:rStyle w:val="StyleUnderline"/>
        </w:rPr>
        <w:t xml:space="preserve">has already made one </w:t>
      </w:r>
      <w:r w:rsidRPr="00F87525">
        <w:rPr>
          <w:rStyle w:val="Emphasis"/>
        </w:rPr>
        <w:t>broad analytical change</w:t>
      </w:r>
      <w:r w:rsidRPr="00864D36">
        <w:rPr>
          <w:rStyle w:val="StyleUnderline"/>
        </w:rPr>
        <w:t xml:space="preserve"> that effectively lowers the bar for agencies to roll back climate-related regulations by changing how agencies calculate the benefits of CO2 emission reductions</w:t>
      </w:r>
      <w:r w:rsidRPr="00864D36">
        <w:rPr>
          <w:sz w:val="16"/>
        </w:rPr>
        <w:t xml:space="preserve">. The Obama administration established administration-wide estimates of the “social cost of carbon,” which agencies were to include in their analyses. </w:t>
      </w:r>
      <w:r w:rsidRPr="00864D36">
        <w:rPr>
          <w:rStyle w:val="StyleUnderline"/>
        </w:rPr>
        <w:t xml:space="preserve">These estimates were determined via an </w:t>
      </w:r>
      <w:r w:rsidRPr="00F87525">
        <w:rPr>
          <w:rStyle w:val="Emphasis"/>
        </w:rPr>
        <w:t>interagency review process</w:t>
      </w:r>
      <w:r w:rsidRPr="00864D36">
        <w:rPr>
          <w:sz w:val="16"/>
        </w:rPr>
        <w:t>, which was influenced by two key considerations. First, the estimates included the global benefits (i.e., the benefits to the rest of the world) of emissions reductions achieved within the U.S. Second, they relied on a lower discount rate—the rate at which agencies calculate the present value of future actions—than used for other environmental emissions. The Trump administration’s withdrawal of the carbon calculation allows agencies to revert to assessing just the domestic benefits of their climate regulations, using the same discount rates typically used for other (non-climate) regulations. The net effect is that climate regulations, which have near-term costs and long-term benefits, will yield lower estimated net benefits.</w:t>
      </w:r>
    </w:p>
    <w:p w14:paraId="4D3758EB" w14:textId="77777777" w:rsidR="00E7590C" w:rsidRPr="00864D36" w:rsidRDefault="00E7590C" w:rsidP="00E7590C">
      <w:pPr>
        <w:rPr>
          <w:sz w:val="16"/>
        </w:rPr>
      </w:pPr>
      <w:r w:rsidRPr="00864D36">
        <w:rPr>
          <w:sz w:val="16"/>
        </w:rPr>
        <w:t xml:space="preserve">Other </w:t>
      </w:r>
      <w:r w:rsidRPr="00097192">
        <w:rPr>
          <w:rStyle w:val="StyleUnderline"/>
          <w:highlight w:val="green"/>
        </w:rPr>
        <w:t>assumptions could</w:t>
      </w:r>
      <w:r w:rsidRPr="00864D36">
        <w:rPr>
          <w:rStyle w:val="StyleUnderline"/>
        </w:rPr>
        <w:t xml:space="preserve"> potentially </w:t>
      </w:r>
      <w:r w:rsidRPr="00097192">
        <w:rPr>
          <w:rStyle w:val="StyleUnderline"/>
          <w:highlight w:val="green"/>
        </w:rPr>
        <w:t xml:space="preserve">be </w:t>
      </w:r>
      <w:r w:rsidRPr="00097192">
        <w:rPr>
          <w:rStyle w:val="Emphasis"/>
          <w:highlight w:val="green"/>
        </w:rPr>
        <w:t>changed to favor deregulation</w:t>
      </w:r>
      <w:r w:rsidRPr="00864D36">
        <w:rPr>
          <w:sz w:val="16"/>
        </w:rPr>
        <w:t xml:space="preserve">. For instance, agencies rely on estimates of the Value of a Statistical Life (VSL) to calculate the benefits of regulations that result in reduced mortality. Each agency has its own VSL calculation, which they can adjust to reflect societal changes. </w:t>
      </w:r>
      <w:r w:rsidRPr="00864D36">
        <w:rPr>
          <w:rStyle w:val="StyleUnderline"/>
        </w:rPr>
        <w:t xml:space="preserve">Trump’s agencies could conceivably adjust VSLs downward, </w:t>
      </w:r>
      <w:r w:rsidRPr="00097192">
        <w:rPr>
          <w:rStyle w:val="StyleUnderline"/>
          <w:highlight w:val="green"/>
        </w:rPr>
        <w:t xml:space="preserve">making regulations </w:t>
      </w:r>
      <w:r w:rsidRPr="00097192">
        <w:rPr>
          <w:rStyle w:val="Emphasis"/>
          <w:highlight w:val="green"/>
        </w:rPr>
        <w:t>appear less beneficial</w:t>
      </w:r>
      <w:r w:rsidRPr="00864D36">
        <w:rPr>
          <w:rStyle w:val="StyleUnderline"/>
        </w:rPr>
        <w:t xml:space="preserve"> than they might otherwise. </w:t>
      </w:r>
      <w:r w:rsidRPr="00864D36">
        <w:rPr>
          <w:sz w:val="16"/>
        </w:rPr>
        <w:t>Such changes have been politically controversial before: the Environmental Protection Agency was accused of biasing the VSL downward during the Bush years and biasing it upward during the Obama years.</w:t>
      </w:r>
    </w:p>
    <w:p w14:paraId="5F5B1951" w14:textId="77777777" w:rsidR="00E7590C" w:rsidRPr="00864D36" w:rsidRDefault="00E7590C" w:rsidP="00E7590C">
      <w:pPr>
        <w:rPr>
          <w:rStyle w:val="StyleUnderline"/>
        </w:rPr>
      </w:pPr>
      <w:r w:rsidRPr="00864D36">
        <w:rPr>
          <w:sz w:val="16"/>
        </w:rPr>
        <w:t xml:space="preserve">Finally, </w:t>
      </w:r>
      <w:r w:rsidRPr="00864D36">
        <w:rPr>
          <w:rStyle w:val="StyleUnderline"/>
        </w:rPr>
        <w:t xml:space="preserve">agencies may </w:t>
      </w:r>
      <w:r w:rsidRPr="00F87525">
        <w:rPr>
          <w:rStyle w:val="Emphasis"/>
        </w:rPr>
        <w:t>face pressure</w:t>
      </w:r>
      <w:r w:rsidRPr="00864D36">
        <w:rPr>
          <w:rStyle w:val="StyleUnderline"/>
        </w:rPr>
        <w:t xml:space="preserve"> from the administration to </w:t>
      </w:r>
      <w:r w:rsidRPr="00F87525">
        <w:rPr>
          <w:rStyle w:val="Emphasis"/>
        </w:rPr>
        <w:t>deemphasize regulatory benefits</w:t>
      </w:r>
      <w:r w:rsidRPr="00864D36">
        <w:rPr>
          <w:rStyle w:val="StyleUnderline"/>
        </w:rPr>
        <w:t xml:space="preserve"> when conducting </w:t>
      </w:r>
      <w:r w:rsidRPr="00097192">
        <w:rPr>
          <w:rStyle w:val="StyleUnderline"/>
          <w:highlight w:val="green"/>
        </w:rPr>
        <w:t>BCA</w:t>
      </w:r>
      <w:r w:rsidRPr="00864D36">
        <w:rPr>
          <w:sz w:val="16"/>
        </w:rPr>
        <w:t xml:space="preserve">. As critics have noted (see here and here), </w:t>
      </w:r>
      <w:r w:rsidRPr="00864D36">
        <w:rPr>
          <w:rStyle w:val="StyleUnderline"/>
        </w:rPr>
        <w:t>Trump’s “2-for-1” executive order</w:t>
      </w:r>
      <w:r w:rsidRPr="00864D36">
        <w:rPr>
          <w:sz w:val="16"/>
        </w:rPr>
        <w:t xml:space="preserve">, which requires agencies to repeal two regulations for every new one they enact, </w:t>
      </w:r>
      <w:r w:rsidRPr="00864D36">
        <w:rPr>
          <w:rStyle w:val="StyleUnderline"/>
        </w:rPr>
        <w:t>references regulatory costs 18 times but omits any mention of regulatory benefits.</w:t>
      </w:r>
    </w:p>
    <w:p w14:paraId="44E7327C" w14:textId="77777777" w:rsidR="00E7590C" w:rsidRPr="00864D36" w:rsidRDefault="00E7590C" w:rsidP="00E7590C">
      <w:pPr>
        <w:rPr>
          <w:rStyle w:val="StyleUnderline"/>
        </w:rPr>
      </w:pPr>
      <w:r w:rsidRPr="00864D36">
        <w:rPr>
          <w:sz w:val="16"/>
        </w:rPr>
        <w:t xml:space="preserve">In general, costs are easier to quantify than benefits, since it can be difficult to put monetary values on things like human dignity and equity. While it is not unreasonable for agencies to discuss such benefits </w:t>
      </w:r>
      <w:r w:rsidRPr="00864D36">
        <w:rPr>
          <w:rStyle w:val="StyleUnderline"/>
        </w:rPr>
        <w:t>qualitative</w:t>
      </w:r>
      <w:r w:rsidRPr="00864D36">
        <w:rPr>
          <w:sz w:val="16"/>
        </w:rPr>
        <w:t xml:space="preserve">ly—and is even envisioned in BCA </w:t>
      </w:r>
      <w:r w:rsidRPr="00864D36">
        <w:rPr>
          <w:rStyle w:val="StyleUnderline"/>
        </w:rPr>
        <w:t>guidelines</w:t>
      </w:r>
      <w:r w:rsidRPr="00864D36">
        <w:rPr>
          <w:sz w:val="16"/>
        </w:rPr>
        <w:t xml:space="preserve">—doing so </w:t>
      </w:r>
      <w:r w:rsidRPr="00FA3937">
        <w:rPr>
          <w:rStyle w:val="StyleUnderline"/>
        </w:rPr>
        <w:t>may</w:t>
      </w:r>
      <w:r w:rsidRPr="00864D36">
        <w:rPr>
          <w:rStyle w:val="StyleUnderline"/>
        </w:rPr>
        <w:t xml:space="preserve"> </w:t>
      </w:r>
      <w:r w:rsidRPr="00097192">
        <w:rPr>
          <w:rStyle w:val="Emphasis"/>
          <w:highlight w:val="green"/>
        </w:rPr>
        <w:t xml:space="preserve">open </w:t>
      </w:r>
      <w:r w:rsidRPr="00FA3937">
        <w:rPr>
          <w:rStyle w:val="Emphasis"/>
        </w:rPr>
        <w:t>the door</w:t>
      </w:r>
      <w:r w:rsidRPr="00FA3937">
        <w:rPr>
          <w:rStyle w:val="StyleUnderline"/>
        </w:rPr>
        <w:t xml:space="preserve"> </w:t>
      </w:r>
      <w:r w:rsidRPr="00097192">
        <w:rPr>
          <w:rStyle w:val="StyleUnderline"/>
          <w:highlight w:val="green"/>
        </w:rPr>
        <w:t xml:space="preserve">to </w:t>
      </w:r>
      <w:r w:rsidRPr="00097192">
        <w:rPr>
          <w:rStyle w:val="Emphasis"/>
          <w:highlight w:val="green"/>
        </w:rPr>
        <w:t>manipulation</w:t>
      </w:r>
      <w:r w:rsidRPr="00F87525">
        <w:rPr>
          <w:rStyle w:val="Emphasis"/>
        </w:rPr>
        <w:t xml:space="preserve"> or misuse</w:t>
      </w:r>
      <w:r w:rsidRPr="00864D36">
        <w:rPr>
          <w:rStyle w:val="StyleUnderline"/>
        </w:rPr>
        <w:t>.</w:t>
      </w:r>
      <w:r w:rsidRPr="00864D36">
        <w:rPr>
          <w:sz w:val="16"/>
        </w:rPr>
        <w:t xml:space="preserve"> If one side of the ledger (costs) is tangible and the other (benefits) is not, determining whether the former exceeds the latter is inevitably a judgment call. Consider, for example, a rule that is projected to cost $250 million each year for the next 10 years. On the benefits side of the ledger, the agency only partially quantifies the rule’s benefits at, say, $100 million annually and then indicates that the rule will enhance privacy for the affected population, but provides no monetary value of that benefit. </w:t>
      </w:r>
      <w:r w:rsidRPr="00864D36">
        <w:rPr>
          <w:rStyle w:val="StyleUnderline"/>
        </w:rPr>
        <w:t>Overseen by an office that is headed by a deregulation-focused</w:t>
      </w:r>
      <w:r w:rsidRPr="00864D36">
        <w:rPr>
          <w:sz w:val="16"/>
        </w:rPr>
        <w:t xml:space="preserve"> Trump </w:t>
      </w:r>
      <w:r w:rsidRPr="00864D36">
        <w:rPr>
          <w:rStyle w:val="StyleUnderline"/>
        </w:rPr>
        <w:t xml:space="preserve">appointee and under </w:t>
      </w:r>
      <w:r w:rsidRPr="00F87525">
        <w:rPr>
          <w:rStyle w:val="Emphasis"/>
        </w:rPr>
        <w:t>considerable political pressure</w:t>
      </w:r>
      <w:r w:rsidRPr="00864D36">
        <w:rPr>
          <w:rStyle w:val="StyleUnderline"/>
        </w:rPr>
        <w:t xml:space="preserve"> to deregulate, an agency can </w:t>
      </w:r>
      <w:r w:rsidRPr="00F87525">
        <w:rPr>
          <w:rStyle w:val="Emphasis"/>
        </w:rPr>
        <w:t>easily make the case</w:t>
      </w:r>
      <w:r w:rsidRPr="00864D36">
        <w:rPr>
          <w:rStyle w:val="StyleUnderline"/>
        </w:rPr>
        <w:t xml:space="preserve"> that the benefits </w:t>
      </w:r>
      <w:r w:rsidRPr="00864D36">
        <w:rPr>
          <w:sz w:val="16"/>
        </w:rPr>
        <w:t xml:space="preserve">of privacy </w:t>
      </w:r>
      <w:r w:rsidRPr="00864D36">
        <w:rPr>
          <w:rStyle w:val="StyleUnderline"/>
        </w:rPr>
        <w:t>do not justify the costs of the rule.</w:t>
      </w:r>
    </w:p>
    <w:p w14:paraId="748894C3" w14:textId="77777777" w:rsidR="00E7590C" w:rsidRPr="00864D36" w:rsidRDefault="00E7590C" w:rsidP="00E7590C">
      <w:pPr>
        <w:rPr>
          <w:sz w:val="16"/>
          <w:szCs w:val="16"/>
        </w:rPr>
      </w:pPr>
      <w:r w:rsidRPr="00864D36">
        <w:rPr>
          <w:sz w:val="16"/>
          <w:szCs w:val="16"/>
        </w:rPr>
        <w:t>Regulatory Analysis Is Still Valuable</w:t>
      </w:r>
    </w:p>
    <w:p w14:paraId="36BFF540" w14:textId="77777777" w:rsidR="00E7590C" w:rsidRPr="00864D36" w:rsidRDefault="00E7590C" w:rsidP="00E7590C">
      <w:pPr>
        <w:rPr>
          <w:sz w:val="16"/>
        </w:rPr>
      </w:pPr>
      <w:r w:rsidRPr="00864D36">
        <w:rPr>
          <w:rStyle w:val="StyleUnderline"/>
        </w:rPr>
        <w:t xml:space="preserve">BCA is not immune to political influence, </w:t>
      </w:r>
      <w:r w:rsidRPr="00097192">
        <w:rPr>
          <w:rStyle w:val="StyleUnderline"/>
          <w:highlight w:val="green"/>
        </w:rPr>
        <w:t xml:space="preserve">but the </w:t>
      </w:r>
      <w:r w:rsidRPr="00097192">
        <w:rPr>
          <w:rStyle w:val="Emphasis"/>
          <w:highlight w:val="green"/>
        </w:rPr>
        <w:t>baby should not be thrown out with the bath water</w:t>
      </w:r>
      <w:r w:rsidRPr="00864D36">
        <w:rPr>
          <w:rStyle w:val="StyleUnderline"/>
        </w:rPr>
        <w:t>. Just because BCA can be manipulated doesn’t mean it isn’t valuable.</w:t>
      </w:r>
      <w:r w:rsidRPr="00864D36">
        <w:rPr>
          <w:sz w:val="16"/>
        </w:rPr>
        <w:t xml:space="preserve"> Regulation invariably creates societal winners and losers; </w:t>
      </w:r>
      <w:r w:rsidRPr="00864D36">
        <w:rPr>
          <w:rStyle w:val="StyleUnderline"/>
        </w:rPr>
        <w:t xml:space="preserve">conducting regulatory analysis forces an agency to be </w:t>
      </w:r>
      <w:r w:rsidRPr="00F87525">
        <w:rPr>
          <w:rStyle w:val="Emphasis"/>
        </w:rPr>
        <w:t>more transparent</w:t>
      </w:r>
      <w:r w:rsidRPr="00864D36">
        <w:rPr>
          <w:rStyle w:val="StyleUnderline"/>
        </w:rPr>
        <w:t xml:space="preserve"> regarding its assumptions.</w:t>
      </w:r>
      <w:r w:rsidRPr="00864D36">
        <w:rPr>
          <w:sz w:val="16"/>
        </w:rPr>
        <w:t xml:space="preserve"> In other words, the practice provides a departure point for an informed discussion among experts and stakeholders.</w:t>
      </w:r>
    </w:p>
    <w:p w14:paraId="7D306E30" w14:textId="77777777" w:rsidR="00E7590C" w:rsidRPr="00F87525" w:rsidRDefault="00E7590C" w:rsidP="00E7590C">
      <w:pPr>
        <w:rPr>
          <w:rStyle w:val="Emphasis"/>
        </w:rPr>
      </w:pPr>
      <w:r w:rsidRPr="006765FE">
        <w:rPr>
          <w:rStyle w:val="StyleUnderline"/>
        </w:rPr>
        <w:t xml:space="preserve">Nonetheless, to the extent that agencies do inappropriately manipulate BCA in their pursuit of regulatory or deregulatory goals, </w:t>
      </w:r>
      <w:r w:rsidRPr="00097192">
        <w:rPr>
          <w:rStyle w:val="Emphasis"/>
          <w:highlight w:val="green"/>
        </w:rPr>
        <w:t>there is an additional backstop</w:t>
      </w:r>
      <w:r w:rsidRPr="00F87525">
        <w:rPr>
          <w:rStyle w:val="Emphasis"/>
        </w:rPr>
        <w:t xml:space="preserve">. </w:t>
      </w:r>
      <w:r w:rsidRPr="00097192">
        <w:rPr>
          <w:rStyle w:val="Emphasis"/>
          <w:highlight w:val="green"/>
        </w:rPr>
        <w:t>Courts</w:t>
      </w:r>
      <w:r w:rsidRPr="006765FE">
        <w:rPr>
          <w:rStyle w:val="StyleUnderline"/>
        </w:rPr>
        <w:t xml:space="preserve"> have </w:t>
      </w:r>
      <w:r w:rsidRPr="00097192">
        <w:rPr>
          <w:rStyle w:val="StyleUnderline"/>
          <w:highlight w:val="green"/>
        </w:rPr>
        <w:t>recently turned a</w:t>
      </w:r>
      <w:r w:rsidRPr="006765FE">
        <w:rPr>
          <w:rStyle w:val="StyleUnderline"/>
        </w:rPr>
        <w:t xml:space="preserve"> </w:t>
      </w:r>
      <w:r w:rsidRPr="00F87525">
        <w:rPr>
          <w:rStyle w:val="Emphasis"/>
        </w:rPr>
        <w:t xml:space="preserve">more </w:t>
      </w:r>
      <w:r w:rsidRPr="00097192">
        <w:rPr>
          <w:rStyle w:val="Emphasis"/>
          <w:highlight w:val="green"/>
        </w:rPr>
        <w:t>critical eye</w:t>
      </w:r>
      <w:r w:rsidRPr="00097192">
        <w:rPr>
          <w:rStyle w:val="StyleUnderline"/>
          <w:highlight w:val="green"/>
        </w:rPr>
        <w:t xml:space="preserve"> towards</w:t>
      </w:r>
      <w:r w:rsidRPr="006765FE">
        <w:rPr>
          <w:rStyle w:val="StyleUnderline"/>
        </w:rPr>
        <w:t xml:space="preserve"> agency regulatory </w:t>
      </w:r>
      <w:r w:rsidRPr="00097192">
        <w:rPr>
          <w:rStyle w:val="StyleUnderline"/>
          <w:highlight w:val="green"/>
        </w:rPr>
        <w:t xml:space="preserve">analyses that are </w:t>
      </w:r>
      <w:r w:rsidRPr="00097192">
        <w:rPr>
          <w:rStyle w:val="Emphasis"/>
          <w:highlight w:val="green"/>
        </w:rPr>
        <w:t>insufficiently rigorous</w:t>
      </w:r>
      <w:r w:rsidRPr="006765FE">
        <w:rPr>
          <w:sz w:val="16"/>
        </w:rPr>
        <w:t xml:space="preserve">.[3] </w:t>
      </w:r>
      <w:r w:rsidRPr="00097192">
        <w:rPr>
          <w:rStyle w:val="Emphasis"/>
          <w:highlight w:val="green"/>
        </w:rPr>
        <w:t>Given this trend</w:t>
      </w:r>
      <w:r w:rsidRPr="006765FE">
        <w:rPr>
          <w:sz w:val="16"/>
        </w:rPr>
        <w:t xml:space="preserve"> and the Obama-appointee-heavy makeup of the DC Circuit, </w:t>
      </w:r>
      <w:r w:rsidRPr="00097192">
        <w:rPr>
          <w:rStyle w:val="StyleUnderline"/>
          <w:highlight w:val="green"/>
        </w:rPr>
        <w:t xml:space="preserve">agencies are </w:t>
      </w:r>
      <w:r w:rsidRPr="00097192">
        <w:rPr>
          <w:rStyle w:val="Emphasis"/>
          <w:highlight w:val="green"/>
        </w:rPr>
        <w:t>not guaranteed a free pass</w:t>
      </w:r>
      <w:r w:rsidRPr="006765FE">
        <w:rPr>
          <w:rStyle w:val="StyleUnderline"/>
        </w:rPr>
        <w:t xml:space="preserve"> on their analyses. </w:t>
      </w:r>
      <w:r w:rsidRPr="00097192">
        <w:rPr>
          <w:rStyle w:val="Emphasis"/>
          <w:highlight w:val="green"/>
        </w:rPr>
        <w:t>Using the courts</w:t>
      </w:r>
      <w:r w:rsidRPr="00F87525">
        <w:rPr>
          <w:rStyle w:val="Emphasis"/>
        </w:rPr>
        <w:t xml:space="preserve"> as a way </w:t>
      </w:r>
      <w:r w:rsidRPr="00097192">
        <w:rPr>
          <w:rStyle w:val="Emphasis"/>
          <w:highlight w:val="green"/>
        </w:rPr>
        <w:t>to check</w:t>
      </w:r>
      <w:r w:rsidRPr="00F87525">
        <w:rPr>
          <w:rStyle w:val="Emphasis"/>
        </w:rPr>
        <w:t xml:space="preserve"> the </w:t>
      </w:r>
      <w:r w:rsidRPr="00097192">
        <w:rPr>
          <w:rStyle w:val="Emphasis"/>
          <w:highlight w:val="green"/>
        </w:rPr>
        <w:t>quality of BCA</w:t>
      </w:r>
      <w:r w:rsidRPr="00F87525">
        <w:rPr>
          <w:rStyle w:val="Emphasis"/>
        </w:rPr>
        <w:t xml:space="preserve"> </w:t>
      </w:r>
      <w:r w:rsidRPr="006765FE">
        <w:rPr>
          <w:sz w:val="16"/>
        </w:rPr>
        <w:t xml:space="preserve">is imperfect, since it requires vigilance and resources, but it </w:t>
      </w:r>
      <w:r w:rsidRPr="00097192">
        <w:rPr>
          <w:rStyle w:val="Emphasis"/>
          <w:highlight w:val="green"/>
        </w:rPr>
        <w:t>may well be the stage upon which</w:t>
      </w:r>
      <w:r w:rsidRPr="00F87525">
        <w:rPr>
          <w:rStyle w:val="Emphasis"/>
        </w:rPr>
        <w:t xml:space="preserve"> future </w:t>
      </w:r>
      <w:r w:rsidRPr="00097192">
        <w:rPr>
          <w:rStyle w:val="Emphasis"/>
          <w:highlight w:val="green"/>
        </w:rPr>
        <w:t>battles over</w:t>
      </w:r>
      <w:r w:rsidRPr="00F87525">
        <w:rPr>
          <w:rStyle w:val="Emphasis"/>
        </w:rPr>
        <w:t xml:space="preserve"> </w:t>
      </w:r>
      <w:r w:rsidRPr="00097192">
        <w:rPr>
          <w:rStyle w:val="Emphasis"/>
          <w:highlight w:val="green"/>
        </w:rPr>
        <w:t>deregulation will be fought</w:t>
      </w:r>
      <w:r w:rsidRPr="00F87525">
        <w:rPr>
          <w:rStyle w:val="Emphasis"/>
        </w:rPr>
        <w:t>.</w:t>
      </w:r>
    </w:p>
    <w:p w14:paraId="460034C1" w14:textId="77777777" w:rsidR="00E7590C" w:rsidRDefault="00E7590C" w:rsidP="00E7590C"/>
    <w:p w14:paraId="10F499C5" w14:textId="77777777" w:rsidR="00E7590C" w:rsidRDefault="00E7590C" w:rsidP="00E7590C"/>
    <w:p w14:paraId="12BBE340" w14:textId="77777777" w:rsidR="00E7590C" w:rsidRPr="0064725F" w:rsidRDefault="00E7590C" w:rsidP="00E7590C">
      <w:pPr>
        <w:spacing w:after="0" w:line="240" w:lineRule="auto"/>
        <w:outlineLvl w:val="3"/>
        <w:rPr>
          <w:rFonts w:eastAsia="Times New Roman"/>
          <w:b/>
          <w:bCs/>
          <w:sz w:val="24"/>
          <w:szCs w:val="24"/>
        </w:rPr>
      </w:pPr>
      <w:r>
        <w:rPr>
          <w:rFonts w:eastAsia="Times New Roman" w:cs="Calibri"/>
          <w:b/>
          <w:bCs/>
          <w:sz w:val="26"/>
          <w:szCs w:val="26"/>
        </w:rPr>
        <w:t>Unchecked deregulation collapses society---enforceable rules are a cornerstone of effective civilization</w:t>
      </w:r>
    </w:p>
    <w:p w14:paraId="4D09C911" w14:textId="77777777" w:rsidR="00E7590C" w:rsidRPr="0064725F" w:rsidRDefault="00E7590C" w:rsidP="00E7590C">
      <w:pPr>
        <w:spacing w:before="15" w:after="180" w:line="240" w:lineRule="auto"/>
        <w:rPr>
          <w:rFonts w:eastAsia="Times New Roman"/>
          <w:sz w:val="24"/>
          <w:szCs w:val="24"/>
        </w:rPr>
      </w:pPr>
      <w:r w:rsidRPr="0064725F">
        <w:rPr>
          <w:rFonts w:eastAsia="Times New Roman" w:cs="Calibri"/>
          <w:b/>
          <w:bCs/>
          <w:sz w:val="26"/>
          <w:szCs w:val="26"/>
        </w:rPr>
        <w:t>Cohen 19</w:t>
      </w:r>
      <w:r w:rsidRPr="0064725F">
        <w:rPr>
          <w:rFonts w:eastAsia="Times New Roman" w:cs="Calibri"/>
        </w:rPr>
        <w:t> –</w:t>
      </w:r>
      <w:r w:rsidRPr="0064725F">
        <w:rPr>
          <w:rFonts w:eastAsia="Times New Roman" w:cs="Calibri"/>
          <w:sz w:val="24"/>
          <w:szCs w:val="24"/>
        </w:rPr>
        <w:t> </w:t>
      </w:r>
      <w:r w:rsidRPr="0064725F">
        <w:rPr>
          <w:rFonts w:eastAsia="Times New Roman" w:cs="Calibri"/>
        </w:rPr>
        <w:t>Senior Vice Dean of Columbia’s School of Professional Studies and a Professor in the Practice of Public Affairs at Columbia University’s School of International and Public Affairs</w:t>
      </w:r>
    </w:p>
    <w:p w14:paraId="0B738192" w14:textId="77777777" w:rsidR="00E7590C" w:rsidRPr="0064725F" w:rsidRDefault="00E7590C" w:rsidP="00E7590C">
      <w:pPr>
        <w:spacing w:before="15" w:after="180" w:line="240" w:lineRule="auto"/>
        <w:rPr>
          <w:rFonts w:eastAsia="Times New Roman"/>
          <w:sz w:val="24"/>
          <w:szCs w:val="24"/>
        </w:rPr>
      </w:pPr>
      <w:r w:rsidRPr="0064725F">
        <w:rPr>
          <w:rFonts w:eastAsia="Times New Roman" w:cs="Calibri"/>
        </w:rPr>
        <w:t>Steve Cohen, "The Dangers of Deregulation," State of the Planet, 12-2-2019, https://news.climate.columbia.edu/2019/12/02/the-dangers-of-deregulation/</w:t>
      </w:r>
    </w:p>
    <w:p w14:paraId="693E8332" w14:textId="77777777" w:rsidR="00E7590C" w:rsidRPr="0064725F" w:rsidRDefault="00E7590C" w:rsidP="00E7590C">
      <w:pPr>
        <w:rPr>
          <w:sz w:val="16"/>
        </w:rPr>
      </w:pPr>
      <w:r w:rsidRPr="0064725F">
        <w:rPr>
          <w:sz w:val="16"/>
        </w:rPr>
        <w:t xml:space="preserve">From unsafe Boeing 737 Max jets to exploding chemical plants in Houston, </w:t>
      </w:r>
      <w:r w:rsidRPr="00097192">
        <w:rPr>
          <w:rStyle w:val="StyleUnderline"/>
          <w:highlight w:val="green"/>
        </w:rPr>
        <w:t>we are seeing</w:t>
      </w:r>
      <w:r w:rsidRPr="0064725F">
        <w:rPr>
          <w:rStyle w:val="StyleUnderline"/>
        </w:rPr>
        <w:t xml:space="preserve"> some </w:t>
      </w:r>
      <w:r w:rsidRPr="00F05620">
        <w:rPr>
          <w:rStyle w:val="Emphasis"/>
        </w:rPr>
        <w:t>visible</w:t>
      </w:r>
      <w:r w:rsidRPr="0064725F">
        <w:rPr>
          <w:rStyle w:val="StyleUnderline"/>
        </w:rPr>
        <w:t xml:space="preserve"> and </w:t>
      </w:r>
      <w:r w:rsidRPr="00097192">
        <w:rPr>
          <w:rStyle w:val="Emphasis"/>
          <w:highlight w:val="green"/>
        </w:rPr>
        <w:t>dramatic impacts</w:t>
      </w:r>
      <w:r w:rsidRPr="00097192">
        <w:rPr>
          <w:rStyle w:val="StyleUnderline"/>
          <w:highlight w:val="green"/>
        </w:rPr>
        <w:t xml:space="preserve"> of</w:t>
      </w:r>
      <w:r w:rsidRPr="0064725F">
        <w:rPr>
          <w:rStyle w:val="StyleUnderline"/>
        </w:rPr>
        <w:t xml:space="preserve"> decades of </w:t>
      </w:r>
      <w:r w:rsidRPr="00097192">
        <w:rPr>
          <w:rStyle w:val="Emphasis"/>
          <w:highlight w:val="green"/>
        </w:rPr>
        <w:t>deregulation</w:t>
      </w:r>
      <w:r w:rsidRPr="0064725F">
        <w:rPr>
          <w:rStyle w:val="StyleUnderline"/>
        </w:rPr>
        <w:t xml:space="preserve">. </w:t>
      </w:r>
      <w:r w:rsidRPr="00097192">
        <w:rPr>
          <w:rStyle w:val="StyleUnderline"/>
          <w:highlight w:val="green"/>
        </w:rPr>
        <w:t>This</w:t>
      </w:r>
      <w:r w:rsidRPr="0064725F">
        <w:rPr>
          <w:rStyle w:val="StyleUnderline"/>
        </w:rPr>
        <w:t xml:space="preserve"> trend did not start under</w:t>
      </w:r>
      <w:r w:rsidRPr="0064725F">
        <w:rPr>
          <w:sz w:val="16"/>
        </w:rPr>
        <w:t xml:space="preserve"> President Donald </w:t>
      </w:r>
      <w:r w:rsidRPr="0064725F">
        <w:rPr>
          <w:rStyle w:val="StyleUnderline"/>
        </w:rPr>
        <w:t xml:space="preserve">Trump but has </w:t>
      </w:r>
      <w:r w:rsidRPr="00097192">
        <w:rPr>
          <w:rStyle w:val="Emphasis"/>
          <w:highlight w:val="green"/>
        </w:rPr>
        <w:t>picked up momentum</w:t>
      </w:r>
      <w:r w:rsidRPr="0064725F">
        <w:rPr>
          <w:rStyle w:val="StyleUnderline"/>
        </w:rPr>
        <w:t xml:space="preserve"> and </w:t>
      </w:r>
      <w:r w:rsidRPr="00F05620">
        <w:rPr>
          <w:rStyle w:val="Emphasis"/>
        </w:rPr>
        <w:t>increased legitimacy</w:t>
      </w:r>
      <w:r w:rsidRPr="0064725F">
        <w:rPr>
          <w:sz w:val="16"/>
        </w:rPr>
        <w:t xml:space="preserve"> since his inauguration. Regulation is simply another word for policing. Cops inspect behavior for illegality and when they find it, turn it over to courts for adjudication. </w:t>
      </w:r>
      <w:r w:rsidRPr="00097192">
        <w:rPr>
          <w:rStyle w:val="StyleUnderline"/>
          <w:highlight w:val="green"/>
        </w:rPr>
        <w:t>Rules</w:t>
      </w:r>
      <w:r w:rsidRPr="0064725F">
        <w:rPr>
          <w:rStyle w:val="StyleUnderline"/>
        </w:rPr>
        <w:t xml:space="preserve"> and their enforcement </w:t>
      </w:r>
      <w:r w:rsidRPr="00097192">
        <w:rPr>
          <w:rStyle w:val="StyleUnderline"/>
          <w:highlight w:val="green"/>
        </w:rPr>
        <w:t xml:space="preserve">are a </w:t>
      </w:r>
      <w:r w:rsidRPr="00097192">
        <w:rPr>
          <w:rStyle w:val="Emphasis"/>
          <w:highlight w:val="green"/>
        </w:rPr>
        <w:t xml:space="preserve">requirement of civilization. </w:t>
      </w:r>
      <w:r w:rsidRPr="00097192">
        <w:rPr>
          <w:rStyle w:val="StyleUnderline"/>
          <w:highlight w:val="green"/>
        </w:rPr>
        <w:t>Without it</w:t>
      </w:r>
      <w:r w:rsidRPr="0064725F">
        <w:rPr>
          <w:rStyle w:val="StyleUnderline"/>
        </w:rPr>
        <w:t xml:space="preserve">, </w:t>
      </w:r>
      <w:r w:rsidRPr="00097192">
        <w:rPr>
          <w:rStyle w:val="StyleUnderline"/>
          <w:highlight w:val="green"/>
        </w:rPr>
        <w:t>we must</w:t>
      </w:r>
      <w:r w:rsidRPr="0064725F">
        <w:rPr>
          <w:rStyle w:val="StyleUnderline"/>
        </w:rPr>
        <w:t xml:space="preserve"> all </w:t>
      </w:r>
      <w:r w:rsidRPr="00097192">
        <w:rPr>
          <w:rStyle w:val="StyleUnderline"/>
          <w:highlight w:val="green"/>
        </w:rPr>
        <w:t xml:space="preserve">protect ourselves </w:t>
      </w:r>
      <w:r w:rsidRPr="00097192">
        <w:rPr>
          <w:rStyle w:val="Emphasis"/>
          <w:highlight w:val="green"/>
        </w:rPr>
        <w:t>in a war of all against all</w:t>
      </w:r>
      <w:r w:rsidRPr="0064725F">
        <w:rPr>
          <w:rStyle w:val="StyleUnderline"/>
        </w:rPr>
        <w:t xml:space="preserve">. </w:t>
      </w:r>
      <w:r w:rsidRPr="0064725F">
        <w:rPr>
          <w:sz w:val="16"/>
        </w:rPr>
        <w:t xml:space="preserve">Only anarchists oppose all rules and it is difficult to find any pure anarchists. </w:t>
      </w:r>
      <w:r w:rsidRPr="0064725F">
        <w:rPr>
          <w:rStyle w:val="StyleUnderline"/>
        </w:rPr>
        <w:t>The issue of deregulation is</w:t>
      </w:r>
      <w:r w:rsidRPr="0064725F">
        <w:rPr>
          <w:sz w:val="16"/>
        </w:rPr>
        <w:t xml:space="preserve"> not one of freedom versus tyranny, but </w:t>
      </w:r>
      <w:r w:rsidRPr="0064725F">
        <w:rPr>
          <w:rStyle w:val="StyleUnderline"/>
        </w:rPr>
        <w:t>simply how many rules we need and what behaviors we need protection from. A</w:t>
      </w:r>
      <w:r w:rsidRPr="0064725F">
        <w:rPr>
          <w:sz w:val="16"/>
        </w:rPr>
        <w:t xml:space="preserve"> secondary issue relates to the method and style of regulation. Opponents of New York City’s police practice of stop, question and frisk did not favor deregulation of the rules of weapon possession, they objected to the method the NYPD used to enforce those rules.</w:t>
      </w:r>
    </w:p>
    <w:p w14:paraId="1E3C081B" w14:textId="77777777" w:rsidR="00E7590C" w:rsidRPr="0064725F" w:rsidRDefault="00E7590C" w:rsidP="00E7590C">
      <w:pPr>
        <w:rPr>
          <w:rStyle w:val="StyleUnderline"/>
        </w:rPr>
      </w:pPr>
      <w:r w:rsidRPr="00097192">
        <w:rPr>
          <w:rStyle w:val="StyleUnderline"/>
          <w:highlight w:val="green"/>
        </w:rPr>
        <w:t>In</w:t>
      </w:r>
      <w:r w:rsidRPr="0064725F">
        <w:rPr>
          <w:rStyle w:val="StyleUnderline"/>
        </w:rPr>
        <w:t xml:space="preserve"> a world of </w:t>
      </w:r>
      <w:r w:rsidRPr="00097192">
        <w:rPr>
          <w:rStyle w:val="Emphasis"/>
          <w:highlight w:val="green"/>
        </w:rPr>
        <w:t>growing tech</w:t>
      </w:r>
      <w:r w:rsidRPr="00F05620">
        <w:rPr>
          <w:rStyle w:val="Emphasis"/>
        </w:rPr>
        <w:t xml:space="preserve">nological </w:t>
      </w:r>
      <w:r w:rsidRPr="00097192">
        <w:rPr>
          <w:rStyle w:val="Emphasis"/>
          <w:highlight w:val="green"/>
        </w:rPr>
        <w:t>complexity</w:t>
      </w:r>
      <w:r w:rsidRPr="0064725F">
        <w:rPr>
          <w:rStyle w:val="StyleUnderline"/>
        </w:rPr>
        <w:t xml:space="preserve">, the average person is in no position to understand, evaluate and prevent the </w:t>
      </w:r>
      <w:r w:rsidRPr="00F05620">
        <w:rPr>
          <w:rStyle w:val="Emphasis"/>
        </w:rPr>
        <w:t xml:space="preserve">potential dangers </w:t>
      </w:r>
      <w:r w:rsidRPr="0064725F">
        <w:rPr>
          <w:rStyle w:val="StyleUnderline"/>
        </w:rPr>
        <w:t>they might face.</w:t>
      </w:r>
      <w:r w:rsidRPr="0064725F">
        <w:rPr>
          <w:sz w:val="16"/>
        </w:rPr>
        <w:t xml:space="preserve"> About 1 percent of us work on farms and all of us eat food produced by people we don’t know working for companies that are organized to achieve financial profit. </w:t>
      </w:r>
      <w:r w:rsidRPr="00097192">
        <w:rPr>
          <w:rStyle w:val="StyleUnderline"/>
          <w:highlight w:val="green"/>
        </w:rPr>
        <w:t>We don’t really know much</w:t>
      </w:r>
      <w:r w:rsidRPr="0064725F">
        <w:rPr>
          <w:rStyle w:val="StyleUnderline"/>
        </w:rPr>
        <w:t xml:space="preserve"> about the food we are eating.</w:t>
      </w:r>
      <w:r w:rsidRPr="0064725F">
        <w:rPr>
          <w:sz w:val="16"/>
        </w:rPr>
        <w:t xml:space="preserve"> The capitalist form of organization provides great incentives for efficiency and creativity as companies seek financial gain. A food company that poisons its customers will find little market advantage in that behavior, and so you might argue that self-regulation is all that is needed, and government policing is unneeded. But we have a Food and Drug Administration and rules on food safety because we worry that </w:t>
      </w:r>
      <w:r w:rsidRPr="0064725F">
        <w:rPr>
          <w:rStyle w:val="StyleUnderline"/>
        </w:rPr>
        <w:t xml:space="preserve">the drive for </w:t>
      </w:r>
      <w:r w:rsidRPr="00097192">
        <w:rPr>
          <w:rStyle w:val="StyleUnderline"/>
          <w:highlight w:val="green"/>
        </w:rPr>
        <w:t>short-term profit</w:t>
      </w:r>
      <w:r w:rsidRPr="0064725F">
        <w:rPr>
          <w:rStyle w:val="StyleUnderline"/>
        </w:rPr>
        <w:t xml:space="preserve"> might </w:t>
      </w:r>
      <w:r w:rsidRPr="00097192">
        <w:rPr>
          <w:rStyle w:val="StyleUnderline"/>
          <w:highlight w:val="green"/>
        </w:rPr>
        <w:t>encourage</w:t>
      </w:r>
      <w:r w:rsidRPr="0064725F">
        <w:rPr>
          <w:rStyle w:val="StyleUnderline"/>
        </w:rPr>
        <w:t xml:space="preserve"> a company to </w:t>
      </w:r>
      <w:r w:rsidRPr="00F05620">
        <w:rPr>
          <w:rStyle w:val="Emphasis"/>
        </w:rPr>
        <w:t xml:space="preserve">seek </w:t>
      </w:r>
      <w:r w:rsidRPr="00097192">
        <w:rPr>
          <w:rStyle w:val="Emphasis"/>
          <w:highlight w:val="green"/>
        </w:rPr>
        <w:t>short-cuts</w:t>
      </w:r>
      <w:r w:rsidRPr="00097192">
        <w:rPr>
          <w:rStyle w:val="StyleUnderline"/>
          <w:highlight w:val="green"/>
        </w:rPr>
        <w:t xml:space="preserve"> around</w:t>
      </w:r>
      <w:r w:rsidRPr="0064725F">
        <w:rPr>
          <w:rStyle w:val="StyleUnderline"/>
        </w:rPr>
        <w:t xml:space="preserve"> food </w:t>
      </w:r>
      <w:r w:rsidRPr="00097192">
        <w:rPr>
          <w:rStyle w:val="StyleUnderline"/>
          <w:highlight w:val="green"/>
        </w:rPr>
        <w:t>safety</w:t>
      </w:r>
      <w:r w:rsidRPr="0064725F">
        <w:rPr>
          <w:rStyle w:val="StyleUnderline"/>
        </w:rPr>
        <w:t xml:space="preserve"> requirements. </w:t>
      </w:r>
      <w:r w:rsidRPr="0064725F">
        <w:rPr>
          <w:sz w:val="16"/>
        </w:rPr>
        <w:t xml:space="preserve">We believe that defining poisoning customers as criminal behavior provides an additional disincentive to take food safety short-cuts beyond the long-term self-interest of a food company. </w:t>
      </w:r>
      <w:r w:rsidRPr="00097192">
        <w:rPr>
          <w:rStyle w:val="StyleUnderline"/>
          <w:highlight w:val="green"/>
        </w:rPr>
        <w:t>Remove</w:t>
      </w:r>
      <w:r w:rsidRPr="0064725F">
        <w:rPr>
          <w:rStyle w:val="StyleUnderline"/>
        </w:rPr>
        <w:t xml:space="preserve"> the </w:t>
      </w:r>
      <w:r w:rsidRPr="00097192">
        <w:rPr>
          <w:rStyle w:val="StyleUnderline"/>
          <w:highlight w:val="green"/>
        </w:rPr>
        <w:t>rule</w:t>
      </w:r>
      <w:r w:rsidRPr="0064725F">
        <w:rPr>
          <w:rStyle w:val="StyleUnderline"/>
        </w:rPr>
        <w:t xml:space="preserve"> and threat of punishment </w:t>
      </w:r>
      <w:r w:rsidRPr="00097192">
        <w:rPr>
          <w:rStyle w:val="StyleUnderline"/>
          <w:highlight w:val="green"/>
        </w:rPr>
        <w:t>and</w:t>
      </w:r>
      <w:r w:rsidRPr="0064725F">
        <w:rPr>
          <w:rStyle w:val="StyleUnderline"/>
        </w:rPr>
        <w:t xml:space="preserve"> the </w:t>
      </w:r>
      <w:r w:rsidRPr="00097192">
        <w:rPr>
          <w:rStyle w:val="Emphasis"/>
          <w:highlight w:val="green"/>
        </w:rPr>
        <w:t>probability</w:t>
      </w:r>
      <w:r w:rsidRPr="00097192">
        <w:rPr>
          <w:rStyle w:val="StyleUnderline"/>
          <w:highlight w:val="green"/>
        </w:rPr>
        <w:t xml:space="preserve"> of</w:t>
      </w:r>
      <w:r w:rsidRPr="0064725F">
        <w:rPr>
          <w:rStyle w:val="StyleUnderline"/>
        </w:rPr>
        <w:t xml:space="preserve"> more </w:t>
      </w:r>
      <w:r w:rsidRPr="00097192">
        <w:rPr>
          <w:rStyle w:val="StyleUnderline"/>
          <w:highlight w:val="green"/>
        </w:rPr>
        <w:t>poison</w:t>
      </w:r>
      <w:r w:rsidRPr="004F551D">
        <w:rPr>
          <w:rStyle w:val="StyleUnderline"/>
        </w:rPr>
        <w:t>ed</w:t>
      </w:r>
      <w:r w:rsidRPr="00097192">
        <w:rPr>
          <w:rStyle w:val="StyleUnderline"/>
          <w:highlight w:val="green"/>
        </w:rPr>
        <w:t xml:space="preserve"> </w:t>
      </w:r>
      <w:r w:rsidRPr="004F551D">
        <w:rPr>
          <w:rStyle w:val="StyleUnderline"/>
        </w:rPr>
        <w:t xml:space="preserve">consumers </w:t>
      </w:r>
      <w:r w:rsidRPr="00097192">
        <w:rPr>
          <w:rStyle w:val="Emphasis"/>
          <w:highlight w:val="green"/>
        </w:rPr>
        <w:t>increases</w:t>
      </w:r>
      <w:r w:rsidRPr="00097192">
        <w:rPr>
          <w:rStyle w:val="StyleUnderline"/>
          <w:highlight w:val="green"/>
        </w:rPr>
        <w:t>.</w:t>
      </w:r>
    </w:p>
    <w:p w14:paraId="000FBFB7" w14:textId="77777777" w:rsidR="00E7590C" w:rsidRPr="00E367F1" w:rsidRDefault="00E7590C" w:rsidP="00E7590C">
      <w:pPr>
        <w:rPr>
          <w:rStyle w:val="StyleUnderline"/>
        </w:rPr>
      </w:pPr>
      <w:r w:rsidRPr="00E367F1">
        <w:rPr>
          <w:sz w:val="16"/>
        </w:rPr>
        <w:t xml:space="preserve">The idea that all regulation inhibits capitalism and that the freer the market the better is part of the ideological perversion of the idea of regulation. The opposite view that all regulation is good and only the state is capable of protecting us from harm is an equally ideological perversion of the idea of regulation. </w:t>
      </w:r>
      <w:r w:rsidRPr="00E367F1">
        <w:rPr>
          <w:rStyle w:val="StyleUnderline"/>
        </w:rPr>
        <w:t xml:space="preserve">We need rules to ensure that the </w:t>
      </w:r>
      <w:r w:rsidRPr="00F05620">
        <w:rPr>
          <w:rStyle w:val="Emphasis"/>
        </w:rPr>
        <w:t>game is fair</w:t>
      </w:r>
      <w:r w:rsidRPr="00E367F1">
        <w:rPr>
          <w:rStyle w:val="StyleUnderline"/>
        </w:rPr>
        <w:t xml:space="preserve"> and that the players and bystanders are </w:t>
      </w:r>
      <w:r w:rsidRPr="00F05620">
        <w:rPr>
          <w:rStyle w:val="Emphasis"/>
        </w:rPr>
        <w:t>protected</w:t>
      </w:r>
      <w:r w:rsidRPr="00E367F1">
        <w:rPr>
          <w:rStyle w:val="StyleUnderline"/>
        </w:rPr>
        <w:t xml:space="preserve"> from the </w:t>
      </w:r>
      <w:r w:rsidRPr="00F05620">
        <w:rPr>
          <w:rStyle w:val="Emphasis"/>
        </w:rPr>
        <w:t>negative impacts of competition</w:t>
      </w:r>
      <w:r w:rsidRPr="00E367F1">
        <w:rPr>
          <w:rStyle w:val="StyleUnderline"/>
        </w:rPr>
        <w:t>.</w:t>
      </w:r>
      <w:r w:rsidRPr="00E367F1">
        <w:rPr>
          <w:sz w:val="16"/>
        </w:rPr>
        <w:t xml:space="preserve"> But it is possible to over-regulate and under-regulate. Regulation can stifle production and creativity, but deregulation can harm us and kill us. Regulation, like policing, is necessary but not self-justifying. I accept the idea that risk is necessary for reward. But I want to calculate the risk and quantify the reward. </w:t>
      </w:r>
      <w:r w:rsidRPr="00E367F1">
        <w:rPr>
          <w:rStyle w:val="StyleUnderline"/>
        </w:rPr>
        <w:t xml:space="preserve">In the case of </w:t>
      </w:r>
      <w:r w:rsidRPr="00F05620">
        <w:rPr>
          <w:rStyle w:val="Emphasis"/>
        </w:rPr>
        <w:t>highly complex technologies</w:t>
      </w:r>
      <w:r w:rsidRPr="00E367F1">
        <w:rPr>
          <w:sz w:val="16"/>
        </w:rPr>
        <w:t xml:space="preserve"> like jet planes and chemical plants, </w:t>
      </w:r>
      <w:r w:rsidRPr="00097192">
        <w:rPr>
          <w:rStyle w:val="StyleUnderline"/>
          <w:highlight w:val="green"/>
        </w:rPr>
        <w:t xml:space="preserve">an analysis of </w:t>
      </w:r>
      <w:r w:rsidRPr="00097192">
        <w:rPr>
          <w:rStyle w:val="Emphasis"/>
          <w:highlight w:val="green"/>
        </w:rPr>
        <w:t>risk and reward</w:t>
      </w:r>
      <w:r w:rsidRPr="00097192">
        <w:rPr>
          <w:rStyle w:val="StyleUnderline"/>
          <w:highlight w:val="green"/>
        </w:rPr>
        <w:t xml:space="preserve"> requires</w:t>
      </w:r>
      <w:r w:rsidRPr="00E367F1">
        <w:rPr>
          <w:rStyle w:val="StyleUnderline"/>
        </w:rPr>
        <w:t xml:space="preserve"> scientific </w:t>
      </w:r>
      <w:r w:rsidRPr="00F05620">
        <w:rPr>
          <w:rStyle w:val="Emphasis"/>
        </w:rPr>
        <w:t xml:space="preserve">observation, </w:t>
      </w:r>
      <w:r w:rsidRPr="00097192">
        <w:rPr>
          <w:rStyle w:val="Emphasis"/>
          <w:highlight w:val="green"/>
        </w:rPr>
        <w:t>analysis</w:t>
      </w:r>
      <w:r w:rsidRPr="00E367F1">
        <w:rPr>
          <w:rStyle w:val="StyleUnderline"/>
        </w:rPr>
        <w:t xml:space="preserve">, projection and debate. </w:t>
      </w:r>
      <w:r w:rsidRPr="00097192">
        <w:rPr>
          <w:rStyle w:val="StyleUnderline"/>
          <w:highlight w:val="green"/>
        </w:rPr>
        <w:t xml:space="preserve">That can’t be done when </w:t>
      </w:r>
      <w:r w:rsidRPr="00097192">
        <w:rPr>
          <w:rStyle w:val="Emphasis"/>
          <w:highlight w:val="green"/>
        </w:rPr>
        <w:t>anti-regulatory ideologues</w:t>
      </w:r>
      <w:r w:rsidRPr="00097192">
        <w:rPr>
          <w:rStyle w:val="StyleUnderline"/>
          <w:highlight w:val="green"/>
        </w:rPr>
        <w:t xml:space="preserve"> are</w:t>
      </w:r>
      <w:r w:rsidRPr="00E367F1">
        <w:rPr>
          <w:sz w:val="16"/>
        </w:rPr>
        <w:t xml:space="preserve"> blindly </w:t>
      </w:r>
      <w:r w:rsidRPr="00097192">
        <w:rPr>
          <w:rStyle w:val="StyleUnderline"/>
          <w:highlight w:val="green"/>
        </w:rPr>
        <w:t>moving to dismantle</w:t>
      </w:r>
      <w:r w:rsidRPr="00E367F1">
        <w:rPr>
          <w:rStyle w:val="StyleUnderline"/>
        </w:rPr>
        <w:t xml:space="preserve"> science, </w:t>
      </w:r>
      <w:r w:rsidRPr="00FA7643">
        <w:rPr>
          <w:rStyle w:val="Emphasis"/>
        </w:rPr>
        <w:t>rules</w:t>
      </w:r>
      <w:r w:rsidRPr="00F05620">
        <w:rPr>
          <w:rStyle w:val="Emphasis"/>
        </w:rPr>
        <w:t xml:space="preserve"> and </w:t>
      </w:r>
      <w:r w:rsidRPr="00097192">
        <w:rPr>
          <w:rStyle w:val="Emphasis"/>
          <w:highlight w:val="green"/>
        </w:rPr>
        <w:t>enforcement</w:t>
      </w:r>
      <w:r w:rsidRPr="00E367F1">
        <w:rPr>
          <w:rStyle w:val="StyleUnderline"/>
        </w:rPr>
        <w:t>.</w:t>
      </w:r>
    </w:p>
    <w:p w14:paraId="773A8307" w14:textId="77777777" w:rsidR="00E7590C" w:rsidRPr="00E367F1" w:rsidRDefault="00E7590C" w:rsidP="00E7590C">
      <w:pPr>
        <w:rPr>
          <w:sz w:val="16"/>
        </w:rPr>
      </w:pPr>
      <w:r w:rsidRPr="00097192">
        <w:rPr>
          <w:rStyle w:val="StyleUnderline"/>
          <w:highlight w:val="green"/>
        </w:rPr>
        <w:t xml:space="preserve">Deregulation </w:t>
      </w:r>
      <w:r w:rsidRPr="00097192">
        <w:rPr>
          <w:rStyle w:val="Emphasis"/>
          <w:highlight w:val="green"/>
        </w:rPr>
        <w:t>by definition</w:t>
      </w:r>
      <w:r w:rsidRPr="00097192">
        <w:rPr>
          <w:rStyle w:val="StyleUnderline"/>
          <w:highlight w:val="green"/>
        </w:rPr>
        <w:t xml:space="preserve"> leads to </w:t>
      </w:r>
      <w:r w:rsidRPr="00097192">
        <w:rPr>
          <w:rStyle w:val="Emphasis"/>
          <w:highlight w:val="green"/>
        </w:rPr>
        <w:t>increased danger</w:t>
      </w:r>
      <w:r w:rsidRPr="00E367F1">
        <w:rPr>
          <w:sz w:val="16"/>
        </w:rPr>
        <w:t>. In place of deregulation, I would like to see more effective and scientifically sophisticated rules, enforced with humility and greater government-industry communication. I’d like to reduce the role of lobbyists and ensure that when self-policing is permitted, it always be subject to random and unannounced inspection.</w:t>
      </w:r>
    </w:p>
    <w:p w14:paraId="1AC1A28D" w14:textId="77777777" w:rsidR="00E7590C" w:rsidRPr="00E367F1" w:rsidRDefault="00E7590C" w:rsidP="00E7590C">
      <w:pPr>
        <w:rPr>
          <w:sz w:val="16"/>
        </w:rPr>
      </w:pPr>
      <w:r w:rsidRPr="00FA7643">
        <w:rPr>
          <w:rStyle w:val="StyleUnderline"/>
        </w:rPr>
        <w:t xml:space="preserve">What </w:t>
      </w:r>
      <w:r w:rsidRPr="00097192">
        <w:rPr>
          <w:rStyle w:val="StyleUnderline"/>
          <w:highlight w:val="green"/>
        </w:rPr>
        <w:t>we have</w:t>
      </w:r>
      <w:r w:rsidRPr="00E367F1">
        <w:rPr>
          <w:sz w:val="16"/>
        </w:rPr>
        <w:t xml:space="preserve"> instead </w:t>
      </w:r>
      <w:r w:rsidRPr="00E367F1">
        <w:rPr>
          <w:rStyle w:val="StyleUnderline"/>
        </w:rPr>
        <w:t xml:space="preserve">in Washington </w:t>
      </w:r>
      <w:r w:rsidRPr="00FA7643">
        <w:rPr>
          <w:rStyle w:val="StyleUnderline"/>
        </w:rPr>
        <w:t>is</w:t>
      </w:r>
      <w:r w:rsidRPr="00E367F1">
        <w:rPr>
          <w:rStyle w:val="StyleUnderline"/>
        </w:rPr>
        <w:t xml:space="preserve"> </w:t>
      </w:r>
      <w:r w:rsidRPr="00F05620">
        <w:rPr>
          <w:rStyle w:val="Emphasis"/>
        </w:rPr>
        <w:t>actually worse</w:t>
      </w:r>
      <w:r w:rsidRPr="00E367F1">
        <w:rPr>
          <w:rStyle w:val="StyleUnderline"/>
        </w:rPr>
        <w:t xml:space="preserve"> than pure deregulation, but an effort to </w:t>
      </w:r>
      <w:r w:rsidRPr="00F05620">
        <w:rPr>
          <w:rStyle w:val="Emphasis"/>
        </w:rPr>
        <w:t>delegitimize the idea of government regulation</w:t>
      </w:r>
      <w:r w:rsidRPr="00E367F1">
        <w:rPr>
          <w:rStyle w:val="StyleUnderline"/>
        </w:rPr>
        <w:t xml:space="preserve"> of business.</w:t>
      </w:r>
      <w:r w:rsidRPr="00E367F1">
        <w:rPr>
          <w:sz w:val="16"/>
        </w:rPr>
        <w:t xml:space="preserve"> The danger of this approach is the same as taking the New York Police Department off the streets of New York City. </w:t>
      </w:r>
      <w:r w:rsidRPr="00E367F1">
        <w:rPr>
          <w:rStyle w:val="StyleUnderline"/>
        </w:rPr>
        <w:t>It’s a</w:t>
      </w:r>
      <w:r w:rsidRPr="00097192">
        <w:rPr>
          <w:rStyle w:val="StyleUnderline"/>
          <w:highlight w:val="green"/>
        </w:rPr>
        <w:t xml:space="preserve">n invitation to </w:t>
      </w:r>
      <w:r w:rsidRPr="00097192">
        <w:rPr>
          <w:rStyle w:val="Emphasis"/>
          <w:highlight w:val="green"/>
        </w:rPr>
        <w:t>lawlessness and dangerous behavior</w:t>
      </w:r>
      <w:r w:rsidRPr="00E367F1">
        <w:rPr>
          <w:sz w:val="16"/>
        </w:rPr>
        <w:t>. Most of us don’t live on acres of land in the wild west, but in cities, whereas Paul Simon once wrote, “one man’s ceiling is another man’s floor.” Our actions almost inevitably impact others, and the behavior of others affects us.</w:t>
      </w:r>
    </w:p>
    <w:p w14:paraId="1185B7D8" w14:textId="77777777" w:rsidR="00E7590C" w:rsidRPr="00E367F1" w:rsidRDefault="00E7590C" w:rsidP="00E7590C">
      <w:pPr>
        <w:rPr>
          <w:sz w:val="16"/>
        </w:rPr>
      </w:pPr>
      <w:r w:rsidRPr="00E367F1">
        <w:rPr>
          <w:sz w:val="16"/>
        </w:rPr>
        <w:t xml:space="preserve">Of course, rules, crime and punishment are not the only methods for encouraging socially responsible behavior. Positive role models, economic incentives, moral suasion, education and technical assistance can have equally positive results. But they require a foundation of law and correct behavior. </w:t>
      </w:r>
      <w:r w:rsidRPr="00E367F1">
        <w:rPr>
          <w:rStyle w:val="StyleUnderline"/>
        </w:rPr>
        <w:t xml:space="preserve">Socially responsible behavior needs to be </w:t>
      </w:r>
      <w:r w:rsidRPr="00127D65">
        <w:rPr>
          <w:rStyle w:val="Emphasis"/>
        </w:rPr>
        <w:t>defined by law</w:t>
      </w:r>
      <w:r w:rsidRPr="00E367F1">
        <w:rPr>
          <w:rStyle w:val="StyleUnderline"/>
        </w:rPr>
        <w:t xml:space="preserve">. </w:t>
      </w:r>
      <w:r w:rsidRPr="00097192">
        <w:rPr>
          <w:rStyle w:val="StyleUnderline"/>
          <w:highlight w:val="green"/>
        </w:rPr>
        <w:t xml:space="preserve">Reducing </w:t>
      </w:r>
      <w:r w:rsidRPr="00097192">
        <w:rPr>
          <w:rStyle w:val="Emphasis"/>
          <w:highlight w:val="green"/>
        </w:rPr>
        <w:t>greenhouse gasses</w:t>
      </w:r>
      <w:r w:rsidRPr="00097192">
        <w:rPr>
          <w:rStyle w:val="StyleUnderline"/>
          <w:highlight w:val="green"/>
        </w:rPr>
        <w:t xml:space="preserve"> </w:t>
      </w:r>
      <w:r w:rsidRPr="00097192">
        <w:rPr>
          <w:rStyle w:val="Emphasis"/>
          <w:highlight w:val="green"/>
        </w:rPr>
        <w:t>is difficult</w:t>
      </w:r>
      <w:r w:rsidRPr="00E367F1">
        <w:rPr>
          <w:rStyle w:val="StyleUnderline"/>
        </w:rPr>
        <w:t xml:space="preserve"> to achieve </w:t>
      </w:r>
      <w:r w:rsidRPr="00097192">
        <w:rPr>
          <w:rStyle w:val="StyleUnderline"/>
          <w:highlight w:val="green"/>
        </w:rPr>
        <w:t>if</w:t>
      </w:r>
      <w:r w:rsidRPr="00E367F1">
        <w:rPr>
          <w:rStyle w:val="StyleUnderline"/>
        </w:rPr>
        <w:t xml:space="preserve"> these </w:t>
      </w:r>
      <w:r w:rsidRPr="00097192">
        <w:rPr>
          <w:rStyle w:val="StyleUnderline"/>
          <w:highlight w:val="green"/>
        </w:rPr>
        <w:t xml:space="preserve">emissions are </w:t>
      </w:r>
      <w:r w:rsidRPr="00097192">
        <w:rPr>
          <w:rStyle w:val="Emphasis"/>
          <w:highlight w:val="green"/>
        </w:rPr>
        <w:t>not defined as pollutants</w:t>
      </w:r>
      <w:r w:rsidRPr="00E367F1">
        <w:rPr>
          <w:rStyle w:val="StyleUnderline"/>
        </w:rPr>
        <w:t>.</w:t>
      </w:r>
      <w:r w:rsidRPr="00E367F1">
        <w:rPr>
          <w:sz w:val="16"/>
        </w:rPr>
        <w:t xml:space="preserve"> Once they are defined as pollutants, reductions can be achieved through tax incentives, technical assistance, or direct grants-in-aid. They can also be achieved through command-and-control regulation. The issue for policymakers should be: What would be more effective, incentives or disincentives? Or should there be a mix of both? Regulated parties are too often defined as criminals that have not yet been caught. That approach makes little sense if we want to achieve the benefits of production while minimizing the costs.</w:t>
      </w:r>
    </w:p>
    <w:p w14:paraId="51EA8AEC" w14:textId="77777777" w:rsidR="00E7590C" w:rsidRPr="00E367F1" w:rsidRDefault="00E7590C" w:rsidP="00E7590C">
      <w:pPr>
        <w:rPr>
          <w:sz w:val="16"/>
        </w:rPr>
      </w:pPr>
      <w:r w:rsidRPr="00E367F1">
        <w:rPr>
          <w:rStyle w:val="StyleUnderline"/>
        </w:rPr>
        <w:t>Two recent examples of under-regulation illustrate the danger</w:t>
      </w:r>
      <w:r w:rsidRPr="00E367F1">
        <w:rPr>
          <w:sz w:val="16"/>
        </w:rPr>
        <w:t xml:space="preserve"> of deregulation: The regulation of the </w:t>
      </w:r>
      <w:r w:rsidRPr="00127D65">
        <w:rPr>
          <w:rStyle w:val="Emphasis"/>
        </w:rPr>
        <w:t>Boeing 737 Max</w:t>
      </w:r>
      <w:r w:rsidRPr="00E367F1">
        <w:rPr>
          <w:rStyle w:val="StyleUnderline"/>
        </w:rPr>
        <w:t xml:space="preserve"> jet plane and the </w:t>
      </w:r>
      <w:r w:rsidRPr="00127D65">
        <w:rPr>
          <w:rStyle w:val="Emphasis"/>
        </w:rPr>
        <w:t>explosion of chemical plants</w:t>
      </w:r>
      <w:r w:rsidRPr="00E367F1">
        <w:rPr>
          <w:sz w:val="16"/>
        </w:rPr>
        <w:t xml:space="preserve"> in Texas. There are sadly many other examples we could examine.</w:t>
      </w:r>
    </w:p>
    <w:p w14:paraId="2DE05514" w14:textId="77777777" w:rsidR="00E7590C" w:rsidRPr="00E367F1" w:rsidRDefault="00E7590C" w:rsidP="00E7590C">
      <w:pPr>
        <w:rPr>
          <w:sz w:val="16"/>
          <w:szCs w:val="16"/>
        </w:rPr>
      </w:pPr>
      <w:r w:rsidRPr="00E367F1">
        <w:rPr>
          <w:sz w:val="16"/>
          <w:szCs w:val="16"/>
        </w:rPr>
        <w:t>The regulatory failure of the U.S. federal government and Boeing over the 737 Max is obvious. Due in part to budget cuts and in part to anti-regulatory ideology, the Federal Aviation Administration (FAA) delegated some of the regulatory process to Boeing which was in a hurry to bring its new plane to market. David Gelles and Natalie Kitroeff summarized the findings of a federal task force probing this regulatory process in the New York Times this past October. According to their piece:</w:t>
      </w:r>
    </w:p>
    <w:p w14:paraId="122CB5D6" w14:textId="77777777" w:rsidR="00E7590C" w:rsidRPr="00E367F1" w:rsidRDefault="00E7590C" w:rsidP="00E7590C">
      <w:pPr>
        <w:rPr>
          <w:sz w:val="16"/>
          <w:szCs w:val="16"/>
        </w:rPr>
      </w:pPr>
      <w:r w:rsidRPr="00E367F1">
        <w:rPr>
          <w:sz w:val="16"/>
          <w:szCs w:val="16"/>
        </w:rPr>
        <w:t>“The Federal Aviation Administration relied heavily on Boeing employees to vouch for the safety of the Max and lacked the ability to effectively analyze much of what Boeing did share about the new plane, according to the report by a multiagency task force. The system of delegation is now being scrutinized by lawmakers in the wake of the tragedies. Boeing employees who worked on behalf of the F.A.A. faced “undue pressures” at times during the plane’s development because of “conflicting priorities,” according to the report.”</w:t>
      </w:r>
    </w:p>
    <w:p w14:paraId="584896DA" w14:textId="77777777" w:rsidR="00E7590C" w:rsidRPr="00E367F1" w:rsidRDefault="00E7590C" w:rsidP="00E7590C">
      <w:pPr>
        <w:rPr>
          <w:sz w:val="16"/>
        </w:rPr>
      </w:pPr>
      <w:r w:rsidRPr="00E367F1">
        <w:rPr>
          <w:rStyle w:val="StyleUnderline"/>
        </w:rPr>
        <w:t xml:space="preserve">To Boeing senior management, regulation was just a </w:t>
      </w:r>
      <w:r w:rsidRPr="00127D65">
        <w:rPr>
          <w:rStyle w:val="Emphasis"/>
        </w:rPr>
        <w:t>little check-off process</w:t>
      </w:r>
      <w:r w:rsidRPr="00E367F1">
        <w:rPr>
          <w:rStyle w:val="StyleUnderline"/>
        </w:rPr>
        <w:t xml:space="preserve"> on the way to the market. The FAA has been </w:t>
      </w:r>
      <w:r w:rsidRPr="00127D65">
        <w:rPr>
          <w:rStyle w:val="Emphasis"/>
        </w:rPr>
        <w:t xml:space="preserve">hollowed out of technical capacity </w:t>
      </w:r>
      <w:r w:rsidRPr="00E367F1">
        <w:rPr>
          <w:rStyle w:val="StyleUnderline"/>
        </w:rPr>
        <w:t xml:space="preserve">by decades of </w:t>
      </w:r>
      <w:r w:rsidRPr="00127D65">
        <w:rPr>
          <w:rStyle w:val="Emphasis"/>
        </w:rPr>
        <w:t>anti-regulatory ideology</w:t>
      </w:r>
      <w:r w:rsidRPr="00E367F1">
        <w:rPr>
          <w:rStyle w:val="StyleUnderline"/>
        </w:rPr>
        <w:t xml:space="preserve"> which was ineffectively countered</w:t>
      </w:r>
      <w:r w:rsidRPr="00E367F1">
        <w:rPr>
          <w:sz w:val="16"/>
        </w:rPr>
        <w:t xml:space="preserve"> by eight years of the Obama presidency. Once the Tea Party took over the budget process, the Obama White House was never able to restore capacity to regulatory agencies. The Environmental Protection Agency lost over 2,000 staff during the Obama years. The FAA did not have the ability to understand and assess the safety of the jet’s technology. Instead of preventing death and destruction, it took two tragic crashes to ground the plane and begin the assessment that should have taken place before the plane was allowed to fly.</w:t>
      </w:r>
    </w:p>
    <w:p w14:paraId="73D0074D" w14:textId="77777777" w:rsidR="00E7590C" w:rsidRPr="00F05620" w:rsidRDefault="00E7590C" w:rsidP="00E7590C">
      <w:pPr>
        <w:rPr>
          <w:sz w:val="16"/>
        </w:rPr>
      </w:pPr>
      <w:r w:rsidRPr="00F05620">
        <w:rPr>
          <w:sz w:val="16"/>
        </w:rPr>
        <w:t xml:space="preserve">And </w:t>
      </w:r>
      <w:r w:rsidRPr="00F05620">
        <w:rPr>
          <w:rStyle w:val="StyleUnderline"/>
        </w:rPr>
        <w:t>then we have</w:t>
      </w:r>
      <w:r w:rsidRPr="00F05620">
        <w:rPr>
          <w:sz w:val="16"/>
        </w:rPr>
        <w:t xml:space="preserve"> last week’s </w:t>
      </w:r>
      <w:r w:rsidRPr="00127D65">
        <w:rPr>
          <w:rStyle w:val="Emphasis"/>
        </w:rPr>
        <w:t xml:space="preserve">massive </w:t>
      </w:r>
      <w:r w:rsidRPr="00097192">
        <w:rPr>
          <w:rStyle w:val="Emphasis"/>
          <w:highlight w:val="green"/>
        </w:rPr>
        <w:t>fire</w:t>
      </w:r>
      <w:r w:rsidRPr="00097192">
        <w:rPr>
          <w:rStyle w:val="StyleUnderline"/>
          <w:highlight w:val="green"/>
        </w:rPr>
        <w:t xml:space="preserve"> and </w:t>
      </w:r>
      <w:r w:rsidRPr="00097192">
        <w:rPr>
          <w:rStyle w:val="Emphasis"/>
          <w:highlight w:val="green"/>
        </w:rPr>
        <w:t>explosion</w:t>
      </w:r>
      <w:r w:rsidRPr="00097192">
        <w:rPr>
          <w:rStyle w:val="StyleUnderline"/>
          <w:highlight w:val="green"/>
        </w:rPr>
        <w:t xml:space="preserve"> at a </w:t>
      </w:r>
      <w:r w:rsidRPr="00097192">
        <w:rPr>
          <w:rStyle w:val="Emphasis"/>
          <w:highlight w:val="green"/>
        </w:rPr>
        <w:t>chemical plant</w:t>
      </w:r>
      <w:r w:rsidRPr="00F05620">
        <w:rPr>
          <w:sz w:val="16"/>
        </w:rPr>
        <w:t xml:space="preserve"> in Port Neches, Texas. </w:t>
      </w:r>
      <w:r w:rsidRPr="00F05620">
        <w:rPr>
          <w:rStyle w:val="StyleUnderline"/>
        </w:rPr>
        <w:t xml:space="preserve">The danger of additional explosions and toxic emissions forced the temporary evacuation of thousands of nearby residents and </w:t>
      </w:r>
      <w:r w:rsidRPr="00097192">
        <w:rPr>
          <w:rStyle w:val="StyleUnderline"/>
          <w:highlight w:val="green"/>
        </w:rPr>
        <w:t xml:space="preserve">was </w:t>
      </w:r>
      <w:r w:rsidRPr="00097192">
        <w:rPr>
          <w:rStyle w:val="Emphasis"/>
          <w:highlight w:val="green"/>
        </w:rPr>
        <w:t>not an</w:t>
      </w:r>
      <w:r w:rsidRPr="00097192">
        <w:rPr>
          <w:rStyle w:val="StyleUnderline"/>
          <w:highlight w:val="green"/>
        </w:rPr>
        <w:t xml:space="preserve"> </w:t>
      </w:r>
      <w:r w:rsidRPr="00097192">
        <w:rPr>
          <w:rStyle w:val="Emphasis"/>
          <w:highlight w:val="green"/>
        </w:rPr>
        <w:t>isolated</w:t>
      </w:r>
      <w:r w:rsidRPr="00292CDF">
        <w:rPr>
          <w:rStyle w:val="Emphasis"/>
        </w:rPr>
        <w:t xml:space="preserve"> or rare </w:t>
      </w:r>
      <w:r w:rsidRPr="00097192">
        <w:rPr>
          <w:rStyle w:val="Emphasis"/>
          <w:highlight w:val="green"/>
        </w:rPr>
        <w:t>occurrence</w:t>
      </w:r>
      <w:r w:rsidRPr="00F05620">
        <w:rPr>
          <w:rStyle w:val="StyleUnderline"/>
        </w:rPr>
        <w:t>.</w:t>
      </w:r>
      <w:r w:rsidRPr="00F05620">
        <w:rPr>
          <w:sz w:val="16"/>
        </w:rPr>
        <w:t xml:space="preserve"> According to Merrit Kennedy of NPR:</w:t>
      </w:r>
    </w:p>
    <w:p w14:paraId="0EB51A93" w14:textId="77777777" w:rsidR="00E7590C" w:rsidRPr="00F05620" w:rsidRDefault="00E7590C" w:rsidP="00E7590C">
      <w:pPr>
        <w:ind w:left="720"/>
        <w:rPr>
          <w:sz w:val="16"/>
          <w:szCs w:val="16"/>
        </w:rPr>
      </w:pPr>
      <w:r w:rsidRPr="00F05620">
        <w:rPr>
          <w:sz w:val="16"/>
          <w:szCs w:val="16"/>
        </w:rPr>
        <w:t>“The explosion is the latest in a string of industrial incidents in the region. The Houston area saw three fires at chemical facilities in a month-long span in March and April — including an explosion at the KMCO plant in Crosby that killed a worker, as Houston Public Media’s Florian Martin reported. In July, more than 30 people were treated for minor injuries after a fire at an Exxon Mobil refinery in Baytown… A search of Texas Commission on Environmental Quality records shows that this year, TPC Group [owner of the plant] has been ordered to pay more than $378,000 in fines over multiple environmental violations at two facilities, in Port Neches and in Houston.”</w:t>
      </w:r>
    </w:p>
    <w:p w14:paraId="54C927C8" w14:textId="77777777" w:rsidR="00E7590C" w:rsidRPr="00F05620" w:rsidRDefault="00E7590C" w:rsidP="00E7590C">
      <w:pPr>
        <w:rPr>
          <w:sz w:val="16"/>
          <w:szCs w:val="16"/>
        </w:rPr>
      </w:pPr>
      <w:r w:rsidRPr="00F05620">
        <w:rPr>
          <w:sz w:val="16"/>
          <w:szCs w:val="16"/>
        </w:rPr>
        <w:t>Texas prides itself on its free market-focused, lightly policed approach to business policy, and so along with jobs and growth, they get blown out windows and toxic fumes. A well-managed factory controls its emissions and has enough safety protocols in place to avoid blowing up. But the people who work at the plant that might want to spend a little more time and money to make the place safer and cleaner are delegitimized by the absence of effective government oversight. The only good news is that the first explosion was at 1 AM and not 1 PM or the impact on workers and residents could well have been greater.</w:t>
      </w:r>
    </w:p>
    <w:p w14:paraId="44080E34" w14:textId="77777777" w:rsidR="00E7590C" w:rsidRDefault="00E7590C" w:rsidP="00E7590C">
      <w:pPr>
        <w:rPr>
          <w:rStyle w:val="StyleUnderline"/>
        </w:rPr>
      </w:pPr>
      <w:r w:rsidRPr="00F05620">
        <w:rPr>
          <w:rStyle w:val="StyleUnderline"/>
        </w:rPr>
        <w:t xml:space="preserve">The </w:t>
      </w:r>
      <w:r w:rsidRPr="00292CDF">
        <w:rPr>
          <w:rStyle w:val="Emphasis"/>
        </w:rPr>
        <w:t>danger of deregulation</w:t>
      </w:r>
      <w:r w:rsidRPr="00F05620">
        <w:rPr>
          <w:rStyle w:val="StyleUnderline"/>
        </w:rPr>
        <w:t xml:space="preserve"> is that without </w:t>
      </w:r>
      <w:r w:rsidRPr="00292CDF">
        <w:rPr>
          <w:rStyle w:val="Emphasis"/>
        </w:rPr>
        <w:t>adequate policing</w:t>
      </w:r>
      <w:r w:rsidRPr="00F05620">
        <w:rPr>
          <w:rStyle w:val="StyleUnderline"/>
        </w:rPr>
        <w:t xml:space="preserve"> of </w:t>
      </w:r>
      <w:r w:rsidRPr="00292CDF">
        <w:rPr>
          <w:rStyle w:val="Emphasis"/>
        </w:rPr>
        <w:t>complex technical processes</w:t>
      </w:r>
      <w:r w:rsidRPr="00F05620">
        <w:rPr>
          <w:rStyle w:val="StyleUnderline"/>
        </w:rPr>
        <w:t xml:space="preserve">, the public is left to the </w:t>
      </w:r>
      <w:r w:rsidRPr="00292CDF">
        <w:rPr>
          <w:rStyle w:val="Emphasis"/>
        </w:rPr>
        <w:t>mercy of the market</w:t>
      </w:r>
      <w:r w:rsidRPr="00F05620">
        <w:rPr>
          <w:rStyle w:val="StyleUnderline"/>
        </w:rPr>
        <w:t>.</w:t>
      </w:r>
      <w:r w:rsidRPr="00F05620">
        <w:rPr>
          <w:sz w:val="16"/>
        </w:rPr>
        <w:t xml:space="preserve"> Most </w:t>
      </w:r>
      <w:r w:rsidRPr="00F05620">
        <w:rPr>
          <w:rStyle w:val="StyleUnderline"/>
        </w:rPr>
        <w:t>businesses</w:t>
      </w:r>
      <w:r w:rsidRPr="00F05620">
        <w:rPr>
          <w:sz w:val="16"/>
        </w:rPr>
        <w:t xml:space="preserve"> are well run and pay attention to safety and emissions. But clearly, some are poorly run and </w:t>
      </w:r>
      <w:r w:rsidRPr="00F05620">
        <w:rPr>
          <w:rStyle w:val="StyleUnderline"/>
        </w:rPr>
        <w:t xml:space="preserve">place short-run profits </w:t>
      </w:r>
      <w:r w:rsidRPr="00292CDF">
        <w:rPr>
          <w:rStyle w:val="Emphasis"/>
        </w:rPr>
        <w:t>over</w:t>
      </w:r>
      <w:r w:rsidRPr="00F05620">
        <w:rPr>
          <w:rStyle w:val="StyleUnderline"/>
        </w:rPr>
        <w:t xml:space="preserve"> health and safety. Regulation reinforces correct behavior and justifies investment in safety. </w:t>
      </w:r>
      <w:r w:rsidRPr="00097192">
        <w:rPr>
          <w:rStyle w:val="StyleUnderline"/>
          <w:highlight w:val="green"/>
        </w:rPr>
        <w:t xml:space="preserve">Deregulation </w:t>
      </w:r>
      <w:r w:rsidRPr="00097192">
        <w:rPr>
          <w:rStyle w:val="Emphasis"/>
          <w:highlight w:val="green"/>
        </w:rPr>
        <w:t>reinforces a Wild West mindset</w:t>
      </w:r>
      <w:r w:rsidRPr="00F05620">
        <w:rPr>
          <w:rStyle w:val="StyleUnderline"/>
        </w:rPr>
        <w:t xml:space="preserve"> that is </w:t>
      </w:r>
      <w:r w:rsidRPr="00097192">
        <w:rPr>
          <w:rStyle w:val="Emphasis"/>
          <w:highlight w:val="green"/>
        </w:rPr>
        <w:t>inappropriate</w:t>
      </w:r>
      <w:r w:rsidRPr="00097192">
        <w:rPr>
          <w:rStyle w:val="StyleUnderline"/>
          <w:highlight w:val="green"/>
        </w:rPr>
        <w:t xml:space="preserve"> for the</w:t>
      </w:r>
      <w:r w:rsidRPr="00F05620">
        <w:rPr>
          <w:rStyle w:val="StyleUnderline"/>
        </w:rPr>
        <w:t xml:space="preserve"> crowded </w:t>
      </w:r>
      <w:r w:rsidRPr="00097192">
        <w:rPr>
          <w:rStyle w:val="StyleUnderline"/>
          <w:highlight w:val="green"/>
        </w:rPr>
        <w:t>planet</w:t>
      </w:r>
      <w:r w:rsidRPr="00F05620">
        <w:rPr>
          <w:rStyle w:val="StyleUnderline"/>
        </w:rPr>
        <w:t xml:space="preserve"> that we all live on.</w:t>
      </w:r>
    </w:p>
    <w:p w14:paraId="0415C5F9" w14:textId="77777777" w:rsidR="00E7590C" w:rsidRDefault="00E7590C" w:rsidP="00E7590C">
      <w:pPr>
        <w:rPr>
          <w:rStyle w:val="StyleUnderline"/>
        </w:rPr>
      </w:pPr>
    </w:p>
    <w:p w14:paraId="52589635" w14:textId="77777777" w:rsidR="00E7590C" w:rsidRDefault="00E7590C" w:rsidP="00E7590C">
      <w:pPr>
        <w:pStyle w:val="Heading3"/>
      </w:pPr>
      <w:r>
        <w:t>1NC---DA</w:t>
      </w:r>
    </w:p>
    <w:p w14:paraId="2B87444D" w14:textId="77777777" w:rsidR="00E7590C" w:rsidRDefault="00E7590C" w:rsidP="00E7590C">
      <w:r>
        <w:t>Convergence DA</w:t>
      </w:r>
    </w:p>
    <w:p w14:paraId="7F53F7AA" w14:textId="77777777" w:rsidR="00E7590C" w:rsidRDefault="00E7590C" w:rsidP="00E7590C"/>
    <w:p w14:paraId="53512FB7" w14:textId="77777777" w:rsidR="00E7590C" w:rsidRPr="00E114BD" w:rsidRDefault="00E7590C" w:rsidP="00E7590C"/>
    <w:p w14:paraId="6CA05C2A" w14:textId="77777777" w:rsidR="00E7590C" w:rsidRPr="00BA5A56" w:rsidRDefault="00E7590C" w:rsidP="00E7590C">
      <w:pPr>
        <w:spacing w:after="0" w:line="240" w:lineRule="auto"/>
        <w:outlineLvl w:val="3"/>
        <w:rPr>
          <w:rFonts w:eastAsia="Times New Roman"/>
          <w:b/>
          <w:bCs/>
          <w:sz w:val="24"/>
          <w:szCs w:val="24"/>
        </w:rPr>
      </w:pPr>
      <w:r>
        <w:rPr>
          <w:rFonts w:eastAsia="Times New Roman" w:cs="Calibri"/>
          <w:b/>
          <w:bCs/>
          <w:sz w:val="26"/>
          <w:szCs w:val="26"/>
        </w:rPr>
        <w:t>Global antitrust has effectively converged around the consumer welfare standard now</w:t>
      </w:r>
    </w:p>
    <w:p w14:paraId="5EFCAB8C" w14:textId="77777777" w:rsidR="00E7590C" w:rsidRPr="00BA5A56" w:rsidRDefault="00E7590C" w:rsidP="00E7590C">
      <w:pPr>
        <w:spacing w:before="15" w:after="180" w:line="240" w:lineRule="auto"/>
        <w:rPr>
          <w:rFonts w:eastAsia="Times New Roman"/>
          <w:sz w:val="24"/>
          <w:szCs w:val="24"/>
        </w:rPr>
      </w:pPr>
      <w:r w:rsidRPr="00BA5A56">
        <w:rPr>
          <w:rFonts w:eastAsia="Times New Roman" w:cs="Calibri"/>
          <w:b/>
          <w:bCs/>
          <w:sz w:val="26"/>
          <w:szCs w:val="26"/>
        </w:rPr>
        <w:t>Lopez-Galdos 17</w:t>
      </w:r>
      <w:r w:rsidRPr="00BA5A56">
        <w:rPr>
          <w:rFonts w:eastAsia="Times New Roman" w:cs="Calibri"/>
        </w:rPr>
        <w:t> –</w:t>
      </w:r>
      <w:r w:rsidRPr="00BA5A56">
        <w:rPr>
          <w:rFonts w:eastAsia="Times New Roman" w:cs="Calibri"/>
          <w:sz w:val="24"/>
          <w:szCs w:val="24"/>
        </w:rPr>
        <w:t> </w:t>
      </w:r>
      <w:r w:rsidRPr="00BA5A56">
        <w:rPr>
          <w:rFonts w:eastAsia="Times New Roman" w:cs="Calibri"/>
        </w:rPr>
        <w:t>Global Competition Counsel at the Computer &amp; Communications Industry Association</w:t>
      </w:r>
    </w:p>
    <w:p w14:paraId="1E4DF01B" w14:textId="77777777" w:rsidR="00E7590C" w:rsidRPr="00BA5A56" w:rsidRDefault="00E7590C" w:rsidP="00E7590C">
      <w:pPr>
        <w:spacing w:before="15" w:after="180" w:line="240" w:lineRule="auto"/>
        <w:rPr>
          <w:rFonts w:eastAsia="Times New Roman"/>
          <w:sz w:val="24"/>
          <w:szCs w:val="24"/>
        </w:rPr>
      </w:pPr>
      <w:r w:rsidRPr="00BA5A56">
        <w:rPr>
          <w:rFonts w:eastAsia="Times New Roman" w:cs="Calibri"/>
        </w:rPr>
        <w:t>Marianela Lopez-Galdos, "Antitrust in 60 Seconds: Is the Consumer Welfare Standard Appropriate?," Disruptive Competition Project, 11-17-2017, https://www.project-disco.org/competition/111717-antitrust-in-60-seconds-is-the-consumer-welfare-standard-appropriate/</w:t>
      </w:r>
    </w:p>
    <w:p w14:paraId="2F00F1E8" w14:textId="77777777" w:rsidR="00E7590C" w:rsidRPr="00BA5A56" w:rsidRDefault="00E7590C" w:rsidP="00E7590C">
      <w:pPr>
        <w:rPr>
          <w:rStyle w:val="StyleUnderline"/>
        </w:rPr>
      </w:pPr>
      <w:r w:rsidRPr="00BA5A56">
        <w:rPr>
          <w:rStyle w:val="StyleUnderline"/>
        </w:rPr>
        <w:t>What do other competition systems do?</w:t>
      </w:r>
    </w:p>
    <w:p w14:paraId="524D30AA" w14:textId="77777777" w:rsidR="00E7590C" w:rsidRPr="0029515E" w:rsidRDefault="00E7590C" w:rsidP="00E7590C">
      <w:pPr>
        <w:rPr>
          <w:rStyle w:val="Emphasis"/>
        </w:rPr>
      </w:pPr>
      <w:r w:rsidRPr="00BA5A56">
        <w:rPr>
          <w:rStyle w:val="StyleUnderline"/>
        </w:rPr>
        <w:t xml:space="preserve">In the </w:t>
      </w:r>
      <w:r w:rsidRPr="0029515E">
        <w:rPr>
          <w:rStyle w:val="Emphasis"/>
        </w:rPr>
        <w:t>rest of the world</w:t>
      </w:r>
      <w:r w:rsidRPr="00BA5A56">
        <w:rPr>
          <w:rStyle w:val="StyleUnderline"/>
        </w:rPr>
        <w:t>, including the European Union, most competition systems</w:t>
      </w:r>
      <w:r w:rsidRPr="0029515E">
        <w:rPr>
          <w:sz w:val="16"/>
        </w:rPr>
        <w:t xml:space="preserve"> were put in place in the post-war periods. As such, the pursuit of pluralistic goals guided by public interest concerns through the competition system was a method by which these toddling democracies sought to boost and defend their nascent democratic process.  That being said, competition systems </w:t>
      </w:r>
      <w:r w:rsidRPr="0029515E">
        <w:rPr>
          <w:rStyle w:val="StyleUnderline"/>
        </w:rPr>
        <w:t xml:space="preserve">have </w:t>
      </w:r>
      <w:r w:rsidRPr="0029515E">
        <w:rPr>
          <w:rStyle w:val="Emphasis"/>
        </w:rPr>
        <w:t>evolved</w:t>
      </w:r>
      <w:r w:rsidRPr="0029515E">
        <w:rPr>
          <w:rStyle w:val="StyleUnderline"/>
        </w:rPr>
        <w:t xml:space="preserve">, and </w:t>
      </w:r>
      <w:r w:rsidRPr="00D20BF6">
        <w:rPr>
          <w:rStyle w:val="StyleUnderline"/>
          <w:highlight w:val="green"/>
        </w:rPr>
        <w:t>mature ones have</w:t>
      </w:r>
      <w:r w:rsidRPr="0029515E">
        <w:rPr>
          <w:rStyle w:val="StyleUnderline"/>
        </w:rPr>
        <w:t xml:space="preserve"> </w:t>
      </w:r>
      <w:r w:rsidRPr="00D20BF6">
        <w:rPr>
          <w:rStyle w:val="Emphasis"/>
          <w:highlight w:val="green"/>
        </w:rPr>
        <w:t>narrowed</w:t>
      </w:r>
      <w:r w:rsidRPr="0029515E">
        <w:rPr>
          <w:rStyle w:val="Emphasis"/>
        </w:rPr>
        <w:t xml:space="preserve"> the </w:t>
      </w:r>
      <w:r w:rsidRPr="00D20BF6">
        <w:rPr>
          <w:rStyle w:val="Emphasis"/>
          <w:highlight w:val="green"/>
        </w:rPr>
        <w:t>antitrust analysis</w:t>
      </w:r>
      <w:r w:rsidRPr="00D20BF6">
        <w:rPr>
          <w:rStyle w:val="StyleUnderline"/>
          <w:highlight w:val="green"/>
        </w:rPr>
        <w:t xml:space="preserve"> to focus on </w:t>
      </w:r>
      <w:r w:rsidRPr="00D20BF6">
        <w:rPr>
          <w:rStyle w:val="Emphasis"/>
          <w:highlight w:val="green"/>
        </w:rPr>
        <w:t>consumer welfare</w:t>
      </w:r>
      <w:r w:rsidRPr="0029515E">
        <w:rPr>
          <w:rStyle w:val="Emphasis"/>
        </w:rPr>
        <w:t>.</w:t>
      </w:r>
    </w:p>
    <w:p w14:paraId="7650CC5C" w14:textId="77777777" w:rsidR="00E7590C" w:rsidRDefault="00E7590C" w:rsidP="00E7590C">
      <w:pPr>
        <w:rPr>
          <w:sz w:val="16"/>
        </w:rPr>
      </w:pPr>
      <w:r w:rsidRPr="0029515E">
        <w:rPr>
          <w:sz w:val="16"/>
        </w:rPr>
        <w:t xml:space="preserve">In this context, </w:t>
      </w:r>
      <w:r w:rsidRPr="0029515E">
        <w:rPr>
          <w:rStyle w:val="StyleUnderline"/>
        </w:rPr>
        <w:t xml:space="preserve">it is noteworthy that the </w:t>
      </w:r>
      <w:r w:rsidRPr="00D20BF6">
        <w:rPr>
          <w:rStyle w:val="StyleUnderline"/>
          <w:highlight w:val="green"/>
        </w:rPr>
        <w:t>UN</w:t>
      </w:r>
      <w:r w:rsidRPr="0029515E">
        <w:rPr>
          <w:rStyle w:val="StyleUnderline"/>
        </w:rPr>
        <w:t xml:space="preserve"> and </w:t>
      </w:r>
      <w:r w:rsidRPr="00D20BF6">
        <w:rPr>
          <w:rStyle w:val="StyleUnderline"/>
          <w:highlight w:val="green"/>
        </w:rPr>
        <w:t>OECD</w:t>
      </w:r>
      <w:r w:rsidRPr="0029515E">
        <w:rPr>
          <w:rStyle w:val="StyleUnderline"/>
        </w:rPr>
        <w:t xml:space="preserve"> have separately </w:t>
      </w:r>
      <w:r w:rsidRPr="00D20BF6">
        <w:rPr>
          <w:rStyle w:val="StyleUnderline"/>
          <w:highlight w:val="green"/>
        </w:rPr>
        <w:t>concluded</w:t>
      </w:r>
      <w:r w:rsidRPr="0029515E">
        <w:rPr>
          <w:rStyle w:val="StyleUnderline"/>
        </w:rPr>
        <w:t xml:space="preserve"> that many </w:t>
      </w:r>
      <w:r w:rsidRPr="00D20BF6">
        <w:rPr>
          <w:rStyle w:val="StyleUnderline"/>
          <w:highlight w:val="green"/>
        </w:rPr>
        <w:t>competition</w:t>
      </w:r>
      <w:r w:rsidRPr="0029515E">
        <w:rPr>
          <w:rStyle w:val="StyleUnderline"/>
        </w:rPr>
        <w:t xml:space="preserve"> systems </w:t>
      </w:r>
      <w:r w:rsidRPr="00D20BF6">
        <w:rPr>
          <w:rStyle w:val="Emphasis"/>
          <w:highlight w:val="green"/>
        </w:rPr>
        <w:t>pursue consumer welfare</w:t>
      </w:r>
      <w:r w:rsidRPr="00D20BF6">
        <w:rPr>
          <w:rStyle w:val="StyleUnderline"/>
          <w:highlight w:val="green"/>
        </w:rPr>
        <w:t xml:space="preserve"> as the </w:t>
      </w:r>
      <w:r w:rsidRPr="00D20BF6">
        <w:rPr>
          <w:rStyle w:val="Emphasis"/>
          <w:highlight w:val="green"/>
        </w:rPr>
        <w:t>primary</w:t>
      </w:r>
      <w:r w:rsidRPr="0029515E">
        <w:rPr>
          <w:rStyle w:val="Emphasis"/>
        </w:rPr>
        <w:t xml:space="preserve"> </w:t>
      </w:r>
      <w:r w:rsidRPr="00D20BF6">
        <w:rPr>
          <w:rStyle w:val="Emphasis"/>
        </w:rPr>
        <w:t>competition</w:t>
      </w:r>
      <w:r w:rsidRPr="0029515E">
        <w:rPr>
          <w:rStyle w:val="Emphasis"/>
        </w:rPr>
        <w:t xml:space="preserve"> </w:t>
      </w:r>
      <w:r w:rsidRPr="00D20BF6">
        <w:rPr>
          <w:rStyle w:val="Emphasis"/>
          <w:highlight w:val="green"/>
        </w:rPr>
        <w:t>goal</w:t>
      </w:r>
      <w:r w:rsidRPr="0029515E">
        <w:rPr>
          <w:sz w:val="16"/>
        </w:rPr>
        <w:t xml:space="preserve">. In 1995, </w:t>
      </w:r>
      <w:r w:rsidRPr="0029515E">
        <w:rPr>
          <w:rStyle w:val="StyleUnderline"/>
        </w:rPr>
        <w:t>UNCTAD concluded that “</w:t>
      </w:r>
      <w:r w:rsidRPr="00D20BF6">
        <w:rPr>
          <w:rStyle w:val="StyleUnderline"/>
          <w:highlight w:val="green"/>
        </w:rPr>
        <w:t>There has</w:t>
      </w:r>
      <w:r w:rsidRPr="0029515E">
        <w:rPr>
          <w:rStyle w:val="StyleUnderline"/>
        </w:rPr>
        <w:t xml:space="preserve"> in fact </w:t>
      </w:r>
      <w:r w:rsidRPr="00D20BF6">
        <w:rPr>
          <w:rStyle w:val="StyleUnderline"/>
          <w:highlight w:val="green"/>
        </w:rPr>
        <w:t>been</w:t>
      </w:r>
      <w:r w:rsidRPr="0029515E">
        <w:rPr>
          <w:rStyle w:val="StyleUnderline"/>
        </w:rPr>
        <w:t xml:space="preserve"> an </w:t>
      </w:r>
      <w:r w:rsidRPr="00D20BF6">
        <w:rPr>
          <w:rStyle w:val="Emphasis"/>
          <w:highlight w:val="green"/>
        </w:rPr>
        <w:t>increasing convergence</w:t>
      </w:r>
      <w:r w:rsidRPr="00D20BF6">
        <w:rPr>
          <w:rStyle w:val="StyleUnderline"/>
          <w:highlight w:val="green"/>
        </w:rPr>
        <w:t xml:space="preserve"> in</w:t>
      </w:r>
      <w:r w:rsidRPr="0029515E">
        <w:rPr>
          <w:rStyle w:val="StyleUnderline"/>
        </w:rPr>
        <w:t xml:space="preserve"> the provisions or the </w:t>
      </w:r>
      <w:r w:rsidRPr="00D20BF6">
        <w:rPr>
          <w:rStyle w:val="Emphasis"/>
          <w:highlight w:val="green"/>
        </w:rPr>
        <w:t>application</w:t>
      </w:r>
      <w:r w:rsidRPr="0029515E">
        <w:rPr>
          <w:rStyle w:val="Emphasis"/>
        </w:rPr>
        <w:t xml:space="preserve"> of </w:t>
      </w:r>
      <w:r w:rsidRPr="00D20BF6">
        <w:rPr>
          <w:rStyle w:val="Emphasis"/>
          <w:highlight w:val="green"/>
        </w:rPr>
        <w:t>competition laws</w:t>
      </w:r>
      <w:r w:rsidRPr="0029515E">
        <w:rPr>
          <w:rStyle w:val="StyleUnderline"/>
        </w:rPr>
        <w:t xml:space="preserve"> over the laws two decades. </w:t>
      </w:r>
      <w:r w:rsidRPr="00D20BF6">
        <w:rPr>
          <w:rStyle w:val="StyleUnderline"/>
        </w:rPr>
        <w:t>Competition</w:t>
      </w:r>
      <w:r w:rsidRPr="0029515E">
        <w:rPr>
          <w:rStyle w:val="StyleUnderline"/>
        </w:rPr>
        <w:t xml:space="preserve"> </w:t>
      </w:r>
      <w:r w:rsidRPr="00D20BF6">
        <w:rPr>
          <w:rStyle w:val="StyleUnderline"/>
          <w:highlight w:val="green"/>
        </w:rPr>
        <w:t>systems</w:t>
      </w:r>
      <w:r w:rsidRPr="0029515E">
        <w:rPr>
          <w:rStyle w:val="StyleUnderline"/>
        </w:rPr>
        <w:t xml:space="preserve"> in many countries </w:t>
      </w:r>
      <w:r w:rsidRPr="00D20BF6">
        <w:rPr>
          <w:rStyle w:val="StyleUnderline"/>
          <w:highlight w:val="green"/>
        </w:rPr>
        <w:t>are</w:t>
      </w:r>
      <w:r w:rsidRPr="0029515E">
        <w:rPr>
          <w:rStyle w:val="StyleUnderline"/>
        </w:rPr>
        <w:t xml:space="preserve"> now placing relatively </w:t>
      </w:r>
      <w:r w:rsidRPr="00D20BF6">
        <w:rPr>
          <w:rStyle w:val="Emphasis"/>
          <w:highlight w:val="green"/>
        </w:rPr>
        <w:t>greater emphasis</w:t>
      </w:r>
      <w:r w:rsidRPr="00D20BF6">
        <w:rPr>
          <w:rStyle w:val="StyleUnderline"/>
          <w:highlight w:val="green"/>
        </w:rPr>
        <w:t xml:space="preserve"> upon</w:t>
      </w:r>
      <w:r w:rsidRPr="0029515E">
        <w:rPr>
          <w:rStyle w:val="StyleUnderline"/>
        </w:rPr>
        <w:t xml:space="preserve"> the </w:t>
      </w:r>
      <w:r w:rsidRPr="00D20BF6">
        <w:rPr>
          <w:rStyle w:val="Emphasis"/>
          <w:highlight w:val="green"/>
        </w:rPr>
        <w:t>protection of competition</w:t>
      </w:r>
      <w:r w:rsidRPr="0029515E">
        <w:rPr>
          <w:sz w:val="16"/>
        </w:rPr>
        <w:t xml:space="preserve">, as well as upon efficiency and competitiveness criteria, </w:t>
      </w:r>
      <w:r w:rsidRPr="00D20BF6">
        <w:rPr>
          <w:rStyle w:val="StyleUnderline"/>
          <w:highlight w:val="green"/>
        </w:rPr>
        <w:t>rather than</w:t>
      </w:r>
      <w:r w:rsidRPr="0029515E">
        <w:rPr>
          <w:rStyle w:val="StyleUnderline"/>
        </w:rPr>
        <w:t xml:space="preserve"> upon </w:t>
      </w:r>
      <w:r w:rsidRPr="00D20BF6">
        <w:rPr>
          <w:rStyle w:val="Emphasis"/>
          <w:highlight w:val="green"/>
        </w:rPr>
        <w:t>other</w:t>
      </w:r>
      <w:r w:rsidRPr="0029515E">
        <w:rPr>
          <w:rStyle w:val="Emphasis"/>
        </w:rPr>
        <w:t xml:space="preserve"> public interest </w:t>
      </w:r>
      <w:r w:rsidRPr="00D20BF6">
        <w:rPr>
          <w:rStyle w:val="Emphasis"/>
          <w:highlight w:val="green"/>
        </w:rPr>
        <w:t>goals</w:t>
      </w:r>
      <w:r w:rsidRPr="0029515E">
        <w:rPr>
          <w:sz w:val="16"/>
        </w:rPr>
        <w:t>”.</w:t>
      </w:r>
    </w:p>
    <w:p w14:paraId="14BCE720" w14:textId="77777777" w:rsidR="00E7590C" w:rsidRDefault="00E7590C" w:rsidP="00E7590C">
      <w:pPr>
        <w:rPr>
          <w:sz w:val="16"/>
        </w:rPr>
      </w:pPr>
    </w:p>
    <w:p w14:paraId="2DFB7A49" w14:textId="77777777" w:rsidR="00E7590C" w:rsidRPr="0020798F" w:rsidRDefault="00E7590C" w:rsidP="00E7590C">
      <w:pPr>
        <w:spacing w:after="0" w:line="240" w:lineRule="auto"/>
        <w:outlineLvl w:val="3"/>
        <w:rPr>
          <w:rFonts w:eastAsia="Times New Roman"/>
          <w:b/>
          <w:bCs/>
          <w:sz w:val="24"/>
          <w:szCs w:val="24"/>
        </w:rPr>
      </w:pPr>
      <w:r>
        <w:rPr>
          <w:rFonts w:eastAsia="Times New Roman" w:cs="Calibri"/>
          <w:b/>
          <w:bCs/>
          <w:sz w:val="26"/>
          <w:szCs w:val="26"/>
        </w:rPr>
        <w:t>The aff crosses the Rubicon---moving even slightly away from CWS causes the collapse of the entire competition regime</w:t>
      </w:r>
    </w:p>
    <w:p w14:paraId="238F1D2F" w14:textId="77777777" w:rsidR="00E7590C" w:rsidRPr="0020798F" w:rsidRDefault="00E7590C" w:rsidP="00E7590C">
      <w:pPr>
        <w:spacing w:before="15" w:after="180" w:line="240" w:lineRule="auto"/>
        <w:rPr>
          <w:rFonts w:eastAsia="Times New Roman"/>
          <w:sz w:val="24"/>
          <w:szCs w:val="24"/>
        </w:rPr>
      </w:pPr>
      <w:r w:rsidRPr="0020798F">
        <w:rPr>
          <w:rFonts w:eastAsia="Times New Roman" w:cs="Calibri"/>
          <w:b/>
          <w:bCs/>
          <w:sz w:val="26"/>
          <w:szCs w:val="26"/>
        </w:rPr>
        <w:t>Dorsey et al. 20</w:t>
      </w:r>
      <w:r w:rsidRPr="0020798F">
        <w:rPr>
          <w:rFonts w:eastAsia="Times New Roman" w:cs="Calibri"/>
        </w:rPr>
        <w:t> –</w:t>
      </w:r>
      <w:r w:rsidRPr="0020798F">
        <w:rPr>
          <w:rFonts w:eastAsia="Times New Roman" w:cs="Calibri"/>
          <w:sz w:val="24"/>
          <w:szCs w:val="24"/>
        </w:rPr>
        <w:t> </w:t>
      </w:r>
      <w:r w:rsidRPr="0020798F">
        <w:rPr>
          <w:rFonts w:eastAsia="Times New Roman" w:cs="Calibri"/>
        </w:rPr>
        <w:t>Elyse Dorsey</w:t>
      </w:r>
      <w:r>
        <w:rPr>
          <w:rFonts w:eastAsia="Times New Roman" w:cs="Calibri"/>
        </w:rPr>
        <w:t>,</w:t>
      </w:r>
      <w:r w:rsidRPr="0020798F">
        <w:rPr>
          <w:rFonts w:eastAsia="Times New Roman" w:cs="Calibri"/>
        </w:rPr>
        <w:t xml:space="preserve"> Adjunct Professor, Antonin Scalia Law School at George Mason University</w:t>
      </w:r>
      <w:r>
        <w:rPr>
          <w:rFonts w:eastAsia="Times New Roman" w:cs="Calibri"/>
        </w:rPr>
        <w:t>;</w:t>
      </w:r>
      <w:r w:rsidRPr="0020798F">
        <w:rPr>
          <w:rFonts w:eastAsia="Times New Roman" w:cs="Calibri"/>
        </w:rPr>
        <w:t xml:space="preserve"> Geoffrey A. Manne</w:t>
      </w:r>
      <w:r>
        <w:rPr>
          <w:rFonts w:eastAsia="Times New Roman" w:cs="Calibri"/>
        </w:rPr>
        <w:t>,</w:t>
      </w:r>
      <w:r w:rsidRPr="0020798F">
        <w:rPr>
          <w:rFonts w:eastAsia="Times New Roman" w:cs="Calibri"/>
        </w:rPr>
        <w:t xml:space="preserve"> Founder and President of the International Center for Law &amp; Economics</w:t>
      </w:r>
      <w:r>
        <w:rPr>
          <w:rFonts w:eastAsia="Times New Roman" w:cs="Calibri"/>
        </w:rPr>
        <w:t>;</w:t>
      </w:r>
      <w:r w:rsidRPr="0020798F">
        <w:rPr>
          <w:rFonts w:eastAsia="Times New Roman" w:cs="Calibri"/>
        </w:rPr>
        <w:t xml:space="preserve"> Jan M. Rybnicek</w:t>
      </w:r>
      <w:r>
        <w:rPr>
          <w:rFonts w:eastAsia="Times New Roman" w:cs="Calibri"/>
        </w:rPr>
        <w:t>,</w:t>
      </w:r>
      <w:r w:rsidRPr="0020798F">
        <w:rPr>
          <w:rFonts w:eastAsia="Times New Roman" w:cs="Calibri"/>
        </w:rPr>
        <w:t xml:space="preserve"> Senior Associate in the Washington, D.C., office of Freshfields Bruckhaus</w:t>
      </w:r>
      <w:r>
        <w:rPr>
          <w:rFonts w:eastAsia="Times New Roman" w:cs="Calibri"/>
        </w:rPr>
        <w:t xml:space="preserve"> </w:t>
      </w:r>
      <w:r w:rsidRPr="0020798F">
        <w:rPr>
          <w:rFonts w:eastAsia="Times New Roman" w:cs="Calibri"/>
        </w:rPr>
        <w:t>Deringer and Adjunct Professor and Senior Fellow at the Global Antitrust Institute at Antonin Scalia</w:t>
      </w:r>
      <w:r>
        <w:rPr>
          <w:rFonts w:eastAsia="Times New Roman" w:cs="Calibri"/>
        </w:rPr>
        <w:t xml:space="preserve"> </w:t>
      </w:r>
      <w:r w:rsidRPr="0020798F">
        <w:rPr>
          <w:rFonts w:eastAsia="Times New Roman" w:cs="Calibri"/>
        </w:rPr>
        <w:t>Law School at George Mason University</w:t>
      </w:r>
      <w:r>
        <w:rPr>
          <w:rFonts w:eastAsia="Times New Roman" w:cs="Calibri"/>
        </w:rPr>
        <w:t>;</w:t>
      </w:r>
      <w:r w:rsidRPr="0020798F">
        <w:rPr>
          <w:rFonts w:eastAsia="Times New Roman" w:cs="Calibri"/>
        </w:rPr>
        <w:t xml:space="preserve"> Kristian Stout</w:t>
      </w:r>
      <w:r>
        <w:rPr>
          <w:rFonts w:eastAsia="Times New Roman" w:cs="Calibri"/>
        </w:rPr>
        <w:t>,</w:t>
      </w:r>
      <w:r w:rsidRPr="0020798F">
        <w:rPr>
          <w:rFonts w:eastAsia="Times New Roman" w:cs="Calibri"/>
        </w:rPr>
        <w:t xml:space="preserve"> Associate Director at the International Center for Law &amp; Economics</w:t>
      </w:r>
      <w:r>
        <w:rPr>
          <w:rFonts w:eastAsia="Times New Roman" w:cs="Calibri"/>
        </w:rPr>
        <w:t>;</w:t>
      </w:r>
      <w:r w:rsidRPr="0020798F">
        <w:rPr>
          <w:rFonts w:eastAsia="Times New Roman" w:cs="Calibri"/>
        </w:rPr>
        <w:t xml:space="preserve"> Joshua D. Wright</w:t>
      </w:r>
      <w:r>
        <w:rPr>
          <w:rFonts w:eastAsia="Times New Roman" w:cs="Calibri"/>
        </w:rPr>
        <w:t>,</w:t>
      </w:r>
      <w:r w:rsidRPr="0020798F">
        <w:rPr>
          <w:rFonts w:eastAsia="Times New Roman" w:cs="Calibri"/>
        </w:rPr>
        <w:t xml:space="preserve"> Executive Director, Global Antitrust Institute and University Professor,</w:t>
      </w:r>
      <w:r>
        <w:rPr>
          <w:rFonts w:eastAsia="Times New Roman" w:cs="Calibri"/>
        </w:rPr>
        <w:t xml:space="preserve"> </w:t>
      </w:r>
      <w:r w:rsidRPr="0020798F">
        <w:rPr>
          <w:rFonts w:eastAsia="Times New Roman" w:cs="Calibri"/>
        </w:rPr>
        <w:t>Antonin Scalia Law School at George Mason University</w:t>
      </w:r>
    </w:p>
    <w:p w14:paraId="445F65AC" w14:textId="77777777" w:rsidR="00E7590C" w:rsidRPr="0020798F" w:rsidRDefault="00E7590C" w:rsidP="00E7590C">
      <w:pPr>
        <w:spacing w:before="15" w:after="180" w:line="240" w:lineRule="auto"/>
        <w:rPr>
          <w:rFonts w:eastAsia="Times New Roman"/>
          <w:sz w:val="24"/>
          <w:szCs w:val="24"/>
        </w:rPr>
      </w:pPr>
      <w:r w:rsidRPr="0020798F">
        <w:rPr>
          <w:rFonts w:eastAsia="Times New Roman" w:cs="Calibri"/>
        </w:rPr>
        <w:t>Elyse Dorsey, Geoffrey Manne, Jan Rybnicek, Kristian Stout , and Joshua D. Wright, "Consumer Welfare &amp; the Rule of Law: The Case Against the New Populist Antitrust Movement," Pepperdine Law Review, Vol. 47, No. 861, 5-1-2020, https://papers.ssrn.com/sol3/papers.cfm?abstract_id=3592974</w:t>
      </w:r>
    </w:p>
    <w:p w14:paraId="1ACC49E8" w14:textId="77777777" w:rsidR="00E7590C" w:rsidRPr="009423E0" w:rsidRDefault="00E7590C" w:rsidP="00E7590C">
      <w:pPr>
        <w:rPr>
          <w:rStyle w:val="StyleUnderline"/>
        </w:rPr>
      </w:pPr>
      <w:r w:rsidRPr="009423E0">
        <w:rPr>
          <w:sz w:val="16"/>
        </w:rPr>
        <w:t xml:space="preserve">Moreover, as discussed, </w:t>
      </w:r>
      <w:r w:rsidRPr="00D20BF6">
        <w:rPr>
          <w:rStyle w:val="StyleUnderline"/>
          <w:highlight w:val="green"/>
        </w:rPr>
        <w:t xml:space="preserve">when </w:t>
      </w:r>
      <w:r w:rsidRPr="00D20BF6">
        <w:rPr>
          <w:rStyle w:val="Emphasis"/>
          <w:highlight w:val="green"/>
        </w:rPr>
        <w:t>antitrust policy</w:t>
      </w:r>
      <w:r w:rsidRPr="00D20BF6">
        <w:rPr>
          <w:rStyle w:val="StyleUnderline"/>
          <w:highlight w:val="green"/>
        </w:rPr>
        <w:t xml:space="preserve"> is </w:t>
      </w:r>
      <w:r w:rsidRPr="00D20BF6">
        <w:rPr>
          <w:rStyle w:val="Emphasis"/>
          <w:highlight w:val="green"/>
        </w:rPr>
        <w:t>unmoored from economic analysis</w:t>
      </w:r>
      <w:r w:rsidRPr="00D20BF6">
        <w:rPr>
          <w:rStyle w:val="StyleUnderline"/>
          <w:highlight w:val="green"/>
        </w:rPr>
        <w:t>, it exhibits</w:t>
      </w:r>
      <w:r w:rsidRPr="009423E0">
        <w:rPr>
          <w:rStyle w:val="StyleUnderline"/>
        </w:rPr>
        <w:t xml:space="preserve"> </w:t>
      </w:r>
      <w:r w:rsidRPr="00AC5FCB">
        <w:rPr>
          <w:rStyle w:val="Emphasis"/>
        </w:rPr>
        <w:t>fundamental</w:t>
      </w:r>
      <w:r w:rsidRPr="009423E0">
        <w:rPr>
          <w:rStyle w:val="StyleUnderline"/>
        </w:rPr>
        <w:t xml:space="preserve"> and </w:t>
      </w:r>
      <w:r w:rsidRPr="00AC5FCB">
        <w:rPr>
          <w:rStyle w:val="Emphasis"/>
        </w:rPr>
        <w:t xml:space="preserve">highly </w:t>
      </w:r>
      <w:r w:rsidRPr="00D20BF6">
        <w:rPr>
          <w:rStyle w:val="Emphasis"/>
          <w:highlight w:val="green"/>
        </w:rPr>
        <w:t>problematic</w:t>
      </w:r>
      <w:r w:rsidRPr="00AC5FCB">
        <w:rPr>
          <w:rStyle w:val="Emphasis"/>
        </w:rPr>
        <w:t xml:space="preserve"> </w:t>
      </w:r>
      <w:r w:rsidRPr="00D20BF6">
        <w:rPr>
          <w:rStyle w:val="Emphasis"/>
          <w:highlight w:val="green"/>
        </w:rPr>
        <w:t>contradictions</w:t>
      </w:r>
      <w:r w:rsidRPr="009423E0">
        <w:rPr>
          <w:rStyle w:val="StyleUnderline"/>
        </w:rPr>
        <w:t>.</w:t>
      </w:r>
      <w:r w:rsidRPr="009423E0">
        <w:rPr>
          <w:sz w:val="16"/>
        </w:rPr>
        <w:t xml:space="preserve">304 Perhaps most critically, </w:t>
      </w:r>
      <w:r w:rsidRPr="009423E0">
        <w:rPr>
          <w:rStyle w:val="StyleUnderline"/>
        </w:rPr>
        <w:t xml:space="preserve">attempting to promote </w:t>
      </w:r>
      <w:r w:rsidRPr="00AC5FCB">
        <w:rPr>
          <w:rStyle w:val="Emphasis"/>
        </w:rPr>
        <w:t>socio-political goals</w:t>
      </w:r>
      <w:r w:rsidRPr="009423E0">
        <w:rPr>
          <w:rStyle w:val="StyleUnderline"/>
        </w:rPr>
        <w:t xml:space="preserve"> through competition laws tends to </w:t>
      </w:r>
      <w:r w:rsidRPr="00AC5FCB">
        <w:rPr>
          <w:rStyle w:val="Emphasis"/>
        </w:rPr>
        <w:t>undermine competition itself</w:t>
      </w:r>
      <w:r w:rsidRPr="009423E0">
        <w:rPr>
          <w:sz w:val="16"/>
        </w:rPr>
        <w:t xml:space="preserve">.305 </w:t>
      </w:r>
      <w:r w:rsidRPr="009423E0">
        <w:rPr>
          <w:rStyle w:val="StyleUnderline"/>
        </w:rPr>
        <w:t xml:space="preserve">If </w:t>
      </w:r>
      <w:r w:rsidRPr="00AC5FCB">
        <w:rPr>
          <w:rStyle w:val="Emphasis"/>
        </w:rPr>
        <w:t>competition law is unconstrained</w:t>
      </w:r>
      <w:r w:rsidRPr="009423E0">
        <w:rPr>
          <w:rStyle w:val="StyleUnderline"/>
        </w:rPr>
        <w:t xml:space="preserve"> on its own terms</w:t>
      </w:r>
      <w:r w:rsidRPr="009423E0">
        <w:rPr>
          <w:sz w:val="16"/>
        </w:rPr>
        <w:t xml:space="preserve">—that is, </w:t>
      </w:r>
      <w:r w:rsidRPr="009423E0">
        <w:rPr>
          <w:rStyle w:val="StyleUnderline"/>
        </w:rPr>
        <w:t xml:space="preserve">if it is </w:t>
      </w:r>
      <w:r w:rsidRPr="00AC5FCB">
        <w:rPr>
          <w:rStyle w:val="Emphasis"/>
        </w:rPr>
        <w:t>unmoored</w:t>
      </w:r>
      <w:r w:rsidRPr="009423E0">
        <w:rPr>
          <w:rStyle w:val="StyleUnderline"/>
        </w:rPr>
        <w:t xml:space="preserve"> from a set of </w:t>
      </w:r>
      <w:r w:rsidRPr="00AC5FCB">
        <w:rPr>
          <w:rStyle w:val="Emphasis"/>
        </w:rPr>
        <w:t>subject-specific limitations</w:t>
      </w:r>
      <w:r w:rsidRPr="009423E0">
        <w:rPr>
          <w:rStyle w:val="StyleUnderline"/>
        </w:rPr>
        <w:t xml:space="preserve"> imposed by courts and legislatures</w:t>
      </w:r>
      <w:r w:rsidRPr="009423E0">
        <w:rPr>
          <w:sz w:val="16"/>
        </w:rPr>
        <w:t>—</w:t>
      </w:r>
      <w:r w:rsidRPr="009423E0">
        <w:rPr>
          <w:rStyle w:val="StyleUnderline"/>
        </w:rPr>
        <w:t xml:space="preserve">it </w:t>
      </w:r>
      <w:r w:rsidRPr="00D20BF6">
        <w:rPr>
          <w:rStyle w:val="Emphasis"/>
          <w:highlight w:val="green"/>
        </w:rPr>
        <w:t>threatens to morph</w:t>
      </w:r>
      <w:r w:rsidRPr="00D20BF6">
        <w:rPr>
          <w:rStyle w:val="StyleUnderline"/>
          <w:highlight w:val="green"/>
        </w:rPr>
        <w:t xml:space="preserve"> into a</w:t>
      </w:r>
      <w:r w:rsidRPr="009423E0">
        <w:rPr>
          <w:rStyle w:val="StyleUnderline"/>
        </w:rPr>
        <w:t xml:space="preserve"> </w:t>
      </w:r>
      <w:r w:rsidRPr="00AC5FCB">
        <w:rPr>
          <w:rStyle w:val="Emphasis"/>
        </w:rPr>
        <w:t xml:space="preserve">large, </w:t>
      </w:r>
      <w:r w:rsidRPr="00D20BF6">
        <w:rPr>
          <w:rStyle w:val="Emphasis"/>
          <w:highlight w:val="green"/>
        </w:rPr>
        <w:t>sprawling, economy-wide set of regulations</w:t>
      </w:r>
      <w:r w:rsidRPr="009423E0">
        <w:rPr>
          <w:rStyle w:val="StyleUnderline"/>
        </w:rPr>
        <w:t xml:space="preserve"> resembling a national industrial policy</w:t>
      </w:r>
      <w:r w:rsidRPr="009423E0">
        <w:rPr>
          <w:sz w:val="16"/>
        </w:rPr>
        <w:t xml:space="preserve">.306 The merits or demerits of actually having an economy-wide industrial policy aside, </w:t>
      </w:r>
      <w:r w:rsidRPr="009423E0">
        <w:rPr>
          <w:rStyle w:val="StyleUnderline"/>
        </w:rPr>
        <w:t>it is unquestionably a perversion of competition law to</w:t>
      </w:r>
      <w:r w:rsidRPr="009423E0">
        <w:rPr>
          <w:sz w:val="16"/>
        </w:rPr>
        <w:t xml:space="preserve"> facilitate the imposition of policies from law and regulation outside of competition policy in ways that, of necessity, will </w:t>
      </w:r>
      <w:r w:rsidRPr="00D20BF6">
        <w:rPr>
          <w:rStyle w:val="StyleUnderline"/>
          <w:highlight w:val="green"/>
        </w:rPr>
        <w:t xml:space="preserve">promote other polices at the </w:t>
      </w:r>
      <w:r w:rsidRPr="00D20BF6">
        <w:rPr>
          <w:rStyle w:val="Emphasis"/>
        </w:rPr>
        <w:t xml:space="preserve">very </w:t>
      </w:r>
      <w:r w:rsidRPr="00D20BF6">
        <w:rPr>
          <w:rStyle w:val="Emphasis"/>
          <w:highlight w:val="green"/>
        </w:rPr>
        <w:t>expense of competition</w:t>
      </w:r>
      <w:r w:rsidRPr="00D20BF6">
        <w:rPr>
          <w:rStyle w:val="StyleUnderline"/>
          <w:highlight w:val="green"/>
        </w:rPr>
        <w:t>.</w:t>
      </w:r>
    </w:p>
    <w:p w14:paraId="2A3C1BA1" w14:textId="77777777" w:rsidR="00E7590C" w:rsidRPr="009423E0" w:rsidRDefault="00E7590C" w:rsidP="00E7590C">
      <w:pPr>
        <w:rPr>
          <w:sz w:val="16"/>
        </w:rPr>
      </w:pPr>
      <w:r w:rsidRPr="009423E0">
        <w:rPr>
          <w:sz w:val="16"/>
        </w:rPr>
        <w:t xml:space="preserve">“[F]inally, </w:t>
      </w:r>
      <w:r w:rsidRPr="009423E0">
        <w:rPr>
          <w:rStyle w:val="StyleUnderline"/>
        </w:rPr>
        <w:t xml:space="preserve">if </w:t>
      </w:r>
      <w:r w:rsidRPr="00D20BF6">
        <w:rPr>
          <w:rStyle w:val="StyleUnderline"/>
          <w:highlight w:val="green"/>
        </w:rPr>
        <w:t xml:space="preserve">the </w:t>
      </w:r>
      <w:r w:rsidRPr="00D20BF6">
        <w:rPr>
          <w:rStyle w:val="Emphasis"/>
          <w:highlight w:val="green"/>
        </w:rPr>
        <w:t>underlying basis</w:t>
      </w:r>
      <w:r w:rsidRPr="00D20BF6">
        <w:rPr>
          <w:rStyle w:val="StyleUnderline"/>
          <w:highlight w:val="green"/>
        </w:rPr>
        <w:t xml:space="preserve"> for</w:t>
      </w:r>
      <w:r w:rsidRPr="009423E0">
        <w:rPr>
          <w:rStyle w:val="StyleUnderline"/>
        </w:rPr>
        <w:t xml:space="preserve"> antitrust </w:t>
      </w:r>
      <w:r w:rsidRPr="00D20BF6">
        <w:rPr>
          <w:rStyle w:val="StyleUnderline"/>
          <w:highlight w:val="green"/>
        </w:rPr>
        <w:t xml:space="preserve">enforcement is </w:t>
      </w:r>
      <w:r w:rsidRPr="00D20BF6">
        <w:rPr>
          <w:rStyle w:val="Emphasis"/>
          <w:highlight w:val="green"/>
        </w:rPr>
        <w:t>extended beyond</w:t>
      </w:r>
      <w:r w:rsidRPr="00AC5FCB">
        <w:rPr>
          <w:rStyle w:val="Emphasis"/>
        </w:rPr>
        <w:t xml:space="preserve"> economic </w:t>
      </w:r>
      <w:r w:rsidRPr="00D20BF6">
        <w:rPr>
          <w:rStyle w:val="Emphasis"/>
          <w:highlight w:val="green"/>
        </w:rPr>
        <w:t>welfare</w:t>
      </w:r>
      <w:r w:rsidRPr="009423E0">
        <w:rPr>
          <w:rStyle w:val="StyleUnderline"/>
        </w:rPr>
        <w:t xml:space="preserve"> effects, </w:t>
      </w:r>
      <w:r w:rsidRPr="00D20BF6">
        <w:rPr>
          <w:rStyle w:val="StyleUnderline"/>
          <w:highlight w:val="green"/>
        </w:rPr>
        <w:t>how long can w</w:t>
      </w:r>
      <w:r w:rsidRPr="009423E0">
        <w:rPr>
          <w:rStyle w:val="StyleUnderline"/>
        </w:rPr>
        <w:t xml:space="preserve">e expect to </w:t>
      </w:r>
      <w:r w:rsidRPr="00D20BF6">
        <w:rPr>
          <w:rStyle w:val="StyleUnderline"/>
          <w:highlight w:val="green"/>
        </w:rPr>
        <w:t xml:space="preserve">resist calls to </w:t>
      </w:r>
      <w:r w:rsidRPr="00D20BF6">
        <w:rPr>
          <w:rStyle w:val="Emphasis"/>
          <w:highlight w:val="green"/>
        </w:rPr>
        <w:t>restrain enforcement</w:t>
      </w:r>
      <w:r w:rsidRPr="009423E0">
        <w:rPr>
          <w:rStyle w:val="StyleUnderline"/>
        </w:rPr>
        <w:t xml:space="preserve"> precisely to further those goals?</w:t>
      </w:r>
      <w:r w:rsidRPr="009423E0">
        <w:rPr>
          <w:sz w:val="16"/>
        </w:rPr>
        <w:t xml:space="preserve">”307 </w:t>
      </w:r>
      <w:r w:rsidRPr="009423E0">
        <w:rPr>
          <w:rStyle w:val="StyleUnderline"/>
        </w:rPr>
        <w:t xml:space="preserve">The effort and incentive to </w:t>
      </w:r>
      <w:r w:rsidRPr="00AC5FCB">
        <w:rPr>
          <w:rStyle w:val="Emphasis"/>
        </w:rPr>
        <w:t>obtain exemptions</w:t>
      </w:r>
      <w:r w:rsidRPr="009423E0">
        <w:rPr>
          <w:rStyle w:val="StyleUnderline"/>
        </w:rPr>
        <w:t xml:space="preserve"> would be </w:t>
      </w:r>
      <w:r w:rsidRPr="00AC5FCB">
        <w:rPr>
          <w:rStyle w:val="Emphasis"/>
        </w:rPr>
        <w:t>significantly increased</w:t>
      </w:r>
      <w:r w:rsidRPr="009423E0">
        <w:rPr>
          <w:rStyle w:val="StyleUnderline"/>
        </w:rPr>
        <w:t xml:space="preserve"> </w:t>
      </w:r>
      <w:r w:rsidRPr="009423E0">
        <w:rPr>
          <w:sz w:val="16"/>
        </w:rPr>
        <w:t>“</w:t>
      </w:r>
      <w:r w:rsidRPr="009423E0">
        <w:rPr>
          <w:rStyle w:val="StyleUnderline"/>
        </w:rPr>
        <w:t xml:space="preserve">as the </w:t>
      </w:r>
      <w:r w:rsidRPr="00AC5FCB">
        <w:rPr>
          <w:rStyle w:val="Emphasis"/>
        </w:rPr>
        <w:t>persuasiveness</w:t>
      </w:r>
      <w:r w:rsidRPr="009423E0">
        <w:rPr>
          <w:sz w:val="16"/>
        </w:rPr>
        <w:t xml:space="preserve"> of the claimed justifications for those exemptions [(]which already encompass non-economic goals308[) </w:t>
      </w:r>
      <w:r w:rsidRPr="009423E0">
        <w:rPr>
          <w:rStyle w:val="StyleUnderline"/>
        </w:rPr>
        <w:t xml:space="preserve">would] be </w:t>
      </w:r>
      <w:r w:rsidRPr="00AC5FCB">
        <w:rPr>
          <w:rStyle w:val="Emphasis"/>
        </w:rPr>
        <w:t>greatly enhanced</w:t>
      </w:r>
      <w:r w:rsidRPr="009423E0">
        <w:rPr>
          <w:sz w:val="16"/>
        </w:rPr>
        <w:t xml:space="preserve">.”309 </w:t>
      </w:r>
      <w:r w:rsidRPr="009423E0">
        <w:rPr>
          <w:rStyle w:val="StyleUnderline"/>
        </w:rPr>
        <w:t>The end result could “</w:t>
      </w:r>
      <w:r w:rsidRPr="00AC5FCB">
        <w:rPr>
          <w:rStyle w:val="Emphasis"/>
        </w:rPr>
        <w:t>even be more concentration</w:t>
      </w:r>
      <w:r w:rsidRPr="009423E0">
        <w:rPr>
          <w:sz w:val="16"/>
        </w:rPr>
        <w:t xml:space="preserve"> . . . [</w:t>
      </w:r>
      <w:r w:rsidRPr="009423E0">
        <w:rPr>
          <w:rStyle w:val="StyleUnderline"/>
        </w:rPr>
        <w:t xml:space="preserve">as the] </w:t>
      </w:r>
      <w:r w:rsidRPr="00AC5FCB">
        <w:rPr>
          <w:rStyle w:val="Emphasis"/>
        </w:rPr>
        <w:t>exceptions could subsume the rules</w:t>
      </w:r>
      <w:r w:rsidRPr="009423E0">
        <w:rPr>
          <w:sz w:val="16"/>
        </w:rPr>
        <w:t>.”310</w:t>
      </w:r>
    </w:p>
    <w:p w14:paraId="5EFCBADD" w14:textId="77777777" w:rsidR="00E7590C" w:rsidRDefault="00E7590C" w:rsidP="00E7590C">
      <w:pPr>
        <w:rPr>
          <w:sz w:val="16"/>
        </w:rPr>
      </w:pPr>
      <w:r w:rsidRPr="009423E0">
        <w:rPr>
          <w:rStyle w:val="StyleUnderline"/>
        </w:rPr>
        <w:t>This discussion highlights the</w:t>
      </w:r>
      <w:r w:rsidRPr="009423E0">
        <w:rPr>
          <w:sz w:val="16"/>
        </w:rPr>
        <w:t xml:space="preserve"> “</w:t>
      </w:r>
      <w:r w:rsidRPr="009423E0">
        <w:rPr>
          <w:rStyle w:val="StyleUnderline"/>
        </w:rPr>
        <w:t>fundamental, underlying problem</w:t>
      </w:r>
      <w:r w:rsidRPr="009423E0">
        <w:rPr>
          <w:sz w:val="16"/>
        </w:rPr>
        <w:t xml:space="preserve">: </w:t>
      </w:r>
      <w:r w:rsidRPr="009423E0">
        <w:rPr>
          <w:rStyle w:val="StyleUnderline"/>
        </w:rPr>
        <w:t>If</w:t>
      </w:r>
      <w:r w:rsidRPr="009423E0">
        <w:rPr>
          <w:sz w:val="16"/>
        </w:rPr>
        <w:t xml:space="preserve"> . . . </w:t>
      </w:r>
      <w:r w:rsidRPr="009423E0">
        <w:rPr>
          <w:rStyle w:val="StyleUnderline"/>
        </w:rPr>
        <w:t>antitrust [becomes] more political</w:t>
      </w:r>
      <w:r w:rsidRPr="009423E0">
        <w:rPr>
          <w:sz w:val="16"/>
        </w:rPr>
        <w:t xml:space="preserve">,” </w:t>
      </w:r>
      <w:r w:rsidRPr="009423E0">
        <w:rPr>
          <w:rStyle w:val="StyleUnderline"/>
        </w:rPr>
        <w:t xml:space="preserve">the </w:t>
      </w:r>
      <w:r w:rsidRPr="00D20BF6">
        <w:rPr>
          <w:rStyle w:val="StyleUnderline"/>
          <w:highlight w:val="green"/>
        </w:rPr>
        <w:t>outcome will be</w:t>
      </w:r>
      <w:r w:rsidRPr="009423E0">
        <w:rPr>
          <w:rStyle w:val="StyleUnderline"/>
        </w:rPr>
        <w:t xml:space="preserve"> “</w:t>
      </w:r>
      <w:r w:rsidRPr="00D20BF6">
        <w:rPr>
          <w:rStyle w:val="Emphasis"/>
          <w:highlight w:val="green"/>
        </w:rPr>
        <w:t>less democratic, more politically determined</w:t>
      </w:r>
      <w:r w:rsidRPr="009423E0">
        <w:rPr>
          <w:sz w:val="16"/>
        </w:rPr>
        <w:t>, results—</w:t>
      </w:r>
      <w:r w:rsidRPr="009423E0">
        <w:rPr>
          <w:rStyle w:val="StyleUnderline"/>
        </w:rPr>
        <w:t>precisely the opposite of what proponents claim to want</w:t>
      </w:r>
      <w:r w:rsidRPr="009423E0">
        <w:rPr>
          <w:sz w:val="16"/>
        </w:rPr>
        <w:t>.”311</w:t>
      </w:r>
      <w:r w:rsidRPr="009423E0">
        <w:rPr>
          <w:sz w:val="16"/>
        </w:rPr>
        <w:cr/>
      </w:r>
    </w:p>
    <w:p w14:paraId="2099A626" w14:textId="77777777" w:rsidR="00E7590C" w:rsidRDefault="00E7590C" w:rsidP="00E7590C">
      <w:pPr>
        <w:rPr>
          <w:sz w:val="16"/>
        </w:rPr>
      </w:pPr>
    </w:p>
    <w:p w14:paraId="4187CEEE" w14:textId="77777777" w:rsidR="00E7590C" w:rsidRDefault="00E7590C" w:rsidP="00E7590C">
      <w:pPr>
        <w:rPr>
          <w:sz w:val="16"/>
        </w:rPr>
      </w:pPr>
    </w:p>
    <w:p w14:paraId="121A531C" w14:textId="77777777" w:rsidR="00E7590C" w:rsidRPr="0020798F" w:rsidRDefault="00E7590C" w:rsidP="00E7590C">
      <w:pPr>
        <w:spacing w:after="0" w:line="240" w:lineRule="auto"/>
        <w:outlineLvl w:val="3"/>
        <w:rPr>
          <w:rFonts w:eastAsia="Times New Roman"/>
          <w:b/>
          <w:bCs/>
          <w:sz w:val="24"/>
          <w:szCs w:val="24"/>
        </w:rPr>
      </w:pPr>
      <w:r>
        <w:rPr>
          <w:rFonts w:eastAsia="Times New Roman" w:cs="Calibri"/>
          <w:b/>
          <w:bCs/>
          <w:sz w:val="26"/>
          <w:szCs w:val="26"/>
        </w:rPr>
        <w:t>American modelled consumer welfare standard is critical to enforcing the rule of law and discouraging protectionism</w:t>
      </w:r>
    </w:p>
    <w:p w14:paraId="16F31A10" w14:textId="77777777" w:rsidR="00E7590C" w:rsidRPr="0020798F" w:rsidRDefault="00E7590C" w:rsidP="00E7590C">
      <w:pPr>
        <w:spacing w:before="15" w:after="180" w:line="240" w:lineRule="auto"/>
        <w:rPr>
          <w:rFonts w:eastAsia="Times New Roman"/>
          <w:sz w:val="24"/>
          <w:szCs w:val="24"/>
        </w:rPr>
      </w:pPr>
      <w:r w:rsidRPr="0020798F">
        <w:rPr>
          <w:rFonts w:eastAsia="Times New Roman" w:cs="Calibri"/>
          <w:b/>
          <w:bCs/>
          <w:sz w:val="26"/>
          <w:szCs w:val="26"/>
        </w:rPr>
        <w:t>Dorsey et al. 20</w:t>
      </w:r>
      <w:r w:rsidRPr="0020798F">
        <w:rPr>
          <w:rFonts w:eastAsia="Times New Roman" w:cs="Calibri"/>
        </w:rPr>
        <w:t> –</w:t>
      </w:r>
      <w:r w:rsidRPr="0020798F">
        <w:rPr>
          <w:rFonts w:eastAsia="Times New Roman" w:cs="Calibri"/>
          <w:sz w:val="24"/>
          <w:szCs w:val="24"/>
        </w:rPr>
        <w:t> </w:t>
      </w:r>
      <w:r w:rsidRPr="0020798F">
        <w:rPr>
          <w:rFonts w:eastAsia="Times New Roman" w:cs="Calibri"/>
        </w:rPr>
        <w:t>Elyse Dorsey</w:t>
      </w:r>
      <w:r>
        <w:rPr>
          <w:rFonts w:eastAsia="Times New Roman" w:cs="Calibri"/>
        </w:rPr>
        <w:t>,</w:t>
      </w:r>
      <w:r w:rsidRPr="0020798F">
        <w:rPr>
          <w:rFonts w:eastAsia="Times New Roman" w:cs="Calibri"/>
        </w:rPr>
        <w:t xml:space="preserve"> Adjunct Professor, Antonin Scalia Law School at George Mason University</w:t>
      </w:r>
      <w:r>
        <w:rPr>
          <w:rFonts w:eastAsia="Times New Roman" w:cs="Calibri"/>
        </w:rPr>
        <w:t>;</w:t>
      </w:r>
      <w:r w:rsidRPr="0020798F">
        <w:rPr>
          <w:rFonts w:eastAsia="Times New Roman" w:cs="Calibri"/>
        </w:rPr>
        <w:t xml:space="preserve"> Geoffrey A. Manne</w:t>
      </w:r>
      <w:r>
        <w:rPr>
          <w:rFonts w:eastAsia="Times New Roman" w:cs="Calibri"/>
        </w:rPr>
        <w:t>,</w:t>
      </w:r>
      <w:r w:rsidRPr="0020798F">
        <w:rPr>
          <w:rFonts w:eastAsia="Times New Roman" w:cs="Calibri"/>
        </w:rPr>
        <w:t xml:space="preserve"> Founder and President of the International Center for Law &amp; Economics</w:t>
      </w:r>
      <w:r>
        <w:rPr>
          <w:rFonts w:eastAsia="Times New Roman" w:cs="Calibri"/>
        </w:rPr>
        <w:t>;</w:t>
      </w:r>
      <w:r w:rsidRPr="0020798F">
        <w:rPr>
          <w:rFonts w:eastAsia="Times New Roman" w:cs="Calibri"/>
        </w:rPr>
        <w:t xml:space="preserve"> Jan M. Rybnicek</w:t>
      </w:r>
      <w:r>
        <w:rPr>
          <w:rFonts w:eastAsia="Times New Roman" w:cs="Calibri"/>
        </w:rPr>
        <w:t>,</w:t>
      </w:r>
      <w:r w:rsidRPr="0020798F">
        <w:rPr>
          <w:rFonts w:eastAsia="Times New Roman" w:cs="Calibri"/>
        </w:rPr>
        <w:t xml:space="preserve"> Senior Associate in the Washington, D.C., office of Freshfields Bruckhaus</w:t>
      </w:r>
      <w:r>
        <w:rPr>
          <w:rFonts w:eastAsia="Times New Roman" w:cs="Calibri"/>
        </w:rPr>
        <w:t xml:space="preserve"> </w:t>
      </w:r>
      <w:r w:rsidRPr="0020798F">
        <w:rPr>
          <w:rFonts w:eastAsia="Times New Roman" w:cs="Calibri"/>
        </w:rPr>
        <w:t>Deringer and Adjunct Professor and Senior Fellow at the Global Antitrust Institute at Antonin Scalia</w:t>
      </w:r>
      <w:r>
        <w:rPr>
          <w:rFonts w:eastAsia="Times New Roman" w:cs="Calibri"/>
        </w:rPr>
        <w:t xml:space="preserve"> </w:t>
      </w:r>
      <w:r w:rsidRPr="0020798F">
        <w:rPr>
          <w:rFonts w:eastAsia="Times New Roman" w:cs="Calibri"/>
        </w:rPr>
        <w:t>Law School at George Mason University</w:t>
      </w:r>
      <w:r>
        <w:rPr>
          <w:rFonts w:eastAsia="Times New Roman" w:cs="Calibri"/>
        </w:rPr>
        <w:t>;</w:t>
      </w:r>
      <w:r w:rsidRPr="0020798F">
        <w:rPr>
          <w:rFonts w:eastAsia="Times New Roman" w:cs="Calibri"/>
        </w:rPr>
        <w:t xml:space="preserve"> Kristian Stout</w:t>
      </w:r>
      <w:r>
        <w:rPr>
          <w:rFonts w:eastAsia="Times New Roman" w:cs="Calibri"/>
        </w:rPr>
        <w:t>,</w:t>
      </w:r>
      <w:r w:rsidRPr="0020798F">
        <w:rPr>
          <w:rFonts w:eastAsia="Times New Roman" w:cs="Calibri"/>
        </w:rPr>
        <w:t xml:space="preserve"> Associate Director at the International Center for Law &amp; Economics</w:t>
      </w:r>
      <w:r>
        <w:rPr>
          <w:rFonts w:eastAsia="Times New Roman" w:cs="Calibri"/>
        </w:rPr>
        <w:t>;</w:t>
      </w:r>
      <w:r w:rsidRPr="0020798F">
        <w:rPr>
          <w:rFonts w:eastAsia="Times New Roman" w:cs="Calibri"/>
        </w:rPr>
        <w:t xml:space="preserve"> Joshua D. Wright</w:t>
      </w:r>
      <w:r>
        <w:rPr>
          <w:rFonts w:eastAsia="Times New Roman" w:cs="Calibri"/>
        </w:rPr>
        <w:t>,</w:t>
      </w:r>
      <w:r w:rsidRPr="0020798F">
        <w:rPr>
          <w:rFonts w:eastAsia="Times New Roman" w:cs="Calibri"/>
        </w:rPr>
        <w:t xml:space="preserve"> Executive Director, Global Antitrust Institute and University Professor,</w:t>
      </w:r>
      <w:r>
        <w:rPr>
          <w:rFonts w:eastAsia="Times New Roman" w:cs="Calibri"/>
        </w:rPr>
        <w:t xml:space="preserve"> </w:t>
      </w:r>
      <w:r w:rsidRPr="0020798F">
        <w:rPr>
          <w:rFonts w:eastAsia="Times New Roman" w:cs="Calibri"/>
        </w:rPr>
        <w:t>Antonin Scalia Law School at George Mason University</w:t>
      </w:r>
    </w:p>
    <w:p w14:paraId="073B96D5" w14:textId="77777777" w:rsidR="00E7590C" w:rsidRPr="00337701" w:rsidRDefault="00E7590C" w:rsidP="00E7590C">
      <w:pPr>
        <w:spacing w:before="15" w:after="180" w:line="240" w:lineRule="auto"/>
        <w:rPr>
          <w:rFonts w:eastAsia="Times New Roman"/>
          <w:sz w:val="24"/>
          <w:szCs w:val="24"/>
        </w:rPr>
      </w:pPr>
      <w:r w:rsidRPr="0020798F">
        <w:rPr>
          <w:rFonts w:eastAsia="Times New Roman" w:cs="Calibri"/>
        </w:rPr>
        <w:t>Elyse Dorsey, Geoffrey Manne, Jan Rybnicek, Kristian Stout, and Joshua D. Wright, "Consumer Welfare &amp; the Rule of Law: The Case Against the New Populist Antitrust Movement," Pepperdine Law Review, Vol. 47, No. 861, 5-1-2020, https://papers.ssrn.com/sol3/papers.cfm?abstract_id=3592974</w:t>
      </w:r>
    </w:p>
    <w:p w14:paraId="141613A4" w14:textId="77777777" w:rsidR="00E7590C" w:rsidRPr="001B7844" w:rsidRDefault="00E7590C" w:rsidP="00E7590C">
      <w:pPr>
        <w:rPr>
          <w:sz w:val="16"/>
        </w:rPr>
      </w:pPr>
      <w:r w:rsidRPr="00B20621">
        <w:rPr>
          <w:rStyle w:val="StyleUnderline"/>
        </w:rPr>
        <w:t>Critics of the consumer welfare standard argue that the decision to focus on the welfare of consumers</w:t>
      </w:r>
      <w:r w:rsidRPr="001B7844">
        <w:rPr>
          <w:sz w:val="16"/>
        </w:rPr>
        <w:t xml:space="preserve"> (rather than some other group or on non-welfare objectives) </w:t>
      </w:r>
      <w:r w:rsidRPr="00B20621">
        <w:rPr>
          <w:rStyle w:val="StyleUnderline"/>
        </w:rPr>
        <w:t>is inherently a political decision</w:t>
      </w:r>
      <w:r w:rsidRPr="001B7844">
        <w:rPr>
          <w:sz w:val="16"/>
        </w:rPr>
        <w:t xml:space="preserve"> and therefore no more justified than alternative tests.118 </w:t>
      </w:r>
      <w:r w:rsidRPr="00B20621">
        <w:rPr>
          <w:rStyle w:val="StyleUnderline"/>
        </w:rPr>
        <w:t xml:space="preserve">There are at least </w:t>
      </w:r>
      <w:r w:rsidRPr="00BC36C5">
        <w:rPr>
          <w:rStyle w:val="Emphasis"/>
        </w:rPr>
        <w:t>two errors</w:t>
      </w:r>
      <w:r w:rsidRPr="00B20621">
        <w:rPr>
          <w:rStyle w:val="StyleUnderline"/>
        </w:rPr>
        <w:t xml:space="preserve"> with this position. First, the decision to adopt the consumer welfare model is political </w:t>
      </w:r>
      <w:r w:rsidRPr="00BC36C5">
        <w:rPr>
          <w:rStyle w:val="Emphasis"/>
        </w:rPr>
        <w:t>only</w:t>
      </w:r>
      <w:r w:rsidRPr="00B20621">
        <w:rPr>
          <w:rStyle w:val="StyleUnderline"/>
        </w:rPr>
        <w:t xml:space="preserve"> in the sense that </w:t>
      </w:r>
      <w:r w:rsidRPr="00BC36C5">
        <w:rPr>
          <w:rStyle w:val="Emphasis"/>
        </w:rPr>
        <w:t>every policy decision is a political decision</w:t>
      </w:r>
      <w:r w:rsidRPr="001B7844">
        <w:rPr>
          <w:sz w:val="16"/>
        </w:rPr>
        <w:t xml:space="preserve">.119 </w:t>
      </w:r>
      <w:r w:rsidRPr="00B20621">
        <w:rPr>
          <w:rStyle w:val="StyleUnderline"/>
        </w:rPr>
        <w:t xml:space="preserve">That is </w:t>
      </w:r>
      <w:r w:rsidRPr="00BC36C5">
        <w:rPr>
          <w:rStyle w:val="Emphasis"/>
        </w:rPr>
        <w:t>neither remarkable nor interesting</w:t>
      </w:r>
      <w:r w:rsidRPr="001B7844">
        <w:rPr>
          <w:sz w:val="16"/>
        </w:rPr>
        <w:t xml:space="preserve"> for assessing the benefits of the consumer welfare standard.120 </w:t>
      </w:r>
      <w:r w:rsidRPr="00DF4AFB">
        <w:rPr>
          <w:rStyle w:val="StyleUnderline"/>
          <w:highlight w:val="green"/>
        </w:rPr>
        <w:t>The</w:t>
      </w:r>
      <w:r w:rsidRPr="00B20621">
        <w:rPr>
          <w:rStyle w:val="StyleUnderline"/>
        </w:rPr>
        <w:t xml:space="preserve"> more important </w:t>
      </w:r>
      <w:r w:rsidRPr="00DF4AFB">
        <w:rPr>
          <w:rStyle w:val="StyleUnderline"/>
          <w:highlight w:val="green"/>
        </w:rPr>
        <w:t>question is whether</w:t>
      </w:r>
      <w:r w:rsidRPr="00B20621">
        <w:rPr>
          <w:rStyle w:val="StyleUnderline"/>
        </w:rPr>
        <w:t xml:space="preserve"> the </w:t>
      </w:r>
      <w:r w:rsidRPr="00DF4AFB">
        <w:rPr>
          <w:rStyle w:val="StyleUnderline"/>
          <w:highlight w:val="green"/>
        </w:rPr>
        <w:t>consumer welfa</w:t>
      </w:r>
      <w:r w:rsidRPr="00B20621">
        <w:rPr>
          <w:rStyle w:val="StyleUnderline"/>
        </w:rPr>
        <w:t>re standard</w:t>
      </w:r>
      <w:r w:rsidRPr="001B7844">
        <w:rPr>
          <w:sz w:val="16"/>
        </w:rPr>
        <w:t xml:space="preserve">, as applied, </w:t>
      </w:r>
      <w:r w:rsidRPr="00B20621">
        <w:rPr>
          <w:rStyle w:val="StyleUnderline"/>
        </w:rPr>
        <w:t xml:space="preserve">is </w:t>
      </w:r>
      <w:r w:rsidRPr="00DF4AFB">
        <w:rPr>
          <w:rStyle w:val="Emphasis"/>
          <w:highlight w:val="green"/>
        </w:rPr>
        <w:t>better or worse</w:t>
      </w:r>
      <w:r w:rsidRPr="00DF4AFB">
        <w:rPr>
          <w:rStyle w:val="StyleUnderline"/>
          <w:highlight w:val="green"/>
        </w:rPr>
        <w:t xml:space="preserve"> than alternative tests at minimizing</w:t>
      </w:r>
      <w:r w:rsidRPr="00B20621">
        <w:rPr>
          <w:rStyle w:val="StyleUnderline"/>
        </w:rPr>
        <w:t xml:space="preserve"> </w:t>
      </w:r>
      <w:r w:rsidRPr="001B7844">
        <w:rPr>
          <w:sz w:val="16"/>
        </w:rPr>
        <w:t xml:space="preserve">the discretion of a decisionmaker and therefore the potential </w:t>
      </w:r>
      <w:r w:rsidRPr="00B20621">
        <w:rPr>
          <w:rStyle w:val="StyleUnderline"/>
        </w:rPr>
        <w:t xml:space="preserve">influence of </w:t>
      </w:r>
      <w:r w:rsidRPr="00DF4AFB">
        <w:rPr>
          <w:rStyle w:val="Emphasis"/>
          <w:highlight w:val="green"/>
        </w:rPr>
        <w:t>politics</w:t>
      </w:r>
      <w:r w:rsidRPr="00DF4AFB">
        <w:rPr>
          <w:rStyle w:val="StyleUnderline"/>
          <w:highlight w:val="green"/>
        </w:rPr>
        <w:t xml:space="preserve"> and </w:t>
      </w:r>
      <w:r w:rsidRPr="00DF4AFB">
        <w:rPr>
          <w:rStyle w:val="Emphasis"/>
          <w:highlight w:val="green"/>
        </w:rPr>
        <w:t>rentseeking</w:t>
      </w:r>
      <w:r w:rsidRPr="001B7844">
        <w:rPr>
          <w:sz w:val="16"/>
        </w:rPr>
        <w:t xml:space="preserve"> in antitrust decisions.121 Significantly, what experience shows is that </w:t>
      </w:r>
      <w:r w:rsidRPr="00B20621">
        <w:rPr>
          <w:rStyle w:val="StyleUnderline"/>
        </w:rPr>
        <w:t xml:space="preserve">because the consumer welfare model is </w:t>
      </w:r>
      <w:r w:rsidRPr="00BC36C5">
        <w:rPr>
          <w:rStyle w:val="Emphasis"/>
        </w:rPr>
        <w:t>clear</w:t>
      </w:r>
      <w:r w:rsidRPr="00B20621">
        <w:rPr>
          <w:rStyle w:val="StyleUnderline"/>
        </w:rPr>
        <w:t xml:space="preserve"> and </w:t>
      </w:r>
      <w:r w:rsidRPr="00BC36C5">
        <w:rPr>
          <w:rStyle w:val="Emphasis"/>
        </w:rPr>
        <w:t>objective</w:t>
      </w:r>
      <w:r w:rsidRPr="00B20621">
        <w:rPr>
          <w:rStyle w:val="StyleUnderline"/>
        </w:rPr>
        <w:t xml:space="preserve">, it </w:t>
      </w:r>
      <w:r w:rsidRPr="00BC36C5">
        <w:rPr>
          <w:rStyle w:val="Emphasis"/>
        </w:rPr>
        <w:t>cannot easily be contorted</w:t>
      </w:r>
      <w:r w:rsidRPr="00B20621">
        <w:rPr>
          <w:rStyle w:val="StyleUnderline"/>
        </w:rPr>
        <w:t xml:space="preserve"> by a decisionmaker</w:t>
      </w:r>
      <w:r w:rsidRPr="001B7844">
        <w:rPr>
          <w:sz w:val="16"/>
        </w:rPr>
        <w:t xml:space="preserve"> who may be </w:t>
      </w:r>
      <w:r w:rsidRPr="00B20621">
        <w:rPr>
          <w:rStyle w:val="StyleUnderline"/>
        </w:rPr>
        <w:t>motivated</w:t>
      </w:r>
      <w:r w:rsidRPr="001B7844">
        <w:rPr>
          <w:sz w:val="16"/>
        </w:rPr>
        <w:t xml:space="preserve"> by a desire </w:t>
      </w:r>
      <w:r w:rsidRPr="00B20621">
        <w:rPr>
          <w:rStyle w:val="StyleUnderline"/>
        </w:rPr>
        <w:t>to pick winners and losers</w:t>
      </w:r>
      <w:r w:rsidRPr="001B7844">
        <w:rPr>
          <w:sz w:val="16"/>
        </w:rPr>
        <w:t xml:space="preserve"> in a specific case.122 </w:t>
      </w:r>
      <w:r w:rsidRPr="00B20621">
        <w:rPr>
          <w:rStyle w:val="StyleUnderline"/>
        </w:rPr>
        <w:t>The singular focus</w:t>
      </w:r>
      <w:r w:rsidRPr="001B7844">
        <w:rPr>
          <w:sz w:val="16"/>
        </w:rPr>
        <w:t xml:space="preserve"> on consumer welfare thus </w:t>
      </w:r>
      <w:r w:rsidRPr="00B20621">
        <w:rPr>
          <w:rStyle w:val="StyleUnderline"/>
        </w:rPr>
        <w:t xml:space="preserve">creates a </w:t>
      </w:r>
      <w:r w:rsidRPr="00BC36C5">
        <w:rPr>
          <w:rStyle w:val="Emphasis"/>
        </w:rPr>
        <w:t>predictable methodology</w:t>
      </w:r>
      <w:r w:rsidRPr="00B20621">
        <w:rPr>
          <w:rStyle w:val="StyleUnderline"/>
        </w:rPr>
        <w:t xml:space="preserve"> that leads to </w:t>
      </w:r>
      <w:r w:rsidRPr="00BC36C5">
        <w:rPr>
          <w:rStyle w:val="Emphasis"/>
        </w:rPr>
        <w:t>more consistency</w:t>
      </w:r>
      <w:r w:rsidRPr="00B20621">
        <w:rPr>
          <w:rStyle w:val="StyleUnderline"/>
        </w:rPr>
        <w:t xml:space="preserve"> across different antitrust cases</w:t>
      </w:r>
      <w:r w:rsidRPr="001B7844">
        <w:rPr>
          <w:sz w:val="16"/>
        </w:rPr>
        <w:t xml:space="preserve"> and to treating similarly situated parties equally under the law.123 Indeed, </w:t>
      </w:r>
      <w:r w:rsidRPr="00DF4AFB">
        <w:rPr>
          <w:rStyle w:val="Emphasis"/>
          <w:highlight w:val="green"/>
        </w:rPr>
        <w:t>by exporting</w:t>
      </w:r>
      <w:r w:rsidRPr="00BC36C5">
        <w:rPr>
          <w:rStyle w:val="Emphasis"/>
        </w:rPr>
        <w:t xml:space="preserve"> the </w:t>
      </w:r>
      <w:r w:rsidRPr="00DF4AFB">
        <w:rPr>
          <w:rStyle w:val="Emphasis"/>
          <w:highlight w:val="green"/>
        </w:rPr>
        <w:t>consumer welfare</w:t>
      </w:r>
      <w:r w:rsidRPr="00BC36C5">
        <w:rPr>
          <w:rStyle w:val="Emphasis"/>
        </w:rPr>
        <w:t xml:space="preserve"> standard </w:t>
      </w:r>
      <w:r w:rsidRPr="00DF4AFB">
        <w:rPr>
          <w:rStyle w:val="Emphasis"/>
          <w:highlight w:val="green"/>
        </w:rPr>
        <w:t>to other jurisdictions</w:t>
      </w:r>
      <w:r w:rsidRPr="00BC36C5">
        <w:rPr>
          <w:rStyle w:val="Emphasis"/>
        </w:rPr>
        <w:t xml:space="preserve"> around the world</w:t>
      </w:r>
      <w:r w:rsidRPr="00B20621">
        <w:rPr>
          <w:rStyle w:val="StyleUnderline"/>
        </w:rPr>
        <w:t xml:space="preserve">, </w:t>
      </w:r>
      <w:r w:rsidRPr="00DF4AFB">
        <w:rPr>
          <w:rStyle w:val="StyleUnderline"/>
          <w:highlight w:val="green"/>
        </w:rPr>
        <w:t>the U</w:t>
      </w:r>
      <w:r w:rsidRPr="00B20621">
        <w:rPr>
          <w:rStyle w:val="StyleUnderline"/>
        </w:rPr>
        <w:t xml:space="preserve">nited </w:t>
      </w:r>
      <w:r w:rsidRPr="00DF4AFB">
        <w:rPr>
          <w:rStyle w:val="StyleUnderline"/>
          <w:highlight w:val="green"/>
        </w:rPr>
        <w:t>S</w:t>
      </w:r>
      <w:r w:rsidRPr="00B20621">
        <w:rPr>
          <w:rStyle w:val="StyleUnderline"/>
        </w:rPr>
        <w:t xml:space="preserve">tates has </w:t>
      </w:r>
      <w:r w:rsidRPr="00DF4AFB">
        <w:rPr>
          <w:rStyle w:val="StyleUnderline"/>
          <w:highlight w:val="green"/>
        </w:rPr>
        <w:t>helped</w:t>
      </w:r>
      <w:r w:rsidRPr="00B20621">
        <w:rPr>
          <w:rStyle w:val="StyleUnderline"/>
        </w:rPr>
        <w:t xml:space="preserve"> to </w:t>
      </w:r>
      <w:r w:rsidRPr="00DF4AFB">
        <w:rPr>
          <w:rStyle w:val="Emphasis"/>
          <w:highlight w:val="green"/>
        </w:rPr>
        <w:t>foster the rule of law</w:t>
      </w:r>
      <w:r w:rsidRPr="00B20621">
        <w:rPr>
          <w:rStyle w:val="StyleUnderline"/>
        </w:rPr>
        <w:t xml:space="preserve"> and </w:t>
      </w:r>
      <w:r w:rsidRPr="00DF4AFB">
        <w:rPr>
          <w:rStyle w:val="Emphasis"/>
          <w:highlight w:val="green"/>
        </w:rPr>
        <w:t>limited</w:t>
      </w:r>
      <w:r w:rsidRPr="00BC36C5">
        <w:rPr>
          <w:rStyle w:val="Emphasis"/>
        </w:rPr>
        <w:t xml:space="preserve"> the </w:t>
      </w:r>
      <w:r w:rsidRPr="00DF4AFB">
        <w:rPr>
          <w:rStyle w:val="Emphasis"/>
          <w:highlight w:val="green"/>
        </w:rPr>
        <w:t>use of antitrust to promote protectionist goals</w:t>
      </w:r>
      <w:r w:rsidRPr="00B20621">
        <w:rPr>
          <w:rStyle w:val="StyleUnderline"/>
        </w:rPr>
        <w:t>.</w:t>
      </w:r>
      <w:r w:rsidRPr="001B7844">
        <w:rPr>
          <w:sz w:val="16"/>
        </w:rPr>
        <w:t>124</w:t>
      </w:r>
    </w:p>
    <w:p w14:paraId="2DFC3F24" w14:textId="77777777" w:rsidR="00E7590C" w:rsidRPr="00BD1DDA" w:rsidRDefault="00E7590C" w:rsidP="00E7590C">
      <w:pPr>
        <w:rPr>
          <w:sz w:val="16"/>
        </w:rPr>
      </w:pPr>
      <w:r w:rsidRPr="00BD1DDA">
        <w:rPr>
          <w:sz w:val="16"/>
        </w:rPr>
        <w:t xml:space="preserve">Second, although the </w:t>
      </w:r>
      <w:r w:rsidRPr="00DF4AFB">
        <w:rPr>
          <w:rStyle w:val="StyleUnderline"/>
          <w:highlight w:val="green"/>
        </w:rPr>
        <w:t>consumer welfare</w:t>
      </w:r>
      <w:r w:rsidRPr="00BD1DDA">
        <w:rPr>
          <w:rStyle w:val="StyleUnderline"/>
        </w:rPr>
        <w:t xml:space="preserve"> standard</w:t>
      </w:r>
      <w:r w:rsidRPr="00BD1DDA">
        <w:rPr>
          <w:sz w:val="16"/>
        </w:rPr>
        <w:t xml:space="preserve"> may be imperfect, it </w:t>
      </w:r>
      <w:r w:rsidRPr="00DF4AFB">
        <w:rPr>
          <w:rStyle w:val="StyleUnderline"/>
          <w:highlight w:val="green"/>
        </w:rPr>
        <w:t xml:space="preserve">is </w:t>
      </w:r>
      <w:r w:rsidRPr="00DF4AFB">
        <w:rPr>
          <w:rStyle w:val="Emphasis"/>
          <w:highlight w:val="green"/>
        </w:rPr>
        <w:t>by far the best available</w:t>
      </w:r>
      <w:r w:rsidRPr="00BC36C5">
        <w:rPr>
          <w:rStyle w:val="Emphasis"/>
        </w:rPr>
        <w:t xml:space="preserve"> antitrust </w:t>
      </w:r>
      <w:r w:rsidRPr="00DF4AFB">
        <w:rPr>
          <w:rStyle w:val="Emphasis"/>
          <w:highlight w:val="green"/>
        </w:rPr>
        <w:t>framework</w:t>
      </w:r>
      <w:r w:rsidRPr="00BD1DDA">
        <w:rPr>
          <w:rStyle w:val="StyleUnderline"/>
        </w:rPr>
        <w:t xml:space="preserve"> because it maximizes the welfare of all Americans</w:t>
      </w:r>
      <w:r w:rsidRPr="00BD1DDA">
        <w:rPr>
          <w:sz w:val="16"/>
        </w:rPr>
        <w:t xml:space="preserve">.125 </w:t>
      </w:r>
      <w:r w:rsidRPr="00BD1DDA">
        <w:rPr>
          <w:rStyle w:val="StyleUnderline"/>
        </w:rPr>
        <w:t>Alternative tests pick between different groups or classes of people or</w:t>
      </w:r>
      <w:r w:rsidRPr="00BD1DDA">
        <w:rPr>
          <w:sz w:val="16"/>
        </w:rPr>
        <w:t xml:space="preserve">, worse yet, </w:t>
      </w:r>
      <w:r w:rsidRPr="00BD1DDA">
        <w:rPr>
          <w:rStyle w:val="StyleUnderline"/>
        </w:rPr>
        <w:t xml:space="preserve">allow decisionmakers to make those </w:t>
      </w:r>
      <w:r w:rsidRPr="00BC36C5">
        <w:rPr>
          <w:rStyle w:val="Emphasis"/>
        </w:rPr>
        <w:t>distributional choices</w:t>
      </w:r>
      <w:r w:rsidRPr="00BD1DDA">
        <w:rPr>
          <w:rStyle w:val="StyleUnderline"/>
        </w:rPr>
        <w:t xml:space="preserve"> based on </w:t>
      </w:r>
      <w:r w:rsidRPr="00BC36C5">
        <w:rPr>
          <w:rStyle w:val="Emphasis"/>
        </w:rPr>
        <w:t>personal preference</w:t>
      </w:r>
      <w:r w:rsidRPr="00BD1DDA">
        <w:rPr>
          <w:sz w:val="16"/>
        </w:rPr>
        <w:t xml:space="preserve">.126 Not all Americans are small business owners or have the same social policy preferences as a decisionmaker. But </w:t>
      </w:r>
      <w:r w:rsidRPr="00BD1DDA">
        <w:rPr>
          <w:rStyle w:val="StyleUnderline"/>
        </w:rPr>
        <w:t>every American is a consumer</w:t>
      </w:r>
      <w:r w:rsidRPr="00BD1DDA">
        <w:rPr>
          <w:sz w:val="16"/>
        </w:rPr>
        <w:t xml:space="preserve">. And therefore, </w:t>
      </w:r>
      <w:r w:rsidRPr="00DF4AFB">
        <w:rPr>
          <w:rStyle w:val="Emphasis"/>
          <w:highlight w:val="green"/>
        </w:rPr>
        <w:t>all Americans benefit</w:t>
      </w:r>
      <w:r w:rsidRPr="00DF4AFB">
        <w:rPr>
          <w:rStyle w:val="StyleUnderline"/>
          <w:highlight w:val="green"/>
        </w:rPr>
        <w:t xml:space="preserve"> from maximizing</w:t>
      </w:r>
      <w:r w:rsidRPr="00BD1DDA">
        <w:rPr>
          <w:rStyle w:val="StyleUnderline"/>
        </w:rPr>
        <w:t xml:space="preserve"> consumer </w:t>
      </w:r>
      <w:r w:rsidRPr="00DF4AFB">
        <w:rPr>
          <w:rStyle w:val="StyleUnderline"/>
          <w:highlight w:val="green"/>
        </w:rPr>
        <w:t>welfare</w:t>
      </w:r>
      <w:r w:rsidRPr="00BD1DDA">
        <w:rPr>
          <w:rStyle w:val="StyleUnderline"/>
        </w:rPr>
        <w:t>.</w:t>
      </w:r>
      <w:r w:rsidRPr="00BD1DDA">
        <w:rPr>
          <w:sz w:val="16"/>
        </w:rPr>
        <w:t xml:space="preserve"> The new populist antitrust movement aims to address a wide range of non-welfare policy preferences through antitrust because it is a convenient and potentially expeditious tactic for implementing progressive policies.127 But as history shows, these </w:t>
      </w:r>
      <w:r w:rsidRPr="00DF4AFB">
        <w:rPr>
          <w:rStyle w:val="StyleUnderline"/>
          <w:highlight w:val="green"/>
        </w:rPr>
        <w:t xml:space="preserve">distributional decisions are </w:t>
      </w:r>
      <w:r w:rsidRPr="00DF4AFB">
        <w:rPr>
          <w:rStyle w:val="Emphasis"/>
          <w:highlight w:val="green"/>
        </w:rPr>
        <w:t>inherently political</w:t>
      </w:r>
      <w:r w:rsidRPr="00BD1DDA">
        <w:rPr>
          <w:rStyle w:val="StyleUnderline"/>
        </w:rPr>
        <w:t>; they are not well-suited for law enforcement agencies and judges</w:t>
      </w:r>
      <w:r w:rsidRPr="00BD1DDA">
        <w:rPr>
          <w:sz w:val="16"/>
        </w:rPr>
        <w:t>; and they are better achieved through the legislative efforts of elected officials.128</w:t>
      </w:r>
    </w:p>
    <w:p w14:paraId="410F0346" w14:textId="77777777" w:rsidR="00E7590C" w:rsidRDefault="00E7590C" w:rsidP="00E7590C"/>
    <w:p w14:paraId="77FD5AEF" w14:textId="77777777" w:rsidR="00E7590C" w:rsidRDefault="00E7590C" w:rsidP="00E7590C">
      <w:pPr>
        <w:pStyle w:val="Heading4"/>
      </w:pPr>
      <w:r>
        <w:t>Protectionism structurally risks great power conflict</w:t>
      </w:r>
    </w:p>
    <w:p w14:paraId="4D96801B" w14:textId="77777777" w:rsidR="00E7590C" w:rsidRDefault="00E7590C" w:rsidP="00E7590C">
      <w:pPr>
        <w:rPr>
          <w:rStyle w:val="Hyperlink"/>
        </w:rPr>
      </w:pPr>
      <w:r w:rsidRPr="00B45990">
        <w:rPr>
          <w:rStyle w:val="Style13ptBold"/>
        </w:rPr>
        <w:t>Drezner 16</w:t>
      </w:r>
      <w:r>
        <w:rPr>
          <w:rStyle w:val="Hyperlink"/>
        </w:rPr>
        <w:t xml:space="preserve"> –</w:t>
      </w:r>
      <w:r w:rsidRPr="00B45990">
        <w:t xml:space="preserve"> </w:t>
      </w:r>
      <w:r>
        <w:t>nonresident senior fellow at the Brookings Institution, professor of international politics at the Fletcher School of Law and Diplomacy at Tufts University</w:t>
      </w:r>
    </w:p>
    <w:p w14:paraId="21BD5A43" w14:textId="77777777" w:rsidR="00E7590C" w:rsidRDefault="00E7590C" w:rsidP="00E7590C">
      <w:r>
        <w:t xml:space="preserve">(Daniel W., May. “Five Known Unknowns about the Next Generation Global Political Economy.” </w:t>
      </w:r>
      <w:hyperlink r:id="rId12" w:history="1">
        <w:r w:rsidRPr="000A0ED4">
          <w:rPr>
            <w:rStyle w:val="Hyperlink"/>
          </w:rPr>
          <w:t>https://www.brookings.edu/wp-content/uploads/2016/07/IOS-Drezner-web-1.pdf</w:t>
        </w:r>
      </w:hyperlink>
      <w:r>
        <w:rPr>
          <w:rStyle w:val="Hyperlink"/>
        </w:rPr>
        <w:t>)</w:t>
      </w:r>
    </w:p>
    <w:p w14:paraId="783C76A2" w14:textId="77777777" w:rsidR="00E7590C" w:rsidRDefault="00E7590C" w:rsidP="00E7590C">
      <w:pPr>
        <w:rPr>
          <w:sz w:val="16"/>
        </w:rPr>
      </w:pPr>
      <w:r w:rsidRPr="00AD6922">
        <w:rPr>
          <w:rStyle w:val="StyleUnderline"/>
          <w:highlight w:val="green"/>
        </w:rPr>
        <w:t>Globalization</w:t>
      </w:r>
      <w:r w:rsidRPr="00FE7E0F">
        <w:rPr>
          <w:rStyle w:val="StyleUnderline"/>
        </w:rPr>
        <w:t xml:space="preserve"> therefore </w:t>
      </w:r>
      <w:r w:rsidRPr="00AD6922">
        <w:rPr>
          <w:rStyle w:val="StyleUnderline"/>
          <w:highlight w:val="green"/>
        </w:rPr>
        <w:t>creates</w:t>
      </w:r>
      <w:r w:rsidRPr="00FE7E0F">
        <w:rPr>
          <w:rStyle w:val="StyleUnderline"/>
        </w:rPr>
        <w:t xml:space="preserve"> powerful </w:t>
      </w:r>
      <w:r w:rsidRPr="00AD6922">
        <w:rPr>
          <w:rStyle w:val="StyleUnderline"/>
          <w:highlight w:val="green"/>
        </w:rPr>
        <w:t>pressures</w:t>
      </w:r>
      <w:r w:rsidRPr="00FE7E0F">
        <w:rPr>
          <w:rStyle w:val="StyleUnderline"/>
        </w:rPr>
        <w:t xml:space="preserve"> on governments </w:t>
      </w:r>
      <w:r w:rsidRPr="00AD6922">
        <w:rPr>
          <w:rStyle w:val="StyleUnderline"/>
          <w:highlight w:val="green"/>
        </w:rPr>
        <w:t>not to close off</w:t>
      </w:r>
      <w:r w:rsidRPr="00FE7E0F">
        <w:rPr>
          <w:rStyle w:val="StyleUnderline"/>
        </w:rPr>
        <w:t xml:space="preserve"> their </w:t>
      </w:r>
      <w:r w:rsidRPr="00AD6922">
        <w:rPr>
          <w:rStyle w:val="StyleUnderline"/>
          <w:highlight w:val="green"/>
        </w:rPr>
        <w:t>economies through protectionism</w:t>
      </w:r>
      <w:r w:rsidRPr="00FE7E0F">
        <w:rPr>
          <w:rStyle w:val="StyleUnderline"/>
        </w:rPr>
        <w:t xml:space="preserve"> or military aggression.</w:t>
      </w:r>
      <w:r w:rsidRPr="00B45990">
        <w:rPr>
          <w:sz w:val="16"/>
        </w:rPr>
        <w:t xml:space="preserve"> </w:t>
      </w:r>
      <w:r w:rsidRPr="00AD6922">
        <w:rPr>
          <w:rStyle w:val="StyleUnderline"/>
          <w:highlight w:val="green"/>
        </w:rPr>
        <w:t>Interdependence can</w:t>
      </w:r>
      <w:r w:rsidRPr="00B45990">
        <w:rPr>
          <w:sz w:val="16"/>
        </w:rPr>
        <w:t xml:space="preserve"> also </w:t>
      </w:r>
      <w:r w:rsidRPr="00AD6922">
        <w:rPr>
          <w:rStyle w:val="StyleUnderline"/>
          <w:highlight w:val="green"/>
        </w:rPr>
        <w:t xml:space="preserve">tamp down conflicts that would </w:t>
      </w:r>
      <w:r w:rsidRPr="00AD6922">
        <w:rPr>
          <w:rStyle w:val="Emphasis"/>
          <w:highlight w:val="green"/>
        </w:rPr>
        <w:t xml:space="preserve">otherwise </w:t>
      </w:r>
      <w:r w:rsidRPr="00FE7E0F">
        <w:rPr>
          <w:rStyle w:val="Emphasis"/>
        </w:rPr>
        <w:t xml:space="preserve">be likely to </w:t>
      </w:r>
      <w:r w:rsidRPr="00AD6922">
        <w:rPr>
          <w:rStyle w:val="Emphasis"/>
          <w:highlight w:val="green"/>
        </w:rPr>
        <w:t xml:space="preserve">break out during </w:t>
      </w:r>
      <w:r w:rsidRPr="00FE7E0F">
        <w:rPr>
          <w:rStyle w:val="Emphasis"/>
        </w:rPr>
        <w:t xml:space="preserve">a great </w:t>
      </w:r>
      <w:r w:rsidRPr="00AD6922">
        <w:rPr>
          <w:rStyle w:val="Emphasis"/>
          <w:highlight w:val="green"/>
        </w:rPr>
        <w:t>power transition</w:t>
      </w:r>
      <w:r w:rsidRPr="00B45990">
        <w:rPr>
          <w:sz w:val="16"/>
        </w:rPr>
        <w:t xml:space="preserve">. Of the 15 times a rising power has emerged to challenge a ruling power between 1500 and 2000, war broke out 11 times.109 Despite these odds, </w:t>
      </w:r>
      <w:r w:rsidRPr="00AD6922">
        <w:rPr>
          <w:rStyle w:val="StyleUnderline"/>
          <w:highlight w:val="green"/>
        </w:rPr>
        <w:t>China’s</w:t>
      </w:r>
      <w:r w:rsidRPr="00B45990">
        <w:rPr>
          <w:rStyle w:val="StyleUnderline"/>
        </w:rPr>
        <w:t xml:space="preserve"> recent </w:t>
      </w:r>
      <w:r w:rsidRPr="00AD6922">
        <w:rPr>
          <w:rStyle w:val="StyleUnderline"/>
          <w:highlight w:val="green"/>
        </w:rPr>
        <w:t>rise</w:t>
      </w:r>
      <w:r w:rsidRPr="00B45990">
        <w:rPr>
          <w:rStyle w:val="StyleUnderline"/>
        </w:rPr>
        <w:t xml:space="preserve"> to great power status </w:t>
      </w:r>
      <w:r w:rsidRPr="00FE7E0F">
        <w:rPr>
          <w:rStyle w:val="StyleUnderline"/>
        </w:rPr>
        <w:t xml:space="preserve">has </w:t>
      </w:r>
      <w:r w:rsidRPr="00AD6922">
        <w:rPr>
          <w:rStyle w:val="StyleUnderline"/>
          <w:highlight w:val="green"/>
        </w:rPr>
        <w:t>elevated tensions</w:t>
      </w:r>
      <w:r w:rsidRPr="00B45990">
        <w:rPr>
          <w:rStyle w:val="StyleUnderline"/>
        </w:rPr>
        <w:t xml:space="preserve"> </w:t>
      </w:r>
      <w:r w:rsidRPr="00AD6922">
        <w:rPr>
          <w:rStyle w:val="StyleUnderline"/>
          <w:highlight w:val="green"/>
        </w:rPr>
        <w:t>without leading to</w:t>
      </w:r>
      <w:r w:rsidRPr="00B45990">
        <w:rPr>
          <w:rStyle w:val="StyleUnderline"/>
        </w:rPr>
        <w:t xml:space="preserve"> anything approaching </w:t>
      </w:r>
      <w:r w:rsidRPr="00AD6922">
        <w:rPr>
          <w:rStyle w:val="StyleUnderline"/>
          <w:highlight w:val="green"/>
        </w:rPr>
        <w:t>war</w:t>
      </w:r>
      <w:r w:rsidRPr="00B45990">
        <w:rPr>
          <w:sz w:val="16"/>
        </w:rPr>
        <w:t xml:space="preserve">. It could be argued that </w:t>
      </w:r>
      <w:r w:rsidRPr="00AD6922">
        <w:rPr>
          <w:rStyle w:val="StyleUnderline"/>
          <w:highlight w:val="green"/>
        </w:rPr>
        <w:t>the</w:t>
      </w:r>
      <w:r w:rsidRPr="00B45990">
        <w:rPr>
          <w:rStyle w:val="StyleUnderline"/>
        </w:rPr>
        <w:t xml:space="preserve"> Sino-American </w:t>
      </w:r>
      <w:r w:rsidRPr="00AD6922">
        <w:rPr>
          <w:rStyle w:val="StyleUnderline"/>
          <w:highlight w:val="green"/>
        </w:rPr>
        <w:t>economic relationship</w:t>
      </w:r>
      <w:r w:rsidRPr="00B45990">
        <w:rPr>
          <w:sz w:val="16"/>
        </w:rPr>
        <w:t xml:space="preserve"> is so deep that it </w:t>
      </w:r>
      <w:r w:rsidRPr="00AD6922">
        <w:rPr>
          <w:rStyle w:val="StyleUnderline"/>
          <w:highlight w:val="green"/>
        </w:rPr>
        <w:t>has tamped down the great power conflict</w:t>
      </w:r>
      <w:r w:rsidRPr="00B45990">
        <w:rPr>
          <w:rStyle w:val="StyleUnderline"/>
        </w:rPr>
        <w:t xml:space="preserve"> that would otherwise have been in full bloom</w:t>
      </w:r>
      <w:r w:rsidRPr="00B45990">
        <w:rPr>
          <w:sz w:val="16"/>
        </w:rPr>
        <w:t xml:space="preserve"> over the past two decades. Instead, both China and the United States have taken pains to talk about the need for a new kind of great power relationship. </w:t>
      </w:r>
      <w:r w:rsidRPr="00AD6922">
        <w:rPr>
          <w:rStyle w:val="StyleUnderline"/>
          <w:highlight w:val="green"/>
        </w:rPr>
        <w:t>Interdependence can</w:t>
      </w:r>
      <w:r w:rsidRPr="00B45990">
        <w:rPr>
          <w:sz w:val="16"/>
        </w:rPr>
        <w:t xml:space="preserve"> help to </w:t>
      </w:r>
      <w:r w:rsidRPr="00AD6922">
        <w:rPr>
          <w:rStyle w:val="Emphasis"/>
          <w:highlight w:val="green"/>
        </w:rPr>
        <w:t>reduce the likelihood of</w:t>
      </w:r>
      <w:r w:rsidRPr="00B45990">
        <w:rPr>
          <w:sz w:val="16"/>
        </w:rPr>
        <w:t xml:space="preserve"> an extreme event—such as a </w:t>
      </w:r>
      <w:r w:rsidRPr="00AD6922">
        <w:rPr>
          <w:rStyle w:val="Emphasis"/>
          <w:highlight w:val="green"/>
        </w:rPr>
        <w:t>great power war</w:t>
      </w:r>
      <w:r w:rsidRPr="00B45990">
        <w:rPr>
          <w:sz w:val="16"/>
        </w:rPr>
        <w:t>—</w:t>
      </w:r>
      <w:r w:rsidRPr="00B45990">
        <w:rPr>
          <w:rStyle w:val="StyleUnderline"/>
        </w:rPr>
        <w:t>from taking place</w:t>
      </w:r>
      <w:r w:rsidRPr="00B45990">
        <w:rPr>
          <w:sz w:val="16"/>
        </w:rPr>
        <w:t>.</w:t>
      </w:r>
    </w:p>
    <w:p w14:paraId="42A00AD4" w14:textId="77777777" w:rsidR="00E7590C" w:rsidRDefault="00E7590C" w:rsidP="00E7590C">
      <w:pPr>
        <w:rPr>
          <w:sz w:val="16"/>
        </w:rPr>
      </w:pPr>
    </w:p>
    <w:p w14:paraId="10CC491A" w14:textId="77777777" w:rsidR="00E7590C" w:rsidRDefault="00E7590C" w:rsidP="00E7590C">
      <w:pPr>
        <w:pStyle w:val="Heading2"/>
      </w:pPr>
      <w:r>
        <w:t>Inequality Adv</w:t>
      </w:r>
    </w:p>
    <w:p w14:paraId="081D1502" w14:textId="77777777" w:rsidR="00E7590C" w:rsidRPr="00D64AAE" w:rsidRDefault="00E7590C" w:rsidP="00E7590C">
      <w:pPr>
        <w:pStyle w:val="Heading4"/>
      </w:pPr>
      <w:r w:rsidRPr="00D64AAE">
        <w:t>Inequality is declining now – proves their theories surrounding it is bunk</w:t>
      </w:r>
    </w:p>
    <w:p w14:paraId="5EBBA7CB" w14:textId="77777777" w:rsidR="00E7590C" w:rsidRPr="00D64AAE" w:rsidRDefault="00E7590C" w:rsidP="00E7590C">
      <w:r w:rsidRPr="00D64AAE">
        <w:rPr>
          <w:rStyle w:val="Style13ptBold"/>
        </w:rPr>
        <w:t>Falk 20</w:t>
      </w:r>
      <w:r w:rsidRPr="00D64AAE">
        <w:t xml:space="preserve"> – Jeff Falk is director of national media relations in Rice University's Office of Public Affairs.</w:t>
      </w:r>
    </w:p>
    <w:p w14:paraId="60210E2E" w14:textId="77777777" w:rsidR="00E7590C" w:rsidRPr="00D64AAE" w:rsidRDefault="00E7590C" w:rsidP="00E7590C">
      <w:r w:rsidRPr="00D64AAE">
        <w:t>Jeff Falk, October 28 2020, “</w:t>
      </w:r>
      <w:hyperlink r:id="rId13" w:history="1">
        <w:r w:rsidRPr="00D64AAE">
          <w:rPr>
            <w:rStyle w:val="Hyperlink"/>
          </w:rPr>
          <w:t>US wealth, income inequality has declined, Baker Institute expert finds</w:t>
        </w:r>
      </w:hyperlink>
      <w:r w:rsidRPr="00D64AAE">
        <w:t>,” Rice University, https://news.rice.edu/2020/10/28/us-wealth-income-inequality-has-declined-baker-institute-expert-finds-2/</w:t>
      </w:r>
    </w:p>
    <w:p w14:paraId="6F29E914" w14:textId="77777777" w:rsidR="00E7590C" w:rsidRPr="00D64AAE" w:rsidRDefault="00E7590C" w:rsidP="00E7590C">
      <w:pPr>
        <w:rPr>
          <w:rStyle w:val="StyleUnderline"/>
        </w:rPr>
      </w:pPr>
      <w:r w:rsidRPr="00D64AAE">
        <w:rPr>
          <w:rStyle w:val="StyleUnderline"/>
        </w:rPr>
        <w:t xml:space="preserve">Analysis of Federal Reserve survey data shows </w:t>
      </w:r>
      <w:r w:rsidRPr="000249E1">
        <w:rPr>
          <w:rStyle w:val="StyleUnderline"/>
          <w:highlight w:val="green"/>
        </w:rPr>
        <w:t xml:space="preserve">U.S. </w:t>
      </w:r>
      <w:r w:rsidRPr="000249E1">
        <w:rPr>
          <w:rStyle w:val="Emphasis"/>
          <w:highlight w:val="green"/>
        </w:rPr>
        <w:t xml:space="preserve">wealth inequality has </w:t>
      </w:r>
      <w:r w:rsidRPr="00B4147D">
        <w:rPr>
          <w:rStyle w:val="Emphasis"/>
        </w:rPr>
        <w:t>declined</w:t>
      </w:r>
      <w:r w:rsidRPr="00D64AAE">
        <w:t xml:space="preserve"> for the first time in nearly 30 years, </w:t>
      </w:r>
      <w:r w:rsidRPr="00D64AAE">
        <w:rPr>
          <w:rStyle w:val="StyleUnderline"/>
        </w:rPr>
        <w:t xml:space="preserve">while </w:t>
      </w:r>
      <w:r w:rsidRPr="00D64AAE">
        <w:rPr>
          <w:rStyle w:val="Emphasis"/>
        </w:rPr>
        <w:t xml:space="preserve">income inequality has </w:t>
      </w:r>
      <w:r w:rsidRPr="000249E1">
        <w:rPr>
          <w:rStyle w:val="Emphasis"/>
          <w:highlight w:val="green"/>
        </w:rPr>
        <w:t>seen its largest decline in three decades</w:t>
      </w:r>
      <w:r w:rsidRPr="00D64AAE">
        <w:rPr>
          <w:rStyle w:val="Emphasis"/>
        </w:rPr>
        <w:t>,</w:t>
      </w:r>
      <w:r w:rsidRPr="00D64AAE">
        <w:rPr>
          <w:rStyle w:val="StyleUnderline"/>
        </w:rPr>
        <w:t xml:space="preserve"> according to a new working paper from Rice’s Baker Institute for Public Policy.</w:t>
      </w:r>
    </w:p>
    <w:p w14:paraId="35DF9376" w14:textId="77777777" w:rsidR="00E7590C" w:rsidRPr="00D64AAE" w:rsidRDefault="00E7590C" w:rsidP="00E7590C">
      <w:pPr>
        <w:rPr>
          <w:rStyle w:val="StyleUnderline"/>
        </w:rPr>
      </w:pPr>
      <w:r w:rsidRPr="00D64AAE">
        <w:t>The results come from the </w:t>
      </w:r>
      <w:hyperlink r:id="rId14" w:history="1">
        <w:r w:rsidRPr="00D64AAE">
          <w:rPr>
            <w:rStyle w:val="Hyperlink"/>
          </w:rPr>
          <w:t>Survey of Consumer Finances</w:t>
        </w:r>
      </w:hyperlink>
      <w:r w:rsidRPr="00D64AAE">
        <w:t xml:space="preserve"> (SCF), </w:t>
      </w:r>
      <w:r w:rsidRPr="00D64AAE">
        <w:rPr>
          <w:rStyle w:val="StyleUnderline"/>
        </w:rPr>
        <w:t xml:space="preserve">a triennial family survey conducted by the </w:t>
      </w:r>
      <w:r w:rsidRPr="000249E1">
        <w:rPr>
          <w:rStyle w:val="StyleUnderline"/>
          <w:highlight w:val="green"/>
        </w:rPr>
        <w:t>Fed</w:t>
      </w:r>
      <w:r w:rsidRPr="00D64AAE">
        <w:rPr>
          <w:rStyle w:val="StyleUnderline"/>
        </w:rPr>
        <w:t xml:space="preserve">eral </w:t>
      </w:r>
      <w:r w:rsidRPr="000249E1">
        <w:rPr>
          <w:rStyle w:val="StyleUnderline"/>
          <w:highlight w:val="green"/>
        </w:rPr>
        <w:t>Reserve</w:t>
      </w:r>
      <w:r w:rsidRPr="00D64AAE">
        <w:rPr>
          <w:rStyle w:val="StyleUnderline"/>
        </w:rPr>
        <w:t xml:space="preserve">. The </w:t>
      </w:r>
      <w:r w:rsidRPr="000249E1">
        <w:rPr>
          <w:rStyle w:val="StyleUnderline"/>
          <w:highlight w:val="green"/>
        </w:rPr>
        <w:t>survey</w:t>
      </w:r>
      <w:r w:rsidRPr="00D64AAE">
        <w:rPr>
          <w:rStyle w:val="StyleUnderline"/>
        </w:rPr>
        <w:t xml:space="preserve"> data for 2019, which was released in late September, </w:t>
      </w:r>
      <w:r w:rsidRPr="000249E1">
        <w:rPr>
          <w:rStyle w:val="Emphasis"/>
          <w:highlight w:val="green"/>
        </w:rPr>
        <w:t>gives one of the best insights into U.S.</w:t>
      </w:r>
      <w:r w:rsidRPr="00D64AAE">
        <w:rPr>
          <w:rStyle w:val="Emphasis"/>
        </w:rPr>
        <w:t xml:space="preserve"> households’ </w:t>
      </w:r>
      <w:r w:rsidRPr="000249E1">
        <w:rPr>
          <w:rStyle w:val="Emphasis"/>
          <w:highlight w:val="green"/>
        </w:rPr>
        <w:t>wealth composition</w:t>
      </w:r>
      <w:r w:rsidRPr="00D64AAE">
        <w:t>, said </w:t>
      </w:r>
      <w:hyperlink r:id="rId15" w:history="1">
        <w:r w:rsidRPr="00D64AAE">
          <w:rPr>
            <w:rStyle w:val="Hyperlink"/>
          </w:rPr>
          <w:t>Jorge Barro</w:t>
        </w:r>
      </w:hyperlink>
      <w:r w:rsidRPr="00D64AAE">
        <w:t xml:space="preserve">, fellow in public finance at the Baker Institute and author of the paper, </w:t>
      </w:r>
      <w:r w:rsidRPr="00D64AAE">
        <w:rPr>
          <w:rStyle w:val="StyleUnderline"/>
        </w:rPr>
        <w:t>titled </w:t>
      </w:r>
      <w:hyperlink r:id="rId16" w:history="1">
        <w:r w:rsidRPr="00D64AAE">
          <w:rPr>
            <w:rStyle w:val="StyleUnderline"/>
          </w:rPr>
          <w:t>“Decline in U.S. Wealth and Income Inequality Between 2016 and 2019.”</w:t>
        </w:r>
      </w:hyperlink>
    </w:p>
    <w:p w14:paraId="5D28DE9F" w14:textId="77777777" w:rsidR="00E7590C" w:rsidRPr="00D64AAE" w:rsidRDefault="00E7590C" w:rsidP="00E7590C">
      <w:r w:rsidRPr="00D64AAE">
        <w:t xml:space="preserve">What makes the shift particularly surprising is that </w:t>
      </w:r>
      <w:r w:rsidRPr="00D64AAE">
        <w:rPr>
          <w:rStyle w:val="StyleUnderline"/>
        </w:rPr>
        <w:t xml:space="preserve">it </w:t>
      </w:r>
      <w:r w:rsidRPr="00D64AAE">
        <w:rPr>
          <w:rStyle w:val="Emphasis"/>
        </w:rPr>
        <w:t>comes after a significant tax cut signed into law in 2017</w:t>
      </w:r>
      <w:r w:rsidRPr="00D64AAE">
        <w:t>, Barro said. This tax reform, commonly known as the </w:t>
      </w:r>
      <w:hyperlink r:id="rId17" w:history="1">
        <w:r w:rsidRPr="00D64AAE">
          <w:rPr>
            <w:rStyle w:val="Hyperlink"/>
          </w:rPr>
          <w:t>Tax Cuts and Jobs Act</w:t>
        </w:r>
      </w:hyperlink>
      <w:r w:rsidRPr="00D64AAE">
        <w:t> (TCJA), reduced the corporate tax rate from 35% to 21%.</w:t>
      </w:r>
    </w:p>
    <w:p w14:paraId="03F161EB" w14:textId="77777777" w:rsidR="00E7590C" w:rsidRPr="00D64AAE" w:rsidRDefault="00E7590C" w:rsidP="00E7590C">
      <w:pPr>
        <w:rPr>
          <w:rStyle w:val="Emphasis"/>
        </w:rPr>
      </w:pPr>
      <w:r w:rsidRPr="00D64AAE">
        <w:t xml:space="preserve">“Given that this tax cut largely benefited those who hold corporate equity, many expected this change would actually increase wealth and income inequality,” Barro wrote. “A recent working paper at the National Bureau of Economic Research, however, notes that </w:t>
      </w:r>
      <w:r w:rsidRPr="00D64AAE">
        <w:rPr>
          <w:rStyle w:val="StyleUnderline"/>
        </w:rPr>
        <w:t>higher corporate taxation shifts corporate income to noncorporate businesses, increasing the dispersion of income and generating a rise in income inequality</w:t>
      </w:r>
      <w:r w:rsidRPr="00D64AAE">
        <w:t xml:space="preserve"> — an </w:t>
      </w:r>
      <w:r w:rsidRPr="00D64AAE">
        <w:rPr>
          <w:rStyle w:val="Emphasis"/>
        </w:rPr>
        <w:t>outcome that would reverse with a decline in the corporate tax rate.”</w:t>
      </w:r>
    </w:p>
    <w:p w14:paraId="5E4613EA" w14:textId="77777777" w:rsidR="00E7590C" w:rsidRPr="00D64AAE" w:rsidRDefault="00E7590C" w:rsidP="00E7590C">
      <w:pPr>
        <w:rPr>
          <w:rStyle w:val="StyleUnderline"/>
        </w:rPr>
      </w:pPr>
      <w:r w:rsidRPr="00D64AAE">
        <w:rPr>
          <w:rStyle w:val="StyleUnderline"/>
        </w:rPr>
        <w:t xml:space="preserve">Wealth </w:t>
      </w:r>
      <w:r w:rsidRPr="000249E1">
        <w:rPr>
          <w:rStyle w:val="StyleUnderline"/>
          <w:highlight w:val="green"/>
        </w:rPr>
        <w:t>inequality rose</w:t>
      </w:r>
      <w:r w:rsidRPr="00D64AAE">
        <w:rPr>
          <w:rStyle w:val="StyleUnderline"/>
        </w:rPr>
        <w:t xml:space="preserve"> persistently </w:t>
      </w:r>
      <w:r w:rsidRPr="000249E1">
        <w:rPr>
          <w:rStyle w:val="StyleUnderline"/>
          <w:highlight w:val="green"/>
        </w:rPr>
        <w:t>between 1992 and 2016</w:t>
      </w:r>
      <w:r w:rsidRPr="00D64AAE">
        <w:t xml:space="preserve"> — a </w:t>
      </w:r>
      <w:r w:rsidRPr="00D64AAE">
        <w:rPr>
          <w:rStyle w:val="StyleUnderline"/>
        </w:rPr>
        <w:t xml:space="preserve">trend that </w:t>
      </w:r>
      <w:r w:rsidRPr="000249E1">
        <w:rPr>
          <w:rStyle w:val="StyleUnderline"/>
          <w:highlight w:val="green"/>
        </w:rPr>
        <w:t>saw a reversal in 2019</w:t>
      </w:r>
      <w:r w:rsidRPr="00D64AAE">
        <w:t xml:space="preserve">, Barro found. “Income inequality also experienced the largest decline since 1992,” he wrote. “Both </w:t>
      </w:r>
      <w:r w:rsidRPr="000249E1">
        <w:rPr>
          <w:rStyle w:val="StyleUnderline"/>
          <w:highlight w:val="green"/>
        </w:rPr>
        <w:t>changes are a result of gains in</w:t>
      </w:r>
      <w:r w:rsidRPr="00D64AAE">
        <w:rPr>
          <w:rStyle w:val="StyleUnderline"/>
        </w:rPr>
        <w:t xml:space="preserve"> the total shares (of </w:t>
      </w:r>
      <w:r w:rsidRPr="000249E1">
        <w:rPr>
          <w:rStyle w:val="StyleUnderline"/>
          <w:highlight w:val="green"/>
        </w:rPr>
        <w:t>wealth and income</w:t>
      </w:r>
      <w:r w:rsidRPr="00D64AAE">
        <w:rPr>
          <w:rStyle w:val="StyleUnderline"/>
        </w:rPr>
        <w:t xml:space="preserve">) </w:t>
      </w:r>
      <w:r w:rsidRPr="000249E1">
        <w:rPr>
          <w:rStyle w:val="StyleUnderline"/>
          <w:highlight w:val="green"/>
        </w:rPr>
        <w:t>by lower deciles</w:t>
      </w:r>
      <w:r w:rsidRPr="00D64AAE">
        <w:rPr>
          <w:rStyle w:val="StyleUnderline"/>
        </w:rPr>
        <w:t xml:space="preserve"> (groups</w:t>
      </w:r>
      <w:r w:rsidRPr="00D64AAE">
        <w:t xml:space="preserve">). While there are many plausible </w:t>
      </w:r>
      <w:r w:rsidRPr="00D64AAE">
        <w:rPr>
          <w:rStyle w:val="StyleUnderline"/>
        </w:rPr>
        <w:t xml:space="preserve">explanations, </w:t>
      </w:r>
      <w:r w:rsidRPr="000249E1">
        <w:rPr>
          <w:rStyle w:val="StyleUnderline"/>
          <w:highlight w:val="green"/>
        </w:rPr>
        <w:t>changing age demographics</w:t>
      </w:r>
      <w:r w:rsidRPr="00D64AAE">
        <w:rPr>
          <w:rStyle w:val="StyleUnderline"/>
        </w:rPr>
        <w:t xml:space="preserve"> and the economic impact of the TCJA may have </w:t>
      </w:r>
      <w:r w:rsidRPr="000249E1">
        <w:rPr>
          <w:rStyle w:val="StyleUnderline"/>
          <w:highlight w:val="green"/>
        </w:rPr>
        <w:t>played a role</w:t>
      </w:r>
      <w:r w:rsidRPr="00D64AAE">
        <w:rPr>
          <w:rStyle w:val="StyleUnderline"/>
        </w:rPr>
        <w:t xml:space="preserve"> in generating this outcome.”</w:t>
      </w:r>
    </w:p>
    <w:p w14:paraId="4176E3E8" w14:textId="77777777" w:rsidR="00E7590C" w:rsidRPr="00D64AAE" w:rsidRDefault="00E7590C" w:rsidP="00E7590C">
      <w:r w:rsidRPr="00D64AAE">
        <w:t>Barro said an aging of the population shifts the age distribution from a large share of young and a low share of old to a low share of young and a large share of old. Because people generally have low assets early in life and higher assets later in life, this demographic shift can alter the wealth distribution from fewer high-wealth individuals to relatively many high-wealth individuals. Consequently, an aging of the population can plausibly generate a reduction in wealth inequality.</w:t>
      </w:r>
    </w:p>
    <w:p w14:paraId="09120457" w14:textId="77777777" w:rsidR="00E7590C" w:rsidRPr="00D64AAE" w:rsidRDefault="00E7590C" w:rsidP="00E7590C">
      <w:pPr>
        <w:rPr>
          <w:rStyle w:val="StyleUnderline"/>
        </w:rPr>
      </w:pPr>
      <w:r w:rsidRPr="00D64AAE">
        <w:t xml:space="preserve">The SCF collects granular data on the financial positions of U.S. families, with regards to assets and liabilities. The extent to which a family’s assets exceed their liabilities determines their net worth, which in turn defines the family’s wealth. </w:t>
      </w:r>
      <w:r w:rsidRPr="00D64AAE">
        <w:rPr>
          <w:rStyle w:val="StyleUnderline"/>
        </w:rPr>
        <w:t xml:space="preserve">Between 2016 and 2019, </w:t>
      </w:r>
      <w:r w:rsidRPr="000249E1">
        <w:rPr>
          <w:rStyle w:val="Emphasis"/>
          <w:highlight w:val="green"/>
        </w:rPr>
        <w:t>real median family wealth grew 17.7%</w:t>
      </w:r>
      <w:r w:rsidRPr="00D64AAE">
        <w:rPr>
          <w:rStyle w:val="Emphasis"/>
        </w:rPr>
        <w:t xml:space="preserve"> from $103,460 to $121,760</w:t>
      </w:r>
      <w:r w:rsidRPr="00D64AAE">
        <w:rPr>
          <w:rStyle w:val="StyleUnderline"/>
        </w:rPr>
        <w:t xml:space="preserve">. </w:t>
      </w:r>
      <w:r w:rsidRPr="000249E1">
        <w:rPr>
          <w:rStyle w:val="StyleUnderline"/>
          <w:highlight w:val="green"/>
        </w:rPr>
        <w:t>Even as</w:t>
      </w:r>
      <w:r w:rsidRPr="00D64AAE">
        <w:rPr>
          <w:rStyle w:val="StyleUnderline"/>
        </w:rPr>
        <w:t xml:space="preserve"> broad measures of </w:t>
      </w:r>
      <w:r w:rsidRPr="000249E1">
        <w:rPr>
          <w:rStyle w:val="StyleUnderline"/>
          <w:highlight w:val="green"/>
        </w:rPr>
        <w:t>wealth grew</w:t>
      </w:r>
      <w:r w:rsidRPr="00D64AAE">
        <w:rPr>
          <w:rStyle w:val="StyleUnderline"/>
        </w:rPr>
        <w:t xml:space="preserve"> over this time period, </w:t>
      </w:r>
      <w:r w:rsidRPr="000249E1">
        <w:rPr>
          <w:rStyle w:val="StyleUnderline"/>
          <w:highlight w:val="green"/>
        </w:rPr>
        <w:t>the dispersion of wealth contracted</w:t>
      </w:r>
      <w:r w:rsidRPr="00D64AAE">
        <w:rPr>
          <w:rStyle w:val="StyleUnderline"/>
        </w:rPr>
        <w:t>, Barro said.</w:t>
      </w:r>
    </w:p>
    <w:p w14:paraId="133D34E8" w14:textId="77777777" w:rsidR="00E7590C" w:rsidRPr="00D64AAE" w:rsidRDefault="00E7590C" w:rsidP="00E7590C">
      <w:r w:rsidRPr="00D64AAE">
        <w:t xml:space="preserve">Between 2016 and 2019, </w:t>
      </w:r>
      <w:r w:rsidRPr="000249E1">
        <w:rPr>
          <w:rStyle w:val="StyleUnderline"/>
          <w:highlight w:val="green"/>
        </w:rPr>
        <w:t xml:space="preserve">real </w:t>
      </w:r>
      <w:r w:rsidRPr="000249E1">
        <w:rPr>
          <w:rStyle w:val="Emphasis"/>
          <w:highlight w:val="green"/>
        </w:rPr>
        <w:t>median</w:t>
      </w:r>
      <w:r w:rsidRPr="00D64AAE">
        <w:rPr>
          <w:rStyle w:val="Emphasis"/>
        </w:rPr>
        <w:t xml:space="preserve"> U.S. family </w:t>
      </w:r>
      <w:r w:rsidRPr="000249E1">
        <w:rPr>
          <w:rStyle w:val="Emphasis"/>
          <w:highlight w:val="green"/>
        </w:rPr>
        <w:t>income rose</w:t>
      </w:r>
      <w:r w:rsidRPr="00D64AAE">
        <w:rPr>
          <w:rStyle w:val="Emphasis"/>
        </w:rPr>
        <w:t xml:space="preserve"> 5.4% from $56,019 to $59,051</w:t>
      </w:r>
      <w:r w:rsidRPr="00D64AAE">
        <w:t>. Over that period, income inequality experienced its sharpest decline since the decline between 1989 and 1992, Barro said.</w:t>
      </w:r>
    </w:p>
    <w:p w14:paraId="2E235DB5" w14:textId="77777777" w:rsidR="00E7590C" w:rsidRPr="00D64AAE" w:rsidRDefault="00E7590C" w:rsidP="00E7590C">
      <w:pPr>
        <w:rPr>
          <w:rStyle w:val="Emphasis"/>
        </w:rPr>
      </w:pPr>
      <w:r w:rsidRPr="00D64AAE">
        <w:t>Rising wealth and income inequality have been focal points in debates in the economics profession for many years, Barro said. “Researchers and institutions have allocated considerable resources to understanding the causes of inequality and how policy can affect it</w:t>
      </w:r>
      <w:r w:rsidRPr="00D64AAE">
        <w:rPr>
          <w:rStyle w:val="StyleUnderline"/>
        </w:rPr>
        <w:t xml:space="preserve">. A </w:t>
      </w:r>
      <w:r w:rsidRPr="000249E1">
        <w:rPr>
          <w:rStyle w:val="StyleUnderline"/>
          <w:highlight w:val="green"/>
        </w:rPr>
        <w:t>decline</w:t>
      </w:r>
      <w:r w:rsidRPr="00D64AAE">
        <w:rPr>
          <w:rStyle w:val="StyleUnderline"/>
        </w:rPr>
        <w:t xml:space="preserve"> in both income and wealth inequality between 2016 and </w:t>
      </w:r>
      <w:r w:rsidRPr="00D64AAE">
        <w:rPr>
          <w:rStyle w:val="Emphasis"/>
        </w:rPr>
        <w:t xml:space="preserve">2019 </w:t>
      </w:r>
      <w:r w:rsidRPr="000249E1">
        <w:rPr>
          <w:rStyle w:val="Emphasis"/>
          <w:highlight w:val="green"/>
        </w:rPr>
        <w:t>will require researchers to rethink</w:t>
      </w:r>
      <w:r w:rsidRPr="00D64AAE">
        <w:rPr>
          <w:rStyle w:val="Emphasis"/>
        </w:rPr>
        <w:t xml:space="preserve"> the </w:t>
      </w:r>
      <w:r w:rsidRPr="000249E1">
        <w:rPr>
          <w:rStyle w:val="Emphasis"/>
          <w:highlight w:val="green"/>
        </w:rPr>
        <w:t>mechanisms driving inequality</w:t>
      </w:r>
      <w:r w:rsidRPr="00D64AAE">
        <w:rPr>
          <w:rStyle w:val="Emphasis"/>
        </w:rPr>
        <w:t>.”</w:t>
      </w:r>
    </w:p>
    <w:p w14:paraId="1DCEAFCA" w14:textId="77777777" w:rsidR="00E7590C" w:rsidRPr="00D64AAE" w:rsidRDefault="00E7590C" w:rsidP="00E7590C">
      <w:pPr>
        <w:rPr>
          <w:rStyle w:val="Emphasis"/>
        </w:rPr>
      </w:pPr>
      <w:r w:rsidRPr="00D64AAE">
        <w:t xml:space="preserve">Barro’s area of research involves the development of dynamic macroeconomic models for fiscal policy evaluation. Prior to joining the Baker Institute, </w:t>
      </w:r>
      <w:r w:rsidRPr="00D64AAE">
        <w:rPr>
          <w:rStyle w:val="StyleUnderline"/>
        </w:rPr>
        <w:t xml:space="preserve">Barro was an </w:t>
      </w:r>
      <w:r w:rsidRPr="00D64AAE">
        <w:rPr>
          <w:rStyle w:val="Emphasis"/>
        </w:rPr>
        <w:t>economist at the University of Pennsylvania’s</w:t>
      </w:r>
      <w:r w:rsidRPr="00D64AAE">
        <w:rPr>
          <w:rStyle w:val="StyleUnderline"/>
        </w:rPr>
        <w:t xml:space="preserve"> Wharton Public Policy Initiative, where he </w:t>
      </w:r>
      <w:r w:rsidRPr="00D64AAE">
        <w:rPr>
          <w:rStyle w:val="Emphasis"/>
        </w:rPr>
        <w:t>led the development of its dynamic macroeconomic model and helped launch the nonpartisan Penn Wharton Budget Model.</w:t>
      </w:r>
    </w:p>
    <w:p w14:paraId="1D3A935B" w14:textId="77777777" w:rsidR="00E7590C" w:rsidRPr="00DE688B" w:rsidRDefault="00E7590C" w:rsidP="00E7590C"/>
    <w:p w14:paraId="6B33BBA9" w14:textId="77777777" w:rsidR="00E7590C" w:rsidRPr="00D64AAE" w:rsidRDefault="00E7590C" w:rsidP="00E7590C">
      <w:pPr>
        <w:pStyle w:val="Heading4"/>
      </w:pPr>
      <w:r w:rsidRPr="00D64AAE">
        <w:t xml:space="preserve">Worker oppression is baked into labor laws – just using antitrust to solve is insufficient </w:t>
      </w:r>
    </w:p>
    <w:p w14:paraId="3AB325AD" w14:textId="77777777" w:rsidR="00E7590C" w:rsidRPr="00D64AAE" w:rsidRDefault="00E7590C" w:rsidP="00E7590C">
      <w:r w:rsidRPr="00D64AAE">
        <w:rPr>
          <w:rStyle w:val="Style13ptBold"/>
        </w:rPr>
        <w:t>Rogers 18</w:t>
      </w:r>
      <w:r w:rsidRPr="00D64AAE">
        <w:t xml:space="preserve"> – Brishen Rogers is an Associate Professor at Temple University's Beasley School of Law, and a Fellow at the Roosevelt Institute. Prior to law school, he worked as a community organizer promoting living wage policies and affordable housing, and spent several years organizing workers as part of SEIU’s “Justice for Janitors” campaign.</w:t>
      </w:r>
    </w:p>
    <w:p w14:paraId="05B92B41" w14:textId="77777777" w:rsidR="00E7590C" w:rsidRPr="00D64AAE" w:rsidRDefault="00E7590C" w:rsidP="00E7590C">
      <w:r w:rsidRPr="00D64AAE">
        <w:t>Brishen Rogers, April 30 2018, “The Limits of Antitrust Enforcement,” Boston Review, https://bostonreview.net/class-inequality/brishen-rogers-limits-antitrust-enforcement</w:t>
      </w:r>
    </w:p>
    <w:p w14:paraId="2BBD0214" w14:textId="77777777" w:rsidR="00E7590C" w:rsidRPr="00D64AAE" w:rsidRDefault="00E7590C" w:rsidP="00E7590C">
      <w:r w:rsidRPr="00D64AAE">
        <w:t xml:space="preserve">I nevertheless want to sound a note of caution. </w:t>
      </w:r>
      <w:r w:rsidRPr="000249E1">
        <w:rPr>
          <w:rStyle w:val="Emphasis"/>
          <w:highlight w:val="green"/>
        </w:rPr>
        <w:t>More aggressive</w:t>
      </w:r>
      <w:r w:rsidRPr="00D64AAE">
        <w:rPr>
          <w:rStyle w:val="Emphasis"/>
        </w:rPr>
        <w:t xml:space="preserve"> antitrust </w:t>
      </w:r>
      <w:r w:rsidRPr="000249E1">
        <w:rPr>
          <w:rStyle w:val="Emphasis"/>
          <w:highlight w:val="green"/>
        </w:rPr>
        <w:t>enforcement</w:t>
      </w:r>
      <w:r w:rsidRPr="00D64AAE">
        <w:rPr>
          <w:rStyle w:val="Emphasis"/>
        </w:rPr>
        <w:t xml:space="preserve"> probably </w:t>
      </w:r>
      <w:r w:rsidRPr="000249E1">
        <w:rPr>
          <w:rStyle w:val="Emphasis"/>
          <w:highlight w:val="green"/>
        </w:rPr>
        <w:t>won’t</w:t>
      </w:r>
      <w:r w:rsidRPr="00D64AAE">
        <w:rPr>
          <w:rStyle w:val="Emphasis"/>
        </w:rPr>
        <w:t xml:space="preserve"> </w:t>
      </w:r>
      <w:r w:rsidRPr="000249E1">
        <w:rPr>
          <w:rStyle w:val="Emphasis"/>
          <w:highlight w:val="green"/>
        </w:rPr>
        <w:t>do</w:t>
      </w:r>
      <w:r w:rsidRPr="00D64AAE">
        <w:rPr>
          <w:rStyle w:val="Emphasis"/>
        </w:rPr>
        <w:t xml:space="preserve"> all </w:t>
      </w:r>
      <w:r w:rsidRPr="000249E1">
        <w:rPr>
          <w:rStyle w:val="Emphasis"/>
          <w:highlight w:val="green"/>
        </w:rPr>
        <w:t>that much to help workers</w:t>
      </w:r>
      <w:r w:rsidRPr="00D64AAE">
        <w:rPr>
          <w:rStyle w:val="StyleUnderline"/>
        </w:rPr>
        <w:t xml:space="preserve">, since the problem of employer </w:t>
      </w:r>
      <w:r w:rsidRPr="000249E1">
        <w:rPr>
          <w:rStyle w:val="Emphasis"/>
          <w:highlight w:val="green"/>
        </w:rPr>
        <w:t>power runs much deeper than monopsony</w:t>
      </w:r>
      <w:r w:rsidRPr="00D64AAE">
        <w:rPr>
          <w:rStyle w:val="Emphasis"/>
        </w:rPr>
        <w:t xml:space="preserve">, covenants, </w:t>
      </w:r>
      <w:r w:rsidRPr="000249E1">
        <w:rPr>
          <w:rStyle w:val="Emphasis"/>
          <w:highlight w:val="green"/>
        </w:rPr>
        <w:t>and other restraints on workers’ mobility</w:t>
      </w:r>
      <w:r w:rsidRPr="00D64AAE">
        <w:t xml:space="preserve">. Capacious </w:t>
      </w:r>
      <w:r w:rsidRPr="000249E1">
        <w:rPr>
          <w:rStyle w:val="Emphasis"/>
          <w:highlight w:val="green"/>
        </w:rPr>
        <w:t>employer rights are written into the</w:t>
      </w:r>
      <w:r w:rsidRPr="00D64AAE">
        <w:rPr>
          <w:rStyle w:val="Emphasis"/>
        </w:rPr>
        <w:t xml:space="preserve"> basic </w:t>
      </w:r>
      <w:r w:rsidRPr="000249E1">
        <w:rPr>
          <w:rStyle w:val="Emphasis"/>
          <w:highlight w:val="green"/>
        </w:rPr>
        <w:t>structure of</w:t>
      </w:r>
      <w:r w:rsidRPr="00D64AAE">
        <w:rPr>
          <w:rStyle w:val="Emphasis"/>
        </w:rPr>
        <w:t xml:space="preserve"> our </w:t>
      </w:r>
      <w:r w:rsidRPr="000249E1">
        <w:rPr>
          <w:rStyle w:val="Emphasis"/>
          <w:highlight w:val="green"/>
        </w:rPr>
        <w:t>labor</w:t>
      </w:r>
      <w:r w:rsidRPr="00D64AAE">
        <w:rPr>
          <w:rStyle w:val="Emphasis"/>
        </w:rPr>
        <w:t xml:space="preserve"> and employment laws and corporate </w:t>
      </w:r>
      <w:r w:rsidRPr="000249E1">
        <w:rPr>
          <w:rStyle w:val="Emphasis"/>
          <w:highlight w:val="green"/>
        </w:rPr>
        <w:t>laws</w:t>
      </w:r>
      <w:r w:rsidRPr="00D64AAE">
        <w:rPr>
          <w:rStyle w:val="Emphasis"/>
        </w:rPr>
        <w:t>.</w:t>
      </w:r>
      <w:r w:rsidRPr="00D64AAE">
        <w:t xml:space="preserve"> Those </w:t>
      </w:r>
      <w:r w:rsidRPr="00D64AAE">
        <w:rPr>
          <w:rStyle w:val="Emphasis"/>
        </w:rPr>
        <w:t xml:space="preserve">laws </w:t>
      </w:r>
      <w:r w:rsidRPr="000249E1">
        <w:rPr>
          <w:rStyle w:val="Emphasis"/>
          <w:highlight w:val="green"/>
        </w:rPr>
        <w:t>encourage investors</w:t>
      </w:r>
      <w:r w:rsidRPr="00D64AAE">
        <w:rPr>
          <w:rStyle w:val="Emphasis"/>
        </w:rPr>
        <w:t xml:space="preserve"> </w:t>
      </w:r>
      <w:r w:rsidRPr="000249E1">
        <w:rPr>
          <w:rStyle w:val="Emphasis"/>
          <w:highlight w:val="green"/>
        </w:rPr>
        <w:t>to aggregate into corporations</w:t>
      </w:r>
      <w:r w:rsidRPr="00D64AAE">
        <w:rPr>
          <w:rStyle w:val="StyleUnderline"/>
        </w:rPr>
        <w:t xml:space="preserve">, while leaving workers atomized, and therefore largely powerless, </w:t>
      </w:r>
      <w:r w:rsidRPr="000249E1">
        <w:rPr>
          <w:rStyle w:val="Emphasis"/>
          <w:highlight w:val="green"/>
        </w:rPr>
        <w:t>unless the state encourages them to aggregate into unions</w:t>
      </w:r>
      <w:r w:rsidRPr="00D64AAE">
        <w:rPr>
          <w:rStyle w:val="StyleUnderline"/>
        </w:rPr>
        <w:t xml:space="preserve"> or otherwise to exert countervailing power from below</w:t>
      </w:r>
      <w:r w:rsidRPr="00D64AAE">
        <w:t xml:space="preserve">. Still more troubling, </w:t>
      </w:r>
      <w:r w:rsidRPr="000249E1">
        <w:rPr>
          <w:rStyle w:val="Emphasis"/>
          <w:highlight w:val="green"/>
        </w:rPr>
        <w:t>the basic logic of antitrust</w:t>
      </w:r>
      <w:r w:rsidRPr="00D64AAE">
        <w:t>—that combinations in restraint of trade are forbidden—</w:t>
      </w:r>
      <w:r w:rsidRPr="000249E1">
        <w:rPr>
          <w:rStyle w:val="Emphasis"/>
          <w:highlight w:val="green"/>
        </w:rPr>
        <w:t>is in serious tension with workers’ organizing</w:t>
      </w:r>
      <w:r w:rsidRPr="00D64AAE">
        <w:rPr>
          <w:rStyle w:val="StyleUnderline"/>
        </w:rPr>
        <w:t>. Unions are literally cartels for the sale of labor</w:t>
      </w:r>
      <w:r w:rsidRPr="00D64AAE">
        <w:t xml:space="preserve">, and unions’ </w:t>
      </w:r>
      <w:r w:rsidRPr="00D64AAE">
        <w:rPr>
          <w:rStyle w:val="StyleUnderline"/>
        </w:rPr>
        <w:t>major legal battle prior to the New Deal was to stop courts’ use of antitrust and related doctrines to thwart their efforts.</w:t>
      </w:r>
      <w:r w:rsidRPr="00D64AAE">
        <w:t xml:space="preserve"> Contemporary antitrust doctrine still has that effect in many instances. </w:t>
      </w:r>
    </w:p>
    <w:p w14:paraId="0D058C37" w14:textId="77777777" w:rsidR="00E7590C" w:rsidRDefault="00E7590C" w:rsidP="00E7590C">
      <w:pPr>
        <w:rPr>
          <w:rStyle w:val="Emphasis"/>
        </w:rPr>
      </w:pPr>
      <w:r w:rsidRPr="00D64AAE">
        <w:t xml:space="preserve">This all points to a broader tension on the left: on the one </w:t>
      </w:r>
      <w:r w:rsidRPr="00D64AAE">
        <w:rPr>
          <w:rStyle w:val="StyleUnderline"/>
        </w:rPr>
        <w:t>hand, many are intuitively attracted to republican or progressive commitments to widely dispersed political and economic power</w:t>
      </w:r>
      <w:r w:rsidRPr="00D64AAE">
        <w:t xml:space="preserve">; on the other hand, practically speaking, </w:t>
      </w:r>
      <w:r w:rsidRPr="00D64AAE">
        <w:rPr>
          <w:rStyle w:val="StyleUnderline"/>
        </w:rPr>
        <w:t xml:space="preserve">that may require strong countervailing institutions such as unions that have their own governance authority. Antitrust is clearly part of the solution here, but </w:t>
      </w:r>
      <w:r w:rsidRPr="00D64AAE">
        <w:rPr>
          <w:rStyle w:val="Emphasis"/>
        </w:rPr>
        <w:t>fundamental labor law reform is equally essential.</w:t>
      </w:r>
    </w:p>
    <w:p w14:paraId="28E0D061" w14:textId="77777777" w:rsidR="00E7590C" w:rsidRPr="00D64AAE" w:rsidRDefault="00E7590C" w:rsidP="00E7590C">
      <w:pPr>
        <w:rPr>
          <w:rStyle w:val="Emphasis"/>
        </w:rPr>
      </w:pPr>
    </w:p>
    <w:p w14:paraId="1CD65AB6" w14:textId="77777777" w:rsidR="00E7590C" w:rsidRPr="00B67591" w:rsidRDefault="00E7590C" w:rsidP="00E7590C">
      <w:pPr>
        <w:spacing w:before="30" w:after="0" w:line="235" w:lineRule="atLeast"/>
        <w:outlineLvl w:val="3"/>
        <w:rPr>
          <w:rFonts w:eastAsia="Times New Roman" w:cs="Calibri"/>
          <w:b/>
          <w:bCs/>
          <w:color w:val="000000"/>
          <w:sz w:val="26"/>
          <w:szCs w:val="26"/>
        </w:rPr>
      </w:pPr>
      <w:r w:rsidRPr="00B67591">
        <w:rPr>
          <w:rFonts w:eastAsia="Times New Roman" w:cs="Calibri"/>
          <w:b/>
          <w:bCs/>
          <w:color w:val="000000"/>
          <w:sz w:val="26"/>
          <w:szCs w:val="26"/>
        </w:rPr>
        <w:t>Inequality doesn’t cause war</w:t>
      </w:r>
    </w:p>
    <w:p w14:paraId="6662AC7D" w14:textId="77777777" w:rsidR="00E7590C" w:rsidRPr="00B67591" w:rsidRDefault="00E7590C" w:rsidP="00E7590C">
      <w:pPr>
        <w:spacing w:after="120" w:line="235" w:lineRule="atLeast"/>
        <w:rPr>
          <w:rFonts w:eastAsia="Times New Roman" w:cs="Calibri"/>
          <w:color w:val="000000"/>
        </w:rPr>
      </w:pPr>
      <w:r w:rsidRPr="00B67591">
        <w:rPr>
          <w:rFonts w:eastAsia="Times New Roman" w:cs="Calibri"/>
          <w:color w:val="000000"/>
        </w:rPr>
        <w:t>Gal </w:t>
      </w:r>
      <w:r w:rsidRPr="00B67591">
        <w:rPr>
          <w:rFonts w:eastAsia="Times New Roman" w:cs="Calibri"/>
          <w:b/>
          <w:bCs/>
          <w:color w:val="000000"/>
          <w:sz w:val="26"/>
          <w:szCs w:val="26"/>
        </w:rPr>
        <w:t>Ariely 16</w:t>
      </w:r>
      <w:r w:rsidRPr="00B67591">
        <w:rPr>
          <w:rFonts w:eastAsia="Times New Roman" w:cs="Calibri"/>
          <w:color w:val="000000"/>
        </w:rP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13(4), 10.1080/14747731.2015.1111654</w:t>
      </w:r>
    </w:p>
    <w:p w14:paraId="72803656" w14:textId="77777777" w:rsidR="00E7590C" w:rsidRPr="00B67591" w:rsidRDefault="00E7590C" w:rsidP="00E7590C">
      <w:pPr>
        <w:spacing w:line="235" w:lineRule="atLeast"/>
        <w:rPr>
          <w:rFonts w:eastAsia="Times New Roman" w:cs="Calibri"/>
          <w:color w:val="000000"/>
          <w:sz w:val="16"/>
        </w:rPr>
      </w:pPr>
      <w:r w:rsidRPr="00B67591">
        <w:rPr>
          <w:rFonts w:eastAsia="Times New Roman" w:cs="Calibri"/>
          <w:color w:val="000000"/>
          <w:sz w:val="16"/>
        </w:rPr>
        <w:t>With respect to internal explanations, </w:t>
      </w:r>
      <w:r w:rsidRPr="00B67591">
        <w:rPr>
          <w:rFonts w:eastAsia="Times New Roman" w:cs="Calibri"/>
          <w:color w:val="000000"/>
          <w:u w:val="single"/>
        </w:rPr>
        <w:t>the</w:t>
      </w:r>
      <w:r w:rsidRPr="00B67591">
        <w:rPr>
          <w:rFonts w:eastAsia="Times New Roman" w:cs="Calibri"/>
          <w:color w:val="000000"/>
          <w:sz w:val="16"/>
        </w:rPr>
        <w:t> </w:t>
      </w:r>
      <w:r w:rsidRPr="00B67591">
        <w:rPr>
          <w:rFonts w:eastAsia="Times New Roman" w:cs="Calibri"/>
          <w:color w:val="000000"/>
          <w:u w:val="single"/>
          <w:shd w:val="clear" w:color="auto" w:fill="00FF00"/>
        </w:rPr>
        <w:t>effects of income inequality</w:t>
      </w:r>
      <w:r w:rsidRPr="00B67591">
        <w:rPr>
          <w:rFonts w:eastAsia="Times New Roman" w:cs="Calibri"/>
          <w:color w:val="000000"/>
          <w:sz w:val="16"/>
        </w:rPr>
        <w:t> </w:t>
      </w:r>
      <w:r w:rsidRPr="00B67591">
        <w:rPr>
          <w:rFonts w:eastAsia="Times New Roman" w:cs="Calibri"/>
          <w:color w:val="000000"/>
          <w:u w:val="single"/>
        </w:rPr>
        <w:t>and ethnic diversity</w:t>
      </w:r>
      <w:r w:rsidRPr="00B67591">
        <w:rPr>
          <w:rFonts w:eastAsia="Times New Roman" w:cs="Calibri"/>
          <w:color w:val="000000"/>
          <w:sz w:val="16"/>
        </w:rPr>
        <w:t> are </w:t>
      </w:r>
      <w:r w:rsidRPr="00B67591">
        <w:rPr>
          <w:rFonts w:eastAsia="Times New Roman" w:cs="Calibri"/>
          <w:color w:val="000000"/>
          <w:u w:val="single"/>
        </w:rPr>
        <w:t>presented</w:t>
      </w:r>
      <w:r w:rsidRPr="00B67591">
        <w:rPr>
          <w:rFonts w:eastAsia="Times New Roman" w:cs="Calibri"/>
          <w:color w:val="000000"/>
          <w:sz w:val="16"/>
        </w:rPr>
        <w:t> in Table 3. Models 3.1 and 3.2 </w:t>
      </w:r>
      <w:r w:rsidRPr="00B67591">
        <w:rPr>
          <w:rFonts w:eastAsia="Times New Roman" w:cs="Calibri"/>
          <w:color w:val="000000"/>
          <w:u w:val="single"/>
          <w:shd w:val="clear" w:color="auto" w:fill="00FF00"/>
        </w:rPr>
        <w:t>indicate</w:t>
      </w:r>
      <w:r w:rsidRPr="00B67591">
        <w:rPr>
          <w:rFonts w:eastAsia="Times New Roman" w:cs="Calibri"/>
          <w:color w:val="000000"/>
          <w:sz w:val="16"/>
        </w:rPr>
        <w:t> </w:t>
      </w:r>
      <w:r w:rsidRPr="00B67591">
        <w:rPr>
          <w:rFonts w:eastAsia="Times New Roman" w:cs="Calibri"/>
          <w:color w:val="000000"/>
          <w:u w:val="single"/>
        </w:rPr>
        <w:t>that</w:t>
      </w:r>
      <w:r w:rsidRPr="00B67591">
        <w:rPr>
          <w:rFonts w:eastAsia="Times New Roman" w:cs="Calibri"/>
          <w:color w:val="000000"/>
          <w:sz w:val="16"/>
        </w:rPr>
        <w:t> </w:t>
      </w:r>
      <w:r w:rsidRPr="00B67591">
        <w:rPr>
          <w:rFonts w:eastAsia="Times New Roman" w:cs="Calibri"/>
          <w:color w:val="000000"/>
          <w:u w:val="single"/>
          <w:shd w:val="clear" w:color="auto" w:fill="00FF00"/>
        </w:rPr>
        <w:t>neither</w:t>
      </w:r>
      <w:r w:rsidRPr="00B67591">
        <w:rPr>
          <w:rFonts w:eastAsia="Times New Roman" w:cs="Calibri"/>
          <w:color w:val="000000"/>
          <w:sz w:val="16"/>
        </w:rPr>
        <w:t> </w:t>
      </w:r>
      <w:r w:rsidRPr="00B67591">
        <w:rPr>
          <w:rFonts w:eastAsia="Times New Roman" w:cs="Calibri"/>
          <w:color w:val="000000"/>
          <w:u w:val="single"/>
        </w:rPr>
        <w:t>directly</w:t>
      </w:r>
      <w:r w:rsidRPr="00B67591">
        <w:rPr>
          <w:rFonts w:eastAsia="Times New Roman" w:cs="Calibri"/>
          <w:color w:val="000000"/>
          <w:sz w:val="16"/>
        </w:rPr>
        <w:t> </w:t>
      </w:r>
      <w:r w:rsidRPr="00B67591">
        <w:rPr>
          <w:rFonts w:eastAsia="Times New Roman" w:cs="Calibri"/>
          <w:color w:val="000000"/>
          <w:u w:val="single"/>
          <w:shd w:val="clear" w:color="auto" w:fill="00FF00"/>
        </w:rPr>
        <w:t>affects chauvinism</w:t>
      </w:r>
      <w:r w:rsidRPr="00B67591">
        <w:rPr>
          <w:rFonts w:eastAsia="Times New Roman" w:cs="Calibri"/>
          <w:color w:val="000000"/>
          <w:u w:val="single"/>
        </w:rPr>
        <w:t>.</w:t>
      </w:r>
      <w:r w:rsidRPr="00B67591">
        <w:rPr>
          <w:rFonts w:eastAsia="Times New Roman" w:cs="Calibri"/>
          <w:color w:val="000000"/>
          <w:sz w:val="16"/>
        </w:rPr>
        <w:t> H4 is therefore not supported. The results suggest, however, that </w:t>
      </w:r>
      <w:r w:rsidRPr="00B67591">
        <w:rPr>
          <w:rFonts w:eastAsia="Times New Roman" w:cs="Calibri"/>
          <w:color w:val="000000"/>
          <w:u w:val="single"/>
        </w:rPr>
        <w:t>both</w:t>
      </w:r>
      <w:r w:rsidRPr="00B67591">
        <w:rPr>
          <w:rFonts w:eastAsia="Times New Roman" w:cs="Calibri"/>
          <w:color w:val="000000"/>
          <w:sz w:val="16"/>
        </w:rPr>
        <w:t> </w:t>
      </w:r>
      <w:r w:rsidRPr="00B67591">
        <w:rPr>
          <w:rFonts w:eastAsia="Times New Roman" w:cs="Calibri"/>
          <w:color w:val="000000"/>
          <w:u w:val="single"/>
          <w:shd w:val="clear" w:color="auto" w:fill="00FF00"/>
        </w:rPr>
        <w:t>have a negative effect on</w:t>
      </w:r>
      <w:r w:rsidRPr="00B67591">
        <w:rPr>
          <w:rFonts w:eastAsia="Times New Roman" w:cs="Calibri"/>
          <w:color w:val="000000"/>
          <w:sz w:val="16"/>
        </w:rPr>
        <w:t> </w:t>
      </w:r>
      <w:r w:rsidRPr="00B67591">
        <w:rPr>
          <w:rFonts w:eastAsia="Times New Roman" w:cs="Calibri"/>
          <w:color w:val="000000"/>
          <w:u w:val="single"/>
        </w:rPr>
        <w:t>the</w:t>
      </w:r>
      <w:r w:rsidRPr="00B67591">
        <w:rPr>
          <w:rFonts w:eastAsia="Times New Roman" w:cs="Calibri"/>
          <w:color w:val="000000"/>
          <w:sz w:val="16"/>
        </w:rPr>
        <w:t> </w:t>
      </w:r>
      <w:r w:rsidRPr="00B67591">
        <w:rPr>
          <w:rFonts w:eastAsia="Times New Roman" w:cs="Calibri"/>
          <w:color w:val="000000"/>
          <w:u w:val="single"/>
          <w:shd w:val="clear" w:color="auto" w:fill="00FF00"/>
        </w:rPr>
        <w:t>national-identification</w:t>
      </w:r>
      <w:r w:rsidRPr="00B67591">
        <w:rPr>
          <w:rFonts w:eastAsia="Times New Roman" w:cs="Calibri"/>
          <w:color w:val="000000"/>
          <w:sz w:val="16"/>
        </w:rPr>
        <w:t> </w:t>
      </w:r>
      <w:r w:rsidRPr="00B67591">
        <w:rPr>
          <w:rFonts w:eastAsia="Times New Roman" w:cs="Calibri"/>
          <w:color w:val="000000"/>
          <w:u w:val="single"/>
        </w:rPr>
        <w:t>slopes</w:t>
      </w:r>
      <w:r w:rsidRPr="00B67591">
        <w:rPr>
          <w:rFonts w:eastAsia="Times New Roman" w:cs="Calibri"/>
          <w:color w:val="000000"/>
          <w:sz w:val="16"/>
        </w:rPr>
        <w:t>. </w:t>
      </w:r>
      <w:r w:rsidRPr="00B67591">
        <w:rPr>
          <w:rFonts w:eastAsia="Times New Roman" w:cs="Calibri"/>
          <w:color w:val="000000"/>
          <w:u w:val="single"/>
        </w:rPr>
        <w:t>Contrary to our expectations,</w:t>
      </w:r>
      <w:r w:rsidRPr="00B67591">
        <w:rPr>
          <w:rFonts w:eastAsia="Times New Roman" w:cs="Calibri"/>
          <w:color w:val="000000"/>
          <w:sz w:val="16"/>
        </w:rPr>
        <w:t> </w:t>
      </w:r>
      <w:r w:rsidRPr="00B67591">
        <w:rPr>
          <w:rFonts w:eastAsia="Times New Roman" w:cs="Calibri"/>
          <w:color w:val="000000"/>
          <w:u w:val="single"/>
          <w:shd w:val="clear" w:color="auto" w:fill="00FF00"/>
        </w:rPr>
        <w:t>countries with higher levels of economic</w:t>
      </w:r>
      <w:r w:rsidRPr="00B67591">
        <w:rPr>
          <w:rFonts w:eastAsia="Times New Roman" w:cs="Calibri"/>
          <w:color w:val="000000"/>
          <w:sz w:val="16"/>
        </w:rPr>
        <w:t> and ethnic </w:t>
      </w:r>
      <w:r w:rsidRPr="00B67591">
        <w:rPr>
          <w:rFonts w:eastAsia="Times New Roman" w:cs="Calibri"/>
          <w:color w:val="000000"/>
          <w:u w:val="single"/>
          <w:shd w:val="clear" w:color="auto" w:fill="00FF00"/>
        </w:rPr>
        <w:t>division appear</w:t>
      </w:r>
      <w:r w:rsidRPr="00B67591">
        <w:rPr>
          <w:rFonts w:eastAsia="Times New Roman" w:cs="Calibri"/>
          <w:color w:val="000000"/>
          <w:sz w:val="16"/>
        </w:rPr>
        <w:t> </w:t>
      </w:r>
      <w:r w:rsidRPr="00B67591">
        <w:rPr>
          <w:rFonts w:eastAsia="Times New Roman" w:cs="Calibri"/>
          <w:color w:val="000000"/>
          <w:u w:val="single"/>
          <w:shd w:val="clear" w:color="auto" w:fill="00FF00"/>
        </w:rPr>
        <w:t>to exhibit a weaker relation between national identification and chauvinism</w:t>
      </w:r>
      <w:r w:rsidRPr="00B67591">
        <w:rPr>
          <w:rFonts w:eastAsia="Times New Roman" w:cs="Calibri"/>
          <w:color w:val="000000"/>
          <w:sz w:val="16"/>
        </w:rPr>
        <w:t>. While these findings might seem to contradict H5, the pattern was caused by outliers. After excluding South Africa—the most unequal and ethnic diverse country in our sample—the effect of ethnic diversity is not even of borderline significance. </w:t>
      </w:r>
      <w:r w:rsidRPr="00B67591">
        <w:rPr>
          <w:rFonts w:eastAsia="Times New Roman" w:cs="Calibri"/>
          <w:color w:val="000000"/>
          <w:u w:val="single"/>
        </w:rPr>
        <w:t>After excluding Chile—the most unequal country in our sample—the interaction effects for economic inequality were</w:t>
      </w:r>
      <w:r w:rsidRPr="00B67591">
        <w:rPr>
          <w:rFonts w:eastAsia="Times New Roman" w:cs="Calibri"/>
          <w:color w:val="000000"/>
          <w:sz w:val="16"/>
        </w:rPr>
        <w:t> also </w:t>
      </w:r>
      <w:r w:rsidRPr="00B67591">
        <w:rPr>
          <w:rFonts w:eastAsia="Times New Roman" w:cs="Calibri"/>
          <w:color w:val="000000"/>
          <w:u w:val="single"/>
        </w:rPr>
        <w:t>far from significant</w:t>
      </w:r>
      <w:r w:rsidRPr="00B67591">
        <w:rPr>
          <w:rFonts w:eastAsia="Times New Roman" w:cs="Calibri"/>
          <w:color w:val="000000"/>
          <w:sz w:val="16"/>
        </w:rPr>
        <w:t>.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B67591">
        <w:rPr>
          <w:rFonts w:eastAsia="Times New Roman" w:cs="Calibri"/>
          <w:color w:val="000000"/>
          <w:u w:val="single"/>
        </w:rPr>
        <w:t>scholars seeking to develop a better understanding of conflicts adopt a social-psychology perspective, replacing the deterministic view that identification with one’s in-group necessarily leads to antagonism towards out-groups with an examination of the broader social context.</w:t>
      </w:r>
      <w:r w:rsidRPr="00B67591">
        <w:rPr>
          <w:rFonts w:eastAsia="Times New Roman" w:cs="Calibri"/>
          <w:color w:val="000000"/>
          <w:sz w:val="16"/>
        </w:rPr>
        <w:t> In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B67591">
        <w:rPr>
          <w:rFonts w:eastAsia="Times New Roman" w:cs="Calibri"/>
          <w:color w:val="000000"/>
          <w:u w:val="single"/>
          <w:shd w:val="clear" w:color="auto" w:fill="00FF00"/>
        </w:rPr>
        <w:t>Contrary to</w:t>
      </w:r>
      <w:r w:rsidRPr="00B67591">
        <w:rPr>
          <w:rFonts w:eastAsia="Times New Roman" w:cs="Calibri"/>
          <w:color w:val="000000"/>
          <w:sz w:val="16"/>
        </w:rPr>
        <w:t> </w:t>
      </w:r>
      <w:r w:rsidRPr="00B67591">
        <w:rPr>
          <w:rFonts w:eastAsia="Times New Roman" w:cs="Calibri"/>
          <w:color w:val="000000"/>
          <w:u w:val="single"/>
        </w:rPr>
        <w:t>what</w:t>
      </w:r>
      <w:r w:rsidRPr="00B67591">
        <w:rPr>
          <w:rFonts w:eastAsia="Times New Roman" w:cs="Calibri"/>
          <w:color w:val="000000"/>
          <w:sz w:val="16"/>
        </w:rPr>
        <w:t> </w:t>
      </w:r>
      <w:r w:rsidRPr="00B67591">
        <w:rPr>
          <w:rFonts w:eastAsia="Times New Roman" w:cs="Calibri"/>
          <w:color w:val="000000"/>
          <w:u w:val="single"/>
          <w:shd w:val="clear" w:color="auto" w:fill="00FF00"/>
        </w:rPr>
        <w:t>the divisionary theory</w:t>
      </w:r>
      <w:r w:rsidRPr="00B67591">
        <w:rPr>
          <w:rFonts w:eastAsia="Times New Roman" w:cs="Calibri"/>
          <w:color w:val="000000"/>
          <w:sz w:val="16"/>
        </w:rPr>
        <w:t> </w:t>
      </w:r>
      <w:r w:rsidRPr="00B67591">
        <w:rPr>
          <w:rFonts w:eastAsia="Times New Roman" w:cs="Calibri"/>
          <w:color w:val="000000"/>
          <w:u w:val="single"/>
        </w:rPr>
        <w:t>of national mobilization would lead us to expect,</w:t>
      </w:r>
      <w:r w:rsidRPr="00B67591">
        <w:rPr>
          <w:rFonts w:eastAsia="Times New Roman" w:cs="Calibri"/>
          <w:color w:val="000000"/>
          <w:sz w:val="16"/>
        </w:rPr>
        <w:t> </w:t>
      </w:r>
      <w:r w:rsidRPr="00B67591">
        <w:rPr>
          <w:rFonts w:eastAsia="Times New Roman" w:cs="Calibri"/>
          <w:color w:val="000000"/>
          <w:u w:val="single"/>
          <w:shd w:val="clear" w:color="auto" w:fill="00FF00"/>
        </w:rPr>
        <w:t>neither economic inequality</w:t>
      </w:r>
      <w:r w:rsidRPr="00B67591">
        <w:rPr>
          <w:rFonts w:eastAsia="Times New Roman" w:cs="Calibri"/>
          <w:color w:val="000000"/>
          <w:sz w:val="16"/>
        </w:rPr>
        <w:t> </w:t>
      </w:r>
      <w:r w:rsidRPr="00B67591">
        <w:rPr>
          <w:rFonts w:eastAsia="Times New Roman" w:cs="Calibri"/>
          <w:color w:val="000000"/>
          <w:u w:val="single"/>
        </w:rPr>
        <w:t>nor ethnic diversity</w:t>
      </w:r>
      <w:r w:rsidRPr="00B67591">
        <w:rPr>
          <w:rFonts w:eastAsia="Times New Roman" w:cs="Calibri"/>
          <w:color w:val="000000"/>
          <w:sz w:val="16"/>
        </w:rPr>
        <w:t> </w:t>
      </w:r>
      <w:r w:rsidRPr="00B67591">
        <w:rPr>
          <w:rFonts w:eastAsia="Times New Roman" w:cs="Calibri"/>
          <w:color w:val="000000"/>
          <w:u w:val="single"/>
          <w:shd w:val="clear" w:color="auto" w:fill="00FF00"/>
        </w:rPr>
        <w:t>were related to chauvinism or</w:t>
      </w:r>
      <w:r w:rsidRPr="00B67591">
        <w:rPr>
          <w:rFonts w:eastAsia="Times New Roman" w:cs="Calibri"/>
          <w:color w:val="000000"/>
          <w:sz w:val="16"/>
        </w:rPr>
        <w:t> </w:t>
      </w:r>
      <w:r w:rsidRPr="00B67591">
        <w:rPr>
          <w:rFonts w:eastAsia="Times New Roman" w:cs="Calibri"/>
          <w:color w:val="000000"/>
          <w:u w:val="single"/>
        </w:rPr>
        <w:t>affected the relation between</w:t>
      </w:r>
      <w:r w:rsidRPr="00B67591">
        <w:rPr>
          <w:rFonts w:eastAsia="Times New Roman" w:cs="Calibri"/>
          <w:color w:val="000000"/>
          <w:sz w:val="16"/>
        </w:rPr>
        <w:t> </w:t>
      </w:r>
      <w:r w:rsidRPr="00B67591">
        <w:rPr>
          <w:rFonts w:eastAsia="Times New Roman" w:cs="Calibri"/>
          <w:color w:val="000000"/>
          <w:u w:val="single"/>
          <w:shd w:val="clear" w:color="auto" w:fill="00FF00"/>
        </w:rPr>
        <w:t>national identification</w:t>
      </w:r>
      <w:r w:rsidRPr="00B67591">
        <w:rPr>
          <w:rFonts w:eastAsia="Times New Roman" w:cs="Calibri"/>
          <w:color w:val="000000"/>
          <w:sz w:val="16"/>
        </w:rPr>
        <w:t> </w:t>
      </w:r>
      <w:r w:rsidRPr="00B67591">
        <w:rPr>
          <w:rFonts w:eastAsia="Times New Roman" w:cs="Calibri"/>
          <w:color w:val="000000"/>
          <w:u w:val="single"/>
        </w:rPr>
        <w:t>and chauvinism</w:t>
      </w:r>
      <w:r w:rsidRPr="00B67591">
        <w:rPr>
          <w:rFonts w:eastAsia="Times New Roman" w:cs="Calibri"/>
          <w:color w:val="000000"/>
          <w:sz w:val="16"/>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 </w:t>
      </w:r>
      <w:r w:rsidRPr="00B67591">
        <w:rPr>
          <w:rFonts w:eastAsia="Times New Roman" w:cs="Calibri"/>
          <w:color w:val="000000"/>
          <w:u w:val="single"/>
        </w:rPr>
        <w:t>The central finding is that</w:t>
      </w:r>
      <w:r w:rsidRPr="00B67591">
        <w:rPr>
          <w:rFonts w:eastAsia="Times New Roman" w:cs="Calibri"/>
          <w:color w:val="000000"/>
          <w:sz w:val="16"/>
        </w:rPr>
        <w:t> </w:t>
      </w:r>
      <w:r w:rsidRPr="00B67591">
        <w:rPr>
          <w:rFonts w:eastAsia="Times New Roman" w:cs="Calibri"/>
          <w:color w:val="000000"/>
          <w:u w:val="single"/>
        </w:rPr>
        <w:t>both chauvinism and the relation between national identification and chauvinism are related to contextual factors</w:t>
      </w:r>
      <w:r w:rsidRPr="00B67591">
        <w:rPr>
          <w:rFonts w:eastAsia="Times New Roman" w:cs="Calibri"/>
          <w:color w:val="000000"/>
          <w:sz w:val="16"/>
        </w:rPr>
        <w:t>. What ramifications do these results possess for peace research? Firstly, the fact that national identification and chauvinism are not axiomatically related to one another across all the countries supports the notion that national identifi- cation and chauvinism should not be viewed as deterministic or generic in nature (Brewer, 2001; Cook-Huffman, 2009; Spears, 2008). The relation between national identification and conflict is far more complex than has traditionally been assumed and is directly affected by social context. In view of the multiple transformations national identity is undergoing in the contemporary world, research would do well to pay greater attention to the impact of such changes on conflicts.</w:t>
      </w:r>
    </w:p>
    <w:p w14:paraId="3BB175E8" w14:textId="77777777" w:rsidR="00E7590C" w:rsidRPr="00367EA9" w:rsidRDefault="00E7590C" w:rsidP="00E7590C">
      <w:pPr>
        <w:rPr>
          <w:sz w:val="16"/>
        </w:rPr>
      </w:pPr>
    </w:p>
    <w:p w14:paraId="22051814" w14:textId="77777777" w:rsidR="00E7590C" w:rsidRPr="00806315" w:rsidRDefault="00E7590C" w:rsidP="00E7590C">
      <w:pPr>
        <w:keepNext/>
        <w:keepLines/>
        <w:spacing w:before="40" w:after="0"/>
        <w:outlineLvl w:val="3"/>
        <w:rPr>
          <w:rFonts w:eastAsiaTheme="majorEastAsia" w:cstheme="majorBidi"/>
          <w:b/>
          <w:iCs/>
          <w:sz w:val="26"/>
        </w:rPr>
      </w:pPr>
      <w:r w:rsidRPr="00806315">
        <w:rPr>
          <w:rFonts w:eastAsiaTheme="majorEastAsia" w:cstheme="majorBidi"/>
          <w:b/>
          <w:iCs/>
          <w:sz w:val="26"/>
        </w:rPr>
        <w:t>No impact to slow growth.</w:t>
      </w:r>
    </w:p>
    <w:p w14:paraId="38798617" w14:textId="77777777" w:rsidR="00E7590C" w:rsidRPr="00806315" w:rsidRDefault="00E7590C" w:rsidP="00E7590C">
      <w:r w:rsidRPr="00806315">
        <w:t xml:space="preserve">Dr. Christopher J. </w:t>
      </w:r>
      <w:r w:rsidRPr="00806315">
        <w:rPr>
          <w:b/>
          <w:bCs/>
          <w:sz w:val="26"/>
        </w:rPr>
        <w:t>Fettweis 17</w:t>
      </w:r>
      <w:r w:rsidRPr="00806315">
        <w:t>, Associate Professor of Political Science at Tulane University, PhD in Government and Politics from the University of Maryland, “Unipolarity, Hegemony, and the New Peace”, Security Studies, Vol. 26, No. 3, p. 434-442 [language modified]</w:t>
      </w:r>
    </w:p>
    <w:p w14:paraId="2919FD7E" w14:textId="77777777" w:rsidR="00E7590C" w:rsidRPr="00806315" w:rsidRDefault="00E7590C" w:rsidP="00E7590C">
      <w:r w:rsidRPr="00806315">
        <w:rPr>
          <w:highlight w:val="green"/>
          <w:u w:val="single"/>
        </w:rPr>
        <w:t>Others</w:t>
      </w:r>
      <w:r w:rsidRPr="00806315">
        <w:t xml:space="preserve"> are more skeptical of institutions’ potential to shape behavior, and </w:t>
      </w:r>
      <w:r w:rsidRPr="00806315">
        <w:rPr>
          <w:highlight w:val="green"/>
          <w:u w:val="single"/>
        </w:rPr>
        <w:t>believe</w:t>
      </w:r>
      <w:r w:rsidRPr="00806315">
        <w:t xml:space="preserve"> instead that </w:t>
      </w:r>
      <w:r w:rsidRPr="00806315">
        <w:rPr>
          <w:highlight w:val="green"/>
          <w:u w:val="single"/>
        </w:rPr>
        <w:t>stability is dependent upon</w:t>
      </w:r>
      <w:r w:rsidRPr="00806315">
        <w:t xml:space="preserve"> the </w:t>
      </w:r>
      <w:r w:rsidRPr="00806315">
        <w:rPr>
          <w:u w:val="single"/>
        </w:rPr>
        <w:t xml:space="preserve">active application of the hegemon’s </w:t>
      </w:r>
      <w:r w:rsidRPr="00806315">
        <w:rPr>
          <w:highlight w:val="green"/>
          <w:u w:val="single"/>
        </w:rPr>
        <w:t>military power</w:t>
      </w:r>
      <w:r w:rsidRPr="00806315">
        <w:t xml:space="preserve">.51 </w:t>
      </w:r>
    </w:p>
    <w:p w14:paraId="651E9C25" w14:textId="77777777" w:rsidR="00E7590C" w:rsidRPr="00806315" w:rsidRDefault="00E7590C" w:rsidP="00E7590C">
      <w:pPr>
        <w:rPr>
          <w:szCs w:val="16"/>
        </w:rPr>
      </w:pPr>
      <w:r w:rsidRPr="00806315">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62591B52" w14:textId="77777777" w:rsidR="00E7590C" w:rsidRPr="00806315" w:rsidRDefault="00E7590C" w:rsidP="00E7590C">
      <w:pPr>
        <w:rPr>
          <w:szCs w:val="16"/>
        </w:rPr>
      </w:pPr>
      <w:r w:rsidRPr="00806315">
        <w:rPr>
          <w:szCs w:val="16"/>
        </w:rPr>
        <w:t>[FOOTNOTE]</w:t>
      </w:r>
    </w:p>
    <w:p w14:paraId="0F79F780" w14:textId="77777777" w:rsidR="00E7590C" w:rsidRPr="00806315" w:rsidRDefault="00E7590C" w:rsidP="00E7590C">
      <w:pPr>
        <w:rPr>
          <w:szCs w:val="16"/>
        </w:rPr>
      </w:pPr>
      <w:r w:rsidRPr="00806315">
        <w:rPr>
          <w:szCs w:val="16"/>
        </w:rPr>
        <w:t xml:space="preserve">52 Richard N. </w:t>
      </w:r>
      <w:r w:rsidRPr="00806315">
        <w:rPr>
          <w:b/>
          <w:iCs/>
          <w:highlight w:val="green"/>
          <w:u w:val="single"/>
        </w:rPr>
        <w:t>Haass</w:t>
      </w:r>
      <w:r w:rsidRPr="00806315">
        <w:rPr>
          <w:szCs w:val="16"/>
        </w:rPr>
        <w:t>, The Reluctant Sheriff: The United States after the Cold War (New York: Council on Foreign Relations Press, 1997); Colin S. Gray, The Sheriff: America's Defense of the New World Order (Lexington: University Press of Kentucky, 2004).</w:t>
      </w:r>
    </w:p>
    <w:p w14:paraId="5518B3C1" w14:textId="77777777" w:rsidR="00E7590C" w:rsidRPr="00806315" w:rsidRDefault="00E7590C" w:rsidP="00E7590C">
      <w:pPr>
        <w:rPr>
          <w:szCs w:val="16"/>
        </w:rPr>
      </w:pPr>
      <w:r w:rsidRPr="00806315">
        <w:rPr>
          <w:szCs w:val="16"/>
        </w:rPr>
        <w:t>View all notes</w:t>
      </w:r>
    </w:p>
    <w:p w14:paraId="2FB4CD2E" w14:textId="77777777" w:rsidR="00E7590C" w:rsidRPr="00806315" w:rsidRDefault="00E7590C" w:rsidP="00E7590C">
      <w:r w:rsidRPr="00806315">
        <w:t>[END FOOTNOTE]</w:t>
      </w:r>
    </w:p>
    <w:p w14:paraId="46301DED" w14:textId="77777777" w:rsidR="00E7590C" w:rsidRPr="00806315" w:rsidRDefault="00E7590C" w:rsidP="00E7590C">
      <w:pPr>
        <w:rPr>
          <w:sz w:val="12"/>
        </w:rPr>
      </w:pPr>
      <w:r w:rsidRPr="00806315">
        <w:rPr>
          <w:u w:val="single"/>
        </w:rPr>
        <w:t>Take away the police, or damage their credibility, and instability would soon return. “The present world order,” according to Robert Kagan, “is as fragile as it is unique,” and would collapse without sustained US efforts</w:t>
      </w:r>
      <w:r w:rsidRPr="00806315">
        <w:t xml:space="preserve">.53 </w:t>
      </w:r>
      <w:r w:rsidRPr="00806315">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3EF8DA20" w14:textId="77777777" w:rsidR="00E7590C" w:rsidRPr="00806315" w:rsidRDefault="00E7590C" w:rsidP="00E7590C">
      <w:pPr>
        <w:rPr>
          <w:sz w:val="12"/>
        </w:rPr>
      </w:pPr>
      <w:r w:rsidRPr="00806315">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6BD4CCF9" w14:textId="77777777" w:rsidR="00E7590C" w:rsidRPr="00806315" w:rsidRDefault="00E7590C" w:rsidP="00E7590C">
      <w:pPr>
        <w:rPr>
          <w:sz w:val="12"/>
        </w:rPr>
      </w:pPr>
      <w:r w:rsidRPr="00806315">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5DC85402" w14:textId="77777777" w:rsidR="00E7590C" w:rsidRPr="00806315" w:rsidRDefault="00E7590C" w:rsidP="00E7590C">
      <w:pPr>
        <w:rPr>
          <w:sz w:val="12"/>
        </w:rPr>
      </w:pPr>
      <w:r w:rsidRPr="00806315">
        <w:rPr>
          <w:sz w:val="12"/>
        </w:rPr>
        <w:t>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694BABC3" w14:textId="77777777" w:rsidR="00E7590C" w:rsidRPr="00806315" w:rsidRDefault="00E7590C" w:rsidP="00E7590C">
      <w:pPr>
        <w:rPr>
          <w:sz w:val="12"/>
        </w:rPr>
      </w:pPr>
      <w:r w:rsidRPr="00806315">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17094C48" w14:textId="77777777" w:rsidR="00E7590C" w:rsidRPr="00806315" w:rsidRDefault="00E7590C" w:rsidP="00E7590C">
      <w:pPr>
        <w:rPr>
          <w:sz w:val="12"/>
        </w:rPr>
      </w:pPr>
      <w:r w:rsidRPr="00806315">
        <w:rPr>
          <w:sz w:val="12"/>
        </w:rPr>
        <w:t>Evidence for and against Pax Americana</w:t>
      </w:r>
    </w:p>
    <w:p w14:paraId="5AC023F9" w14:textId="77777777" w:rsidR="00E7590C" w:rsidRPr="00806315" w:rsidRDefault="00E7590C" w:rsidP="00E7590C">
      <w:pPr>
        <w:rPr>
          <w:sz w:val="12"/>
        </w:rPr>
      </w:pPr>
      <w:r w:rsidRPr="00806315">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1830DBAE" w14:textId="77777777" w:rsidR="00E7590C" w:rsidRPr="00806315" w:rsidRDefault="00E7590C" w:rsidP="00E7590C">
      <w:pPr>
        <w:rPr>
          <w:sz w:val="12"/>
        </w:rPr>
      </w:pPr>
      <w:r w:rsidRPr="00806315">
        <w:rPr>
          <w:sz w:val="12"/>
        </w:rPr>
        <w:t>Conflict and Hegemony by Region</w:t>
      </w:r>
    </w:p>
    <w:p w14:paraId="25685BFC" w14:textId="77777777" w:rsidR="00E7590C" w:rsidRPr="00806315" w:rsidRDefault="00E7590C" w:rsidP="00E7590C">
      <w:r w:rsidRPr="00806315">
        <w:rPr>
          <w:u w:val="single"/>
        </w:rPr>
        <w:t xml:space="preserve">Even the most ardent supporters of the hegemonic-stability explanation do not contend that US influence extends equally to all corners of the globe. The </w:t>
      </w:r>
      <w:r w:rsidRPr="00806315">
        <w:rPr>
          <w:b/>
          <w:iCs/>
          <w:u w:val="single"/>
        </w:rPr>
        <w:t>U</w:t>
      </w:r>
      <w:r w:rsidRPr="00806315">
        <w:t xml:space="preserve">nited </w:t>
      </w:r>
      <w:r w:rsidRPr="00806315">
        <w:rPr>
          <w:b/>
          <w:iCs/>
          <w:u w:val="single"/>
        </w:rPr>
        <w:t>S</w:t>
      </w:r>
      <w:r w:rsidRPr="00806315">
        <w:t xml:space="preserve">tates </w:t>
      </w:r>
      <w:r w:rsidRPr="00806315">
        <w:rPr>
          <w:u w:val="single"/>
        </w:rPr>
        <w:t xml:space="preserve">has concentrated its policing in </w:t>
      </w:r>
      <w:r w:rsidRPr="00806315">
        <w:t xml:space="preserve">what George Kennan used to call “strong points,” or the most important parts of the world: </w:t>
      </w:r>
      <w:r w:rsidRPr="00806315">
        <w:rPr>
          <w:u w:val="single"/>
        </w:rPr>
        <w:t>Western Europe, the Pacific Rim, and Persian Gulf</w:t>
      </w:r>
      <w:r w:rsidRPr="00806315">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2F9D87BF" w14:textId="77777777" w:rsidR="00E7590C" w:rsidRPr="00806315" w:rsidRDefault="00E7590C" w:rsidP="00E7590C">
      <w:r w:rsidRPr="00806315">
        <w:rPr>
          <w:u w:val="single"/>
        </w:rPr>
        <w:t xml:space="preserve">Overall </w:t>
      </w:r>
      <w:r w:rsidRPr="00806315">
        <w:rPr>
          <w:highlight w:val="green"/>
          <w:u w:val="single"/>
        </w:rPr>
        <w:t>US interest in</w:t>
      </w:r>
      <w:r w:rsidRPr="00806315">
        <w:t xml:space="preserve"> the affairs of </w:t>
      </w:r>
      <w:r w:rsidRPr="00806315">
        <w:rPr>
          <w:highlight w:val="green"/>
          <w:u w:val="single"/>
        </w:rPr>
        <w:t>the</w:t>
      </w:r>
      <w:r w:rsidRPr="00806315">
        <w:rPr>
          <w:u w:val="single"/>
        </w:rPr>
        <w:t xml:space="preserve"> Global </w:t>
      </w:r>
      <w:r w:rsidRPr="00806315">
        <w:rPr>
          <w:highlight w:val="green"/>
          <w:u w:val="single"/>
        </w:rPr>
        <w:t>South</w:t>
      </w:r>
      <w:r w:rsidRPr="00806315">
        <w:rPr>
          <w:u w:val="single"/>
        </w:rPr>
        <w:t xml:space="preserve"> has </w:t>
      </w:r>
      <w:r w:rsidRPr="00806315">
        <w:rPr>
          <w:highlight w:val="green"/>
          <w:u w:val="single"/>
        </w:rPr>
        <w:t>dropped</w:t>
      </w:r>
      <w:r w:rsidRPr="00806315">
        <w:rPr>
          <w:u w:val="single"/>
        </w:rPr>
        <w:t xml:space="preserve"> markedly</w:t>
      </w:r>
      <w:r w:rsidRPr="00806315">
        <w:t xml:space="preserve"> since the end of the Cold War, </w:t>
      </w:r>
      <w:r w:rsidRPr="00806315">
        <w:rPr>
          <w:highlight w:val="green"/>
          <w:u w:val="single"/>
        </w:rPr>
        <w:t>as has</w:t>
      </w:r>
      <w:r w:rsidRPr="00806315">
        <w:rPr>
          <w:u w:val="single"/>
        </w:rPr>
        <w:t xml:space="preserve"> the level of </w:t>
      </w:r>
      <w:r w:rsidRPr="00806315">
        <w:rPr>
          <w:highlight w:val="green"/>
          <w:u w:val="single"/>
        </w:rPr>
        <w:t>violence</w:t>
      </w:r>
      <w:r w:rsidRPr="00806315">
        <w:rPr>
          <w:u w:val="single"/>
        </w:rPr>
        <w:t xml:space="preserve"> in almost all regions. There is less US intervention in</w:t>
      </w:r>
      <w:r w:rsidRPr="00806315">
        <w:t xml:space="preserve"> the political and military affairs of </w:t>
      </w:r>
      <w:r w:rsidRPr="00806315">
        <w:rPr>
          <w:u w:val="single"/>
        </w:rPr>
        <w:t>Latin America</w:t>
      </w:r>
      <w:r w:rsidRPr="00806315">
        <w:t xml:space="preserve"> compared to any time in the twentieth century, for instance, </w:t>
      </w:r>
      <w:r w:rsidRPr="00806315">
        <w:rPr>
          <w:u w:val="single"/>
        </w:rPr>
        <w:t>and also less conflict. Warfare in Africa is at an all-time low, as is relative US interest outside of counterterrorism and security assistance</w:t>
      </w:r>
      <w:r w:rsidRPr="00806315">
        <w:t xml:space="preserve">.66 Regional peace and stability exist where there is US active intervention, as well as where there is not. </w:t>
      </w:r>
      <w:r w:rsidRPr="00806315">
        <w:rPr>
          <w:highlight w:val="green"/>
          <w:u w:val="single"/>
        </w:rPr>
        <w:t>No</w:t>
      </w:r>
      <w:r w:rsidRPr="00806315">
        <w:rPr>
          <w:u w:val="single"/>
        </w:rPr>
        <w:t xml:space="preserve"> direct </w:t>
      </w:r>
      <w:r w:rsidRPr="00806315">
        <w:rPr>
          <w:highlight w:val="green"/>
          <w:u w:val="single"/>
        </w:rPr>
        <w:t>relationship</w:t>
      </w:r>
      <w:r w:rsidRPr="00806315">
        <w:rPr>
          <w:u w:val="single"/>
        </w:rPr>
        <w:t xml:space="preserve"> seems to exist </w:t>
      </w:r>
      <w:r w:rsidRPr="00806315">
        <w:rPr>
          <w:b/>
          <w:iCs/>
          <w:highlight w:val="green"/>
          <w:u w:val="single"/>
        </w:rPr>
        <w:t>across regions</w:t>
      </w:r>
      <w:r w:rsidRPr="00806315">
        <w:t>.</w:t>
      </w:r>
    </w:p>
    <w:p w14:paraId="496D82E0" w14:textId="77777777" w:rsidR="00E7590C" w:rsidRPr="00806315" w:rsidRDefault="00E7590C" w:rsidP="00E7590C">
      <w:r w:rsidRPr="00806315">
        <w:t>If intervention can be considered a function of direct and indirect activity, of both political and military action, a regional picture might look like what is outlined in Table 1.</w:t>
      </w:r>
    </w:p>
    <w:p w14:paraId="0942B913" w14:textId="77777777" w:rsidR="00E7590C" w:rsidRPr="00806315" w:rsidRDefault="00E7590C" w:rsidP="00E7590C">
      <w:r w:rsidRPr="00806315">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806315">
        <w:rPr>
          <w:u w:val="single"/>
        </w:rPr>
        <w:t xml:space="preserve">US intervention is </w:t>
      </w:r>
      <w:r w:rsidRPr="00806315">
        <w:rPr>
          <w:b/>
          <w:iCs/>
          <w:u w:val="single"/>
        </w:rPr>
        <w:t>imperfectly correlated</w:t>
      </w:r>
      <w:r w:rsidRPr="00806315">
        <w:rPr>
          <w:u w:val="single"/>
        </w:rPr>
        <w:t xml:space="preserve"> with stability</w:t>
      </w:r>
      <w:r w:rsidRPr="00806315">
        <w:t xml:space="preserve">, however. Indeed, </w:t>
      </w:r>
      <w:r w:rsidRPr="00806315">
        <w:rPr>
          <w:u w:val="single"/>
        </w:rPr>
        <w:t xml:space="preserve">it is conceivable that the relatively high level of US interest and </w:t>
      </w:r>
      <w:r w:rsidRPr="00806315">
        <w:rPr>
          <w:highlight w:val="green"/>
          <w:u w:val="single"/>
        </w:rPr>
        <w:t>activity</w:t>
      </w:r>
      <w:r w:rsidRPr="00806315">
        <w:rPr>
          <w:u w:val="single"/>
        </w:rPr>
        <w:t xml:space="preserve"> has </w:t>
      </w:r>
      <w:r w:rsidRPr="00806315">
        <w:rPr>
          <w:highlight w:val="green"/>
          <w:u w:val="single"/>
        </w:rPr>
        <w:t>made</w:t>
      </w:r>
      <w:r w:rsidRPr="00806315">
        <w:rPr>
          <w:u w:val="single"/>
        </w:rPr>
        <w:t xml:space="preserve"> the </w:t>
      </w:r>
      <w:r w:rsidRPr="00806315">
        <w:rPr>
          <w:highlight w:val="green"/>
          <w:u w:val="single"/>
        </w:rPr>
        <w:t>security</w:t>
      </w:r>
      <w:r w:rsidRPr="00806315">
        <w:rPr>
          <w:u w:val="single"/>
        </w:rPr>
        <w:t xml:space="preserve"> situation </w:t>
      </w:r>
      <w:r w:rsidRPr="00806315">
        <w:rPr>
          <w:highlight w:val="green"/>
          <w:u w:val="single"/>
        </w:rPr>
        <w:t>in the</w:t>
      </w:r>
      <w:r w:rsidRPr="00806315">
        <w:rPr>
          <w:u w:val="single"/>
        </w:rPr>
        <w:t xml:space="preserve"> Persian </w:t>
      </w:r>
      <w:r w:rsidRPr="00806315">
        <w:rPr>
          <w:highlight w:val="green"/>
          <w:u w:val="single"/>
        </w:rPr>
        <w:t>Gulf</w:t>
      </w:r>
      <w:r w:rsidRPr="00806315">
        <w:rPr>
          <w:u w:val="single"/>
        </w:rPr>
        <w:t xml:space="preserve"> and broader Middle East </w:t>
      </w:r>
      <w:r w:rsidRPr="00806315">
        <w:rPr>
          <w:b/>
          <w:iCs/>
          <w:highlight w:val="green"/>
          <w:u w:val="single"/>
        </w:rPr>
        <w:t>worse</w:t>
      </w:r>
      <w:r w:rsidRPr="00806315">
        <w:t xml:space="preserve">. In recent years, </w:t>
      </w:r>
      <w:r w:rsidRPr="00806315">
        <w:rPr>
          <w:u w:val="single"/>
        </w:rPr>
        <w:t xml:space="preserve">substantial </w:t>
      </w:r>
      <w:r w:rsidRPr="00806315">
        <w:rPr>
          <w:highlight w:val="green"/>
          <w:u w:val="single"/>
        </w:rPr>
        <w:t>hard power</w:t>
      </w:r>
      <w:r w:rsidRPr="00806315">
        <w:rPr>
          <w:u w:val="single"/>
        </w:rPr>
        <w:t xml:space="preserve"> investments (</w:t>
      </w:r>
      <w:r w:rsidRPr="00806315">
        <w:rPr>
          <w:b/>
          <w:iCs/>
          <w:highlight w:val="green"/>
          <w:u w:val="single"/>
        </w:rPr>
        <w:t>Somalia</w:t>
      </w:r>
      <w:r w:rsidRPr="00806315">
        <w:rPr>
          <w:highlight w:val="green"/>
          <w:u w:val="single"/>
        </w:rPr>
        <w:t xml:space="preserve">, </w:t>
      </w:r>
      <w:r w:rsidRPr="00806315">
        <w:rPr>
          <w:b/>
          <w:iCs/>
          <w:highlight w:val="green"/>
          <w:u w:val="single"/>
        </w:rPr>
        <w:t>Afghanistan</w:t>
      </w:r>
      <w:r w:rsidRPr="00806315">
        <w:rPr>
          <w:highlight w:val="green"/>
          <w:u w:val="single"/>
        </w:rPr>
        <w:t xml:space="preserve">, </w:t>
      </w:r>
      <w:r w:rsidRPr="00806315">
        <w:rPr>
          <w:b/>
          <w:iCs/>
          <w:highlight w:val="green"/>
          <w:u w:val="single"/>
        </w:rPr>
        <w:t>Iraq</w:t>
      </w:r>
      <w:r w:rsidRPr="00806315">
        <w:rPr>
          <w:u w:val="single"/>
        </w:rPr>
        <w:t xml:space="preserve">), moderate </w:t>
      </w:r>
      <w:r w:rsidRPr="00806315">
        <w:rPr>
          <w:highlight w:val="green"/>
          <w:u w:val="single"/>
        </w:rPr>
        <w:t>intervention (</w:t>
      </w:r>
      <w:r w:rsidRPr="00806315">
        <w:rPr>
          <w:b/>
          <w:iCs/>
          <w:highlight w:val="green"/>
          <w:u w:val="single"/>
        </w:rPr>
        <w:t>Libya</w:t>
      </w:r>
      <w:r w:rsidRPr="00806315">
        <w:rPr>
          <w:highlight w:val="green"/>
          <w:u w:val="single"/>
        </w:rPr>
        <w:t>), and</w:t>
      </w:r>
      <w:r w:rsidRPr="00806315">
        <w:rPr>
          <w:u w:val="single"/>
        </w:rPr>
        <w:t xml:space="preserve"> reliance on </w:t>
      </w:r>
      <w:r w:rsidRPr="00806315">
        <w:rPr>
          <w:highlight w:val="green"/>
          <w:u w:val="single"/>
        </w:rPr>
        <w:t>diplomacy (</w:t>
      </w:r>
      <w:r w:rsidRPr="00806315">
        <w:rPr>
          <w:b/>
          <w:iCs/>
          <w:highlight w:val="green"/>
          <w:u w:val="single"/>
        </w:rPr>
        <w:t>Syria</w:t>
      </w:r>
      <w:r w:rsidRPr="00806315">
        <w:rPr>
          <w:highlight w:val="green"/>
          <w:u w:val="single"/>
        </w:rPr>
        <w:t>) have been</w:t>
      </w:r>
      <w:r w:rsidRPr="00806315">
        <w:rPr>
          <w:u w:val="single"/>
        </w:rPr>
        <w:t xml:space="preserve"> equally </w:t>
      </w:r>
      <w:r w:rsidRPr="00806315">
        <w:rPr>
          <w:b/>
          <w:iCs/>
          <w:highlight w:val="green"/>
          <w:u w:val="single"/>
        </w:rPr>
        <w:t>ineffective</w:t>
      </w:r>
      <w:r w:rsidRPr="00806315">
        <w:rPr>
          <w:b/>
          <w:iCs/>
          <w:u w:val="single"/>
        </w:rPr>
        <w:t xml:space="preserve"> in stabilizing</w:t>
      </w:r>
      <w:r w:rsidRPr="00806315">
        <w:rPr>
          <w:u w:val="single"/>
        </w:rPr>
        <w:t xml:space="preserve"> states torn by conflict</w:t>
      </w:r>
      <w:r w:rsidRPr="00806315">
        <w:t xml:space="preserve">. While it is possible that the region is essentially unpacifiable and no amount of police work would bring peace to its people, it remains hard to make the case that the US presence has improved matters. </w:t>
      </w:r>
      <w:r w:rsidRPr="00806315">
        <w:rPr>
          <w:u w:val="single"/>
        </w:rPr>
        <w:t xml:space="preserve">In this “strong point,” at least, US </w:t>
      </w:r>
      <w:r w:rsidRPr="00806315">
        <w:rPr>
          <w:highlight w:val="green"/>
          <w:u w:val="single"/>
        </w:rPr>
        <w:t>hegemony</w:t>
      </w:r>
      <w:r w:rsidRPr="00806315">
        <w:rPr>
          <w:u w:val="single"/>
        </w:rPr>
        <w:t xml:space="preserve"> has </w:t>
      </w:r>
      <w:r w:rsidRPr="00806315">
        <w:rPr>
          <w:b/>
          <w:iCs/>
          <w:highlight w:val="green"/>
          <w:u w:val="single"/>
        </w:rPr>
        <w:t>failed</w:t>
      </w:r>
      <w:r w:rsidRPr="00806315">
        <w:rPr>
          <w:u w:val="single"/>
        </w:rPr>
        <w:t xml:space="preserve"> to bring peace</w:t>
      </w:r>
      <w:r w:rsidRPr="00806315">
        <w:t>.</w:t>
      </w:r>
    </w:p>
    <w:p w14:paraId="5FC2BE61" w14:textId="77777777" w:rsidR="00E7590C" w:rsidRPr="00806315" w:rsidRDefault="00E7590C" w:rsidP="00E7590C">
      <w:pPr>
        <w:rPr>
          <w:sz w:val="12"/>
        </w:rPr>
      </w:pPr>
      <w:r w:rsidRPr="00806315">
        <w:rPr>
          <w:sz w:val="12"/>
        </w:rPr>
        <w:t>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4D0E7D15" w14:textId="77777777" w:rsidR="00E7590C" w:rsidRPr="00806315" w:rsidRDefault="00E7590C" w:rsidP="00E7590C">
      <w:pPr>
        <w:rPr>
          <w:sz w:val="12"/>
        </w:rPr>
      </w:pPr>
      <w:r w:rsidRPr="00806315">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3FE17368" w14:textId="77777777" w:rsidR="00E7590C" w:rsidRPr="00806315" w:rsidRDefault="00E7590C" w:rsidP="00E7590C">
      <w:pPr>
        <w:rPr>
          <w:sz w:val="12"/>
        </w:rPr>
      </w:pPr>
      <w:r w:rsidRPr="00806315">
        <w:rPr>
          <w:sz w:val="12"/>
        </w:rPr>
        <w:t>Conflict and US Military Spending</w:t>
      </w:r>
    </w:p>
    <w:p w14:paraId="47154262" w14:textId="77777777" w:rsidR="00E7590C" w:rsidRPr="00806315" w:rsidRDefault="00E7590C" w:rsidP="00E7590C">
      <w:r w:rsidRPr="00806315">
        <w:t xml:space="preserve">How does one measure polarity? Power is traditionally considered to be some combination of military and economic strength, but despite scores of efforts, no widely accepted formula exists. Perhaps </w:t>
      </w:r>
      <w:r w:rsidRPr="00806315">
        <w:rPr>
          <w:u w:val="single"/>
        </w:rPr>
        <w:t>overall military spending might be thought of as a proxy for hard power capabilities</w:t>
      </w:r>
      <w:r w:rsidRPr="00806315">
        <w:t>;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15A08F22" w14:textId="77777777" w:rsidR="00E7590C" w:rsidRPr="00806315" w:rsidRDefault="00E7590C" w:rsidP="00E7590C">
      <w:pPr>
        <w:rPr>
          <w:b/>
          <w:iCs/>
          <w:sz w:val="24"/>
          <w:u w:val="single"/>
        </w:rPr>
      </w:pPr>
      <w:r w:rsidRPr="00806315">
        <w:rPr>
          <w:highlight w:val="green"/>
          <w:u w:val="single"/>
        </w:rPr>
        <w:t>During the</w:t>
      </w:r>
      <w:r w:rsidRPr="00806315">
        <w:rPr>
          <w:u w:val="single"/>
        </w:rPr>
        <w:t xml:space="preserve"> 19</w:t>
      </w:r>
      <w:r w:rsidRPr="00806315">
        <w:rPr>
          <w:b/>
          <w:iCs/>
          <w:highlight w:val="green"/>
          <w:u w:val="single"/>
        </w:rPr>
        <w:t>90s</w:t>
      </w:r>
      <w:r w:rsidRPr="00806315">
        <w:rPr>
          <w:u w:val="single"/>
        </w:rPr>
        <w:t xml:space="preserve">, the </w:t>
      </w:r>
      <w:r w:rsidRPr="00806315">
        <w:rPr>
          <w:b/>
          <w:iCs/>
          <w:highlight w:val="green"/>
          <w:u w:val="single"/>
        </w:rPr>
        <w:t>U</w:t>
      </w:r>
      <w:r w:rsidRPr="00806315">
        <w:rPr>
          <w:u w:val="single"/>
        </w:rPr>
        <w:t xml:space="preserve">nited </w:t>
      </w:r>
      <w:r w:rsidRPr="00806315">
        <w:rPr>
          <w:b/>
          <w:iCs/>
          <w:highlight w:val="green"/>
          <w:u w:val="single"/>
        </w:rPr>
        <w:t>S</w:t>
      </w:r>
      <w:r w:rsidRPr="00806315">
        <w:rPr>
          <w:u w:val="single"/>
        </w:rPr>
        <w:t xml:space="preserve">tates </w:t>
      </w:r>
      <w:r w:rsidRPr="00806315">
        <w:rPr>
          <w:highlight w:val="green"/>
          <w:u w:val="single"/>
        </w:rPr>
        <w:t>cut</w:t>
      </w:r>
      <w:r w:rsidRPr="00806315">
        <w:rPr>
          <w:u w:val="single"/>
        </w:rPr>
        <w:t xml:space="preserve"> back on </w:t>
      </w:r>
      <w:r w:rsidRPr="00806315">
        <w:rPr>
          <w:highlight w:val="green"/>
          <w:u w:val="single"/>
        </w:rPr>
        <w:t>defense by</w:t>
      </w:r>
      <w:r w:rsidRPr="00806315">
        <w:rPr>
          <w:u w:val="single"/>
        </w:rPr>
        <w:t xml:space="preserve"> about </w:t>
      </w:r>
      <w:r w:rsidRPr="00806315">
        <w:rPr>
          <w:highlight w:val="green"/>
          <w:u w:val="single"/>
        </w:rPr>
        <w:t>25 percent</w:t>
      </w:r>
      <w:r w:rsidRPr="00806315">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806315">
        <w:rPr>
          <w:b/>
          <w:iCs/>
          <w:highlight w:val="green"/>
          <w:u w:val="single"/>
        </w:rPr>
        <w:t xml:space="preserve">The world grew </w:t>
      </w:r>
      <w:r w:rsidRPr="00806315">
        <w:rPr>
          <w:b/>
          <w:iCs/>
          <w:sz w:val="24"/>
          <w:highlight w:val="green"/>
          <w:u w:val="single"/>
        </w:rPr>
        <w:t>dramatically more peaceful</w:t>
      </w:r>
      <w:r w:rsidRPr="00806315">
        <w:rPr>
          <w:b/>
          <w:iCs/>
          <w:sz w:val="24"/>
          <w:u w:val="single"/>
        </w:rPr>
        <w:t xml:space="preserve"> </w:t>
      </w:r>
    </w:p>
    <w:p w14:paraId="4B9FC38C" w14:textId="77777777" w:rsidR="00E7590C" w:rsidRPr="00806315" w:rsidRDefault="00E7590C" w:rsidP="00E7590C">
      <w:pPr>
        <w:rPr>
          <w:bCs/>
        </w:rPr>
      </w:pPr>
      <w:r w:rsidRPr="00806315">
        <w:rPr>
          <w:b/>
          <w:bCs/>
        </w:rPr>
        <w:t>[CUT HERE.]</w:t>
      </w:r>
    </w:p>
    <w:p w14:paraId="4B1DB48A" w14:textId="77777777" w:rsidR="00E7590C" w:rsidRPr="00806315" w:rsidRDefault="00E7590C" w:rsidP="00E7590C">
      <w:r w:rsidRPr="00806315">
        <w:rPr>
          <w:b/>
          <w:iCs/>
          <w:u w:val="single"/>
        </w:rPr>
        <w:t>while the United States cut its forces, however</w:t>
      </w:r>
      <w:r w:rsidRPr="00806315">
        <w:t xml:space="preserve">, and stayed just as peaceful while spending rebounded after the 9/11 terrorist attacks. </w:t>
      </w:r>
      <w:r w:rsidRPr="00806315">
        <w:rPr>
          <w:u w:val="single"/>
        </w:rPr>
        <w:t>The incidence and magnitude of global conflict declined while the military budget was cut under</w:t>
      </w:r>
      <w:r w:rsidRPr="00806315">
        <w:t xml:space="preserve"> President </w:t>
      </w:r>
      <w:r w:rsidRPr="00806315">
        <w:rPr>
          <w:u w:val="single"/>
        </w:rPr>
        <w:t>Clinton</w:t>
      </w:r>
      <w:r w:rsidRPr="00806315">
        <w:t xml:space="preserve">, in other words, </w:t>
      </w:r>
      <w:r w:rsidRPr="00806315">
        <w:rPr>
          <w:u w:val="single"/>
        </w:rPr>
        <w:t>and kept declining</w:t>
      </w:r>
      <w:r w:rsidRPr="00806315">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806315">
        <w:rPr>
          <w:highlight w:val="green"/>
          <w:u w:val="single"/>
        </w:rPr>
        <w:t>The</w:t>
      </w:r>
      <w:r w:rsidRPr="00806315">
        <w:rPr>
          <w:u w:val="single"/>
        </w:rPr>
        <w:t xml:space="preserve"> same </w:t>
      </w:r>
      <w:r w:rsidRPr="00806315">
        <w:rPr>
          <w:b/>
          <w:iCs/>
          <w:highlight w:val="green"/>
          <w:u w:val="single"/>
        </w:rPr>
        <w:t>nonrelationship</w:t>
      </w:r>
      <w:r w:rsidRPr="00806315">
        <w:rPr>
          <w:highlight w:val="green"/>
          <w:u w:val="single"/>
        </w:rPr>
        <w:t xml:space="preserve"> exists between other</w:t>
      </w:r>
      <w:r w:rsidRPr="00806315">
        <w:rPr>
          <w:u w:val="single"/>
        </w:rPr>
        <w:t xml:space="preserve"> potential proxy </w:t>
      </w:r>
      <w:r w:rsidRPr="00806315">
        <w:rPr>
          <w:highlight w:val="green"/>
          <w:u w:val="single"/>
        </w:rPr>
        <w:t>measurements</w:t>
      </w:r>
      <w:r w:rsidRPr="00806315">
        <w:rPr>
          <w:u w:val="single"/>
        </w:rPr>
        <w:t xml:space="preserve"> for hegemony and conflict: there does not seem to be much connection between </w:t>
      </w:r>
      <w:r w:rsidRPr="00806315">
        <w:rPr>
          <w:b/>
          <w:iCs/>
          <w:u w:val="single"/>
        </w:rPr>
        <w:t>warfare</w:t>
      </w:r>
      <w:r w:rsidRPr="00806315">
        <w:rPr>
          <w:u w:val="single"/>
        </w:rPr>
        <w:t xml:space="preserve"> and </w:t>
      </w:r>
      <w:r w:rsidRPr="00806315">
        <w:rPr>
          <w:b/>
          <w:iCs/>
          <w:sz w:val="26"/>
          <w:highlight w:val="green"/>
          <w:u w:val="single"/>
        </w:rPr>
        <w:t>fluctuations in</w:t>
      </w:r>
      <w:r w:rsidRPr="00806315">
        <w:rPr>
          <w:b/>
          <w:iCs/>
          <w:sz w:val="26"/>
          <w:u w:val="single"/>
        </w:rPr>
        <w:t xml:space="preserve"> US </w:t>
      </w:r>
      <w:r w:rsidRPr="00806315">
        <w:rPr>
          <w:b/>
          <w:iCs/>
          <w:sz w:val="26"/>
          <w:highlight w:val="green"/>
          <w:u w:val="single"/>
        </w:rPr>
        <w:t>GDP</w:t>
      </w:r>
      <w:r w:rsidRPr="00806315">
        <w:rPr>
          <w:u w:val="single"/>
        </w:rPr>
        <w:t xml:space="preserve">, </w:t>
      </w:r>
      <w:r w:rsidRPr="00806315">
        <w:rPr>
          <w:b/>
          <w:iCs/>
          <w:u w:val="single"/>
        </w:rPr>
        <w:t>alliance commitments</w:t>
      </w:r>
      <w:r w:rsidRPr="00806315">
        <w:rPr>
          <w:u w:val="single"/>
        </w:rPr>
        <w:t xml:space="preserve">, and </w:t>
      </w:r>
      <w:r w:rsidRPr="00806315">
        <w:rPr>
          <w:b/>
          <w:iCs/>
          <w:u w:val="single"/>
        </w:rPr>
        <w:t>forward military presence</w:t>
      </w:r>
      <w:r w:rsidRPr="00806315">
        <w:rPr>
          <w:u w:val="single"/>
        </w:rPr>
        <w:t xml:space="preserve">. There was very little fighting in Europe when there were 300,000 US troops stationed there, for example, and that has not changed as the number of Americans dwindled by 90 percent. Overall, there </w:t>
      </w:r>
      <w:r w:rsidRPr="00806315">
        <w:rPr>
          <w:b/>
          <w:iCs/>
          <w:u w:val="single"/>
        </w:rPr>
        <w:t>does not seem to be much correlation</w:t>
      </w:r>
      <w:r w:rsidRPr="00806315">
        <w:rPr>
          <w:u w:val="single"/>
        </w:rPr>
        <w:t xml:space="preserve"> between US actions and systemic stability</w:t>
      </w:r>
      <w:r w:rsidRPr="00806315">
        <w:t>. Nothing the United States actually does seems to matter to the New Peace.</w:t>
      </w:r>
    </w:p>
    <w:p w14:paraId="4DA3F470" w14:textId="77777777" w:rsidR="00E7590C" w:rsidRPr="00806315" w:rsidRDefault="00E7590C" w:rsidP="00E7590C">
      <w:r w:rsidRPr="00806315">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25E55284" w14:textId="77777777" w:rsidR="00E7590C" w:rsidRPr="00806315" w:rsidRDefault="00E7590C" w:rsidP="00E7590C">
      <w:r w:rsidRPr="00806315">
        <w:t>Conflict and US Grand Strategy</w:t>
      </w:r>
    </w:p>
    <w:p w14:paraId="699B6605" w14:textId="77777777" w:rsidR="00E7590C" w:rsidRPr="00806315" w:rsidRDefault="00E7590C" w:rsidP="00E7590C">
      <w:pPr>
        <w:rPr>
          <w:u w:val="single"/>
        </w:rPr>
      </w:pPr>
      <w:r w:rsidRPr="00806315">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806315">
        <w:rPr>
          <w:u w:val="single"/>
        </w:rPr>
        <w:t>A restrained United States is much less likely to play the role of sheriff than one following a more activist approach. Were the unipole to follow such a path, hegemonic-stability theorists warn, disaster would follow</w:t>
      </w:r>
      <w:r w:rsidRPr="00806315">
        <w:t xml:space="preserve">. Former National Security Advisor Zbigniew </w:t>
      </w:r>
      <w:r w:rsidRPr="00806315">
        <w:rPr>
          <w:u w:val="single"/>
        </w:rPr>
        <w:t>Brzezinski</w:t>
      </w:r>
      <w:r w:rsidRPr="00806315">
        <w:t xml:space="preserve"> spoke for many when he </w:t>
      </w:r>
      <w:r w:rsidRPr="00806315">
        <w:rPr>
          <w:u w:val="single"/>
        </w:rPr>
        <w:t>warned</w:t>
      </w:r>
      <w:r w:rsidRPr="00806315">
        <w:t xml:space="preserve"> that </w:t>
      </w:r>
      <w:r w:rsidRPr="00806315">
        <w:rPr>
          <w:u w:val="single"/>
        </w:rPr>
        <w:t>“outright chaos” could be expected</w:t>
      </w:r>
      <w:r w:rsidRPr="00806315">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806315">
        <w:rPr>
          <w:u w:val="single"/>
        </w:rPr>
        <w:t>Ferguson foresees</w:t>
      </w:r>
      <w:r w:rsidRPr="00806315">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806315">
        <w:rPr>
          <w:u w:val="single"/>
        </w:rPr>
        <w:t>multiple</w:t>
      </w:r>
      <w:r w:rsidRPr="00806315">
        <w:t xml:space="preserve"> (regional, fortunately) </w:t>
      </w:r>
      <w:r w:rsidRPr="00806315">
        <w:rPr>
          <w:u w:val="single"/>
        </w:rPr>
        <w:t>nuclear wars</w:t>
      </w:r>
      <w:r w:rsidRPr="00806315">
        <w:t xml:space="preserve"> and plagues, the few remaining airlines would be forced to suspend service to all but the very richest cities.72 </w:t>
      </w:r>
      <w:r w:rsidRPr="00806315">
        <w:rPr>
          <w:u w:val="single"/>
        </w:rPr>
        <w:t>These are</w:t>
      </w:r>
      <w:r w:rsidRPr="00806315">
        <w:t xml:space="preserve"> somewhat </w:t>
      </w:r>
      <w:r w:rsidRPr="00806315">
        <w:rPr>
          <w:b/>
          <w:iCs/>
          <w:u w:val="single"/>
        </w:rPr>
        <w:t>extreme versions</w:t>
      </w:r>
      <w:r w:rsidRPr="00806315">
        <w:rPr>
          <w:u w:val="single"/>
        </w:rPr>
        <w:t xml:space="preserve"> of a</w:t>
      </w:r>
    </w:p>
    <w:p w14:paraId="09A5C661" w14:textId="77777777" w:rsidR="00E7590C" w:rsidRPr="00806315" w:rsidRDefault="00E7590C" w:rsidP="00E7590C">
      <w:r w:rsidRPr="00806315">
        <w:rPr>
          <w:u w:val="single"/>
        </w:rPr>
        <w:t>central assumption of all hegemonic-stability theorists: a restrained United States would be accompanied by utter disaster</w:t>
      </w:r>
      <w:r w:rsidRPr="00806315">
        <w:t>.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37B834AE" w14:textId="77777777" w:rsidR="00E7590C" w:rsidRPr="00806315" w:rsidRDefault="00E7590C" w:rsidP="00E7590C">
      <w:r w:rsidRPr="00806315">
        <w:rPr>
          <w:u w:val="single"/>
        </w:rPr>
        <w:t>Overall, if</w:t>
      </w:r>
      <w:r w:rsidRPr="00806315">
        <w:t xml:space="preserve"> either version is correct and </w:t>
      </w:r>
      <w:r w:rsidRPr="00806315">
        <w:rPr>
          <w:u w:val="single"/>
        </w:rPr>
        <w:t>global stability is provided by US hegemony, then maintaining</w:t>
      </w:r>
      <w:r w:rsidRPr="00806315">
        <w:t xml:space="preserve"> that stability through a </w:t>
      </w:r>
      <w:r w:rsidRPr="00806315">
        <w:rPr>
          <w:u w:val="single"/>
        </w:rPr>
        <w:t>grand strategy based on</w:t>
      </w:r>
      <w:r w:rsidRPr="00806315">
        <w:t xml:space="preserve"> either </w:t>
      </w:r>
      <w:r w:rsidRPr="00806315">
        <w:rPr>
          <w:u w:val="single"/>
        </w:rPr>
        <w:t>primacy</w:t>
      </w:r>
      <w:r w:rsidRPr="00806315">
        <w:t xml:space="preserve"> (to neoconservatives) or “deep engagement” (to liberals) </w:t>
      </w:r>
      <w:r w:rsidRPr="00806315">
        <w:rPr>
          <w:u w:val="single"/>
        </w:rPr>
        <w:t>is clearly</w:t>
      </w:r>
      <w:r w:rsidRPr="00806315">
        <w:t xml:space="preserve"> a </w:t>
      </w:r>
      <w:r w:rsidRPr="00806315">
        <w:rPr>
          <w:u w:val="single"/>
        </w:rPr>
        <w:t>wise</w:t>
      </w:r>
      <w:r w:rsidRPr="00806315">
        <w:t xml:space="preserve"> choice.75 </w:t>
      </w:r>
      <w:r w:rsidRPr="00806315">
        <w:rPr>
          <w:u w:val="single"/>
        </w:rPr>
        <w:t>If, however, US actions are only tangentially related to the outbreak of the New Peace</w:t>
      </w:r>
      <w:r w:rsidRPr="00806315">
        <w:t xml:space="preserve">, or if any of the other proposed explanations are decisive, </w:t>
      </w:r>
      <w:r w:rsidRPr="00806315">
        <w:rPr>
          <w:u w:val="single"/>
        </w:rPr>
        <w:t xml:space="preserve">then the </w:t>
      </w:r>
      <w:r w:rsidRPr="00806315">
        <w:rPr>
          <w:b/>
          <w:iCs/>
          <w:highlight w:val="green"/>
          <w:u w:val="single"/>
        </w:rPr>
        <w:t>U</w:t>
      </w:r>
      <w:r w:rsidRPr="00806315">
        <w:rPr>
          <w:u w:val="single"/>
        </w:rPr>
        <w:t xml:space="preserve">nited </w:t>
      </w:r>
      <w:r w:rsidRPr="00806315">
        <w:rPr>
          <w:b/>
          <w:iCs/>
          <w:highlight w:val="green"/>
          <w:u w:val="single"/>
        </w:rPr>
        <w:t>S</w:t>
      </w:r>
      <w:r w:rsidRPr="00806315">
        <w:rPr>
          <w:u w:val="single"/>
        </w:rPr>
        <w:t xml:space="preserve">tates </w:t>
      </w:r>
      <w:r w:rsidRPr="00806315">
        <w:rPr>
          <w:highlight w:val="green"/>
          <w:u w:val="single"/>
        </w:rPr>
        <w:t xml:space="preserve">can </w:t>
      </w:r>
      <w:r w:rsidRPr="00806315">
        <w:rPr>
          <w:b/>
          <w:iCs/>
          <w:highlight w:val="green"/>
          <w:u w:val="single"/>
        </w:rPr>
        <w:t>retrench without</w:t>
      </w:r>
      <w:r w:rsidRPr="00806315">
        <w:rPr>
          <w:b/>
          <w:iCs/>
          <w:u w:val="single"/>
        </w:rPr>
        <w:t xml:space="preserve"> fear of negative </w:t>
      </w:r>
      <w:r w:rsidRPr="00806315">
        <w:rPr>
          <w:b/>
          <w:iCs/>
          <w:highlight w:val="green"/>
          <w:u w:val="single"/>
        </w:rPr>
        <w:t>consequences</w:t>
      </w:r>
      <w:r w:rsidRPr="00806315">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806315">
        <w:rPr>
          <w:highlight w:val="green"/>
          <w:u w:val="single"/>
        </w:rPr>
        <w:t>Obama</w:t>
      </w:r>
      <w:r w:rsidRPr="00806315">
        <w:t xml:space="preserve">, despite some early flirtation with liberalism, has </w:t>
      </w:r>
      <w:r w:rsidRPr="00806315">
        <w:rPr>
          <w:highlight w:val="green"/>
          <w:u w:val="single"/>
        </w:rPr>
        <w:t>followed a restrained</w:t>
      </w:r>
      <w:r w:rsidRPr="00806315">
        <w:rPr>
          <w:u w:val="single"/>
        </w:rPr>
        <w:t xml:space="preserve"> realist </w:t>
      </w:r>
      <w:r w:rsidRPr="00806315">
        <w:rPr>
          <w:highlight w:val="green"/>
          <w:u w:val="single"/>
        </w:rPr>
        <w:t>path</w:t>
      </w:r>
      <w:r w:rsidRPr="00806315">
        <w:rPr>
          <w:u w:val="single"/>
        </w:rPr>
        <w:t>, which Posen and Ross label “neo-isolationism”</w:t>
      </w:r>
      <w:r w:rsidRPr="00806315">
        <w:t xml:space="preserve"> but its proponents refer to as “strategic restraint.”77 </w:t>
      </w:r>
      <w:r w:rsidRPr="00806315">
        <w:rPr>
          <w:highlight w:val="green"/>
          <w:u w:val="single"/>
        </w:rPr>
        <w:t xml:space="preserve">In </w:t>
      </w:r>
      <w:r w:rsidRPr="00806315">
        <w:rPr>
          <w:b/>
          <w:iCs/>
          <w:highlight w:val="green"/>
          <w:u w:val="single"/>
        </w:rPr>
        <w:t>no case</w:t>
      </w:r>
      <w:r w:rsidRPr="00806315">
        <w:rPr>
          <w:highlight w:val="green"/>
          <w:u w:val="single"/>
        </w:rPr>
        <w:t xml:space="preserve"> did</w:t>
      </w:r>
      <w:r w:rsidRPr="00806315">
        <w:rPr>
          <w:u w:val="single"/>
        </w:rPr>
        <w:t xml:space="preserve"> the various anticipated </w:t>
      </w:r>
      <w:r w:rsidRPr="00806315">
        <w:rPr>
          <w:highlight w:val="green"/>
          <w:u w:val="single"/>
        </w:rPr>
        <w:t>disorders materialize</w:t>
      </w:r>
      <w:r w:rsidRPr="00806315">
        <w:t xml:space="preserve">. As Table 2 demonstrates, </w:t>
      </w:r>
      <w:r w:rsidRPr="00806315">
        <w:rPr>
          <w:b/>
          <w:iCs/>
          <w:u w:val="single"/>
        </w:rPr>
        <w:t xml:space="preserve">armed </w:t>
      </w:r>
      <w:r w:rsidRPr="00806315">
        <w:rPr>
          <w:b/>
          <w:iCs/>
          <w:highlight w:val="green"/>
          <w:u w:val="single"/>
        </w:rPr>
        <w:t>conflict levels fell</w:t>
      </w:r>
      <w:r w:rsidRPr="00806315">
        <w:rPr>
          <w:u w:val="single"/>
        </w:rPr>
        <w:t xml:space="preserve"> steadily, </w:t>
      </w:r>
      <w:r w:rsidRPr="00806315">
        <w:rPr>
          <w:b/>
          <w:iCs/>
          <w:highlight w:val="green"/>
          <w:u w:val="single"/>
        </w:rPr>
        <w:t>irrespective</w:t>
      </w:r>
      <w:r w:rsidRPr="00806315">
        <w:rPr>
          <w:highlight w:val="green"/>
          <w:u w:val="single"/>
        </w:rPr>
        <w:t xml:space="preserve"> of</w:t>
      </w:r>
      <w:r w:rsidRPr="00806315">
        <w:t xml:space="preserve"> the </w:t>
      </w:r>
      <w:r w:rsidRPr="00806315">
        <w:rPr>
          <w:highlight w:val="green"/>
          <w:u w:val="single"/>
        </w:rPr>
        <w:t>grand</w:t>
      </w:r>
      <w:r w:rsidRPr="00806315">
        <w:rPr>
          <w:u w:val="single"/>
        </w:rPr>
        <w:t xml:space="preserve"> strategic </w:t>
      </w:r>
      <w:r w:rsidRPr="00806315">
        <w:rPr>
          <w:highlight w:val="green"/>
          <w:u w:val="single"/>
        </w:rPr>
        <w:t>path</w:t>
      </w:r>
      <w:r w:rsidRPr="00806315">
        <w:t xml:space="preserve"> Washington chose.</w:t>
      </w:r>
    </w:p>
    <w:p w14:paraId="30C9CEF4" w14:textId="77777777" w:rsidR="00E7590C" w:rsidRPr="00806315" w:rsidRDefault="00E7590C" w:rsidP="00E7590C">
      <w:r w:rsidRPr="00806315">
        <w:rPr>
          <w:u w:val="single"/>
        </w:rPr>
        <w:t>Neither</w:t>
      </w:r>
      <w:r w:rsidRPr="00806315">
        <w:t xml:space="preserve"> the </w:t>
      </w:r>
      <w:r w:rsidRPr="00806315">
        <w:rPr>
          <w:u w:val="single"/>
        </w:rPr>
        <w:t>primacy</w:t>
      </w:r>
      <w:r w:rsidRPr="00806315">
        <w:t xml:space="preserve"> of George W. Bush </w:t>
      </w:r>
      <w:r w:rsidRPr="00806315">
        <w:rPr>
          <w:u w:val="single"/>
        </w:rPr>
        <w:t>nor</w:t>
      </w:r>
      <w:r w:rsidRPr="00806315">
        <w:t xml:space="preserve"> the </w:t>
      </w:r>
      <w:r w:rsidRPr="00806315">
        <w:rPr>
          <w:u w:val="single"/>
        </w:rPr>
        <w:t>restraint</w:t>
      </w:r>
      <w:r w:rsidRPr="00806315">
        <w:t xml:space="preserve"> of Barack Obama </w:t>
      </w:r>
      <w:r w:rsidRPr="00806315">
        <w:rPr>
          <w:u w:val="single"/>
        </w:rPr>
        <w:t xml:space="preserve">had </w:t>
      </w:r>
      <w:r w:rsidRPr="00806315">
        <w:rPr>
          <w:b/>
          <w:iCs/>
          <w:u w:val="single"/>
        </w:rPr>
        <w:t>much effect</w:t>
      </w:r>
      <w:r w:rsidRPr="00806315">
        <w:rPr>
          <w:u w:val="single"/>
        </w:rPr>
        <w:t xml:space="preserve"> on the level of global violence. Despite continued warnings</w:t>
      </w:r>
      <w:r w:rsidRPr="00806315">
        <w:t xml:space="preserve"> (and the high-profile mess in Syria), </w:t>
      </w:r>
      <w:r w:rsidRPr="00806315">
        <w:rPr>
          <w:u w:val="single"/>
        </w:rPr>
        <w:t xml:space="preserve">the world has not experienced an increase in violence while the United States chose uninvolvement. If the grand strategy of the United States is responsible for the New Peace, it is leaving </w:t>
      </w:r>
      <w:r w:rsidRPr="00806315">
        <w:rPr>
          <w:b/>
          <w:iCs/>
          <w:u w:val="single"/>
        </w:rPr>
        <w:t>no trace</w:t>
      </w:r>
      <w:r w:rsidRPr="00806315">
        <w:rPr>
          <w:u w:val="single"/>
        </w:rPr>
        <w:t xml:space="preserve"> in the evidence</w:t>
      </w:r>
      <w:r w:rsidRPr="00806315">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806315">
        <w:rPr>
          <w:u w:val="single"/>
        </w:rPr>
        <w:t>if trends opposite</w:t>
      </w:r>
      <w:r w:rsidRPr="00806315">
        <w:t xml:space="preserve"> to those discussed in the previous two sections </w:t>
      </w:r>
      <w:r w:rsidRPr="00806315">
        <w:rPr>
          <w:u w:val="single"/>
        </w:rPr>
        <w:t>had unfolded, if</w:t>
      </w:r>
      <w:r w:rsidRPr="00806315">
        <w:t xml:space="preserve"> other </w:t>
      </w:r>
      <w:r w:rsidRPr="00806315">
        <w:rPr>
          <w:u w:val="single"/>
        </w:rPr>
        <w:t>states</w:t>
      </w:r>
      <w:r w:rsidRPr="00806315">
        <w:t xml:space="preserve"> had </w:t>
      </w:r>
      <w:r w:rsidRPr="00806315">
        <w:rPr>
          <w:u w:val="single"/>
        </w:rPr>
        <w:t>reacted</w:t>
      </w:r>
      <w:r w:rsidRPr="00806315">
        <w:t xml:space="preserve"> differently </w:t>
      </w:r>
      <w:r w:rsidRPr="00806315">
        <w:rPr>
          <w:u w:val="single"/>
        </w:rPr>
        <w:t>to fluctuations in</w:t>
      </w:r>
      <w:r w:rsidRPr="00806315">
        <w:t xml:space="preserve"> either US </w:t>
      </w:r>
      <w:r w:rsidRPr="00806315">
        <w:rPr>
          <w:u w:val="single"/>
        </w:rPr>
        <w:t>military spending or grand strategy, then</w:t>
      </w:r>
      <w:r w:rsidRPr="00806315">
        <w:t xml:space="preserve"> surely </w:t>
      </w:r>
      <w:r w:rsidRPr="00806315">
        <w:rPr>
          <w:u w:val="single"/>
        </w:rPr>
        <w:t>hegemonic stability theorists would argue that their expectations had been fulfilled</w:t>
      </w:r>
      <w:r w:rsidRPr="00806315">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806315">
        <w:rPr>
          <w:u w:val="single"/>
        </w:rPr>
        <w:t>logical consistency demands that the lack</w:t>
      </w:r>
      <w:r w:rsidRPr="00806315">
        <w:t xml:space="preserve"> thereof </w:t>
      </w:r>
      <w:r w:rsidRPr="00806315">
        <w:rPr>
          <w:u w:val="single"/>
        </w:rPr>
        <w:t>should</w:t>
      </w:r>
      <w:r w:rsidRPr="00806315">
        <w:t xml:space="preserve"> at least </w:t>
      </w:r>
      <w:r w:rsidRPr="00806315">
        <w:rPr>
          <w:u w:val="single"/>
        </w:rPr>
        <w:t>pose a problem</w:t>
      </w:r>
      <w:r w:rsidRPr="00806315">
        <w:t>.</w:t>
      </w:r>
    </w:p>
    <w:p w14:paraId="49153504" w14:textId="77777777" w:rsidR="00E7590C" w:rsidRPr="00806315" w:rsidRDefault="00E7590C" w:rsidP="00E7590C">
      <w:r w:rsidRPr="00806315">
        <w:t xml:space="preserve">As it stands, </w:t>
      </w:r>
      <w:r w:rsidRPr="00806315">
        <w:rPr>
          <w:highlight w:val="green"/>
          <w:u w:val="single"/>
        </w:rPr>
        <w:t xml:space="preserve">the </w:t>
      </w:r>
      <w:r w:rsidRPr="00806315">
        <w:rPr>
          <w:b/>
          <w:iCs/>
          <w:highlight w:val="green"/>
          <w:u w:val="single"/>
        </w:rPr>
        <w:t>only evidence</w:t>
      </w:r>
      <w:r w:rsidRPr="00806315">
        <w:rPr>
          <w:highlight w:val="green"/>
          <w:u w:val="single"/>
        </w:rPr>
        <w:t xml:space="preserve"> we have regarding</w:t>
      </w:r>
      <w:r w:rsidRPr="00806315">
        <w:rPr>
          <w:u w:val="single"/>
        </w:rPr>
        <w:t xml:space="preserve"> the relationship between </w:t>
      </w:r>
      <w:r w:rsidRPr="00806315">
        <w:rPr>
          <w:highlight w:val="green"/>
          <w:u w:val="single"/>
        </w:rPr>
        <w:t>US power and</w:t>
      </w:r>
      <w:r w:rsidRPr="00806315">
        <w:rPr>
          <w:u w:val="single"/>
        </w:rPr>
        <w:t xml:space="preserve"> international </w:t>
      </w:r>
      <w:r w:rsidRPr="00806315">
        <w:rPr>
          <w:highlight w:val="green"/>
          <w:u w:val="single"/>
        </w:rPr>
        <w:t>stability suggests</w:t>
      </w:r>
      <w:r w:rsidRPr="00806315">
        <w:rPr>
          <w:u w:val="single"/>
        </w:rPr>
        <w:t xml:space="preserve"> that </w:t>
      </w:r>
      <w:r w:rsidRPr="00806315">
        <w:rPr>
          <w:highlight w:val="green"/>
          <w:u w:val="single"/>
        </w:rPr>
        <w:t xml:space="preserve">the two are </w:t>
      </w:r>
      <w:r w:rsidRPr="00806315">
        <w:rPr>
          <w:b/>
          <w:iCs/>
          <w:highlight w:val="green"/>
          <w:u w:val="single"/>
        </w:rPr>
        <w:t>unrelated</w:t>
      </w:r>
      <w:r w:rsidRPr="00806315">
        <w:rPr>
          <w:u w:val="single"/>
        </w:rPr>
        <w:t xml:space="preserve">. The rest of </w:t>
      </w:r>
      <w:r w:rsidRPr="00806315">
        <w:rPr>
          <w:highlight w:val="green"/>
          <w:u w:val="single"/>
        </w:rPr>
        <w:t>the world appears</w:t>
      </w:r>
      <w:r w:rsidRPr="00806315">
        <w:rPr>
          <w:u w:val="single"/>
        </w:rPr>
        <w:t xml:space="preserve"> </w:t>
      </w:r>
      <w:r w:rsidRPr="00806315">
        <w:rPr>
          <w:b/>
          <w:iCs/>
          <w:u w:val="single"/>
        </w:rPr>
        <w:t xml:space="preserve">quite </w:t>
      </w:r>
      <w:r w:rsidRPr="00806315">
        <w:rPr>
          <w:b/>
          <w:iCs/>
          <w:highlight w:val="green"/>
          <w:u w:val="single"/>
        </w:rPr>
        <w:t>capable and willing</w:t>
      </w:r>
      <w:r w:rsidRPr="00806315">
        <w:rPr>
          <w:highlight w:val="green"/>
          <w:u w:val="single"/>
        </w:rPr>
        <w:t xml:space="preserve"> to operate </w:t>
      </w:r>
      <w:r w:rsidRPr="00806315">
        <w:rPr>
          <w:b/>
          <w:iCs/>
          <w:highlight w:val="green"/>
          <w:u w:val="single"/>
        </w:rPr>
        <w:t>effectively</w:t>
      </w:r>
      <w:r w:rsidRPr="00806315">
        <w:rPr>
          <w:highlight w:val="green"/>
          <w:u w:val="single"/>
        </w:rPr>
        <w:t xml:space="preserve"> without</w:t>
      </w:r>
      <w:r w:rsidRPr="00806315">
        <w:rPr>
          <w:u w:val="single"/>
        </w:rPr>
        <w:t xml:space="preserve"> the presence of a </w:t>
      </w:r>
      <w:r w:rsidRPr="00806315">
        <w:rPr>
          <w:highlight w:val="green"/>
          <w:u w:val="single"/>
        </w:rPr>
        <w:t>global police</w:t>
      </w:r>
      <w:r w:rsidRPr="00806315">
        <w:rPr>
          <w:strike/>
        </w:rPr>
        <w:t>man</w:t>
      </w:r>
      <w:r w:rsidRPr="00806315">
        <w:t xml:space="preserve">. </w:t>
      </w:r>
      <w:r w:rsidRPr="00806315">
        <w:rPr>
          <w:highlight w:val="green"/>
          <w:u w:val="single"/>
        </w:rPr>
        <w:t xml:space="preserve">Those who think otherwise have </w:t>
      </w:r>
      <w:r w:rsidRPr="00806315">
        <w:rPr>
          <w:b/>
          <w:iCs/>
          <w:u w:val="single"/>
        </w:rPr>
        <w:t xml:space="preserve">precious </w:t>
      </w:r>
      <w:r w:rsidRPr="00806315">
        <w:rPr>
          <w:b/>
          <w:iCs/>
          <w:highlight w:val="green"/>
          <w:u w:val="single"/>
        </w:rPr>
        <w:t>little empirical support</w:t>
      </w:r>
      <w:r w:rsidRPr="00806315">
        <w:rPr>
          <w:u w:val="single"/>
        </w:rPr>
        <w:t xml:space="preserve"> upon which to build their case</w:t>
      </w:r>
      <w:r w:rsidRPr="00806315">
        <w:t>. Hegemonic stability is a belief, in other words, rather than an established fact, and as such deserves a different kind of examination.</w:t>
      </w:r>
    </w:p>
    <w:p w14:paraId="4D9FB424" w14:textId="77777777" w:rsidR="00E7590C" w:rsidRPr="00806315" w:rsidRDefault="00E7590C" w:rsidP="00E7590C"/>
    <w:p w14:paraId="02CEB32E" w14:textId="77777777" w:rsidR="00E7590C" w:rsidRDefault="00E7590C" w:rsidP="00E7590C">
      <w:pPr>
        <w:pStyle w:val="Heading2"/>
      </w:pPr>
      <w:r>
        <w:t>FTC Adv</w:t>
      </w:r>
    </w:p>
    <w:p w14:paraId="189B24D4" w14:textId="77777777" w:rsidR="00E7590C" w:rsidRPr="00BE33A9" w:rsidRDefault="00E7590C" w:rsidP="00E7590C"/>
    <w:p w14:paraId="213F7B69" w14:textId="77777777" w:rsidR="00E7590C" w:rsidRPr="00E7590C" w:rsidRDefault="00E7590C" w:rsidP="00E759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E7590C">
        <w:rPr>
          <w:rFonts w:eastAsiaTheme="majorEastAsia" w:cstheme="majorBidi"/>
          <w:b/>
          <w:sz w:val="52"/>
          <w:szCs w:val="32"/>
        </w:rPr>
        <w:t>2NC</w:t>
      </w:r>
    </w:p>
    <w:p w14:paraId="1B6E2704" w14:textId="77777777" w:rsidR="00E7590C" w:rsidRPr="00E7590C" w:rsidRDefault="00E7590C" w:rsidP="00E7590C">
      <w:pPr>
        <w:keepNext/>
        <w:keepLines/>
        <w:pageBreakBefore/>
        <w:spacing w:before="40" w:after="0"/>
        <w:jc w:val="center"/>
        <w:outlineLvl w:val="1"/>
        <w:rPr>
          <w:rFonts w:eastAsiaTheme="majorEastAsia" w:cstheme="majorBidi"/>
          <w:b/>
          <w:sz w:val="44"/>
          <w:szCs w:val="26"/>
          <w:u w:val="double"/>
        </w:rPr>
      </w:pPr>
      <w:r w:rsidRPr="00E7590C">
        <w:rPr>
          <w:rFonts w:eastAsiaTheme="majorEastAsia" w:cstheme="majorBidi"/>
          <w:b/>
          <w:sz w:val="44"/>
          <w:szCs w:val="26"/>
          <w:u w:val="double"/>
        </w:rPr>
        <w:t>Adv CP</w:t>
      </w:r>
    </w:p>
    <w:p w14:paraId="3DDB72FE" w14:textId="77777777" w:rsidR="00E7590C" w:rsidRPr="00E7590C" w:rsidRDefault="00E7590C" w:rsidP="00E7590C"/>
    <w:p w14:paraId="26D74DAC"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 xml:space="preserve">Tax code reform and directing that revenue towards social programs directly combats inequality on a far larger scale than the aff – the aff is </w:t>
      </w:r>
      <w:r w:rsidRPr="00E7590C">
        <w:rPr>
          <w:rFonts w:eastAsiaTheme="majorEastAsia" w:cstheme="majorBidi"/>
          <w:b/>
          <w:iCs/>
          <w:sz w:val="26"/>
          <w:u w:val="single"/>
        </w:rPr>
        <w:t>insufficient</w:t>
      </w:r>
      <w:r w:rsidRPr="00E7590C">
        <w:rPr>
          <w:rFonts w:eastAsiaTheme="majorEastAsia" w:cstheme="majorBidi"/>
          <w:b/>
          <w:iCs/>
          <w:sz w:val="26"/>
        </w:rPr>
        <w:t xml:space="preserve"> because it doesn’t redistribute wealth OR make a dent in hedge funds </w:t>
      </w:r>
    </w:p>
    <w:p w14:paraId="2CCB7955" w14:textId="77777777" w:rsidR="00E7590C" w:rsidRPr="00E7590C" w:rsidRDefault="00E7590C" w:rsidP="00E7590C">
      <w:r w:rsidRPr="00E7590C">
        <w:rPr>
          <w:b/>
          <w:bCs/>
          <w:sz w:val="26"/>
        </w:rPr>
        <w:t xml:space="preserve">PIIE ’20 </w:t>
      </w:r>
      <w:r w:rsidRPr="00E7590C">
        <w:t>– Peterson Institute for International Economics, think tank based in DC</w:t>
      </w:r>
    </w:p>
    <w:p w14:paraId="14FA6E0D" w14:textId="77777777" w:rsidR="00E7590C" w:rsidRPr="00E7590C" w:rsidRDefault="00E7590C" w:rsidP="00E7590C">
      <w:r w:rsidRPr="00E7590C">
        <w:t xml:space="preserve">“How to Fix Economic Inequality? An Overview of Policies for the United States and Other High-Income Economies” </w:t>
      </w:r>
      <w:hyperlink r:id="rId18" w:history="1">
        <w:r w:rsidRPr="00E7590C">
          <w:t>https://www.piie.com/sites/default/files/documents/how-to-fix-economic-inequality.pdf</w:t>
        </w:r>
      </w:hyperlink>
    </w:p>
    <w:p w14:paraId="665C96BA" w14:textId="77777777" w:rsidR="00E7590C" w:rsidRPr="00E7590C" w:rsidRDefault="00E7590C" w:rsidP="00E7590C"/>
    <w:p w14:paraId="090F4BA5" w14:textId="77777777" w:rsidR="00E7590C" w:rsidRPr="00E7590C" w:rsidRDefault="00E7590C" w:rsidP="00E7590C">
      <w:pPr>
        <w:rPr>
          <w:sz w:val="16"/>
        </w:rPr>
      </w:pPr>
      <w:r w:rsidRPr="00E7590C">
        <w:rPr>
          <w:sz w:val="16"/>
        </w:rPr>
        <w:t>TAX POLICIES</w:t>
      </w:r>
    </w:p>
    <w:p w14:paraId="2AD5A5E6" w14:textId="77777777" w:rsidR="00E7590C" w:rsidRPr="00E7590C" w:rsidRDefault="00E7590C" w:rsidP="00E7590C">
      <w:pPr>
        <w:rPr>
          <w:u w:val="single"/>
        </w:rPr>
      </w:pPr>
      <w:r w:rsidRPr="00E7590C">
        <w:rPr>
          <w:u w:val="single"/>
        </w:rPr>
        <w:t xml:space="preserve">Expand the </w:t>
      </w:r>
      <w:r w:rsidRPr="00E7590C">
        <w:rPr>
          <w:highlight w:val="green"/>
          <w:u w:val="single"/>
        </w:rPr>
        <w:t>Child Tax Credit</w:t>
      </w:r>
      <w:r w:rsidRPr="00E7590C">
        <w:rPr>
          <w:u w:val="single"/>
        </w:rPr>
        <w:t xml:space="preserve"> (CTC) and the Earned Income Tax Credit (EITC). </w:t>
      </w:r>
    </w:p>
    <w:p w14:paraId="614A41CB" w14:textId="77777777" w:rsidR="00E7590C" w:rsidRPr="00E7590C" w:rsidRDefault="00E7590C" w:rsidP="00E7590C">
      <w:pPr>
        <w:rPr>
          <w:sz w:val="16"/>
        </w:rPr>
      </w:pPr>
      <w:r w:rsidRPr="00E7590C">
        <w:rPr>
          <w:sz w:val="16"/>
        </w:rPr>
        <w:t xml:space="preserve">The Child Tax Credit provides a $2,000 per child tax credit for parents but excludes the lowest earners, i.e., those with the smallest tax bills, from receiving the full credit. Parents without taxable income cannot claim this refund. </w:t>
      </w:r>
    </w:p>
    <w:p w14:paraId="78CAEF65" w14:textId="77777777" w:rsidR="00E7590C" w:rsidRPr="00E7590C" w:rsidRDefault="00E7590C" w:rsidP="00E7590C">
      <w:pPr>
        <w:rPr>
          <w:u w:val="single"/>
        </w:rPr>
      </w:pPr>
      <w:r w:rsidRPr="00E7590C">
        <w:rPr>
          <w:u w:val="single"/>
        </w:rPr>
        <w:t xml:space="preserve">Making the CTC fully refundable would </w:t>
      </w:r>
      <w:r w:rsidRPr="00E7590C">
        <w:rPr>
          <w:highlight w:val="green"/>
          <w:u w:val="single"/>
        </w:rPr>
        <w:t>allow</w:t>
      </w:r>
      <w:r w:rsidRPr="00E7590C">
        <w:rPr>
          <w:u w:val="single"/>
        </w:rPr>
        <w:t xml:space="preserve"> the </w:t>
      </w:r>
      <w:r w:rsidRPr="00E7590C">
        <w:rPr>
          <w:highlight w:val="green"/>
          <w:u w:val="single"/>
        </w:rPr>
        <w:t>lowest earning families</w:t>
      </w:r>
      <w:r w:rsidRPr="00E7590C">
        <w:rPr>
          <w:u w:val="single"/>
        </w:rPr>
        <w:t xml:space="preserve">, including those without an income, </w:t>
      </w:r>
      <w:r w:rsidRPr="00E7590C">
        <w:rPr>
          <w:highlight w:val="green"/>
          <w:u w:val="single"/>
        </w:rPr>
        <w:t>to claim</w:t>
      </w:r>
      <w:r w:rsidRPr="00E7590C">
        <w:rPr>
          <w:u w:val="single"/>
        </w:rPr>
        <w:t xml:space="preserve"> the </w:t>
      </w:r>
      <w:r w:rsidRPr="00E7590C">
        <w:rPr>
          <w:highlight w:val="green"/>
          <w:u w:val="single"/>
        </w:rPr>
        <w:t>full imbursement</w:t>
      </w:r>
      <w:r w:rsidRPr="00E7590C">
        <w:rPr>
          <w:sz w:val="16"/>
          <w:highlight w:val="green"/>
        </w:rPr>
        <w:t>.</w:t>
      </w:r>
      <w:r w:rsidRPr="00E7590C">
        <w:rPr>
          <w:sz w:val="16"/>
        </w:rPr>
        <w:t xml:space="preserve"> Such a change would function as a child allowance available to those with earnings under a certain threshold. </w:t>
      </w:r>
      <w:r w:rsidRPr="00E7590C">
        <w:rPr>
          <w:highlight w:val="green"/>
          <w:u w:val="single"/>
        </w:rPr>
        <w:t>This</w:t>
      </w:r>
      <w:r w:rsidRPr="00E7590C">
        <w:rPr>
          <w:u w:val="single"/>
        </w:rPr>
        <w:t xml:space="preserve"> step </w:t>
      </w:r>
      <w:r w:rsidRPr="00E7590C">
        <w:rPr>
          <w:highlight w:val="green"/>
          <w:u w:val="single"/>
        </w:rPr>
        <w:t>would</w:t>
      </w:r>
      <w:r w:rsidRPr="00E7590C">
        <w:rPr>
          <w:u w:val="single"/>
        </w:rPr>
        <w:t xml:space="preserve"> be an effective way of </w:t>
      </w:r>
      <w:r w:rsidRPr="00E7590C">
        <w:rPr>
          <w:highlight w:val="green"/>
          <w:u w:val="single"/>
        </w:rPr>
        <w:t>reduc</w:t>
      </w:r>
      <w:r w:rsidRPr="00E7590C">
        <w:rPr>
          <w:u w:val="single"/>
        </w:rPr>
        <w:t xml:space="preserve">ing </w:t>
      </w:r>
      <w:r w:rsidRPr="00E7590C">
        <w:rPr>
          <w:highlight w:val="green"/>
          <w:u w:val="single"/>
        </w:rPr>
        <w:t>child</w:t>
      </w:r>
      <w:r w:rsidRPr="00E7590C">
        <w:rPr>
          <w:u w:val="single"/>
        </w:rPr>
        <w:t xml:space="preserve">hood </w:t>
      </w:r>
      <w:r w:rsidRPr="00E7590C">
        <w:rPr>
          <w:highlight w:val="green"/>
          <w:u w:val="single"/>
        </w:rPr>
        <w:t>poverty</w:t>
      </w:r>
      <w:r w:rsidRPr="00E7590C">
        <w:rPr>
          <w:u w:val="single"/>
        </w:rPr>
        <w:t xml:space="preserve">. </w:t>
      </w:r>
    </w:p>
    <w:p w14:paraId="1C4EF00D" w14:textId="77777777" w:rsidR="00E7590C" w:rsidRPr="00E7590C" w:rsidRDefault="00E7590C" w:rsidP="00E7590C">
      <w:pPr>
        <w:rPr>
          <w:sz w:val="16"/>
        </w:rPr>
      </w:pPr>
      <w:r w:rsidRPr="00E7590C">
        <w:rPr>
          <w:u w:val="single"/>
        </w:rPr>
        <w:t xml:space="preserve">The Earned </w:t>
      </w:r>
      <w:r w:rsidRPr="00E7590C">
        <w:rPr>
          <w:highlight w:val="green"/>
          <w:u w:val="single"/>
        </w:rPr>
        <w:t>Income Tax Credit</w:t>
      </w:r>
      <w:r w:rsidRPr="00E7590C">
        <w:rPr>
          <w:sz w:val="16"/>
        </w:rPr>
        <w:t xml:space="preserve"> is calculated based on the number of dependents (children) and work status. It </w:t>
      </w:r>
      <w:r w:rsidRPr="00E7590C">
        <w:rPr>
          <w:highlight w:val="green"/>
          <w:u w:val="single"/>
        </w:rPr>
        <w:t>has been effective</w:t>
      </w:r>
      <w:r w:rsidRPr="00E7590C">
        <w:rPr>
          <w:u w:val="single"/>
        </w:rPr>
        <w:t xml:space="preserve"> at reducing poverty</w:t>
      </w:r>
      <w:r w:rsidRPr="00E7590C">
        <w:rPr>
          <w:sz w:val="16"/>
        </w:rPr>
        <w:t xml:space="preserve"> since its enactment in 1975. </w:t>
      </w:r>
      <w:r w:rsidRPr="00E7590C">
        <w:rPr>
          <w:u w:val="single"/>
        </w:rPr>
        <w:t xml:space="preserve">Periodic </w:t>
      </w:r>
      <w:r w:rsidRPr="00E7590C">
        <w:rPr>
          <w:highlight w:val="green"/>
          <w:u w:val="single"/>
        </w:rPr>
        <w:t>increases</w:t>
      </w:r>
      <w:r w:rsidRPr="00E7590C">
        <w:rPr>
          <w:sz w:val="16"/>
        </w:rPr>
        <w:t xml:space="preserve"> in the program’s disbursements have </w:t>
      </w:r>
      <w:r w:rsidRPr="00E7590C">
        <w:rPr>
          <w:highlight w:val="green"/>
          <w:u w:val="single"/>
        </w:rPr>
        <w:t>improved</w:t>
      </w:r>
      <w:r w:rsidRPr="00E7590C">
        <w:rPr>
          <w:sz w:val="16"/>
        </w:rPr>
        <w:t xml:space="preserve"> </w:t>
      </w:r>
      <w:r w:rsidRPr="00E7590C">
        <w:rPr>
          <w:u w:val="single"/>
        </w:rPr>
        <w:t>child</w:t>
      </w:r>
      <w:r w:rsidRPr="00E7590C">
        <w:rPr>
          <w:sz w:val="16"/>
        </w:rPr>
        <w:t xml:space="preserve"> </w:t>
      </w:r>
      <w:r w:rsidRPr="00E7590C">
        <w:rPr>
          <w:highlight w:val="green"/>
          <w:u w:val="single"/>
        </w:rPr>
        <w:t>educational and health outcomes</w:t>
      </w:r>
      <w:r w:rsidRPr="00E7590C">
        <w:rPr>
          <w:sz w:val="16"/>
        </w:rPr>
        <w:t xml:space="preserve"> and increased employment among single parents. </w:t>
      </w:r>
      <w:r w:rsidRPr="00E7590C">
        <w:rPr>
          <w:u w:val="single"/>
        </w:rPr>
        <w:t>Expanding the program would further reduce poverty while encouraging work</w:t>
      </w:r>
      <w:r w:rsidRPr="00E7590C">
        <w:rPr>
          <w:sz w:val="16"/>
        </w:rPr>
        <w:t>.</w:t>
      </w:r>
    </w:p>
    <w:p w14:paraId="1B5BEE07" w14:textId="77777777" w:rsidR="00E7590C" w:rsidRPr="00E7590C" w:rsidRDefault="00E7590C" w:rsidP="00E7590C">
      <w:pPr>
        <w:rPr>
          <w:b/>
          <w:iCs/>
          <w:u w:val="single"/>
        </w:rPr>
      </w:pPr>
      <w:r w:rsidRPr="00E7590C">
        <w:rPr>
          <w:sz w:val="16"/>
        </w:rPr>
        <w:t xml:space="preserve">Hilary Hoynes (University of California Berkeley) </w:t>
      </w:r>
      <w:r w:rsidRPr="00E7590C">
        <w:rPr>
          <w:b/>
          <w:iCs/>
          <w:u w:val="single"/>
        </w:rPr>
        <w:t>estimates</w:t>
      </w:r>
      <w:r w:rsidRPr="00E7590C">
        <w:rPr>
          <w:sz w:val="16"/>
        </w:rPr>
        <w:t xml:space="preserve"> in a National Academy of Sciences </w:t>
      </w:r>
      <w:r w:rsidRPr="00E7590C">
        <w:rPr>
          <w:b/>
          <w:iCs/>
          <w:u w:val="single"/>
        </w:rPr>
        <w:t xml:space="preserve">report that an </w:t>
      </w:r>
      <w:r w:rsidRPr="00E7590C">
        <w:rPr>
          <w:b/>
          <w:iCs/>
          <w:highlight w:val="green"/>
          <w:u w:val="single"/>
        </w:rPr>
        <w:t xml:space="preserve">investment </w:t>
      </w:r>
      <w:r w:rsidRPr="00E7590C">
        <w:rPr>
          <w:b/>
          <w:iCs/>
          <w:u w:val="single"/>
        </w:rPr>
        <w:t>of $90 billion</w:t>
      </w:r>
      <w:r w:rsidRPr="00E7590C">
        <w:rPr>
          <w:sz w:val="16"/>
        </w:rPr>
        <w:t xml:space="preserve"> to $100 billion a year </w:t>
      </w:r>
      <w:r w:rsidRPr="00E7590C">
        <w:rPr>
          <w:b/>
          <w:iCs/>
          <w:highlight w:val="green"/>
          <w:u w:val="single"/>
        </w:rPr>
        <w:t>in expanding existing policies</w:t>
      </w:r>
      <w:r w:rsidRPr="00E7590C">
        <w:rPr>
          <w:sz w:val="16"/>
        </w:rPr>
        <w:t>—</w:t>
      </w:r>
      <w:r w:rsidRPr="00E7590C">
        <w:rPr>
          <w:u w:val="single"/>
        </w:rPr>
        <w:t>such as EITC, Child and Dependent Care Tax Credit, housing vouchers, and food assistance</w:t>
      </w:r>
      <w:r w:rsidRPr="00E7590C">
        <w:rPr>
          <w:sz w:val="16"/>
        </w:rPr>
        <w:t>—</w:t>
      </w:r>
      <w:r w:rsidRPr="00E7590C">
        <w:rPr>
          <w:b/>
          <w:iCs/>
          <w:u w:val="single"/>
        </w:rPr>
        <w:t xml:space="preserve">would </w:t>
      </w:r>
      <w:r w:rsidRPr="00E7590C">
        <w:rPr>
          <w:b/>
          <w:iCs/>
          <w:highlight w:val="green"/>
          <w:u w:val="single"/>
        </w:rPr>
        <w:t>cut child poverty in half.</w:t>
      </w:r>
    </w:p>
    <w:p w14:paraId="30C74B13" w14:textId="77777777" w:rsidR="00E7590C" w:rsidRPr="00E7590C" w:rsidRDefault="00E7590C" w:rsidP="00E7590C">
      <w:pPr>
        <w:rPr>
          <w:sz w:val="16"/>
        </w:rPr>
      </w:pPr>
      <w:r w:rsidRPr="00E7590C">
        <w:rPr>
          <w:u w:val="single"/>
        </w:rPr>
        <w:t>Shift taxes toward capital and away from labor to encourage hiring workers</w:t>
      </w:r>
      <w:r w:rsidRPr="00E7590C">
        <w:rPr>
          <w:sz w:val="16"/>
        </w:rPr>
        <w:t>.</w:t>
      </w:r>
    </w:p>
    <w:p w14:paraId="6897EB25" w14:textId="77777777" w:rsidR="00E7590C" w:rsidRPr="00E7590C" w:rsidRDefault="00E7590C" w:rsidP="00E7590C">
      <w:pPr>
        <w:rPr>
          <w:sz w:val="16"/>
        </w:rPr>
      </w:pPr>
      <w:r w:rsidRPr="00E7590C">
        <w:rPr>
          <w:sz w:val="16"/>
        </w:rPr>
        <w:t xml:space="preserve">Laura D’Andrea Tyson (University of California Berkeley) suggests </w:t>
      </w:r>
      <w:r w:rsidRPr="00E7590C">
        <w:rPr>
          <w:highlight w:val="green"/>
          <w:u w:val="single"/>
        </w:rPr>
        <w:t>reducing payroll taxes</w:t>
      </w:r>
      <w:r w:rsidRPr="00E7590C">
        <w:rPr>
          <w:u w:val="single"/>
        </w:rPr>
        <w:t xml:space="preserve"> to </w:t>
      </w:r>
      <w:r w:rsidRPr="00E7590C">
        <w:rPr>
          <w:highlight w:val="green"/>
          <w:u w:val="single"/>
        </w:rPr>
        <w:t>ease</w:t>
      </w:r>
      <w:r w:rsidRPr="00E7590C">
        <w:rPr>
          <w:u w:val="single"/>
        </w:rPr>
        <w:t xml:space="preserve"> the </w:t>
      </w:r>
      <w:r w:rsidRPr="00E7590C">
        <w:rPr>
          <w:highlight w:val="green"/>
          <w:u w:val="single"/>
        </w:rPr>
        <w:t>burden on workers</w:t>
      </w:r>
      <w:r w:rsidRPr="00E7590C">
        <w:rPr>
          <w:u w:val="single"/>
        </w:rPr>
        <w:t xml:space="preserve"> and taxing capital gains</w:t>
      </w:r>
      <w:r w:rsidRPr="00E7590C">
        <w:rPr>
          <w:sz w:val="16"/>
        </w:rPr>
        <w:t xml:space="preserve"> (profit from the sale of an asset like a stock or bond) at the same rate as personal income or higher. She also suggests that local governments agree not to compete against each other in a race to provide ever more expensive tax breaks for corporations to locate there. There are also growing calls for crosscountry coordination to tax “mobile” stateless capital income.</w:t>
      </w:r>
    </w:p>
    <w:p w14:paraId="2724E314" w14:textId="77777777" w:rsidR="00E7590C" w:rsidRPr="00E7590C" w:rsidRDefault="00E7590C" w:rsidP="00E7590C">
      <w:pPr>
        <w:rPr>
          <w:u w:val="single"/>
        </w:rPr>
      </w:pPr>
      <w:r w:rsidRPr="00E7590C">
        <w:rPr>
          <w:u w:val="single"/>
        </w:rPr>
        <w:t>Create a wealth tax.</w:t>
      </w:r>
    </w:p>
    <w:p w14:paraId="4D283AAD" w14:textId="77777777" w:rsidR="00E7590C" w:rsidRPr="00E7590C" w:rsidRDefault="00E7590C" w:rsidP="00E7590C">
      <w:pPr>
        <w:rPr>
          <w:sz w:val="16"/>
        </w:rPr>
      </w:pPr>
      <w:r w:rsidRPr="00E7590C">
        <w:rPr>
          <w:sz w:val="16"/>
        </w:rPr>
        <w:t>Adjusting the top marginal tax rate alone would not increase the effective tax rate on the superrich, argues Gabriel Zucman (University of California Berkeley). Incomes are only a very small fraction of their wealth. Many billionaires accumulate their wealth through shares and other assets, which are subject to capital gains taxes, rather than income taxes.</w:t>
      </w:r>
    </w:p>
    <w:p w14:paraId="1B5FD278" w14:textId="77777777" w:rsidR="00E7590C" w:rsidRPr="00E7590C" w:rsidRDefault="00E7590C" w:rsidP="00E7590C">
      <w:pPr>
        <w:rPr>
          <w:sz w:val="16"/>
        </w:rPr>
      </w:pPr>
      <w:r w:rsidRPr="00E7590C">
        <w:rPr>
          <w:sz w:val="16"/>
        </w:rPr>
        <w:t xml:space="preserve">Two former 2020 presidential candidates, Senators Elizabeth </w:t>
      </w:r>
      <w:r w:rsidRPr="00E7590C">
        <w:rPr>
          <w:u w:val="single"/>
        </w:rPr>
        <w:t>Warren and</w:t>
      </w:r>
      <w:r w:rsidRPr="00E7590C">
        <w:rPr>
          <w:sz w:val="16"/>
        </w:rPr>
        <w:t xml:space="preserve"> Bernie </w:t>
      </w:r>
      <w:r w:rsidRPr="00E7590C">
        <w:rPr>
          <w:u w:val="single"/>
        </w:rPr>
        <w:t>Sanders, backed taxing wealth directly.</w:t>
      </w:r>
      <w:r w:rsidRPr="00E7590C">
        <w:rPr>
          <w:sz w:val="16"/>
        </w:rPr>
        <w:t xml:space="preserve"> Their </w:t>
      </w:r>
      <w:r w:rsidRPr="00E7590C">
        <w:rPr>
          <w:highlight w:val="green"/>
          <w:u w:val="single"/>
        </w:rPr>
        <w:t>wealth tax</w:t>
      </w:r>
      <w:r w:rsidRPr="00E7590C">
        <w:rPr>
          <w:u w:val="single"/>
        </w:rPr>
        <w:t xml:space="preserve"> plans sought to tax the net wealth</w:t>
      </w:r>
      <w:r w:rsidRPr="00E7590C">
        <w:rPr>
          <w:sz w:val="16"/>
        </w:rPr>
        <w:t xml:space="preserve">, the assets held minus debts, </w:t>
      </w:r>
      <w:r w:rsidRPr="00E7590C">
        <w:rPr>
          <w:u w:val="single"/>
        </w:rPr>
        <w:t>of the richest citizens on an annual basis.</w:t>
      </w:r>
      <w:r w:rsidRPr="00E7590C">
        <w:rPr>
          <w:sz w:val="16"/>
        </w:rPr>
        <w:t xml:space="preserve"> Supporters of a wealth tax, including Emmanuel Saez (University of California Berkeley) and Zucman, contend that </w:t>
      </w:r>
      <w:r w:rsidRPr="00E7590C">
        <w:rPr>
          <w:b/>
          <w:iCs/>
          <w:u w:val="single"/>
        </w:rPr>
        <w:t xml:space="preserve">it would curtail the power of the superrich while </w:t>
      </w:r>
      <w:r w:rsidRPr="00E7590C">
        <w:rPr>
          <w:b/>
          <w:iCs/>
          <w:highlight w:val="green"/>
          <w:u w:val="single"/>
        </w:rPr>
        <w:t>fund</w:t>
      </w:r>
      <w:r w:rsidRPr="00E7590C">
        <w:rPr>
          <w:b/>
          <w:iCs/>
          <w:u w:val="single"/>
        </w:rPr>
        <w:t xml:space="preserve">ing </w:t>
      </w:r>
      <w:r w:rsidRPr="00E7590C">
        <w:rPr>
          <w:b/>
          <w:iCs/>
          <w:highlight w:val="green"/>
          <w:u w:val="single"/>
        </w:rPr>
        <w:t>valuable programs to help those in need</w:t>
      </w:r>
      <w:r w:rsidRPr="00E7590C">
        <w:rPr>
          <w:b/>
          <w:iCs/>
          <w:u w:val="single"/>
        </w:rPr>
        <w:t>.</w:t>
      </w:r>
      <w:r w:rsidRPr="00E7590C">
        <w:rPr>
          <w:sz w:val="16"/>
        </w:rPr>
        <w:t xml:space="preserve"> Other experts, such as Lawrence Summers (Harvard University), argue it is impractical because calculating individual wealth (real estate, possessions) is problematic, and wealth can be shifted abroad. Still others say a wealth tax may be unconstitutional and note that it has been difficult to implement in Europe.</w:t>
      </w:r>
    </w:p>
    <w:p w14:paraId="461A1458" w14:textId="77777777" w:rsidR="00E7590C" w:rsidRPr="00E7590C" w:rsidRDefault="00E7590C" w:rsidP="00E7590C">
      <w:pPr>
        <w:rPr>
          <w:u w:val="single"/>
        </w:rPr>
      </w:pPr>
      <w:r w:rsidRPr="00E7590C">
        <w:rPr>
          <w:u w:val="single"/>
        </w:rPr>
        <w:t xml:space="preserve">Keep the </w:t>
      </w:r>
      <w:r w:rsidRPr="00E7590C">
        <w:rPr>
          <w:highlight w:val="green"/>
          <w:u w:val="single"/>
        </w:rPr>
        <w:t>estate tax</w:t>
      </w:r>
      <w:r w:rsidRPr="00E7590C">
        <w:rPr>
          <w:u w:val="single"/>
        </w:rPr>
        <w:t>.</w:t>
      </w:r>
    </w:p>
    <w:p w14:paraId="718B4A22" w14:textId="77777777" w:rsidR="00E7590C" w:rsidRPr="00E7590C" w:rsidRDefault="00E7590C" w:rsidP="00E7590C">
      <w:pPr>
        <w:rPr>
          <w:sz w:val="16"/>
        </w:rPr>
      </w:pPr>
      <w:r w:rsidRPr="00E7590C">
        <w:rPr>
          <w:u w:val="single"/>
        </w:rPr>
        <w:t>Taxing inheritances</w:t>
      </w:r>
      <w:r w:rsidRPr="00E7590C">
        <w:rPr>
          <w:sz w:val="16"/>
        </w:rPr>
        <w:t xml:space="preserve"> with an estate tax has been a feature of US tax policy since the Civil War. Proponents of the tax, which is levied on the wealth of the deceased (including real estate, stocks and bonds, cash, and other assets) before it is passed on to their heirs, see it as a tool to </w:t>
      </w:r>
      <w:r w:rsidRPr="00E7590C">
        <w:rPr>
          <w:highlight w:val="green"/>
          <w:u w:val="single"/>
        </w:rPr>
        <w:t>address inherite</w:t>
      </w:r>
      <w:r w:rsidRPr="00E7590C">
        <w:rPr>
          <w:u w:val="single"/>
        </w:rPr>
        <w:t xml:space="preserve">d economic </w:t>
      </w:r>
      <w:r w:rsidRPr="00E7590C">
        <w:rPr>
          <w:highlight w:val="green"/>
          <w:u w:val="single"/>
        </w:rPr>
        <w:t>inequality and incentivize spending</w:t>
      </w:r>
      <w:r w:rsidRPr="00E7590C">
        <w:rPr>
          <w:u w:val="single"/>
        </w:rPr>
        <w:t xml:space="preserve"> over holding wealth</w:t>
      </w:r>
      <w:r w:rsidRPr="00E7590C">
        <w:rPr>
          <w:sz w:val="16"/>
        </w:rPr>
        <w:t>. Opponents deride it as a “death tax” that prevents family farms and small businesses from being transferred to heirs.</w:t>
      </w:r>
    </w:p>
    <w:p w14:paraId="07A7F636" w14:textId="77777777" w:rsidR="00E7590C" w:rsidRPr="00E7590C" w:rsidRDefault="00E7590C" w:rsidP="00E7590C">
      <w:pPr>
        <w:rPr>
          <w:sz w:val="16"/>
        </w:rPr>
      </w:pPr>
      <w:r w:rsidRPr="00E7590C">
        <w:rPr>
          <w:sz w:val="16"/>
        </w:rPr>
        <w:t>Stefanie Stantcheva (Harvard University) finds the estate tax is often misunderstood. The American public vastly overestimates how many families are over the exemption threshold— that is, how many families actually pay the estate tax. The exemption threshold has been raised over the years (from $3.5 million in 2009 to $11.58 million in 2020), so in reality only 1 in 1,000 US households have estates above the exemption level. Stantcheva suggests that informing the public about the threshold and the small number of estates that would be taxed would increase support for the estate tax.</w:t>
      </w:r>
    </w:p>
    <w:p w14:paraId="519D32D5" w14:textId="77777777" w:rsidR="00E7590C" w:rsidRPr="00E7590C" w:rsidRDefault="00E7590C" w:rsidP="00E7590C">
      <w:pPr>
        <w:rPr>
          <w:u w:val="single"/>
        </w:rPr>
      </w:pPr>
      <w:r w:rsidRPr="00E7590C">
        <w:rPr>
          <w:u w:val="single"/>
        </w:rPr>
        <w:t xml:space="preserve">Impose a </w:t>
      </w:r>
      <w:r w:rsidRPr="00E7590C">
        <w:rPr>
          <w:highlight w:val="green"/>
          <w:u w:val="single"/>
        </w:rPr>
        <w:t>value-added tax</w:t>
      </w:r>
      <w:r w:rsidRPr="00E7590C">
        <w:rPr>
          <w:u w:val="single"/>
        </w:rPr>
        <w:t xml:space="preserve"> (VAT).</w:t>
      </w:r>
    </w:p>
    <w:p w14:paraId="16B3FE95" w14:textId="77777777" w:rsidR="00E7590C" w:rsidRPr="00E7590C" w:rsidRDefault="00E7590C" w:rsidP="00E7590C">
      <w:pPr>
        <w:rPr>
          <w:b/>
          <w:iCs/>
          <w:u w:val="single"/>
        </w:rPr>
      </w:pPr>
      <w:r w:rsidRPr="00E7590C">
        <w:rPr>
          <w:sz w:val="16"/>
        </w:rPr>
        <w:t xml:space="preserve">Many advanced industrial economies impose a value-added tax (VAT), which is like a retail sales or consumption tax but collected at each stage of production of goods and services and harder to evade. </w:t>
      </w:r>
      <w:r w:rsidRPr="00E7590C">
        <w:rPr>
          <w:u w:val="single"/>
        </w:rPr>
        <w:t xml:space="preserve">VATs </w:t>
      </w:r>
      <w:r w:rsidRPr="00E7590C">
        <w:rPr>
          <w:highlight w:val="green"/>
          <w:u w:val="single"/>
        </w:rPr>
        <w:t>raise significant revenue</w:t>
      </w:r>
      <w:r w:rsidRPr="00E7590C">
        <w:rPr>
          <w:u w:val="single"/>
        </w:rPr>
        <w:t xml:space="preserve"> in countries that use it,</w:t>
      </w:r>
      <w:r w:rsidRPr="00E7590C">
        <w:rPr>
          <w:sz w:val="16"/>
        </w:rPr>
        <w:t xml:space="preserve"> but the financial costs are borne more heavily by low-income consumers since they spend a higher percent of their income on taxable goods. </w:t>
      </w:r>
      <w:r w:rsidRPr="00E7590C">
        <w:rPr>
          <w:highlight w:val="green"/>
          <w:u w:val="single"/>
        </w:rPr>
        <w:t xml:space="preserve">To </w:t>
      </w:r>
      <w:r w:rsidRPr="00E7590C">
        <w:rPr>
          <w:u w:val="single"/>
        </w:rPr>
        <w:t xml:space="preserve">combat inequality, advocates say that products that take up a larger share of low-income family expenditures, like food, should be exempted from the VAT. </w:t>
      </w:r>
      <w:r w:rsidRPr="00E7590C">
        <w:rPr>
          <w:sz w:val="16"/>
        </w:rPr>
        <w:t xml:space="preserve">Also, </w:t>
      </w:r>
      <w:r w:rsidRPr="00E7590C">
        <w:rPr>
          <w:b/>
          <w:iCs/>
          <w:u w:val="single"/>
        </w:rPr>
        <w:t xml:space="preserve">revenues generated from the tax could </w:t>
      </w:r>
      <w:r w:rsidRPr="00E7590C">
        <w:rPr>
          <w:b/>
          <w:iCs/>
          <w:highlight w:val="green"/>
          <w:u w:val="single"/>
        </w:rPr>
        <w:t>be used for</w:t>
      </w:r>
      <w:r w:rsidRPr="00E7590C">
        <w:rPr>
          <w:b/>
          <w:iCs/>
          <w:u w:val="single"/>
        </w:rPr>
        <w:t xml:space="preserve"> government </w:t>
      </w:r>
      <w:r w:rsidRPr="00E7590C">
        <w:rPr>
          <w:b/>
          <w:iCs/>
          <w:highlight w:val="green"/>
          <w:u w:val="single"/>
        </w:rPr>
        <w:t>aid</w:t>
      </w:r>
      <w:r w:rsidRPr="00E7590C">
        <w:rPr>
          <w:b/>
          <w:iCs/>
          <w:u w:val="single"/>
        </w:rPr>
        <w:t xml:space="preserve"> programs </w:t>
      </w:r>
      <w:r w:rsidRPr="00E7590C">
        <w:rPr>
          <w:b/>
          <w:iCs/>
          <w:highlight w:val="green"/>
          <w:u w:val="single"/>
        </w:rPr>
        <w:t>or direct cash transfers.</w:t>
      </w:r>
    </w:p>
    <w:p w14:paraId="123A4E82" w14:textId="77777777" w:rsidR="00E7590C" w:rsidRPr="00E7590C" w:rsidRDefault="00E7590C" w:rsidP="00E7590C">
      <w:pPr>
        <w:rPr>
          <w:u w:val="single"/>
        </w:rPr>
      </w:pPr>
      <w:r w:rsidRPr="00E7590C">
        <w:rPr>
          <w:u w:val="single"/>
        </w:rPr>
        <w:t>Create automatic tax cuts and unemployment benefits.</w:t>
      </w:r>
    </w:p>
    <w:p w14:paraId="61E2836D" w14:textId="77777777" w:rsidR="00E7590C" w:rsidRPr="00E7590C" w:rsidRDefault="00E7590C" w:rsidP="00E7590C">
      <w:pPr>
        <w:rPr>
          <w:sz w:val="16"/>
        </w:rPr>
      </w:pPr>
      <w:r w:rsidRPr="00E7590C">
        <w:rPr>
          <w:highlight w:val="green"/>
          <w:u w:val="single"/>
        </w:rPr>
        <w:t>Policymakers should set up</w:t>
      </w:r>
      <w:r w:rsidRPr="00E7590C">
        <w:rPr>
          <w:sz w:val="16"/>
          <w:highlight w:val="green"/>
        </w:rPr>
        <w:t xml:space="preserve"> </w:t>
      </w:r>
      <w:r w:rsidRPr="00E7590C">
        <w:rPr>
          <w:highlight w:val="green"/>
          <w:u w:val="single"/>
        </w:rPr>
        <w:t>automatic tax cuts and benefits</w:t>
      </w:r>
      <w:r w:rsidRPr="00E7590C">
        <w:rPr>
          <w:sz w:val="16"/>
        </w:rPr>
        <w:t xml:space="preserve">, known as automatic stabilizers, in the United States </w:t>
      </w:r>
      <w:r w:rsidRPr="00E7590C">
        <w:rPr>
          <w:u w:val="single"/>
        </w:rPr>
        <w:t xml:space="preserve">that kick in </w:t>
      </w:r>
      <w:r w:rsidRPr="00E7590C">
        <w:rPr>
          <w:highlight w:val="green"/>
          <w:u w:val="single"/>
        </w:rPr>
        <w:t>when</w:t>
      </w:r>
      <w:r w:rsidRPr="00E7590C">
        <w:rPr>
          <w:u w:val="single"/>
        </w:rPr>
        <w:t xml:space="preserve"> the </w:t>
      </w:r>
      <w:r w:rsidRPr="00E7590C">
        <w:rPr>
          <w:highlight w:val="green"/>
          <w:u w:val="single"/>
        </w:rPr>
        <w:t>unemployment</w:t>
      </w:r>
      <w:r w:rsidRPr="00E7590C">
        <w:rPr>
          <w:u w:val="single"/>
        </w:rPr>
        <w:t xml:space="preserve"> rate </w:t>
      </w:r>
      <w:r w:rsidRPr="00E7590C">
        <w:rPr>
          <w:highlight w:val="green"/>
          <w:u w:val="single"/>
        </w:rPr>
        <w:t>rises</w:t>
      </w:r>
      <w:r w:rsidRPr="00E7590C">
        <w:rPr>
          <w:u w:val="single"/>
        </w:rPr>
        <w:t xml:space="preserve"> above a certain threshold in a given time period</w:t>
      </w:r>
      <w:r w:rsidRPr="00E7590C">
        <w:rPr>
          <w:sz w:val="16"/>
        </w:rPr>
        <w:t xml:space="preserve">, instead of having to draw up new legislation that has to pass through Congress every time there is a downturn. </w:t>
      </w:r>
      <w:r w:rsidRPr="00E7590C">
        <w:rPr>
          <w:u w:val="single"/>
        </w:rPr>
        <w:t>Unemployment benefits could also start automatically during recessions</w:t>
      </w:r>
      <w:r w:rsidRPr="00E7590C">
        <w:rPr>
          <w:sz w:val="16"/>
        </w:rPr>
        <w:t>.</w:t>
      </w:r>
    </w:p>
    <w:p w14:paraId="49D8E143" w14:textId="77777777" w:rsidR="00E7590C" w:rsidRPr="00E7590C" w:rsidRDefault="00E7590C" w:rsidP="00E7590C">
      <w:pPr>
        <w:rPr>
          <w:u w:val="single"/>
        </w:rPr>
      </w:pPr>
      <w:r w:rsidRPr="00E7590C">
        <w:rPr>
          <w:u w:val="single"/>
        </w:rPr>
        <w:t xml:space="preserve">Provide </w:t>
      </w:r>
      <w:r w:rsidRPr="00E7590C">
        <w:rPr>
          <w:highlight w:val="green"/>
          <w:u w:val="single"/>
        </w:rPr>
        <w:t>tax credits for</w:t>
      </w:r>
      <w:r w:rsidRPr="00E7590C">
        <w:rPr>
          <w:u w:val="single"/>
        </w:rPr>
        <w:t xml:space="preserve"> more research and development (</w:t>
      </w:r>
      <w:r w:rsidRPr="00E7590C">
        <w:rPr>
          <w:highlight w:val="green"/>
          <w:u w:val="single"/>
        </w:rPr>
        <w:t>R&amp;D</w:t>
      </w:r>
      <w:r w:rsidRPr="00E7590C">
        <w:rPr>
          <w:u w:val="single"/>
        </w:rPr>
        <w:t>)</w:t>
      </w:r>
    </w:p>
    <w:p w14:paraId="20469A10" w14:textId="77777777" w:rsidR="00E7590C" w:rsidRPr="00E7590C" w:rsidRDefault="00E7590C" w:rsidP="00E7590C">
      <w:pPr>
        <w:rPr>
          <w:sz w:val="16"/>
        </w:rPr>
      </w:pPr>
      <w:r w:rsidRPr="00E7590C">
        <w:rPr>
          <w:sz w:val="16"/>
        </w:rPr>
        <w:t xml:space="preserve">Support for R&amp;D, in the form of investment or tax credits, </w:t>
      </w:r>
      <w:r w:rsidRPr="00E7590C">
        <w:rPr>
          <w:u w:val="single"/>
        </w:rPr>
        <w:t xml:space="preserve">would </w:t>
      </w:r>
      <w:r w:rsidRPr="00E7590C">
        <w:rPr>
          <w:highlight w:val="green"/>
          <w:u w:val="single"/>
        </w:rPr>
        <w:t>spur job creation and raise wages</w:t>
      </w:r>
      <w:r w:rsidRPr="00E7590C">
        <w:rPr>
          <w:u w:val="single"/>
        </w:rPr>
        <w:t xml:space="preserve"> through increased productivity</w:t>
      </w:r>
      <w:r w:rsidRPr="00E7590C">
        <w:rPr>
          <w:sz w:val="16"/>
        </w:rPr>
        <w:t xml:space="preserve">. As new fields emerge there will be more training opportunities. Federal R&amp;D could be more directed away from military and toward economic development. </w:t>
      </w:r>
      <w:r w:rsidRPr="00E7590C">
        <w:rPr>
          <w:b/>
          <w:iCs/>
          <w:u w:val="single"/>
        </w:rPr>
        <w:t>Climate change has been identified as a national security threat and defense spending could be invested in R&amp;D to combat and/or adapt to climate change</w:t>
      </w:r>
      <w:r w:rsidRPr="00E7590C">
        <w:rPr>
          <w:sz w:val="16"/>
        </w:rPr>
        <w:t>, which would create jobs as well.</w:t>
      </w:r>
    </w:p>
    <w:p w14:paraId="7A6E207A" w14:textId="77777777" w:rsidR="00E7590C" w:rsidRPr="00E7590C" w:rsidRDefault="00E7590C" w:rsidP="00E7590C"/>
    <w:p w14:paraId="6DE0D723"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 xml:space="preserve">Federal labor reform fills in massive gaps left by the aff – GOP states circumvent the aff by keeping wages low, plaintiffs still lack monetary resources to win antitrust cases, jobs lost to automation cant be recovered by the aff, CEOs and courts will continue to discriminate – federal job guarantee overcomes all of those </w:t>
      </w:r>
    </w:p>
    <w:p w14:paraId="65AA4C6E" w14:textId="77777777" w:rsidR="00E7590C" w:rsidRPr="00E7590C" w:rsidRDefault="00E7590C" w:rsidP="00E7590C">
      <w:r w:rsidRPr="00E7590C">
        <w:rPr>
          <w:b/>
          <w:bCs/>
          <w:sz w:val="26"/>
        </w:rPr>
        <w:t xml:space="preserve">PIIE ’20 </w:t>
      </w:r>
      <w:r w:rsidRPr="00E7590C">
        <w:t>– Peterson Institute for International Economics, think tank based in DC</w:t>
      </w:r>
    </w:p>
    <w:p w14:paraId="5142F565" w14:textId="77777777" w:rsidR="00E7590C" w:rsidRPr="00E7590C" w:rsidRDefault="00E7590C" w:rsidP="00E7590C">
      <w:r w:rsidRPr="00E7590C">
        <w:t xml:space="preserve">“How to Fix Economic Inequality? An Overview of Policies for the United States and Other High-Income Economies” </w:t>
      </w:r>
      <w:hyperlink r:id="rId19" w:history="1">
        <w:r w:rsidRPr="00E7590C">
          <w:t>https://www.piie.com/sites/default/files/documents/how-to-fix-economic-inequality.pdf</w:t>
        </w:r>
      </w:hyperlink>
    </w:p>
    <w:p w14:paraId="10CD10F1" w14:textId="77777777" w:rsidR="00E7590C" w:rsidRPr="00E7590C" w:rsidRDefault="00E7590C" w:rsidP="00E7590C">
      <w:pPr>
        <w:rPr>
          <w:sz w:val="16"/>
        </w:rPr>
      </w:pPr>
      <w:r w:rsidRPr="00E7590C">
        <w:rPr>
          <w:sz w:val="16"/>
        </w:rPr>
        <w:t>LABOR POLICIES</w:t>
      </w:r>
    </w:p>
    <w:p w14:paraId="260F9A96" w14:textId="77777777" w:rsidR="00E7590C" w:rsidRPr="00E7590C" w:rsidRDefault="00E7590C" w:rsidP="00E7590C">
      <w:pPr>
        <w:rPr>
          <w:sz w:val="16"/>
        </w:rPr>
      </w:pPr>
      <w:r w:rsidRPr="00E7590C">
        <w:rPr>
          <w:u w:val="single"/>
        </w:rPr>
        <w:t>Raise the federal minimum wage and wages for essential low-paying jobs</w:t>
      </w:r>
    </w:p>
    <w:p w14:paraId="3FAA2656" w14:textId="77777777" w:rsidR="00E7590C" w:rsidRPr="00E7590C" w:rsidRDefault="00E7590C" w:rsidP="00E7590C">
      <w:pPr>
        <w:rPr>
          <w:sz w:val="16"/>
        </w:rPr>
      </w:pPr>
      <w:r w:rsidRPr="00E7590C">
        <w:rPr>
          <w:b/>
          <w:iCs/>
          <w:highlight w:val="green"/>
          <w:u w:val="single"/>
        </w:rPr>
        <w:t>Raising</w:t>
      </w:r>
      <w:r w:rsidRPr="00E7590C">
        <w:rPr>
          <w:b/>
          <w:iCs/>
          <w:u w:val="single"/>
        </w:rPr>
        <w:t xml:space="preserve"> the federal </w:t>
      </w:r>
      <w:r w:rsidRPr="00E7590C">
        <w:rPr>
          <w:b/>
          <w:iCs/>
          <w:highlight w:val="green"/>
          <w:u w:val="single"/>
        </w:rPr>
        <w:t>min</w:t>
      </w:r>
      <w:r w:rsidRPr="00E7590C">
        <w:rPr>
          <w:b/>
          <w:iCs/>
          <w:u w:val="single"/>
        </w:rPr>
        <w:t xml:space="preserve">imum </w:t>
      </w:r>
      <w:r w:rsidRPr="00E7590C">
        <w:rPr>
          <w:b/>
          <w:iCs/>
          <w:highlight w:val="green"/>
          <w:u w:val="single"/>
        </w:rPr>
        <w:t>wage</w:t>
      </w:r>
      <w:r w:rsidRPr="00E7590C">
        <w:rPr>
          <w:b/>
          <w:iCs/>
          <w:u w:val="single"/>
        </w:rPr>
        <w:t xml:space="preserve"> would </w:t>
      </w:r>
      <w:r w:rsidRPr="00E7590C">
        <w:rPr>
          <w:b/>
          <w:iCs/>
          <w:highlight w:val="green"/>
          <w:u w:val="single"/>
        </w:rPr>
        <w:t>help</w:t>
      </w:r>
      <w:r w:rsidRPr="00E7590C">
        <w:rPr>
          <w:b/>
          <w:iCs/>
          <w:u w:val="single"/>
        </w:rPr>
        <w:t xml:space="preserve"> the </w:t>
      </w:r>
      <w:r w:rsidRPr="00E7590C">
        <w:rPr>
          <w:b/>
          <w:iCs/>
          <w:highlight w:val="green"/>
          <w:u w:val="single"/>
        </w:rPr>
        <w:t>lowest paid workers</w:t>
      </w:r>
      <w:r w:rsidRPr="00E7590C">
        <w:rPr>
          <w:b/>
          <w:iCs/>
          <w:u w:val="single"/>
        </w:rPr>
        <w:t xml:space="preserve"> in states that have not already introduced their own higher minimum wages</w:t>
      </w:r>
      <w:r w:rsidRPr="00E7590C">
        <w:rPr>
          <w:u w:val="single"/>
        </w:rPr>
        <w:t>.</w:t>
      </w:r>
      <w:r w:rsidRPr="00E7590C">
        <w:rPr>
          <w:sz w:val="16"/>
        </w:rPr>
        <w:t xml:space="preserve"> Opponents say raising the minimum wage would burden employers and reduce the number of jobs available, but several studies find there is little effect on employment.</w:t>
      </w:r>
    </w:p>
    <w:p w14:paraId="7D8D93C5" w14:textId="77777777" w:rsidR="00E7590C" w:rsidRPr="00E7590C" w:rsidRDefault="00E7590C" w:rsidP="00E7590C">
      <w:pPr>
        <w:rPr>
          <w:sz w:val="16"/>
        </w:rPr>
      </w:pPr>
      <w:r w:rsidRPr="00E7590C">
        <w:rPr>
          <w:highlight w:val="green"/>
          <w:u w:val="single"/>
        </w:rPr>
        <w:t>Jobs in childcare</w:t>
      </w:r>
      <w:r w:rsidRPr="00E7590C">
        <w:rPr>
          <w:u w:val="single"/>
        </w:rPr>
        <w:t xml:space="preserve">, </w:t>
      </w:r>
      <w:r w:rsidRPr="00E7590C">
        <w:rPr>
          <w:highlight w:val="green"/>
          <w:u w:val="single"/>
        </w:rPr>
        <w:t>nursing</w:t>
      </w:r>
      <w:r w:rsidRPr="00E7590C">
        <w:rPr>
          <w:u w:val="single"/>
        </w:rPr>
        <w:t xml:space="preserve">, elder care, </w:t>
      </w:r>
      <w:r w:rsidRPr="00E7590C">
        <w:rPr>
          <w:highlight w:val="green"/>
          <w:u w:val="single"/>
        </w:rPr>
        <w:t>food</w:t>
      </w:r>
      <w:r w:rsidRPr="00E7590C">
        <w:rPr>
          <w:u w:val="single"/>
        </w:rPr>
        <w:t xml:space="preserve"> service, </w:t>
      </w:r>
      <w:r w:rsidRPr="00E7590C">
        <w:rPr>
          <w:highlight w:val="green"/>
          <w:u w:val="single"/>
        </w:rPr>
        <w:t>and health</w:t>
      </w:r>
      <w:r w:rsidRPr="00E7590C">
        <w:rPr>
          <w:u w:val="single"/>
        </w:rPr>
        <w:t xml:space="preserve">care </w:t>
      </w:r>
      <w:r w:rsidRPr="00E7590C">
        <w:rPr>
          <w:highlight w:val="green"/>
          <w:u w:val="single"/>
        </w:rPr>
        <w:t>are vital</w:t>
      </w:r>
      <w:r w:rsidRPr="00E7590C">
        <w:rPr>
          <w:u w:val="single"/>
        </w:rPr>
        <w:t xml:space="preserve"> to society, </w:t>
      </w:r>
      <w:r w:rsidRPr="00E7590C">
        <w:rPr>
          <w:highlight w:val="green"/>
          <w:u w:val="single"/>
        </w:rPr>
        <w:t>but</w:t>
      </w:r>
      <w:r w:rsidRPr="00E7590C">
        <w:rPr>
          <w:u w:val="single"/>
        </w:rPr>
        <w:t xml:space="preserve"> they </w:t>
      </w:r>
      <w:r w:rsidRPr="00E7590C">
        <w:rPr>
          <w:highlight w:val="green"/>
          <w:u w:val="single"/>
        </w:rPr>
        <w:t>pay poorly</w:t>
      </w:r>
      <w:r w:rsidRPr="00E7590C">
        <w:rPr>
          <w:u w:val="single"/>
        </w:rPr>
        <w:t xml:space="preserve"> with little to no opportunities for advancement.</w:t>
      </w:r>
      <w:r w:rsidRPr="00E7590C">
        <w:rPr>
          <w:sz w:val="16"/>
        </w:rPr>
        <w:t xml:space="preserve"> </w:t>
      </w:r>
      <w:r w:rsidRPr="00E7590C">
        <w:rPr>
          <w:b/>
          <w:iCs/>
          <w:highlight w:val="green"/>
          <w:u w:val="single"/>
        </w:rPr>
        <w:t>Workers</w:t>
      </w:r>
      <w:r w:rsidRPr="00E7590C">
        <w:rPr>
          <w:sz w:val="16"/>
        </w:rPr>
        <w:t xml:space="preserve"> in these fields </w:t>
      </w:r>
      <w:r w:rsidRPr="00E7590C">
        <w:rPr>
          <w:b/>
          <w:iCs/>
          <w:highlight w:val="green"/>
          <w:u w:val="single"/>
        </w:rPr>
        <w:t>need</w:t>
      </w:r>
      <w:r w:rsidRPr="00E7590C">
        <w:rPr>
          <w:b/>
          <w:iCs/>
          <w:u w:val="single"/>
        </w:rPr>
        <w:t xml:space="preserve"> higher </w:t>
      </w:r>
      <w:r w:rsidRPr="00E7590C">
        <w:rPr>
          <w:b/>
          <w:iCs/>
          <w:highlight w:val="green"/>
          <w:u w:val="single"/>
        </w:rPr>
        <w:t>wages</w:t>
      </w:r>
      <w:r w:rsidRPr="00E7590C">
        <w:rPr>
          <w:sz w:val="16"/>
        </w:rPr>
        <w:t xml:space="preserve"> and career progression opportunities </w:t>
      </w:r>
      <w:r w:rsidRPr="00E7590C">
        <w:rPr>
          <w:b/>
          <w:iCs/>
          <w:highlight w:val="green"/>
          <w:u w:val="single"/>
        </w:rPr>
        <w:t xml:space="preserve">to raise </w:t>
      </w:r>
      <w:r w:rsidRPr="00E7590C">
        <w:rPr>
          <w:b/>
          <w:iCs/>
          <w:u w:val="single"/>
        </w:rPr>
        <w:t xml:space="preserve">social </w:t>
      </w:r>
      <w:r w:rsidRPr="00E7590C">
        <w:rPr>
          <w:b/>
          <w:iCs/>
          <w:highlight w:val="green"/>
          <w:u w:val="single"/>
        </w:rPr>
        <w:t>mobility</w:t>
      </w:r>
      <w:r w:rsidRPr="00E7590C">
        <w:rPr>
          <w:b/>
          <w:iCs/>
          <w:u w:val="single"/>
        </w:rPr>
        <w:t xml:space="preserve">. </w:t>
      </w:r>
      <w:r w:rsidRPr="00E7590C">
        <w:rPr>
          <w:sz w:val="16"/>
        </w:rPr>
        <w:t>These jobs are also less susceptible to automation.</w:t>
      </w:r>
    </w:p>
    <w:p w14:paraId="3B6AE74D" w14:textId="77777777" w:rsidR="00E7590C" w:rsidRPr="00E7590C" w:rsidRDefault="00E7590C" w:rsidP="00E7590C">
      <w:pPr>
        <w:rPr>
          <w:u w:val="single"/>
        </w:rPr>
      </w:pPr>
      <w:r w:rsidRPr="00E7590C">
        <w:rPr>
          <w:u w:val="single"/>
        </w:rPr>
        <w:t>Enforce existing minimum wage laws.</w:t>
      </w:r>
    </w:p>
    <w:p w14:paraId="0F383CD5" w14:textId="77777777" w:rsidR="00E7590C" w:rsidRPr="00E7590C" w:rsidRDefault="00E7590C" w:rsidP="00E7590C">
      <w:pPr>
        <w:rPr>
          <w:u w:val="single"/>
        </w:rPr>
      </w:pPr>
      <w:r w:rsidRPr="00E7590C">
        <w:rPr>
          <w:sz w:val="16"/>
        </w:rPr>
        <w:t xml:space="preserve">Some </w:t>
      </w:r>
      <w:r w:rsidRPr="00E7590C">
        <w:rPr>
          <w:highlight w:val="green"/>
          <w:u w:val="single"/>
        </w:rPr>
        <w:t>employers evade</w:t>
      </w:r>
      <w:r w:rsidRPr="00E7590C">
        <w:rPr>
          <w:u w:val="single"/>
        </w:rPr>
        <w:t xml:space="preserve"> minimum </w:t>
      </w:r>
      <w:r w:rsidRPr="00E7590C">
        <w:rPr>
          <w:highlight w:val="green"/>
          <w:u w:val="single"/>
        </w:rPr>
        <w:t>wage laws by classifying employees as independent</w:t>
      </w:r>
      <w:r w:rsidRPr="00E7590C">
        <w:rPr>
          <w:u w:val="single"/>
        </w:rPr>
        <w:t xml:space="preserve"> workers, deducting company costs from wage</w:t>
      </w:r>
      <w:r w:rsidRPr="00E7590C">
        <w:rPr>
          <w:sz w:val="16"/>
        </w:rPr>
        <w:t xml:space="preserve">s (for example, taking the cost of a uniform from an employee’s pay), </w:t>
      </w:r>
      <w:r w:rsidRPr="00E7590C">
        <w:rPr>
          <w:u w:val="single"/>
        </w:rPr>
        <w:t>failing to pay overtime, and through other forms of wage theft.</w:t>
      </w:r>
    </w:p>
    <w:p w14:paraId="7B827245" w14:textId="77777777" w:rsidR="00E7590C" w:rsidRPr="00E7590C" w:rsidRDefault="00E7590C" w:rsidP="00E7590C">
      <w:pPr>
        <w:rPr>
          <w:sz w:val="16"/>
        </w:rPr>
      </w:pPr>
      <w:r w:rsidRPr="00E7590C">
        <w:rPr>
          <w:sz w:val="16"/>
        </w:rPr>
        <w:t>One study suggests that the total wages US employers steal by violating minimum wage and other labor laws exceeds $15 billion each year. More resources to combat wage theft and incentives for compliance would help.</w:t>
      </w:r>
    </w:p>
    <w:p w14:paraId="5666B86D" w14:textId="77777777" w:rsidR="00E7590C" w:rsidRPr="00E7590C" w:rsidRDefault="00E7590C" w:rsidP="00E7590C">
      <w:pPr>
        <w:rPr>
          <w:u w:val="single"/>
        </w:rPr>
      </w:pPr>
      <w:r w:rsidRPr="00E7590C">
        <w:rPr>
          <w:u w:val="single"/>
        </w:rPr>
        <w:t>Increase government investment in job creation programs</w:t>
      </w:r>
    </w:p>
    <w:p w14:paraId="3DBE1513" w14:textId="77777777" w:rsidR="00E7590C" w:rsidRPr="00E7590C" w:rsidRDefault="00E7590C" w:rsidP="00E7590C">
      <w:pPr>
        <w:rPr>
          <w:sz w:val="16"/>
        </w:rPr>
      </w:pPr>
      <w:r w:rsidRPr="00E7590C">
        <w:rPr>
          <w:u w:val="single"/>
        </w:rPr>
        <w:t>Fiscal and monetary stimulus</w:t>
      </w:r>
      <w:r w:rsidRPr="00E7590C">
        <w:rPr>
          <w:sz w:val="16"/>
        </w:rPr>
        <w:t xml:space="preserve">—more government investment in job-creating projects—can be more effective than specific government transfer programs to spur a “hot economy” that pushes wages up faster than prices, according to Jason Furman (PIIE). </w:t>
      </w:r>
      <w:r w:rsidRPr="00E7590C">
        <w:rPr>
          <w:b/>
          <w:iCs/>
          <w:highlight w:val="green"/>
          <w:u w:val="single"/>
        </w:rPr>
        <w:t>Governments can</w:t>
      </w:r>
      <w:r w:rsidRPr="00E7590C">
        <w:rPr>
          <w:u w:val="single"/>
        </w:rPr>
        <w:t xml:space="preserve"> also </w:t>
      </w:r>
      <w:r w:rsidRPr="00E7590C">
        <w:rPr>
          <w:b/>
          <w:iCs/>
          <w:highlight w:val="green"/>
          <w:u w:val="single"/>
        </w:rPr>
        <w:t>spend</w:t>
      </w:r>
      <w:r w:rsidRPr="00E7590C">
        <w:rPr>
          <w:highlight w:val="green"/>
          <w:u w:val="single"/>
        </w:rPr>
        <w:t xml:space="preserve"> on </w:t>
      </w:r>
      <w:r w:rsidRPr="00E7590C">
        <w:rPr>
          <w:u w:val="single"/>
        </w:rPr>
        <w:t xml:space="preserve">infrastructure or other </w:t>
      </w:r>
      <w:r w:rsidRPr="00E7590C">
        <w:rPr>
          <w:highlight w:val="green"/>
          <w:u w:val="single"/>
        </w:rPr>
        <w:t xml:space="preserve">programs </w:t>
      </w:r>
      <w:r w:rsidRPr="00E7590C">
        <w:rPr>
          <w:b/>
          <w:iCs/>
          <w:highlight w:val="green"/>
          <w:u w:val="single"/>
        </w:rPr>
        <w:t>to generate employment</w:t>
      </w:r>
      <w:r w:rsidRPr="00E7590C">
        <w:rPr>
          <w:sz w:val="16"/>
        </w:rPr>
        <w:t xml:space="preserve"> (which was done during 2009-10), </w:t>
      </w:r>
      <w:r w:rsidRPr="00E7590C">
        <w:rPr>
          <w:u w:val="single"/>
        </w:rPr>
        <w:t>supplement worker income, or train workers for jobs, as programs did during the Great Depression</w:t>
      </w:r>
      <w:r w:rsidRPr="00E7590C">
        <w:rPr>
          <w:sz w:val="16"/>
        </w:rPr>
        <w:t>.</w:t>
      </w:r>
    </w:p>
    <w:p w14:paraId="403B4DD3" w14:textId="77777777" w:rsidR="00E7590C" w:rsidRPr="00E7590C" w:rsidRDefault="00E7590C" w:rsidP="00E7590C">
      <w:pPr>
        <w:rPr>
          <w:u w:val="single"/>
        </w:rPr>
      </w:pPr>
      <w:r w:rsidRPr="00E7590C">
        <w:rPr>
          <w:u w:val="single"/>
        </w:rPr>
        <w:t>Give employees more bargaining power at companies.</w:t>
      </w:r>
    </w:p>
    <w:p w14:paraId="3E255BEA" w14:textId="77777777" w:rsidR="00E7590C" w:rsidRPr="00E7590C" w:rsidRDefault="00E7590C" w:rsidP="00E7590C">
      <w:pPr>
        <w:rPr>
          <w:sz w:val="16"/>
        </w:rPr>
      </w:pPr>
      <w:r w:rsidRPr="00E7590C">
        <w:rPr>
          <w:sz w:val="16"/>
        </w:rPr>
        <w:t xml:space="preserve">Richard Freeman (Harvard University) calls </w:t>
      </w:r>
      <w:r w:rsidRPr="00E7590C">
        <w:rPr>
          <w:b/>
          <w:iCs/>
          <w:u w:val="single"/>
        </w:rPr>
        <w:t>trade unions the one “institutional force that fights against inequality.”</w:t>
      </w:r>
      <w:r w:rsidRPr="00E7590C">
        <w:rPr>
          <w:u w:val="single"/>
        </w:rPr>
        <w:t xml:space="preserve"> </w:t>
      </w:r>
      <w:r w:rsidRPr="00E7590C">
        <w:rPr>
          <w:sz w:val="16"/>
        </w:rPr>
        <w:t xml:space="preserve">Several experts point out that </w:t>
      </w:r>
      <w:r w:rsidRPr="00E7590C">
        <w:rPr>
          <w:u w:val="single"/>
        </w:rPr>
        <w:t xml:space="preserve">as US union membership has fallen, </w:t>
      </w:r>
      <w:r w:rsidRPr="00E7590C">
        <w:rPr>
          <w:b/>
          <w:iCs/>
          <w:u w:val="single"/>
        </w:rPr>
        <w:t>worker bargaining power has declined</w:t>
      </w:r>
      <w:r w:rsidRPr="00E7590C">
        <w:rPr>
          <w:sz w:val="16"/>
        </w:rPr>
        <w:t xml:space="preserve">. As a result, growth in labor productivity has benefitted mainly top wage earners. </w:t>
      </w:r>
      <w:r w:rsidRPr="00E7590C">
        <w:rPr>
          <w:highlight w:val="green"/>
          <w:u w:val="single"/>
        </w:rPr>
        <w:t>Easing restrictions on</w:t>
      </w:r>
      <w:r w:rsidRPr="00E7590C">
        <w:rPr>
          <w:u w:val="single"/>
        </w:rPr>
        <w:t xml:space="preserve"> the formation of </w:t>
      </w:r>
      <w:r w:rsidRPr="00E7590C">
        <w:rPr>
          <w:highlight w:val="green"/>
          <w:u w:val="single"/>
        </w:rPr>
        <w:t>unions</w:t>
      </w:r>
      <w:r w:rsidRPr="00E7590C">
        <w:rPr>
          <w:u w:val="single"/>
        </w:rPr>
        <w:t xml:space="preserve"> would </w:t>
      </w:r>
      <w:r w:rsidRPr="00E7590C">
        <w:rPr>
          <w:highlight w:val="green"/>
          <w:u w:val="single"/>
        </w:rPr>
        <w:t>help</w:t>
      </w:r>
      <w:r w:rsidRPr="00E7590C">
        <w:rPr>
          <w:sz w:val="16"/>
        </w:rPr>
        <w:t xml:space="preserve">. Daron Acemoglu (MIT) says </w:t>
      </w:r>
      <w:r w:rsidRPr="00E7590C">
        <w:rPr>
          <w:b/>
          <w:iCs/>
          <w:u w:val="single"/>
        </w:rPr>
        <w:t>corporations should have nonexecutive workers serve on their boards</w:t>
      </w:r>
      <w:r w:rsidRPr="00E7590C">
        <w:rPr>
          <w:u w:val="single"/>
        </w:rPr>
        <w:t>, the way some German companies do</w:t>
      </w:r>
      <w:r w:rsidRPr="00E7590C">
        <w:rPr>
          <w:sz w:val="16"/>
        </w:rPr>
        <w:t>.</w:t>
      </w:r>
    </w:p>
    <w:p w14:paraId="3A43E5B1" w14:textId="77777777" w:rsidR="00E7590C" w:rsidRPr="00E7590C" w:rsidRDefault="00E7590C" w:rsidP="00E7590C">
      <w:pPr>
        <w:rPr>
          <w:sz w:val="16"/>
        </w:rPr>
      </w:pPr>
      <w:r w:rsidRPr="00E7590C">
        <w:rPr>
          <w:u w:val="single"/>
        </w:rPr>
        <w:t xml:space="preserve">Many experts advocate for </w:t>
      </w:r>
      <w:r w:rsidRPr="00E7590C">
        <w:rPr>
          <w:highlight w:val="green"/>
          <w:u w:val="single"/>
        </w:rPr>
        <w:t>empower</w:t>
      </w:r>
      <w:r w:rsidRPr="00E7590C">
        <w:rPr>
          <w:u w:val="single"/>
        </w:rPr>
        <w:t xml:space="preserve">ing </w:t>
      </w:r>
      <w:r w:rsidRPr="00E7590C">
        <w:rPr>
          <w:highlight w:val="green"/>
          <w:u w:val="single"/>
        </w:rPr>
        <w:t>unions to bargain for better compensation</w:t>
      </w:r>
      <w:r w:rsidRPr="00E7590C">
        <w:rPr>
          <w:u w:val="single"/>
        </w:rPr>
        <w:t>, benefits, access to training, and education</w:t>
      </w:r>
      <w:r w:rsidRPr="00E7590C">
        <w:rPr>
          <w:sz w:val="16"/>
        </w:rPr>
        <w:t>. A recent Business Roundtable initiative recommends that big companies make commitments to all stakeholders, including workers and customers, not just investor shareholders.</w:t>
      </w:r>
    </w:p>
    <w:p w14:paraId="59CF8E4B" w14:textId="77777777" w:rsidR="00E7590C" w:rsidRPr="00E7590C" w:rsidRDefault="00E7590C" w:rsidP="00E7590C">
      <w:pPr>
        <w:rPr>
          <w:sz w:val="16"/>
        </w:rPr>
      </w:pPr>
      <w:r w:rsidRPr="00E7590C">
        <w:rPr>
          <w:u w:val="single"/>
        </w:rPr>
        <w:t>Protect workers in the “gig economy” and other alternative work arrangements</w:t>
      </w:r>
      <w:r w:rsidRPr="00E7590C">
        <w:rPr>
          <w:sz w:val="16"/>
        </w:rPr>
        <w:t>.</w:t>
      </w:r>
    </w:p>
    <w:p w14:paraId="0A92A8AB" w14:textId="77777777" w:rsidR="00E7590C" w:rsidRPr="00E7590C" w:rsidRDefault="00E7590C" w:rsidP="00E7590C">
      <w:pPr>
        <w:rPr>
          <w:sz w:val="16"/>
        </w:rPr>
      </w:pPr>
      <w:r w:rsidRPr="00E7590C">
        <w:rPr>
          <w:sz w:val="16"/>
        </w:rPr>
        <w:t xml:space="preserve">Shifts in technology and labor arrangements, such as temporary, part-time, on-call, and selfemployment jobs, have sometimes disadvantaged workers. </w:t>
      </w:r>
      <w:r w:rsidRPr="00E7590C">
        <w:rPr>
          <w:highlight w:val="green"/>
          <w:u w:val="single"/>
        </w:rPr>
        <w:t>Firms are incentivized to hire</w:t>
      </w:r>
      <w:r w:rsidRPr="00E7590C">
        <w:rPr>
          <w:u w:val="single"/>
        </w:rPr>
        <w:t xml:space="preserve"> or classify existing workers as </w:t>
      </w:r>
      <w:r w:rsidRPr="00E7590C">
        <w:rPr>
          <w:highlight w:val="green"/>
          <w:u w:val="single"/>
        </w:rPr>
        <w:t>independent contractors</w:t>
      </w:r>
      <w:r w:rsidRPr="00E7590C">
        <w:rPr>
          <w:u w:val="single"/>
        </w:rPr>
        <w:t xml:space="preserve"> because they do not have to provide them with traditional labor protections</w:t>
      </w:r>
      <w:r w:rsidRPr="00E7590C">
        <w:rPr>
          <w:sz w:val="16"/>
        </w:rPr>
        <w:t xml:space="preserve"> and worker benefits. </w:t>
      </w:r>
      <w:r w:rsidRPr="00E7590C">
        <w:rPr>
          <w:highlight w:val="green"/>
          <w:u w:val="single"/>
        </w:rPr>
        <w:t xml:space="preserve">The </w:t>
      </w:r>
      <w:r w:rsidRPr="00E7590C">
        <w:rPr>
          <w:b/>
          <w:iCs/>
          <w:highlight w:val="green"/>
          <w:u w:val="single"/>
        </w:rPr>
        <w:t>gov</w:t>
      </w:r>
      <w:r w:rsidRPr="00E7590C">
        <w:rPr>
          <w:b/>
          <w:iCs/>
          <w:u w:val="single"/>
        </w:rPr>
        <w:t xml:space="preserve">ernment </w:t>
      </w:r>
      <w:r w:rsidRPr="00E7590C">
        <w:rPr>
          <w:b/>
          <w:iCs/>
          <w:highlight w:val="green"/>
          <w:u w:val="single"/>
        </w:rPr>
        <w:t>can develop</w:t>
      </w:r>
      <w:r w:rsidRPr="00E7590C">
        <w:rPr>
          <w:b/>
          <w:iCs/>
          <w:u w:val="single"/>
        </w:rPr>
        <w:t xml:space="preserve"> universal and </w:t>
      </w:r>
      <w:r w:rsidRPr="00E7590C">
        <w:rPr>
          <w:b/>
          <w:iCs/>
          <w:highlight w:val="green"/>
          <w:u w:val="single"/>
        </w:rPr>
        <w:t>portable systems that give</w:t>
      </w:r>
      <w:r w:rsidRPr="00E7590C">
        <w:rPr>
          <w:b/>
          <w:iCs/>
          <w:u w:val="single"/>
        </w:rPr>
        <w:t xml:space="preserve"> social </w:t>
      </w:r>
      <w:r w:rsidRPr="00E7590C">
        <w:rPr>
          <w:b/>
          <w:iCs/>
          <w:highlight w:val="green"/>
          <w:u w:val="single"/>
        </w:rPr>
        <w:t>protections</w:t>
      </w:r>
      <w:r w:rsidRPr="00E7590C">
        <w:rPr>
          <w:sz w:val="16"/>
        </w:rPr>
        <w:t xml:space="preserve"> and benefits </w:t>
      </w:r>
      <w:r w:rsidRPr="00E7590C">
        <w:rPr>
          <w:b/>
          <w:iCs/>
          <w:highlight w:val="green"/>
          <w:u w:val="single"/>
        </w:rPr>
        <w:t>for</w:t>
      </w:r>
      <w:r w:rsidRPr="00E7590C">
        <w:rPr>
          <w:sz w:val="16"/>
        </w:rPr>
        <w:t xml:space="preserve"> these </w:t>
      </w:r>
      <w:r w:rsidRPr="00E7590C">
        <w:rPr>
          <w:b/>
          <w:iCs/>
          <w:highlight w:val="green"/>
          <w:u w:val="single"/>
        </w:rPr>
        <w:t>workers</w:t>
      </w:r>
      <w:r w:rsidRPr="00E7590C">
        <w:rPr>
          <w:sz w:val="16"/>
        </w:rPr>
        <w:t xml:space="preserve"> </w:t>
      </w:r>
      <w:r w:rsidRPr="00E7590C">
        <w:rPr>
          <w:u w:val="single"/>
        </w:rPr>
        <w:t>and prevent worker misclassification</w:t>
      </w:r>
      <w:r w:rsidRPr="00E7590C">
        <w:rPr>
          <w:sz w:val="16"/>
        </w:rPr>
        <w:t>.</w:t>
      </w:r>
    </w:p>
    <w:p w14:paraId="375D5E4C" w14:textId="77777777" w:rsidR="00E7590C" w:rsidRPr="00E7590C" w:rsidRDefault="00E7590C" w:rsidP="00E7590C">
      <w:pPr>
        <w:rPr>
          <w:u w:val="single"/>
        </w:rPr>
      </w:pPr>
      <w:r w:rsidRPr="00E7590C">
        <w:rPr>
          <w:b/>
          <w:iCs/>
          <w:u w:val="single"/>
        </w:rPr>
        <w:t>Create a federal job guarantee</w:t>
      </w:r>
      <w:r w:rsidRPr="00E7590C">
        <w:rPr>
          <w:u w:val="single"/>
        </w:rPr>
        <w:t>.</w:t>
      </w:r>
    </w:p>
    <w:p w14:paraId="13F7499A" w14:textId="77777777" w:rsidR="00E7590C" w:rsidRPr="00E7590C" w:rsidRDefault="00E7590C" w:rsidP="00E7590C">
      <w:pPr>
        <w:rPr>
          <w:u w:val="single"/>
        </w:rPr>
      </w:pPr>
      <w:r w:rsidRPr="00E7590C">
        <w:rPr>
          <w:highlight w:val="green"/>
          <w:u w:val="single"/>
        </w:rPr>
        <w:t>The fed</w:t>
      </w:r>
      <w:r w:rsidRPr="00E7590C">
        <w:rPr>
          <w:u w:val="single"/>
        </w:rPr>
        <w:t xml:space="preserve">eral government </w:t>
      </w:r>
      <w:r w:rsidRPr="00E7590C">
        <w:rPr>
          <w:highlight w:val="green"/>
          <w:u w:val="single"/>
        </w:rPr>
        <w:t>can become the employer of “last resort”</w:t>
      </w:r>
      <w:r w:rsidRPr="00E7590C">
        <w:rPr>
          <w:u w:val="single"/>
        </w:rPr>
        <w:t xml:space="preserve"> through a National Investment Employment Corps</w:t>
      </w:r>
      <w:r w:rsidRPr="00E7590C">
        <w:rPr>
          <w:sz w:val="16"/>
        </w:rPr>
        <w:t xml:space="preserve"> spending $750 billion to $1.5 trillion while eliminating the need for some antipoverty programs, argues William Darity Jr. (Duke University). </w:t>
      </w:r>
      <w:r w:rsidRPr="00E7590C">
        <w:rPr>
          <w:highlight w:val="green"/>
          <w:u w:val="single"/>
        </w:rPr>
        <w:t>A</w:t>
      </w:r>
      <w:r w:rsidRPr="00E7590C">
        <w:rPr>
          <w:u w:val="single"/>
        </w:rPr>
        <w:t xml:space="preserve"> federal </w:t>
      </w:r>
      <w:r w:rsidRPr="00E7590C">
        <w:rPr>
          <w:highlight w:val="green"/>
          <w:u w:val="single"/>
        </w:rPr>
        <w:t>job guarantee</w:t>
      </w:r>
      <w:r w:rsidRPr="00E7590C">
        <w:rPr>
          <w:sz w:val="16"/>
          <w:highlight w:val="green"/>
        </w:rPr>
        <w:t xml:space="preserve"> </w:t>
      </w:r>
      <w:r w:rsidRPr="00E7590C">
        <w:rPr>
          <w:b/>
          <w:iCs/>
          <w:highlight w:val="green"/>
          <w:u w:val="single"/>
        </w:rPr>
        <w:t>would cut inequality</w:t>
      </w:r>
      <w:r w:rsidRPr="00E7590C">
        <w:rPr>
          <w:b/>
          <w:iCs/>
          <w:u w:val="single"/>
        </w:rPr>
        <w:t xml:space="preserve"> </w:t>
      </w:r>
      <w:r w:rsidRPr="00E7590C">
        <w:rPr>
          <w:u w:val="single"/>
        </w:rPr>
        <w:t>by lifting the lowest earners</w:t>
      </w:r>
      <w:r w:rsidRPr="00E7590C">
        <w:rPr>
          <w:sz w:val="16"/>
        </w:rPr>
        <w:t xml:space="preserve"> and </w:t>
      </w:r>
      <w:r w:rsidRPr="00E7590C">
        <w:rPr>
          <w:b/>
          <w:iCs/>
          <w:highlight w:val="green"/>
          <w:u w:val="single"/>
        </w:rPr>
        <w:t>protecting</w:t>
      </w:r>
      <w:r w:rsidRPr="00E7590C">
        <w:rPr>
          <w:b/>
          <w:iCs/>
          <w:u w:val="single"/>
        </w:rPr>
        <w:t xml:space="preserve"> employment </w:t>
      </w:r>
      <w:r w:rsidRPr="00E7590C">
        <w:rPr>
          <w:b/>
          <w:iCs/>
          <w:highlight w:val="green"/>
          <w:u w:val="single"/>
        </w:rPr>
        <w:t>opportunities for groups subject to discrimination</w:t>
      </w:r>
      <w:r w:rsidRPr="00E7590C">
        <w:rPr>
          <w:u w:val="single"/>
        </w:rPr>
        <w:t>.</w:t>
      </w:r>
    </w:p>
    <w:p w14:paraId="10CF5112" w14:textId="77777777" w:rsidR="00E7590C" w:rsidRPr="00E7590C" w:rsidRDefault="00E7590C" w:rsidP="00E7590C">
      <w:pPr>
        <w:rPr>
          <w:sz w:val="16"/>
        </w:rPr>
      </w:pPr>
      <w:r w:rsidRPr="00E7590C">
        <w:rPr>
          <w:sz w:val="16"/>
        </w:rPr>
        <w:t xml:space="preserve">Richard Freeman (Harvard University) maintains that a federal job guarantee could have been effective at managing the economic shock of the COVID-19 crisis. It could have put newly unemployed workers to work on critical government projects, such as contact tracing, at a wage above the poverty level. As economies rebuild, </w:t>
      </w:r>
      <w:r w:rsidRPr="00E7590C">
        <w:rPr>
          <w:u w:val="single"/>
        </w:rPr>
        <w:t>the federal government can facilitate access to labor through job programs that expand during periods of economic slowdown and shrink during periods of private sector job growth. T</w:t>
      </w:r>
      <w:r w:rsidRPr="00E7590C">
        <w:rPr>
          <w:sz w:val="16"/>
        </w:rPr>
        <w:t>he same can be said of the need for climate-related labor—federal governments can provide jobs to work on critical green projects.</w:t>
      </w:r>
    </w:p>
    <w:p w14:paraId="7C65D4E2" w14:textId="77777777" w:rsidR="00E7590C" w:rsidRPr="00E7590C" w:rsidRDefault="00E7590C" w:rsidP="00E7590C">
      <w:pPr>
        <w:rPr>
          <w:sz w:val="16"/>
        </w:rPr>
      </w:pPr>
      <w:r w:rsidRPr="00E7590C">
        <w:rPr>
          <w:u w:val="single"/>
        </w:rPr>
        <w:t>Expand Trade Adjustment Assistance beyond trade-affected workers</w:t>
      </w:r>
      <w:r w:rsidRPr="00E7590C">
        <w:rPr>
          <w:sz w:val="16"/>
        </w:rPr>
        <w:t>.</w:t>
      </w:r>
      <w:r w:rsidRPr="00E7590C">
        <w:rPr>
          <w:sz w:val="16"/>
        </w:rPr>
        <w:br/>
        <w:t xml:space="preserve">Trade Adjustment Assistance (TAA) is much criticized as ineffective, but those who received training through the program enjoyed substantial increases in earnings. </w:t>
      </w:r>
      <w:r w:rsidRPr="00E7590C">
        <w:rPr>
          <w:b/>
          <w:iCs/>
          <w:u w:val="single"/>
        </w:rPr>
        <w:t>The program falls short because</w:t>
      </w:r>
      <w:r w:rsidRPr="00E7590C">
        <w:rPr>
          <w:u w:val="single"/>
        </w:rPr>
        <w:t xml:space="preserve"> of its limited scope—</w:t>
      </w:r>
      <w:r w:rsidRPr="00E7590C">
        <w:rPr>
          <w:b/>
          <w:iCs/>
          <w:u w:val="single"/>
        </w:rPr>
        <w:t>it only helps workers demonstrably hurt</w:t>
      </w:r>
      <w:r w:rsidRPr="00E7590C">
        <w:rPr>
          <w:u w:val="single"/>
        </w:rPr>
        <w:t xml:space="preserve"> by trade, </w:t>
      </w:r>
      <w:r w:rsidRPr="00E7590C">
        <w:rPr>
          <w:b/>
          <w:iCs/>
          <w:u w:val="single"/>
        </w:rPr>
        <w:t>not by technology or other factors beyond their control</w:t>
      </w:r>
      <w:r w:rsidRPr="00E7590C">
        <w:rPr>
          <w:sz w:val="16"/>
        </w:rPr>
        <w:t>. Removing the conditions and expanding the TAA program to include workers displaced by automation and other factors would deliver the program’s benefits to a wider group of recipients.</w:t>
      </w:r>
    </w:p>
    <w:p w14:paraId="69A4EEE4"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 xml:space="preserve">Social safety net reforms solve other sources of inequality the aff doesn’t like access to healthcare, housing, and employment---only large, structural programs create the necessary change </w:t>
      </w:r>
    </w:p>
    <w:p w14:paraId="776D865A" w14:textId="77777777" w:rsidR="00E7590C" w:rsidRPr="00E7590C" w:rsidRDefault="00E7590C" w:rsidP="00E7590C">
      <w:r w:rsidRPr="00E7590C">
        <w:rPr>
          <w:b/>
          <w:bCs/>
          <w:sz w:val="26"/>
        </w:rPr>
        <w:t xml:space="preserve">PIIE ’20 </w:t>
      </w:r>
      <w:r w:rsidRPr="00E7590C">
        <w:t>– Peterson Institute for International Economics, think tank based in DC</w:t>
      </w:r>
    </w:p>
    <w:p w14:paraId="3FC82F9E" w14:textId="77777777" w:rsidR="00E7590C" w:rsidRPr="00E7590C" w:rsidRDefault="00E7590C" w:rsidP="00E7590C">
      <w:r w:rsidRPr="00E7590C">
        <w:t xml:space="preserve">“How to Fix Economic Inequality? An Overview of Policies for the United States and Other High-Income Economies” </w:t>
      </w:r>
      <w:hyperlink r:id="rId20" w:history="1">
        <w:r w:rsidRPr="00E7590C">
          <w:t>https://www.piie.com/sites/default/files/documents/how-to-fix-economic-inequality.pdf</w:t>
        </w:r>
      </w:hyperlink>
    </w:p>
    <w:p w14:paraId="7DD7A33A" w14:textId="77777777" w:rsidR="00E7590C" w:rsidRPr="00E7590C" w:rsidRDefault="00E7590C" w:rsidP="00E7590C"/>
    <w:p w14:paraId="549DD850" w14:textId="77777777" w:rsidR="00E7590C" w:rsidRPr="00E7590C" w:rsidRDefault="00E7590C" w:rsidP="00E7590C">
      <w:pPr>
        <w:rPr>
          <w:sz w:val="16"/>
        </w:rPr>
      </w:pPr>
      <w:r w:rsidRPr="00E7590C">
        <w:rPr>
          <w:sz w:val="16"/>
        </w:rPr>
        <w:t>SOCIAL SAFETY NET POLICIES</w:t>
      </w:r>
    </w:p>
    <w:p w14:paraId="468052CC" w14:textId="77777777" w:rsidR="00E7590C" w:rsidRPr="00E7590C" w:rsidRDefault="00E7590C" w:rsidP="00E7590C">
      <w:pPr>
        <w:rPr>
          <w:u w:val="single"/>
        </w:rPr>
      </w:pPr>
      <w:r w:rsidRPr="00E7590C">
        <w:rPr>
          <w:u w:val="single"/>
        </w:rPr>
        <w:t>Expand access to health care.</w:t>
      </w:r>
    </w:p>
    <w:p w14:paraId="43F53EDD" w14:textId="77777777" w:rsidR="00E7590C" w:rsidRPr="00E7590C" w:rsidRDefault="00E7590C" w:rsidP="00E7590C">
      <w:pPr>
        <w:rPr>
          <w:sz w:val="16"/>
        </w:rPr>
      </w:pPr>
      <w:r w:rsidRPr="00E7590C">
        <w:rPr>
          <w:u w:val="single"/>
        </w:rPr>
        <w:t>The</w:t>
      </w:r>
      <w:r w:rsidRPr="00E7590C">
        <w:rPr>
          <w:sz w:val="16"/>
        </w:rPr>
        <w:t xml:space="preserve"> Affordable Care Act (</w:t>
      </w:r>
      <w:r w:rsidRPr="00E7590C">
        <w:rPr>
          <w:u w:val="single"/>
        </w:rPr>
        <w:t>ACA</w:t>
      </w:r>
      <w:r w:rsidRPr="00E7590C">
        <w:rPr>
          <w:sz w:val="16"/>
        </w:rPr>
        <w:t xml:space="preserve">) enacted in the United States in 2010 </w:t>
      </w:r>
      <w:r w:rsidRPr="00E7590C">
        <w:rPr>
          <w:u w:val="single"/>
        </w:rPr>
        <w:t>offers to fund 90 percent of the cost if states expand Medicaid eligibility to include a segment of low-income adults and children,</w:t>
      </w:r>
      <w:r w:rsidRPr="00E7590C">
        <w:rPr>
          <w:sz w:val="16"/>
        </w:rPr>
        <w:t xml:space="preserve"> and people with mental illness, who remain uninsured. Some </w:t>
      </w:r>
      <w:r w:rsidRPr="00E7590C">
        <w:rPr>
          <w:u w:val="single"/>
        </w:rPr>
        <w:t>states have declined this incentive</w:t>
      </w:r>
      <w:r w:rsidRPr="00E7590C">
        <w:rPr>
          <w:sz w:val="16"/>
        </w:rPr>
        <w:t xml:space="preserve">. Macroeconomic stability during a public health crisis depends on access to health care, as the COVID-19 crisis amply makes clear. </w:t>
      </w:r>
      <w:r w:rsidRPr="00E7590C">
        <w:rPr>
          <w:b/>
          <w:highlight w:val="green"/>
          <w:u w:val="single"/>
        </w:rPr>
        <w:t>Expanding access to healthcare</w:t>
      </w:r>
      <w:r w:rsidRPr="00E7590C">
        <w:rPr>
          <w:sz w:val="16"/>
        </w:rPr>
        <w:t xml:space="preserve"> through Medicaid, Medicare, or subsidized COBRA health insurance plans (for laid off workers) </w:t>
      </w:r>
      <w:r w:rsidRPr="00E7590C">
        <w:rPr>
          <w:b/>
          <w:highlight w:val="green"/>
          <w:u w:val="single"/>
        </w:rPr>
        <w:t>would</w:t>
      </w:r>
      <w:r w:rsidRPr="00E7590C">
        <w:rPr>
          <w:b/>
          <w:u w:val="single"/>
        </w:rPr>
        <w:t xml:space="preserve"> go far in </w:t>
      </w:r>
      <w:r w:rsidRPr="00E7590C">
        <w:rPr>
          <w:b/>
          <w:highlight w:val="green"/>
          <w:u w:val="single"/>
        </w:rPr>
        <w:t>combat</w:t>
      </w:r>
      <w:r w:rsidRPr="00E7590C">
        <w:rPr>
          <w:b/>
          <w:u w:val="single"/>
        </w:rPr>
        <w:t xml:space="preserve">ing economic </w:t>
      </w:r>
      <w:r w:rsidRPr="00E7590C">
        <w:rPr>
          <w:b/>
          <w:highlight w:val="green"/>
          <w:u w:val="single"/>
        </w:rPr>
        <w:t>inequality</w:t>
      </w:r>
      <w:r w:rsidRPr="00E7590C">
        <w:rPr>
          <w:sz w:val="16"/>
          <w:highlight w:val="green"/>
        </w:rPr>
        <w:t xml:space="preserve"> </w:t>
      </w:r>
      <w:r w:rsidRPr="00E7590C">
        <w:rPr>
          <w:highlight w:val="green"/>
          <w:u w:val="single"/>
        </w:rPr>
        <w:t>and improv</w:t>
      </w:r>
      <w:r w:rsidRPr="00E7590C">
        <w:rPr>
          <w:u w:val="single"/>
        </w:rPr>
        <w:t xml:space="preserve">ing economic </w:t>
      </w:r>
      <w:r w:rsidRPr="00E7590C">
        <w:rPr>
          <w:highlight w:val="green"/>
          <w:u w:val="single"/>
        </w:rPr>
        <w:t>resilience during</w:t>
      </w:r>
      <w:r w:rsidRPr="00E7590C">
        <w:rPr>
          <w:u w:val="single"/>
        </w:rPr>
        <w:t xml:space="preserve"> a </w:t>
      </w:r>
      <w:r w:rsidRPr="00E7590C">
        <w:rPr>
          <w:highlight w:val="green"/>
          <w:u w:val="single"/>
        </w:rPr>
        <w:t>crisis</w:t>
      </w:r>
      <w:r w:rsidRPr="00E7590C">
        <w:rPr>
          <w:sz w:val="16"/>
        </w:rPr>
        <w:t>.</w:t>
      </w:r>
    </w:p>
    <w:p w14:paraId="32798D90" w14:textId="77777777" w:rsidR="00E7590C" w:rsidRPr="00E7590C" w:rsidRDefault="00E7590C" w:rsidP="00E7590C">
      <w:pPr>
        <w:rPr>
          <w:b/>
          <w:u w:val="single"/>
        </w:rPr>
      </w:pPr>
      <w:r w:rsidRPr="00E7590C">
        <w:rPr>
          <w:b/>
          <w:u w:val="single"/>
        </w:rPr>
        <w:t>Relax eligibility conditions for safety net programs.</w:t>
      </w:r>
    </w:p>
    <w:p w14:paraId="7C3888A7" w14:textId="77777777" w:rsidR="00E7590C" w:rsidRPr="00E7590C" w:rsidRDefault="00E7590C" w:rsidP="00E7590C">
      <w:pPr>
        <w:rPr>
          <w:sz w:val="16"/>
        </w:rPr>
      </w:pPr>
      <w:r w:rsidRPr="00E7590C">
        <w:rPr>
          <w:sz w:val="16"/>
        </w:rPr>
        <w:t xml:space="preserve">In 2019, the Trump administration imposed work requirements for accessing the Supplemental Nutrition Assistance Program (SNAP), formerly known as food stamps, tightening eligibility. </w:t>
      </w:r>
      <w:r w:rsidRPr="00E7590C">
        <w:rPr>
          <w:u w:val="single"/>
        </w:rPr>
        <w:t xml:space="preserve">Extremely </w:t>
      </w:r>
      <w:r w:rsidRPr="00E7590C">
        <w:rPr>
          <w:highlight w:val="green"/>
          <w:u w:val="single"/>
        </w:rPr>
        <w:t>poor families</w:t>
      </w:r>
      <w:r w:rsidRPr="00E7590C">
        <w:rPr>
          <w:u w:val="single"/>
        </w:rPr>
        <w:t xml:space="preserve">, including children, </w:t>
      </w:r>
      <w:r w:rsidRPr="00E7590C">
        <w:rPr>
          <w:highlight w:val="green"/>
          <w:u w:val="single"/>
        </w:rPr>
        <w:t>are often denied access</w:t>
      </w:r>
      <w:r w:rsidRPr="00E7590C">
        <w:rPr>
          <w:sz w:val="16"/>
        </w:rPr>
        <w:t xml:space="preserve"> to the program </w:t>
      </w:r>
      <w:r w:rsidRPr="00E7590C">
        <w:rPr>
          <w:highlight w:val="green"/>
          <w:u w:val="single"/>
        </w:rPr>
        <w:t>because of</w:t>
      </w:r>
      <w:r w:rsidRPr="00E7590C">
        <w:rPr>
          <w:u w:val="single"/>
        </w:rPr>
        <w:t xml:space="preserve"> work requirements</w:t>
      </w:r>
      <w:r w:rsidRPr="00E7590C">
        <w:rPr>
          <w:sz w:val="16"/>
        </w:rPr>
        <w:t>, which punishes families with children especially, according to Hilary Hoynes and Jesse Rothstein (University of California, Berkeley).</w:t>
      </w:r>
    </w:p>
    <w:p w14:paraId="1FDF697A" w14:textId="77777777" w:rsidR="00E7590C" w:rsidRPr="00E7590C" w:rsidRDefault="00E7590C" w:rsidP="00E7590C">
      <w:pPr>
        <w:rPr>
          <w:sz w:val="16"/>
        </w:rPr>
      </w:pPr>
      <w:r w:rsidRPr="00E7590C">
        <w:rPr>
          <w:sz w:val="16"/>
        </w:rPr>
        <w:t xml:space="preserve">Such steps have been </w:t>
      </w:r>
      <w:r w:rsidRPr="00E7590C">
        <w:rPr>
          <w:u w:val="single"/>
        </w:rPr>
        <w:t xml:space="preserve">part of </w:t>
      </w:r>
      <w:r w:rsidRPr="00E7590C">
        <w:rPr>
          <w:highlight w:val="green"/>
          <w:u w:val="single"/>
        </w:rPr>
        <w:t xml:space="preserve">a </w:t>
      </w:r>
      <w:r w:rsidRPr="00E7590C">
        <w:rPr>
          <w:b/>
          <w:highlight w:val="green"/>
          <w:u w:val="single"/>
        </w:rPr>
        <w:t>wider trend</w:t>
      </w:r>
      <w:r w:rsidRPr="00E7590C">
        <w:rPr>
          <w:sz w:val="16"/>
        </w:rPr>
        <w:t xml:space="preserve"> in the United States </w:t>
      </w:r>
      <w:r w:rsidRPr="00E7590C">
        <w:rPr>
          <w:b/>
          <w:highlight w:val="green"/>
          <w:u w:val="single"/>
        </w:rPr>
        <w:t>of diverting public spending</w:t>
      </w:r>
      <w:r w:rsidRPr="00E7590C">
        <w:rPr>
          <w:b/>
          <w:u w:val="single"/>
        </w:rPr>
        <w:t xml:space="preserve"> on safety net programs away from families without earnings to families with at least one employed parent</w:t>
      </w:r>
      <w:r w:rsidRPr="00E7590C">
        <w:rPr>
          <w:sz w:val="16"/>
        </w:rPr>
        <w:t>. Various studies show that tying work requirements to government aid has little effect on employment. Reversing this trend and channeling more assistance to the most disadvantaged segments of the population would help reduce inequality.</w:t>
      </w:r>
    </w:p>
    <w:p w14:paraId="58DE3C12" w14:textId="77777777" w:rsidR="00E7590C" w:rsidRPr="00E7590C" w:rsidRDefault="00E7590C" w:rsidP="00E7590C">
      <w:pPr>
        <w:rPr>
          <w:u w:val="single"/>
        </w:rPr>
      </w:pPr>
      <w:r w:rsidRPr="00E7590C">
        <w:rPr>
          <w:u w:val="single"/>
        </w:rPr>
        <w:t>Expand other programs to assist the poor.</w:t>
      </w:r>
    </w:p>
    <w:p w14:paraId="60B354B4" w14:textId="77777777" w:rsidR="00E7590C" w:rsidRPr="00E7590C" w:rsidRDefault="00E7590C" w:rsidP="00E7590C">
      <w:pPr>
        <w:rPr>
          <w:sz w:val="16"/>
        </w:rPr>
      </w:pPr>
      <w:r w:rsidRPr="00E7590C">
        <w:rPr>
          <w:b/>
          <w:highlight w:val="green"/>
          <w:u w:val="single"/>
        </w:rPr>
        <w:t>Housing vouchers</w:t>
      </w:r>
      <w:r w:rsidRPr="00E7590C">
        <w:rPr>
          <w:b/>
          <w:u w:val="single"/>
        </w:rPr>
        <w:t xml:space="preserve">, </w:t>
      </w:r>
      <w:r w:rsidRPr="00E7590C">
        <w:rPr>
          <w:b/>
          <w:highlight w:val="green"/>
          <w:u w:val="single"/>
        </w:rPr>
        <w:t>unemployment benefits</w:t>
      </w:r>
      <w:r w:rsidRPr="00E7590C">
        <w:rPr>
          <w:u w:val="single"/>
        </w:rPr>
        <w:t xml:space="preserve">, </w:t>
      </w:r>
      <w:r w:rsidRPr="00E7590C">
        <w:rPr>
          <w:highlight w:val="green"/>
          <w:u w:val="single"/>
        </w:rPr>
        <w:t xml:space="preserve">Supplemental </w:t>
      </w:r>
      <w:r w:rsidRPr="00E7590C">
        <w:rPr>
          <w:u w:val="single"/>
        </w:rPr>
        <w:t xml:space="preserve">Security </w:t>
      </w:r>
      <w:r w:rsidRPr="00E7590C">
        <w:rPr>
          <w:highlight w:val="green"/>
          <w:u w:val="single"/>
        </w:rPr>
        <w:t>Income</w:t>
      </w:r>
      <w:r w:rsidRPr="00E7590C">
        <w:rPr>
          <w:u w:val="single"/>
        </w:rPr>
        <w:t xml:space="preserve"> (SSI), </w:t>
      </w:r>
      <w:r w:rsidRPr="00E7590C">
        <w:rPr>
          <w:highlight w:val="green"/>
          <w:u w:val="single"/>
        </w:rPr>
        <w:t>and</w:t>
      </w:r>
      <w:r w:rsidRPr="00E7590C">
        <w:rPr>
          <w:u w:val="single"/>
        </w:rPr>
        <w:t xml:space="preserve"> Social Security </w:t>
      </w:r>
      <w:r w:rsidRPr="00E7590C">
        <w:rPr>
          <w:highlight w:val="green"/>
          <w:u w:val="single"/>
        </w:rPr>
        <w:t>Disability Insurance</w:t>
      </w:r>
      <w:r w:rsidRPr="00E7590C">
        <w:rPr>
          <w:u w:val="single"/>
        </w:rPr>
        <w:t xml:space="preserve"> </w:t>
      </w:r>
      <w:r w:rsidRPr="00E7590C">
        <w:rPr>
          <w:sz w:val="16"/>
        </w:rPr>
        <w:t xml:space="preserve">(SSDI) have </w:t>
      </w:r>
      <w:r w:rsidRPr="00E7590C">
        <w:rPr>
          <w:u w:val="single"/>
        </w:rPr>
        <w:t>helped the elderly and disabled during the opioid crisis of recent years</w:t>
      </w:r>
      <w:r w:rsidRPr="00E7590C">
        <w:rPr>
          <w:sz w:val="16"/>
        </w:rPr>
        <w:t xml:space="preserve">. Expanding these programs </w:t>
      </w:r>
      <w:r w:rsidRPr="00E7590C">
        <w:rPr>
          <w:b/>
          <w:iCs/>
          <w:u w:val="single"/>
        </w:rPr>
        <w:t xml:space="preserve">could </w:t>
      </w:r>
      <w:r w:rsidRPr="00E7590C">
        <w:rPr>
          <w:b/>
          <w:iCs/>
          <w:highlight w:val="green"/>
          <w:u w:val="single"/>
        </w:rPr>
        <w:t>help tackle</w:t>
      </w:r>
      <w:r w:rsidRPr="00E7590C">
        <w:rPr>
          <w:b/>
          <w:iCs/>
          <w:u w:val="single"/>
        </w:rPr>
        <w:t xml:space="preserve"> rising </w:t>
      </w:r>
      <w:r w:rsidRPr="00E7590C">
        <w:rPr>
          <w:b/>
          <w:iCs/>
          <w:highlight w:val="green"/>
          <w:u w:val="single"/>
        </w:rPr>
        <w:t>inequality</w:t>
      </w:r>
      <w:r w:rsidRPr="00E7590C">
        <w:rPr>
          <w:sz w:val="16"/>
        </w:rPr>
        <w:t xml:space="preserve"> and build an economy resilient to future shocks.</w:t>
      </w:r>
    </w:p>
    <w:p w14:paraId="5AC5793F" w14:textId="77777777" w:rsidR="00E7590C" w:rsidRPr="00E7590C" w:rsidRDefault="00E7590C" w:rsidP="00E7590C">
      <w:pPr>
        <w:rPr>
          <w:sz w:val="16"/>
        </w:rPr>
      </w:pPr>
      <w:r w:rsidRPr="00E7590C">
        <w:rPr>
          <w:sz w:val="16"/>
        </w:rPr>
        <w:t>Ensure existing safety net administration is scalable and up-to-date.</w:t>
      </w:r>
    </w:p>
    <w:p w14:paraId="64C94964" w14:textId="77777777" w:rsidR="00E7590C" w:rsidRPr="00E7590C" w:rsidRDefault="00E7590C" w:rsidP="00E7590C">
      <w:pPr>
        <w:rPr>
          <w:sz w:val="16"/>
        </w:rPr>
      </w:pPr>
      <w:r w:rsidRPr="00E7590C">
        <w:rPr>
          <w:sz w:val="16"/>
        </w:rPr>
        <w:t>The COVID-19 pandemic exposed the administrative weakness of some existing safety nets in the United States. Out-of-date unemployment insurance systems could not handle the massive influx of unemployment insurance claims as the pandemic hit and businesses shuttered, slowing payments to people in need. Ensuring that safety net systems can be scalable in times of need will reduce wait times for those who need these systems the most.</w:t>
      </w:r>
    </w:p>
    <w:p w14:paraId="19116390" w14:textId="77777777" w:rsidR="00E7590C" w:rsidRPr="00E7590C" w:rsidRDefault="00E7590C" w:rsidP="00E7590C">
      <w:pPr>
        <w:rPr>
          <w:b/>
          <w:u w:val="single"/>
        </w:rPr>
      </w:pPr>
      <w:r w:rsidRPr="00E7590C">
        <w:rPr>
          <w:b/>
          <w:u w:val="single"/>
        </w:rPr>
        <w:t>Guarantee a minimum level of income for everyone.</w:t>
      </w:r>
    </w:p>
    <w:p w14:paraId="4B2543CF" w14:textId="77777777" w:rsidR="00E7590C" w:rsidRPr="00E7590C" w:rsidRDefault="00E7590C" w:rsidP="00E7590C">
      <w:pPr>
        <w:rPr>
          <w:sz w:val="16"/>
        </w:rPr>
      </w:pPr>
      <w:r w:rsidRPr="00E7590C">
        <w:rPr>
          <w:sz w:val="16"/>
        </w:rPr>
        <w:t xml:space="preserve">One longstanding idea among some economists is to </w:t>
      </w:r>
      <w:r w:rsidRPr="00E7590C">
        <w:rPr>
          <w:b/>
          <w:u w:val="single"/>
        </w:rPr>
        <w:t xml:space="preserve">enact </w:t>
      </w:r>
      <w:r w:rsidRPr="00E7590C">
        <w:rPr>
          <w:b/>
          <w:highlight w:val="green"/>
          <w:u w:val="single"/>
        </w:rPr>
        <w:t>a</w:t>
      </w:r>
      <w:r w:rsidRPr="00E7590C">
        <w:rPr>
          <w:b/>
          <w:u w:val="single"/>
        </w:rPr>
        <w:t xml:space="preserve"> </w:t>
      </w:r>
      <w:r w:rsidRPr="00E7590C">
        <w:rPr>
          <w:b/>
          <w:highlight w:val="green"/>
          <w:u w:val="single"/>
        </w:rPr>
        <w:t>u</w:t>
      </w:r>
      <w:r w:rsidRPr="00E7590C">
        <w:rPr>
          <w:b/>
          <w:u w:val="single"/>
        </w:rPr>
        <w:t xml:space="preserve">niversal </w:t>
      </w:r>
      <w:r w:rsidRPr="00E7590C">
        <w:rPr>
          <w:b/>
          <w:highlight w:val="green"/>
          <w:u w:val="single"/>
        </w:rPr>
        <w:t>b</w:t>
      </w:r>
      <w:r w:rsidRPr="00E7590C">
        <w:rPr>
          <w:b/>
          <w:u w:val="single"/>
        </w:rPr>
        <w:t xml:space="preserve">asic </w:t>
      </w:r>
      <w:r w:rsidRPr="00E7590C">
        <w:rPr>
          <w:b/>
          <w:highlight w:val="green"/>
          <w:u w:val="single"/>
        </w:rPr>
        <w:t>i</w:t>
      </w:r>
      <w:r w:rsidRPr="00E7590C">
        <w:rPr>
          <w:b/>
          <w:u w:val="single"/>
        </w:rPr>
        <w:t>ncome</w:t>
      </w:r>
      <w:r w:rsidRPr="00E7590C">
        <w:rPr>
          <w:sz w:val="16"/>
        </w:rPr>
        <w:t xml:space="preserve"> (UBI), which </w:t>
      </w:r>
      <w:r w:rsidRPr="00E7590C">
        <w:rPr>
          <w:highlight w:val="green"/>
          <w:u w:val="single"/>
        </w:rPr>
        <w:t>grants everyone</w:t>
      </w:r>
      <w:r w:rsidRPr="00E7590C">
        <w:rPr>
          <w:u w:val="single"/>
        </w:rPr>
        <w:t xml:space="preserve"> a </w:t>
      </w:r>
      <w:r w:rsidRPr="00E7590C">
        <w:rPr>
          <w:highlight w:val="green"/>
          <w:u w:val="single"/>
        </w:rPr>
        <w:t>fixed cash</w:t>
      </w:r>
      <w:r w:rsidRPr="00E7590C">
        <w:rPr>
          <w:u w:val="single"/>
        </w:rPr>
        <w:t xml:space="preserve"> transfer every month,</w:t>
      </w:r>
      <w:r w:rsidRPr="00E7590C">
        <w:rPr>
          <w:sz w:val="16"/>
        </w:rPr>
        <w:t xml:space="preserve"> regardless of income or need. Greg Mankiw (Harvard University) argues that a UBI would be </w:t>
      </w:r>
      <w:r w:rsidRPr="00E7590C">
        <w:rPr>
          <w:u w:val="single"/>
        </w:rPr>
        <w:t>simple to administer and financed efficiently by a VAT.</w:t>
      </w:r>
      <w:r w:rsidRPr="00E7590C">
        <w:rPr>
          <w:sz w:val="16"/>
        </w:rPr>
        <w:t xml:space="preserve"> Jesse Rothstein (University of California Berkeley) suggests a broad negative income tax scheme instead of UBI, where people earning under a certain amount receive supplemental pay from the government instead of paying taxes (this could be seen as a massive expansion in the EITC program) </w:t>
      </w:r>
      <w:r w:rsidRPr="00E7590C">
        <w:rPr>
          <w:b/>
          <w:highlight w:val="green"/>
          <w:u w:val="single"/>
        </w:rPr>
        <w:t>along with a tax increase for the wealthy to fund those transfers</w:t>
      </w:r>
      <w:r w:rsidRPr="00E7590C">
        <w:rPr>
          <w:sz w:val="16"/>
          <w:highlight w:val="green"/>
        </w:rPr>
        <w:t>.</w:t>
      </w:r>
    </w:p>
    <w:p w14:paraId="580BA5EB"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No impact to deficits---historical trends of low interest rates prove sustainability</w:t>
      </w:r>
    </w:p>
    <w:p w14:paraId="51E8FD7D" w14:textId="77777777" w:rsidR="00E7590C" w:rsidRPr="00E7590C" w:rsidRDefault="00E7590C" w:rsidP="00E7590C">
      <w:r w:rsidRPr="00E7590C">
        <w:rPr>
          <w:b/>
          <w:bCs/>
          <w:sz w:val="26"/>
        </w:rPr>
        <w:t xml:space="preserve">Furman and Summers 19 </w:t>
      </w:r>
      <w:r w:rsidRPr="00E7590C">
        <w:t>– Jason Furman is an American economist and professor at Harvard University's John F. Kennedy School of Government and a Senior Fellow at the Peterson Institute for International Economics. On June 10, 2013, Furman was named by President Barack Obama as chair of the Council of Economic Advisers. Lawrence Henry Summers is an American economist, former Vice President of Development Economics and Chief Economist of the World Bank, senior U.S. Treasury Department official throughout President Clinton's administration, and former director of the National Economic Council for President Obama.</w:t>
      </w:r>
    </w:p>
    <w:p w14:paraId="725196E6" w14:textId="77777777" w:rsidR="00E7590C" w:rsidRPr="00E7590C" w:rsidRDefault="00E7590C" w:rsidP="00E7590C">
      <w:r w:rsidRPr="00E7590C">
        <w:t>Jason Furman and Lawrence Summers, January 28 2019, “</w:t>
      </w:r>
      <w:hyperlink r:id="rId21" w:history="1">
        <w:r w:rsidRPr="00E7590C">
          <w:t>Who’s Afraid of Budget Deficits?</w:t>
        </w:r>
      </w:hyperlink>
      <w:r w:rsidRPr="00E7590C">
        <w:t>” LarrySummers.Com, http://larrysummers.com/2019/01/28/whos-afraid-of-budget-deficits/</w:t>
      </w:r>
    </w:p>
    <w:p w14:paraId="3F16E460" w14:textId="77777777" w:rsidR="00E7590C" w:rsidRPr="00E7590C" w:rsidRDefault="00E7590C" w:rsidP="00E7590C">
      <w:pPr>
        <w:rPr>
          <w:sz w:val="16"/>
          <w:szCs w:val="16"/>
        </w:rPr>
      </w:pPr>
      <w:r w:rsidRPr="00E7590C">
        <w:rPr>
          <w:sz w:val="16"/>
          <w:szCs w:val="16"/>
        </w:rPr>
        <w:t>Economic textbooks teach that government deficits raise interest rates, crowd out private investment, and leave everyone poorer. Cutting deficits, on the other hand, reduces interest rates, spurring productive investment. Those forces may have been important in the late 1980s and early 1990s, when long-term real interest rates (nominal interest rates minus the rate of inflation) averaged around four percent and stock market valuations were much lower than they are today. The deficit reduction efforts of Presidents George H. W. Bush and Bill Clinton contributed to the investment-led boom in the 1990s.</w:t>
      </w:r>
    </w:p>
    <w:p w14:paraId="6C440339" w14:textId="77777777" w:rsidR="00E7590C" w:rsidRPr="00E7590C" w:rsidRDefault="00E7590C" w:rsidP="00E7590C">
      <w:pPr>
        <w:rPr>
          <w:sz w:val="16"/>
        </w:rPr>
      </w:pPr>
      <w:r w:rsidRPr="00E7590C">
        <w:rPr>
          <w:u w:val="single"/>
        </w:rPr>
        <w:t xml:space="preserve">Today, however, the situation is very different. </w:t>
      </w:r>
      <w:r w:rsidRPr="00E7590C">
        <w:rPr>
          <w:highlight w:val="green"/>
          <w:u w:val="single"/>
        </w:rPr>
        <w:t>Although government debt</w:t>
      </w:r>
      <w:r w:rsidRPr="00E7590C">
        <w:rPr>
          <w:u w:val="single"/>
        </w:rPr>
        <w:t xml:space="preserve"> as a share of GDP </w:t>
      </w:r>
      <w:r w:rsidRPr="00E7590C">
        <w:rPr>
          <w:highlight w:val="green"/>
          <w:u w:val="single"/>
        </w:rPr>
        <w:t>has risen</w:t>
      </w:r>
      <w:r w:rsidRPr="00E7590C">
        <w:rPr>
          <w:u w:val="single"/>
        </w:rPr>
        <w:t xml:space="preserve"> far higher, </w:t>
      </w:r>
      <w:r w:rsidRPr="00E7590C">
        <w:rPr>
          <w:highlight w:val="green"/>
          <w:u w:val="single"/>
        </w:rPr>
        <w:t>long-term real interest rates on government debt have fallen much lower</w:t>
      </w:r>
      <w:r w:rsidRPr="00E7590C">
        <w:rPr>
          <w:u w:val="single"/>
        </w:rPr>
        <w:t>.</w:t>
      </w:r>
      <w:r w:rsidRPr="00E7590C">
        <w:rPr>
          <w:sz w:val="16"/>
        </w:rPr>
        <w:t xml:space="preserve"> As shown in the table, in 2000, the Congressional Budget Office forecast that by 2010, the U.S. debt-to-GDP ratio would be six percent. The same ten-year forecast in 2018 put the figure for 2028 at 105 percen</w:t>
      </w:r>
      <w:r w:rsidRPr="00E7590C">
        <w:rPr>
          <w:u w:val="single"/>
        </w:rPr>
        <w:t xml:space="preserve">t. Real interest rates on ten-year government bonds, meanwhile, fell from 4.3 percent in 2000 to an average of 0.8 percent last year. Those low rates haven’t been manufactured by the Federal Reserve, nor are they just the result of the financial crisis. </w:t>
      </w:r>
      <w:r w:rsidRPr="00E7590C">
        <w:rPr>
          <w:sz w:val="16"/>
        </w:rPr>
        <w:t xml:space="preserve">They preceded the crisis and appear to be rooted in a set of deeper forces, including lower investment demand, higher savings rates, and widening inequality. </w:t>
      </w:r>
      <w:r w:rsidRPr="00E7590C">
        <w:rPr>
          <w:highlight w:val="green"/>
          <w:u w:val="single"/>
        </w:rPr>
        <w:t>Interest rates may well rise</w:t>
      </w:r>
      <w:r w:rsidRPr="00E7590C">
        <w:rPr>
          <w:u w:val="single"/>
        </w:rPr>
        <w:t xml:space="preserve"> a bit over the next several years, </w:t>
      </w:r>
      <w:r w:rsidRPr="00E7590C">
        <w:rPr>
          <w:highlight w:val="green"/>
          <w:u w:val="single"/>
        </w:rPr>
        <w:t>but financial markets expect them to end up far below</w:t>
      </w:r>
      <w:r w:rsidRPr="00E7590C">
        <w:rPr>
          <w:u w:val="single"/>
        </w:rPr>
        <w:t xml:space="preserve"> where they stood in the 1980s and 1990s. </w:t>
      </w:r>
      <w:r w:rsidRPr="00E7590C">
        <w:rPr>
          <w:sz w:val="16"/>
        </w:rPr>
        <w:t>Federal Reserve Chair Jay Powell has noted that the Fed’s current 2.375 percent interest rate is close to the neutral rate, at which the economy grows at a sustainable pace, and financial markets expect that the federal funds rate will not rise any further.</w:t>
      </w:r>
    </w:p>
    <w:p w14:paraId="083CA56F" w14:textId="77777777" w:rsidR="00E7590C" w:rsidRPr="00E7590C" w:rsidRDefault="00E7590C" w:rsidP="00E7590C">
      <w:pPr>
        <w:rPr>
          <w:sz w:val="16"/>
        </w:rPr>
      </w:pPr>
      <w:r w:rsidRPr="00E7590C">
        <w:rPr>
          <w:highlight w:val="green"/>
          <w:u w:val="single"/>
        </w:rPr>
        <w:t>Low interest rates mean</w:t>
      </w:r>
      <w:r w:rsidRPr="00E7590C">
        <w:rPr>
          <w:u w:val="single"/>
        </w:rPr>
        <w:t xml:space="preserve"> that </w:t>
      </w:r>
      <w:r w:rsidRPr="00E7590C">
        <w:rPr>
          <w:highlight w:val="green"/>
          <w:u w:val="single"/>
        </w:rPr>
        <w:t>governments can sustain higher levels of debt, since</w:t>
      </w:r>
      <w:r w:rsidRPr="00E7590C">
        <w:rPr>
          <w:u w:val="single"/>
        </w:rPr>
        <w:t xml:space="preserve"> their </w:t>
      </w:r>
      <w:r w:rsidRPr="00E7590C">
        <w:rPr>
          <w:highlight w:val="green"/>
          <w:u w:val="single"/>
        </w:rPr>
        <w:t>financing costs are lower</w:t>
      </w:r>
      <w:r w:rsidRPr="00E7590C">
        <w:rPr>
          <w:u w:val="single"/>
        </w:rPr>
        <w:t>. Although the national debt represents a far larger percentage of GDP than in recent decades, the U.S. government currently pays around the same proportion of GDP in interest on its debt, adjusted for inflation, as it has on average since World War II.</w:t>
      </w:r>
      <w:r w:rsidRPr="00E7590C">
        <w:rPr>
          <w:sz w:val="16"/>
        </w:rPr>
        <w:t xml:space="preserve"> The cost of deficits to the Treasury is the degree to which the rate of interest paid on the debt exceeds inflation. B</w:t>
      </w:r>
      <w:r w:rsidRPr="00E7590C">
        <w:rPr>
          <w:u w:val="single"/>
        </w:rPr>
        <w:t>y this standard, the resources the United States needs to devote to interest payments are also around their historical average as a share of the economy. Although both real and nominal interest rates are set to rise in the coming decade, interest payments on the debt are projected to remain well below the share reached in the late 1980s</w:t>
      </w:r>
      <w:r w:rsidRPr="00E7590C">
        <w:rPr>
          <w:sz w:val="16"/>
        </w:rPr>
        <w:t xml:space="preserve"> and early 1990s, when deficit reduction topped the economic agenda.</w:t>
      </w:r>
    </w:p>
    <w:p w14:paraId="19A35364" w14:textId="77777777" w:rsidR="00E7590C" w:rsidRPr="00E7590C" w:rsidRDefault="00E7590C" w:rsidP="00E7590C">
      <w:pPr>
        <w:rPr>
          <w:sz w:val="16"/>
        </w:rPr>
      </w:pPr>
      <w:r w:rsidRPr="00E7590C">
        <w:rPr>
          <w:u w:val="single"/>
        </w:rPr>
        <w:t>Government deficits also seem to be hurting the economy less than they used to</w:t>
      </w:r>
      <w:r w:rsidRPr="00E7590C">
        <w:rPr>
          <w:sz w:val="16"/>
        </w:rPr>
        <w:t xml:space="preserve">. Textbook economic theory holds that high levels of government debt make it more expensive for companies to borrow. </w:t>
      </w:r>
      <w:r w:rsidRPr="00E7590C">
        <w:rPr>
          <w:u w:val="single"/>
        </w:rPr>
        <w:t xml:space="preserve">But these days, </w:t>
      </w:r>
      <w:r w:rsidRPr="00E7590C">
        <w:rPr>
          <w:highlight w:val="green"/>
          <w:u w:val="single"/>
        </w:rPr>
        <w:t>interest rates are low, stock market prices are high</w:t>
      </w:r>
      <w:r w:rsidRPr="00E7590C">
        <w:rPr>
          <w:u w:val="single"/>
        </w:rPr>
        <w:t xml:space="preserve"> relative to company earnings, and major companies hold large amounts of cash on their balance sheets. </w:t>
      </w:r>
      <w:r w:rsidRPr="00E7590C">
        <w:rPr>
          <w:highlight w:val="green"/>
          <w:u w:val="single"/>
        </w:rPr>
        <w:t>No one</w:t>
      </w:r>
      <w:r w:rsidRPr="00E7590C">
        <w:rPr>
          <w:u w:val="single"/>
        </w:rPr>
        <w:t xml:space="preserve"> seriously </w:t>
      </w:r>
      <w:r w:rsidRPr="00E7590C">
        <w:rPr>
          <w:highlight w:val="green"/>
          <w:u w:val="single"/>
        </w:rPr>
        <w:t>argues</w:t>
      </w:r>
      <w:r w:rsidRPr="00E7590C">
        <w:rPr>
          <w:u w:val="single"/>
        </w:rPr>
        <w:t xml:space="preserve"> that the </w:t>
      </w:r>
      <w:r w:rsidRPr="00E7590C">
        <w:rPr>
          <w:b/>
          <w:iCs/>
          <w:highlight w:val="green"/>
          <w:u w:val="single"/>
        </w:rPr>
        <w:t>cost of capital is holding back businesses</w:t>
      </w:r>
      <w:r w:rsidRPr="00E7590C">
        <w:rPr>
          <w:u w:val="single"/>
        </w:rPr>
        <w:t xml:space="preserve"> from investing</w:t>
      </w:r>
      <w:r w:rsidRPr="00E7590C">
        <w:rPr>
          <w:sz w:val="16"/>
        </w:rPr>
        <w:t>. Cutting the deficit, then, is unlikely to spur much private investment.</w:t>
      </w:r>
    </w:p>
    <w:p w14:paraId="29C2E26B" w14:textId="77777777" w:rsidR="00E7590C" w:rsidRPr="00E7590C" w:rsidRDefault="00E7590C" w:rsidP="00E7590C">
      <w:pPr>
        <w:rPr>
          <w:b/>
          <w:iCs/>
          <w:u w:val="single"/>
        </w:rPr>
      </w:pPr>
      <w:r w:rsidRPr="00E7590C">
        <w:rPr>
          <w:sz w:val="16"/>
        </w:rPr>
        <w:t>Moreover, the lower interest rates that would result from smaller deficits would not be an unambiguously good thing. Many economists and policymakers, including former Treasury Secretary Robert Rubin and the economist Martin Feldstein, worry that interest rates are already too low. Cheap borrowing, they argue, with some merit, has led investors to put their money in unproductive ventures, created financial bubbles, and left central bankers with less leeway to cut rates in response to the next recession</w:t>
      </w:r>
      <w:r w:rsidRPr="00E7590C">
        <w:rPr>
          <w:u w:val="single"/>
        </w:rPr>
        <w:t xml:space="preserve">. </w:t>
      </w:r>
      <w:r w:rsidRPr="00E7590C">
        <w:rPr>
          <w:highlight w:val="green"/>
          <w:u w:val="single"/>
        </w:rPr>
        <w:t>If the U</w:t>
      </w:r>
      <w:r w:rsidRPr="00E7590C">
        <w:rPr>
          <w:u w:val="single"/>
        </w:rPr>
        <w:t xml:space="preserve">nited </w:t>
      </w:r>
      <w:r w:rsidRPr="00E7590C">
        <w:rPr>
          <w:highlight w:val="green"/>
          <w:u w:val="single"/>
        </w:rPr>
        <w:t>S</w:t>
      </w:r>
      <w:r w:rsidRPr="00E7590C">
        <w:rPr>
          <w:u w:val="single"/>
        </w:rPr>
        <w:t xml:space="preserve">tates </w:t>
      </w:r>
      <w:r w:rsidRPr="00E7590C">
        <w:rPr>
          <w:highlight w:val="green"/>
          <w:u w:val="single"/>
        </w:rPr>
        <w:t>cut its deficits</w:t>
      </w:r>
      <w:r w:rsidRPr="00E7590C">
        <w:rPr>
          <w:u w:val="single"/>
        </w:rPr>
        <w:t xml:space="preserve"> by three percent of GDP, enough to stabilize the national debt, </w:t>
      </w:r>
      <w:r w:rsidRPr="00E7590C">
        <w:rPr>
          <w:b/>
          <w:iCs/>
          <w:highlight w:val="green"/>
          <w:u w:val="single"/>
        </w:rPr>
        <w:t>interest rates would fall</w:t>
      </w:r>
      <w:r w:rsidRPr="00E7590C">
        <w:rPr>
          <w:b/>
          <w:iCs/>
          <w:u w:val="single"/>
        </w:rPr>
        <w:t xml:space="preserve"> even </w:t>
      </w:r>
      <w:r w:rsidRPr="00E7590C">
        <w:rPr>
          <w:b/>
          <w:iCs/>
          <w:highlight w:val="green"/>
          <w:u w:val="single"/>
        </w:rPr>
        <w:t>further.</w:t>
      </w:r>
    </w:p>
    <w:p w14:paraId="3474FA77" w14:textId="77777777" w:rsidR="00E7590C" w:rsidRPr="00E7590C" w:rsidRDefault="00E7590C" w:rsidP="00E7590C">
      <w:pPr>
        <w:rPr>
          <w:sz w:val="16"/>
        </w:rPr>
      </w:pPr>
      <w:r w:rsidRPr="00E7590C">
        <w:rPr>
          <w:sz w:val="16"/>
        </w:rPr>
        <w:t xml:space="preserve">Some commentators worry that rising deficits don’t just slowly eat away at economic growth, as the textbooks warn; they could lead to a fiscal crisis in which the United States loses access to credit markets, sparking an economic meltdown. </w:t>
      </w:r>
      <w:r w:rsidRPr="00E7590C">
        <w:rPr>
          <w:u w:val="single"/>
        </w:rPr>
        <w:t xml:space="preserve">There is precious little economic theory or historical evidence to justify this fear. </w:t>
      </w:r>
      <w:r w:rsidRPr="00E7590C">
        <w:rPr>
          <w:b/>
          <w:iCs/>
          <w:highlight w:val="green"/>
          <w:u w:val="single"/>
        </w:rPr>
        <w:t>Few</w:t>
      </w:r>
      <w:r w:rsidRPr="00E7590C">
        <w:rPr>
          <w:highlight w:val="green"/>
          <w:u w:val="single"/>
        </w:rPr>
        <w:t>,</w:t>
      </w:r>
      <w:r w:rsidRPr="00E7590C">
        <w:rPr>
          <w:u w:val="single"/>
        </w:rPr>
        <w:t xml:space="preserve"> if any, </w:t>
      </w:r>
      <w:r w:rsidRPr="00E7590C">
        <w:rPr>
          <w:highlight w:val="green"/>
          <w:u w:val="single"/>
        </w:rPr>
        <w:t>fiscal cris</w:t>
      </w:r>
      <w:r w:rsidRPr="00E7590C">
        <w:rPr>
          <w:b/>
          <w:iCs/>
          <w:highlight w:val="green"/>
          <w:u w:val="single"/>
        </w:rPr>
        <w:t>es have taken place in countries that borr</w:t>
      </w:r>
      <w:r w:rsidRPr="00E7590C">
        <w:rPr>
          <w:highlight w:val="green"/>
          <w:u w:val="single"/>
        </w:rPr>
        <w:t>ow</w:t>
      </w:r>
      <w:r w:rsidRPr="00E7590C">
        <w:rPr>
          <w:u w:val="single"/>
        </w:rPr>
        <w:t xml:space="preserve"> in their own currencies and print their own money. In Japan, for example, the national debt has exceeded 100 percent of GDP for almost two decades. But interest rates on long-term government debt remain near zero, and real interest rates are well below zero.</w:t>
      </w:r>
      <w:r w:rsidRPr="00E7590C">
        <w:rPr>
          <w:sz w:val="16"/>
        </w:rPr>
        <w:t xml:space="preserve"> Even in Italy, which does not borrow in its own currency or set its own monetary policy and, according to the markets, faces a substantial risk of defaulting, long-term real interest rates are less than two percent, despite high levels of debt and the government’s plans for major new spending.</w:t>
      </w:r>
    </w:p>
    <w:p w14:paraId="06B967AC" w14:textId="77777777" w:rsidR="00E7590C" w:rsidRPr="00E7590C" w:rsidRDefault="00E7590C" w:rsidP="00E7590C">
      <w:pPr>
        <w:rPr>
          <w:sz w:val="16"/>
          <w:szCs w:val="16"/>
        </w:rPr>
      </w:pPr>
      <w:r w:rsidRPr="00E7590C">
        <w:rPr>
          <w:sz w:val="16"/>
          <w:szCs w:val="16"/>
        </w:rPr>
        <w:t>The eurozone debt crisis at the start of this decade is often held up as a cautionary tale about the perils of fiscal excess. But stagnant growth (made worse by government spending cuts in the face of a recession) was as much the cause of the eurozone’s debt problems as profligate spending. And countries such as those in the eurozone, which borrow in currencies they do not control, face a far higher risk of debt crises than countries such as the United States, which have their own currencies. Countries with their own currencies can always have their central bank buy government debt or print money to repay it; countries without them can’t.</w:t>
      </w:r>
    </w:p>
    <w:p w14:paraId="11CAED0E" w14:textId="77777777" w:rsidR="00E7590C" w:rsidRPr="00E7590C" w:rsidRDefault="00E7590C" w:rsidP="00E7590C">
      <w:pPr>
        <w:rPr>
          <w:b/>
          <w:iCs/>
          <w:u w:val="single"/>
        </w:rPr>
      </w:pPr>
      <w:r w:rsidRPr="00E7590C">
        <w:rPr>
          <w:sz w:val="16"/>
        </w:rPr>
        <w:t>Higher levels of debt do have downsides. They could make it harder for governments to summon the political will to stimulate the economy in a downturn. B</w:t>
      </w:r>
      <w:r w:rsidRPr="00E7590C">
        <w:rPr>
          <w:u w:val="single"/>
        </w:rPr>
        <w:t xml:space="preserve">ut saying that a country would be better off with lower debt is not the same as saying that it would be better off lowering its debt. The </w:t>
      </w:r>
      <w:r w:rsidRPr="00E7590C">
        <w:rPr>
          <w:highlight w:val="green"/>
          <w:u w:val="single"/>
        </w:rPr>
        <w:t>risks</w:t>
      </w:r>
      <w:r w:rsidRPr="00E7590C">
        <w:rPr>
          <w:b/>
          <w:iCs/>
          <w:highlight w:val="green"/>
          <w:u w:val="single"/>
        </w:rPr>
        <w:t xml:space="preserve"> associated with high debt levels are small relative to</w:t>
      </w:r>
      <w:r w:rsidRPr="00E7590C">
        <w:rPr>
          <w:b/>
          <w:iCs/>
          <w:u w:val="single"/>
        </w:rPr>
        <w:t xml:space="preserve"> the </w:t>
      </w:r>
      <w:r w:rsidRPr="00E7590C">
        <w:rPr>
          <w:b/>
          <w:iCs/>
          <w:highlight w:val="green"/>
          <w:u w:val="single"/>
        </w:rPr>
        <w:t>harm cutting deficits would do</w:t>
      </w:r>
      <w:r w:rsidRPr="00E7590C">
        <w:rPr>
          <w:b/>
          <w:iCs/>
          <w:u w:val="single"/>
        </w:rPr>
        <w:t>.</w:t>
      </w:r>
    </w:p>
    <w:p w14:paraId="30F4F513" w14:textId="77777777" w:rsidR="00E7590C" w:rsidRPr="00E7590C" w:rsidRDefault="00E7590C" w:rsidP="00E7590C">
      <w:pPr>
        <w:rPr>
          <w:u w:val="single"/>
        </w:rPr>
      </w:pPr>
      <w:r w:rsidRPr="00E7590C">
        <w:rPr>
          <w:sz w:val="16"/>
        </w:rPr>
        <w:t xml:space="preserve">It’s true that future generations will have to pay the interest on today’s debt, but at current rates, </w:t>
      </w:r>
      <w:r w:rsidRPr="00E7590C">
        <w:rPr>
          <w:u w:val="single"/>
        </w:rPr>
        <w:t>even a 50-percentage-point increase in the U.S. debt-to-GDP ratio would raise real interest payments as a share of GDP by just 0.5 percentage points. That would bring those payments closer to the top of their historical range, but not into uncharted territory.</w:t>
      </w:r>
    </w:p>
    <w:p w14:paraId="3EB31163"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 xml:space="preserve">Education reform lifts the country out of poverty and democratizes society – the plan doesn’t address overwhelming causes of personal debt AND fails to provide paths for social mobility – those both directly implicate their ability to solve any advantage </w:t>
      </w:r>
    </w:p>
    <w:p w14:paraId="76AECEA4" w14:textId="77777777" w:rsidR="00E7590C" w:rsidRPr="00E7590C" w:rsidRDefault="00E7590C" w:rsidP="00E7590C">
      <w:r w:rsidRPr="00E7590C">
        <w:rPr>
          <w:b/>
          <w:bCs/>
          <w:sz w:val="26"/>
        </w:rPr>
        <w:t xml:space="preserve">PIIE ’20 </w:t>
      </w:r>
      <w:r w:rsidRPr="00E7590C">
        <w:t>– Peterson Institute for International Economics, think tank based in DC</w:t>
      </w:r>
    </w:p>
    <w:p w14:paraId="2B3A54F4" w14:textId="77777777" w:rsidR="00E7590C" w:rsidRPr="00E7590C" w:rsidRDefault="00E7590C" w:rsidP="00E7590C">
      <w:r w:rsidRPr="00E7590C">
        <w:t xml:space="preserve">“How to Fix Economic Inequality? An Overview of Policies for the United States and Other High-Income Economies” </w:t>
      </w:r>
      <w:hyperlink r:id="rId22" w:history="1">
        <w:r w:rsidRPr="00E7590C">
          <w:t>https://www.piie.com/sites/default/files/documents/how-to-fix-economic-inequality.pdf</w:t>
        </w:r>
      </w:hyperlink>
    </w:p>
    <w:p w14:paraId="77D9D35A" w14:textId="77777777" w:rsidR="00E7590C" w:rsidRPr="00E7590C" w:rsidRDefault="00E7590C" w:rsidP="00E7590C">
      <w:pPr>
        <w:rPr>
          <w:sz w:val="16"/>
        </w:rPr>
      </w:pPr>
      <w:r w:rsidRPr="00E7590C">
        <w:rPr>
          <w:sz w:val="16"/>
        </w:rPr>
        <w:t>EDUCATION POLICIES</w:t>
      </w:r>
    </w:p>
    <w:p w14:paraId="7A8E252B" w14:textId="77777777" w:rsidR="00E7590C" w:rsidRPr="00E7590C" w:rsidRDefault="00E7590C" w:rsidP="00E7590C">
      <w:pPr>
        <w:rPr>
          <w:u w:val="single"/>
        </w:rPr>
      </w:pPr>
      <w:r w:rsidRPr="00E7590C">
        <w:rPr>
          <w:u w:val="single"/>
        </w:rPr>
        <w:t xml:space="preserve">Provide </w:t>
      </w:r>
      <w:r w:rsidRPr="00E7590C">
        <w:rPr>
          <w:highlight w:val="green"/>
          <w:u w:val="single"/>
        </w:rPr>
        <w:t>universal early childhood education</w:t>
      </w:r>
      <w:r w:rsidRPr="00E7590C">
        <w:rPr>
          <w:u w:val="single"/>
        </w:rPr>
        <w:t xml:space="preserve"> and increase support for childcare.</w:t>
      </w:r>
    </w:p>
    <w:p w14:paraId="3A34DE07" w14:textId="77777777" w:rsidR="00E7590C" w:rsidRPr="00E7590C" w:rsidRDefault="00E7590C" w:rsidP="00E7590C">
      <w:pPr>
        <w:rPr>
          <w:u w:val="single"/>
        </w:rPr>
      </w:pPr>
      <w:r w:rsidRPr="00E7590C">
        <w:rPr>
          <w:u w:val="single"/>
        </w:rPr>
        <w:t xml:space="preserve">Government-provided universal preschool education and childcare </w:t>
      </w:r>
      <w:r w:rsidRPr="00E7590C">
        <w:rPr>
          <w:highlight w:val="green"/>
          <w:u w:val="single"/>
        </w:rPr>
        <w:t>could</w:t>
      </w:r>
      <w:r w:rsidRPr="00E7590C">
        <w:rPr>
          <w:u w:val="single"/>
        </w:rPr>
        <w:t xml:space="preserve"> financially </w:t>
      </w:r>
      <w:r w:rsidRPr="00E7590C">
        <w:rPr>
          <w:highlight w:val="green"/>
          <w:u w:val="single"/>
        </w:rPr>
        <w:t>benefit</w:t>
      </w:r>
      <w:r w:rsidRPr="00E7590C">
        <w:rPr>
          <w:u w:val="single"/>
        </w:rPr>
        <w:t xml:space="preserve"> low-skilled and low-income </w:t>
      </w:r>
      <w:r w:rsidRPr="00E7590C">
        <w:rPr>
          <w:highlight w:val="green"/>
          <w:u w:val="single"/>
        </w:rPr>
        <w:t>workers</w:t>
      </w:r>
      <w:r w:rsidRPr="00E7590C">
        <w:rPr>
          <w:u w:val="single"/>
        </w:rPr>
        <w:t xml:space="preserve"> </w:t>
      </w:r>
      <w:r w:rsidRPr="00E7590C">
        <w:rPr>
          <w:highlight w:val="green"/>
          <w:u w:val="single"/>
        </w:rPr>
        <w:t>and</w:t>
      </w:r>
      <w:r w:rsidRPr="00E7590C">
        <w:rPr>
          <w:u w:val="single"/>
        </w:rPr>
        <w:t xml:space="preserve"> help keep </w:t>
      </w:r>
      <w:r w:rsidRPr="00E7590C">
        <w:rPr>
          <w:highlight w:val="green"/>
          <w:u w:val="single"/>
        </w:rPr>
        <w:t>women</w:t>
      </w:r>
      <w:r w:rsidRPr="00E7590C">
        <w:rPr>
          <w:u w:val="single"/>
        </w:rPr>
        <w:t xml:space="preserve"> in the workforce</w:t>
      </w:r>
      <w:r w:rsidRPr="00E7590C">
        <w:rPr>
          <w:sz w:val="16"/>
        </w:rPr>
        <w:t xml:space="preserve">. The COVID-19 crisis has heightened the need for sustained, increased public investment in childcare, as many working women disproportionately have left the workforce to take on care responsibilities. </w:t>
      </w:r>
      <w:r w:rsidRPr="00E7590C">
        <w:rPr>
          <w:u w:val="single"/>
        </w:rPr>
        <w:t xml:space="preserve">Investing in and increasing publicly funded childcare is </w:t>
      </w:r>
      <w:r w:rsidRPr="00E7590C">
        <w:rPr>
          <w:highlight w:val="green"/>
          <w:u w:val="single"/>
        </w:rPr>
        <w:t>also</w:t>
      </w:r>
      <w:r w:rsidRPr="00E7590C">
        <w:rPr>
          <w:u w:val="single"/>
        </w:rPr>
        <w:t xml:space="preserve"> a way </w:t>
      </w:r>
      <w:r w:rsidRPr="00E7590C">
        <w:rPr>
          <w:highlight w:val="green"/>
          <w:u w:val="single"/>
        </w:rPr>
        <w:t>to create jobs that cannot be automated.</w:t>
      </w:r>
    </w:p>
    <w:p w14:paraId="193692AE" w14:textId="77777777" w:rsidR="00E7590C" w:rsidRPr="00E7590C" w:rsidRDefault="00E7590C" w:rsidP="00E7590C">
      <w:pPr>
        <w:rPr>
          <w:u w:val="single"/>
        </w:rPr>
      </w:pPr>
      <w:r w:rsidRPr="00E7590C">
        <w:rPr>
          <w:u w:val="single"/>
        </w:rPr>
        <w:t>Improve access to quality higher education.</w:t>
      </w:r>
    </w:p>
    <w:p w14:paraId="5DA5D269" w14:textId="77777777" w:rsidR="00E7590C" w:rsidRPr="00E7590C" w:rsidRDefault="00E7590C" w:rsidP="00E7590C">
      <w:pPr>
        <w:rPr>
          <w:sz w:val="16"/>
        </w:rPr>
      </w:pPr>
      <w:r w:rsidRPr="00E7590C">
        <w:rPr>
          <w:u w:val="single"/>
        </w:rPr>
        <w:t>Making quality public higher education more accessible to more people is one important way to boost incomes</w:t>
      </w:r>
      <w:r w:rsidRPr="00E7590C">
        <w:rPr>
          <w:sz w:val="16"/>
        </w:rPr>
        <w:t>. Many policies have been put forward to address this: tax credits to offset college costs; expanding grants and providing reduced or free tuition for low-income students (i.e. Pell grants); a national service program to allow students to earn money that can be put toward education; canceling outstanding loans based on income, time passed, or amount repaid; providing grants to colleges and universities to give more scholarships; or even cancelling tuition entirely. The debate continues over which schools any of these policies should apply to—community colleges and other 2-year degree programs, all public colleges, all 2- and 4-year programs, private schools, etc.</w:t>
      </w:r>
    </w:p>
    <w:p w14:paraId="3D85DEA3" w14:textId="77777777" w:rsidR="00E7590C" w:rsidRPr="00E7590C" w:rsidRDefault="00E7590C" w:rsidP="00E7590C">
      <w:pPr>
        <w:rPr>
          <w:sz w:val="16"/>
        </w:rPr>
      </w:pPr>
      <w:r w:rsidRPr="00E7590C">
        <w:rPr>
          <w:highlight w:val="green"/>
          <w:u w:val="single"/>
        </w:rPr>
        <w:t>Germany</w:t>
      </w:r>
      <w:r w:rsidRPr="00E7590C">
        <w:rPr>
          <w:u w:val="single"/>
        </w:rPr>
        <w:t xml:space="preserve"> has </w:t>
      </w:r>
      <w:r w:rsidRPr="00E7590C">
        <w:rPr>
          <w:highlight w:val="green"/>
          <w:u w:val="single"/>
        </w:rPr>
        <w:t>made</w:t>
      </w:r>
      <w:r w:rsidRPr="00E7590C">
        <w:rPr>
          <w:u w:val="single"/>
        </w:rPr>
        <w:t xml:space="preserve"> almost all programs at </w:t>
      </w:r>
      <w:r w:rsidRPr="00E7590C">
        <w:rPr>
          <w:highlight w:val="green"/>
          <w:u w:val="single"/>
        </w:rPr>
        <w:t>public universities</w:t>
      </w:r>
      <w:r w:rsidRPr="00E7590C">
        <w:rPr>
          <w:u w:val="single"/>
        </w:rPr>
        <w:t xml:space="preserve"> </w:t>
      </w:r>
      <w:r w:rsidRPr="00E7590C">
        <w:rPr>
          <w:highlight w:val="green"/>
          <w:u w:val="single"/>
        </w:rPr>
        <w:t>tuition-free</w:t>
      </w:r>
      <w:r w:rsidRPr="00E7590C">
        <w:rPr>
          <w:u w:val="single"/>
        </w:rPr>
        <w:t xml:space="preserve"> for domestic and international students</w:t>
      </w:r>
      <w:r w:rsidRPr="00E7590C">
        <w:rPr>
          <w:sz w:val="16"/>
        </w:rPr>
        <w:t>.</w:t>
      </w:r>
    </w:p>
    <w:p w14:paraId="53BADA8C" w14:textId="77777777" w:rsidR="00E7590C" w:rsidRPr="00E7590C" w:rsidRDefault="00E7590C" w:rsidP="00E7590C">
      <w:pPr>
        <w:rPr>
          <w:u w:val="single"/>
        </w:rPr>
      </w:pPr>
      <w:r w:rsidRPr="00E7590C">
        <w:rPr>
          <w:u w:val="single"/>
        </w:rPr>
        <w:t xml:space="preserve">Provide more </w:t>
      </w:r>
      <w:r w:rsidRPr="00E7590C">
        <w:rPr>
          <w:highlight w:val="green"/>
          <w:u w:val="single"/>
        </w:rPr>
        <w:t>job training</w:t>
      </w:r>
      <w:r w:rsidRPr="00E7590C">
        <w:rPr>
          <w:u w:val="single"/>
        </w:rPr>
        <w:t>.</w:t>
      </w:r>
    </w:p>
    <w:p w14:paraId="425F03B4" w14:textId="77777777" w:rsidR="00E7590C" w:rsidRPr="00E7590C" w:rsidRDefault="00E7590C" w:rsidP="00E7590C">
      <w:pPr>
        <w:rPr>
          <w:sz w:val="16"/>
        </w:rPr>
      </w:pPr>
      <w:r w:rsidRPr="00E7590C">
        <w:rPr>
          <w:u w:val="single"/>
        </w:rPr>
        <w:t>Improving access to low-tuition and tuition-free community colleges and vocational and apprenticeship programs would help prepare young people for new jobs</w:t>
      </w:r>
      <w:r w:rsidRPr="00E7590C">
        <w:rPr>
          <w:sz w:val="16"/>
        </w:rPr>
        <w:t xml:space="preserve"> in technology, health care, and other expanding fields that require learned skills. </w:t>
      </w:r>
      <w:r w:rsidRPr="00E7590C">
        <w:rPr>
          <w:u w:val="single"/>
        </w:rPr>
        <w:t xml:space="preserve">Sectoral training programs can </w:t>
      </w:r>
      <w:r w:rsidRPr="00E7590C">
        <w:rPr>
          <w:highlight w:val="green"/>
          <w:u w:val="single"/>
        </w:rPr>
        <w:t>raise earnings</w:t>
      </w:r>
      <w:r w:rsidRPr="00E7590C">
        <w:rPr>
          <w:u w:val="single"/>
        </w:rPr>
        <w:t xml:space="preserve"> 20 to 40 percent</w:t>
      </w:r>
      <w:r w:rsidRPr="00E7590C">
        <w:rPr>
          <w:sz w:val="16"/>
        </w:rPr>
        <w:t>, says Lawrence Katz (Harvard University). State and local governments can supplement federal programs in this area: 11 states in the United States have already implemented tuition-free community college, says Laura D’Andrea Tyson (University of California Berkeley). Programs must combine on-the-job training with more general occupation-specific knowledge to build a flexible workforce that can adapt to changing technologies and is receptive to retraining.</w:t>
      </w:r>
    </w:p>
    <w:p w14:paraId="521DD7DF" w14:textId="77777777" w:rsidR="00E7590C" w:rsidRPr="00E7590C" w:rsidRDefault="00E7590C" w:rsidP="00E7590C">
      <w:pPr>
        <w:rPr>
          <w:sz w:val="16"/>
        </w:rPr>
      </w:pPr>
      <w:r w:rsidRPr="00E7590C">
        <w:rPr>
          <w:sz w:val="16"/>
        </w:rPr>
        <w:t>Implement talent discovery and matching programs.</w:t>
      </w:r>
    </w:p>
    <w:p w14:paraId="5DEF6ACA" w14:textId="77777777" w:rsidR="00E7590C" w:rsidRPr="00E7590C" w:rsidRDefault="00E7590C" w:rsidP="00E7590C">
      <w:pPr>
        <w:rPr>
          <w:sz w:val="16"/>
        </w:rPr>
      </w:pPr>
      <w:r w:rsidRPr="00E7590C">
        <w:rPr>
          <w:u w:val="single"/>
        </w:rPr>
        <w:t>Identifying talent in low-income areas</w:t>
      </w:r>
      <w:r w:rsidRPr="00E7590C">
        <w:rPr>
          <w:sz w:val="16"/>
        </w:rPr>
        <w:t xml:space="preserve"> </w:t>
      </w:r>
      <w:r w:rsidRPr="00E7590C">
        <w:rPr>
          <w:u w:val="single"/>
        </w:rPr>
        <w:t>and giving them access to educational</w:t>
      </w:r>
      <w:r w:rsidRPr="00E7590C">
        <w:rPr>
          <w:sz w:val="16"/>
        </w:rPr>
        <w:t xml:space="preserve"> and training </w:t>
      </w:r>
      <w:r w:rsidRPr="00E7590C">
        <w:rPr>
          <w:u w:val="single"/>
        </w:rPr>
        <w:t>opportunities</w:t>
      </w:r>
      <w:r w:rsidRPr="00E7590C">
        <w:rPr>
          <w:sz w:val="16"/>
        </w:rPr>
        <w:t xml:space="preserve"> </w:t>
      </w:r>
      <w:r w:rsidRPr="00E7590C">
        <w:rPr>
          <w:u w:val="single"/>
        </w:rPr>
        <w:t>would improve social mobility</w:t>
      </w:r>
      <w:r w:rsidRPr="00E7590C">
        <w:rPr>
          <w:sz w:val="16"/>
        </w:rPr>
        <w:t>. Talent matching programs could link people with a specific set of skills with jobs they can pursue in the long term.</w:t>
      </w:r>
    </w:p>
    <w:p w14:paraId="19B08F78" w14:textId="77777777" w:rsidR="00E7590C" w:rsidRPr="00E7590C" w:rsidRDefault="00E7590C" w:rsidP="00E7590C">
      <w:pPr>
        <w:keepNext/>
        <w:keepLines/>
        <w:spacing w:before="40" w:after="0"/>
        <w:outlineLvl w:val="3"/>
        <w:rPr>
          <w:rFonts w:eastAsia="MS Gothic" w:cs="Times New Roman"/>
          <w:b/>
          <w:iCs/>
          <w:sz w:val="26"/>
        </w:rPr>
      </w:pPr>
      <w:r w:rsidRPr="00E7590C">
        <w:rPr>
          <w:rFonts w:eastAsia="MS Gothic" w:cs="Times New Roman"/>
          <w:b/>
          <w:iCs/>
          <w:sz w:val="26"/>
        </w:rPr>
        <w:t>Passing the CPRA solves</w:t>
      </w:r>
    </w:p>
    <w:p w14:paraId="257CB9C0" w14:textId="77777777" w:rsidR="00E7590C" w:rsidRPr="00E7590C" w:rsidRDefault="00E7590C" w:rsidP="00E7590C">
      <w:pPr>
        <w:rPr>
          <w:rFonts w:eastAsia="Cambria" w:cs="Times New Roman"/>
        </w:rPr>
      </w:pPr>
      <w:r w:rsidRPr="00E7590C">
        <w:rPr>
          <w:rFonts w:eastAsia="Cambria" w:cs="Times New Roman"/>
        </w:rPr>
        <w:t xml:space="preserve">Testimony of Ted 1AC </w:t>
      </w:r>
      <w:r w:rsidRPr="00E7590C">
        <w:rPr>
          <w:rFonts w:eastAsia="Cambria" w:cs="Times New Roman"/>
          <w:b/>
          <w:bCs/>
          <w:sz w:val="26"/>
        </w:rPr>
        <w:t>Mermin 21</w:t>
      </w:r>
      <w:r w:rsidRPr="00E7590C">
        <w:rPr>
          <w:rFonts w:eastAsia="Cambria" w:cs="Times New Roman"/>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CEEB558" w14:textId="77777777" w:rsidR="00E7590C" w:rsidRPr="00E7590C" w:rsidRDefault="00E7590C" w:rsidP="00E7590C">
      <w:pPr>
        <w:rPr>
          <w:u w:val="single"/>
        </w:rPr>
      </w:pPr>
      <w:r w:rsidRPr="00E7590C">
        <w:rPr>
          <w:rFonts w:eastAsia="Cambria" w:cs="Times New Roman"/>
          <w:sz w:val="16"/>
        </w:rPr>
        <w:t xml:space="preserve">10. </w:t>
      </w:r>
      <w:r w:rsidRPr="00E7590C">
        <w:rPr>
          <w:rFonts w:eastAsia="Cambria" w:cs="Times New Roman"/>
          <w:b/>
          <w:iCs/>
          <w:highlight w:val="green"/>
          <w:u w:val="single"/>
        </w:rPr>
        <w:t>Trust the FTC</w:t>
      </w:r>
      <w:r w:rsidRPr="00E7590C">
        <w:rPr>
          <w:rFonts w:eastAsia="Cambria" w:cs="Times New Roman"/>
          <w:sz w:val="16"/>
          <w:highlight w:val="green"/>
        </w:rPr>
        <w:t xml:space="preserve">. </w:t>
      </w:r>
      <w:r w:rsidRPr="00E7590C">
        <w:rPr>
          <w:rFonts w:eastAsia="Cambria" w:cs="Times New Roman"/>
          <w:highlight w:val="green"/>
          <w:u w:val="single"/>
        </w:rPr>
        <w:t>This</w:t>
      </w:r>
      <w:r w:rsidRPr="00E7590C">
        <w:rPr>
          <w:rFonts w:eastAsia="Cambria" w:cs="Times New Roman"/>
          <w:sz w:val="16"/>
          <w:highlight w:val="green"/>
        </w:rPr>
        <w:t xml:space="preserve"> final step </w:t>
      </w:r>
      <w:r w:rsidRPr="00E7590C">
        <w:rPr>
          <w:rFonts w:eastAsia="Cambria" w:cs="Times New Roman"/>
          <w:b/>
          <w:iCs/>
          <w:highlight w:val="green"/>
          <w:u w:val="single"/>
        </w:rPr>
        <w:t>informs all the others</w:t>
      </w:r>
      <w:r w:rsidRPr="00E7590C">
        <w:rPr>
          <w:rFonts w:eastAsia="Cambria" w:cs="Times New Roman"/>
          <w:sz w:val="16"/>
        </w:rPr>
        <w:t xml:space="preserve">. There can be no doubt that </w:t>
      </w:r>
      <w:r w:rsidRPr="00E7590C">
        <w:rPr>
          <w:rFonts w:eastAsia="Cambria" w:cs="Times New Roman"/>
          <w:highlight w:val="cyan"/>
          <w:u w:val="single"/>
        </w:rPr>
        <w:t xml:space="preserve">there is </w:t>
      </w:r>
      <w:r w:rsidRPr="00E7590C">
        <w:rPr>
          <w:rFonts w:eastAsia="Cambria" w:cs="Times New Roman"/>
          <w:u w:val="single"/>
        </w:rPr>
        <w:t xml:space="preserve">more </w:t>
      </w:r>
      <w:r w:rsidRPr="00E7590C">
        <w:rPr>
          <w:rFonts w:eastAsia="Cambria" w:cs="Times New Roman"/>
          <w:highlight w:val="cyan"/>
          <w:u w:val="single"/>
        </w:rPr>
        <w:t xml:space="preserve">work to </w:t>
      </w:r>
      <w:r w:rsidRPr="00E7590C">
        <w:rPr>
          <w:rFonts w:eastAsia="Cambria" w:cs="Times New Roman"/>
          <w:u w:val="single"/>
        </w:rPr>
        <w:t xml:space="preserve">do </w:t>
      </w:r>
      <w:r w:rsidRPr="00E7590C">
        <w:rPr>
          <w:rFonts w:eastAsia="Cambria" w:cs="Times New Roman"/>
          <w:highlight w:val="cyan"/>
          <w:u w:val="single"/>
        </w:rPr>
        <w:t>protect</w:t>
      </w:r>
      <w:r w:rsidRPr="00E7590C">
        <w:rPr>
          <w:rFonts w:eastAsia="Cambria" w:cs="Times New Roman"/>
          <w:u w:val="single"/>
        </w:rPr>
        <w:t xml:space="preserve">ing </w:t>
      </w:r>
      <w:r w:rsidRPr="00E7590C">
        <w:rPr>
          <w:rFonts w:eastAsia="Cambria" w:cs="Times New Roman"/>
          <w:highlight w:val="cyan"/>
          <w:u w:val="single"/>
        </w:rPr>
        <w:t>consumers</w:t>
      </w:r>
      <w:r w:rsidRPr="00E7590C">
        <w:rPr>
          <w:rFonts w:eastAsia="Cambria" w:cs="Times New Roman"/>
          <w:u w:val="single"/>
        </w:rPr>
        <w:t xml:space="preserve"> than the FTC currently has the tools or resources to accomplish</w:t>
      </w:r>
      <w:r w:rsidRPr="00E7590C">
        <w:rPr>
          <w:rFonts w:eastAsia="Cambria" w:cs="Times New Roman"/>
          <w:sz w:val="16"/>
        </w:rPr>
        <w:t xml:space="preserve">. There is also no doubt that </w:t>
      </w:r>
      <w:r w:rsidRPr="00E7590C">
        <w:rPr>
          <w:rFonts w:eastAsia="Cambria" w:cs="Times New Roman"/>
          <w:highlight w:val="cyan"/>
          <w:u w:val="single"/>
        </w:rPr>
        <w:t xml:space="preserve">the FTC has been </w:t>
      </w:r>
      <w:r w:rsidRPr="00E7590C">
        <w:rPr>
          <w:rFonts w:eastAsia="Cambria" w:cs="Times New Roman"/>
          <w:b/>
          <w:iCs/>
          <w:highlight w:val="cyan"/>
          <w:u w:val="single"/>
        </w:rPr>
        <w:t>trammeled</w:t>
      </w:r>
      <w:r w:rsidRPr="00E7590C">
        <w:rPr>
          <w:rFonts w:eastAsia="Cambria" w:cs="Times New Roman"/>
          <w:sz w:val="16"/>
        </w:rPr>
        <w:t xml:space="preserve"> in ways that its sister agencies, federal and state, have not. Whatever the reason, </w:t>
      </w:r>
      <w:r w:rsidRPr="00E7590C">
        <w:rPr>
          <w:rFonts w:eastAsia="Cambria" w:cs="Times New Roman"/>
          <w:u w:val="single"/>
        </w:rPr>
        <w:t xml:space="preserve">it is high time to </w:t>
      </w:r>
      <w:r w:rsidRPr="00E7590C">
        <w:rPr>
          <w:rFonts w:eastAsia="Cambria" w:cs="Times New Roman"/>
          <w:highlight w:val="cyan"/>
          <w:u w:val="single"/>
        </w:rPr>
        <w:t xml:space="preserve">retire </w:t>
      </w:r>
      <w:r w:rsidRPr="00E7590C">
        <w:rPr>
          <w:rFonts w:eastAsia="Cambria" w:cs="Times New Roman"/>
          <w:sz w:val="16"/>
        </w:rPr>
        <w:t>the “zombie</w:t>
      </w:r>
      <w:r w:rsidRPr="00E7590C">
        <w:rPr>
          <w:rFonts w:eastAsia="Cambria" w:cs="Times New Roman"/>
          <w:u w:val="single"/>
        </w:rPr>
        <w:t xml:space="preserve"> </w:t>
      </w:r>
      <w:r w:rsidRPr="00E7590C">
        <w:rPr>
          <w:rFonts w:eastAsia="Cambria" w:cs="Times New Roman"/>
          <w:highlight w:val="cyan"/>
          <w:u w:val="single"/>
        </w:rPr>
        <w:t>ideas</w:t>
      </w:r>
      <w:r w:rsidRPr="00E7590C">
        <w:rPr>
          <w:rFonts w:eastAsia="Cambria" w:cs="Times New Roman"/>
          <w:u w:val="single"/>
        </w:rPr>
        <w:t xml:space="preserve">” </w:t>
      </w:r>
      <w:r w:rsidRPr="00E7590C">
        <w:rPr>
          <w:rFonts w:eastAsia="Cambria" w:cs="Times New Roman"/>
          <w:sz w:val="16"/>
        </w:rPr>
        <w:t>about</w:t>
      </w:r>
      <w:r w:rsidRPr="00E7590C">
        <w:rPr>
          <w:rFonts w:eastAsia="Cambria" w:cs="Times New Roman"/>
          <w:u w:val="single"/>
        </w:rPr>
        <w:t xml:space="preserve"> </w:t>
      </w:r>
      <w:r w:rsidRPr="00E7590C">
        <w:rPr>
          <w:rFonts w:eastAsia="Cambria" w:cs="Times New Roman"/>
          <w:highlight w:val="cyan"/>
          <w:u w:val="single"/>
        </w:rPr>
        <w:t>the FTC</w:t>
      </w:r>
      <w:r w:rsidRPr="00E7590C">
        <w:rPr>
          <w:rFonts w:eastAsia="Cambria" w:cs="Times New Roman"/>
          <w:sz w:val="16"/>
          <w:highlight w:val="cyan"/>
        </w:rPr>
        <w:t xml:space="preserve"> </w:t>
      </w:r>
      <w:r w:rsidRPr="00E7590C">
        <w:rPr>
          <w:rFonts w:eastAsia="Cambria" w:cs="Times New Roman"/>
          <w:sz w:val="16"/>
        </w:rPr>
        <w:t xml:space="preserve">– that the Commission </w:t>
      </w:r>
      <w:r w:rsidRPr="00E7590C">
        <w:rPr>
          <w:rFonts w:eastAsia="Cambria" w:cs="Times New Roman"/>
          <w:highlight w:val="cyan"/>
          <w:u w:val="single"/>
        </w:rPr>
        <w:t xml:space="preserve">is </w:t>
      </w:r>
      <w:r w:rsidRPr="00E7590C">
        <w:rPr>
          <w:rFonts w:eastAsia="Cambria" w:cs="Times New Roman"/>
          <w:b/>
          <w:iCs/>
          <w:u w:val="single"/>
        </w:rPr>
        <w:t>unnecessary</w:t>
      </w:r>
      <w:r w:rsidRPr="00E7590C">
        <w:rPr>
          <w:rFonts w:eastAsia="Cambria" w:cs="Times New Roman"/>
          <w:sz w:val="16"/>
        </w:rPr>
        <w:t xml:space="preserve">, or overreaching, or heavy-handed, </w:t>
      </w:r>
      <w:r w:rsidRPr="00E7590C">
        <w:rPr>
          <w:rFonts w:eastAsia="Cambria" w:cs="Times New Roman"/>
          <w:u w:val="single"/>
        </w:rPr>
        <w:t xml:space="preserve">or </w:t>
      </w:r>
      <w:r w:rsidRPr="00E7590C">
        <w:rPr>
          <w:rFonts w:eastAsia="Cambria" w:cs="Times New Roman"/>
          <w:b/>
          <w:iCs/>
          <w:highlight w:val="cyan"/>
          <w:u w:val="single"/>
        </w:rPr>
        <w:t>inefficient</w:t>
      </w:r>
      <w:r w:rsidRPr="00E7590C">
        <w:rPr>
          <w:rFonts w:eastAsia="Cambria" w:cs="Times New Roman"/>
          <w:sz w:val="16"/>
        </w:rPr>
        <w:t>.23 It is time, as one commissioner stated in Senate testimony last week, to “</w:t>
      </w:r>
      <w:r w:rsidRPr="00E7590C">
        <w:rPr>
          <w:rFonts w:eastAsia="Cambria" w:cs="Times New Roman"/>
          <w:b/>
          <w:iCs/>
          <w:u w:val="single"/>
        </w:rPr>
        <w:t>turn the page</w:t>
      </w:r>
      <w:r w:rsidRPr="00E7590C">
        <w:rPr>
          <w:rFonts w:eastAsia="Cambria" w:cs="Times New Roman"/>
          <w:u w:val="single"/>
        </w:rPr>
        <w:t xml:space="preserve"> on the FTC’s perceived powerlessness</w:t>
      </w:r>
      <w:r w:rsidRPr="00E7590C">
        <w:rPr>
          <w:rFonts w:eastAsia="Cambria" w:cs="Times New Roman"/>
          <w:sz w:val="16"/>
        </w:rPr>
        <w:t xml:space="preserve">.”24 For an American public eager </w:t>
      </w:r>
      <w:r w:rsidRPr="00E7590C">
        <w:rPr>
          <w:rFonts w:eastAsia="Cambria" w:cs="Times New Roman"/>
          <w:highlight w:val="cyan"/>
          <w:u w:val="single"/>
        </w:rPr>
        <w:t xml:space="preserve">for </w:t>
      </w:r>
      <w:r w:rsidRPr="00E7590C">
        <w:rPr>
          <w:rFonts w:eastAsia="Cambria" w:cs="Times New Roman"/>
          <w:b/>
          <w:iCs/>
          <w:highlight w:val="cyan"/>
          <w:u w:val="single"/>
        </w:rPr>
        <w:t>greater</w:t>
      </w:r>
      <w:r w:rsidRPr="00E7590C">
        <w:rPr>
          <w:rFonts w:eastAsia="Cambria" w:cs="Times New Roman"/>
          <w:sz w:val="16"/>
          <w:highlight w:val="cyan"/>
        </w:rPr>
        <w:t xml:space="preserve"> </w:t>
      </w:r>
      <w:r w:rsidRPr="00E7590C">
        <w:rPr>
          <w:rFonts w:eastAsia="Cambria" w:cs="Times New Roman"/>
          <w:sz w:val="16"/>
        </w:rPr>
        <w:t xml:space="preserve">– not lesser – </w:t>
      </w:r>
      <w:r w:rsidRPr="00E7590C">
        <w:rPr>
          <w:rFonts w:eastAsia="Cambria" w:cs="Times New Roman"/>
          <w:b/>
          <w:iCs/>
          <w:highlight w:val="cyan"/>
          <w:u w:val="single"/>
        </w:rPr>
        <w:t>protection</w:t>
      </w:r>
      <w:r w:rsidRPr="00E7590C">
        <w:rPr>
          <w:rFonts w:eastAsia="Cambria" w:cs="Times New Roman"/>
          <w:sz w:val="16"/>
          <w:highlight w:val="cyan"/>
        </w:rPr>
        <w:t xml:space="preserve"> </w:t>
      </w:r>
      <w:r w:rsidRPr="00E7590C">
        <w:rPr>
          <w:rFonts w:eastAsia="Cambria" w:cs="Times New Roman"/>
          <w:highlight w:val="cyan"/>
          <w:u w:val="single"/>
        </w:rPr>
        <w:t>from</w:t>
      </w:r>
      <w:r w:rsidRPr="00E7590C">
        <w:rPr>
          <w:rFonts w:eastAsia="Cambria" w:cs="Times New Roman"/>
          <w:sz w:val="16"/>
          <w:highlight w:val="cyan"/>
        </w:rPr>
        <w:t xml:space="preserve"> </w:t>
      </w:r>
      <w:r w:rsidRPr="00E7590C">
        <w:rPr>
          <w:rFonts w:eastAsia="Cambria" w:cs="Times New Roman"/>
          <w:sz w:val="16"/>
        </w:rPr>
        <w:t xml:space="preserve">increasingly sophisticated </w:t>
      </w:r>
      <w:r w:rsidRPr="00E7590C">
        <w:rPr>
          <w:rFonts w:eastAsia="Cambria" w:cs="Times New Roman"/>
          <w:b/>
          <w:iCs/>
          <w:highlight w:val="cyan"/>
          <w:u w:val="single"/>
        </w:rPr>
        <w:t xml:space="preserve">scam </w:t>
      </w:r>
      <w:r w:rsidRPr="00E7590C">
        <w:rPr>
          <w:rFonts w:eastAsia="Cambria" w:cs="Times New Roman"/>
          <w:b/>
          <w:iCs/>
          <w:u w:val="single"/>
        </w:rPr>
        <w:t>artists</w:t>
      </w:r>
      <w:r w:rsidRPr="00E7590C">
        <w:rPr>
          <w:rFonts w:eastAsia="Cambria" w:cs="Times New Roman"/>
          <w:sz w:val="16"/>
        </w:rPr>
        <w:t xml:space="preserve">, </w:t>
      </w:r>
      <w:r w:rsidRPr="00E7590C">
        <w:rPr>
          <w:rFonts w:eastAsia="Cambria" w:cs="Times New Roman"/>
          <w:b/>
          <w:iCs/>
          <w:highlight w:val="cyan"/>
          <w:u w:val="single"/>
        </w:rPr>
        <w:t>deceptive advertisers, and privacy</w:t>
      </w:r>
      <w:r w:rsidRPr="00E7590C">
        <w:rPr>
          <w:rFonts w:eastAsia="Cambria" w:cs="Times New Roman"/>
          <w:b/>
          <w:iCs/>
          <w:u w:val="single"/>
        </w:rPr>
        <w:t xml:space="preserve"> violating</w:t>
      </w:r>
      <w:r w:rsidRPr="00E7590C">
        <w:rPr>
          <w:rFonts w:eastAsia="Cambria" w:cs="Times New Roman"/>
          <w:sz w:val="16"/>
        </w:rPr>
        <w:t xml:space="preserve"> tech companies, </w:t>
      </w:r>
      <w:r w:rsidRPr="00E7590C">
        <w:rPr>
          <w:rFonts w:eastAsia="Cambria" w:cs="Times New Roman"/>
          <w:highlight w:val="cyan"/>
          <w:u w:val="single"/>
        </w:rPr>
        <w:t xml:space="preserve">building an </w:t>
      </w:r>
      <w:r w:rsidRPr="00E7590C">
        <w:rPr>
          <w:rFonts w:eastAsia="Cambria" w:cs="Times New Roman"/>
          <w:b/>
          <w:iCs/>
          <w:highlight w:val="cyan"/>
          <w:u w:val="single"/>
        </w:rPr>
        <w:t>effective FTC</w:t>
      </w:r>
      <w:r w:rsidRPr="00E7590C">
        <w:rPr>
          <w:rFonts w:eastAsia="Cambria" w:cs="Times New Roman"/>
          <w:u w:val="single"/>
        </w:rPr>
        <w:t xml:space="preserve"> is an easy decision</w:t>
      </w:r>
      <w:r w:rsidRPr="00E7590C">
        <w:rPr>
          <w:rFonts w:eastAsia="Cambria" w:cs="Times New Roman"/>
          <w:sz w:val="16"/>
        </w:rPr>
        <w:t xml:space="preserve">. It can and should be for this committee as well. </w:t>
      </w:r>
      <w:r w:rsidRPr="00E7590C">
        <w:rPr>
          <w:rFonts w:eastAsia="Cambria" w:cs="Times New Roman"/>
          <w:sz w:val="16"/>
          <w:szCs w:val="16"/>
        </w:rPr>
        <w:t xml:space="preserve">IV. Conclusion </w:t>
      </w:r>
      <w:r w:rsidRPr="00E7590C">
        <w:rPr>
          <w:rFonts w:eastAsia="Cambria" w:cs="Times New Roman"/>
          <w:sz w:val="16"/>
        </w:rPr>
        <w:t xml:space="preserve">This subcommittee meets at a remarkable historical moment, when the </w:t>
      </w:r>
      <w:r w:rsidRPr="00E7590C">
        <w:rPr>
          <w:rFonts w:eastAsia="Cambria" w:cs="Times New Roman"/>
          <w:u w:val="single"/>
        </w:rPr>
        <w:t>COVID</w:t>
      </w:r>
      <w:r w:rsidRPr="00E7590C">
        <w:rPr>
          <w:rFonts w:eastAsia="Cambria" w:cs="Times New Roman"/>
          <w:sz w:val="16"/>
        </w:rPr>
        <w:t xml:space="preserve">-19 pandemic has </w:t>
      </w:r>
      <w:r w:rsidRPr="00E7590C">
        <w:rPr>
          <w:rFonts w:eastAsia="Cambria" w:cs="Times New Roman"/>
          <w:u w:val="single"/>
        </w:rPr>
        <w:t>revealed the profound need for a robust Federal Trade Commission</w:t>
      </w:r>
      <w:r w:rsidRPr="00E7590C">
        <w:rPr>
          <w:rFonts w:eastAsia="Cambria" w:cs="Times New Roman"/>
          <w:sz w:val="16"/>
        </w:rPr>
        <w:t xml:space="preserve"> just days after the Supreme Court made action by Congress an absolute necessity. </w:t>
      </w:r>
      <w:r w:rsidRPr="00E7590C">
        <w:rPr>
          <w:rFonts w:eastAsia="Cambria" w:cs="Times New Roman"/>
          <w:u w:val="single"/>
        </w:rPr>
        <w:t>This is a perilous time</w:t>
      </w:r>
      <w:r w:rsidRPr="00E7590C">
        <w:rPr>
          <w:rFonts w:eastAsia="Cambria" w:cs="Times New Roman"/>
          <w:sz w:val="16"/>
        </w:rPr>
        <w:t xml:space="preserve">, with the chief protector of American consumers rendered nearly powerless just when those consumers are experiencing a heightened threat resulting from a once-in-a-century pandemic. </w:t>
      </w:r>
      <w:r w:rsidRPr="00E7590C">
        <w:rPr>
          <w:highlight w:val="green"/>
          <w:u w:val="single"/>
        </w:rPr>
        <w:t>The C</w:t>
      </w:r>
      <w:r w:rsidRPr="00E7590C">
        <w:rPr>
          <w:u w:val="single"/>
        </w:rPr>
        <w:t xml:space="preserve">onsumer </w:t>
      </w:r>
      <w:r w:rsidRPr="00E7590C">
        <w:rPr>
          <w:highlight w:val="green"/>
          <w:u w:val="single"/>
        </w:rPr>
        <w:t>P</w:t>
      </w:r>
      <w:r w:rsidRPr="00E7590C">
        <w:rPr>
          <w:u w:val="single"/>
        </w:rPr>
        <w:t xml:space="preserve">rotection and </w:t>
      </w:r>
      <w:r w:rsidRPr="00E7590C">
        <w:rPr>
          <w:highlight w:val="green"/>
          <w:u w:val="single"/>
        </w:rPr>
        <w:t>R</w:t>
      </w:r>
      <w:r w:rsidRPr="00E7590C">
        <w:rPr>
          <w:u w:val="single"/>
        </w:rPr>
        <w:t xml:space="preserve">ecovery </w:t>
      </w:r>
      <w:r w:rsidRPr="00E7590C">
        <w:rPr>
          <w:highlight w:val="green"/>
          <w:u w:val="single"/>
        </w:rPr>
        <w:t>A</w:t>
      </w:r>
      <w:r w:rsidRPr="00E7590C">
        <w:rPr>
          <w:u w:val="single"/>
        </w:rPr>
        <w:t xml:space="preserve">ct </w:t>
      </w:r>
      <w:r w:rsidRPr="00E7590C">
        <w:rPr>
          <w:highlight w:val="green"/>
          <w:u w:val="single"/>
        </w:rPr>
        <w:t>provides a critical first step toward restoring authority and effectiveness</w:t>
      </w:r>
      <w:r w:rsidRPr="00E7590C">
        <w:rPr>
          <w:u w:val="single"/>
        </w:rPr>
        <w:t xml:space="preserve"> to the nation’s leading consumer protection agency. </w:t>
      </w:r>
      <w:r w:rsidRPr="00E7590C">
        <w:rPr>
          <w:highlight w:val="green"/>
          <w:u w:val="single"/>
        </w:rPr>
        <w:t>Swift action to restore</w:t>
      </w:r>
      <w:r w:rsidRPr="00E7590C">
        <w:rPr>
          <w:u w:val="single"/>
        </w:rPr>
        <w:t xml:space="preserve"> the FTC’s </w:t>
      </w:r>
      <w:r w:rsidRPr="00E7590C">
        <w:rPr>
          <w:highlight w:val="green"/>
          <w:u w:val="single"/>
        </w:rPr>
        <w:t>traditional 13(b) authority means that</w:t>
      </w:r>
      <w:r w:rsidRPr="00E7590C">
        <w:rPr>
          <w:u w:val="single"/>
        </w:rPr>
        <w:t xml:space="preserve">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w:t>
      </w:r>
      <w:r w:rsidRPr="00E7590C">
        <w:rPr>
          <w:highlight w:val="green"/>
          <w:u w:val="single"/>
        </w:rPr>
        <w:t>there will still be an agency</w:t>
      </w:r>
      <w:r w:rsidRPr="00E7590C">
        <w:rPr>
          <w:u w:val="single"/>
        </w:rPr>
        <w:t xml:space="preserve"> to refer them to.</w:t>
      </w:r>
      <w:r w:rsidRPr="00E7590C">
        <w:rPr>
          <w:rFonts w:eastAsia="Cambria" w:cs="Times New Roman"/>
          <w:sz w:val="16"/>
        </w:rPr>
        <w:t xml:space="preserve"> </w:t>
      </w:r>
      <w:r w:rsidRPr="00E7590C">
        <w:rPr>
          <w:rFonts w:eastAsia="Cambria" w:cs="Times New Roman"/>
          <w:highlight w:val="cyan"/>
          <w:u w:val="single"/>
        </w:rPr>
        <w:t xml:space="preserve">No one wants </w:t>
      </w:r>
      <w:r w:rsidRPr="00E7590C">
        <w:rPr>
          <w:rFonts w:eastAsia="Cambria" w:cs="Times New Roman"/>
          <w:u w:val="single"/>
        </w:rPr>
        <w:t xml:space="preserve">that staffer to have </w:t>
      </w:r>
      <w:r w:rsidRPr="00E7590C">
        <w:rPr>
          <w:rFonts w:eastAsia="Cambria" w:cs="Times New Roman"/>
          <w:highlight w:val="cyan"/>
          <w:u w:val="single"/>
        </w:rPr>
        <w:t>to add</w:t>
      </w:r>
      <w:r w:rsidRPr="00E7590C">
        <w:rPr>
          <w:rFonts w:eastAsia="Cambria" w:cs="Times New Roman"/>
          <w:sz w:val="16"/>
        </w:rPr>
        <w:t xml:space="preserve">: “Well, </w:t>
      </w:r>
      <w:r w:rsidRPr="00E7590C">
        <w:rPr>
          <w:rFonts w:eastAsia="Cambria" w:cs="Times New Roman"/>
          <w:u w:val="single"/>
        </w:rPr>
        <w:t xml:space="preserve">we could send you to </w:t>
      </w:r>
      <w:r w:rsidRPr="00E7590C">
        <w:rPr>
          <w:rFonts w:eastAsia="Cambria" w:cs="Times New Roman"/>
          <w:highlight w:val="cyan"/>
          <w:u w:val="single"/>
        </w:rPr>
        <w:t>the FTC</w:t>
      </w:r>
      <w:r w:rsidRPr="00E7590C">
        <w:rPr>
          <w:rFonts w:eastAsia="Cambria" w:cs="Times New Roman"/>
          <w:u w:val="single"/>
        </w:rPr>
        <w:t xml:space="preserve">, but </w:t>
      </w:r>
      <w:r w:rsidRPr="00E7590C">
        <w:rPr>
          <w:rFonts w:eastAsia="Cambria" w:cs="Times New Roman"/>
          <w:b/>
          <w:iCs/>
          <w:highlight w:val="cyan"/>
          <w:u w:val="single"/>
        </w:rPr>
        <w:t xml:space="preserve">they don’t actually have </w:t>
      </w:r>
      <w:r w:rsidRPr="00E7590C">
        <w:rPr>
          <w:rFonts w:eastAsia="Cambria" w:cs="Times New Roman"/>
          <w:b/>
          <w:iCs/>
          <w:u w:val="single"/>
        </w:rPr>
        <w:t xml:space="preserve">the </w:t>
      </w:r>
      <w:r w:rsidRPr="00E7590C">
        <w:rPr>
          <w:rFonts w:eastAsia="Cambria" w:cs="Times New Roman"/>
          <w:b/>
          <w:iCs/>
          <w:highlight w:val="cyan"/>
          <w:u w:val="single"/>
        </w:rPr>
        <w:t>power</w:t>
      </w:r>
      <w:r w:rsidRPr="00E7590C">
        <w:rPr>
          <w:rFonts w:eastAsia="Cambria" w:cs="Times New Roman"/>
          <w:sz w:val="16"/>
          <w:highlight w:val="cyan"/>
        </w:rPr>
        <w:t xml:space="preserve"> </w:t>
      </w:r>
      <w:r w:rsidRPr="00E7590C">
        <w:rPr>
          <w:rFonts w:eastAsia="Cambria" w:cs="Times New Roman"/>
          <w:sz w:val="16"/>
        </w:rPr>
        <w:t xml:space="preserve">to get you your money back.” </w:t>
      </w:r>
      <w:r w:rsidRPr="00E7590C">
        <w:rPr>
          <w:rFonts w:eastAsia="Cambria" w:cs="Times New Roman"/>
          <w:b/>
          <w:iCs/>
          <w:highlight w:val="green"/>
          <w:u w:val="single"/>
        </w:rPr>
        <w:t>Inaction</w:t>
      </w:r>
      <w:r w:rsidRPr="00E7590C">
        <w:rPr>
          <w:rFonts w:eastAsia="Cambria" w:cs="Times New Roman"/>
          <w:highlight w:val="green"/>
          <w:u w:val="single"/>
        </w:rPr>
        <w:t xml:space="preserve"> or </w:t>
      </w:r>
      <w:r w:rsidRPr="00E7590C">
        <w:rPr>
          <w:rFonts w:eastAsia="Cambria" w:cs="Times New Roman"/>
          <w:b/>
          <w:iCs/>
          <w:highlight w:val="green"/>
          <w:u w:val="single"/>
        </w:rPr>
        <w:t>delay</w:t>
      </w:r>
      <w:r w:rsidRPr="00E7590C">
        <w:rPr>
          <w:rFonts w:eastAsia="Cambria" w:cs="Times New Roman"/>
          <w:highlight w:val="green"/>
          <w:u w:val="single"/>
        </w:rPr>
        <w:t xml:space="preserve"> will mean </w:t>
      </w:r>
      <w:r w:rsidRPr="00E7590C">
        <w:rPr>
          <w:rFonts w:eastAsia="Cambria" w:cs="Times New Roman"/>
          <w:b/>
          <w:iCs/>
          <w:highlight w:val="green"/>
          <w:u w:val="single"/>
        </w:rPr>
        <w:t>no recovery</w:t>
      </w:r>
      <w:r w:rsidRPr="00E7590C">
        <w:rPr>
          <w:rFonts w:eastAsia="Cambria" w:cs="Times New Roman"/>
          <w:sz w:val="16"/>
        </w:rPr>
        <w:t xml:space="preserve"> for millions of wronged American consumers. </w:t>
      </w:r>
      <w:r w:rsidRPr="00E7590C">
        <w:rPr>
          <w:highlight w:val="green"/>
          <w:u w:val="single"/>
        </w:rPr>
        <w:t xml:space="preserve">The time to pass the </w:t>
      </w:r>
      <w:r w:rsidRPr="00E7590C">
        <w:rPr>
          <w:u w:val="single"/>
        </w:rPr>
        <w:t xml:space="preserve">Consumer Protection and Recovery </w:t>
      </w:r>
      <w:r w:rsidRPr="00E7590C">
        <w:rPr>
          <w:highlight w:val="green"/>
          <w:u w:val="single"/>
        </w:rPr>
        <w:t>Act is now.</w:t>
      </w:r>
    </w:p>
    <w:p w14:paraId="2CAFCC75" w14:textId="77777777" w:rsidR="00E7590C" w:rsidRPr="00E7590C" w:rsidRDefault="00E7590C" w:rsidP="00E7590C">
      <w:pPr>
        <w:keepNext/>
        <w:keepLines/>
        <w:spacing w:before="40" w:after="0"/>
        <w:outlineLvl w:val="3"/>
        <w:rPr>
          <w:rFonts w:eastAsia="MS Gothic" w:cs="Times New Roman"/>
          <w:b/>
          <w:iCs/>
          <w:sz w:val="26"/>
        </w:rPr>
      </w:pPr>
      <w:r w:rsidRPr="00E7590C">
        <w:rPr>
          <w:rFonts w:eastAsia="MS Gothic" w:cs="Times New Roman"/>
          <w:b/>
          <w:iCs/>
          <w:sz w:val="26"/>
        </w:rPr>
        <w:t>FTC regulation of emerging tech solves---green</w:t>
      </w:r>
    </w:p>
    <w:p w14:paraId="6F437606" w14:textId="77777777" w:rsidR="00E7590C" w:rsidRPr="00E7590C" w:rsidRDefault="00E7590C" w:rsidP="00E7590C">
      <w:pPr>
        <w:rPr>
          <w:rFonts w:eastAsia="Cambria" w:cs="Times New Roman"/>
        </w:rPr>
      </w:pPr>
      <w:r w:rsidRPr="00E7590C">
        <w:rPr>
          <w:rFonts w:eastAsia="Cambria" w:cs="Times New Roman"/>
        </w:rPr>
        <w:t xml:space="preserve">Michael 1AC </w:t>
      </w:r>
      <w:r w:rsidRPr="00E7590C">
        <w:rPr>
          <w:rFonts w:eastAsia="Cambria" w:cs="Times New Roman"/>
          <w:b/>
          <w:bCs/>
          <w:sz w:val="26"/>
        </w:rPr>
        <w:t>Spiro 20</w:t>
      </w:r>
      <w:r w:rsidRPr="00E7590C">
        <w:rPr>
          <w:rFonts w:eastAsia="Cambria" w:cs="Times New Roman"/>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A13B600" w14:textId="77777777" w:rsidR="00E7590C" w:rsidRPr="00E7590C" w:rsidRDefault="00E7590C" w:rsidP="00E7590C">
      <w:r w:rsidRPr="00E7590C">
        <w:t xml:space="preserve">Despite these limitations, </w:t>
      </w:r>
      <w:r w:rsidRPr="00E7590C">
        <w:rPr>
          <w:highlight w:val="cyan"/>
          <w:u w:val="single"/>
        </w:rPr>
        <w:t xml:space="preserve">the FTC </w:t>
      </w:r>
      <w:r w:rsidRPr="00E7590C">
        <w:rPr>
          <w:u w:val="single"/>
        </w:rPr>
        <w:t xml:space="preserve">has a </w:t>
      </w:r>
      <w:r w:rsidRPr="00E7590C">
        <w:rPr>
          <w:b/>
          <w:iCs/>
          <w:u w:val="single"/>
        </w:rPr>
        <w:t xml:space="preserve">formidable </w:t>
      </w:r>
      <w:r w:rsidRPr="00E7590C">
        <w:rPr>
          <w:b/>
          <w:iCs/>
          <w:szCs w:val="26"/>
          <w:highlight w:val="cyan"/>
          <w:u w:val="single"/>
        </w:rPr>
        <w:t>reputation</w:t>
      </w:r>
      <w:r w:rsidRPr="00E7590C">
        <w:rPr>
          <w:highlight w:val="cyan"/>
        </w:rPr>
        <w:t xml:space="preserve"> </w:t>
      </w:r>
      <w:r w:rsidRPr="00E7590C">
        <w:rPr>
          <w:highlight w:val="cyan"/>
          <w:u w:val="single"/>
        </w:rPr>
        <w:t xml:space="preserve">as an </w:t>
      </w:r>
      <w:r w:rsidRPr="00E7590C">
        <w:rPr>
          <w:b/>
          <w:iCs/>
          <w:highlight w:val="cyan"/>
          <w:u w:val="single"/>
        </w:rPr>
        <w:t>enforcement authority</w:t>
      </w:r>
      <w:r w:rsidRPr="00E7590C">
        <w:t xml:space="preserve">, and commercial entities, and their lawyers, pay close attention to its orders and decisions.248 For example, </w:t>
      </w:r>
      <w:r w:rsidRPr="00E7590C">
        <w:rPr>
          <w:u w:val="single"/>
        </w:rPr>
        <w:t>when the FTC issues a complaint, it</w:t>
      </w:r>
      <w:r w:rsidRPr="00E7590C">
        <w:t xml:space="preserve"> is published on the FTC’s website, which often </w:t>
      </w:r>
      <w:r w:rsidRPr="00E7590C">
        <w:rPr>
          <w:b/>
          <w:iCs/>
          <w:highlight w:val="cyan"/>
          <w:u w:val="single"/>
        </w:rPr>
        <w:t xml:space="preserve">generates </w:t>
      </w:r>
      <w:r w:rsidRPr="00E7590C">
        <w:rPr>
          <w:b/>
          <w:iCs/>
          <w:u w:val="single"/>
        </w:rPr>
        <w:t xml:space="preserve">significant </w:t>
      </w:r>
      <w:r w:rsidRPr="00E7590C">
        <w:rPr>
          <w:b/>
          <w:iCs/>
          <w:highlight w:val="cyan"/>
          <w:u w:val="single"/>
        </w:rPr>
        <w:t xml:space="preserve">attention </w:t>
      </w:r>
      <w:r w:rsidRPr="00E7590C">
        <w:rPr>
          <w:b/>
          <w:iCs/>
          <w:u w:val="single"/>
        </w:rPr>
        <w:t>in the privacy community</w:t>
      </w:r>
      <w:r w:rsidRPr="00E7590C">
        <w:t xml:space="preserve">.249 </w:t>
      </w:r>
      <w:r w:rsidRPr="00E7590C">
        <w:rPr>
          <w:highlight w:val="cyan"/>
          <w:u w:val="single"/>
        </w:rPr>
        <w:t>One reason</w:t>
      </w:r>
      <w:r w:rsidRPr="00E7590C">
        <w:rPr>
          <w:highlight w:val="cyan"/>
        </w:rPr>
        <w:t xml:space="preserve"> </w:t>
      </w:r>
      <w:r w:rsidRPr="00E7590C">
        <w:t xml:space="preserve">for this is </w:t>
      </w:r>
      <w:r w:rsidRPr="00E7590C">
        <w:rPr>
          <w:b/>
          <w:iCs/>
          <w:highlight w:val="cyan"/>
          <w:u w:val="single"/>
        </w:rPr>
        <w:t xml:space="preserve">the </w:t>
      </w:r>
      <w:r w:rsidRPr="00E7590C">
        <w:rPr>
          <w:b/>
          <w:iCs/>
          <w:szCs w:val="26"/>
          <w:highlight w:val="cyan"/>
          <w:u w:val="single"/>
        </w:rPr>
        <w:t>fear firms have of the FTC</w:t>
      </w:r>
      <w:r w:rsidRPr="00E7590C">
        <w:t xml:space="preserve">’s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 Though done by necessity, the rule-making process </w:t>
      </w:r>
      <w:r w:rsidRPr="00E7590C">
        <w:rPr>
          <w:highlight w:val="cyan"/>
          <w:u w:val="single"/>
        </w:rPr>
        <w:t>the FTC</w:t>
      </w:r>
      <w:r w:rsidRPr="00E7590C">
        <w:t xml:space="preserve"> engages in with its consent orders and settlement agreements can be of benefit when regulating emerging technologies. 253 For one, it </w:t>
      </w:r>
      <w:r w:rsidRPr="00E7590C">
        <w:rPr>
          <w:highlight w:val="cyan"/>
          <w:u w:val="single"/>
        </w:rPr>
        <w:t>allows</w:t>
      </w:r>
      <w:r w:rsidRPr="00E7590C">
        <w:rPr>
          <w:highlight w:val="cyan"/>
        </w:rPr>
        <w:t xml:space="preserve"> </w:t>
      </w:r>
      <w:r w:rsidRPr="00E7590C">
        <w:t xml:space="preserve">the </w:t>
      </w:r>
      <w:r w:rsidRPr="00E7590C">
        <w:rPr>
          <w:b/>
          <w:iCs/>
          <w:highlight w:val="cyan"/>
          <w:u w:val="single"/>
        </w:rPr>
        <w:t>flexibility</w:t>
      </w:r>
      <w:r w:rsidRPr="00E7590C">
        <w:rPr>
          <w:highlight w:val="cyan"/>
        </w:rPr>
        <w:t xml:space="preserve"> </w:t>
      </w:r>
      <w:r w:rsidRPr="00E7590C">
        <w:t xml:space="preserve">needed </w:t>
      </w:r>
      <w:r w:rsidRPr="00E7590C">
        <w:rPr>
          <w:highlight w:val="cyan"/>
          <w:u w:val="single"/>
        </w:rPr>
        <w:t>to adapt</w:t>
      </w:r>
      <w:r w:rsidRPr="00E7590C">
        <w:rPr>
          <w:u w:val="single"/>
        </w:rPr>
        <w:t xml:space="preserve"> to new </w:t>
      </w:r>
      <w:r w:rsidRPr="00E7590C">
        <w:rPr>
          <w:highlight w:val="cyan"/>
          <w:u w:val="single"/>
        </w:rPr>
        <w:t xml:space="preserve">and </w:t>
      </w:r>
      <w:r w:rsidRPr="00E7590C">
        <w:rPr>
          <w:u w:val="single"/>
        </w:rPr>
        <w:t>rapidly changing situations</w:t>
      </w:r>
      <w:r w:rsidRPr="00E7590C">
        <w:t xml:space="preserve">.254 Further, </w:t>
      </w:r>
      <w:r w:rsidRPr="00E7590C">
        <w:rPr>
          <w:u w:val="single"/>
        </w:rPr>
        <w:t>the FTC can wait and see if an industry consensus develops</w:t>
      </w:r>
      <w:r w:rsidRPr="00E7590C">
        <w:t xml:space="preserve"> around a particular standard before codifying that rule through its enforcement actions.255 As with the common law, which has long demonstrated the ability to adjust to technological changes iteratively, </w:t>
      </w:r>
      <w:r w:rsidRPr="00E7590C">
        <w:rPr>
          <w:u w:val="single"/>
        </w:rPr>
        <w:t>the FTC’s</w:t>
      </w:r>
      <w:r w:rsidRPr="00E7590C">
        <w:t xml:space="preserve"> incremental case-bycase </w:t>
      </w:r>
      <w:r w:rsidRPr="00E7590C">
        <w:rPr>
          <w:u w:val="single"/>
        </w:rPr>
        <w:t xml:space="preserve">approach </w:t>
      </w:r>
      <w:r w:rsidRPr="00E7590C">
        <w:rPr>
          <w:highlight w:val="cyan"/>
          <w:u w:val="single"/>
        </w:rPr>
        <w:t xml:space="preserve">can </w:t>
      </w:r>
      <w:r w:rsidRPr="00E7590C">
        <w:rPr>
          <w:u w:val="single"/>
        </w:rPr>
        <w:t xml:space="preserve">help </w:t>
      </w:r>
      <w:r w:rsidRPr="00E7590C">
        <w:rPr>
          <w:highlight w:val="cyan"/>
          <w:u w:val="single"/>
        </w:rPr>
        <w:t xml:space="preserve">minimize </w:t>
      </w:r>
      <w:r w:rsidRPr="00E7590C">
        <w:rPr>
          <w:u w:val="single"/>
        </w:rPr>
        <w:t xml:space="preserve">the risks of producing </w:t>
      </w:r>
      <w:r w:rsidRPr="00E7590C">
        <w:rPr>
          <w:b/>
          <w:iCs/>
          <w:highlight w:val="cyan"/>
          <w:u w:val="single"/>
        </w:rPr>
        <w:t xml:space="preserve">incorrect </w:t>
      </w:r>
      <w:r w:rsidRPr="00E7590C">
        <w:rPr>
          <w:b/>
          <w:iCs/>
          <w:u w:val="single"/>
        </w:rPr>
        <w:t xml:space="preserve">or inappropriate </w:t>
      </w:r>
      <w:r w:rsidRPr="00E7590C">
        <w:rPr>
          <w:b/>
          <w:iCs/>
          <w:highlight w:val="cyan"/>
          <w:u w:val="single"/>
        </w:rPr>
        <w:t>reg</w:t>
      </w:r>
      <w:r w:rsidRPr="00E7590C">
        <w:rPr>
          <w:b/>
          <w:iCs/>
          <w:u w:val="single"/>
        </w:rPr>
        <w:t>ulatory policy outcome</w:t>
      </w:r>
      <w:r w:rsidRPr="00E7590C">
        <w:rPr>
          <w:b/>
          <w:iCs/>
          <w:highlight w:val="cyan"/>
          <w:u w:val="single"/>
        </w:rPr>
        <w:t>s</w:t>
      </w:r>
      <w:r w:rsidRPr="00E7590C">
        <w:t xml:space="preserve">.256 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E7590C">
        <w:rPr>
          <w:u w:val="single"/>
        </w:rPr>
        <w:t xml:space="preserve">the </w:t>
      </w:r>
      <w:r w:rsidRPr="00E7590C">
        <w:rPr>
          <w:highlight w:val="cyan"/>
          <w:u w:val="single"/>
        </w:rPr>
        <w:t>FTC</w:t>
      </w:r>
      <w:r w:rsidRPr="00E7590C">
        <w:rPr>
          <w:highlight w:val="cyan"/>
        </w:rPr>
        <w:t xml:space="preserve"> </w:t>
      </w:r>
      <w:r w:rsidRPr="00E7590C">
        <w:t xml:space="preserve">arrives at the best practices it </w:t>
      </w:r>
      <w:r w:rsidRPr="00E7590C">
        <w:rPr>
          <w:u w:val="single"/>
        </w:rPr>
        <w:t>develops</w:t>
      </w:r>
      <w:r w:rsidRPr="00E7590C">
        <w:t xml:space="preserve"> for </w:t>
      </w:r>
      <w:r w:rsidRPr="00E7590C">
        <w:rPr>
          <w:u w:val="single"/>
        </w:rPr>
        <w:t>guidance</w:t>
      </w:r>
      <w:r w:rsidRPr="00E7590C">
        <w:t xml:space="preserve"> purposes </w:t>
      </w:r>
      <w:r w:rsidRPr="00E7590C">
        <w:rPr>
          <w:u w:val="single"/>
        </w:rPr>
        <w:t>through</w:t>
      </w:r>
      <w:r w:rsidRPr="00E7590C">
        <w:t xml:space="preserve"> a “deep and ongoing </w:t>
      </w:r>
      <w:r w:rsidRPr="00E7590C">
        <w:rPr>
          <w:highlight w:val="cyan"/>
          <w:u w:val="single"/>
        </w:rPr>
        <w:t>engagement</w:t>
      </w:r>
      <w:r w:rsidRPr="00E7590C">
        <w:rPr>
          <w:highlight w:val="cyan"/>
        </w:rPr>
        <w:t xml:space="preserve"> </w:t>
      </w:r>
      <w:r w:rsidRPr="00E7590C">
        <w:t xml:space="preserve">with all stakeholders.”258 As such, </w:t>
      </w:r>
      <w:r w:rsidRPr="00E7590C">
        <w:rPr>
          <w:u w:val="single"/>
        </w:rPr>
        <w:t xml:space="preserve">not only is the FTC’s authority </w:t>
      </w:r>
      <w:r w:rsidRPr="00E7590C">
        <w:rPr>
          <w:b/>
          <w:iCs/>
          <w:u w:val="single"/>
        </w:rPr>
        <w:t xml:space="preserve">broad enough to </w:t>
      </w:r>
      <w:r w:rsidRPr="00E7590C">
        <w:rPr>
          <w:b/>
          <w:iCs/>
          <w:szCs w:val="26"/>
          <w:highlight w:val="cyan"/>
          <w:u w:val="single"/>
        </w:rPr>
        <w:t>regulate</w:t>
      </w:r>
      <w:r w:rsidRPr="00E7590C">
        <w:rPr>
          <w:highlight w:val="cyan"/>
        </w:rPr>
        <w:t xml:space="preserve"> </w:t>
      </w:r>
      <w:r w:rsidRPr="00E7590C">
        <w:t xml:space="preserve">the use of </w:t>
      </w:r>
      <w:r w:rsidRPr="00E7590C">
        <w:rPr>
          <w:b/>
          <w:iCs/>
          <w:szCs w:val="26"/>
          <w:highlight w:val="cyan"/>
          <w:u w:val="single"/>
        </w:rPr>
        <w:t>emerging tech</w:t>
      </w:r>
      <w:r w:rsidRPr="00E7590C">
        <w:rPr>
          <w:b/>
          <w:iCs/>
          <w:szCs w:val="26"/>
          <w:u w:val="single"/>
        </w:rPr>
        <w:t>nologies</w:t>
      </w:r>
      <w:r w:rsidRPr="00E7590C">
        <w:t xml:space="preserve"> such as AI in commerce, </w:t>
      </w:r>
      <w:r w:rsidRPr="00E7590C">
        <w:rPr>
          <w:u w:val="single"/>
        </w:rPr>
        <w:t xml:space="preserve">but the FTC’s </w:t>
      </w:r>
      <w:r w:rsidRPr="00E7590C">
        <w:rPr>
          <w:b/>
          <w:iCs/>
          <w:u w:val="single"/>
        </w:rPr>
        <w:t>enforcement actions</w:t>
      </w:r>
      <w:r w:rsidRPr="00E7590C">
        <w:rPr>
          <w:u w:val="single"/>
        </w:rPr>
        <w:t xml:space="preserve"> also constitute</w:t>
      </w:r>
      <w:r w:rsidRPr="00E7590C">
        <w:t xml:space="preserve"> a body of </w:t>
      </w:r>
      <w:r w:rsidRPr="00E7590C">
        <w:rPr>
          <w:b/>
          <w:iCs/>
          <w:u w:val="single"/>
        </w:rPr>
        <w:t>jurisprudence the FTC can rely on</w:t>
      </w:r>
      <w:r w:rsidRPr="00E7590C">
        <w:t xml:space="preserve"> to address the real and potential harms that stem from the deployment of consumeroriented AI.259 </w:t>
      </w:r>
      <w:r w:rsidRPr="00E7590C">
        <w:rPr>
          <w:highlight w:val="cyan"/>
          <w:u w:val="single"/>
        </w:rPr>
        <w:t>Given</w:t>
      </w:r>
      <w:r w:rsidRPr="00E7590C">
        <w:rPr>
          <w:u w:val="single"/>
        </w:rPr>
        <w:t xml:space="preserve"> its</w:t>
      </w:r>
      <w:r w:rsidRPr="00E7590C">
        <w:t xml:space="preserve"> broad grant of </w:t>
      </w:r>
      <w:r w:rsidRPr="00E7590C">
        <w:rPr>
          <w:b/>
          <w:iCs/>
          <w:highlight w:val="cyan"/>
          <w:u w:val="single"/>
        </w:rPr>
        <w:t>authority</w:t>
      </w:r>
      <w:r w:rsidRPr="00E7590C">
        <w:t xml:space="preserve">, the </w:t>
      </w:r>
      <w:r w:rsidRPr="00E7590C">
        <w:rPr>
          <w:u w:val="single"/>
        </w:rPr>
        <w:t xml:space="preserve">regulatory </w:t>
      </w:r>
      <w:r w:rsidRPr="00E7590C">
        <w:rPr>
          <w:b/>
          <w:iCs/>
          <w:highlight w:val="cyan"/>
          <w:u w:val="single"/>
        </w:rPr>
        <w:t>tools</w:t>
      </w:r>
      <w:r w:rsidRPr="00E7590C">
        <w:rPr>
          <w:highlight w:val="cyan"/>
        </w:rPr>
        <w:t xml:space="preserve"> </w:t>
      </w:r>
      <w:r w:rsidRPr="00E7590C">
        <w:t xml:space="preserve">at its disposal, </w:t>
      </w:r>
      <w:r w:rsidRPr="00E7590C">
        <w:rPr>
          <w:highlight w:val="cyan"/>
          <w:u w:val="single"/>
        </w:rPr>
        <w:t>and</w:t>
      </w:r>
      <w:r w:rsidRPr="00E7590C">
        <w:rPr>
          <w:highlight w:val="cyan"/>
        </w:rPr>
        <w:t xml:space="preserve"> </w:t>
      </w:r>
      <w:r w:rsidRPr="00E7590C">
        <w:t xml:space="preserve">its </w:t>
      </w:r>
      <w:r w:rsidRPr="00E7590C">
        <w:rPr>
          <w:b/>
          <w:iCs/>
          <w:highlight w:val="cyan"/>
          <w:u w:val="single"/>
        </w:rPr>
        <w:t>experience</w:t>
      </w:r>
      <w:r w:rsidRPr="00E7590C">
        <w:rPr>
          <w:highlight w:val="cyan"/>
        </w:rPr>
        <w:t xml:space="preserve"> </w:t>
      </w:r>
      <w:r w:rsidRPr="00E7590C">
        <w:t xml:space="preserve">dealing </w:t>
      </w:r>
      <w:r w:rsidRPr="00E7590C">
        <w:rPr>
          <w:highlight w:val="cyan"/>
          <w:u w:val="single"/>
        </w:rPr>
        <w:t xml:space="preserve">with </w:t>
      </w:r>
      <w:r w:rsidRPr="00E7590C">
        <w:rPr>
          <w:b/>
          <w:iCs/>
          <w:highlight w:val="cyan"/>
          <w:u w:val="single"/>
        </w:rPr>
        <w:t>emerging tech</w:t>
      </w:r>
      <w:r w:rsidRPr="00E7590C">
        <w:rPr>
          <w:b/>
          <w:iCs/>
          <w:u w:val="single"/>
        </w:rPr>
        <w:t>nologies</w:t>
      </w:r>
      <w:r w:rsidRPr="00E7590C">
        <w:rPr>
          <w:u w:val="single"/>
        </w:rPr>
        <w:t xml:space="preserve">, </w:t>
      </w:r>
      <w:r w:rsidRPr="00E7590C">
        <w:rPr>
          <w:highlight w:val="cyan"/>
          <w:u w:val="single"/>
        </w:rPr>
        <w:t>the FTC is</w:t>
      </w:r>
      <w:r w:rsidRPr="00E7590C">
        <w:rPr>
          <w:highlight w:val="cyan"/>
        </w:rPr>
        <w:t xml:space="preserve"> </w:t>
      </w:r>
      <w:r w:rsidRPr="00E7590C">
        <w:t xml:space="preserve">currently </w:t>
      </w:r>
      <w:r w:rsidRPr="00E7590C">
        <w:rPr>
          <w:u w:val="single"/>
        </w:rPr>
        <w:t xml:space="preserve">in </w:t>
      </w:r>
      <w:r w:rsidRPr="00E7590C">
        <w:rPr>
          <w:highlight w:val="cyan"/>
          <w:u w:val="single"/>
        </w:rPr>
        <w:t xml:space="preserve">the </w:t>
      </w:r>
      <w:r w:rsidRPr="00E7590C">
        <w:rPr>
          <w:b/>
          <w:iCs/>
          <w:highlight w:val="cyan"/>
          <w:u w:val="single"/>
        </w:rPr>
        <w:t xml:space="preserve">best </w:t>
      </w:r>
      <w:r w:rsidRPr="00E7590C">
        <w:rPr>
          <w:b/>
          <w:iCs/>
          <w:u w:val="single"/>
        </w:rPr>
        <w:t>position</w:t>
      </w:r>
      <w:r w:rsidRPr="00E7590C">
        <w:t xml:space="preserve"> to take the lead in regulating AI. </w:t>
      </w:r>
      <w:r w:rsidRPr="00E7590C">
        <w:rPr>
          <w:b/>
          <w:iCs/>
          <w:u w:val="single"/>
        </w:rPr>
        <w:t xml:space="preserve">The </w:t>
      </w:r>
      <w:r w:rsidRPr="00E7590C">
        <w:rPr>
          <w:b/>
          <w:iCs/>
          <w:szCs w:val="26"/>
          <w:highlight w:val="cyan"/>
          <w:u w:val="single"/>
        </w:rPr>
        <w:t>FTC</w:t>
      </w:r>
      <w:r w:rsidRPr="00E7590C">
        <w:rPr>
          <w:b/>
          <w:iCs/>
          <w:szCs w:val="26"/>
          <w:u w:val="single"/>
        </w:rPr>
        <w:t xml:space="preserve">’s </w:t>
      </w:r>
      <w:r w:rsidRPr="00E7590C">
        <w:rPr>
          <w:b/>
          <w:iCs/>
          <w:szCs w:val="26"/>
          <w:highlight w:val="cyan"/>
          <w:u w:val="single"/>
        </w:rPr>
        <w:t>leadership is sorely needed</w:t>
      </w:r>
      <w:r w:rsidRPr="00E7590C">
        <w:rPr>
          <w:highlight w:val="cyan"/>
        </w:rPr>
        <w:t xml:space="preserve"> </w:t>
      </w:r>
      <w:r w:rsidRPr="00E7590C">
        <w:t xml:space="preserve">to fill </w:t>
      </w:r>
      <w:r w:rsidRPr="00E7590C">
        <w:rPr>
          <w:u w:val="single"/>
        </w:rPr>
        <w:t>in</w:t>
      </w:r>
      <w:r w:rsidRPr="00E7590C">
        <w:t xml:space="preserve"> the remaining – and quite large – gaps in those few sectoral laws that specifically address AI and </w:t>
      </w:r>
      <w:r w:rsidRPr="00E7590C">
        <w:rPr>
          <w:u w:val="single"/>
        </w:rPr>
        <w:t>algorithmic decision-making</w:t>
      </w:r>
      <w:r w:rsidRPr="00E7590C">
        <w:t xml:space="preserve">.260 </w:t>
      </w:r>
      <w:r w:rsidRPr="00E7590C">
        <w:rPr>
          <w:u w:val="single"/>
        </w:rPr>
        <w:t xml:space="preserve">Several factors make the </w:t>
      </w:r>
      <w:r w:rsidRPr="00E7590C">
        <w:rPr>
          <w:b/>
          <w:iCs/>
          <w:u w:val="single"/>
        </w:rPr>
        <w:t>FTC the ideal agency</w:t>
      </w:r>
      <w:r w:rsidRPr="00E7590C">
        <w:rPr>
          <w:u w:val="single"/>
        </w:rPr>
        <w:t xml:space="preserve"> for this role</w:t>
      </w:r>
      <w:r w:rsidRPr="00E7590C">
        <w:t xml:space="preserve">. First, </w:t>
      </w:r>
      <w:r w:rsidRPr="00E7590C">
        <w:rPr>
          <w:highlight w:val="cyan"/>
          <w:u w:val="single"/>
        </w:rPr>
        <w:t xml:space="preserve">the FTC can </w:t>
      </w:r>
      <w:r w:rsidRPr="00E7590C">
        <w:rPr>
          <w:u w:val="single"/>
        </w:rPr>
        <w:t>use</w:t>
      </w:r>
      <w:r w:rsidRPr="00E7590C">
        <w:t xml:space="preserve"> its broad Section 5 powers to </w:t>
      </w:r>
      <w:r w:rsidRPr="00E7590C">
        <w:rPr>
          <w:highlight w:val="cyan"/>
          <w:u w:val="single"/>
        </w:rPr>
        <w:t xml:space="preserve">respond </w:t>
      </w:r>
      <w:r w:rsidRPr="00E7590C">
        <w:rPr>
          <w:b/>
          <w:iCs/>
          <w:highlight w:val="cyan"/>
          <w:u w:val="single"/>
        </w:rPr>
        <w:t xml:space="preserve">rapidly </w:t>
      </w:r>
      <w:r w:rsidRPr="00E7590C">
        <w:rPr>
          <w:b/>
          <w:iCs/>
          <w:u w:val="single"/>
        </w:rPr>
        <w:t>and nimbly</w:t>
      </w:r>
      <w:r w:rsidRPr="00E7590C">
        <w:t xml:space="preserve"> to the types of unanticipated regulatory issues AI is likely to create.261 Second, </w:t>
      </w:r>
      <w:r w:rsidRPr="00E7590C">
        <w:rPr>
          <w:u w:val="single"/>
        </w:rPr>
        <w:t xml:space="preserve">the FTC </w:t>
      </w:r>
      <w:r w:rsidRPr="00E7590C">
        <w:rPr>
          <w:highlight w:val="cyan"/>
          <w:u w:val="single"/>
        </w:rPr>
        <w:t xml:space="preserve">has </w:t>
      </w:r>
      <w:r w:rsidRPr="00E7590C">
        <w:rPr>
          <w:u w:val="single"/>
        </w:rPr>
        <w:t xml:space="preserve">an established history of approaching </w:t>
      </w:r>
      <w:r w:rsidRPr="00E7590C">
        <w:rPr>
          <w:b/>
          <w:iCs/>
          <w:u w:val="single"/>
        </w:rPr>
        <w:t>emerging technologies</w:t>
      </w:r>
      <w:r w:rsidRPr="00E7590C">
        <w:t xml:space="preserve"> with “</w:t>
      </w:r>
      <w:r w:rsidRPr="00E7590C">
        <w:rPr>
          <w:highlight w:val="cyan"/>
          <w:u w:val="single"/>
        </w:rPr>
        <w:t>a light</w:t>
      </w:r>
      <w:r w:rsidRPr="00E7590C">
        <w:rPr>
          <w:highlight w:val="cyan"/>
        </w:rPr>
        <w:t xml:space="preserve"> </w:t>
      </w:r>
      <w:r w:rsidRPr="00E7590C">
        <w:t xml:space="preserve">regulatory </w:t>
      </w:r>
      <w:r w:rsidRPr="00E7590C">
        <w:rPr>
          <w:highlight w:val="cyan"/>
          <w:u w:val="single"/>
        </w:rPr>
        <w:t>touch</w:t>
      </w:r>
      <w:r w:rsidRPr="00E7590C">
        <w:t xml:space="preserve">” during their beginning stages, waiting to increase its regulatory efforts only once the technology has become more established.262 This approach </w:t>
      </w:r>
      <w:r w:rsidRPr="00E7590C">
        <w:rPr>
          <w:highlight w:val="cyan"/>
          <w:u w:val="single"/>
        </w:rPr>
        <w:t xml:space="preserve">provides </w:t>
      </w:r>
      <w:r w:rsidRPr="00E7590C">
        <w:rPr>
          <w:u w:val="single"/>
        </w:rPr>
        <w:t xml:space="preserve">the </w:t>
      </w:r>
      <w:r w:rsidRPr="00E7590C">
        <w:rPr>
          <w:highlight w:val="cyan"/>
          <w:u w:val="single"/>
        </w:rPr>
        <w:t xml:space="preserve">innovative space </w:t>
      </w:r>
      <w:r w:rsidRPr="00E7590C">
        <w:rPr>
          <w:u w:val="single"/>
        </w:rPr>
        <w:t>needed for new technologies</w:t>
      </w:r>
      <w:r w:rsidRPr="00E7590C">
        <w:t xml:space="preserve"> such as AI to develop to their full potential. Thus, as it has in the past, the FTC would focus on disclosure requirements rather than conduct prohibition, and take a case-by-case approach rather than rely on rulemaking.263 </w:t>
      </w:r>
      <w:r w:rsidRPr="00E7590C">
        <w:rPr>
          <w:u w:val="single"/>
        </w:rPr>
        <w:t xml:space="preserve">Also, as it has traditionally done, </w:t>
      </w:r>
      <w:r w:rsidRPr="00E7590C">
        <w:rPr>
          <w:highlight w:val="green"/>
          <w:u w:val="single"/>
        </w:rPr>
        <w:t>the FTC can hold public events on consumer-related AI and issue reports and white papers to guide industry</w:t>
      </w:r>
      <w:r w:rsidRPr="00E7590C">
        <w:rPr>
          <w:u w:val="single"/>
        </w:rPr>
        <w:t xml:space="preserve">.264 In other words, </w:t>
      </w:r>
      <w:r w:rsidRPr="00E7590C">
        <w:rPr>
          <w:highlight w:val="green"/>
          <w:u w:val="single"/>
        </w:rPr>
        <w:t>the FTC has long taken a co-regulatory approach to regulation, which it can and should proceed to do with AI. As in other emerging technology areas, this will help industry continue to grow and innovate</w:t>
      </w:r>
      <w:r w:rsidRPr="00E7590C">
        <w:rPr>
          <w:u w:val="single"/>
        </w:rPr>
        <w:t xml:space="preserve">, while allowing for the </w:t>
      </w:r>
      <w:r w:rsidRPr="00E7590C">
        <w:rPr>
          <w:highlight w:val="cyan"/>
          <w:u w:val="single"/>
        </w:rPr>
        <w:t xml:space="preserve">calibration </w:t>
      </w:r>
      <w:r w:rsidRPr="00E7590C">
        <w:rPr>
          <w:u w:val="single"/>
        </w:rPr>
        <w:t>among all relevant stakeholders</w:t>
      </w:r>
      <w:r w:rsidRPr="00E7590C">
        <w:t xml:space="preserve"> of the “appropriate expectations” concerning the use and deployment of AI decision-making systems.265 At the same time, </w:t>
      </w:r>
      <w:r w:rsidRPr="00E7590C">
        <w:rPr>
          <w:u w:val="single"/>
        </w:rPr>
        <w:t>the FTC should</w:t>
      </w:r>
      <w:r w:rsidRPr="00E7590C">
        <w:t xml:space="preserve"> use its regulatory powers to nudge, and when necessary, </w:t>
      </w:r>
      <w:r w:rsidRPr="00E7590C">
        <w:rPr>
          <w:u w:val="single"/>
        </w:rPr>
        <w:t>push companies to refrain from</w:t>
      </w:r>
      <w:r w:rsidRPr="00E7590C">
        <w:t xml:space="preserve"> engaging in unfair and </w:t>
      </w:r>
      <w:r w:rsidRPr="00E7590C">
        <w:rPr>
          <w:u w:val="single"/>
        </w:rPr>
        <w:t>deceptive</w:t>
      </w:r>
      <w:r w:rsidRPr="00E7590C">
        <w:t xml:space="preserve"> trade </w:t>
      </w:r>
      <w:r w:rsidRPr="00E7590C">
        <w:rPr>
          <w:u w:val="single"/>
        </w:rPr>
        <w:t>practices</w:t>
      </w:r>
      <w:r w:rsidRPr="00E7590C">
        <w:t xml:space="preserve"> in the design and deployment of AI systems.266 The FTC should also place the onus on firms that design and implement those systems to ensure misplaced or unrealistic consumer expectations about AI are corrected.267 </w:t>
      </w:r>
      <w:r w:rsidRPr="00E7590C">
        <w:rPr>
          <w:u w:val="single"/>
        </w:rPr>
        <w:t>By</w:t>
      </w:r>
      <w:r w:rsidRPr="00E7590C">
        <w:t xml:space="preserve"> nudging (or </w:t>
      </w:r>
      <w:r w:rsidRPr="00E7590C">
        <w:rPr>
          <w:u w:val="single"/>
        </w:rPr>
        <w:t>pushing</w:t>
      </w:r>
      <w:r w:rsidRPr="00E7590C">
        <w:t xml:space="preserve">) firms in this way, </w:t>
      </w:r>
      <w:r w:rsidRPr="00E7590C">
        <w:rPr>
          <w:u w:val="single"/>
        </w:rPr>
        <w:t>the FTC can “gradually impose a set of sticky default practices</w:t>
      </w:r>
      <w:r w:rsidRPr="00E7590C">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 In addition, given its broad authority under Section 5, </w:t>
      </w:r>
      <w:r w:rsidRPr="00E7590C">
        <w:rPr>
          <w:u w:val="single"/>
        </w:rPr>
        <w:t>the FTC is able to address small, nuanced changes</w:t>
      </w:r>
      <w:r w:rsidRPr="00E7590C">
        <w:t xml:space="preserve"> in AI design that could adversely affect consumers, but that other areas of law, such as tort, may not be able to adequately handle.271 Again, this is important because </w:t>
      </w:r>
      <w:r w:rsidRPr="00E7590C">
        <w:rPr>
          <w:highlight w:val="cyan"/>
          <w:u w:val="single"/>
        </w:rPr>
        <w:t xml:space="preserve">AI </w:t>
      </w:r>
      <w:r w:rsidRPr="00E7590C">
        <w:rPr>
          <w:u w:val="single"/>
        </w:rPr>
        <w:t xml:space="preserve">and algorithmic decision-making </w:t>
      </w:r>
      <w:r w:rsidRPr="00E7590C">
        <w:rPr>
          <w:highlight w:val="cyan"/>
          <w:u w:val="single"/>
        </w:rPr>
        <w:t xml:space="preserve">can pose </w:t>
      </w:r>
      <w:r w:rsidRPr="00E7590C">
        <w:rPr>
          <w:b/>
          <w:iCs/>
          <w:u w:val="single"/>
        </w:rPr>
        <w:t xml:space="preserve">profound and </w:t>
      </w:r>
      <w:r w:rsidRPr="00E7590C">
        <w:rPr>
          <w:b/>
          <w:iCs/>
          <w:highlight w:val="cyan"/>
          <w:u w:val="single"/>
        </w:rPr>
        <w:t xml:space="preserve">systemic risks </w:t>
      </w:r>
      <w:r w:rsidRPr="00E7590C">
        <w:rPr>
          <w:b/>
          <w:iCs/>
          <w:u w:val="single"/>
        </w:rPr>
        <w:t>of harm</w:t>
      </w:r>
      <w:r w:rsidRPr="00E7590C">
        <w:t xml:space="preserve">, even though the actual harm to individual consumers may be small or hard to quantify. And as it has done in the area of privacy, </w:t>
      </w:r>
      <w:r w:rsidRPr="00E7590C">
        <w:rPr>
          <w:u w:val="single"/>
        </w:rPr>
        <w:t xml:space="preserve">the FTC can become the </w:t>
      </w:r>
      <w:r w:rsidRPr="00E7590C">
        <w:rPr>
          <w:b/>
          <w:iCs/>
          <w:u w:val="single"/>
        </w:rPr>
        <w:t>de facto federal agency authority</w:t>
      </w:r>
      <w:r w:rsidRPr="00E7590C">
        <w:t xml:space="preserve"> charged with protecting consumers from harms caused by AI systems and other algorithmic decisionmaking processes.272 </w:t>
      </w:r>
      <w:r w:rsidRPr="00E7590C">
        <w:rPr>
          <w:highlight w:val="cyan"/>
          <w:u w:val="single"/>
        </w:rPr>
        <w:t>The FTC</w:t>
      </w:r>
      <w:r w:rsidRPr="00E7590C">
        <w:rPr>
          <w:highlight w:val="cyan"/>
        </w:rPr>
        <w:t xml:space="preserve"> </w:t>
      </w:r>
      <w:r w:rsidRPr="00E7590C">
        <w:t xml:space="preserve">also </w:t>
      </w:r>
      <w:r w:rsidRPr="00E7590C">
        <w:rPr>
          <w:highlight w:val="cyan"/>
          <w:u w:val="single"/>
        </w:rPr>
        <w:t>can</w:t>
      </w:r>
      <w:r w:rsidRPr="00E7590C">
        <w:rPr>
          <w:u w:val="single"/>
        </w:rPr>
        <w:t>, and should</w:t>
      </w:r>
      <w:r w:rsidRPr="00E7590C">
        <w:t xml:space="preserve">, seek to </w:t>
      </w:r>
      <w:r w:rsidRPr="00E7590C">
        <w:rPr>
          <w:b/>
          <w:iCs/>
          <w:highlight w:val="cyan"/>
          <w:u w:val="single"/>
        </w:rPr>
        <w:t>work with other agencies</w:t>
      </w:r>
      <w:r w:rsidRPr="00E7590C">
        <w:rPr>
          <w:highlight w:val="cyan"/>
        </w:rPr>
        <w:t xml:space="preserve"> </w:t>
      </w:r>
      <w:r w:rsidRPr="00E7590C">
        <w:t xml:space="preserve">to address AI-related harms, given that the regulatory efforts of other agencies will still occur and be needed in specific sectors or industries, which would impact and be relevant to the FTC’s efforts as well.273 </w:t>
      </w:r>
      <w:r w:rsidRPr="00E7590C">
        <w:rPr>
          <w:u w:val="single"/>
        </w:rPr>
        <w:t>Agency cooperation is essential</w:t>
      </w:r>
      <w:r w:rsidRPr="00E7590C">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E7590C">
        <w:rPr>
          <w:highlight w:val="cyan"/>
          <w:u w:val="single"/>
        </w:rPr>
        <w:t xml:space="preserve">and </w:t>
      </w:r>
      <w:r w:rsidRPr="00E7590C">
        <w:rPr>
          <w:u w:val="single"/>
        </w:rPr>
        <w:t>the FTC</w:t>
      </w:r>
      <w:r w:rsidRPr="00E7590C">
        <w:t xml:space="preserve"> itself </w:t>
      </w:r>
      <w:r w:rsidRPr="00E7590C">
        <w:rPr>
          <w:u w:val="single"/>
        </w:rPr>
        <w:t>has a history of cooperating with those agencies</w:t>
      </w:r>
      <w:r w:rsidRPr="00E7590C">
        <w:t xml:space="preserve">.275 Further, </w:t>
      </w:r>
      <w:r w:rsidRPr="00E7590C">
        <w:rPr>
          <w:u w:val="single"/>
        </w:rPr>
        <w:t xml:space="preserve">the FTC can use its </w:t>
      </w:r>
      <w:r w:rsidRPr="00E7590C">
        <w:rPr>
          <w:b/>
          <w:iCs/>
          <w:u w:val="single"/>
        </w:rPr>
        <w:t xml:space="preserve">experience working with other agencies to </w:t>
      </w:r>
      <w:r w:rsidRPr="00E7590C">
        <w:rPr>
          <w:b/>
          <w:iCs/>
          <w:szCs w:val="26"/>
          <w:highlight w:val="cyan"/>
          <w:u w:val="single"/>
        </w:rPr>
        <w:t>build standards and policy consensus</w:t>
      </w:r>
      <w:r w:rsidRPr="00E7590C">
        <w:rPr>
          <w:highlight w:val="cyan"/>
          <w:u w:val="single"/>
        </w:rPr>
        <w:t xml:space="preserve"> </w:t>
      </w:r>
      <w:r w:rsidRPr="00E7590C">
        <w:rPr>
          <w:u w:val="single"/>
        </w:rPr>
        <w:t xml:space="preserve">within the </w:t>
      </w:r>
      <w:r w:rsidRPr="00E7590C">
        <w:rPr>
          <w:b/>
          <w:iCs/>
          <w:u w:val="single"/>
        </w:rPr>
        <w:t>regulatory community</w:t>
      </w:r>
      <w:r w:rsidRPr="00E7590C">
        <w:rPr>
          <w:u w:val="single"/>
        </w:rPr>
        <w:t xml:space="preserve"> and </w:t>
      </w:r>
      <w:r w:rsidRPr="00E7590C">
        <w:rPr>
          <w:b/>
          <w:iCs/>
          <w:u w:val="single"/>
        </w:rPr>
        <w:t>among stakeholders</w:t>
      </w:r>
      <w:r w:rsidRPr="00E7590C">
        <w:t xml:space="preserve">. 276 </w:t>
      </w:r>
      <w:r w:rsidRPr="00E7590C">
        <w:rPr>
          <w:highlight w:val="cyan"/>
          <w:u w:val="single"/>
        </w:rPr>
        <w:t xml:space="preserve">The </w:t>
      </w:r>
      <w:r w:rsidRPr="00E7590C">
        <w:rPr>
          <w:u w:val="single"/>
        </w:rPr>
        <w:t xml:space="preserve">overarching role the </w:t>
      </w:r>
      <w:r w:rsidRPr="00E7590C">
        <w:rPr>
          <w:highlight w:val="cyan"/>
          <w:u w:val="single"/>
        </w:rPr>
        <w:t xml:space="preserve">FTC </w:t>
      </w:r>
      <w:r w:rsidRPr="00E7590C">
        <w:rPr>
          <w:u w:val="single"/>
        </w:rPr>
        <w:t>has played</w:t>
      </w:r>
      <w:r w:rsidRPr="00E7590C">
        <w:t xml:space="preserve"> in protecting consumer privacy within the United States also </w:t>
      </w:r>
      <w:r w:rsidRPr="00E7590C">
        <w:rPr>
          <w:highlight w:val="cyan"/>
          <w:u w:val="single"/>
        </w:rPr>
        <w:t xml:space="preserve">has </w:t>
      </w:r>
      <w:r w:rsidRPr="00E7590C">
        <w:rPr>
          <w:u w:val="single"/>
        </w:rPr>
        <w:t xml:space="preserve">given it </w:t>
      </w:r>
      <w:r w:rsidRPr="00E7590C">
        <w:rPr>
          <w:b/>
          <w:iCs/>
          <w:szCs w:val="26"/>
          <w:highlight w:val="cyan"/>
          <w:u w:val="single"/>
        </w:rPr>
        <w:t>legitimacy</w:t>
      </w:r>
      <w:r w:rsidRPr="00E7590C">
        <w:rPr>
          <w:highlight w:val="cyan"/>
        </w:rPr>
        <w:t xml:space="preserve"> </w:t>
      </w:r>
      <w:r w:rsidRPr="00E7590C">
        <w:t xml:space="preserve">within the wider privacy community. </w:t>
      </w:r>
      <w:r w:rsidRPr="00E7590C">
        <w:rPr>
          <w:u w:val="single"/>
        </w:rPr>
        <w:t xml:space="preserve">The FTC has been </w:t>
      </w:r>
      <w:r w:rsidRPr="00E7590C">
        <w:rPr>
          <w:highlight w:val="cyan"/>
          <w:u w:val="single"/>
        </w:rPr>
        <w:t>pivotal</w:t>
      </w:r>
      <w:r w:rsidRPr="00E7590C">
        <w:rPr>
          <w:highlight w:val="cyan"/>
        </w:rPr>
        <w:t xml:space="preserve"> </w:t>
      </w:r>
      <w:r w:rsidRPr="00E7590C">
        <w:t xml:space="preserve">over time </w:t>
      </w:r>
      <w:r w:rsidRPr="00E7590C">
        <w:rPr>
          <w:highlight w:val="cyan"/>
          <w:u w:val="single"/>
        </w:rPr>
        <w:t xml:space="preserve">in </w:t>
      </w:r>
      <w:r w:rsidRPr="00E7590C">
        <w:rPr>
          <w:b/>
          <w:iCs/>
          <w:u w:val="single"/>
        </w:rPr>
        <w:t xml:space="preserve">promoting </w:t>
      </w:r>
      <w:r w:rsidRPr="00E7590C">
        <w:rPr>
          <w:b/>
          <w:iCs/>
          <w:szCs w:val="26"/>
          <w:highlight w:val="cyan"/>
          <w:u w:val="single"/>
        </w:rPr>
        <w:t>international confidence</w:t>
      </w:r>
      <w:r w:rsidRPr="00E7590C">
        <w:rPr>
          <w:b/>
          <w:iCs/>
          <w:u w:val="single"/>
        </w:rPr>
        <w:t xml:space="preserve"> in the United States’</w:t>
      </w:r>
      <w:r w:rsidRPr="00E7590C">
        <w:rPr>
          <w:u w:val="single"/>
        </w:rPr>
        <w:t xml:space="preserve"> ability to regulate privacy</w:t>
      </w:r>
      <w:r w:rsidRPr="00E7590C">
        <w:t xml:space="preserve"> by for example </w:t>
      </w:r>
      <w:r w:rsidRPr="00E7590C">
        <w:rPr>
          <w:highlight w:val="cyan"/>
          <w:u w:val="single"/>
        </w:rPr>
        <w:t xml:space="preserve">acting as the </w:t>
      </w:r>
      <w:r w:rsidRPr="00E7590C">
        <w:rPr>
          <w:b/>
          <w:iCs/>
          <w:szCs w:val="26"/>
          <w:highlight w:val="cyan"/>
          <w:u w:val="single"/>
        </w:rPr>
        <w:t>essential mechanism</w:t>
      </w:r>
      <w:r w:rsidRPr="00E7590C">
        <w:t xml:space="preserve"> for enforcing the Safe Harbor Agreement with the European Union.277 </w:t>
      </w:r>
      <w:r w:rsidRPr="00E7590C">
        <w:rPr>
          <w:highlight w:val="cyan"/>
          <w:u w:val="single"/>
        </w:rPr>
        <w:t xml:space="preserve">As it takes on </w:t>
      </w:r>
      <w:r w:rsidRPr="00E7590C">
        <w:rPr>
          <w:u w:val="single"/>
        </w:rPr>
        <w:t xml:space="preserve">a similar overarching </w:t>
      </w:r>
      <w:r w:rsidRPr="00E7590C">
        <w:rPr>
          <w:highlight w:val="cyan"/>
          <w:u w:val="single"/>
        </w:rPr>
        <w:t xml:space="preserve">regulatory </w:t>
      </w:r>
      <w:r w:rsidRPr="00E7590C">
        <w:rPr>
          <w:u w:val="single"/>
        </w:rPr>
        <w:t xml:space="preserve">role for </w:t>
      </w:r>
      <w:r w:rsidRPr="00E7590C">
        <w:rPr>
          <w:highlight w:val="cyan"/>
          <w:u w:val="single"/>
        </w:rPr>
        <w:t xml:space="preserve">AI </w:t>
      </w:r>
      <w:r w:rsidRPr="00E7590C">
        <w:rPr>
          <w:u w:val="single"/>
        </w:rPr>
        <w:t>and algorithmic decision-making processes</w:t>
      </w:r>
      <w:r w:rsidRPr="00E7590C">
        <w:t xml:space="preserve"> in this country, </w:t>
      </w:r>
      <w:r w:rsidRPr="00E7590C">
        <w:rPr>
          <w:b/>
          <w:iCs/>
          <w:highlight w:val="cyan"/>
          <w:u w:val="single"/>
        </w:rPr>
        <w:t>the FTC should gain</w:t>
      </w:r>
      <w:r w:rsidRPr="00E7590C">
        <w:rPr>
          <w:highlight w:val="cyan"/>
        </w:rPr>
        <w:t xml:space="preserve"> </w:t>
      </w:r>
      <w:r w:rsidRPr="00E7590C">
        <w:t xml:space="preserve">a similar level of </w:t>
      </w:r>
      <w:r w:rsidRPr="00E7590C">
        <w:rPr>
          <w:b/>
          <w:iCs/>
          <w:szCs w:val="26"/>
          <w:highlight w:val="cyan"/>
          <w:u w:val="single"/>
        </w:rPr>
        <w:t>legitimacy internationally</w:t>
      </w:r>
      <w:r w:rsidRPr="00E7590C">
        <w:rPr>
          <w:u w:val="single"/>
        </w:rPr>
        <w:t xml:space="preserve">. This is important </w:t>
      </w:r>
      <w:r w:rsidRPr="00E7590C">
        <w:rPr>
          <w:highlight w:val="cyan"/>
          <w:u w:val="single"/>
        </w:rPr>
        <w:t>given the</w:t>
      </w:r>
      <w:r w:rsidRPr="00E7590C">
        <w:rPr>
          <w:highlight w:val="cyan"/>
        </w:rPr>
        <w:t xml:space="preserve"> </w:t>
      </w:r>
      <w:r w:rsidRPr="00E7590C">
        <w:t xml:space="preserve">increasingly </w:t>
      </w:r>
      <w:r w:rsidRPr="00E7590C">
        <w:rPr>
          <w:b/>
          <w:iCs/>
          <w:highlight w:val="cyan"/>
          <w:u w:val="single"/>
        </w:rPr>
        <w:t xml:space="preserve">cross border nature </w:t>
      </w:r>
      <w:r w:rsidRPr="00E7590C">
        <w:rPr>
          <w:b/>
          <w:iCs/>
          <w:u w:val="single"/>
        </w:rPr>
        <w:t>of AI</w:t>
      </w:r>
      <w:r w:rsidRPr="00E7590C">
        <w:t xml:space="preserve"> research and development. </w:t>
      </w:r>
    </w:p>
    <w:p w14:paraId="1FEFB7E9"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Targeted federal programs solve best by addressing the root causes of inequality</w:t>
      </w:r>
    </w:p>
    <w:p w14:paraId="4A6F24E2" w14:textId="77777777" w:rsidR="00E7590C" w:rsidRPr="00E7590C" w:rsidRDefault="00E7590C" w:rsidP="00E7590C">
      <w:r w:rsidRPr="00E7590C">
        <w:rPr>
          <w:b/>
          <w:bCs/>
          <w:sz w:val="26"/>
          <w:szCs w:val="26"/>
        </w:rPr>
        <w:t xml:space="preserve">Vinelli and Weller 21 </w:t>
      </w:r>
      <w:r w:rsidRPr="00E7590C">
        <w:rPr>
          <w:sz w:val="26"/>
          <w:szCs w:val="26"/>
        </w:rPr>
        <w:t xml:space="preserve">– </w:t>
      </w:r>
      <w:r w:rsidRPr="00E7590C">
        <w:t>Andres Vinelli is the vice president for Economic Policy at the Center for American Progress. Christian E. Weller is a senior fellow at the Center and a professor of public policy at the McCormack Graduate School of Policy and Global Studies at the University of Massachusetts, Boston</w:t>
      </w:r>
    </w:p>
    <w:p w14:paraId="24E6D7A2" w14:textId="77777777" w:rsidR="00E7590C" w:rsidRPr="00E7590C" w:rsidRDefault="00E7590C" w:rsidP="00E7590C">
      <w:r w:rsidRPr="00E7590C">
        <w:t>Andres Vinelli and Christian Weller, 4-27-2021, "The Path to Higher, More Inclusive Economic Growth and Good Jobs," Center for American Progress, https://www.americanprogress.org/article/path-higher-inclusive-economic-growth-good-jobs/</w:t>
      </w:r>
    </w:p>
    <w:p w14:paraId="46EB1A0C" w14:textId="77777777" w:rsidR="00E7590C" w:rsidRPr="00E7590C" w:rsidRDefault="00E7590C" w:rsidP="00E7590C">
      <w:pPr>
        <w:rPr>
          <w:b/>
          <w:iCs/>
          <w:u w:val="single"/>
        </w:rPr>
      </w:pPr>
      <w:r w:rsidRPr="00E7590C">
        <w:rPr>
          <w:b/>
          <w:iCs/>
          <w:u w:val="single"/>
        </w:rPr>
        <w:t xml:space="preserve">Recommendations </w:t>
      </w:r>
      <w:r w:rsidRPr="00E7590C">
        <w:rPr>
          <w:b/>
          <w:iCs/>
          <w:highlight w:val="green"/>
          <w:u w:val="single"/>
        </w:rPr>
        <w:t>to boost economic growth</w:t>
      </w:r>
    </w:p>
    <w:p w14:paraId="4453210A" w14:textId="77777777" w:rsidR="00E7590C" w:rsidRPr="00E7590C" w:rsidRDefault="00E7590C" w:rsidP="00E7590C">
      <w:pPr>
        <w:rPr>
          <w:b/>
          <w:iCs/>
          <w:u w:val="single"/>
        </w:rPr>
      </w:pPr>
      <w:r w:rsidRPr="00E7590C">
        <w:rPr>
          <w:sz w:val="16"/>
        </w:rPr>
        <w:t xml:space="preserve">Relief efforts, such as President Biden’s American Rescue Plan, primarily support the demand side of the economy. The </w:t>
      </w:r>
      <w:r w:rsidRPr="00E7590C">
        <w:rPr>
          <w:highlight w:val="green"/>
          <w:u w:val="single"/>
        </w:rPr>
        <w:t>federal funds</w:t>
      </w:r>
      <w:r w:rsidRPr="00E7590C">
        <w:rPr>
          <w:u w:val="single"/>
        </w:rPr>
        <w:t xml:space="preserve"> going to households, businesses, and state and local governments </w:t>
      </w:r>
      <w:r w:rsidRPr="00E7590C">
        <w:rPr>
          <w:highlight w:val="green"/>
          <w:u w:val="single"/>
        </w:rPr>
        <w:t>are desperately needed</w:t>
      </w:r>
      <w:r w:rsidRPr="00E7590C">
        <w:rPr>
          <w:u w:val="single"/>
        </w:rPr>
        <w:t xml:space="preserve"> to support all parts of the economy that are struggling from an unprecedented onslaught on their financial health.</w:t>
      </w:r>
      <w:r w:rsidRPr="00E7590C">
        <w:rPr>
          <w:sz w:val="16"/>
        </w:rPr>
        <w:t xml:space="preserve"> </w:t>
      </w:r>
      <w:r w:rsidRPr="00E7590C">
        <w:rPr>
          <w:b/>
          <w:iCs/>
          <w:highlight w:val="green"/>
          <w:u w:val="single"/>
        </w:rPr>
        <w:t>These payments are an important first step to lift the economy back up</w:t>
      </w:r>
      <w:r w:rsidRPr="00E7590C">
        <w:rPr>
          <w:b/>
          <w:iCs/>
          <w:u w:val="single"/>
        </w:rPr>
        <w:t xml:space="preserve"> to its previous levels, </w:t>
      </w:r>
      <w:r w:rsidRPr="00E7590C">
        <w:rPr>
          <w:b/>
          <w:iCs/>
          <w:highlight w:val="green"/>
          <w:u w:val="single"/>
        </w:rPr>
        <w:t>reducing unemployment, stabilizing economic growth, and improving</w:t>
      </w:r>
      <w:r w:rsidRPr="00E7590C">
        <w:rPr>
          <w:b/>
          <w:iCs/>
          <w:u w:val="single"/>
        </w:rPr>
        <w:t xml:space="preserve"> financial </w:t>
      </w:r>
      <w:r w:rsidRPr="00E7590C">
        <w:rPr>
          <w:b/>
          <w:iCs/>
          <w:highlight w:val="green"/>
          <w:u w:val="single"/>
        </w:rPr>
        <w:t>stability</w:t>
      </w:r>
      <w:r w:rsidRPr="00E7590C">
        <w:rPr>
          <w:b/>
          <w:iCs/>
          <w:u w:val="single"/>
        </w:rPr>
        <w:t>.</w:t>
      </w:r>
    </w:p>
    <w:p w14:paraId="44275EF0" w14:textId="77777777" w:rsidR="00E7590C" w:rsidRPr="00E7590C" w:rsidRDefault="00E7590C" w:rsidP="00E7590C">
      <w:pPr>
        <w:rPr>
          <w:sz w:val="16"/>
        </w:rPr>
      </w:pPr>
      <w:r w:rsidRPr="00E7590C">
        <w:rPr>
          <w:b/>
          <w:iCs/>
          <w:u w:val="single"/>
        </w:rPr>
        <w:t>More is needed</w:t>
      </w:r>
      <w:r w:rsidRPr="00E7590C">
        <w:rPr>
          <w:sz w:val="16"/>
        </w:rPr>
        <w:t xml:space="preserve">, though, </w:t>
      </w:r>
      <w:r w:rsidRPr="00E7590C">
        <w:rPr>
          <w:b/>
          <w:iCs/>
          <w:u w:val="single"/>
        </w:rPr>
        <w:t>to return the economy to much faster growth</w:t>
      </w:r>
      <w:r w:rsidRPr="00E7590C">
        <w:rPr>
          <w:sz w:val="16"/>
        </w:rPr>
        <w:t xml:space="preserve"> and build a sustainable economy that works for everybody. </w:t>
      </w:r>
      <w:r w:rsidRPr="00E7590C">
        <w:rPr>
          <w:u w:val="single"/>
        </w:rPr>
        <w:t>The goal is to raise economic capacity by emphasizing the economy’s supply side.</w:t>
      </w:r>
      <w:r w:rsidRPr="00E7590C">
        <w:rPr>
          <w:sz w:val="16"/>
        </w:rPr>
        <w:t xml:space="preserve"> Faster productivity growth, and thus faster economic growth, will create even more opportunities for employment and wage gains. It will also make it easier to address the country’s looming challenges of massive economic inequality, climate change, lackluster caregiving support, and crumbling public health and other infrastructure, to name a few. The ARP already includes some measures, such as financial support for higher education, that would have positive supply-side effects.</w:t>
      </w:r>
    </w:p>
    <w:p w14:paraId="35720304" w14:textId="77777777" w:rsidR="00E7590C" w:rsidRPr="00E7590C" w:rsidRDefault="00E7590C" w:rsidP="00E7590C">
      <w:pPr>
        <w:rPr>
          <w:sz w:val="16"/>
        </w:rPr>
      </w:pPr>
      <w:r w:rsidRPr="00E7590C">
        <w:rPr>
          <w:sz w:val="16"/>
        </w:rPr>
        <w:t xml:space="preserve">Importantly, </w:t>
      </w:r>
      <w:r w:rsidRPr="00E7590C">
        <w:rPr>
          <w:highlight w:val="green"/>
          <w:u w:val="single"/>
        </w:rPr>
        <w:t>public policies</w:t>
      </w:r>
      <w:r w:rsidRPr="00E7590C">
        <w:rPr>
          <w:u w:val="single"/>
        </w:rPr>
        <w:t xml:space="preserve"> can </w:t>
      </w:r>
      <w:r w:rsidRPr="00E7590C">
        <w:rPr>
          <w:highlight w:val="green"/>
          <w:u w:val="single"/>
        </w:rPr>
        <w:t>break</w:t>
      </w:r>
      <w:r w:rsidRPr="00E7590C">
        <w:rPr>
          <w:u w:val="single"/>
        </w:rPr>
        <w:t xml:space="preserve"> the interconnected </w:t>
      </w:r>
      <w:r w:rsidRPr="00E7590C">
        <w:rPr>
          <w:highlight w:val="green"/>
          <w:u w:val="single"/>
        </w:rPr>
        <w:t>trends of high inequality, widespread insecurity</w:t>
      </w:r>
      <w:r w:rsidRPr="00E7590C">
        <w:rPr>
          <w:u w:val="single"/>
        </w:rPr>
        <w:t>, and low investment that underlie low productivity growth</w:t>
      </w:r>
      <w:r w:rsidRPr="00E7590C">
        <w:rPr>
          <w:sz w:val="16"/>
        </w:rPr>
        <w:t xml:space="preserve">. First, </w:t>
      </w:r>
      <w:r w:rsidRPr="00E7590C">
        <w:rPr>
          <w:b/>
          <w:iCs/>
          <w:highlight w:val="green"/>
          <w:u w:val="single"/>
        </w:rPr>
        <w:t>policies</w:t>
      </w:r>
      <w:r w:rsidRPr="00E7590C">
        <w:rPr>
          <w:b/>
          <w:iCs/>
          <w:u w:val="single"/>
        </w:rPr>
        <w:t xml:space="preserve"> can </w:t>
      </w:r>
      <w:r w:rsidRPr="00E7590C">
        <w:rPr>
          <w:b/>
          <w:iCs/>
          <w:highlight w:val="green"/>
          <w:u w:val="single"/>
        </w:rPr>
        <w:t>reduce income inequality by strengthening workers’ wages and benefits</w:t>
      </w:r>
      <w:r w:rsidRPr="00E7590C">
        <w:rPr>
          <w:sz w:val="16"/>
        </w:rPr>
        <w:t xml:space="preserve">. Second, </w:t>
      </w:r>
      <w:r w:rsidRPr="00E7590C">
        <w:rPr>
          <w:b/>
          <w:iCs/>
          <w:u w:val="single"/>
        </w:rPr>
        <w:t>a number of policies can substantially reduce income uncertainty and volatility for households</w:t>
      </w:r>
      <w:r w:rsidRPr="00E7590C">
        <w:rPr>
          <w:sz w:val="16"/>
        </w:rPr>
        <w:t xml:space="preserve">. Most notably, social insurance programs, such as </w:t>
      </w:r>
      <w:r w:rsidRPr="00E7590C">
        <w:rPr>
          <w:b/>
          <w:iCs/>
          <w:highlight w:val="green"/>
          <w:u w:val="single"/>
        </w:rPr>
        <w:t>unemployment insurance</w:t>
      </w:r>
      <w:r w:rsidRPr="00E7590C">
        <w:rPr>
          <w:sz w:val="16"/>
        </w:rPr>
        <w:t xml:space="preserve">, health insurance, and Social Security, are </w:t>
      </w:r>
      <w:r w:rsidRPr="00E7590C">
        <w:rPr>
          <w:b/>
          <w:iCs/>
          <w:u w:val="single"/>
        </w:rPr>
        <w:t>critical tools to give working families some peace of mind.</w:t>
      </w:r>
      <w:r w:rsidRPr="00E7590C">
        <w:rPr>
          <w:sz w:val="16"/>
        </w:rPr>
        <w:t xml:space="preserve"> Third, more federal funding for research and development, a green infrastructure, and more support for education—all purviews of the public sector—can lift up productivity growth.</w:t>
      </w:r>
    </w:p>
    <w:p w14:paraId="71EA8485" w14:textId="77777777" w:rsidR="00E7590C" w:rsidRPr="00E7590C" w:rsidRDefault="00E7590C" w:rsidP="00E7590C">
      <w:pPr>
        <w:rPr>
          <w:sz w:val="16"/>
        </w:rPr>
      </w:pPr>
      <w:r w:rsidRPr="00E7590C">
        <w:rPr>
          <w:u w:val="single"/>
        </w:rPr>
        <w:t>All</w:t>
      </w:r>
      <w:r w:rsidRPr="00E7590C">
        <w:rPr>
          <w:sz w:val="16"/>
        </w:rPr>
        <w:t xml:space="preserve"> three </w:t>
      </w:r>
      <w:r w:rsidRPr="00E7590C">
        <w:rPr>
          <w:u w:val="single"/>
        </w:rPr>
        <w:t>types of policies will boost productivity growth</w:t>
      </w:r>
      <w:r w:rsidRPr="00E7590C">
        <w:rPr>
          <w:sz w:val="16"/>
        </w:rPr>
        <w:t xml:space="preserve">. </w:t>
      </w:r>
      <w:r w:rsidRPr="00E7590C">
        <w:rPr>
          <w:u w:val="single"/>
        </w:rPr>
        <w:t>Higher incomes due to increased pay and better benefits, such as paid family and medical leave, make it less likely that workers leave an employer.</w:t>
      </w:r>
      <w:r w:rsidRPr="00E7590C">
        <w:rPr>
          <w:sz w:val="16"/>
        </w:rPr>
        <w:t xml:space="preserve"> </w:t>
      </w:r>
      <w:r w:rsidRPr="00E7590C">
        <w:rPr>
          <w:b/>
          <w:iCs/>
          <w:highlight w:val="green"/>
          <w:u w:val="single"/>
        </w:rPr>
        <w:t>Less turnover boosts workers’ on-the-job experience and their productivity</w:t>
      </w:r>
      <w:r w:rsidRPr="00E7590C">
        <w:rPr>
          <w:sz w:val="16"/>
        </w:rPr>
        <w:t xml:space="preserve">, </w:t>
      </w:r>
      <w:r w:rsidRPr="00E7590C">
        <w:rPr>
          <w:u w:val="single"/>
        </w:rPr>
        <w:t xml:space="preserve">while more income stability reduces </w:t>
      </w:r>
      <w:r w:rsidRPr="00E7590C">
        <w:rPr>
          <w:sz w:val="16"/>
        </w:rPr>
        <w:t xml:space="preserve">financial, psychological, and health </w:t>
      </w:r>
      <w:r w:rsidRPr="00E7590C">
        <w:rPr>
          <w:u w:val="single"/>
        </w:rPr>
        <w:t>stress for workers</w:t>
      </w:r>
      <w:r w:rsidRPr="00E7590C">
        <w:rPr>
          <w:sz w:val="16"/>
        </w:rPr>
        <w:t xml:space="preserve">. </w:t>
      </w:r>
      <w:r w:rsidRPr="00E7590C">
        <w:rPr>
          <w:u w:val="single"/>
        </w:rPr>
        <w:t>This makes it easier for workers to concentrate on their work since they are typically worrying less about how to pay their bills.</w:t>
      </w:r>
      <w:r w:rsidRPr="00E7590C">
        <w:rPr>
          <w:sz w:val="16"/>
        </w:rPr>
        <w:t xml:space="preserve"> </w:t>
      </w:r>
      <w:r w:rsidRPr="00E7590C">
        <w:rPr>
          <w:u w:val="single"/>
        </w:rPr>
        <w:t>Less income uncertainty also makes it easier for workers to plan for</w:t>
      </w:r>
      <w:r w:rsidRPr="00E7590C">
        <w:rPr>
          <w:sz w:val="16"/>
        </w:rPr>
        <w:t xml:space="preserve">, save for, and invest in </w:t>
      </w:r>
      <w:r w:rsidRPr="00E7590C">
        <w:rPr>
          <w:u w:val="single"/>
        </w:rPr>
        <w:t>their own future</w:t>
      </w:r>
      <w:r w:rsidRPr="00E7590C">
        <w:rPr>
          <w:sz w:val="16"/>
        </w:rPr>
        <w:t xml:space="preserve">—for example, by moving to a new location when better opportunities arise, starting a business, or supporting their children’s education. All of these steps mean </w:t>
      </w:r>
      <w:r w:rsidRPr="00E7590C">
        <w:rPr>
          <w:b/>
          <w:iCs/>
          <w:u w:val="single"/>
        </w:rPr>
        <w:t xml:space="preserve">that </w:t>
      </w:r>
      <w:r w:rsidRPr="00E7590C">
        <w:rPr>
          <w:b/>
          <w:iCs/>
          <w:highlight w:val="green"/>
          <w:u w:val="single"/>
        </w:rPr>
        <w:t>households will have more skills and be able to better use those skills,</w:t>
      </w:r>
      <w:r w:rsidRPr="00E7590C">
        <w:rPr>
          <w:b/>
          <w:iCs/>
          <w:u w:val="single"/>
        </w:rPr>
        <w:t xml:space="preserve"> thereby </w:t>
      </w:r>
      <w:r w:rsidRPr="00E7590C">
        <w:rPr>
          <w:b/>
          <w:iCs/>
          <w:highlight w:val="green"/>
          <w:u w:val="single"/>
        </w:rPr>
        <w:t>increasing productivity across the economy</w:t>
      </w:r>
      <w:r w:rsidRPr="00E7590C">
        <w:rPr>
          <w:b/>
          <w:iCs/>
          <w:u w:val="single"/>
        </w:rPr>
        <w:t xml:space="preserve">. </w:t>
      </w:r>
      <w:r w:rsidRPr="00E7590C">
        <w:rPr>
          <w:sz w:val="16"/>
        </w:rPr>
        <w:t>Moreover, large-scale public investments will create new technologies for companies and reduce the financial risks associated with new ventures. In the end, businesses and people will be better positioned to use scarce resources.</w:t>
      </w:r>
    </w:p>
    <w:p w14:paraId="4CEADAE0" w14:textId="77777777" w:rsidR="00E7590C" w:rsidRPr="00E7590C" w:rsidRDefault="00E7590C" w:rsidP="00E7590C">
      <w:pPr>
        <w:rPr>
          <w:sz w:val="16"/>
          <w:szCs w:val="16"/>
        </w:rPr>
      </w:pPr>
      <w:r w:rsidRPr="00E7590C">
        <w:rPr>
          <w:sz w:val="16"/>
          <w:szCs w:val="16"/>
        </w:rPr>
        <w:t>Supporting workers both present and future</w:t>
      </w:r>
    </w:p>
    <w:p w14:paraId="68DBA741" w14:textId="77777777" w:rsidR="00E7590C" w:rsidRPr="00E7590C" w:rsidRDefault="00E7590C" w:rsidP="00E7590C">
      <w:pPr>
        <w:rPr>
          <w:b/>
          <w:iCs/>
          <w:u w:val="single"/>
        </w:rPr>
      </w:pPr>
      <w:r w:rsidRPr="00E7590C">
        <w:rPr>
          <w:b/>
          <w:iCs/>
          <w:highlight w:val="green"/>
          <w:u w:val="single"/>
        </w:rPr>
        <w:t>Support</w:t>
      </w:r>
      <w:r w:rsidRPr="00E7590C">
        <w:rPr>
          <w:b/>
          <w:iCs/>
          <w:u w:val="single"/>
        </w:rPr>
        <w:t xml:space="preserve"> for workers</w:t>
      </w:r>
      <w:r w:rsidRPr="00E7590C">
        <w:rPr>
          <w:sz w:val="16"/>
        </w:rPr>
        <w:t xml:space="preserve"> includes providing help for people to pursue the careers they want. </w:t>
      </w:r>
      <w:r w:rsidRPr="00E7590C">
        <w:rPr>
          <w:b/>
          <w:iCs/>
          <w:u w:val="single"/>
        </w:rPr>
        <w:t xml:space="preserve">This </w:t>
      </w:r>
      <w:r w:rsidRPr="00E7590C">
        <w:rPr>
          <w:b/>
          <w:iCs/>
          <w:highlight w:val="green"/>
          <w:u w:val="single"/>
        </w:rPr>
        <w:t>can be done</w:t>
      </w:r>
      <w:r w:rsidRPr="00E7590C">
        <w:rPr>
          <w:b/>
          <w:iCs/>
          <w:u w:val="single"/>
        </w:rPr>
        <w:t xml:space="preserve"> in several ways</w:t>
      </w:r>
      <w:r w:rsidRPr="00E7590C">
        <w:rPr>
          <w:sz w:val="16"/>
        </w:rPr>
        <w:t>,</w:t>
      </w:r>
      <w:r w:rsidRPr="00E7590C">
        <w:rPr>
          <w:sz w:val="16"/>
          <w:highlight w:val="green"/>
        </w:rPr>
        <w:t xml:space="preserve"> </w:t>
      </w:r>
      <w:r w:rsidRPr="00E7590C">
        <w:rPr>
          <w:sz w:val="16"/>
        </w:rPr>
        <w:t xml:space="preserve">mainly by Congress through legislation and the administration </w:t>
      </w:r>
      <w:r w:rsidRPr="00E7590C">
        <w:rPr>
          <w:b/>
          <w:iCs/>
          <w:highlight w:val="green"/>
          <w:u w:val="single"/>
        </w:rPr>
        <w:t>through regulatory</w:t>
      </w:r>
      <w:r w:rsidRPr="00E7590C">
        <w:rPr>
          <w:b/>
          <w:iCs/>
          <w:u w:val="single"/>
        </w:rPr>
        <w:t xml:space="preserve"> and executive </w:t>
      </w:r>
      <w:r w:rsidRPr="00E7590C">
        <w:rPr>
          <w:b/>
          <w:iCs/>
          <w:highlight w:val="green"/>
          <w:u w:val="single"/>
        </w:rPr>
        <w:t>actions</w:t>
      </w:r>
      <w:r w:rsidRPr="00E7590C">
        <w:rPr>
          <w:b/>
          <w:iCs/>
          <w:u w:val="single"/>
        </w:rPr>
        <w:t>:</w:t>
      </w:r>
    </w:p>
    <w:p w14:paraId="4DAC4752" w14:textId="77777777" w:rsidR="00E7590C" w:rsidRPr="00E7590C" w:rsidRDefault="00E7590C" w:rsidP="00E7590C">
      <w:pPr>
        <w:rPr>
          <w:u w:val="single"/>
        </w:rPr>
      </w:pPr>
      <w:r w:rsidRPr="00E7590C">
        <w:rPr>
          <w:b/>
          <w:iCs/>
          <w:highlight w:val="green"/>
          <w:u w:val="single"/>
        </w:rPr>
        <w:t>Expand social insurance spending</w:t>
      </w:r>
      <w:r w:rsidRPr="00E7590C">
        <w:rPr>
          <w:sz w:val="16"/>
          <w:highlight w:val="green"/>
        </w:rPr>
        <w:t xml:space="preserve">. </w:t>
      </w:r>
      <w:r w:rsidRPr="00E7590C">
        <w:rPr>
          <w:highlight w:val="green"/>
          <w:u w:val="single"/>
        </w:rPr>
        <w:t>I</w:t>
      </w:r>
      <w:r w:rsidRPr="00E7590C">
        <w:rPr>
          <w:u w:val="single"/>
        </w:rPr>
        <w:t>mproved unemployment insurance, Social Security, and health insurance will put a higher floor underneath people’s financial security</w:t>
      </w:r>
      <w:r w:rsidRPr="00E7590C">
        <w:rPr>
          <w:sz w:val="16"/>
        </w:rPr>
        <w:t xml:space="preserve">. </w:t>
      </w:r>
      <w:r w:rsidRPr="00E7590C">
        <w:rPr>
          <w:u w:val="single"/>
        </w:rPr>
        <w:t>More families will be protected from sharp income declines</w:t>
      </w:r>
      <w:r w:rsidRPr="00E7590C">
        <w:rPr>
          <w:sz w:val="16"/>
        </w:rPr>
        <w:t xml:space="preserve">. </w:t>
      </w:r>
      <w:r w:rsidRPr="00E7590C">
        <w:rPr>
          <w:b/>
          <w:iCs/>
          <w:u w:val="single"/>
        </w:rPr>
        <w:t>This will give them peace of mind and allow them to better plan for their future.</w:t>
      </w:r>
      <w:r w:rsidRPr="00E7590C">
        <w:rPr>
          <w:sz w:val="16"/>
        </w:rPr>
        <w:t xml:space="preserve"> In some cases, </w:t>
      </w:r>
      <w:r w:rsidRPr="00E7590C">
        <w:rPr>
          <w:u w:val="single"/>
        </w:rPr>
        <w:t>peace of mind and stability can enable people to take risks, invest in the future, and start new businesses.</w:t>
      </w:r>
      <w:r w:rsidRPr="00E7590C">
        <w:rPr>
          <w:sz w:val="16"/>
        </w:rPr>
        <w:t xml:space="preserve"> The ARP is an important step in this direction, as it increases weekly unemployment insurance checks by $300 through September 6, 2021.41 But </w:t>
      </w:r>
      <w:r w:rsidRPr="00E7590C">
        <w:rPr>
          <w:u w:val="single"/>
        </w:rPr>
        <w:t>American families will ultimately need a more enduring social safety net</w:t>
      </w:r>
      <w:r w:rsidRPr="00E7590C">
        <w:rPr>
          <w:sz w:val="16"/>
        </w:rPr>
        <w:t xml:space="preserve">, which Congress can make happen, </w:t>
      </w:r>
      <w:r w:rsidRPr="00E7590C">
        <w:rPr>
          <w:u w:val="single"/>
        </w:rPr>
        <w:t>when a crisis hits.</w:t>
      </w:r>
    </w:p>
    <w:p w14:paraId="65390568" w14:textId="77777777" w:rsidR="00E7590C" w:rsidRPr="00E7590C" w:rsidRDefault="00E7590C" w:rsidP="00E7590C">
      <w:pPr>
        <w:rPr>
          <w:sz w:val="16"/>
          <w:szCs w:val="16"/>
        </w:rPr>
      </w:pPr>
      <w:r w:rsidRPr="00E7590C">
        <w:rPr>
          <w:sz w:val="16"/>
          <w:szCs w:val="16"/>
        </w:rPr>
        <w:t>Expand and enforce anti-discrimination and anti-harassment legislation. This would help ensure that all people in the labor market receive equitable opportunities, especially groups that have traditionally encountered discrimination due to race, ethnicity, gender, disability, LGBTQ status, national origin, and religion, allowing businesses to take advantage of all of the country’s talent. President Biden has already signed an executive order establishing far-reaching anti-discrimination protections for LGBTQ people.42 To pursue additional measures, the federal government will need to invest in more data collection in gender identity and sexual orientation to better assess, among other things, how LGBTQ workers are doing, as well as additional resources to enforce the new executive order and other laws that protect workers against discrimination, harassment, and retaliation.43</w:t>
      </w:r>
    </w:p>
    <w:p w14:paraId="579140D8" w14:textId="77777777" w:rsidR="00E7590C" w:rsidRPr="00E7590C" w:rsidRDefault="00E7590C" w:rsidP="00E7590C">
      <w:pPr>
        <w:rPr>
          <w:sz w:val="16"/>
        </w:rPr>
      </w:pPr>
      <w:r w:rsidRPr="00E7590C">
        <w:rPr>
          <w:b/>
          <w:iCs/>
          <w:highlight w:val="green"/>
          <w:u w:val="single"/>
        </w:rPr>
        <w:t>Build a comprehensive care infrastructure</w:t>
      </w:r>
      <w:r w:rsidRPr="00E7590C">
        <w:rPr>
          <w:sz w:val="16"/>
        </w:rPr>
        <w:t xml:space="preserve">. </w:t>
      </w:r>
      <w:r w:rsidRPr="00E7590C">
        <w:rPr>
          <w:u w:val="single"/>
        </w:rPr>
        <w:t>Workers need more support to manage caring for children and other family members in order to participate fully in the labor market</w:t>
      </w:r>
      <w:r w:rsidRPr="00E7590C">
        <w:rPr>
          <w:sz w:val="16"/>
        </w:rPr>
        <w:t xml:space="preserve">.44 </w:t>
      </w:r>
      <w:r w:rsidRPr="00E7590C">
        <w:rPr>
          <w:u w:val="single"/>
        </w:rPr>
        <w:t xml:space="preserve">This requires </w:t>
      </w:r>
      <w:r w:rsidRPr="00E7590C">
        <w:rPr>
          <w:highlight w:val="green"/>
          <w:u w:val="single"/>
        </w:rPr>
        <w:t xml:space="preserve">creating a </w:t>
      </w:r>
      <w:r w:rsidRPr="00E7590C">
        <w:rPr>
          <w:u w:val="single"/>
        </w:rPr>
        <w:t xml:space="preserve">permanent </w:t>
      </w:r>
      <w:r w:rsidRPr="00E7590C">
        <w:rPr>
          <w:highlight w:val="green"/>
          <w:u w:val="single"/>
        </w:rPr>
        <w:t xml:space="preserve">paid </w:t>
      </w:r>
      <w:r w:rsidRPr="00E7590C">
        <w:rPr>
          <w:u w:val="single"/>
        </w:rPr>
        <w:t xml:space="preserve">family and medical </w:t>
      </w:r>
      <w:r w:rsidRPr="00E7590C">
        <w:rPr>
          <w:highlight w:val="green"/>
          <w:u w:val="single"/>
        </w:rPr>
        <w:t>leave program</w:t>
      </w:r>
      <w:r w:rsidRPr="00E7590C">
        <w:rPr>
          <w:sz w:val="16"/>
        </w:rPr>
        <w:t xml:space="preserve">; </w:t>
      </w:r>
      <w:r w:rsidRPr="00E7590C">
        <w:rPr>
          <w:u w:val="single"/>
        </w:rPr>
        <w:t>financially supporting child care centers</w:t>
      </w:r>
      <w:r w:rsidRPr="00E7590C">
        <w:rPr>
          <w:sz w:val="16"/>
        </w:rPr>
        <w:t xml:space="preserve">; making the monthly child allowance, established by the ARP’s child tax credit expansions, permanent and successful in reaching all low- and middle-income families; improving the wages and benefits of the care workforce, for example, through higher Medicaid reimbursements; and providing direct payments for family caregivers. </w:t>
      </w:r>
      <w:r w:rsidRPr="00E7590C">
        <w:rPr>
          <w:u w:val="single"/>
        </w:rPr>
        <w:t>People</w:t>
      </w:r>
      <w:r w:rsidRPr="00E7590C">
        <w:rPr>
          <w:sz w:val="16"/>
        </w:rPr>
        <w:t xml:space="preserve">, especially women of color, </w:t>
      </w:r>
      <w:r w:rsidRPr="00E7590C">
        <w:rPr>
          <w:u w:val="single"/>
        </w:rPr>
        <w:t>should not have to choose between their family’s financial security and caring for their loved ones</w:t>
      </w:r>
      <w:r w:rsidRPr="00E7590C">
        <w:rPr>
          <w:sz w:val="16"/>
        </w:rPr>
        <w:t xml:space="preserve">. And in the short to medium term, </w:t>
      </w:r>
      <w:r w:rsidRPr="00E7590C">
        <w:rPr>
          <w:u w:val="single"/>
        </w:rPr>
        <w:t>ensuring access to reliable, affordable child care will be crucial to reconnecting millions of parents</w:t>
      </w:r>
      <w:r w:rsidRPr="00E7590C">
        <w:rPr>
          <w:sz w:val="16"/>
        </w:rPr>
        <w:t>, especially mothers, with the paid labor force. According to analysis of 2014 data, women’s labor contributes $7.6 billion to the U.S. GDP each year.45 But women’s labor force participation is at a level commensurate with the late 1980s; any persistence of this phenomenon will hamper economic growth.46</w:t>
      </w:r>
    </w:p>
    <w:p w14:paraId="7A71850B" w14:textId="77777777" w:rsidR="00E7590C" w:rsidRPr="00E7590C" w:rsidRDefault="00E7590C" w:rsidP="00E7590C">
      <w:pPr>
        <w:rPr>
          <w:sz w:val="16"/>
          <w:szCs w:val="16"/>
        </w:rPr>
      </w:pPr>
      <w:r w:rsidRPr="00E7590C">
        <w:rPr>
          <w:sz w:val="16"/>
          <w:szCs w:val="16"/>
        </w:rPr>
        <w:t>Build a fair, humane, and workable immigration system. This would give millions of undocumented immigrants opportunities to contribute their skills and experience to the American economy. It would also boost entrepreneurship and innovation, as immigrants are more likely to start new companies.47</w:t>
      </w:r>
    </w:p>
    <w:p w14:paraId="7009EA62" w14:textId="77777777" w:rsidR="00E7590C" w:rsidRPr="00E7590C" w:rsidRDefault="00E7590C" w:rsidP="00E7590C">
      <w:pPr>
        <w:rPr>
          <w:sz w:val="16"/>
        </w:rPr>
      </w:pPr>
      <w:r w:rsidRPr="00E7590C">
        <w:rPr>
          <w:b/>
          <w:iCs/>
          <w:highlight w:val="green"/>
          <w:u w:val="single"/>
        </w:rPr>
        <w:t>Provide health security for all Americans</w:t>
      </w:r>
      <w:r w:rsidRPr="00E7590C">
        <w:rPr>
          <w:sz w:val="16"/>
        </w:rPr>
        <w:t xml:space="preserve">. </w:t>
      </w:r>
      <w:r w:rsidRPr="00E7590C">
        <w:rPr>
          <w:u w:val="single"/>
        </w:rPr>
        <w:t>Households will need more affordable health insurance that no longer leaves them with medical debt after unexpected health events</w:t>
      </w:r>
      <w:r w:rsidRPr="00E7590C">
        <w:rPr>
          <w:sz w:val="16"/>
        </w:rPr>
        <w:t xml:space="preserve">. It will also include investments in health care infrastructure so that people living in currently underserved areas and neighborhoods will have equal access to high-quality care. </w:t>
      </w:r>
      <w:r w:rsidRPr="00E7590C">
        <w:rPr>
          <w:u w:val="single"/>
        </w:rPr>
        <w:t xml:space="preserve">These investments will pay off </w:t>
      </w:r>
      <w:r w:rsidRPr="00E7590C">
        <w:rPr>
          <w:highlight w:val="green"/>
          <w:u w:val="single"/>
        </w:rPr>
        <w:t>in the form of a healthier workforce</w:t>
      </w:r>
      <w:r w:rsidRPr="00E7590C">
        <w:rPr>
          <w:u w:val="single"/>
        </w:rPr>
        <w:t>, less debt, and thus fewer financial and physical worries among workers</w:t>
      </w:r>
      <w:r w:rsidRPr="00E7590C">
        <w:rPr>
          <w:sz w:val="16"/>
        </w:rPr>
        <w:t>, allowing them to better plan and focus on their future and careers. A substantial share of the ARP will go to COVID-19 testing and vaccinations, with some additional funds for expanding the public health workforce. The federal government will need to make more sustained efforts to give currently underserved communities, for instance, communities of color and rural communities, greater access to quality health care.48</w:t>
      </w:r>
    </w:p>
    <w:p w14:paraId="4771A750" w14:textId="77777777" w:rsidR="00E7590C" w:rsidRPr="00E7590C" w:rsidRDefault="00E7590C" w:rsidP="00E7590C">
      <w:pPr>
        <w:rPr>
          <w:sz w:val="16"/>
        </w:rPr>
      </w:pPr>
      <w:r w:rsidRPr="00E7590C">
        <w:rPr>
          <w:b/>
          <w:iCs/>
          <w:highlight w:val="green"/>
          <w:u w:val="single"/>
        </w:rPr>
        <w:t>Support food security</w:t>
      </w:r>
      <w:r w:rsidRPr="00E7590C">
        <w:rPr>
          <w:b/>
          <w:iCs/>
          <w:u w:val="single"/>
        </w:rPr>
        <w:t xml:space="preserve"> and other policies </w:t>
      </w:r>
      <w:r w:rsidRPr="00E7590C">
        <w:rPr>
          <w:b/>
          <w:iCs/>
          <w:highlight w:val="green"/>
          <w:u w:val="single"/>
        </w:rPr>
        <w:t xml:space="preserve">that help </w:t>
      </w:r>
      <w:r w:rsidRPr="00E7590C">
        <w:rPr>
          <w:b/>
          <w:iCs/>
          <w:u w:val="single"/>
        </w:rPr>
        <w:t xml:space="preserve">individuals and families </w:t>
      </w:r>
      <w:r w:rsidRPr="00E7590C">
        <w:rPr>
          <w:b/>
          <w:iCs/>
          <w:highlight w:val="green"/>
          <w:u w:val="single"/>
        </w:rPr>
        <w:t>with low incomes meet basic needs</w:t>
      </w:r>
      <w:r w:rsidRPr="00E7590C">
        <w:rPr>
          <w:b/>
          <w:iCs/>
          <w:u w:val="single"/>
        </w:rPr>
        <w:t>.</w:t>
      </w:r>
      <w:r w:rsidRPr="00E7590C">
        <w:rPr>
          <w:sz w:val="16"/>
        </w:rPr>
        <w:t xml:space="preserve">49 </w:t>
      </w:r>
      <w:r w:rsidRPr="00E7590C">
        <w:rPr>
          <w:u w:val="single"/>
        </w:rPr>
        <w:t>This is especially important for children</w:t>
      </w:r>
      <w:r w:rsidRPr="00E7590C">
        <w:rPr>
          <w:sz w:val="16"/>
        </w:rPr>
        <w:t xml:space="preserve">: 1 </w:t>
      </w:r>
      <w:r w:rsidRPr="00E7590C">
        <w:rPr>
          <w:u w:val="single"/>
        </w:rPr>
        <w:t>in 6 children live in families with incomes below the federal poverty level</w:t>
      </w:r>
      <w:r w:rsidRPr="00E7590C">
        <w:rPr>
          <w:sz w:val="16"/>
        </w:rPr>
        <w:t xml:space="preserve">. Policies such as the monthly distribution of the child tax credit, as expanded by ARP, can have many positive effects.50 </w:t>
      </w:r>
      <w:r w:rsidRPr="00E7590C">
        <w:rPr>
          <w:highlight w:val="green"/>
          <w:u w:val="single"/>
        </w:rPr>
        <w:t xml:space="preserve">They </w:t>
      </w:r>
      <w:r w:rsidRPr="00E7590C">
        <w:rPr>
          <w:u w:val="single"/>
        </w:rPr>
        <w:t xml:space="preserve">can potentially </w:t>
      </w:r>
      <w:r w:rsidRPr="00E7590C">
        <w:rPr>
          <w:highlight w:val="green"/>
          <w:u w:val="single"/>
        </w:rPr>
        <w:t xml:space="preserve">reduce child poverty by half and </w:t>
      </w:r>
      <w:r w:rsidRPr="00E7590C">
        <w:rPr>
          <w:b/>
          <w:iCs/>
          <w:highlight w:val="green"/>
          <w:u w:val="single"/>
        </w:rPr>
        <w:t>enhance</w:t>
      </w:r>
      <w:r w:rsidRPr="00E7590C">
        <w:rPr>
          <w:b/>
          <w:iCs/>
          <w:u w:val="single"/>
        </w:rPr>
        <w:t xml:space="preserve"> children’s future economic mobility and </w:t>
      </w:r>
      <w:r w:rsidRPr="00E7590C">
        <w:rPr>
          <w:b/>
          <w:iCs/>
          <w:highlight w:val="green"/>
          <w:u w:val="single"/>
        </w:rPr>
        <w:t>productivity</w:t>
      </w:r>
      <w:r w:rsidRPr="00E7590C">
        <w:rPr>
          <w:sz w:val="16"/>
        </w:rPr>
        <w:t>.51 Other measures included in ARP, such as</w:t>
      </w:r>
      <w:r w:rsidRPr="00E7590C">
        <w:rPr>
          <w:b/>
          <w:iCs/>
          <w:u w:val="single"/>
        </w:rPr>
        <w:t xml:space="preserve"> enhanced</w:t>
      </w:r>
      <w:r w:rsidRPr="00E7590C">
        <w:rPr>
          <w:sz w:val="16"/>
        </w:rPr>
        <w:t xml:space="preserve"> Supplemental Nutrition Assistant Program (</w:t>
      </w:r>
      <w:r w:rsidRPr="00E7590C">
        <w:rPr>
          <w:b/>
          <w:iCs/>
          <w:u w:val="single"/>
        </w:rPr>
        <w:t>SNAP</w:t>
      </w:r>
      <w:r w:rsidRPr="00E7590C">
        <w:rPr>
          <w:sz w:val="16"/>
        </w:rPr>
        <w:t xml:space="preserve">) and Special Supplemental Nutrition Program for Women, Infants, and Children (WIC) </w:t>
      </w:r>
      <w:r w:rsidRPr="00E7590C">
        <w:rPr>
          <w:b/>
          <w:iCs/>
          <w:u w:val="single"/>
        </w:rPr>
        <w:t>benefits and a boost in earned income tax credit, will help to reinforce this positive effect</w:t>
      </w:r>
      <w:r w:rsidRPr="00E7590C">
        <w:rPr>
          <w:sz w:val="16"/>
        </w:rPr>
        <w:t xml:space="preserve">. </w:t>
      </w:r>
      <w:r w:rsidRPr="00E7590C">
        <w:rPr>
          <w:u w:val="single"/>
        </w:rPr>
        <w:t>Improvements in health status, nutrition, and immediate educational attainment can lead to future educational success, higher career trajectories, and more productivity</w:t>
      </w:r>
      <w:r w:rsidRPr="00E7590C">
        <w:rPr>
          <w:sz w:val="16"/>
        </w:rPr>
        <w:t>.52 These programs are investments in a healthier and more educated and better prepared workforce. Numerous studies show that the earned income tax credit program increases labor force attachment, increasing employment stability and therefore economic growth.53</w:t>
      </w:r>
    </w:p>
    <w:p w14:paraId="6E2C8FB0" w14:textId="77777777" w:rsidR="00E7590C" w:rsidRPr="00E7590C" w:rsidRDefault="00E7590C" w:rsidP="00E7590C">
      <w:pPr>
        <w:rPr>
          <w:sz w:val="16"/>
          <w:szCs w:val="16"/>
        </w:rPr>
      </w:pPr>
      <w:r w:rsidRPr="00E7590C">
        <w:rPr>
          <w:sz w:val="16"/>
          <w:szCs w:val="16"/>
        </w:rPr>
        <w:t>Avoid state-level funding cuts and invest in K-12 education. Investments in public education tend to generate positive outcomes in the labor market, such as higher earnings for children in the future.54 State-level financial problems often result in funding cuts to public education, reducing educational attainment and hampering the future workforce and economic growth that it generates. The ARP will make substantial down payments toward avoiding such cuts and enhancing key public services at the state and local government levels. For instance, a pre-COVID-19 analysis by the Government Accountability Office concludes that 54 percent of school districts need to make updates to buildings to ensure safe and healthy environments.55 There are pressing needs in providing historically marginalized communities with expanded access to broadband, building a more racially diverse educator workforce, and establishing a strong continuum from cradle to career. Other needs include providing neglected communities with clean water and making neighborhoods more resilient to climate change, among other challenges. The post-pandemic needs of state and local governments are large.56 Addressing these needs will provide more opportunities and lower costs for households and businesses, thus boosting economic growth.</w:t>
      </w:r>
    </w:p>
    <w:p w14:paraId="3E9134CB" w14:textId="77777777" w:rsidR="00E7590C" w:rsidRPr="00E7590C" w:rsidRDefault="00E7590C" w:rsidP="00E7590C">
      <w:pPr>
        <w:rPr>
          <w:sz w:val="16"/>
          <w:szCs w:val="16"/>
        </w:rPr>
      </w:pPr>
      <w:r w:rsidRPr="00E7590C">
        <w:rPr>
          <w:sz w:val="16"/>
          <w:szCs w:val="16"/>
        </w:rPr>
        <w:t>Boost public support for formal training, including but not limited to higher education. Not all high school students want to go to college. Public support will mean making higher education more affordable so that people do not drown in debt when they graduate as well as expanding and improving a continuing training infrastructure so that those who do not attend college also enjoy rewarding and family-sustaining careers. These urgent needs are apparent in the number of people who are postponing or canceling postsecondary education plans. The ARP offers an estimated $40 billion in support to colleges and universities. Supporting expanded and equitable access to other training opportunities also deserves attention in subsequent investment legislation.57</w:t>
      </w:r>
    </w:p>
    <w:p w14:paraId="63A33246" w14:textId="77777777" w:rsidR="00E7590C" w:rsidRPr="00E7590C" w:rsidRDefault="00E7590C" w:rsidP="00E7590C">
      <w:pPr>
        <w:rPr>
          <w:sz w:val="16"/>
        </w:rPr>
      </w:pPr>
      <w:r w:rsidRPr="00E7590C">
        <w:rPr>
          <w:b/>
          <w:iCs/>
          <w:u w:val="single"/>
        </w:rPr>
        <w:t xml:space="preserve">Create </w:t>
      </w:r>
      <w:r w:rsidRPr="00E7590C">
        <w:rPr>
          <w:b/>
          <w:iCs/>
          <w:highlight w:val="green"/>
          <w:u w:val="single"/>
        </w:rPr>
        <w:t>policies</w:t>
      </w:r>
      <w:r w:rsidRPr="00E7590C">
        <w:rPr>
          <w:b/>
          <w:iCs/>
          <w:u w:val="single"/>
        </w:rPr>
        <w:t xml:space="preserve"> that help </w:t>
      </w:r>
      <w:r w:rsidRPr="00E7590C">
        <w:rPr>
          <w:b/>
          <w:iCs/>
          <w:highlight w:val="green"/>
          <w:u w:val="single"/>
        </w:rPr>
        <w:t>reduce inequality</w:t>
      </w:r>
      <w:r w:rsidRPr="00E7590C">
        <w:rPr>
          <w:b/>
          <w:iCs/>
          <w:u w:val="single"/>
        </w:rPr>
        <w:t xml:space="preserve"> in order </w:t>
      </w:r>
      <w:r w:rsidRPr="00E7590C">
        <w:rPr>
          <w:b/>
          <w:iCs/>
          <w:highlight w:val="green"/>
          <w:u w:val="single"/>
        </w:rPr>
        <w:t>to boost growth</w:t>
      </w:r>
      <w:r w:rsidRPr="00E7590C">
        <w:rPr>
          <w:b/>
          <w:iCs/>
          <w:u w:val="single"/>
        </w:rPr>
        <w:t>.</w:t>
      </w:r>
      <w:r w:rsidRPr="00E7590C">
        <w:rPr>
          <w:sz w:val="16"/>
        </w:rPr>
        <w:t xml:space="preserve"> Most of the measures in the ARP are designed to support the most affected populations, helping to reduce inequality—particularly as inequality has worsened during the COVID-19 crisis—and boosting future growth. For instance, </w:t>
      </w:r>
      <w:r w:rsidRPr="00E7590C">
        <w:rPr>
          <w:b/>
          <w:iCs/>
          <w:u w:val="single"/>
        </w:rPr>
        <w:t>increasing the federal minimum wage,</w:t>
      </w:r>
      <w:r w:rsidRPr="00E7590C">
        <w:rPr>
          <w:sz w:val="16"/>
        </w:rPr>
        <w:t xml:space="preserve"> which </w:t>
      </w:r>
      <w:r w:rsidRPr="00E7590C">
        <w:rPr>
          <w:b/>
          <w:iCs/>
          <w:u w:val="single"/>
        </w:rPr>
        <w:t>should be enacted in legislation</w:t>
      </w:r>
      <w:r w:rsidRPr="00E7590C">
        <w:rPr>
          <w:sz w:val="16"/>
        </w:rPr>
        <w:t xml:space="preserve"> even though it did not make it into the final version of ARP, </w:t>
      </w:r>
      <w:r w:rsidRPr="00E7590C">
        <w:rPr>
          <w:b/>
          <w:iCs/>
          <w:u w:val="single"/>
        </w:rPr>
        <w:t>will reduce inequality</w:t>
      </w:r>
      <w:r w:rsidRPr="00E7590C">
        <w:rPr>
          <w:sz w:val="16"/>
        </w:rPr>
        <w:t xml:space="preserve"> and may even help small businesses.58</w:t>
      </w:r>
    </w:p>
    <w:p w14:paraId="06CCA22B" w14:textId="77777777" w:rsidR="00E7590C" w:rsidRPr="00E7590C" w:rsidRDefault="00E7590C" w:rsidP="00E7590C"/>
    <w:p w14:paraId="5173589D" w14:textId="77777777" w:rsidR="00E7590C" w:rsidRPr="00E7590C" w:rsidRDefault="00E7590C" w:rsidP="00E7590C">
      <w:pPr>
        <w:keepNext/>
        <w:keepLines/>
        <w:pageBreakBefore/>
        <w:spacing w:before="40" w:after="0"/>
        <w:jc w:val="center"/>
        <w:outlineLvl w:val="1"/>
        <w:rPr>
          <w:rFonts w:eastAsiaTheme="majorEastAsia" w:cstheme="majorBidi"/>
          <w:b/>
          <w:sz w:val="44"/>
          <w:szCs w:val="26"/>
          <w:u w:val="double"/>
        </w:rPr>
      </w:pPr>
      <w:r w:rsidRPr="00E7590C">
        <w:rPr>
          <w:rFonts w:eastAsiaTheme="majorEastAsia" w:cstheme="majorBidi"/>
          <w:b/>
          <w:sz w:val="44"/>
          <w:szCs w:val="26"/>
          <w:u w:val="double"/>
        </w:rPr>
        <w:t>Inequality Adv</w:t>
      </w:r>
    </w:p>
    <w:p w14:paraId="7C14B61E"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 xml:space="preserve">Their evidence does not demonstrate that enforcement </w:t>
      </w:r>
      <w:r w:rsidRPr="00E7590C">
        <w:rPr>
          <w:rFonts w:eastAsiaTheme="majorEastAsia" w:cstheme="majorBidi"/>
          <w:b/>
          <w:iCs/>
          <w:sz w:val="26"/>
          <w:u w:val="single"/>
        </w:rPr>
        <w:t>causes</w:t>
      </w:r>
      <w:r w:rsidRPr="00E7590C">
        <w:rPr>
          <w:rFonts w:eastAsiaTheme="majorEastAsia" w:cstheme="majorBidi"/>
          <w:b/>
          <w:iCs/>
          <w:sz w:val="26"/>
        </w:rPr>
        <w:t xml:space="preserve"> a reduction in inequality – the entire advantage is at best speculative </w:t>
      </w:r>
    </w:p>
    <w:p w14:paraId="419B97C8" w14:textId="77777777" w:rsidR="00E7590C" w:rsidRPr="00E7590C" w:rsidRDefault="00E7590C" w:rsidP="00E7590C">
      <w:r w:rsidRPr="00E7590C">
        <w:rPr>
          <w:b/>
          <w:bCs/>
          <w:sz w:val="26"/>
        </w:rPr>
        <w:t>Wright et al.</w:t>
      </w:r>
      <w:r w:rsidRPr="00E7590C">
        <w:t xml:space="preserve">, J.D., PhD, University Professor and Executive Director, Global Antitrust Institute at Scalia Law School, former FTC Commissioner, </w:t>
      </w:r>
      <w:r w:rsidRPr="00E7590C">
        <w:rPr>
          <w:b/>
          <w:bCs/>
          <w:sz w:val="26"/>
        </w:rPr>
        <w:t>‘18</w:t>
      </w:r>
    </w:p>
    <w:p w14:paraId="091AA94E" w14:textId="77777777" w:rsidR="00E7590C" w:rsidRPr="00E7590C" w:rsidRDefault="00E7590C" w:rsidP="00E7590C">
      <w:r w:rsidRPr="00E7590C">
        <w:t xml:space="preserve">(Joshua, Elyse Dorsey, Attorney Advisor to Commissioner Noah Phillips, United States Federal Trade Commission, Jonathan Klick, Professor of Law, University of Pennsylvania, and Jan M. Rybniek, : Senior Associate, Freshfields, Bruckahus Deringer LLP, “Requiem for a Paradox: The Dubious Rise and Inevitable Fall of Hipster Antitrust,” August 10, </w:t>
      </w:r>
      <w:hyperlink r:id="rId23" w:history="1">
        <w:r w:rsidRPr="00E7590C">
          <w:t>https://papers.ssrn.com/sol3/papers.cfm?abstract_id=3249524</w:t>
        </w:r>
      </w:hyperlink>
      <w:r w:rsidRPr="00E7590C">
        <w:t xml:space="preserve">) </w:t>
      </w:r>
    </w:p>
    <w:p w14:paraId="5EDDBA0D" w14:textId="77777777" w:rsidR="00E7590C" w:rsidRPr="00E7590C" w:rsidRDefault="00E7590C" w:rsidP="00E7590C"/>
    <w:p w14:paraId="7B375EB5" w14:textId="77777777" w:rsidR="00E7590C" w:rsidRPr="00E7590C" w:rsidRDefault="00E7590C" w:rsidP="00E7590C">
      <w:pPr>
        <w:rPr>
          <w:sz w:val="16"/>
        </w:rPr>
      </w:pPr>
      <w:r w:rsidRPr="00E7590C">
        <w:rPr>
          <w:sz w:val="16"/>
        </w:rPr>
        <w:t xml:space="preserve">As discussed, </w:t>
      </w:r>
      <w:r w:rsidRPr="00E7590C">
        <w:rPr>
          <w:highlight w:val="green"/>
          <w:u w:val="single"/>
        </w:rPr>
        <w:t>Furman &amp; Orszag</w:t>
      </w:r>
      <w:r w:rsidRPr="00E7590C">
        <w:rPr>
          <w:sz w:val="16"/>
        </w:rPr>
        <w:t xml:space="preserve"> </w:t>
      </w:r>
      <w:r w:rsidRPr="00E7590C">
        <w:rPr>
          <w:u w:val="single"/>
        </w:rPr>
        <w:t xml:space="preserve">take a more empirical approach, </w:t>
      </w:r>
      <w:r w:rsidRPr="00E7590C">
        <w:rPr>
          <w:highlight w:val="green"/>
          <w:u w:val="single"/>
        </w:rPr>
        <w:t>arguing</w:t>
      </w:r>
      <w:r w:rsidRPr="00E7590C">
        <w:rPr>
          <w:sz w:val="16"/>
          <w:highlight w:val="green"/>
        </w:rPr>
        <w:t xml:space="preserve"> </w:t>
      </w:r>
      <w:r w:rsidRPr="00E7590C">
        <w:rPr>
          <w:u w:val="single"/>
        </w:rPr>
        <w:t>that “a rising share of firms are earning super-normal returns on capital</w:t>
      </w:r>
      <w:r w:rsidRPr="00E7590C">
        <w:rPr>
          <w:sz w:val="16"/>
        </w:rPr>
        <w:t xml:space="preserve">…workers at those firms are both producing and sharing in those super-normal returns, </w:t>
      </w:r>
      <w:r w:rsidRPr="00E7590C">
        <w:rPr>
          <w:b/>
          <w:iCs/>
          <w:highlight w:val="green"/>
          <w:u w:val="single"/>
        </w:rPr>
        <w:t xml:space="preserve">driving </w:t>
      </w:r>
      <w:r w:rsidRPr="00E7590C">
        <w:rPr>
          <w:b/>
          <w:iCs/>
          <w:u w:val="single"/>
        </w:rPr>
        <w:t xml:space="preserve">up </w:t>
      </w:r>
      <w:r w:rsidRPr="00E7590C">
        <w:rPr>
          <w:b/>
          <w:iCs/>
          <w:highlight w:val="green"/>
          <w:u w:val="single"/>
        </w:rPr>
        <w:t>wage inequality</w:t>
      </w:r>
      <w:r w:rsidRPr="00E7590C">
        <w:rPr>
          <w:sz w:val="16"/>
        </w:rPr>
        <w:t xml:space="preserve">…the high returns to labor and capital at those firms reduces labor mobility by discouraging workers from leaving firms that earn higher rents.”134 In support, Furman &amp; Orszag provide evidence that returns of S&amp;P 500 firms have become more skewed over time. Furman &amp; Orszag also outline that the return on invested capital has also become highly skewed at least since the 1990s. While such evidence suggests some implications, there is no implication of antitrust concerns because these results could be indicative of firms engaging in greater risk-taking or the presence of superior products.135 </w:t>
      </w:r>
      <w:r w:rsidRPr="00E7590C">
        <w:rPr>
          <w:u w:val="single"/>
        </w:rPr>
        <w:t>Furman &amp; Orszag</w:t>
      </w:r>
      <w:r w:rsidRPr="00E7590C">
        <w:rPr>
          <w:sz w:val="16"/>
        </w:rPr>
        <w:t xml:space="preserve"> </w:t>
      </w:r>
      <w:r w:rsidRPr="00E7590C">
        <w:rPr>
          <w:highlight w:val="green"/>
          <w:u w:val="single"/>
        </w:rPr>
        <w:t xml:space="preserve">use metrics that </w:t>
      </w:r>
      <w:r w:rsidRPr="00E7590C">
        <w:rPr>
          <w:b/>
          <w:iCs/>
          <w:highlight w:val="green"/>
          <w:u w:val="single"/>
        </w:rPr>
        <w:t>bear little resemblance</w:t>
      </w:r>
      <w:r w:rsidRPr="00E7590C">
        <w:rPr>
          <w:highlight w:val="green"/>
          <w:u w:val="single"/>
        </w:rPr>
        <w:t xml:space="preserve"> to</w:t>
      </w:r>
      <w:r w:rsidRPr="00E7590C">
        <w:rPr>
          <w:u w:val="single"/>
        </w:rPr>
        <w:t xml:space="preserve"> </w:t>
      </w:r>
      <w:r w:rsidRPr="00E7590C">
        <w:rPr>
          <w:b/>
          <w:iCs/>
          <w:u w:val="single"/>
        </w:rPr>
        <w:t xml:space="preserve">actual </w:t>
      </w:r>
      <w:r w:rsidRPr="00E7590C">
        <w:rPr>
          <w:b/>
          <w:iCs/>
          <w:highlight w:val="green"/>
          <w:u w:val="single"/>
        </w:rPr>
        <w:t>antitrust markets</w:t>
      </w:r>
      <w:r w:rsidRPr="00E7590C">
        <w:rPr>
          <w:sz w:val="16"/>
        </w:rPr>
        <w:t xml:space="preserve">, </w:t>
      </w:r>
      <w:r w:rsidRPr="00E7590C">
        <w:rPr>
          <w:highlight w:val="green"/>
          <w:u w:val="single"/>
        </w:rPr>
        <w:t xml:space="preserve">and </w:t>
      </w:r>
      <w:r w:rsidRPr="00E7590C">
        <w:rPr>
          <w:b/>
          <w:iCs/>
          <w:highlight w:val="green"/>
          <w:u w:val="single"/>
        </w:rPr>
        <w:t>do not provide</w:t>
      </w:r>
      <w:r w:rsidRPr="00E7590C">
        <w:rPr>
          <w:b/>
          <w:iCs/>
          <w:u w:val="single"/>
        </w:rPr>
        <w:t xml:space="preserve"> any </w:t>
      </w:r>
      <w:r w:rsidRPr="00E7590C">
        <w:rPr>
          <w:b/>
          <w:iCs/>
          <w:highlight w:val="green"/>
          <w:u w:val="single"/>
        </w:rPr>
        <w:t>evidence</w:t>
      </w:r>
      <w:r w:rsidRPr="00E7590C">
        <w:rPr>
          <w:u w:val="single"/>
        </w:rPr>
        <w:t xml:space="preserve"> that </w:t>
      </w:r>
      <w:r w:rsidRPr="00E7590C">
        <w:rPr>
          <w:highlight w:val="green"/>
          <w:u w:val="single"/>
        </w:rPr>
        <w:t>increases in</w:t>
      </w:r>
      <w:r w:rsidRPr="00E7590C">
        <w:rPr>
          <w:u w:val="single"/>
        </w:rPr>
        <w:t xml:space="preserve"> antitrust </w:t>
      </w:r>
      <w:r w:rsidRPr="00E7590C">
        <w:rPr>
          <w:highlight w:val="green"/>
          <w:u w:val="single"/>
        </w:rPr>
        <w:t xml:space="preserve">enforcement </w:t>
      </w:r>
      <w:r w:rsidRPr="00E7590C">
        <w:rPr>
          <w:b/>
          <w:iCs/>
          <w:highlight w:val="green"/>
          <w:u w:val="single"/>
        </w:rPr>
        <w:t>would</w:t>
      </w:r>
      <w:r w:rsidRPr="00E7590C">
        <w:rPr>
          <w:b/>
          <w:iCs/>
          <w:u w:val="single"/>
        </w:rPr>
        <w:t xml:space="preserve"> actually </w:t>
      </w:r>
      <w:r w:rsidRPr="00E7590C">
        <w:rPr>
          <w:b/>
          <w:iCs/>
          <w:highlight w:val="green"/>
          <w:u w:val="single"/>
        </w:rPr>
        <w:t>reduce these metrics</w:t>
      </w:r>
      <w:r w:rsidRPr="00E7590C">
        <w:rPr>
          <w:sz w:val="16"/>
        </w:rPr>
        <w:t xml:space="preserve">, </w:t>
      </w:r>
      <w:r w:rsidRPr="00E7590C">
        <w:rPr>
          <w:u w:val="single"/>
        </w:rPr>
        <w:t xml:space="preserve">much </w:t>
      </w:r>
      <w:r w:rsidRPr="00E7590C">
        <w:rPr>
          <w:highlight w:val="green"/>
          <w:u w:val="single"/>
        </w:rPr>
        <w:t>less have any</w:t>
      </w:r>
      <w:r w:rsidRPr="00E7590C">
        <w:rPr>
          <w:u w:val="single"/>
        </w:rPr>
        <w:t xml:space="preserve"> </w:t>
      </w:r>
      <w:r w:rsidRPr="00E7590C">
        <w:rPr>
          <w:b/>
          <w:iCs/>
          <w:u w:val="single"/>
        </w:rPr>
        <w:t xml:space="preserve">discernable </w:t>
      </w:r>
      <w:r w:rsidRPr="00E7590C">
        <w:rPr>
          <w:b/>
          <w:iCs/>
          <w:highlight w:val="green"/>
          <w:u w:val="single"/>
        </w:rPr>
        <w:t>effect</w:t>
      </w:r>
      <w:r w:rsidRPr="00E7590C">
        <w:rPr>
          <w:highlight w:val="green"/>
          <w:u w:val="single"/>
        </w:rPr>
        <w:t xml:space="preserve"> on</w:t>
      </w:r>
      <w:r w:rsidRPr="00E7590C">
        <w:rPr>
          <w:u w:val="single"/>
        </w:rPr>
        <w:t xml:space="preserve"> levels of economic </w:t>
      </w:r>
      <w:r w:rsidRPr="00E7590C">
        <w:rPr>
          <w:highlight w:val="green"/>
          <w:u w:val="single"/>
        </w:rPr>
        <w:t>inequality</w:t>
      </w:r>
      <w:r w:rsidRPr="00E7590C">
        <w:rPr>
          <w:sz w:val="16"/>
          <w:highlight w:val="green"/>
        </w:rPr>
        <w:t>.</w:t>
      </w:r>
    </w:p>
    <w:p w14:paraId="16394BBB" w14:textId="77777777" w:rsidR="00E7590C" w:rsidRPr="00E7590C" w:rsidRDefault="00E7590C" w:rsidP="00E7590C">
      <w:pPr>
        <w:rPr>
          <w:sz w:val="16"/>
        </w:rPr>
      </w:pPr>
      <w:r w:rsidRPr="00E7590C">
        <w:rPr>
          <w:sz w:val="16"/>
        </w:rPr>
        <w:t xml:space="preserve">Marc </w:t>
      </w:r>
      <w:r w:rsidRPr="00E7590C">
        <w:rPr>
          <w:u w:val="single"/>
        </w:rPr>
        <w:t>Jarsulic</w:t>
      </w:r>
      <w:r w:rsidRPr="00E7590C">
        <w:rPr>
          <w:sz w:val="16"/>
        </w:rPr>
        <w:t xml:space="preserve"> et al. </w:t>
      </w:r>
      <w:r w:rsidRPr="00E7590C">
        <w:rPr>
          <w:u w:val="single"/>
        </w:rPr>
        <w:t>also point out that income inequality is rising</w:t>
      </w:r>
      <w:r w:rsidRPr="00E7590C">
        <w:rPr>
          <w:sz w:val="16"/>
        </w:rPr>
        <w:t>. They argue that firms with “dominant market power” raise prices and earn supra-normal economic rents while simultaneously lower the real incomes of consumers.136 Jarsulic et al. argue that rent extraction in the U.S. economy is on the rise because of “unchallenged market power.”137 Jarsulic et al. outline other undesirable results, including higher barriers to entry for new firms, stifled innovation, degraded product quality, reduced prices paid to workers and suppliers, and increased influence with government officials.138 To reverse these effects, the authors argue that the antitrust laws can be employed, but have not been deployed vigorously enough over the last few decades.</w:t>
      </w:r>
    </w:p>
    <w:p w14:paraId="2F1AEFB8" w14:textId="77777777" w:rsidR="00E7590C" w:rsidRPr="00E7590C" w:rsidRDefault="00E7590C" w:rsidP="00E7590C">
      <w:pPr>
        <w:rPr>
          <w:sz w:val="16"/>
        </w:rPr>
      </w:pPr>
      <w:r w:rsidRPr="00E7590C">
        <w:rPr>
          <w:u w:val="single"/>
        </w:rPr>
        <w:t>Sean F. Ennis, Pedro Gonzaga, and Chris Pike</w:t>
      </w:r>
      <w:r w:rsidRPr="00E7590C">
        <w:rPr>
          <w:sz w:val="16"/>
        </w:rPr>
        <w:t xml:space="preserve"> </w:t>
      </w:r>
      <w:r w:rsidRPr="00E7590C">
        <w:rPr>
          <w:u w:val="single"/>
        </w:rPr>
        <w:t>take a calibration approach to examine the effect of increasing concentratio</w:t>
      </w:r>
      <w:r w:rsidRPr="00E7590C">
        <w:rPr>
          <w:sz w:val="16"/>
        </w:rPr>
        <w:t>n on inequality.139 Their calibration model makes the following assumptions: 1) “Market power for each country can be approximated by the difference between the average mark-up (across all sectors) in the country and a minimum mark-up that reflects the best-practices of most competitive economies”; (2) “The marginal propensity to save from increased income arising from lower prices is constant across wealth groups.”140 The authors assert that “this assumption simplifies the solution to the model, but does not prevent the average saving rate from varying across wealth groups”; (3) “Market power gains are distributed in proportion to the current net wealth distribution.” According to Ennis et al., “this reflects the observations that corporate income and capital gains are distributed via business ownership, so that those with the largest wealth shares…will, in proportion, receive the largest share of the profits”; and (4) “The price of different baskets of goods will be inflated by market power in an equal percentage.”141 According to the authors, “this implies that product for the poor and products for the wealthy will be equally affected by market power. To the extent that the poor are more exposed to monopolization, the model provides conservative, lower-bound estimates.”142</w:t>
      </w:r>
    </w:p>
    <w:p w14:paraId="376B34D2" w14:textId="77777777" w:rsidR="00E7590C" w:rsidRPr="00E7590C" w:rsidRDefault="00E7590C" w:rsidP="00E7590C">
      <w:pPr>
        <w:rPr>
          <w:sz w:val="16"/>
        </w:rPr>
      </w:pPr>
      <w:r w:rsidRPr="00E7590C">
        <w:rPr>
          <w:u w:val="single"/>
        </w:rPr>
        <w:t xml:space="preserve">Based on their study, Ennis et al., </w:t>
      </w:r>
      <w:r w:rsidRPr="00E7590C">
        <w:rPr>
          <w:highlight w:val="green"/>
          <w:u w:val="single"/>
        </w:rPr>
        <w:t>conclude that market power</w:t>
      </w:r>
      <w:r w:rsidRPr="00E7590C">
        <w:rPr>
          <w:u w:val="single"/>
        </w:rPr>
        <w:t xml:space="preserve"> may </w:t>
      </w:r>
      <w:r w:rsidRPr="00E7590C">
        <w:rPr>
          <w:highlight w:val="green"/>
          <w:u w:val="single"/>
        </w:rPr>
        <w:t>contribute</w:t>
      </w:r>
      <w:r w:rsidRPr="00E7590C">
        <w:rPr>
          <w:u w:val="single"/>
        </w:rPr>
        <w:t xml:space="preserve"> significantly </w:t>
      </w:r>
      <w:r w:rsidRPr="00E7590C">
        <w:rPr>
          <w:highlight w:val="green"/>
          <w:u w:val="single"/>
        </w:rPr>
        <w:t>to</w:t>
      </w:r>
      <w:r w:rsidRPr="00E7590C">
        <w:rPr>
          <w:u w:val="single"/>
        </w:rPr>
        <w:t xml:space="preserve"> economic </w:t>
      </w:r>
      <w:r w:rsidRPr="00E7590C">
        <w:rPr>
          <w:highlight w:val="green"/>
          <w:u w:val="single"/>
        </w:rPr>
        <w:t>inequality</w:t>
      </w:r>
      <w:r w:rsidRPr="00E7590C">
        <w:rPr>
          <w:sz w:val="16"/>
          <w:highlight w:val="green"/>
        </w:rPr>
        <w:t>;</w:t>
      </w:r>
    </w:p>
    <w:p w14:paraId="26D62100" w14:textId="77777777" w:rsidR="00E7590C" w:rsidRPr="00E7590C" w:rsidRDefault="00E7590C" w:rsidP="00E7590C">
      <w:pPr>
        <w:rPr>
          <w:sz w:val="16"/>
        </w:rPr>
      </w:pPr>
    </w:p>
    <w:p w14:paraId="7FBCC620" w14:textId="77777777" w:rsidR="00E7590C" w:rsidRPr="00E7590C" w:rsidRDefault="00E7590C" w:rsidP="00E7590C">
      <w:pPr>
        <w:rPr>
          <w:sz w:val="16"/>
        </w:rPr>
      </w:pPr>
    </w:p>
    <w:p w14:paraId="0809C49F" w14:textId="77777777" w:rsidR="00E7590C" w:rsidRPr="00E7590C" w:rsidRDefault="00E7590C" w:rsidP="00E7590C">
      <w:pPr>
        <w:rPr>
          <w:sz w:val="16"/>
        </w:rPr>
      </w:pPr>
    </w:p>
    <w:p w14:paraId="79C8B923" w14:textId="77777777" w:rsidR="00E7590C" w:rsidRPr="00E7590C" w:rsidRDefault="00E7590C" w:rsidP="00E7590C">
      <w:pPr>
        <w:rPr>
          <w:sz w:val="16"/>
        </w:rPr>
      </w:pPr>
    </w:p>
    <w:p w14:paraId="24736875" w14:textId="77777777" w:rsidR="00E7590C" w:rsidRPr="00E7590C" w:rsidRDefault="00E7590C" w:rsidP="00E7590C">
      <w:pPr>
        <w:rPr>
          <w:sz w:val="16"/>
        </w:rPr>
      </w:pPr>
    </w:p>
    <w:p w14:paraId="7A7B03FA" w14:textId="77777777" w:rsidR="00E7590C" w:rsidRPr="00E7590C" w:rsidRDefault="00E7590C" w:rsidP="00E7590C">
      <w:pPr>
        <w:rPr>
          <w:sz w:val="16"/>
        </w:rPr>
      </w:pPr>
      <w:r w:rsidRPr="00E7590C">
        <w:rPr>
          <w:sz w:val="16"/>
        </w:rPr>
        <w:t xml:space="preserve"> “violations of competition law, government-created barriers to entry or natural monopolies may be significant sources of market power”; the authors “do not suggest that competition law and policy should specifically target inequality” instead they “suggest that reduced inequality is a beneficial by-product of government actions and policies to reduce illegitimate market power.”143</w:t>
      </w:r>
    </w:p>
    <w:p w14:paraId="5C5485DB" w14:textId="77777777" w:rsidR="00E7590C" w:rsidRPr="00E7590C" w:rsidRDefault="00E7590C" w:rsidP="00E7590C">
      <w:pPr>
        <w:rPr>
          <w:sz w:val="16"/>
        </w:rPr>
      </w:pPr>
      <w:r w:rsidRPr="00E7590C">
        <w:rPr>
          <w:u w:val="single"/>
        </w:rPr>
        <w:t xml:space="preserve">Although </w:t>
      </w:r>
      <w:r w:rsidRPr="00E7590C">
        <w:rPr>
          <w:highlight w:val="green"/>
          <w:u w:val="single"/>
        </w:rPr>
        <w:t>these commentators</w:t>
      </w:r>
      <w:r w:rsidRPr="00E7590C">
        <w:rPr>
          <w:u w:val="single"/>
        </w:rPr>
        <w:t xml:space="preserve"> uniformly </w:t>
      </w:r>
      <w:r w:rsidRPr="00E7590C">
        <w:rPr>
          <w:highlight w:val="green"/>
          <w:u w:val="single"/>
        </w:rPr>
        <w:t>suggest</w:t>
      </w:r>
      <w:r w:rsidRPr="00E7590C">
        <w:rPr>
          <w:u w:val="single"/>
        </w:rPr>
        <w:t xml:space="preserve"> that </w:t>
      </w:r>
      <w:r w:rsidRPr="00E7590C">
        <w:rPr>
          <w:highlight w:val="green"/>
          <w:u w:val="single"/>
        </w:rPr>
        <w:t>increased</w:t>
      </w:r>
      <w:r w:rsidRPr="00E7590C">
        <w:rPr>
          <w:u w:val="single"/>
        </w:rPr>
        <w:t xml:space="preserve"> antitrust </w:t>
      </w:r>
      <w:r w:rsidRPr="00E7590C">
        <w:rPr>
          <w:highlight w:val="green"/>
          <w:u w:val="single"/>
        </w:rPr>
        <w:t>enforcement could</w:t>
      </w:r>
      <w:r w:rsidRPr="00E7590C">
        <w:rPr>
          <w:u w:val="single"/>
        </w:rPr>
        <w:t xml:space="preserve"> </w:t>
      </w:r>
      <w:r w:rsidRPr="00E7590C">
        <w:rPr>
          <w:highlight w:val="green"/>
          <w:u w:val="single"/>
        </w:rPr>
        <w:t>have beneficial effects</w:t>
      </w:r>
      <w:r w:rsidRPr="00E7590C">
        <w:rPr>
          <w:u w:val="single"/>
        </w:rPr>
        <w:t xml:space="preserve"> on inequality</w:t>
      </w:r>
      <w:r w:rsidRPr="00E7590C">
        <w:rPr>
          <w:sz w:val="16"/>
        </w:rPr>
        <w:t xml:space="preserve">, </w:t>
      </w:r>
      <w:r w:rsidRPr="00E7590C">
        <w:rPr>
          <w:b/>
          <w:iCs/>
          <w:highlight w:val="green"/>
          <w:u w:val="single"/>
        </w:rPr>
        <w:t xml:space="preserve">none directly examine this </w:t>
      </w:r>
      <w:r w:rsidRPr="00E7590C">
        <w:rPr>
          <w:b/>
          <w:iCs/>
          <w:u w:val="single"/>
        </w:rPr>
        <w:t xml:space="preserve">proposition </w:t>
      </w:r>
      <w:r w:rsidRPr="00E7590C">
        <w:rPr>
          <w:b/>
          <w:iCs/>
          <w:highlight w:val="green"/>
          <w:u w:val="single"/>
        </w:rPr>
        <w:t>using empirical data.</w:t>
      </w:r>
      <w:r w:rsidRPr="00E7590C">
        <w:rPr>
          <w:b/>
          <w:iCs/>
          <w:u w:val="single"/>
        </w:rPr>
        <w:t xml:space="preserve"> </w:t>
      </w:r>
      <w:r w:rsidRPr="00E7590C">
        <w:rPr>
          <w:u w:val="single"/>
        </w:rPr>
        <w:t>The underlying economic logic</w:t>
      </w:r>
      <w:r w:rsidRPr="00E7590C">
        <w:rPr>
          <w:sz w:val="16"/>
        </w:rPr>
        <w:t xml:space="preserve"> of the claims that lax antitrust </w:t>
      </w:r>
      <w:r w:rsidRPr="00E7590C">
        <w:rPr>
          <w:u w:val="single"/>
        </w:rPr>
        <w:t>has resulted in increased inequality is fairly simple</w:t>
      </w:r>
      <w:r w:rsidRPr="00E7590C">
        <w:rPr>
          <w:sz w:val="16"/>
        </w:rPr>
        <w:t xml:space="preserve">. In the absence of antitrust enforcement, firms gain market power, reduce output, raise prices, and generate monopoly profits, which enrich shareholders. </w:t>
      </w:r>
      <w:r w:rsidRPr="00E7590C">
        <w:rPr>
          <w:u w:val="single"/>
        </w:rPr>
        <w:t>Because shareholders tend to live in the top end of the wealth and income distributions, inequality increases</w:t>
      </w:r>
      <w:r w:rsidRPr="00E7590C">
        <w:rPr>
          <w:sz w:val="16"/>
        </w:rPr>
        <w:t xml:space="preserve">. </w:t>
      </w:r>
      <w:r w:rsidRPr="00E7590C">
        <w:rPr>
          <w:u w:val="single"/>
        </w:rPr>
        <w:t>Further</w:t>
      </w:r>
      <w:r w:rsidRPr="00E7590C">
        <w:rPr>
          <w:sz w:val="16"/>
        </w:rPr>
        <w:t xml:space="preserve">, </w:t>
      </w:r>
      <w:r w:rsidRPr="00E7590C">
        <w:rPr>
          <w:u w:val="single"/>
        </w:rPr>
        <w:t>because of rising prices, those in the lower end of the distributions</w:t>
      </w:r>
      <w:r w:rsidRPr="00E7590C">
        <w:rPr>
          <w:sz w:val="16"/>
        </w:rPr>
        <w:t xml:space="preserve"> (where a greater fraction of income and wealth are devoted to consumption) are made relatively worse off, increasing welfare inequality as well.</w:t>
      </w:r>
    </w:p>
    <w:p w14:paraId="319FFC19" w14:textId="77777777" w:rsidR="00E7590C" w:rsidRPr="00E7590C" w:rsidRDefault="00E7590C" w:rsidP="00E7590C">
      <w:pPr>
        <w:rPr>
          <w:b/>
          <w:iCs/>
          <w:u w:val="single"/>
        </w:rPr>
      </w:pPr>
      <w:r w:rsidRPr="00E7590C">
        <w:rPr>
          <w:u w:val="single"/>
        </w:rPr>
        <w:t xml:space="preserve">The question is whether this simple account of the problem </w:t>
      </w:r>
      <w:r w:rsidRPr="00E7590C">
        <w:rPr>
          <w:b/>
          <w:iCs/>
          <w:u w:val="single"/>
        </w:rPr>
        <w:t>is correct</w:t>
      </w:r>
      <w:r w:rsidRPr="00E7590C">
        <w:rPr>
          <w:u w:val="single"/>
        </w:rPr>
        <w:t>.</w:t>
      </w:r>
      <w:r w:rsidRPr="00E7590C">
        <w:rPr>
          <w:sz w:val="16"/>
        </w:rPr>
        <w:t xml:space="preserve"> </w:t>
      </w:r>
      <w:r w:rsidRPr="00E7590C">
        <w:rPr>
          <w:b/>
          <w:iCs/>
          <w:u w:val="single"/>
        </w:rPr>
        <w:t>There is little systematic empirical evidence of a link between antitrust enforcement and inequality</w:t>
      </w:r>
      <w:r w:rsidRPr="00E7590C">
        <w:rPr>
          <w:sz w:val="16"/>
        </w:rPr>
        <w:t xml:space="preserve">. Below are some preliminary empirical analyses of the effect of antitrust enforcement on measures of inequality. </w:t>
      </w:r>
      <w:r w:rsidRPr="00E7590C">
        <w:rPr>
          <w:u w:val="single"/>
        </w:rPr>
        <w:t>Regardless of whether we examine income, wealth, or</w:t>
      </w:r>
      <w:r w:rsidRPr="00E7590C">
        <w:rPr>
          <w:sz w:val="16"/>
        </w:rPr>
        <w:t xml:space="preserve"> (in our view, the more relevant) </w:t>
      </w:r>
      <w:r w:rsidRPr="00E7590C">
        <w:rPr>
          <w:u w:val="single"/>
        </w:rPr>
        <w:t>consumption distribution</w:t>
      </w:r>
      <w:r w:rsidRPr="00E7590C">
        <w:rPr>
          <w:sz w:val="16"/>
        </w:rPr>
        <w:t xml:space="preserve">, </w:t>
      </w:r>
      <w:r w:rsidRPr="00E7590C">
        <w:rPr>
          <w:b/>
          <w:iCs/>
          <w:sz w:val="21"/>
          <w:szCs w:val="28"/>
          <w:highlight w:val="green"/>
          <w:u w:val="single"/>
        </w:rPr>
        <w:t>there is no evidence that</w:t>
      </w:r>
      <w:r w:rsidRPr="00E7590C">
        <w:rPr>
          <w:b/>
          <w:iCs/>
          <w:sz w:val="21"/>
          <w:szCs w:val="28"/>
          <w:u w:val="single"/>
        </w:rPr>
        <w:t xml:space="preserve"> metrics of </w:t>
      </w:r>
      <w:r w:rsidRPr="00E7590C">
        <w:rPr>
          <w:b/>
          <w:iCs/>
          <w:sz w:val="21"/>
          <w:szCs w:val="28"/>
          <w:highlight w:val="green"/>
          <w:u w:val="single"/>
        </w:rPr>
        <w:t>enforcement are related to inequality</w:t>
      </w:r>
      <w:r w:rsidRPr="00E7590C">
        <w:rPr>
          <w:sz w:val="16"/>
        </w:rPr>
        <w:t xml:space="preserve">. </w:t>
      </w:r>
      <w:r w:rsidRPr="00E7590C">
        <w:rPr>
          <w:u w:val="single"/>
        </w:rPr>
        <w:t>While these results do not guarantee that increased antitrust enforcement could not affect inequality</w:t>
      </w:r>
      <w:r w:rsidRPr="00E7590C">
        <w:rPr>
          <w:sz w:val="16"/>
        </w:rPr>
        <w:t xml:space="preserve">, </w:t>
      </w:r>
      <w:r w:rsidRPr="00E7590C">
        <w:rPr>
          <w:u w:val="single"/>
        </w:rPr>
        <w:t xml:space="preserve">they do suggest that proposals for increased enforcement to address inequality concerns are </w:t>
      </w:r>
      <w:r w:rsidRPr="00E7590C">
        <w:rPr>
          <w:b/>
          <w:iCs/>
          <w:u w:val="single"/>
        </w:rPr>
        <w:t>premature and potentially misguided.</w:t>
      </w:r>
    </w:p>
    <w:p w14:paraId="3ABA104E" w14:textId="77777777" w:rsidR="00E7590C" w:rsidRPr="00E7590C" w:rsidRDefault="00E7590C" w:rsidP="00E7590C"/>
    <w:p w14:paraId="5FA28CB7" w14:textId="77777777" w:rsidR="00E7590C" w:rsidRPr="00E7590C" w:rsidRDefault="00E7590C" w:rsidP="00E7590C"/>
    <w:p w14:paraId="79FD356C" w14:textId="77777777" w:rsidR="00E7590C" w:rsidRPr="00E7590C" w:rsidRDefault="00E7590C" w:rsidP="00E7590C">
      <w:pPr>
        <w:keepNext/>
        <w:keepLines/>
        <w:pageBreakBefore/>
        <w:spacing w:before="40" w:after="0"/>
        <w:jc w:val="center"/>
        <w:outlineLvl w:val="1"/>
        <w:rPr>
          <w:rFonts w:eastAsiaTheme="majorEastAsia" w:cstheme="majorBidi"/>
          <w:b/>
          <w:sz w:val="44"/>
          <w:szCs w:val="26"/>
          <w:u w:val="double"/>
        </w:rPr>
      </w:pPr>
      <w:r w:rsidRPr="00E7590C">
        <w:rPr>
          <w:rFonts w:eastAsiaTheme="majorEastAsia" w:cstheme="majorBidi"/>
          <w:b/>
          <w:sz w:val="44"/>
          <w:szCs w:val="26"/>
          <w:u w:val="double"/>
        </w:rPr>
        <w:t>FTC Adv</w:t>
      </w:r>
    </w:p>
    <w:p w14:paraId="63114306" w14:textId="77777777" w:rsidR="00E7590C" w:rsidRPr="00E7590C" w:rsidRDefault="00E7590C" w:rsidP="00E7590C"/>
    <w:p w14:paraId="28453883" w14:textId="77777777" w:rsidR="00E7590C" w:rsidRPr="00E7590C" w:rsidRDefault="00E7590C" w:rsidP="00E7590C"/>
    <w:p w14:paraId="0295D2AF" w14:textId="77777777" w:rsidR="00E7590C" w:rsidRPr="00E7590C" w:rsidRDefault="00E7590C" w:rsidP="00E7590C">
      <w:pPr>
        <w:keepNext/>
        <w:keepLines/>
        <w:spacing w:before="40" w:after="0"/>
        <w:outlineLvl w:val="3"/>
        <w:rPr>
          <w:rFonts w:eastAsiaTheme="majorEastAsia" w:cs="Calibri"/>
          <w:b/>
          <w:iCs/>
          <w:sz w:val="26"/>
        </w:rPr>
      </w:pPr>
      <w:r w:rsidRPr="00E7590C">
        <w:rPr>
          <w:rFonts w:eastAsiaTheme="majorEastAsia" w:cs="Calibri"/>
          <w:b/>
          <w:iCs/>
          <w:sz w:val="26"/>
        </w:rPr>
        <w:t xml:space="preserve">No emerging tech impacts – </w:t>
      </w:r>
      <w:r w:rsidRPr="00E7590C">
        <w:rPr>
          <w:rFonts w:eastAsiaTheme="majorEastAsia" w:cs="Calibri"/>
          <w:b/>
          <w:iCs/>
          <w:sz w:val="26"/>
          <w:u w:val="single"/>
        </w:rPr>
        <w:t>gradualism</w:t>
      </w:r>
      <w:r w:rsidRPr="00E7590C">
        <w:rPr>
          <w:rFonts w:eastAsiaTheme="majorEastAsia" w:cs="Calibri"/>
          <w:b/>
          <w:iCs/>
          <w:sz w:val="26"/>
        </w:rPr>
        <w:t xml:space="preserve"> and </w:t>
      </w:r>
      <w:r w:rsidRPr="00E7590C">
        <w:rPr>
          <w:rFonts w:eastAsiaTheme="majorEastAsia" w:cs="Calibri"/>
          <w:b/>
          <w:iCs/>
          <w:sz w:val="26"/>
          <w:u w:val="single"/>
        </w:rPr>
        <w:t>hype</w:t>
      </w:r>
      <w:r w:rsidRPr="00E7590C">
        <w:rPr>
          <w:rFonts w:eastAsiaTheme="majorEastAsia" w:cs="Calibri"/>
          <w:b/>
          <w:iCs/>
          <w:sz w:val="26"/>
        </w:rPr>
        <w:t>.</w:t>
      </w:r>
    </w:p>
    <w:p w14:paraId="48C035ED" w14:textId="77777777" w:rsidR="00E7590C" w:rsidRPr="00E7590C" w:rsidRDefault="00E7590C" w:rsidP="00E7590C">
      <w:r w:rsidRPr="00E7590C">
        <w:rPr>
          <w:b/>
          <w:bCs/>
          <w:sz w:val="26"/>
        </w:rPr>
        <w:t xml:space="preserve">Sechser 19 </w:t>
      </w:r>
      <w:r w:rsidRPr="00E7590C">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10E1A157" w14:textId="77777777" w:rsidR="00E7590C" w:rsidRPr="00E7590C" w:rsidRDefault="00E7590C" w:rsidP="00E7590C">
      <w:pPr>
        <w:rPr>
          <w:sz w:val="16"/>
        </w:rPr>
      </w:pPr>
      <w:r w:rsidRPr="00E7590C">
        <w:rPr>
          <w:sz w:val="16"/>
        </w:rPr>
        <w:t xml:space="preserve">Yet </w:t>
      </w:r>
      <w:r w:rsidRPr="00E7590C">
        <w:rPr>
          <w:b/>
          <w:iCs/>
          <w:u w:val="single"/>
        </w:rPr>
        <w:t xml:space="preserve">the </w:t>
      </w:r>
      <w:r w:rsidRPr="00E7590C">
        <w:rPr>
          <w:b/>
          <w:iCs/>
          <w:highlight w:val="green"/>
          <w:u w:val="single"/>
        </w:rPr>
        <w:t>history</w:t>
      </w:r>
      <w:r w:rsidRPr="00E7590C">
        <w:rPr>
          <w:highlight w:val="green"/>
          <w:u w:val="single"/>
        </w:rPr>
        <w:t xml:space="preserve"> of </w:t>
      </w:r>
      <w:r w:rsidRPr="00E7590C">
        <w:rPr>
          <w:b/>
          <w:iCs/>
          <w:highlight w:val="green"/>
          <w:u w:val="single"/>
        </w:rPr>
        <w:t>tech</w:t>
      </w:r>
      <w:r w:rsidRPr="00E7590C">
        <w:rPr>
          <w:b/>
          <w:iCs/>
          <w:u w:val="single"/>
        </w:rPr>
        <w:t>nological revolutions</w:t>
      </w:r>
      <w:r w:rsidRPr="00E7590C">
        <w:rPr>
          <w:u w:val="single"/>
        </w:rPr>
        <w:t xml:space="preserve"> </w:t>
      </w:r>
      <w:r w:rsidRPr="00E7590C">
        <w:rPr>
          <w:highlight w:val="green"/>
          <w:u w:val="single"/>
        </w:rPr>
        <w:t>counsels against alarmism</w:t>
      </w:r>
      <w:r w:rsidRPr="00E7590C">
        <w:rPr>
          <w:sz w:val="16"/>
        </w:rPr>
        <w:t xml:space="preserve">. Extrapolating from current technological trends is problematic, both because </w:t>
      </w:r>
      <w:r w:rsidRPr="00E7590C">
        <w:rPr>
          <w:highlight w:val="green"/>
          <w:u w:val="single"/>
        </w:rPr>
        <w:t>tech</w:t>
      </w:r>
      <w:r w:rsidRPr="00E7590C">
        <w:rPr>
          <w:u w:val="single"/>
        </w:rPr>
        <w:t>nologies</w:t>
      </w:r>
      <w:r w:rsidRPr="00E7590C">
        <w:rPr>
          <w:sz w:val="16"/>
        </w:rPr>
        <w:t xml:space="preserve"> often </w:t>
      </w:r>
      <w:r w:rsidRPr="00E7590C">
        <w:rPr>
          <w:highlight w:val="green"/>
          <w:u w:val="single"/>
        </w:rPr>
        <w:t>do not live up to</w:t>
      </w:r>
      <w:r w:rsidRPr="00E7590C">
        <w:rPr>
          <w:u w:val="single"/>
        </w:rPr>
        <w:t xml:space="preserve"> </w:t>
      </w:r>
      <w:r w:rsidRPr="00E7590C">
        <w:rPr>
          <w:b/>
          <w:iCs/>
          <w:u w:val="single"/>
        </w:rPr>
        <w:t xml:space="preserve">their </w:t>
      </w:r>
      <w:r w:rsidRPr="00E7590C">
        <w:rPr>
          <w:b/>
          <w:iCs/>
          <w:highlight w:val="green"/>
          <w:u w:val="single"/>
        </w:rPr>
        <w:t>promise</w:t>
      </w:r>
      <w:r w:rsidRPr="00E7590C">
        <w:rPr>
          <w:highlight w:val="green"/>
          <w:u w:val="single"/>
        </w:rPr>
        <w:t>, and</w:t>
      </w:r>
      <w:r w:rsidRPr="00E7590C">
        <w:rPr>
          <w:sz w:val="16"/>
        </w:rPr>
        <w:t xml:space="preserve"> because technologies often </w:t>
      </w:r>
      <w:r w:rsidRPr="00E7590C">
        <w:rPr>
          <w:highlight w:val="green"/>
          <w:u w:val="single"/>
        </w:rPr>
        <w:t xml:space="preserve">have </w:t>
      </w:r>
      <w:r w:rsidRPr="00E7590C">
        <w:rPr>
          <w:b/>
          <w:iCs/>
          <w:highlight w:val="green"/>
          <w:u w:val="single"/>
        </w:rPr>
        <w:t>countervailing</w:t>
      </w:r>
      <w:r w:rsidRPr="00E7590C">
        <w:rPr>
          <w:b/>
          <w:iCs/>
          <w:u w:val="single"/>
        </w:rPr>
        <w:t xml:space="preserve"> or conditional </w:t>
      </w:r>
      <w:r w:rsidRPr="00E7590C">
        <w:rPr>
          <w:b/>
          <w:iCs/>
          <w:highlight w:val="green"/>
          <w:u w:val="single"/>
        </w:rPr>
        <w:t>effects</w:t>
      </w:r>
      <w:r w:rsidRPr="00E7590C">
        <w:rPr>
          <w:highlight w:val="green"/>
          <w:u w:val="single"/>
        </w:rPr>
        <w:t xml:space="preserve"> that</w:t>
      </w:r>
      <w:r w:rsidRPr="00E7590C">
        <w:rPr>
          <w:sz w:val="16"/>
        </w:rPr>
        <w:t xml:space="preserve"> can </w:t>
      </w:r>
      <w:r w:rsidRPr="00E7590C">
        <w:rPr>
          <w:highlight w:val="green"/>
          <w:u w:val="single"/>
        </w:rPr>
        <w:t>temper</w:t>
      </w:r>
      <w:r w:rsidRPr="00E7590C">
        <w:rPr>
          <w:u w:val="single"/>
        </w:rPr>
        <w:t xml:space="preserve"> </w:t>
      </w:r>
      <w:r w:rsidRPr="00E7590C">
        <w:rPr>
          <w:b/>
          <w:iCs/>
          <w:u w:val="single"/>
        </w:rPr>
        <w:t xml:space="preserve">their negative </w:t>
      </w:r>
      <w:r w:rsidRPr="00E7590C">
        <w:rPr>
          <w:b/>
          <w:iCs/>
          <w:highlight w:val="green"/>
          <w:u w:val="single"/>
        </w:rPr>
        <w:t>consequences</w:t>
      </w:r>
      <w:r w:rsidRPr="00E7590C">
        <w:rPr>
          <w:sz w:val="16"/>
        </w:rPr>
        <w:t xml:space="preserve">. Thus, </w:t>
      </w:r>
      <w:r w:rsidRPr="00E7590C">
        <w:rPr>
          <w:highlight w:val="green"/>
          <w:u w:val="single"/>
        </w:rPr>
        <w:t>the fear</w:t>
      </w:r>
      <w:r w:rsidRPr="00E7590C">
        <w:rPr>
          <w:sz w:val="16"/>
        </w:rPr>
        <w:t xml:space="preserve"> that </w:t>
      </w:r>
      <w:r w:rsidRPr="00E7590C">
        <w:rPr>
          <w:b/>
          <w:iCs/>
          <w:highlight w:val="green"/>
          <w:u w:val="single"/>
        </w:rPr>
        <w:t>emerging tech</w:t>
      </w:r>
      <w:r w:rsidRPr="00E7590C">
        <w:rPr>
          <w:b/>
          <w:iCs/>
          <w:u w:val="single"/>
        </w:rPr>
        <w:t>nologies</w:t>
      </w:r>
      <w:r w:rsidRPr="00E7590C">
        <w:rPr>
          <w:u w:val="single"/>
        </w:rPr>
        <w:t xml:space="preserve"> </w:t>
      </w:r>
      <w:r w:rsidRPr="00E7590C">
        <w:rPr>
          <w:highlight w:val="green"/>
          <w:u w:val="single"/>
        </w:rPr>
        <w:t>will</w:t>
      </w:r>
      <w:r w:rsidRPr="00E7590C">
        <w:rPr>
          <w:sz w:val="16"/>
        </w:rPr>
        <w:t xml:space="preserve"> necessarily </w:t>
      </w:r>
      <w:r w:rsidRPr="00E7590C">
        <w:rPr>
          <w:highlight w:val="green"/>
          <w:u w:val="single"/>
        </w:rPr>
        <w:t xml:space="preserve">cause </w:t>
      </w:r>
      <w:r w:rsidRPr="00E7590C">
        <w:rPr>
          <w:b/>
          <w:iCs/>
          <w:highlight w:val="green"/>
          <w:u w:val="single"/>
        </w:rPr>
        <w:t>sudden</w:t>
      </w:r>
      <w:r w:rsidRPr="00E7590C">
        <w:rPr>
          <w:b/>
          <w:iCs/>
          <w:u w:val="single"/>
        </w:rPr>
        <w:t xml:space="preserve"> and spectacular </w:t>
      </w:r>
      <w:r w:rsidRPr="00E7590C">
        <w:rPr>
          <w:b/>
          <w:iCs/>
          <w:highlight w:val="green"/>
          <w:u w:val="single"/>
        </w:rPr>
        <w:t>changes</w:t>
      </w:r>
      <w:r w:rsidRPr="00E7590C">
        <w:rPr>
          <w:u w:val="single"/>
        </w:rPr>
        <w:t xml:space="preserve"> to international </w:t>
      </w:r>
      <w:r w:rsidRPr="00E7590C">
        <w:rPr>
          <w:highlight w:val="green"/>
          <w:u w:val="single"/>
        </w:rPr>
        <w:t xml:space="preserve">politics should be treated with </w:t>
      </w:r>
      <w:r w:rsidRPr="00E7590C">
        <w:rPr>
          <w:b/>
          <w:iCs/>
          <w:highlight w:val="green"/>
          <w:u w:val="single"/>
        </w:rPr>
        <w:t>caution</w:t>
      </w:r>
      <w:r w:rsidRPr="00E7590C">
        <w:rPr>
          <w:sz w:val="16"/>
        </w:rPr>
        <w:t>. There are at least two reasons to be circumspect.</w:t>
      </w:r>
    </w:p>
    <w:p w14:paraId="3AF741B9" w14:textId="77777777" w:rsidR="00E7590C" w:rsidRPr="00E7590C" w:rsidRDefault="00E7590C" w:rsidP="00E7590C">
      <w:pPr>
        <w:rPr>
          <w:b/>
          <w:iCs/>
          <w:u w:val="single"/>
        </w:rPr>
      </w:pPr>
      <w:r w:rsidRPr="00E7590C">
        <w:rPr>
          <w:sz w:val="16"/>
        </w:rPr>
        <w:t xml:space="preserve">First, </w:t>
      </w:r>
      <w:r w:rsidRPr="00E7590C">
        <w:rPr>
          <w:highlight w:val="green"/>
          <w:u w:val="single"/>
        </w:rPr>
        <w:t>very</w:t>
      </w:r>
      <w:r w:rsidRPr="00E7590C">
        <w:rPr>
          <w:u w:val="single"/>
        </w:rPr>
        <w:t xml:space="preserve"> </w:t>
      </w:r>
      <w:r w:rsidRPr="00E7590C">
        <w:rPr>
          <w:highlight w:val="green"/>
          <w:u w:val="single"/>
        </w:rPr>
        <w:t>few</w:t>
      </w:r>
      <w:r w:rsidRPr="00E7590C">
        <w:rPr>
          <w:u w:val="single"/>
        </w:rPr>
        <w:t xml:space="preserve"> technologies </w:t>
      </w:r>
      <w:r w:rsidRPr="00E7590C">
        <w:rPr>
          <w:b/>
          <w:iCs/>
          <w:u w:val="single"/>
        </w:rPr>
        <w:t xml:space="preserve">fundamentally </w:t>
      </w:r>
      <w:r w:rsidRPr="00E7590C">
        <w:rPr>
          <w:b/>
          <w:iCs/>
          <w:highlight w:val="green"/>
          <w:u w:val="single"/>
        </w:rPr>
        <w:t>reshape</w:t>
      </w:r>
      <w:r w:rsidRPr="00E7590C">
        <w:rPr>
          <w:u w:val="single"/>
        </w:rPr>
        <w:t xml:space="preserve"> the dynamics of international </w:t>
      </w:r>
      <w:r w:rsidRPr="00E7590C">
        <w:rPr>
          <w:highlight w:val="green"/>
          <w:u w:val="single"/>
        </w:rPr>
        <w:t>conflict</w:t>
      </w:r>
      <w:r w:rsidRPr="00E7590C">
        <w:rPr>
          <w:sz w:val="16"/>
        </w:rPr>
        <w:t xml:space="preserve">. Historically, </w:t>
      </w:r>
      <w:r w:rsidRPr="00E7590C">
        <w:rPr>
          <w:b/>
          <w:iCs/>
          <w:highlight w:val="green"/>
          <w:u w:val="single"/>
        </w:rPr>
        <w:t>most</w:t>
      </w:r>
      <w:r w:rsidRPr="00E7590C">
        <w:rPr>
          <w:b/>
          <w:iCs/>
          <w:u w:val="single"/>
        </w:rPr>
        <w:t xml:space="preserve"> technological </w:t>
      </w:r>
      <w:r w:rsidRPr="00E7590C">
        <w:rPr>
          <w:b/>
          <w:iCs/>
          <w:highlight w:val="green"/>
          <w:u w:val="single"/>
        </w:rPr>
        <w:t>innovations</w:t>
      </w:r>
      <w:r w:rsidRPr="00E7590C">
        <w:rPr>
          <w:sz w:val="16"/>
        </w:rPr>
        <w:t xml:space="preserve"> have </w:t>
      </w:r>
      <w:r w:rsidRPr="00E7590C">
        <w:rPr>
          <w:highlight w:val="green"/>
          <w:u w:val="single"/>
        </w:rPr>
        <w:t>amounted to increment</w:t>
      </w:r>
      <w:r w:rsidRPr="00E7590C">
        <w:rPr>
          <w:u w:val="single"/>
        </w:rPr>
        <w:t>al advancements</w:t>
      </w:r>
      <w:r w:rsidRPr="00E7590C">
        <w:rPr>
          <w:sz w:val="16"/>
        </w:rPr>
        <w:t xml:space="preserve">, and </w:t>
      </w:r>
      <w:r w:rsidRPr="00E7590C">
        <w:rPr>
          <w:highlight w:val="green"/>
          <w:u w:val="single"/>
        </w:rPr>
        <w:t>some</w:t>
      </w:r>
      <w:r w:rsidRPr="00E7590C">
        <w:rPr>
          <w:sz w:val="16"/>
        </w:rPr>
        <w:t xml:space="preserve"> have </w:t>
      </w:r>
      <w:r w:rsidRPr="00E7590C">
        <w:rPr>
          <w:b/>
          <w:iCs/>
          <w:highlight w:val="green"/>
          <w:u w:val="single"/>
        </w:rPr>
        <w:t>disappeared</w:t>
      </w:r>
      <w:r w:rsidRPr="00E7590C">
        <w:rPr>
          <w:b/>
          <w:iCs/>
          <w:u w:val="single"/>
        </w:rPr>
        <w:t xml:space="preserve"> into irrelevance</w:t>
      </w:r>
      <w:r w:rsidRPr="00E7590C">
        <w:rPr>
          <w:u w:val="single"/>
        </w:rPr>
        <w:t xml:space="preserve"> </w:t>
      </w:r>
      <w:r w:rsidRPr="00E7590C">
        <w:rPr>
          <w:highlight w:val="green"/>
          <w:u w:val="single"/>
        </w:rPr>
        <w:t>despite</w:t>
      </w:r>
      <w:r w:rsidRPr="00E7590C">
        <w:rPr>
          <w:u w:val="single"/>
        </w:rPr>
        <w:t xml:space="preserve"> </w:t>
      </w:r>
      <w:r w:rsidRPr="00E7590C">
        <w:rPr>
          <w:b/>
          <w:iCs/>
          <w:u w:val="single"/>
        </w:rPr>
        <w:t xml:space="preserve">widespread </w:t>
      </w:r>
      <w:r w:rsidRPr="00E7590C">
        <w:rPr>
          <w:b/>
          <w:iCs/>
          <w:highlight w:val="green"/>
          <w:u w:val="single"/>
        </w:rPr>
        <w:t>hype</w:t>
      </w:r>
      <w:r w:rsidRPr="00E7590C">
        <w:rPr>
          <w:b/>
          <w:iCs/>
          <w:u w:val="single"/>
        </w:rPr>
        <w:t xml:space="preserve"> </w:t>
      </w:r>
    </w:p>
    <w:p w14:paraId="3AA13C1C" w14:textId="77777777" w:rsidR="00E7590C" w:rsidRPr="00E7590C" w:rsidRDefault="00E7590C" w:rsidP="00E7590C">
      <w:pPr>
        <w:rPr>
          <w:b/>
          <w:iCs/>
          <w:u w:val="single"/>
        </w:rPr>
      </w:pPr>
    </w:p>
    <w:p w14:paraId="568BD935" w14:textId="77777777" w:rsidR="00E7590C" w:rsidRPr="00E7590C" w:rsidRDefault="00E7590C" w:rsidP="00E7590C">
      <w:pPr>
        <w:rPr>
          <w:b/>
          <w:iCs/>
          <w:u w:val="single"/>
        </w:rPr>
      </w:pPr>
    </w:p>
    <w:p w14:paraId="4E18BAB1" w14:textId="77777777" w:rsidR="00E7590C" w:rsidRPr="00E7590C" w:rsidRDefault="00E7590C" w:rsidP="00E7590C">
      <w:pPr>
        <w:rPr>
          <w:sz w:val="16"/>
        </w:rPr>
      </w:pPr>
      <w:r w:rsidRPr="00E7590C">
        <w:rPr>
          <w:b/>
          <w:iCs/>
          <w:u w:val="single"/>
        </w:rPr>
        <w:t>about their promise</w:t>
      </w:r>
      <w:r w:rsidRPr="00E7590C">
        <w:rPr>
          <w:sz w:val="16"/>
        </w:rPr>
        <w:t xml:space="preserve">. For example, the introduction of </w:t>
      </w:r>
      <w:r w:rsidRPr="00E7590C">
        <w:rPr>
          <w:b/>
          <w:iCs/>
          <w:u w:val="single"/>
        </w:rPr>
        <w:t>chemical weapons</w:t>
      </w:r>
      <w:r w:rsidRPr="00E7590C">
        <w:rPr>
          <w:u w:val="single"/>
        </w:rPr>
        <w:t xml:space="preserve"> was </w:t>
      </w:r>
      <w:r w:rsidRPr="00E7590C">
        <w:rPr>
          <w:b/>
          <w:iCs/>
          <w:u w:val="single"/>
        </w:rPr>
        <w:t>widely expected</w:t>
      </w:r>
      <w:r w:rsidRPr="00E7590C">
        <w:rPr>
          <w:u w:val="single"/>
        </w:rPr>
        <w:t xml:space="preserve"> to </w:t>
      </w:r>
      <w:r w:rsidRPr="00E7590C">
        <w:rPr>
          <w:b/>
          <w:iCs/>
          <w:u w:val="single"/>
        </w:rPr>
        <w:t>immediately change</w:t>
      </w:r>
      <w:r w:rsidRPr="00E7590C">
        <w:rPr>
          <w:sz w:val="16"/>
        </w:rPr>
        <w:t xml:space="preserve"> the nature of </w:t>
      </w:r>
      <w:r w:rsidRPr="00E7590C">
        <w:rPr>
          <w:u w:val="single"/>
        </w:rPr>
        <w:t>war</w:t>
      </w:r>
      <w:r w:rsidRPr="00E7590C">
        <w:rPr>
          <w:sz w:val="16"/>
        </w:rPr>
        <w:t xml:space="preserve">fare and deterrence after the British army first used poison gas on the battlefield during World War I. </w:t>
      </w:r>
      <w:r w:rsidRPr="00E7590C">
        <w:rPr>
          <w:u w:val="single"/>
        </w:rPr>
        <w:t>Yet</w:t>
      </w:r>
      <w:r w:rsidRPr="00E7590C">
        <w:rPr>
          <w:sz w:val="16"/>
        </w:rPr>
        <w:t xml:space="preserve"> chemical weapons quickly </w:t>
      </w:r>
      <w:r w:rsidRPr="00E7590C">
        <w:rPr>
          <w:u w:val="single"/>
        </w:rPr>
        <w:t xml:space="preserve">turned out to be </w:t>
      </w:r>
      <w:r w:rsidRPr="00E7590C">
        <w:rPr>
          <w:b/>
          <w:iCs/>
          <w:u w:val="single"/>
        </w:rPr>
        <w:t>less practical</w:t>
      </w:r>
      <w:r w:rsidRPr="00E7590C">
        <w:rPr>
          <w:u w:val="single"/>
        </w:rPr>
        <w:t xml:space="preserve">, </w:t>
      </w:r>
      <w:r w:rsidRPr="00E7590C">
        <w:rPr>
          <w:b/>
          <w:iCs/>
          <w:u w:val="single"/>
        </w:rPr>
        <w:t>easier to counter</w:t>
      </w:r>
      <w:r w:rsidRPr="00E7590C">
        <w:rPr>
          <w:u w:val="single"/>
        </w:rPr>
        <w:t xml:space="preserve">, and </w:t>
      </w:r>
      <w:r w:rsidRPr="00E7590C">
        <w:rPr>
          <w:b/>
          <w:iCs/>
          <w:u w:val="single"/>
        </w:rPr>
        <w:t>less effective</w:t>
      </w:r>
      <w:r w:rsidRPr="00E7590C">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7590C">
        <w:rPr>
          <w:b/>
          <w:iCs/>
          <w:u w:val="single"/>
        </w:rPr>
        <w:t>even when</w:t>
      </w:r>
      <w:r w:rsidRPr="00E7590C">
        <w:rPr>
          <w:u w:val="single"/>
        </w:rPr>
        <w:t xml:space="preserve"> </w:t>
      </w:r>
      <w:r w:rsidRPr="00E7590C">
        <w:rPr>
          <w:highlight w:val="green"/>
          <w:u w:val="single"/>
        </w:rPr>
        <w:t>techn</w:t>
      </w:r>
      <w:r w:rsidRPr="00E7590C">
        <w:rPr>
          <w:u w:val="single"/>
        </w:rPr>
        <w:t xml:space="preserve">ologies do have </w:t>
      </w:r>
      <w:r w:rsidRPr="00E7590C">
        <w:rPr>
          <w:b/>
          <w:iCs/>
          <w:u w:val="single"/>
        </w:rPr>
        <w:t>significant strategic consequences</w:t>
      </w:r>
      <w:r w:rsidRPr="00E7590C">
        <w:rPr>
          <w:u w:val="single"/>
        </w:rPr>
        <w:t>, they</w:t>
      </w:r>
      <w:r w:rsidRPr="00E7590C">
        <w:rPr>
          <w:sz w:val="16"/>
        </w:rPr>
        <w:t xml:space="preserve"> often </w:t>
      </w:r>
      <w:r w:rsidRPr="00E7590C">
        <w:rPr>
          <w:highlight w:val="green"/>
          <w:u w:val="single"/>
        </w:rPr>
        <w:t xml:space="preserve">take </w:t>
      </w:r>
      <w:r w:rsidRPr="00E7590C">
        <w:rPr>
          <w:b/>
          <w:iCs/>
          <w:highlight w:val="green"/>
          <w:u w:val="single"/>
        </w:rPr>
        <w:t>decades</w:t>
      </w:r>
      <w:r w:rsidRPr="00E7590C">
        <w:rPr>
          <w:b/>
          <w:iCs/>
          <w:u w:val="single"/>
        </w:rPr>
        <w:t xml:space="preserve"> to emerge</w:t>
      </w:r>
      <w:r w:rsidRPr="00E7590C">
        <w:rPr>
          <w:u w:val="single"/>
        </w:rPr>
        <w:t xml:space="preserve">, </w:t>
      </w:r>
      <w:r w:rsidRPr="00E7590C">
        <w:rPr>
          <w:highlight w:val="green"/>
          <w:u w:val="single"/>
        </w:rPr>
        <w:t>as</w:t>
      </w:r>
      <w:r w:rsidRPr="00E7590C">
        <w:rPr>
          <w:sz w:val="16"/>
        </w:rPr>
        <w:t xml:space="preserve"> the invention of </w:t>
      </w:r>
      <w:r w:rsidRPr="00E7590C">
        <w:rPr>
          <w:u w:val="single"/>
        </w:rPr>
        <w:t>air</w:t>
      </w:r>
      <w:r w:rsidRPr="00E7590C">
        <w:rPr>
          <w:highlight w:val="green"/>
          <w:u w:val="single"/>
        </w:rPr>
        <w:t>planes and tanks illustrate</w:t>
      </w:r>
      <w:r w:rsidRPr="00E7590C">
        <w:rPr>
          <w:sz w:val="16"/>
        </w:rPr>
        <w:t xml:space="preserve">s. In short, </w:t>
      </w:r>
      <w:r w:rsidRPr="00E7590C">
        <w:rPr>
          <w:u w:val="single"/>
        </w:rPr>
        <w:t xml:space="preserve">it is </w:t>
      </w:r>
      <w:r w:rsidRPr="00E7590C">
        <w:rPr>
          <w:highlight w:val="green"/>
          <w:u w:val="single"/>
        </w:rPr>
        <w:t xml:space="preserve">easy to </w:t>
      </w:r>
      <w:r w:rsidRPr="00E7590C">
        <w:rPr>
          <w:b/>
          <w:iCs/>
          <w:highlight w:val="green"/>
          <w:u w:val="single"/>
        </w:rPr>
        <w:t>exaggerate</w:t>
      </w:r>
      <w:r w:rsidRPr="00E7590C">
        <w:rPr>
          <w:u w:val="single"/>
        </w:rPr>
        <w:t xml:space="preserve"> the </w:t>
      </w:r>
      <w:r w:rsidRPr="00E7590C">
        <w:rPr>
          <w:b/>
          <w:iCs/>
          <w:u w:val="single"/>
        </w:rPr>
        <w:t xml:space="preserve">strategic </w:t>
      </w:r>
      <w:r w:rsidRPr="00E7590C">
        <w:rPr>
          <w:b/>
          <w:iCs/>
          <w:highlight w:val="green"/>
          <w:u w:val="single"/>
        </w:rPr>
        <w:t>effects</w:t>
      </w:r>
      <w:r w:rsidRPr="00E7590C">
        <w:rPr>
          <w:highlight w:val="green"/>
          <w:u w:val="single"/>
        </w:rPr>
        <w:t xml:space="preserve"> of</w:t>
      </w:r>
      <w:r w:rsidRPr="00E7590C">
        <w:rPr>
          <w:u w:val="single"/>
        </w:rPr>
        <w:t xml:space="preserve"> </w:t>
      </w:r>
      <w:r w:rsidRPr="00E7590C">
        <w:rPr>
          <w:b/>
          <w:iCs/>
          <w:u w:val="single"/>
        </w:rPr>
        <w:t xml:space="preserve">nascent </w:t>
      </w:r>
      <w:r w:rsidRPr="00E7590C">
        <w:rPr>
          <w:b/>
          <w:iCs/>
          <w:highlight w:val="green"/>
          <w:u w:val="single"/>
        </w:rPr>
        <w:t>tech</w:t>
      </w:r>
      <w:r w:rsidRPr="00E7590C">
        <w:rPr>
          <w:b/>
          <w:iCs/>
          <w:u w:val="single"/>
        </w:rPr>
        <w:t>nologies</w:t>
      </w:r>
      <w:r w:rsidRPr="00E7590C">
        <w:rPr>
          <w:sz w:val="16"/>
        </w:rPr>
        <w:t>.7</w:t>
      </w:r>
    </w:p>
    <w:p w14:paraId="25BEFC7B" w14:textId="77777777" w:rsidR="00E7590C" w:rsidRPr="00E7590C" w:rsidRDefault="00E7590C" w:rsidP="00E7590C">
      <w:pPr>
        <w:rPr>
          <w:sz w:val="16"/>
        </w:rPr>
      </w:pPr>
      <w:r w:rsidRPr="00E7590C">
        <w:rPr>
          <w:sz w:val="16"/>
        </w:rPr>
        <w:t xml:space="preserve">Second, </w:t>
      </w:r>
      <w:r w:rsidRPr="00E7590C">
        <w:rPr>
          <w:b/>
          <w:iCs/>
          <w:u w:val="single"/>
        </w:rPr>
        <w:t>even if</w:t>
      </w:r>
      <w:r w:rsidRPr="00E7590C">
        <w:rPr>
          <w:u w:val="single"/>
        </w:rPr>
        <w:t xml:space="preserve"> </w:t>
      </w:r>
      <w:r w:rsidRPr="00E7590C">
        <w:rPr>
          <w:highlight w:val="green"/>
          <w:u w:val="single"/>
        </w:rPr>
        <w:t>today’s</w:t>
      </w:r>
      <w:r w:rsidRPr="00E7590C">
        <w:rPr>
          <w:u w:val="single"/>
        </w:rPr>
        <w:t xml:space="preserve"> emerging </w:t>
      </w:r>
      <w:r w:rsidRPr="00E7590C">
        <w:rPr>
          <w:highlight w:val="green"/>
          <w:u w:val="single"/>
        </w:rPr>
        <w:t>techn</w:t>
      </w:r>
      <w:r w:rsidRPr="00E7590C">
        <w:rPr>
          <w:u w:val="single"/>
        </w:rPr>
        <w:t>ologies</w:t>
      </w:r>
      <w:r w:rsidRPr="00E7590C">
        <w:rPr>
          <w:sz w:val="16"/>
        </w:rPr>
        <w:t xml:space="preserve"> are poised to </w:t>
      </w:r>
      <w:r w:rsidRPr="00E7590C">
        <w:rPr>
          <w:u w:val="single"/>
        </w:rPr>
        <w:t xml:space="preserve">drive </w:t>
      </w:r>
      <w:r w:rsidRPr="00E7590C">
        <w:rPr>
          <w:b/>
          <w:iCs/>
          <w:u w:val="single"/>
        </w:rPr>
        <w:t>important changes</w:t>
      </w:r>
      <w:r w:rsidRPr="00E7590C">
        <w:rPr>
          <w:u w:val="single"/>
        </w:rPr>
        <w:t xml:space="preserve"> in the international system, they</w:t>
      </w:r>
      <w:r w:rsidRPr="00E7590C">
        <w:rPr>
          <w:sz w:val="16"/>
        </w:rPr>
        <w:t xml:space="preserve"> are likely to </w:t>
      </w:r>
      <w:r w:rsidRPr="00E7590C">
        <w:rPr>
          <w:highlight w:val="green"/>
          <w:u w:val="single"/>
        </w:rPr>
        <w:t>have</w:t>
      </w:r>
      <w:r w:rsidRPr="00E7590C">
        <w:rPr>
          <w:u w:val="single"/>
        </w:rPr>
        <w:t xml:space="preserve"> </w:t>
      </w:r>
      <w:r w:rsidRPr="00E7590C">
        <w:rPr>
          <w:b/>
          <w:iCs/>
          <w:u w:val="single"/>
        </w:rPr>
        <w:t>variegated</w:t>
      </w:r>
      <w:r w:rsidRPr="00E7590C">
        <w:rPr>
          <w:u w:val="single"/>
        </w:rPr>
        <w:t xml:space="preserve"> and </w:t>
      </w:r>
      <w:r w:rsidRPr="00E7590C">
        <w:rPr>
          <w:b/>
          <w:iCs/>
          <w:u w:val="single"/>
        </w:rPr>
        <w:t xml:space="preserve">even </w:t>
      </w:r>
      <w:r w:rsidRPr="00E7590C">
        <w:rPr>
          <w:b/>
          <w:iCs/>
          <w:highlight w:val="green"/>
          <w:u w:val="single"/>
        </w:rPr>
        <w:t>contradictory effects</w:t>
      </w:r>
      <w:r w:rsidRPr="00E7590C">
        <w:rPr>
          <w:u w:val="single"/>
        </w:rPr>
        <w:t xml:space="preserve">. Technologies may be </w:t>
      </w:r>
      <w:r w:rsidRPr="00E7590C">
        <w:rPr>
          <w:b/>
          <w:iCs/>
          <w:highlight w:val="green"/>
          <w:u w:val="single"/>
        </w:rPr>
        <w:t>destabilising</w:t>
      </w:r>
      <w:r w:rsidRPr="00E7590C">
        <w:rPr>
          <w:highlight w:val="green"/>
          <w:u w:val="single"/>
        </w:rPr>
        <w:t xml:space="preserve"> under </w:t>
      </w:r>
      <w:r w:rsidRPr="00E7590C">
        <w:rPr>
          <w:b/>
          <w:iCs/>
          <w:highlight w:val="green"/>
          <w:u w:val="single"/>
        </w:rPr>
        <w:t>some conditions</w:t>
      </w:r>
      <w:r w:rsidRPr="00E7590C">
        <w:rPr>
          <w:u w:val="single"/>
        </w:rPr>
        <w:t xml:space="preserve">, but </w:t>
      </w:r>
      <w:r w:rsidRPr="00E7590C">
        <w:rPr>
          <w:b/>
          <w:iCs/>
          <w:highlight w:val="green"/>
          <w:u w:val="single"/>
        </w:rPr>
        <w:t>stabilising in others</w:t>
      </w:r>
      <w:r w:rsidRPr="00E7590C">
        <w:rPr>
          <w:sz w:val="16"/>
        </w:rPr>
        <w:t xml:space="preserve">. Furthermore, </w:t>
      </w:r>
      <w:r w:rsidRPr="00E7590C">
        <w:rPr>
          <w:b/>
          <w:iCs/>
          <w:u w:val="single"/>
        </w:rPr>
        <w:t xml:space="preserve">other </w:t>
      </w:r>
      <w:r w:rsidRPr="00E7590C">
        <w:rPr>
          <w:b/>
          <w:iCs/>
          <w:highlight w:val="green"/>
          <w:u w:val="single"/>
        </w:rPr>
        <w:t>factors</w:t>
      </w:r>
      <w:r w:rsidRPr="00E7590C">
        <w:rPr>
          <w:sz w:val="16"/>
        </w:rPr>
        <w:t xml:space="preserve"> are likely to </w:t>
      </w:r>
      <w:r w:rsidRPr="00E7590C">
        <w:rPr>
          <w:highlight w:val="green"/>
          <w:u w:val="single"/>
        </w:rPr>
        <w:t>mediate</w:t>
      </w:r>
      <w:r w:rsidRPr="00E7590C">
        <w:rPr>
          <w:u w:val="single"/>
        </w:rPr>
        <w:t xml:space="preserve"> </w:t>
      </w:r>
      <w:r w:rsidRPr="00E7590C">
        <w:rPr>
          <w:b/>
          <w:iCs/>
          <w:u w:val="single"/>
        </w:rPr>
        <w:t xml:space="preserve">the </w:t>
      </w:r>
      <w:r w:rsidRPr="00E7590C">
        <w:rPr>
          <w:b/>
          <w:iCs/>
          <w:highlight w:val="green"/>
          <w:u w:val="single"/>
        </w:rPr>
        <w:t>effects</w:t>
      </w:r>
      <w:r w:rsidRPr="00E7590C">
        <w:rPr>
          <w:b/>
          <w:iCs/>
          <w:u w:val="single"/>
        </w:rPr>
        <w:t xml:space="preserve"> of new technologies</w:t>
      </w:r>
      <w:r w:rsidRPr="00E7590C">
        <w:rPr>
          <w:u w:val="single"/>
        </w:rPr>
        <w:t xml:space="preserve"> on the international system, including </w:t>
      </w:r>
      <w:r w:rsidRPr="00E7590C">
        <w:rPr>
          <w:b/>
          <w:iCs/>
          <w:highlight w:val="green"/>
          <w:u w:val="single"/>
        </w:rPr>
        <w:t>geography</w:t>
      </w:r>
      <w:r w:rsidRPr="00E7590C">
        <w:rPr>
          <w:sz w:val="16"/>
        </w:rPr>
        <w:t xml:space="preserve">, the distribution of </w:t>
      </w:r>
      <w:r w:rsidRPr="00E7590C">
        <w:rPr>
          <w:b/>
          <w:iCs/>
          <w:highlight w:val="green"/>
          <w:u w:val="single"/>
        </w:rPr>
        <w:t>material power</w:t>
      </w:r>
      <w:r w:rsidRPr="00E7590C">
        <w:rPr>
          <w:u w:val="single"/>
        </w:rPr>
        <w:t xml:space="preserve">, </w:t>
      </w:r>
      <w:r w:rsidRPr="00E7590C">
        <w:rPr>
          <w:b/>
          <w:iCs/>
          <w:u w:val="single"/>
        </w:rPr>
        <w:t xml:space="preserve">military </w:t>
      </w:r>
      <w:r w:rsidRPr="00E7590C">
        <w:rPr>
          <w:b/>
          <w:iCs/>
          <w:highlight w:val="green"/>
          <w:u w:val="single"/>
        </w:rPr>
        <w:t>strategy</w:t>
      </w:r>
      <w:r w:rsidRPr="00E7590C">
        <w:rPr>
          <w:u w:val="single"/>
        </w:rPr>
        <w:t xml:space="preserve">, </w:t>
      </w:r>
      <w:r w:rsidRPr="00E7590C">
        <w:rPr>
          <w:b/>
          <w:iCs/>
          <w:highlight w:val="green"/>
          <w:u w:val="single"/>
        </w:rPr>
        <w:t>domestic</w:t>
      </w:r>
      <w:r w:rsidRPr="00E7590C">
        <w:rPr>
          <w:b/>
          <w:iCs/>
          <w:u w:val="single"/>
        </w:rPr>
        <w:t xml:space="preserve"> and organisational </w:t>
      </w:r>
      <w:r w:rsidRPr="00E7590C">
        <w:rPr>
          <w:b/>
          <w:iCs/>
          <w:highlight w:val="green"/>
          <w:u w:val="single"/>
        </w:rPr>
        <w:t>politics</w:t>
      </w:r>
      <w:r w:rsidRPr="00E7590C">
        <w:rPr>
          <w:u w:val="single"/>
        </w:rPr>
        <w:t xml:space="preserve">, and </w:t>
      </w:r>
      <w:r w:rsidRPr="00E7590C">
        <w:rPr>
          <w:b/>
          <w:iCs/>
          <w:u w:val="single"/>
        </w:rPr>
        <w:t xml:space="preserve">social and </w:t>
      </w:r>
      <w:r w:rsidRPr="00E7590C">
        <w:rPr>
          <w:b/>
          <w:iCs/>
          <w:highlight w:val="green"/>
          <w:u w:val="single"/>
        </w:rPr>
        <w:t>cultur</w:t>
      </w:r>
      <w:r w:rsidRPr="00E7590C">
        <w:rPr>
          <w:b/>
          <w:iCs/>
          <w:u w:val="single"/>
        </w:rPr>
        <w:t>al variables</w:t>
      </w:r>
      <w:r w:rsidRPr="00E7590C">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2AE8CEE8" w14:textId="77777777" w:rsidR="00E7590C" w:rsidRPr="00E7590C" w:rsidRDefault="00E7590C" w:rsidP="00E7590C"/>
    <w:p w14:paraId="4056540D" w14:textId="77777777" w:rsidR="00E7590C" w:rsidRPr="00E7590C" w:rsidRDefault="00E7590C" w:rsidP="00E7590C"/>
    <w:p w14:paraId="38521655" w14:textId="77777777" w:rsidR="00E7590C" w:rsidRPr="00E7590C" w:rsidRDefault="00E7590C" w:rsidP="00E7590C"/>
    <w:p w14:paraId="402F8AD4" w14:textId="24F3633B" w:rsidR="00E7590C" w:rsidRDefault="00E7590C" w:rsidP="00E7590C">
      <w:pPr>
        <w:pStyle w:val="Heading1"/>
      </w:pPr>
      <w:r>
        <w:t>1NR</w:t>
      </w:r>
    </w:p>
    <w:p w14:paraId="6EFF79ED" w14:textId="77777777" w:rsidR="00E7590C" w:rsidRPr="00E7590C" w:rsidRDefault="00E7590C" w:rsidP="00E7590C"/>
    <w:p w14:paraId="59F57913" w14:textId="1681F2A7" w:rsidR="00E7590C" w:rsidRPr="00E7590C" w:rsidRDefault="00B45B1A" w:rsidP="00E7590C">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Inequality Adv</w:t>
      </w:r>
    </w:p>
    <w:p w14:paraId="68BE65A8" w14:textId="77777777" w:rsidR="00E7590C" w:rsidRPr="00E7590C" w:rsidRDefault="00E7590C" w:rsidP="00E7590C">
      <w:pPr>
        <w:spacing w:before="30" w:after="0" w:line="235" w:lineRule="atLeast"/>
        <w:outlineLvl w:val="3"/>
        <w:rPr>
          <w:rFonts w:eastAsia="Times New Roman" w:cs="Calibri"/>
          <w:b/>
          <w:bCs/>
          <w:color w:val="000000"/>
          <w:sz w:val="26"/>
          <w:szCs w:val="26"/>
        </w:rPr>
      </w:pPr>
      <w:r w:rsidRPr="00E7590C">
        <w:rPr>
          <w:rFonts w:eastAsia="Times New Roman" w:cs="Calibri"/>
          <w:b/>
          <w:bCs/>
          <w:color w:val="000000"/>
          <w:sz w:val="26"/>
          <w:szCs w:val="26"/>
        </w:rPr>
        <w:t>Inequality doesn’t cause war</w:t>
      </w:r>
    </w:p>
    <w:p w14:paraId="6B4ED17E" w14:textId="77777777" w:rsidR="00E7590C" w:rsidRPr="00E7590C" w:rsidRDefault="00E7590C" w:rsidP="00E7590C">
      <w:pPr>
        <w:spacing w:after="120" w:line="235" w:lineRule="atLeast"/>
        <w:rPr>
          <w:rFonts w:eastAsia="Times New Roman" w:cs="Calibri"/>
          <w:color w:val="000000"/>
        </w:rPr>
      </w:pPr>
      <w:r w:rsidRPr="00E7590C">
        <w:rPr>
          <w:rFonts w:eastAsia="Times New Roman" w:cs="Calibri"/>
          <w:color w:val="000000"/>
        </w:rPr>
        <w:t>Elise </w:t>
      </w:r>
      <w:r w:rsidRPr="00E7590C">
        <w:rPr>
          <w:rFonts w:eastAsia="Times New Roman" w:cs="Calibri"/>
          <w:b/>
          <w:bCs/>
          <w:color w:val="000000"/>
          <w:sz w:val="26"/>
          <w:szCs w:val="26"/>
        </w:rPr>
        <w:t>Must 16</w:t>
      </w:r>
      <w:r w:rsidRPr="00E7590C">
        <w:rPr>
          <w:rFonts w:eastAsia="Times New Roman" w:cs="Calibri"/>
          <w:color w:val="000000"/>
        </w:rPr>
        <w:t>, PhD student at LSE, this was her PhD thesis, “When and how does inequality cause conflict? Group dynamics, perceptions and natural resources”, http://etheses.lse.ac.uk/3438/1/Must_When_and_how_does_inequality.pdf</w:t>
      </w:r>
    </w:p>
    <w:p w14:paraId="49C7CB74" w14:textId="77777777" w:rsidR="00E7590C" w:rsidRPr="00E7590C" w:rsidRDefault="00E7590C" w:rsidP="00E7590C">
      <w:pPr>
        <w:spacing w:line="235" w:lineRule="atLeast"/>
        <w:rPr>
          <w:rFonts w:eastAsia="Times New Roman" w:cs="Calibri"/>
          <w:color w:val="000000"/>
          <w:sz w:val="16"/>
        </w:rPr>
      </w:pPr>
      <w:r w:rsidRPr="00E7590C">
        <w:rPr>
          <w:rFonts w:eastAsia="Times New Roman" w:cs="Calibri"/>
          <w:color w:val="000000"/>
          <w:u w:val="single"/>
          <w:shd w:val="clear" w:color="auto" w:fill="00FF00"/>
        </w:rPr>
        <w:t>Does economic inequality lead to conflict</w:t>
      </w:r>
      <w:r w:rsidRPr="00E7590C">
        <w:rPr>
          <w:rFonts w:eastAsia="Times New Roman" w:cs="Calibri"/>
          <w:color w:val="000000"/>
          <w:u w:val="single"/>
        </w:rPr>
        <w:t>?</w:t>
      </w:r>
      <w:r w:rsidRPr="00E7590C">
        <w:rPr>
          <w:rFonts w:eastAsia="Times New Roman" w:cs="Calibri"/>
          <w:color w:val="000000"/>
          <w:sz w:val="16"/>
        </w:rPr>
        <w:t> 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E7590C">
        <w:rPr>
          <w:rFonts w:eastAsia="Times New Roman" w:cs="Calibri"/>
          <w:b/>
          <w:bCs/>
          <w:color w:val="000000"/>
          <w:u w:val="single"/>
          <w:shd w:val="clear" w:color="auto" w:fill="00FF00"/>
        </w:rPr>
        <w:t>results remained mixed</w:t>
      </w:r>
      <w:r w:rsidRPr="00E7590C">
        <w:rPr>
          <w:rFonts w:eastAsia="Times New Roman" w:cs="Calibri"/>
          <w:color w:val="000000"/>
          <w:sz w:val="16"/>
        </w:rPr>
        <w:t>. Despite countless qualitative studies asserting that inequality is a major reason for conflict outbreak, </w:t>
      </w:r>
      <w:r w:rsidRPr="00E7590C">
        <w:rPr>
          <w:rFonts w:eastAsia="Times New Roman" w:cs="Calibri"/>
          <w:color w:val="000000"/>
          <w:u w:val="single"/>
        </w:rPr>
        <w:t>quantitative</w:t>
      </w:r>
      <w:r w:rsidRPr="00E7590C">
        <w:rPr>
          <w:rFonts w:eastAsia="Times New Roman" w:cs="Calibri"/>
          <w:color w:val="000000"/>
          <w:sz w:val="16"/>
        </w:rPr>
        <w:t> </w:t>
      </w:r>
      <w:r w:rsidRPr="00E7590C">
        <w:rPr>
          <w:rFonts w:eastAsia="Times New Roman" w:cs="Calibri"/>
          <w:color w:val="000000"/>
          <w:u w:val="single"/>
          <w:shd w:val="clear" w:color="auto" w:fill="00FF00"/>
        </w:rPr>
        <w:t>studies</w:t>
      </w:r>
      <w:r w:rsidRPr="00E7590C">
        <w:rPr>
          <w:rFonts w:eastAsia="Times New Roman" w:cs="Calibri"/>
          <w:color w:val="000000"/>
          <w:sz w:val="16"/>
        </w:rPr>
        <w:t> </w:t>
      </w:r>
      <w:r w:rsidRPr="00E7590C">
        <w:rPr>
          <w:rFonts w:eastAsia="Times New Roman" w:cs="Calibri"/>
          <w:b/>
          <w:bCs/>
          <w:color w:val="000000"/>
          <w:u w:val="single"/>
          <w:shd w:val="clear" w:color="auto" w:fill="00FF00"/>
        </w:rPr>
        <w:t>struggled to establish a firm relationship</w:t>
      </w:r>
      <w:r w:rsidRPr="00E7590C">
        <w:rPr>
          <w:rFonts w:eastAsia="Times New Roman" w:cs="Calibri"/>
          <w:color w:val="000000"/>
          <w:sz w:val="16"/>
        </w:rPr>
        <w:t> </w:t>
      </w:r>
      <w:r w:rsidRPr="00E7590C">
        <w:rPr>
          <w:rFonts w:eastAsia="Times New Roman" w:cs="Calibri"/>
          <w:b/>
          <w:bCs/>
          <w:color w:val="000000"/>
          <w:u w:val="single"/>
        </w:rPr>
        <w:t>between the two</w:t>
      </w:r>
      <w:r w:rsidRPr="00E7590C">
        <w:rPr>
          <w:rFonts w:eastAsia="Times New Roman" w:cs="Calibri"/>
          <w:color w:val="000000"/>
          <w:sz w:val="16"/>
        </w:rPr>
        <w:t> (Blattman and Miguel 2010, Cramer 2005, Lichbach 1989). </w:t>
      </w:r>
      <w:r w:rsidRPr="00E7590C">
        <w:rPr>
          <w:rFonts w:eastAsia="Times New Roman" w:cs="Calibri"/>
          <w:color w:val="000000"/>
          <w:u w:val="single"/>
        </w:rPr>
        <w:t>These</w:t>
      </w:r>
      <w:r w:rsidRPr="00E7590C">
        <w:rPr>
          <w:rFonts w:eastAsia="Times New Roman" w:cs="Calibri"/>
          <w:color w:val="000000"/>
          <w:sz w:val="16"/>
        </w:rPr>
        <w:t> </w:t>
      </w:r>
      <w:r w:rsidRPr="00E7590C">
        <w:rPr>
          <w:rFonts w:eastAsia="Times New Roman" w:cs="Calibri"/>
          <w:color w:val="000000"/>
          <w:u w:val="single"/>
          <w:shd w:val="clear" w:color="auto" w:fill="00FF00"/>
        </w:rPr>
        <w:t>quantitative studies</w:t>
      </w:r>
      <w:r w:rsidRPr="00E7590C">
        <w:rPr>
          <w:rFonts w:eastAsia="Times New Roman" w:cs="Calibri"/>
          <w:color w:val="000000"/>
          <w:sz w:val="16"/>
        </w:rPr>
        <w:t>, including the most influential ones by Collier and Hoeffler (2004) and Fearon and Laitin (2003), </w:t>
      </w:r>
      <w:r w:rsidRPr="00E7590C">
        <w:rPr>
          <w:rFonts w:eastAsia="Times New Roman" w:cs="Calibri"/>
          <w:color w:val="000000"/>
          <w:u w:val="single"/>
          <w:shd w:val="clear" w:color="auto" w:fill="00FF00"/>
        </w:rPr>
        <w:t>rely on analysis of</w:t>
      </w:r>
      <w:r w:rsidRPr="00E7590C">
        <w:rPr>
          <w:rFonts w:eastAsia="Times New Roman" w:cs="Calibri"/>
          <w:color w:val="000000"/>
          <w:sz w:val="16"/>
        </w:rPr>
        <w:t> </w:t>
      </w:r>
      <w:r w:rsidRPr="00E7590C">
        <w:rPr>
          <w:rFonts w:eastAsia="Times New Roman" w:cs="Calibri"/>
          <w:b/>
          <w:bCs/>
          <w:color w:val="000000"/>
          <w:u w:val="single"/>
          <w:shd w:val="clear" w:color="auto" w:fill="00FF00"/>
        </w:rPr>
        <w:t>individual measures</w:t>
      </w:r>
      <w:r w:rsidRPr="00E7590C">
        <w:rPr>
          <w:rFonts w:eastAsia="Times New Roman" w:cs="Calibri"/>
          <w:color w:val="000000"/>
          <w:sz w:val="16"/>
        </w:rPr>
        <w:t> </w:t>
      </w:r>
      <w:r w:rsidRPr="00E7590C">
        <w:rPr>
          <w:rFonts w:eastAsia="Times New Roman" w:cs="Calibri"/>
          <w:color w:val="000000"/>
          <w:u w:val="single"/>
        </w:rPr>
        <w:t>of inequality</w:t>
      </w:r>
      <w:r w:rsidRPr="00E7590C">
        <w:rPr>
          <w:rFonts w:eastAsia="Times New Roman" w:cs="Calibri"/>
          <w:color w:val="000000"/>
          <w:sz w:val="16"/>
        </w:rPr>
        <w:t>. </w:t>
      </w:r>
      <w:r w:rsidRPr="00E7590C">
        <w:rPr>
          <w:rFonts w:eastAsia="Times New Roman" w:cs="Calibri"/>
          <w:b/>
          <w:bCs/>
          <w:color w:val="000000"/>
          <w:u w:val="single"/>
          <w:shd w:val="clear" w:color="auto" w:fill="00FF00"/>
        </w:rPr>
        <w:t>However</w:t>
      </w:r>
      <w:r w:rsidRPr="00E7590C">
        <w:rPr>
          <w:rFonts w:eastAsia="Times New Roman" w:cs="Calibri"/>
          <w:color w:val="000000"/>
          <w:sz w:val="16"/>
        </w:rPr>
        <w:t>, as most prominently set forth by Frances Stewart, </w:t>
      </w:r>
      <w:r w:rsidRPr="00E7590C">
        <w:rPr>
          <w:rFonts w:eastAsia="Times New Roman" w:cs="Calibri"/>
          <w:color w:val="000000"/>
          <w:u w:val="single"/>
          <w:shd w:val="clear" w:color="auto" w:fill="00FF00"/>
        </w:rPr>
        <w:t>it is</w:t>
      </w:r>
      <w:r w:rsidRPr="00E7590C">
        <w:rPr>
          <w:rFonts w:eastAsia="Times New Roman" w:cs="Calibri"/>
          <w:color w:val="000000"/>
          <w:sz w:val="16"/>
        </w:rPr>
        <w:t> </w:t>
      </w:r>
      <w:r w:rsidRPr="00E7590C">
        <w:rPr>
          <w:rFonts w:eastAsia="Times New Roman" w:cs="Calibri"/>
          <w:b/>
          <w:bCs/>
          <w:color w:val="000000"/>
          <w:u w:val="single"/>
          <w:shd w:val="clear" w:color="auto" w:fill="00FF00"/>
        </w:rPr>
        <w:t>minority groups</w:t>
      </w:r>
      <w:r w:rsidRPr="00E7590C">
        <w:rPr>
          <w:rFonts w:eastAsia="Times New Roman" w:cs="Calibri"/>
          <w:color w:val="000000"/>
          <w:sz w:val="16"/>
        </w:rPr>
        <w:t> </w:t>
      </w:r>
      <w:r w:rsidRPr="00E7590C">
        <w:rPr>
          <w:rFonts w:eastAsia="Times New Roman" w:cs="Calibri"/>
          <w:color w:val="000000"/>
          <w:u w:val="single"/>
        </w:rPr>
        <w:t>or</w:t>
      </w:r>
      <w:r w:rsidRPr="00E7590C">
        <w:rPr>
          <w:rFonts w:eastAsia="Times New Roman" w:cs="Calibri"/>
          <w:color w:val="000000"/>
          <w:sz w:val="16"/>
        </w:rPr>
        <w:t> </w:t>
      </w:r>
      <w:r w:rsidRPr="00E7590C">
        <w:rPr>
          <w:rFonts w:eastAsia="Times New Roman" w:cs="Calibri"/>
          <w:b/>
          <w:bCs/>
          <w:color w:val="000000"/>
          <w:u w:val="single"/>
        </w:rPr>
        <w:t>collectives of individuals</w:t>
      </w:r>
      <w:r w:rsidRPr="00E7590C">
        <w:rPr>
          <w:rFonts w:eastAsia="Times New Roman" w:cs="Calibri"/>
          <w:color w:val="000000"/>
          <w:sz w:val="16"/>
        </w:rPr>
        <w:t> </w:t>
      </w:r>
      <w:r w:rsidRPr="00E7590C">
        <w:rPr>
          <w:rFonts w:eastAsia="Times New Roman" w:cs="Calibri"/>
          <w:color w:val="000000"/>
          <w:u w:val="single"/>
          <w:shd w:val="clear" w:color="auto" w:fill="00FF00"/>
        </w:rPr>
        <w:t>who rebel</w:t>
      </w:r>
      <w:r w:rsidRPr="00E7590C">
        <w:rPr>
          <w:rFonts w:eastAsia="Times New Roman" w:cs="Calibri"/>
          <w:color w:val="000000"/>
          <w:u w:val="single"/>
        </w:rPr>
        <w:t>,</w:t>
      </w:r>
      <w:r w:rsidRPr="00E7590C">
        <w:rPr>
          <w:rFonts w:eastAsia="Times New Roman" w:cs="Calibri"/>
          <w:color w:val="000000"/>
          <w:sz w:val="16"/>
        </w:rPr>
        <w:t> </w:t>
      </w:r>
      <w:r w:rsidRPr="00E7590C">
        <w:rPr>
          <w:rFonts w:eastAsia="Times New Roman" w:cs="Calibri"/>
          <w:b/>
          <w:bCs/>
          <w:color w:val="000000"/>
          <w:u w:val="single"/>
          <w:shd w:val="clear" w:color="auto" w:fill="00FF00"/>
        </w:rPr>
        <w:t>not the whole population</w:t>
      </w:r>
      <w:r w:rsidRPr="00E7590C">
        <w:rPr>
          <w:rFonts w:eastAsia="Times New Roman" w:cs="Calibri"/>
          <w:color w:val="000000"/>
          <w:u w:val="single"/>
        </w:rPr>
        <w:t>, nor individuals</w:t>
      </w:r>
      <w:r w:rsidRPr="00E7590C">
        <w:rPr>
          <w:rFonts w:eastAsia="Times New Roman" w:cs="Calibri"/>
          <w:color w:val="000000"/>
          <w:sz w:val="16"/>
        </w:rPr>
        <w:t> (Stewart 2002). Stewart’s theoretical development has given rise to several quantitative studies which uniformly support the role of economic group inequality in inducing conflict (Buhaug, Cederman, and Gleditsch 2014, Cederman, Weidmann, and Bormann 2015, Cederman, Weidmann, and Gleditsch 2011, Deiwiks, Cederman, and Gleditsch 2012, Østby 2008a, b, Østby, Nordås, and Rød 2009). Hence, there is an emerging consensus in the literature that inequality causes civil conflict when it overlaps with relevant group identities. Promising as these </w:t>
      </w:r>
      <w:r w:rsidRPr="00E7590C">
        <w:rPr>
          <w:rFonts w:eastAsia="Times New Roman" w:cs="Calibri"/>
          <w:color w:val="000000"/>
          <w:u w:val="single"/>
          <w:shd w:val="clear" w:color="auto" w:fill="00FF00"/>
        </w:rPr>
        <w:t>studies</w:t>
      </w:r>
      <w:r w:rsidRPr="00E7590C">
        <w:rPr>
          <w:rFonts w:eastAsia="Times New Roman" w:cs="Calibri"/>
          <w:color w:val="000000"/>
          <w:sz w:val="16"/>
        </w:rPr>
        <w:t> are, they nevertheless </w:t>
      </w:r>
      <w:r w:rsidRPr="00E7590C">
        <w:rPr>
          <w:rFonts w:eastAsia="Times New Roman" w:cs="Calibri"/>
          <w:color w:val="000000"/>
          <w:u w:val="single"/>
        </w:rPr>
        <w:t>neglect a potential crucial part of the inequality-conflict causal chain</w:t>
      </w:r>
      <w:r w:rsidRPr="00E7590C">
        <w:rPr>
          <w:rFonts w:eastAsia="Times New Roman" w:cs="Calibri"/>
          <w:color w:val="000000"/>
          <w:sz w:val="16"/>
        </w:rPr>
        <w:t>. </w:t>
      </w:r>
      <w:r w:rsidRPr="00E7590C">
        <w:rPr>
          <w:rFonts w:eastAsia="Times New Roman" w:cs="Calibri"/>
          <w:color w:val="000000"/>
          <w:u w:val="single"/>
        </w:rPr>
        <w:t>Seemingly all studies</w:t>
      </w:r>
      <w:r w:rsidRPr="00E7590C">
        <w:rPr>
          <w:rFonts w:eastAsia="Times New Roman" w:cs="Calibri"/>
          <w:color w:val="000000"/>
          <w:sz w:val="16"/>
        </w:rPr>
        <w:t> of inequality and conflict, including those measuring group inequalities, </w:t>
      </w:r>
      <w:r w:rsidRPr="00E7590C">
        <w:rPr>
          <w:rFonts w:eastAsia="Times New Roman" w:cs="Calibri"/>
          <w:b/>
          <w:bCs/>
          <w:color w:val="000000"/>
          <w:u w:val="single"/>
          <w:shd w:val="clear" w:color="auto" w:fill="00FF00"/>
        </w:rPr>
        <w:t>are based on objective inequalities</w:t>
      </w:r>
      <w:r w:rsidRPr="00E7590C">
        <w:rPr>
          <w:rFonts w:eastAsia="Times New Roman" w:cs="Calibri"/>
          <w:color w:val="000000"/>
          <w:sz w:val="16"/>
        </w:rPr>
        <w:t>. </w:t>
      </w:r>
      <w:r w:rsidRPr="00E7590C">
        <w:rPr>
          <w:rFonts w:eastAsia="Times New Roman" w:cs="Calibri"/>
          <w:color w:val="000000"/>
          <w:u w:val="single"/>
          <w:shd w:val="clear" w:color="auto" w:fill="00FF00"/>
        </w:rPr>
        <w:t>Yet</w:t>
      </w:r>
      <w:r w:rsidRPr="00E7590C">
        <w:rPr>
          <w:rFonts w:eastAsia="Times New Roman" w:cs="Calibri"/>
          <w:color w:val="000000"/>
          <w:sz w:val="16"/>
        </w:rPr>
        <w:t>, as Stewart (2010, 14) herself notes, ‘</w:t>
      </w:r>
      <w:r w:rsidRPr="00E7590C">
        <w:rPr>
          <w:rFonts w:eastAsia="Times New Roman" w:cs="Calibri"/>
          <w:color w:val="000000"/>
          <w:u w:val="single"/>
          <w:shd w:val="clear" w:color="auto" w:fill="00FF00"/>
        </w:rPr>
        <w:t>People take action because of</w:t>
      </w:r>
      <w:r w:rsidRPr="00E7590C">
        <w:rPr>
          <w:rFonts w:eastAsia="Times New Roman" w:cs="Calibri"/>
          <w:color w:val="000000"/>
          <w:sz w:val="16"/>
        </w:rPr>
        <w:t> </w:t>
      </w:r>
      <w:r w:rsidRPr="00E7590C">
        <w:rPr>
          <w:rFonts w:eastAsia="Times New Roman" w:cs="Calibri"/>
          <w:b/>
          <w:bCs/>
          <w:color w:val="000000"/>
          <w:u w:val="single"/>
          <w:shd w:val="clear" w:color="auto" w:fill="00FF00"/>
        </w:rPr>
        <w:t>perceived injustices</w:t>
      </w:r>
      <w:r w:rsidRPr="00E7590C">
        <w:rPr>
          <w:rFonts w:eastAsia="Times New Roman" w:cs="Calibri"/>
          <w:color w:val="000000"/>
          <w:sz w:val="16"/>
        </w:rPr>
        <w:t> </w:t>
      </w:r>
      <w:r w:rsidRPr="00E7590C">
        <w:rPr>
          <w:rFonts w:eastAsia="Times New Roman" w:cs="Calibri"/>
          <w:color w:val="000000"/>
          <w:u w:val="single"/>
          <w:shd w:val="clear" w:color="auto" w:fill="00FF00"/>
        </w:rPr>
        <w:t>rather than because of</w:t>
      </w:r>
      <w:r w:rsidRPr="00E7590C">
        <w:rPr>
          <w:rFonts w:eastAsia="Times New Roman" w:cs="Calibri"/>
          <w:color w:val="000000"/>
          <w:sz w:val="16"/>
        </w:rPr>
        <w:t> </w:t>
      </w:r>
      <w:r w:rsidRPr="00E7590C">
        <w:rPr>
          <w:rFonts w:eastAsia="Times New Roman" w:cs="Calibri"/>
          <w:b/>
          <w:bCs/>
          <w:color w:val="000000"/>
          <w:u w:val="single"/>
          <w:shd w:val="clear" w:color="auto" w:fill="00FF00"/>
        </w:rPr>
        <w:t>measured statistical inequalities</w:t>
      </w:r>
      <w:r w:rsidRPr="00E7590C">
        <w:rPr>
          <w:rFonts w:eastAsia="Times New Roman" w:cs="Calibri"/>
          <w:color w:val="000000"/>
          <w:sz w:val="16"/>
        </w:rPr>
        <w:t> </w:t>
      </w:r>
      <w:r w:rsidRPr="00E7590C">
        <w:rPr>
          <w:rFonts w:eastAsia="Times New Roman" w:cs="Calibri"/>
          <w:color w:val="000000"/>
          <w:u w:val="single"/>
          <w:shd w:val="clear" w:color="auto" w:fill="00FF00"/>
        </w:rPr>
        <w:t>of which they</w:t>
      </w:r>
      <w:r w:rsidRPr="00E7590C">
        <w:rPr>
          <w:rFonts w:eastAsia="Times New Roman" w:cs="Calibri"/>
          <w:color w:val="000000"/>
          <w:sz w:val="16"/>
        </w:rPr>
        <w:t> </w:t>
      </w:r>
      <w:r w:rsidRPr="00E7590C">
        <w:rPr>
          <w:rFonts w:eastAsia="Times New Roman" w:cs="Calibri"/>
          <w:b/>
          <w:bCs/>
          <w:color w:val="000000"/>
          <w:u w:val="single"/>
          <w:shd w:val="clear" w:color="auto" w:fill="00FF00"/>
        </w:rPr>
        <w:t>might not be aware</w:t>
      </w:r>
      <w:r w:rsidRPr="00E7590C">
        <w:rPr>
          <w:rFonts w:eastAsia="Times New Roman" w:cs="Calibri"/>
          <w:color w:val="000000"/>
          <w:sz w:val="16"/>
        </w:rPr>
        <w:t>’. Economic inequality measured by the </w:t>
      </w:r>
      <w:r w:rsidRPr="00E7590C">
        <w:rPr>
          <w:rFonts w:eastAsia="Times New Roman" w:cs="Calibri"/>
          <w:b/>
          <w:bCs/>
          <w:color w:val="000000"/>
          <w:u w:val="single"/>
          <w:shd w:val="clear" w:color="auto" w:fill="00FF00"/>
        </w:rPr>
        <w:t>Gini coefficient</w:t>
      </w:r>
      <w:r w:rsidRPr="00E7590C">
        <w:rPr>
          <w:rFonts w:eastAsia="Times New Roman" w:cs="Calibri"/>
          <w:color w:val="000000"/>
          <w:sz w:val="16"/>
        </w:rPr>
        <w:t>, or by local GDP </w:t>
      </w:r>
      <w:r w:rsidRPr="00E7590C">
        <w:rPr>
          <w:rFonts w:eastAsia="Times New Roman" w:cs="Calibri"/>
          <w:color w:val="000000"/>
          <w:u w:val="single"/>
        </w:rPr>
        <w:t>data</w:t>
      </w:r>
      <w:r w:rsidRPr="00E7590C">
        <w:rPr>
          <w:rFonts w:eastAsia="Times New Roman" w:cs="Calibri"/>
          <w:color w:val="000000"/>
          <w:sz w:val="16"/>
        </w:rPr>
        <w:t>, is </w:t>
      </w:r>
      <w:r w:rsidRPr="00E7590C">
        <w:rPr>
          <w:rFonts w:eastAsia="Times New Roman" w:cs="Calibri"/>
          <w:color w:val="000000"/>
          <w:u w:val="single"/>
        </w:rPr>
        <w:t>most commonly used as proxies</w:t>
      </w:r>
      <w:r w:rsidRPr="00E7590C">
        <w:rPr>
          <w:rFonts w:eastAsia="Times New Roman" w:cs="Calibri"/>
          <w:color w:val="000000"/>
          <w:sz w:val="16"/>
        </w:rPr>
        <w:t>, </w:t>
      </w:r>
      <w:r w:rsidRPr="00E7590C">
        <w:rPr>
          <w:rFonts w:eastAsia="Times New Roman" w:cs="Calibri"/>
          <w:color w:val="000000"/>
          <w:u w:val="single"/>
          <w:shd w:val="clear" w:color="auto" w:fill="00FF00"/>
        </w:rPr>
        <w:t>leaving completely aside how economic inequality is</w:t>
      </w:r>
      <w:r w:rsidRPr="00E7590C">
        <w:rPr>
          <w:rFonts w:eastAsia="Times New Roman" w:cs="Calibri"/>
          <w:color w:val="000000"/>
          <w:sz w:val="16"/>
        </w:rPr>
        <w:t> </w:t>
      </w:r>
      <w:r w:rsidRPr="00E7590C">
        <w:rPr>
          <w:rFonts w:eastAsia="Times New Roman" w:cs="Calibri"/>
          <w:b/>
          <w:bCs/>
          <w:color w:val="000000"/>
          <w:u w:val="single"/>
          <w:shd w:val="clear" w:color="auto" w:fill="00FF00"/>
        </w:rPr>
        <w:t>actually interpreted and perceived</w:t>
      </w:r>
      <w:r w:rsidRPr="00E7590C">
        <w:rPr>
          <w:rFonts w:eastAsia="Times New Roman" w:cs="Calibri"/>
          <w:color w:val="000000"/>
          <w:sz w:val="16"/>
        </w:rPr>
        <w:t> </w:t>
      </w:r>
      <w:r w:rsidRPr="00E7590C">
        <w:rPr>
          <w:rFonts w:eastAsia="Times New Roman" w:cs="Calibri"/>
          <w:b/>
          <w:bCs/>
          <w:color w:val="000000"/>
          <w:u w:val="single"/>
        </w:rPr>
        <w:t>by both groups and individuals</w:t>
      </w:r>
      <w:r w:rsidRPr="00E7590C">
        <w:rPr>
          <w:rFonts w:eastAsia="Times New Roman" w:cs="Calibri"/>
          <w:color w:val="000000"/>
          <w:sz w:val="16"/>
        </w:rPr>
        <w:t> (ref. Zimmermann 1983). It remains obvious, however, that in order for people to take action to address inequalities, the first step is to recognize them and to consider them unjust (Han et al. 2012). The use then, of objective measures in current empirical studies, is based on the assumption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Smedts 2013) to documenting imperfect correlations – ranging from 0.27 to 0.30 depending on indicators and datasets (Holmqvist 2012). While </w:t>
      </w:r>
      <w:r w:rsidRPr="00E7590C">
        <w:rPr>
          <w:rFonts w:eastAsia="Times New Roman" w:cs="Calibri"/>
          <w:color w:val="000000"/>
          <w:u w:val="single"/>
          <w:shd w:val="clear" w:color="auto" w:fill="00FF00"/>
        </w:rPr>
        <w:t>cross-country analyses</w:t>
      </w:r>
      <w:r w:rsidRPr="00E7590C">
        <w:rPr>
          <w:rFonts w:eastAsia="Times New Roman" w:cs="Calibri"/>
          <w:color w:val="000000"/>
          <w:sz w:val="16"/>
        </w:rPr>
        <w:t> </w:t>
      </w:r>
      <w:r w:rsidRPr="00E7590C">
        <w:rPr>
          <w:rFonts w:eastAsia="Times New Roman" w:cs="Calibri"/>
          <w:color w:val="000000"/>
          <w:u w:val="single"/>
        </w:rPr>
        <w:t>of conflict</w:t>
      </w:r>
      <w:r w:rsidRPr="00E7590C">
        <w:rPr>
          <w:rFonts w:eastAsia="Times New Roman" w:cs="Calibri"/>
          <w:color w:val="000000"/>
          <w:sz w:val="16"/>
        </w:rPr>
        <w:t> </w:t>
      </w:r>
      <w:r w:rsidRPr="00E7590C">
        <w:rPr>
          <w:rFonts w:eastAsia="Times New Roman" w:cs="Calibri"/>
          <w:color w:val="000000"/>
          <w:u w:val="single"/>
          <w:shd w:val="clear" w:color="auto" w:fill="00FF00"/>
        </w:rPr>
        <w:t>have</w:t>
      </w:r>
      <w:r w:rsidRPr="00E7590C">
        <w:rPr>
          <w:rFonts w:eastAsia="Times New Roman" w:cs="Calibri"/>
          <w:color w:val="000000"/>
          <w:sz w:val="16"/>
        </w:rPr>
        <w:t> </w:t>
      </w:r>
      <w:r w:rsidRPr="00E7590C">
        <w:rPr>
          <w:rFonts w:eastAsia="Times New Roman" w:cs="Calibri"/>
          <w:b/>
          <w:bCs/>
          <w:color w:val="000000"/>
          <w:u w:val="single"/>
          <w:shd w:val="clear" w:color="auto" w:fill="00FF00"/>
        </w:rPr>
        <w:t>neglected perceptions</w:t>
      </w:r>
      <w:r w:rsidRPr="00E7590C">
        <w:rPr>
          <w:rFonts w:eastAsia="Times New Roman" w:cs="Calibri"/>
          <w:color w:val="000000"/>
          <w:sz w:val="16"/>
        </w:rPr>
        <w:t> </w:t>
      </w:r>
      <w:r w:rsidRPr="00E7590C">
        <w:rPr>
          <w:rFonts w:eastAsia="Times New Roman" w:cs="Calibri"/>
          <w:b/>
          <w:bCs/>
          <w:color w:val="000000"/>
          <w:u w:val="single"/>
        </w:rPr>
        <w:t>of inequality</w:t>
      </w:r>
      <w:r w:rsidRPr="00E7590C">
        <w:rPr>
          <w:rFonts w:eastAsia="Times New Roman" w:cs="Calibri"/>
          <w:color w:val="000000"/>
          <w:sz w:val="16"/>
        </w:rPr>
        <w:t>,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(Ianchovichina, Mottaghi, and Shantayanan 2015). The report also points to the importance of inter-group inequality as opposed to individual inequality. My main argument is that in order to better capture the role of inequality in inducing civil conflict, </w:t>
      </w:r>
      <w:r w:rsidRPr="00E7590C">
        <w:rPr>
          <w:rFonts w:eastAsia="Times New Roman" w:cs="Calibri"/>
          <w:color w:val="000000"/>
          <w:u w:val="single"/>
        </w:rPr>
        <w:t>measures have to account for relevant groups as well as for the perception of inequality in these groups</w:t>
      </w:r>
      <w:r w:rsidRPr="00E7590C">
        <w:rPr>
          <w:rFonts w:eastAsia="Times New Roman" w:cs="Calibri"/>
          <w:color w:val="000000"/>
          <w:sz w:val="16"/>
        </w:rPr>
        <w:t>.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e.g. Stewart and Langer 2008, Tilly 1999). Still, a recent study covering 1992 to 2013 demonstrates a global decline of ethnic inequality (Bormann et al. 2016), while Kanbur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regions14 . </w:t>
      </w:r>
      <w:r w:rsidRPr="00E7590C">
        <w:rPr>
          <w:rFonts w:eastAsia="Times New Roman" w:cs="Calibri"/>
          <w:color w:val="000000"/>
          <w:u w:val="single"/>
          <w:shd w:val="clear" w:color="auto" w:fill="00FF00"/>
        </w:rPr>
        <w:t>Analysing data for the period 1989 to 2014</w:t>
      </w:r>
      <w:r w:rsidRPr="00E7590C">
        <w:rPr>
          <w:rFonts w:eastAsia="Times New Roman" w:cs="Calibri"/>
          <w:color w:val="000000"/>
          <w:sz w:val="16"/>
        </w:rPr>
        <w:t> </w:t>
      </w:r>
      <w:r w:rsidRPr="00E7590C">
        <w:rPr>
          <w:rFonts w:eastAsia="Times New Roman" w:cs="Calibri"/>
          <w:color w:val="000000"/>
          <w:u w:val="single"/>
        </w:rPr>
        <w:t>from the World Values Survey (WVS), I find that</w:t>
      </w:r>
      <w:r w:rsidRPr="00E7590C">
        <w:rPr>
          <w:rFonts w:eastAsia="Times New Roman" w:cs="Calibri"/>
          <w:color w:val="000000"/>
          <w:sz w:val="16"/>
        </w:rPr>
        <w:t> countries with a high level of perceived regional economic inequality have an elevated risk of civil war outbreak. On the other hand, </w:t>
      </w:r>
      <w:r w:rsidRPr="00E7590C">
        <w:rPr>
          <w:rFonts w:eastAsia="Times New Roman" w:cs="Calibri"/>
          <w:b/>
          <w:bCs/>
          <w:color w:val="000000"/>
          <w:u w:val="single"/>
          <w:shd w:val="clear" w:color="auto" w:fill="00FF00"/>
        </w:rPr>
        <w:t>mere objective regional economic inequalities do not have any significant effect</w:t>
      </w:r>
      <w:r w:rsidRPr="00E7590C">
        <w:rPr>
          <w:rFonts w:eastAsia="Times New Roman" w:cs="Calibri"/>
          <w:color w:val="000000"/>
          <w:sz w:val="16"/>
        </w:rPr>
        <w:t>. The group aspect remains essential, as neither objective nor perceived individual inequality is linked to increased civil conflict risk.</w:t>
      </w:r>
    </w:p>
    <w:p w14:paraId="10D50493" w14:textId="77777777" w:rsidR="00E7590C" w:rsidRPr="00E7590C" w:rsidRDefault="00E7590C" w:rsidP="00E7590C"/>
    <w:p w14:paraId="571D304D"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 xml:space="preserve">‘Slow growth’ is </w:t>
      </w:r>
      <w:r w:rsidRPr="00E7590C">
        <w:rPr>
          <w:rFonts w:eastAsiaTheme="majorEastAsia" w:cstheme="majorBidi"/>
          <w:b/>
          <w:iCs/>
          <w:sz w:val="26"/>
          <w:u w:val="single"/>
        </w:rPr>
        <w:t>inevitable</w:t>
      </w:r>
      <w:r w:rsidRPr="00E7590C">
        <w:rPr>
          <w:rFonts w:eastAsiaTheme="majorEastAsia" w:cstheme="majorBidi"/>
          <w:b/>
          <w:iCs/>
          <w:sz w:val="26"/>
        </w:rPr>
        <w:t xml:space="preserve"> AND is </w:t>
      </w:r>
      <w:r w:rsidRPr="00E7590C">
        <w:rPr>
          <w:rFonts w:eastAsiaTheme="majorEastAsia" w:cstheme="majorBidi"/>
          <w:b/>
          <w:iCs/>
          <w:sz w:val="26"/>
          <w:u w:val="single"/>
        </w:rPr>
        <w:t>proof</w:t>
      </w:r>
      <w:r w:rsidRPr="00E7590C">
        <w:rPr>
          <w:rFonts w:eastAsiaTheme="majorEastAsia" w:cstheme="majorBidi"/>
          <w:b/>
          <w:iCs/>
          <w:sz w:val="26"/>
        </w:rPr>
        <w:t xml:space="preserve"> of a </w:t>
      </w:r>
      <w:r w:rsidRPr="00E7590C">
        <w:rPr>
          <w:rFonts w:eastAsiaTheme="majorEastAsia" w:cstheme="majorBidi"/>
          <w:b/>
          <w:iCs/>
          <w:sz w:val="26"/>
          <w:u w:val="single"/>
        </w:rPr>
        <w:t>strong economy</w:t>
      </w:r>
      <w:r w:rsidRPr="00E7590C">
        <w:rPr>
          <w:rFonts w:eastAsiaTheme="majorEastAsia" w:cstheme="majorBidi"/>
          <w:b/>
          <w:iCs/>
          <w:sz w:val="26"/>
        </w:rPr>
        <w:t>.</w:t>
      </w:r>
    </w:p>
    <w:p w14:paraId="15D2DCF5" w14:textId="77777777" w:rsidR="00E7590C" w:rsidRPr="00E7590C" w:rsidRDefault="00E7590C" w:rsidP="00E7590C">
      <w:r w:rsidRPr="00E7590C">
        <w:t xml:space="preserve">Dietrich </w:t>
      </w:r>
      <w:r w:rsidRPr="00E7590C">
        <w:rPr>
          <w:b/>
          <w:bCs/>
          <w:sz w:val="26"/>
        </w:rPr>
        <w:t>Vollrath 20</w:t>
      </w:r>
      <w:r w:rsidRPr="00E7590C">
        <w:t>, Professor of economics at the University of Houston, "Slow economic growth is a sign of success," USAPP, 02/22/2020, https://blogs.lse.ac.uk/usappblog/2020/02/22/slow-economic-growth-is-a-sign-of-success/.</w:t>
      </w:r>
    </w:p>
    <w:p w14:paraId="55735475" w14:textId="77777777" w:rsidR="00E7590C" w:rsidRPr="00E7590C" w:rsidRDefault="00E7590C" w:rsidP="00E7590C">
      <w:r w:rsidRPr="00E7590C">
        <w:t xml:space="preserve">We’re accustomed to looking at the </w:t>
      </w:r>
      <w:r w:rsidRPr="00E7590C">
        <w:rPr>
          <w:u w:val="single"/>
        </w:rPr>
        <w:t xml:space="preserve">growth rate of </w:t>
      </w:r>
      <w:r w:rsidRPr="00E7590C">
        <w:rPr>
          <w:highlight w:val="green"/>
          <w:u w:val="single"/>
        </w:rPr>
        <w:t>GDP</w:t>
      </w:r>
      <w:r w:rsidRPr="00E7590C">
        <w:rPr>
          <w:u w:val="single"/>
        </w:rPr>
        <w:t xml:space="preserve"> to evaluate</w:t>
      </w:r>
      <w:r w:rsidRPr="00E7590C">
        <w:t xml:space="preserve"> the </w:t>
      </w:r>
      <w:r w:rsidRPr="00E7590C">
        <w:rPr>
          <w:b/>
          <w:iCs/>
          <w:u w:val="single"/>
        </w:rPr>
        <w:t>health of our economy</w:t>
      </w:r>
      <w:r w:rsidRPr="00E7590C">
        <w:t xml:space="preserve">. Which is why the </w:t>
      </w:r>
      <w:r w:rsidRPr="00E7590C">
        <w:rPr>
          <w:u w:val="single"/>
        </w:rPr>
        <w:t xml:space="preserve">recent </w:t>
      </w:r>
      <w:r w:rsidRPr="00E7590C">
        <w:rPr>
          <w:highlight w:val="green"/>
          <w:u w:val="single"/>
        </w:rPr>
        <w:t>slowdown</w:t>
      </w:r>
      <w:r w:rsidRPr="00E7590C">
        <w:t xml:space="preserve"> in growth </w:t>
      </w:r>
      <w:r w:rsidRPr="00E7590C">
        <w:rPr>
          <w:b/>
          <w:iCs/>
          <w:u w:val="single"/>
        </w:rPr>
        <w:t>appears</w:t>
      </w:r>
      <w:r w:rsidRPr="00E7590C">
        <w:t xml:space="preserve"> so </w:t>
      </w:r>
      <w:r w:rsidRPr="00E7590C">
        <w:rPr>
          <w:u w:val="single"/>
        </w:rPr>
        <w:t>troubling</w:t>
      </w:r>
      <w:r w:rsidRPr="00E7590C">
        <w:t xml:space="preserve">. In the US, GDP </w:t>
      </w:r>
      <w:r w:rsidRPr="00E7590C">
        <w:rPr>
          <w:u w:val="single"/>
        </w:rPr>
        <w:t>growth</w:t>
      </w:r>
      <w:r w:rsidRPr="00E7590C">
        <w:t xml:space="preserve"> for 2019 </w:t>
      </w:r>
      <w:r w:rsidRPr="00E7590C">
        <w:rPr>
          <w:highlight w:val="green"/>
          <w:u w:val="single"/>
        </w:rPr>
        <w:t>was</w:t>
      </w:r>
      <w:r w:rsidRPr="00E7590C">
        <w:t xml:space="preserve"> </w:t>
      </w:r>
      <w:r w:rsidRPr="00E7590C">
        <w:rPr>
          <w:b/>
          <w:iCs/>
          <w:highlight w:val="green"/>
          <w:u w:val="single"/>
        </w:rPr>
        <w:t>2.3%</w:t>
      </w:r>
      <w:r w:rsidRPr="00E7590C">
        <w:t xml:space="preserve">, meaning it has been nineteen </w:t>
      </w:r>
      <w:r w:rsidRPr="00E7590C">
        <w:rPr>
          <w:u w:val="single"/>
        </w:rPr>
        <w:t>years</w:t>
      </w:r>
      <w:r w:rsidRPr="00E7590C">
        <w:t xml:space="preserve"> since growth hit 4%, and nearly as long </w:t>
      </w:r>
      <w:r w:rsidRPr="00E7590C">
        <w:rPr>
          <w:u w:val="single"/>
        </w:rPr>
        <w:t>since it touched</w:t>
      </w:r>
      <w:r w:rsidRPr="00E7590C">
        <w:t xml:space="preserve"> </w:t>
      </w:r>
      <w:r w:rsidRPr="00E7590C">
        <w:rPr>
          <w:b/>
          <w:iCs/>
          <w:u w:val="single"/>
        </w:rPr>
        <w:t>3%</w:t>
      </w:r>
      <w:r w:rsidRPr="00E7590C">
        <w:t xml:space="preserve">. For the UK the story is similar, as it has been fifteen years since growth hit 3%. In the Eurozone as a whole, growth last came close to 4% in 2000. These </w:t>
      </w:r>
      <w:r w:rsidRPr="00E7590C">
        <w:rPr>
          <w:highlight w:val="green"/>
          <w:u w:val="single"/>
        </w:rPr>
        <w:t>slowdowns</w:t>
      </w:r>
      <w:r w:rsidRPr="00E7590C">
        <w:rPr>
          <w:u w:val="single"/>
        </w:rPr>
        <w:t xml:space="preserve"> across developed economies</w:t>
      </w:r>
      <w:r w:rsidRPr="00E7590C">
        <w:t xml:space="preserve"> </w:t>
      </w:r>
      <w:r w:rsidRPr="00E7590C">
        <w:rPr>
          <w:b/>
          <w:iCs/>
          <w:highlight w:val="green"/>
          <w:u w:val="single"/>
        </w:rPr>
        <w:t>predates</w:t>
      </w:r>
      <w:r w:rsidRPr="00E7590C">
        <w:t xml:space="preserve"> </w:t>
      </w:r>
      <w:r w:rsidRPr="00E7590C">
        <w:rPr>
          <w:u w:val="single"/>
        </w:rPr>
        <w:t xml:space="preserve">the financial </w:t>
      </w:r>
      <w:r w:rsidRPr="00E7590C">
        <w:rPr>
          <w:highlight w:val="green"/>
          <w:u w:val="single"/>
        </w:rPr>
        <w:t>crisis</w:t>
      </w:r>
      <w:r w:rsidRPr="00E7590C">
        <w:rPr>
          <w:u w:val="single"/>
        </w:rPr>
        <w:t xml:space="preserve">, and leads to </w:t>
      </w:r>
      <w:r w:rsidRPr="00E7590C">
        <w:rPr>
          <w:b/>
          <w:iCs/>
          <w:u w:val="single"/>
        </w:rPr>
        <w:t>natural questions</w:t>
      </w:r>
      <w:r w:rsidRPr="00E7590C">
        <w:t>: what went wrong with the economy, and how do we fix it?</w:t>
      </w:r>
    </w:p>
    <w:p w14:paraId="447BE1D9" w14:textId="77777777" w:rsidR="00E7590C" w:rsidRPr="00E7590C" w:rsidRDefault="00E7590C" w:rsidP="00E7590C">
      <w:pPr>
        <w:rPr>
          <w:b/>
          <w:iCs/>
          <w:u w:val="single"/>
        </w:rPr>
      </w:pPr>
      <w:r w:rsidRPr="00E7590C">
        <w:t xml:space="preserve">But the </w:t>
      </w:r>
      <w:r w:rsidRPr="00E7590C">
        <w:rPr>
          <w:u w:val="single"/>
        </w:rPr>
        <w:t>slowdown</w:t>
      </w:r>
      <w:r w:rsidRPr="00E7590C">
        <w:t xml:space="preserve"> we’re observing </w:t>
      </w:r>
      <w:r w:rsidRPr="00E7590C">
        <w:rPr>
          <w:highlight w:val="green"/>
          <w:u w:val="single"/>
        </w:rPr>
        <w:t>isn’t something</w:t>
      </w:r>
      <w:r w:rsidRPr="00E7590C">
        <w:t xml:space="preserve"> </w:t>
      </w:r>
      <w:r w:rsidRPr="00E7590C">
        <w:rPr>
          <w:b/>
          <w:iCs/>
          <w:highlight w:val="green"/>
          <w:u w:val="single"/>
        </w:rPr>
        <w:t>we can fix</w:t>
      </w:r>
      <w:r w:rsidRPr="00E7590C">
        <w:t xml:space="preserve"> – or that we would want to fix – </w:t>
      </w:r>
      <w:r w:rsidRPr="00E7590C">
        <w:rPr>
          <w:highlight w:val="green"/>
          <w:u w:val="single"/>
        </w:rPr>
        <w:t>because</w:t>
      </w:r>
      <w:r w:rsidRPr="00E7590C">
        <w:t xml:space="preserve"> the </w:t>
      </w:r>
      <w:r w:rsidRPr="00E7590C">
        <w:rPr>
          <w:u w:val="single"/>
        </w:rPr>
        <w:t xml:space="preserve">slowdown </w:t>
      </w:r>
      <w:r w:rsidRPr="00E7590C">
        <w:rPr>
          <w:highlight w:val="green"/>
          <w:u w:val="single"/>
        </w:rPr>
        <w:t>was</w:t>
      </w:r>
      <w:r w:rsidRPr="00E7590C">
        <w:rPr>
          <w:u w:val="single"/>
        </w:rPr>
        <w:t xml:space="preserve"> never </w:t>
      </w:r>
      <w:r w:rsidRPr="00E7590C">
        <w:rPr>
          <w:highlight w:val="green"/>
          <w:u w:val="single"/>
        </w:rPr>
        <w:t>a</w:t>
      </w:r>
      <w:r w:rsidRPr="00E7590C">
        <w:t xml:space="preserve"> </w:t>
      </w:r>
      <w:r w:rsidRPr="00E7590C">
        <w:rPr>
          <w:b/>
          <w:iCs/>
          <w:sz w:val="24"/>
          <w:szCs w:val="24"/>
          <w:u w:val="single"/>
        </w:rPr>
        <w:t>consequence of things that went wrong</w:t>
      </w:r>
      <w:r w:rsidRPr="00E7590C">
        <w:t xml:space="preserve">. Instead, as I show my new book, the </w:t>
      </w:r>
      <w:r w:rsidRPr="00E7590C">
        <w:rPr>
          <w:u w:val="single"/>
        </w:rPr>
        <w:t>slowdown is a</w:t>
      </w:r>
      <w:r w:rsidRPr="00E7590C">
        <w:t xml:space="preserve"> </w:t>
      </w:r>
      <w:r w:rsidRPr="00E7590C">
        <w:rPr>
          <w:b/>
          <w:iCs/>
          <w:highlight w:val="green"/>
          <w:u w:val="single"/>
        </w:rPr>
        <w:t>consequence</w:t>
      </w:r>
      <w:r w:rsidRPr="00E7590C">
        <w:t xml:space="preserve"> </w:t>
      </w:r>
      <w:r w:rsidRPr="00E7590C">
        <w:rPr>
          <w:highlight w:val="green"/>
          <w:u w:val="single"/>
        </w:rPr>
        <w:t>of things that went right</w:t>
      </w:r>
      <w:r w:rsidRPr="00E7590C">
        <w:t>.</w:t>
      </w:r>
    </w:p>
    <w:p w14:paraId="5F941766" w14:textId="77777777" w:rsidR="00E7590C" w:rsidRPr="00E7590C" w:rsidRDefault="00E7590C" w:rsidP="00E7590C">
      <w:r w:rsidRPr="00E7590C">
        <w:t xml:space="preserve">From a simple accounting perspective, </w:t>
      </w:r>
      <w:r w:rsidRPr="00E7590C">
        <w:rPr>
          <w:u w:val="single"/>
        </w:rPr>
        <w:t>there are</w:t>
      </w:r>
      <w:r w:rsidRPr="00E7590C">
        <w:t xml:space="preserve"> </w:t>
      </w:r>
      <w:r w:rsidRPr="00E7590C">
        <w:rPr>
          <w:b/>
          <w:iCs/>
          <w:u w:val="single"/>
        </w:rPr>
        <w:t>two main factors</w:t>
      </w:r>
      <w:r w:rsidRPr="00E7590C">
        <w:t xml:space="preserve"> </w:t>
      </w:r>
      <w:r w:rsidRPr="00E7590C">
        <w:rPr>
          <w:u w:val="single"/>
        </w:rPr>
        <w:t>behind slower growth</w:t>
      </w:r>
      <w:r w:rsidRPr="00E7590C">
        <w:t xml:space="preserve">: the </w:t>
      </w:r>
      <w:r w:rsidRPr="00E7590C">
        <w:rPr>
          <w:b/>
          <w:iCs/>
          <w:u w:val="single"/>
        </w:rPr>
        <w:t>fall in fertility</w:t>
      </w:r>
      <w:r w:rsidRPr="00E7590C">
        <w:rPr>
          <w:u w:val="single"/>
        </w:rPr>
        <w:t xml:space="preserve"> during the 20th century, and the</w:t>
      </w:r>
      <w:r w:rsidRPr="00E7590C">
        <w:t xml:space="preserve"> </w:t>
      </w:r>
      <w:r w:rsidRPr="00E7590C">
        <w:rPr>
          <w:b/>
          <w:iCs/>
          <w:u w:val="single"/>
        </w:rPr>
        <w:t>shift</w:t>
      </w:r>
      <w:r w:rsidRPr="00E7590C">
        <w:t xml:space="preserve"> </w:t>
      </w:r>
      <w:r w:rsidRPr="00E7590C">
        <w:rPr>
          <w:u w:val="single"/>
        </w:rPr>
        <w:t>of our expenditures</w:t>
      </w:r>
      <w:r w:rsidRPr="00E7590C">
        <w:t xml:space="preserve"> </w:t>
      </w:r>
      <w:r w:rsidRPr="00E7590C">
        <w:rPr>
          <w:b/>
          <w:iCs/>
          <w:sz w:val="24"/>
          <w:szCs w:val="24"/>
          <w:u w:val="single"/>
        </w:rPr>
        <w:t>away from goods and towards services</w:t>
      </w:r>
      <w:r w:rsidRPr="00E7590C">
        <w:t xml:space="preserve">. And </w:t>
      </w:r>
      <w:r w:rsidRPr="00E7590C">
        <w:rPr>
          <w:u w:val="single"/>
        </w:rPr>
        <w:t>both</w:t>
      </w:r>
      <w:r w:rsidRPr="00E7590C">
        <w:t xml:space="preserve"> of those </w:t>
      </w:r>
      <w:r w:rsidRPr="00E7590C">
        <w:rPr>
          <w:u w:val="single"/>
        </w:rPr>
        <w:t>explanations can be</w:t>
      </w:r>
      <w:r w:rsidRPr="00E7590C">
        <w:t xml:space="preserve"> </w:t>
      </w:r>
      <w:r w:rsidRPr="00E7590C">
        <w:rPr>
          <w:u w:val="single"/>
        </w:rPr>
        <w:t>traced back to economic success</w:t>
      </w:r>
      <w:r w:rsidRPr="00E7590C">
        <w:t>.</w:t>
      </w:r>
    </w:p>
    <w:p w14:paraId="4F528E87" w14:textId="77777777" w:rsidR="00E7590C" w:rsidRPr="00E7590C" w:rsidRDefault="00E7590C" w:rsidP="00E7590C">
      <w:r w:rsidRPr="00E7590C">
        <w:t xml:space="preserve">The </w:t>
      </w:r>
      <w:r w:rsidRPr="00E7590C">
        <w:rPr>
          <w:highlight w:val="green"/>
          <w:u w:val="single"/>
        </w:rPr>
        <w:t>fall in fertility had a</w:t>
      </w:r>
      <w:r w:rsidRPr="00E7590C">
        <w:t xml:space="preserve"> </w:t>
      </w:r>
      <w:r w:rsidRPr="00E7590C">
        <w:rPr>
          <w:b/>
          <w:iCs/>
          <w:highlight w:val="green"/>
          <w:u w:val="single"/>
        </w:rPr>
        <w:t>significant</w:t>
      </w:r>
      <w:r w:rsidRPr="00E7590C">
        <w:t xml:space="preserve"> </w:t>
      </w:r>
      <w:r w:rsidRPr="00E7590C">
        <w:rPr>
          <w:highlight w:val="green"/>
          <w:u w:val="single"/>
        </w:rPr>
        <w:t>impact</w:t>
      </w:r>
      <w:r w:rsidRPr="00E7590C">
        <w:rPr>
          <w:u w:val="single"/>
        </w:rPr>
        <w:t xml:space="preserve"> on economic growth</w:t>
      </w:r>
      <w:r w:rsidRPr="00E7590C">
        <w:t xml:space="preserve"> for decades, </w:t>
      </w:r>
      <w:r w:rsidRPr="00E7590C">
        <w:rPr>
          <w:highlight w:val="green"/>
          <w:u w:val="single"/>
        </w:rPr>
        <w:t>particularly</w:t>
      </w:r>
      <w:r w:rsidRPr="00E7590C">
        <w:t xml:space="preserve"> </w:t>
      </w:r>
      <w:r w:rsidRPr="00E7590C">
        <w:rPr>
          <w:b/>
          <w:iCs/>
          <w:u w:val="single"/>
        </w:rPr>
        <w:t xml:space="preserve">in </w:t>
      </w:r>
      <w:r w:rsidRPr="00E7590C">
        <w:rPr>
          <w:b/>
          <w:iCs/>
          <w:highlight w:val="green"/>
          <w:u w:val="single"/>
        </w:rPr>
        <w:t>the US</w:t>
      </w:r>
      <w:r w:rsidRPr="00E7590C">
        <w:t xml:space="preserve">. The </w:t>
      </w:r>
      <w:r w:rsidRPr="00E7590C">
        <w:rPr>
          <w:highlight w:val="green"/>
          <w:u w:val="single"/>
        </w:rPr>
        <w:t>baby boom</w:t>
      </w:r>
      <w:r w:rsidRPr="00E7590C">
        <w:t xml:space="preserve"> generated a one-time wave of human capital that </w:t>
      </w:r>
      <w:r w:rsidRPr="00E7590C">
        <w:rPr>
          <w:u w:val="single"/>
        </w:rPr>
        <w:t>hit the</w:t>
      </w:r>
      <w:r w:rsidRPr="00E7590C">
        <w:t xml:space="preserve"> </w:t>
      </w:r>
      <w:r w:rsidRPr="00E7590C">
        <w:rPr>
          <w:u w:val="single"/>
        </w:rPr>
        <w:t>economy</w:t>
      </w:r>
      <w:r w:rsidRPr="00E7590C">
        <w:t xml:space="preserve"> during the middle of the 20th century. As those new workers hit the workforce, the </w:t>
      </w:r>
      <w:r w:rsidRPr="00E7590C">
        <w:rPr>
          <w:u w:val="single"/>
        </w:rPr>
        <w:t>proportion of</w:t>
      </w:r>
      <w:r w:rsidRPr="00E7590C">
        <w:t xml:space="preserve"> </w:t>
      </w:r>
      <w:r w:rsidRPr="00E7590C">
        <w:rPr>
          <w:b/>
          <w:iCs/>
          <w:highlight w:val="green"/>
          <w:u w:val="single"/>
        </w:rPr>
        <w:t>workers</w:t>
      </w:r>
      <w:r w:rsidRPr="00E7590C">
        <w:rPr>
          <w:b/>
          <w:iCs/>
          <w:u w:val="single"/>
        </w:rPr>
        <w:t xml:space="preserve"> to population</w:t>
      </w:r>
      <w:r w:rsidRPr="00E7590C">
        <w:t xml:space="preserve"> </w:t>
      </w:r>
      <w:r w:rsidRPr="00E7590C">
        <w:rPr>
          <w:highlight w:val="green"/>
          <w:u w:val="single"/>
        </w:rPr>
        <w:t>rose</w:t>
      </w:r>
      <w:r w:rsidRPr="00E7590C">
        <w:t xml:space="preserve"> </w:t>
      </w:r>
      <w:r w:rsidRPr="00E7590C">
        <w:rPr>
          <w:b/>
          <w:iCs/>
          <w:highlight w:val="green"/>
          <w:u w:val="single"/>
        </w:rPr>
        <w:t>substantially</w:t>
      </w:r>
      <w:r w:rsidRPr="00E7590C">
        <w:t xml:space="preserve">, </w:t>
      </w:r>
      <w:r w:rsidRPr="00E7590C">
        <w:rPr>
          <w:u w:val="single"/>
        </w:rPr>
        <w:t>as evidenced by the fall in</w:t>
      </w:r>
      <w:r w:rsidRPr="00E7590C">
        <w:t xml:space="preserve"> </w:t>
      </w:r>
      <w:r w:rsidRPr="00E7590C">
        <w:rPr>
          <w:u w:val="single"/>
        </w:rPr>
        <w:t>the youth dependency ratio</w:t>
      </w:r>
      <w:r w:rsidRPr="00E7590C">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2D32AF28" w14:textId="77777777" w:rsidR="00E7590C" w:rsidRPr="00E7590C" w:rsidRDefault="00E7590C" w:rsidP="00E7590C">
      <w:r w:rsidRPr="00E7590C">
        <w:rPr>
          <w:noProof/>
        </w:rPr>
        <w:drawing>
          <wp:inline distT="0" distB="0" distL="0" distR="0" wp14:anchorId="01527B65" wp14:editId="54548730">
            <wp:extent cx="1492762" cy="109182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4"/>
                    <a:stretch>
                      <a:fillRect/>
                    </a:stretch>
                  </pic:blipFill>
                  <pic:spPr>
                    <a:xfrm>
                      <a:off x="0" y="0"/>
                      <a:ext cx="1499616" cy="1096834"/>
                    </a:xfrm>
                    <a:prstGeom prst="rect">
                      <a:avLst/>
                    </a:prstGeom>
                  </pic:spPr>
                </pic:pic>
              </a:graphicData>
            </a:graphic>
          </wp:inline>
        </w:drawing>
      </w:r>
    </w:p>
    <w:p w14:paraId="0C764A68" w14:textId="77777777" w:rsidR="00E7590C" w:rsidRPr="00E7590C" w:rsidRDefault="00E7590C" w:rsidP="00E7590C">
      <w:r w:rsidRPr="00E7590C">
        <w:rPr>
          <w:highlight w:val="green"/>
          <w:u w:val="single"/>
        </w:rPr>
        <w:t>As that</w:t>
      </w:r>
      <w:r w:rsidRPr="00E7590C">
        <w:rPr>
          <w:u w:val="single"/>
        </w:rPr>
        <w:t xml:space="preserve"> wave of</w:t>
      </w:r>
      <w:r w:rsidRPr="00E7590C">
        <w:t xml:space="preserve"> </w:t>
      </w:r>
      <w:r w:rsidRPr="00E7590C">
        <w:rPr>
          <w:b/>
          <w:iCs/>
          <w:u w:val="single"/>
        </w:rPr>
        <w:t>human capital</w:t>
      </w:r>
      <w:r w:rsidRPr="00E7590C">
        <w:t xml:space="preserve"> </w:t>
      </w:r>
      <w:r w:rsidRPr="00E7590C">
        <w:rPr>
          <w:highlight w:val="green"/>
          <w:u w:val="single"/>
        </w:rPr>
        <w:t>receded, so did</w:t>
      </w:r>
      <w:r w:rsidRPr="00E7590C">
        <w:rPr>
          <w:u w:val="single"/>
        </w:rPr>
        <w:t xml:space="preserve"> the </w:t>
      </w:r>
      <w:r w:rsidRPr="00E7590C">
        <w:rPr>
          <w:highlight w:val="green"/>
          <w:u w:val="single"/>
        </w:rPr>
        <w:t>growth</w:t>
      </w:r>
      <w:r w:rsidRPr="00E7590C">
        <w:rPr>
          <w:u w:val="single"/>
        </w:rPr>
        <w:t xml:space="preserve"> rate.</w:t>
      </w:r>
      <w:r w:rsidRPr="00E7590C">
        <w:t xml:space="preserve"> </w:t>
      </w:r>
      <w:r w:rsidRPr="00E7590C">
        <w:rPr>
          <w:u w:val="single"/>
        </w:rPr>
        <w:t>Starting in the early</w:t>
      </w:r>
      <w:r w:rsidRPr="00E7590C">
        <w:t xml:space="preserve"> </w:t>
      </w:r>
      <w:r w:rsidRPr="00E7590C">
        <w:rPr>
          <w:u w:val="single"/>
        </w:rPr>
        <w:t>2000s</w:t>
      </w:r>
      <w:r w:rsidRPr="00E7590C">
        <w:t xml:space="preserve">, the old age dependency ratio </w:t>
      </w:r>
      <w:r w:rsidRPr="00E7590C">
        <w:rPr>
          <w:u w:val="single"/>
        </w:rPr>
        <w:t>started to rise</w:t>
      </w:r>
      <w:r w:rsidRPr="00E7590C">
        <w:t xml:space="preserve"> (see Figure 1) </w:t>
      </w:r>
      <w:r w:rsidRPr="00E7590C">
        <w:rPr>
          <w:u w:val="single"/>
        </w:rPr>
        <w:t>the inevitable</w:t>
      </w:r>
      <w:r w:rsidRPr="00E7590C">
        <w:t xml:space="preserve"> </w:t>
      </w:r>
      <w:r w:rsidRPr="00E7590C">
        <w:rPr>
          <w:u w:val="single"/>
        </w:rPr>
        <w:t>consequence of the</w:t>
      </w:r>
      <w:r w:rsidRPr="00E7590C">
        <w:t xml:space="preserve"> </w:t>
      </w:r>
      <w:r w:rsidRPr="00E7590C">
        <w:rPr>
          <w:b/>
          <w:iCs/>
          <w:u w:val="single"/>
        </w:rPr>
        <w:t>drop</w:t>
      </w:r>
      <w:r w:rsidRPr="00E7590C">
        <w:t xml:space="preserve"> </w:t>
      </w:r>
      <w:r w:rsidRPr="00E7590C">
        <w:rPr>
          <w:u w:val="single"/>
        </w:rPr>
        <w:t>in youth dependency</w:t>
      </w:r>
      <w:r w:rsidRPr="00E7590C">
        <w:t xml:space="preserve"> back in the 1960s and 1970s. </w:t>
      </w:r>
      <w:r w:rsidRPr="00E7590C">
        <w:rPr>
          <w:u w:val="single"/>
        </w:rPr>
        <w:t xml:space="preserve">As </w:t>
      </w:r>
      <w:r w:rsidRPr="00E7590C">
        <w:rPr>
          <w:highlight w:val="green"/>
          <w:u w:val="single"/>
        </w:rPr>
        <w:t>workers</w:t>
      </w:r>
      <w:r w:rsidRPr="00E7590C">
        <w:t xml:space="preserve"> </w:t>
      </w:r>
      <w:r w:rsidRPr="00E7590C">
        <w:rPr>
          <w:b/>
          <w:iCs/>
          <w:sz w:val="24"/>
          <w:szCs w:val="24"/>
          <w:highlight w:val="green"/>
          <w:u w:val="single"/>
        </w:rPr>
        <w:t>aged out</w:t>
      </w:r>
      <w:r w:rsidRPr="00E7590C">
        <w:rPr>
          <w:b/>
          <w:iCs/>
          <w:sz w:val="24"/>
          <w:szCs w:val="24"/>
          <w:u w:val="single"/>
        </w:rPr>
        <w:t xml:space="preserve"> of the workforce</w:t>
      </w:r>
      <w:r w:rsidRPr="00E7590C">
        <w:t xml:space="preserve"> – and continue to do so – </w:t>
      </w:r>
      <w:r w:rsidRPr="00E7590C">
        <w:rPr>
          <w:u w:val="single"/>
        </w:rPr>
        <w:t>this</w:t>
      </w:r>
      <w:r w:rsidRPr="00E7590C">
        <w:t xml:space="preserve"> </w:t>
      </w:r>
      <w:r w:rsidRPr="00E7590C">
        <w:rPr>
          <w:b/>
          <w:iCs/>
          <w:u w:val="single"/>
        </w:rPr>
        <w:t>dragged down</w:t>
      </w:r>
      <w:r w:rsidRPr="00E7590C">
        <w:t xml:space="preserve"> </w:t>
      </w:r>
      <w:r w:rsidRPr="00E7590C">
        <w:rPr>
          <w:u w:val="single"/>
        </w:rPr>
        <w:t>the growth</w:t>
      </w:r>
      <w:r w:rsidRPr="00E7590C">
        <w:t xml:space="preserve"> </w:t>
      </w:r>
      <w:r w:rsidRPr="00E7590C">
        <w:rPr>
          <w:u w:val="single"/>
        </w:rPr>
        <w:t>rate of the aggregate economy</w:t>
      </w:r>
      <w:r w:rsidRPr="00E7590C">
        <w:t>. That 1.25 percentage point boost during the 20th century disappeared in the 21st, explaining most of the slowdown in the US.</w:t>
      </w:r>
    </w:p>
    <w:p w14:paraId="31112617" w14:textId="77777777" w:rsidR="00E7590C" w:rsidRPr="00E7590C" w:rsidRDefault="00E7590C" w:rsidP="00E7590C">
      <w:r w:rsidRPr="00E7590C">
        <w:t xml:space="preserve">But why should we see these demographic shifts as a success? The </w:t>
      </w:r>
      <w:r w:rsidRPr="00E7590C">
        <w:rPr>
          <w:u w:val="single"/>
        </w:rPr>
        <w:t>drop in</w:t>
      </w:r>
      <w:r w:rsidRPr="00E7590C">
        <w:t xml:space="preserve"> </w:t>
      </w:r>
      <w:r w:rsidRPr="00E7590C">
        <w:rPr>
          <w:b/>
          <w:iCs/>
          <w:u w:val="single"/>
        </w:rPr>
        <w:t>fertility</w:t>
      </w:r>
      <w:r w:rsidRPr="00E7590C">
        <w:t xml:space="preserve"> after the baby boom which explains the shifts </w:t>
      </w:r>
      <w:r w:rsidRPr="00E7590C">
        <w:rPr>
          <w:u w:val="single"/>
        </w:rPr>
        <w:t xml:space="preserve">was </w:t>
      </w:r>
      <w:r w:rsidRPr="00E7590C">
        <w:rPr>
          <w:highlight w:val="green"/>
          <w:u w:val="single"/>
        </w:rPr>
        <w:t>driven by</w:t>
      </w:r>
      <w:r w:rsidRPr="00E7590C">
        <w:t xml:space="preserve"> </w:t>
      </w:r>
      <w:r w:rsidRPr="00E7590C">
        <w:rPr>
          <w:b/>
          <w:iCs/>
          <w:u w:val="single"/>
        </w:rPr>
        <w:t>several successes</w:t>
      </w:r>
      <w:r w:rsidRPr="00E7590C">
        <w:t xml:space="preserve">. </w:t>
      </w:r>
      <w:r w:rsidRPr="00E7590C">
        <w:rPr>
          <w:b/>
          <w:iCs/>
          <w:highlight w:val="green"/>
          <w:u w:val="single"/>
        </w:rPr>
        <w:t>Expanded access to college</w:t>
      </w:r>
      <w:r w:rsidRPr="00E7590C">
        <w:rPr>
          <w:b/>
          <w:iCs/>
          <w:u w:val="single"/>
        </w:rPr>
        <w:t xml:space="preserve"> education</w:t>
      </w:r>
      <w:r w:rsidRPr="00E7590C">
        <w:t xml:space="preserve"> </w:t>
      </w:r>
      <w:r w:rsidRPr="00E7590C">
        <w:rPr>
          <w:u w:val="single"/>
        </w:rPr>
        <w:t>pushed back the age at which people were</w:t>
      </w:r>
      <w:r w:rsidRPr="00E7590C">
        <w:t xml:space="preserve"> </w:t>
      </w:r>
      <w:r w:rsidRPr="00E7590C">
        <w:rPr>
          <w:u w:val="single"/>
        </w:rPr>
        <w:t>willing to marry</w:t>
      </w:r>
      <w:r w:rsidRPr="00E7590C">
        <w:t xml:space="preserve">. The </w:t>
      </w:r>
      <w:r w:rsidRPr="00E7590C">
        <w:rPr>
          <w:highlight w:val="green"/>
          <w:u w:val="single"/>
        </w:rPr>
        <w:t>opening</w:t>
      </w:r>
      <w:r w:rsidRPr="00E7590C">
        <w:rPr>
          <w:u w:val="single"/>
        </w:rPr>
        <w:t xml:space="preserve"> up </w:t>
      </w:r>
      <w:r w:rsidRPr="00E7590C">
        <w:rPr>
          <w:highlight w:val="green"/>
          <w:u w:val="single"/>
        </w:rPr>
        <w:t>of</w:t>
      </w:r>
      <w:r w:rsidRPr="00E7590C">
        <w:t xml:space="preserve"> many </w:t>
      </w:r>
      <w:r w:rsidRPr="00E7590C">
        <w:rPr>
          <w:b/>
          <w:iCs/>
          <w:highlight w:val="green"/>
          <w:u w:val="single"/>
        </w:rPr>
        <w:t>professions</w:t>
      </w:r>
      <w:r w:rsidRPr="00E7590C">
        <w:t xml:space="preserve"> </w:t>
      </w:r>
      <w:r w:rsidRPr="00E7590C">
        <w:rPr>
          <w:highlight w:val="green"/>
          <w:u w:val="single"/>
        </w:rPr>
        <w:t>to women</w:t>
      </w:r>
      <w:r w:rsidRPr="00E7590C">
        <w:t xml:space="preserve">, along </w:t>
      </w:r>
      <w:r w:rsidRPr="00E7590C">
        <w:rPr>
          <w:u w:val="single"/>
        </w:rPr>
        <w:t>with</w:t>
      </w:r>
      <w:r w:rsidRPr="00E7590C">
        <w:t xml:space="preserve"> </w:t>
      </w:r>
      <w:r w:rsidRPr="00E7590C">
        <w:rPr>
          <w:b/>
          <w:iCs/>
          <w:u w:val="single"/>
        </w:rPr>
        <w:t>growth in overall wages</w:t>
      </w:r>
      <w:r w:rsidRPr="00E7590C">
        <w:t xml:space="preserve">, </w:t>
      </w:r>
      <w:r w:rsidRPr="00E7590C">
        <w:rPr>
          <w:u w:val="single"/>
        </w:rPr>
        <w:t>meant</w:t>
      </w:r>
      <w:r w:rsidRPr="00E7590C">
        <w:t xml:space="preserve"> that </w:t>
      </w:r>
      <w:r w:rsidRPr="00E7590C">
        <w:rPr>
          <w:u w:val="single"/>
        </w:rPr>
        <w:t>it made sense for many women to delay marriage</w:t>
      </w:r>
      <w:r w:rsidRPr="00E7590C">
        <w:t xml:space="preserve">. Finally, </w:t>
      </w:r>
      <w:r w:rsidRPr="00E7590C">
        <w:rPr>
          <w:u w:val="single"/>
        </w:rPr>
        <w:t>advances in contraceptive technology meant it was</w:t>
      </w:r>
      <w:r w:rsidRPr="00E7590C">
        <w:t xml:space="preserve"> </w:t>
      </w:r>
      <w:r w:rsidRPr="00E7590C">
        <w:rPr>
          <w:b/>
          <w:iCs/>
          <w:u w:val="single"/>
        </w:rPr>
        <w:t>possible</w:t>
      </w:r>
      <w:r w:rsidRPr="00E7590C">
        <w:t xml:space="preserve"> </w:t>
      </w:r>
      <w:r w:rsidRPr="00E7590C">
        <w:rPr>
          <w:u w:val="single"/>
        </w:rPr>
        <w:t>for women to take</w:t>
      </w:r>
      <w:r w:rsidRPr="00E7590C">
        <w:t xml:space="preserve"> </w:t>
      </w:r>
      <w:r w:rsidRPr="00E7590C">
        <w:rPr>
          <w:u w:val="single"/>
        </w:rPr>
        <w:t>advantage of the new</w:t>
      </w:r>
      <w:r w:rsidRPr="00E7590C">
        <w:t xml:space="preserve"> </w:t>
      </w:r>
      <w:r w:rsidRPr="00E7590C">
        <w:rPr>
          <w:b/>
          <w:iCs/>
          <w:u w:val="single"/>
        </w:rPr>
        <w:t>educational and professional</w:t>
      </w:r>
      <w:r w:rsidRPr="00E7590C">
        <w:t xml:space="preserve"> </w:t>
      </w:r>
      <w:r w:rsidRPr="00E7590C">
        <w:rPr>
          <w:u w:val="single"/>
        </w:rPr>
        <w:t>opportunities that arose</w:t>
      </w:r>
      <w:r w:rsidRPr="00E7590C">
        <w:t xml:space="preserve">. The </w:t>
      </w:r>
      <w:r w:rsidRPr="00E7590C">
        <w:rPr>
          <w:u w:val="single"/>
        </w:rPr>
        <w:t>growth slowdown</w:t>
      </w:r>
      <w:r w:rsidRPr="00E7590C">
        <w:t xml:space="preserve"> today </w:t>
      </w:r>
      <w:r w:rsidRPr="00E7590C">
        <w:rPr>
          <w:u w:val="single"/>
        </w:rPr>
        <w:t>is a</w:t>
      </w:r>
      <w:r w:rsidRPr="00E7590C">
        <w:t xml:space="preserve"> </w:t>
      </w:r>
      <w:r w:rsidRPr="00E7590C">
        <w:rPr>
          <w:b/>
          <w:iCs/>
          <w:u w:val="single"/>
        </w:rPr>
        <w:t>consequence</w:t>
      </w:r>
      <w:r w:rsidRPr="00E7590C">
        <w:t xml:space="preserve"> </w:t>
      </w:r>
      <w:r w:rsidRPr="00E7590C">
        <w:rPr>
          <w:u w:val="single"/>
        </w:rPr>
        <w:t>of family decisions made decades ago in</w:t>
      </w:r>
      <w:r w:rsidRPr="00E7590C">
        <w:t xml:space="preserve"> </w:t>
      </w:r>
      <w:r w:rsidRPr="00E7590C">
        <w:rPr>
          <w:u w:val="single"/>
        </w:rPr>
        <w:t>response to</w:t>
      </w:r>
      <w:r w:rsidRPr="00E7590C">
        <w:t xml:space="preserve"> </w:t>
      </w:r>
      <w:r w:rsidRPr="00E7590C">
        <w:rPr>
          <w:b/>
          <w:iCs/>
          <w:u w:val="single"/>
        </w:rPr>
        <w:t>rising</w:t>
      </w:r>
      <w:r w:rsidRPr="00E7590C">
        <w:t xml:space="preserve"> </w:t>
      </w:r>
      <w:r w:rsidRPr="00E7590C">
        <w:rPr>
          <w:u w:val="single"/>
        </w:rPr>
        <w:t>living standards and the</w:t>
      </w:r>
      <w:r w:rsidRPr="00E7590C">
        <w:t xml:space="preserve"> </w:t>
      </w:r>
      <w:r w:rsidRPr="00E7590C">
        <w:rPr>
          <w:b/>
          <w:iCs/>
          <w:u w:val="single"/>
        </w:rPr>
        <w:t>expansion</w:t>
      </w:r>
      <w:r w:rsidRPr="00E7590C">
        <w:t xml:space="preserve"> </w:t>
      </w:r>
      <w:r w:rsidRPr="00E7590C">
        <w:rPr>
          <w:u w:val="single"/>
        </w:rPr>
        <w:t>of women’s rights</w:t>
      </w:r>
      <w:r w:rsidRPr="00E7590C">
        <w:t>.</w:t>
      </w:r>
    </w:p>
    <w:p w14:paraId="79EEFD92" w14:textId="77777777" w:rsidR="00E7590C" w:rsidRPr="00E7590C" w:rsidRDefault="00E7590C" w:rsidP="00E7590C">
      <w:r w:rsidRPr="00E7590C">
        <w:t xml:space="preserve">The </w:t>
      </w:r>
      <w:r w:rsidRPr="00E7590C">
        <w:rPr>
          <w:u w:val="single"/>
        </w:rPr>
        <w:t>second source</w:t>
      </w:r>
      <w:r w:rsidRPr="00E7590C">
        <w:t xml:space="preserve"> of the slowdown, </w:t>
      </w:r>
      <w:r w:rsidRPr="00E7590C">
        <w:rPr>
          <w:u w:val="single"/>
        </w:rPr>
        <w:t>the</w:t>
      </w:r>
      <w:r w:rsidRPr="00E7590C">
        <w:t xml:space="preserve"> </w:t>
      </w:r>
      <w:r w:rsidRPr="00E7590C">
        <w:rPr>
          <w:b/>
          <w:iCs/>
          <w:sz w:val="24"/>
          <w:szCs w:val="24"/>
          <w:highlight w:val="green"/>
          <w:u w:val="single"/>
        </w:rPr>
        <w:t>shift from goods to</w:t>
      </w:r>
      <w:r w:rsidRPr="00E7590C">
        <w:rPr>
          <w:b/>
          <w:iCs/>
          <w:sz w:val="24"/>
          <w:szCs w:val="24"/>
          <w:u w:val="single"/>
        </w:rPr>
        <w:t xml:space="preserve">wards </w:t>
      </w:r>
      <w:r w:rsidRPr="00E7590C">
        <w:rPr>
          <w:b/>
          <w:iCs/>
          <w:sz w:val="24"/>
          <w:szCs w:val="24"/>
          <w:highlight w:val="green"/>
          <w:u w:val="single"/>
        </w:rPr>
        <w:t>services</w:t>
      </w:r>
      <w:r w:rsidRPr="00E7590C">
        <w:t xml:space="preserve">, </w:t>
      </w:r>
      <w:r w:rsidRPr="00E7590C">
        <w:rPr>
          <w:u w:val="single"/>
        </w:rPr>
        <w:t>was</w:t>
      </w:r>
      <w:r w:rsidRPr="00E7590C">
        <w:t xml:space="preserve"> also </w:t>
      </w:r>
      <w:r w:rsidRPr="00E7590C">
        <w:rPr>
          <w:u w:val="single"/>
        </w:rPr>
        <w:t>driven by success</w:t>
      </w:r>
      <w:r w:rsidRPr="00E7590C">
        <w:t xml:space="preserve">. In the past one hundred years </w:t>
      </w:r>
      <w:r w:rsidRPr="00E7590C">
        <w:rPr>
          <w:u w:val="single"/>
        </w:rPr>
        <w:t xml:space="preserve">we </w:t>
      </w:r>
      <w:r w:rsidRPr="00E7590C">
        <w:rPr>
          <w:highlight w:val="green"/>
          <w:u w:val="single"/>
        </w:rPr>
        <w:t>became</w:t>
      </w:r>
      <w:r w:rsidRPr="00E7590C">
        <w:t xml:space="preserve"> </w:t>
      </w:r>
      <w:r w:rsidRPr="00E7590C">
        <w:rPr>
          <w:b/>
          <w:iCs/>
          <w:u w:val="single"/>
        </w:rPr>
        <w:t xml:space="preserve">incredibly </w:t>
      </w:r>
      <w:r w:rsidRPr="00E7590C">
        <w:rPr>
          <w:b/>
          <w:iCs/>
          <w:highlight w:val="green"/>
          <w:u w:val="single"/>
        </w:rPr>
        <w:t>efficient</w:t>
      </w:r>
      <w:r w:rsidRPr="00E7590C">
        <w:t xml:space="preserve"> </w:t>
      </w:r>
      <w:r w:rsidRPr="00E7590C">
        <w:rPr>
          <w:u w:val="single"/>
        </w:rPr>
        <w:t>at</w:t>
      </w:r>
      <w:r w:rsidRPr="00E7590C">
        <w:t xml:space="preserve"> </w:t>
      </w:r>
      <w:r w:rsidRPr="00E7590C">
        <w:rPr>
          <w:u w:val="single"/>
        </w:rPr>
        <w:t>producing goods</w:t>
      </w:r>
      <w:r w:rsidRPr="00E7590C">
        <w:t xml:space="preserve"> like clothes, food, furniture, and computers. The </w:t>
      </w:r>
      <w:r w:rsidRPr="00E7590C">
        <w:rPr>
          <w:u w:val="single"/>
        </w:rPr>
        <w:t>consequence was a</w:t>
      </w:r>
      <w:r w:rsidRPr="00E7590C">
        <w:t xml:space="preserve"> </w:t>
      </w:r>
      <w:r w:rsidRPr="00E7590C">
        <w:rPr>
          <w:b/>
          <w:iCs/>
          <w:u w:val="single"/>
        </w:rPr>
        <w:t>steady reduction in the price</w:t>
      </w:r>
      <w:r w:rsidRPr="00E7590C">
        <w:t xml:space="preserve"> </w:t>
      </w:r>
      <w:r w:rsidRPr="00E7590C">
        <w:rPr>
          <w:u w:val="single"/>
        </w:rPr>
        <w:t>of those goods relative to services</w:t>
      </w:r>
      <w:r w:rsidRPr="00E7590C">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E7590C">
        <w:rPr>
          <w:u w:val="single"/>
        </w:rPr>
        <w:t>they got so</w:t>
      </w:r>
      <w:r w:rsidRPr="00E7590C">
        <w:t xml:space="preserve"> cheap that </w:t>
      </w:r>
      <w:r w:rsidRPr="00E7590C">
        <w:rPr>
          <w:u w:val="single"/>
        </w:rPr>
        <w:t xml:space="preserve">their </w:t>
      </w:r>
      <w:r w:rsidRPr="00E7590C">
        <w:rPr>
          <w:highlight w:val="green"/>
          <w:u w:val="single"/>
        </w:rPr>
        <w:t>share of</w:t>
      </w:r>
      <w:r w:rsidRPr="00E7590C">
        <w:rPr>
          <w:u w:val="single"/>
        </w:rPr>
        <w:t xml:space="preserve"> our</w:t>
      </w:r>
      <w:r w:rsidRPr="00E7590C">
        <w:t xml:space="preserve"> </w:t>
      </w:r>
      <w:r w:rsidRPr="00E7590C">
        <w:rPr>
          <w:b/>
          <w:iCs/>
          <w:u w:val="single"/>
        </w:rPr>
        <w:t xml:space="preserve">total </w:t>
      </w:r>
      <w:r w:rsidRPr="00E7590C">
        <w:rPr>
          <w:b/>
          <w:iCs/>
          <w:highlight w:val="green"/>
          <w:u w:val="single"/>
        </w:rPr>
        <w:t>expenditure</w:t>
      </w:r>
      <w:r w:rsidRPr="00E7590C">
        <w:t xml:space="preserve"> </w:t>
      </w:r>
      <w:r w:rsidRPr="00E7590C">
        <w:rPr>
          <w:highlight w:val="green"/>
          <w:u w:val="single"/>
        </w:rPr>
        <w:t>fell</w:t>
      </w:r>
      <w:r w:rsidRPr="00E7590C">
        <w:rPr>
          <w:u w:val="single"/>
        </w:rPr>
        <w:t xml:space="preserve"> relative to services</w:t>
      </w:r>
      <w:r w:rsidRPr="00E7590C">
        <w:t>.</w:t>
      </w:r>
    </w:p>
    <w:p w14:paraId="6082B33D" w14:textId="77777777" w:rsidR="00E7590C" w:rsidRPr="00E7590C" w:rsidRDefault="00E7590C" w:rsidP="00E7590C">
      <w:r w:rsidRPr="00E7590C">
        <w:rPr>
          <w:noProof/>
        </w:rPr>
        <w:drawing>
          <wp:inline distT="0" distB="0" distL="0" distR="0" wp14:anchorId="49D330CD" wp14:editId="46041126">
            <wp:extent cx="1586027" cy="1137314"/>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5"/>
                    <a:stretch>
                      <a:fillRect/>
                    </a:stretch>
                  </pic:blipFill>
                  <pic:spPr>
                    <a:xfrm>
                      <a:off x="0" y="0"/>
                      <a:ext cx="1598347" cy="1146149"/>
                    </a:xfrm>
                    <a:prstGeom prst="rect">
                      <a:avLst/>
                    </a:prstGeom>
                  </pic:spPr>
                </pic:pic>
              </a:graphicData>
            </a:graphic>
          </wp:inline>
        </w:drawing>
      </w:r>
    </w:p>
    <w:p w14:paraId="112305E7" w14:textId="77777777" w:rsidR="00E7590C" w:rsidRPr="00E7590C" w:rsidRDefault="00E7590C" w:rsidP="00E7590C">
      <w:pPr>
        <w:rPr>
          <w:szCs w:val="16"/>
        </w:rPr>
      </w:pPr>
      <w:r w:rsidRPr="00E7590C">
        <w:rPr>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07A62120" w14:textId="77777777" w:rsidR="00E7590C" w:rsidRPr="00E7590C" w:rsidRDefault="00E7590C" w:rsidP="00E7590C">
      <w:pPr>
        <w:rPr>
          <w:szCs w:val="16"/>
        </w:rPr>
      </w:pPr>
      <w:r w:rsidRPr="00E7590C">
        <w:rPr>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0B517091" w14:textId="77777777" w:rsidR="00E7590C" w:rsidRPr="00E7590C" w:rsidRDefault="00E7590C" w:rsidP="00E7590C">
      <w:r w:rsidRPr="00E7590C">
        <w:rPr>
          <w:u w:val="single"/>
        </w:rPr>
        <w:t>If you’re</w:t>
      </w:r>
      <w:r w:rsidRPr="00E7590C">
        <w:t xml:space="preserve"> still </w:t>
      </w:r>
      <w:r w:rsidRPr="00E7590C">
        <w:rPr>
          <w:b/>
          <w:iCs/>
          <w:u w:val="single"/>
        </w:rPr>
        <w:t>uncertain</w:t>
      </w:r>
      <w:r w:rsidRPr="00E7590C">
        <w:t xml:space="preserve"> that </w:t>
      </w:r>
      <w:r w:rsidRPr="00E7590C">
        <w:rPr>
          <w:u w:val="single"/>
        </w:rPr>
        <w:t>the growth slowdown is a</w:t>
      </w:r>
      <w:r w:rsidRPr="00E7590C">
        <w:t xml:space="preserve"> </w:t>
      </w:r>
      <w:r w:rsidRPr="00E7590C">
        <w:rPr>
          <w:b/>
          <w:iCs/>
          <w:sz w:val="24"/>
          <w:szCs w:val="24"/>
          <w:u w:val="single"/>
        </w:rPr>
        <w:t>consequence of success</w:t>
      </w:r>
      <w:r w:rsidRPr="00E7590C">
        <w:t xml:space="preserve">, </w:t>
      </w:r>
      <w:r w:rsidRPr="00E7590C">
        <w:rPr>
          <w:u w:val="single"/>
        </w:rPr>
        <w:t>ask</w:t>
      </w:r>
      <w:r w:rsidRPr="00E7590C">
        <w:t xml:space="preserve"> yourself </w:t>
      </w:r>
      <w:r w:rsidRPr="00E7590C">
        <w:rPr>
          <w:u w:val="single"/>
        </w:rPr>
        <w:t xml:space="preserve">what you’d give up </w:t>
      </w:r>
      <w:r w:rsidRPr="00E7590C">
        <w:rPr>
          <w:highlight w:val="green"/>
          <w:u w:val="single"/>
        </w:rPr>
        <w:t>to bring growth back</w:t>
      </w:r>
      <w:r w:rsidRPr="00E7590C">
        <w:rPr>
          <w:u w:val="single"/>
        </w:rPr>
        <w:t xml:space="preserve"> to 4%.</w:t>
      </w:r>
      <w:r w:rsidRPr="00E7590C">
        <w:t xml:space="preserve"> We could </w:t>
      </w:r>
      <w:r w:rsidRPr="00E7590C">
        <w:rPr>
          <w:highlight w:val="green"/>
          <w:u w:val="single"/>
        </w:rPr>
        <w:t>destroy</w:t>
      </w:r>
      <w:r w:rsidRPr="00E7590C">
        <w:rPr>
          <w:u w:val="single"/>
        </w:rPr>
        <w:t xml:space="preserve"> half of</w:t>
      </w:r>
      <w:r w:rsidRPr="00E7590C">
        <w:t xml:space="preserve"> </w:t>
      </w:r>
      <w:r w:rsidRPr="00E7590C">
        <w:rPr>
          <w:b/>
          <w:iCs/>
          <w:u w:val="single"/>
        </w:rPr>
        <w:t xml:space="preserve">all </w:t>
      </w:r>
      <w:r w:rsidRPr="00E7590C">
        <w:rPr>
          <w:b/>
          <w:iCs/>
          <w:highlight w:val="green"/>
          <w:u w:val="single"/>
        </w:rPr>
        <w:t>our</w:t>
      </w:r>
      <w:r w:rsidRPr="00E7590C">
        <w:rPr>
          <w:b/>
          <w:iCs/>
          <w:u w:val="single"/>
        </w:rPr>
        <w:t xml:space="preserve"> </w:t>
      </w:r>
      <w:r w:rsidRPr="00E7590C">
        <w:rPr>
          <w:b/>
          <w:iCs/>
          <w:highlight w:val="green"/>
          <w:u w:val="single"/>
        </w:rPr>
        <w:t>goods</w:t>
      </w:r>
      <w:r w:rsidRPr="00E7590C">
        <w:t xml:space="preserve">: cars, couches, TVs, laptops, houses, trampolines, and so on. That would </w:t>
      </w:r>
      <w:r w:rsidRPr="00E7590C">
        <w:rPr>
          <w:u w:val="single"/>
        </w:rPr>
        <w:t>lead to</w:t>
      </w:r>
      <w:r w:rsidRPr="00E7590C">
        <w:t xml:space="preserve"> </w:t>
      </w:r>
      <w:r w:rsidRPr="00E7590C">
        <w:rPr>
          <w:u w:val="single"/>
        </w:rPr>
        <w:t>a</w:t>
      </w:r>
      <w:r w:rsidRPr="00E7590C">
        <w:t xml:space="preserve"> </w:t>
      </w:r>
      <w:r w:rsidRPr="00E7590C">
        <w:rPr>
          <w:b/>
          <w:iCs/>
          <w:u w:val="single"/>
        </w:rPr>
        <w:t>massive</w:t>
      </w:r>
      <w:r w:rsidRPr="00E7590C">
        <w:t xml:space="preserve"> </w:t>
      </w:r>
      <w:r w:rsidRPr="00E7590C">
        <w:rPr>
          <w:u w:val="single"/>
        </w:rPr>
        <w:t>shift of spending towards goods</w:t>
      </w:r>
      <w:r w:rsidRPr="00E7590C">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E7590C">
        <w:rPr>
          <w:u w:val="single"/>
        </w:rPr>
        <w:t>growth slowdown happened</w:t>
      </w:r>
      <w:r w:rsidRPr="00E7590C">
        <w:t xml:space="preserve"> </w:t>
      </w:r>
      <w:r w:rsidRPr="00E7590C">
        <w:rPr>
          <w:u w:val="single"/>
        </w:rPr>
        <w:t>because of things that went</w:t>
      </w:r>
      <w:r w:rsidRPr="00E7590C">
        <w:t xml:space="preserve"> </w:t>
      </w:r>
      <w:r w:rsidRPr="00E7590C">
        <w:rPr>
          <w:b/>
          <w:iCs/>
          <w:u w:val="single"/>
        </w:rPr>
        <w:t>right</w:t>
      </w:r>
      <w:r w:rsidRPr="00E7590C">
        <w:t xml:space="preserve">, </w:t>
      </w:r>
      <w:r w:rsidRPr="00E7590C">
        <w:rPr>
          <w:u w:val="single"/>
        </w:rPr>
        <w:t>things we would not sacrifice</w:t>
      </w:r>
      <w:r w:rsidRPr="00E7590C">
        <w:t>.</w:t>
      </w:r>
    </w:p>
    <w:p w14:paraId="4E581708" w14:textId="77777777" w:rsidR="00E7590C" w:rsidRPr="00E7590C" w:rsidRDefault="00E7590C" w:rsidP="00E7590C"/>
    <w:p w14:paraId="24787C21" w14:textId="77777777" w:rsidR="00E7590C" w:rsidRPr="00E7590C" w:rsidRDefault="00E7590C" w:rsidP="00E7590C">
      <w:pPr>
        <w:keepNext/>
        <w:keepLines/>
        <w:spacing w:before="40" w:after="0"/>
        <w:outlineLvl w:val="3"/>
        <w:rPr>
          <w:rFonts w:asciiTheme="minorHAnsi" w:eastAsiaTheme="majorEastAsia" w:hAnsiTheme="minorHAnsi" w:cstheme="minorHAnsi"/>
          <w:b/>
          <w:iCs/>
          <w:sz w:val="26"/>
        </w:rPr>
      </w:pPr>
      <w:r w:rsidRPr="00E7590C">
        <w:rPr>
          <w:rFonts w:asciiTheme="minorHAnsi" w:eastAsiaTheme="majorEastAsia" w:hAnsiTheme="minorHAnsi" w:cstheme="minorHAnsi"/>
          <w:b/>
          <w:iCs/>
          <w:sz w:val="26"/>
        </w:rPr>
        <w:t>Slow growth is okay.</w:t>
      </w:r>
    </w:p>
    <w:p w14:paraId="3D3EB8E2" w14:textId="77777777" w:rsidR="00E7590C" w:rsidRPr="00E7590C" w:rsidRDefault="00E7590C" w:rsidP="00E7590C">
      <w:pPr>
        <w:rPr>
          <w:rFonts w:asciiTheme="minorHAnsi" w:hAnsiTheme="minorHAnsi" w:cstheme="minorHAnsi"/>
        </w:rPr>
      </w:pPr>
      <w:r w:rsidRPr="00E7590C">
        <w:rPr>
          <w:rFonts w:asciiTheme="minorHAnsi" w:hAnsiTheme="minorHAnsi" w:cstheme="minorHAnsi"/>
          <w:b/>
          <w:bCs/>
          <w:sz w:val="26"/>
        </w:rPr>
        <w:t>Posen 16</w:t>
      </w:r>
      <w:r w:rsidRPr="00E7590C">
        <w:rPr>
          <w:rFonts w:asciiTheme="minorHAnsi" w:hAnsiTheme="minorHAnsi" w:cstheme="minorHAnsi"/>
        </w:rPr>
        <w:t xml:space="preserve"> Adam S. Posen, Government and Economics PhD from Harvard, economic advisor to the Congressional Budget Office, faculty of the World Economic Forum, consultant for the International Monetary Fund and the United States government. [Why We Need A Reality Check, Reality Check for the Global Economy, Peterson Institute for International Economics Briefing 16-3]//BPS</w:t>
      </w:r>
    </w:p>
    <w:p w14:paraId="2A47871A" w14:textId="77777777" w:rsidR="00E7590C" w:rsidRPr="00E7590C" w:rsidRDefault="00E7590C" w:rsidP="00E7590C">
      <w:pPr>
        <w:rPr>
          <w:rFonts w:asciiTheme="minorHAnsi" w:hAnsiTheme="minorHAnsi" w:cstheme="minorHAnsi"/>
          <w:sz w:val="16"/>
        </w:rPr>
      </w:pPr>
      <w:r w:rsidRPr="00E7590C">
        <w:rPr>
          <w:rFonts w:asciiTheme="minorHAnsi" w:hAnsiTheme="minorHAnsi" w:cstheme="minorHAnsi"/>
          <w:b/>
          <w:iCs/>
          <w:u w:val="single"/>
        </w:rPr>
        <w:t xml:space="preserve">Greater </w:t>
      </w:r>
      <w:r w:rsidRPr="00E7590C">
        <w:rPr>
          <w:rFonts w:asciiTheme="minorHAnsi" w:hAnsiTheme="minorHAnsi" w:cstheme="minorHAnsi"/>
          <w:b/>
          <w:iCs/>
          <w:highlight w:val="green"/>
          <w:u w:val="single"/>
        </w:rPr>
        <w:t>confidence</w:t>
      </w:r>
      <w:r w:rsidRPr="00E7590C">
        <w:rPr>
          <w:rFonts w:asciiTheme="minorHAnsi" w:hAnsiTheme="minorHAnsi" w:cstheme="minorHAnsi"/>
          <w:sz w:val="16"/>
          <w:highlight w:val="green"/>
        </w:rPr>
        <w:t xml:space="preserve"> </w:t>
      </w:r>
      <w:r w:rsidRPr="00E7590C">
        <w:rPr>
          <w:rFonts w:asciiTheme="minorHAnsi" w:hAnsiTheme="minorHAnsi" w:cstheme="minorHAnsi"/>
          <w:highlight w:val="green"/>
          <w:u w:val="single"/>
        </w:rPr>
        <w:t>in</w:t>
      </w:r>
      <w:r w:rsidRPr="00E7590C">
        <w:rPr>
          <w:rFonts w:asciiTheme="minorHAnsi" w:hAnsiTheme="minorHAnsi" w:cstheme="minorHAnsi"/>
          <w:sz w:val="16"/>
        </w:rPr>
        <w:t xml:space="preserve"> the </w:t>
      </w:r>
      <w:r w:rsidRPr="00E7590C">
        <w:rPr>
          <w:rFonts w:asciiTheme="minorHAnsi" w:hAnsiTheme="minorHAnsi" w:cstheme="minorHAnsi"/>
          <w:u w:val="single"/>
        </w:rPr>
        <w:t xml:space="preserve">world economy’s </w:t>
      </w:r>
      <w:r w:rsidRPr="00E7590C">
        <w:rPr>
          <w:rFonts w:asciiTheme="minorHAnsi" w:hAnsiTheme="minorHAnsi" w:cstheme="minorHAnsi"/>
          <w:b/>
          <w:iCs/>
          <w:highlight w:val="green"/>
          <w:u w:val="single"/>
        </w:rPr>
        <w:t>resilience</w:t>
      </w:r>
      <w:r w:rsidRPr="00E7590C">
        <w:rPr>
          <w:rFonts w:asciiTheme="minorHAnsi" w:hAnsiTheme="minorHAnsi" w:cstheme="minorHAnsi"/>
          <w:sz w:val="16"/>
        </w:rPr>
        <w:t xml:space="preserve"> and near-term prospects </w:t>
      </w:r>
      <w:r w:rsidRPr="00E7590C">
        <w:rPr>
          <w:rFonts w:asciiTheme="minorHAnsi" w:hAnsiTheme="minorHAnsi" w:cstheme="minorHAnsi"/>
          <w:highlight w:val="green"/>
          <w:u w:val="single"/>
        </w:rPr>
        <w:t>is</w:t>
      </w:r>
      <w:r w:rsidRPr="00E7590C">
        <w:rPr>
          <w:rFonts w:asciiTheme="minorHAnsi" w:hAnsiTheme="minorHAnsi" w:cstheme="minorHAnsi"/>
          <w:sz w:val="16"/>
          <w:highlight w:val="green"/>
        </w:rPr>
        <w:t xml:space="preserve"> </w:t>
      </w:r>
      <w:r w:rsidRPr="00E7590C">
        <w:rPr>
          <w:rFonts w:asciiTheme="minorHAnsi" w:hAnsiTheme="minorHAnsi" w:cstheme="minorHAnsi"/>
          <w:b/>
          <w:iCs/>
          <w:highlight w:val="green"/>
          <w:u w:val="single"/>
        </w:rPr>
        <w:t>justified</w:t>
      </w:r>
      <w:r w:rsidRPr="00E7590C">
        <w:rPr>
          <w:rFonts w:asciiTheme="minorHAnsi" w:hAnsiTheme="minorHAnsi" w:cstheme="minorHAnsi"/>
          <w:highlight w:val="green"/>
          <w:u w:val="single"/>
        </w:rPr>
        <w:t>.</w:t>
      </w:r>
      <w:r w:rsidRPr="00E7590C">
        <w:rPr>
          <w:rFonts w:asciiTheme="minorHAnsi" w:hAnsiTheme="minorHAnsi" w:cstheme="minorHAnsi"/>
          <w:u w:val="single"/>
        </w:rPr>
        <w:t xml:space="preserve"> Market </w:t>
      </w:r>
      <w:r w:rsidRPr="00E7590C">
        <w:rPr>
          <w:rFonts w:asciiTheme="minorHAnsi" w:hAnsiTheme="minorHAnsi" w:cstheme="minorHAnsi"/>
          <w:highlight w:val="green"/>
          <w:u w:val="single"/>
        </w:rPr>
        <w:t>fears</w:t>
      </w:r>
      <w:r w:rsidRPr="00E7590C">
        <w:rPr>
          <w:rFonts w:asciiTheme="minorHAnsi" w:hAnsiTheme="minorHAnsi" w:cstheme="minorHAnsi"/>
          <w:sz w:val="16"/>
        </w:rPr>
        <w:t xml:space="preserve"> about the ability of policy to stabilize growth and promote inflation, if understandable, </w:t>
      </w:r>
      <w:r w:rsidRPr="00E7590C">
        <w:rPr>
          <w:rFonts w:asciiTheme="minorHAnsi" w:hAnsiTheme="minorHAnsi" w:cstheme="minorHAnsi"/>
          <w:highlight w:val="green"/>
          <w:u w:val="single"/>
        </w:rPr>
        <w:t>are</w:t>
      </w:r>
      <w:r w:rsidRPr="00E7590C">
        <w:rPr>
          <w:rFonts w:asciiTheme="minorHAnsi" w:hAnsiTheme="minorHAnsi" w:cstheme="minorHAnsi"/>
          <w:u w:val="single"/>
        </w:rPr>
        <w:t xml:space="preserve"> </w:t>
      </w:r>
      <w:r w:rsidRPr="00E7590C">
        <w:rPr>
          <w:rFonts w:asciiTheme="minorHAnsi" w:hAnsiTheme="minorHAnsi" w:cstheme="minorHAnsi"/>
          <w:b/>
          <w:iCs/>
          <w:u w:val="single"/>
        </w:rPr>
        <w:t>exaggerated</w:t>
      </w:r>
      <w:r w:rsidRPr="00E7590C">
        <w:rPr>
          <w:rFonts w:asciiTheme="minorHAnsi" w:hAnsiTheme="minorHAnsi" w:cstheme="minorHAnsi"/>
          <w:sz w:val="16"/>
        </w:rPr>
        <w:t xml:space="preserve"> </w:t>
      </w:r>
      <w:r w:rsidRPr="00E7590C">
        <w:rPr>
          <w:rFonts w:asciiTheme="minorHAnsi" w:hAnsiTheme="minorHAnsi" w:cstheme="minorHAnsi"/>
          <w:u w:val="single"/>
        </w:rPr>
        <w:t>or</w:t>
      </w:r>
      <w:r w:rsidRPr="00E7590C">
        <w:rPr>
          <w:rFonts w:asciiTheme="minorHAnsi" w:hAnsiTheme="minorHAnsi" w:cstheme="minorHAnsi"/>
          <w:sz w:val="16"/>
        </w:rPr>
        <w:t xml:space="preserve"> in some cases </w:t>
      </w:r>
      <w:r w:rsidRPr="00E7590C">
        <w:rPr>
          <w:rFonts w:asciiTheme="minorHAnsi" w:hAnsiTheme="minorHAnsi" w:cstheme="minorHAnsi"/>
          <w:b/>
          <w:iCs/>
          <w:highlight w:val="green"/>
          <w:u w:val="single"/>
        </w:rPr>
        <w:t>unfounded</w:t>
      </w:r>
      <w:r w:rsidRPr="00E7590C">
        <w:rPr>
          <w:rFonts w:asciiTheme="minorHAnsi" w:hAnsiTheme="minorHAnsi" w:cstheme="minorHAnsi"/>
          <w:sz w:val="16"/>
        </w:rPr>
        <w:t xml:space="preserve">. All the more reason then not to allow ourselves to be distracted by a financial market tail wagging the macroeconomic dog. At a fundamental level, </w:t>
      </w:r>
      <w:r w:rsidRPr="00E7590C">
        <w:rPr>
          <w:rFonts w:asciiTheme="minorHAnsi" w:hAnsiTheme="minorHAnsi" w:cstheme="minorHAnsi"/>
          <w:u w:val="single"/>
        </w:rPr>
        <w:t>most</w:t>
      </w:r>
      <w:r w:rsidRPr="00E7590C">
        <w:rPr>
          <w:rFonts w:asciiTheme="minorHAnsi" w:hAnsiTheme="minorHAnsi" w:cstheme="minorHAnsi"/>
          <w:sz w:val="16"/>
        </w:rPr>
        <w:t xml:space="preserve"> of the </w:t>
      </w:r>
      <w:r w:rsidRPr="00E7590C">
        <w:rPr>
          <w:rFonts w:asciiTheme="minorHAnsi" w:hAnsiTheme="minorHAnsi" w:cstheme="minorHAnsi"/>
          <w:u w:val="single"/>
        </w:rPr>
        <w:t xml:space="preserve">major </w:t>
      </w:r>
      <w:r w:rsidRPr="00E7590C">
        <w:rPr>
          <w:rFonts w:asciiTheme="minorHAnsi" w:hAnsiTheme="minorHAnsi" w:cstheme="minorHAnsi"/>
          <w:highlight w:val="green"/>
          <w:u w:val="single"/>
        </w:rPr>
        <w:t xml:space="preserve">economies, </w:t>
      </w:r>
      <w:r w:rsidRPr="00E7590C">
        <w:rPr>
          <w:rFonts w:asciiTheme="minorHAnsi" w:hAnsiTheme="minorHAnsi" w:cstheme="minorHAnsi"/>
          <w:u w:val="single"/>
        </w:rPr>
        <w:t xml:space="preserve">starting with </w:t>
      </w:r>
      <w:r w:rsidRPr="00E7590C">
        <w:rPr>
          <w:rFonts w:asciiTheme="minorHAnsi" w:hAnsiTheme="minorHAnsi" w:cstheme="minorHAnsi"/>
          <w:highlight w:val="green"/>
          <w:u w:val="single"/>
        </w:rPr>
        <w:t>China and</w:t>
      </w:r>
      <w:r w:rsidRPr="00E7590C">
        <w:rPr>
          <w:rFonts w:asciiTheme="minorHAnsi" w:hAnsiTheme="minorHAnsi" w:cstheme="minorHAnsi"/>
          <w:u w:val="single"/>
        </w:rPr>
        <w:t xml:space="preserve"> the </w:t>
      </w:r>
      <w:r w:rsidRPr="00E7590C">
        <w:rPr>
          <w:rFonts w:asciiTheme="minorHAnsi" w:hAnsiTheme="minorHAnsi" w:cstheme="minorHAnsi"/>
          <w:highlight w:val="green"/>
          <w:u w:val="single"/>
        </w:rPr>
        <w:t>U</w:t>
      </w:r>
      <w:r w:rsidRPr="00E7590C">
        <w:rPr>
          <w:rFonts w:asciiTheme="minorHAnsi" w:hAnsiTheme="minorHAnsi" w:cstheme="minorHAnsi"/>
          <w:sz w:val="16"/>
        </w:rPr>
        <w:t xml:space="preserve">nited </w:t>
      </w:r>
      <w:r w:rsidRPr="00E7590C">
        <w:rPr>
          <w:rFonts w:asciiTheme="minorHAnsi" w:hAnsiTheme="minorHAnsi" w:cstheme="minorHAnsi"/>
          <w:highlight w:val="green"/>
          <w:u w:val="single"/>
        </w:rPr>
        <w:t>S</w:t>
      </w:r>
      <w:r w:rsidRPr="00E7590C">
        <w:rPr>
          <w:rFonts w:asciiTheme="minorHAnsi" w:hAnsiTheme="minorHAnsi" w:cstheme="minorHAnsi"/>
          <w:sz w:val="16"/>
        </w:rPr>
        <w:t xml:space="preserve">tates, </w:t>
      </w:r>
      <w:r w:rsidRPr="00E7590C">
        <w:rPr>
          <w:rFonts w:asciiTheme="minorHAnsi" w:hAnsiTheme="minorHAnsi" w:cstheme="minorHAnsi"/>
          <w:u w:val="single"/>
        </w:rPr>
        <w:t xml:space="preserve">are </w:t>
      </w:r>
      <w:r w:rsidRPr="00E7590C">
        <w:rPr>
          <w:rFonts w:asciiTheme="minorHAnsi" w:hAnsiTheme="minorHAnsi" w:cstheme="minorHAnsi"/>
          <w:highlight w:val="green"/>
          <w:u w:val="single"/>
        </w:rPr>
        <w:t>grow</w:t>
      </w:r>
      <w:r w:rsidRPr="00E7590C">
        <w:rPr>
          <w:rFonts w:asciiTheme="minorHAnsi" w:hAnsiTheme="minorHAnsi" w:cstheme="minorHAnsi"/>
          <w:u w:val="single"/>
        </w:rPr>
        <w:t xml:space="preserve">ing </w:t>
      </w:r>
      <w:r w:rsidRPr="00E7590C">
        <w:rPr>
          <w:rFonts w:asciiTheme="minorHAnsi" w:hAnsiTheme="minorHAnsi" w:cstheme="minorHAnsi"/>
          <w:b/>
          <w:iCs/>
          <w:highlight w:val="green"/>
          <w:u w:val="single"/>
        </w:rPr>
        <w:t>more sustainably now</w:t>
      </w:r>
      <w:r w:rsidRPr="00E7590C">
        <w:rPr>
          <w:rFonts w:asciiTheme="minorHAnsi" w:hAnsiTheme="minorHAnsi" w:cstheme="minorHAnsi"/>
          <w:sz w:val="16"/>
        </w:rPr>
        <w:t xml:space="preserve"> than a decade ago, </w:t>
      </w:r>
      <w:r w:rsidRPr="00E7590C">
        <w:rPr>
          <w:rFonts w:asciiTheme="minorHAnsi" w:hAnsiTheme="minorHAnsi" w:cstheme="minorHAnsi"/>
          <w:highlight w:val="green"/>
          <w:u w:val="single"/>
        </w:rPr>
        <w:t>at</w:t>
      </w:r>
      <w:r w:rsidRPr="00E7590C">
        <w:rPr>
          <w:rFonts w:asciiTheme="minorHAnsi" w:hAnsiTheme="minorHAnsi" w:cstheme="minorHAnsi"/>
          <w:u w:val="single"/>
        </w:rPr>
        <w:t xml:space="preserve"> their </w:t>
      </w:r>
      <w:r w:rsidRPr="00E7590C">
        <w:rPr>
          <w:rFonts w:asciiTheme="minorHAnsi" w:hAnsiTheme="minorHAnsi" w:cstheme="minorHAnsi"/>
          <w:highlight w:val="green"/>
          <w:u w:val="single"/>
        </w:rPr>
        <w:t>slow</w:t>
      </w:r>
      <w:r w:rsidRPr="00E7590C">
        <w:rPr>
          <w:rFonts w:asciiTheme="minorHAnsi" w:hAnsiTheme="minorHAnsi" w:cstheme="minorHAnsi"/>
          <w:u w:val="single"/>
        </w:rPr>
        <w:t xml:space="preserve">er </w:t>
      </w:r>
      <w:r w:rsidRPr="00E7590C">
        <w:rPr>
          <w:rFonts w:asciiTheme="minorHAnsi" w:hAnsiTheme="minorHAnsi" w:cstheme="minorHAnsi"/>
          <w:highlight w:val="green"/>
          <w:u w:val="single"/>
        </w:rPr>
        <w:t>rates. That</w:t>
      </w:r>
      <w:r w:rsidRPr="00E7590C">
        <w:rPr>
          <w:rFonts w:asciiTheme="minorHAnsi" w:hAnsiTheme="minorHAnsi" w:cstheme="minorHAnsi"/>
          <w:u w:val="single"/>
        </w:rPr>
        <w:t xml:space="preserve"> growth </w:t>
      </w:r>
      <w:r w:rsidRPr="00E7590C">
        <w:rPr>
          <w:rFonts w:asciiTheme="minorHAnsi" w:hAnsiTheme="minorHAnsi" w:cstheme="minorHAnsi"/>
          <w:highlight w:val="green"/>
          <w:u w:val="single"/>
        </w:rPr>
        <w:t xml:space="preserve">is </w:t>
      </w:r>
      <w:r w:rsidRPr="00E7590C">
        <w:rPr>
          <w:rFonts w:asciiTheme="minorHAnsi" w:hAnsiTheme="minorHAnsi" w:cstheme="minorHAnsi"/>
          <w:b/>
          <w:iCs/>
          <w:highlight w:val="green"/>
          <w:u w:val="single"/>
        </w:rPr>
        <w:t>not built</w:t>
      </w:r>
      <w:r w:rsidRPr="00E7590C">
        <w:rPr>
          <w:rFonts w:asciiTheme="minorHAnsi" w:hAnsiTheme="minorHAnsi" w:cstheme="minorHAnsi"/>
          <w:highlight w:val="green"/>
          <w:u w:val="single"/>
        </w:rPr>
        <w:t xml:space="preserve"> on rising</w:t>
      </w:r>
      <w:r w:rsidRPr="00E7590C">
        <w:rPr>
          <w:rFonts w:asciiTheme="minorHAnsi" w:hAnsiTheme="minorHAnsi" w:cstheme="minorHAnsi"/>
          <w:u w:val="single"/>
        </w:rPr>
        <w:t xml:space="preserve"> private or public </w:t>
      </w:r>
      <w:r w:rsidRPr="00E7590C">
        <w:rPr>
          <w:rFonts w:asciiTheme="minorHAnsi" w:hAnsiTheme="minorHAnsi" w:cstheme="minorHAnsi"/>
          <w:highlight w:val="green"/>
          <w:u w:val="single"/>
        </w:rPr>
        <w:t>leverage</w:t>
      </w:r>
      <w:r w:rsidRPr="00E7590C">
        <w:rPr>
          <w:rFonts w:asciiTheme="minorHAnsi" w:hAnsiTheme="minorHAnsi" w:cstheme="minorHAnsi"/>
          <w:sz w:val="16"/>
        </w:rPr>
        <w:t xml:space="preserve">, with the notable exception of China—and even in China some restructuring is under way with ample savings to cushion the process. Even where the situation is not so rosy, many in the </w:t>
      </w:r>
      <w:r w:rsidRPr="00E7590C">
        <w:rPr>
          <w:rFonts w:asciiTheme="minorHAnsi" w:hAnsiTheme="minorHAnsi" w:cstheme="minorHAnsi"/>
          <w:highlight w:val="green"/>
          <w:u w:val="single"/>
        </w:rPr>
        <w:t>markets seem</w:t>
      </w:r>
      <w:r w:rsidRPr="00E7590C">
        <w:rPr>
          <w:rFonts w:asciiTheme="minorHAnsi" w:hAnsiTheme="minorHAnsi" w:cstheme="minorHAnsi"/>
          <w:u w:val="single"/>
        </w:rPr>
        <w:t xml:space="preserve"> to be </w:t>
      </w:r>
      <w:r w:rsidRPr="00E7590C">
        <w:rPr>
          <w:rFonts w:asciiTheme="minorHAnsi" w:hAnsiTheme="minorHAnsi" w:cstheme="minorHAnsi"/>
          <w:highlight w:val="green"/>
          <w:u w:val="single"/>
        </w:rPr>
        <w:t>confusing strains</w:t>
      </w:r>
      <w:r w:rsidRPr="00E7590C">
        <w:rPr>
          <w:rFonts w:asciiTheme="minorHAnsi" w:hAnsiTheme="minorHAnsi" w:cstheme="minorHAnsi"/>
          <w:u w:val="single"/>
        </w:rPr>
        <w:t xml:space="preserve"> and suboptimal situations </w:t>
      </w:r>
      <w:r w:rsidRPr="00E7590C">
        <w:rPr>
          <w:rFonts w:asciiTheme="minorHAnsi" w:hAnsiTheme="minorHAnsi" w:cstheme="minorHAnsi"/>
          <w:highlight w:val="green"/>
          <w:u w:val="single"/>
        </w:rPr>
        <w:t>with</w:t>
      </w:r>
      <w:r w:rsidRPr="00E7590C">
        <w:rPr>
          <w:rFonts w:asciiTheme="minorHAnsi" w:hAnsiTheme="minorHAnsi" w:cstheme="minorHAnsi"/>
          <w:u w:val="single"/>
        </w:rPr>
        <w:t xml:space="preserve"> acute </w:t>
      </w:r>
      <w:r w:rsidRPr="00E7590C">
        <w:rPr>
          <w:rFonts w:asciiTheme="minorHAnsi" w:hAnsiTheme="minorHAnsi" w:cstheme="minorHAnsi"/>
          <w:highlight w:val="green"/>
          <w:u w:val="single"/>
        </w:rPr>
        <w:t>instability</w:t>
      </w:r>
      <w:r w:rsidRPr="00E7590C">
        <w:rPr>
          <w:rFonts w:asciiTheme="minorHAnsi" w:hAnsiTheme="minorHAnsi" w:cstheme="minorHAnsi"/>
          <w:sz w:val="16"/>
        </w:rPr>
        <w:t xml:space="preserve">, not just for Italian banks and for Brazilian budgets but also for Latin America more generally or for trends in global trade. </w:t>
      </w:r>
      <w:r w:rsidRPr="00E7590C">
        <w:rPr>
          <w:rFonts w:asciiTheme="minorHAnsi" w:hAnsiTheme="minorHAnsi" w:cstheme="minorHAnsi"/>
          <w:u w:val="single"/>
        </w:rPr>
        <w:t xml:space="preserve">A </w:t>
      </w:r>
      <w:r w:rsidRPr="00E7590C">
        <w:rPr>
          <w:rFonts w:asciiTheme="minorHAnsi" w:hAnsiTheme="minorHAnsi" w:cstheme="minorHAnsi"/>
          <w:b/>
          <w:iCs/>
          <w:u w:val="single"/>
        </w:rPr>
        <w:t xml:space="preserve">more </w:t>
      </w:r>
      <w:r w:rsidRPr="00E7590C">
        <w:rPr>
          <w:rFonts w:asciiTheme="minorHAnsi" w:hAnsiTheme="minorHAnsi" w:cstheme="minorHAnsi"/>
          <w:b/>
          <w:iCs/>
          <w:highlight w:val="green"/>
          <w:u w:val="single"/>
        </w:rPr>
        <w:t>normal muddling</w:t>
      </w:r>
      <w:r w:rsidRPr="00E7590C">
        <w:rPr>
          <w:rFonts w:asciiTheme="minorHAnsi" w:hAnsiTheme="minorHAnsi" w:cstheme="minorHAnsi"/>
          <w:u w:val="single"/>
        </w:rPr>
        <w:t xml:space="preserve"> through </w:t>
      </w:r>
      <w:r w:rsidRPr="00E7590C">
        <w:rPr>
          <w:rFonts w:asciiTheme="minorHAnsi" w:hAnsiTheme="minorHAnsi" w:cstheme="minorHAnsi"/>
          <w:highlight w:val="green"/>
          <w:u w:val="single"/>
        </w:rPr>
        <w:t xml:space="preserve">with </w:t>
      </w:r>
      <w:r w:rsidRPr="00E7590C">
        <w:rPr>
          <w:rFonts w:asciiTheme="minorHAnsi" w:hAnsiTheme="minorHAnsi" w:cstheme="minorHAnsi"/>
          <w:b/>
          <w:iCs/>
          <w:highlight w:val="green"/>
          <w:u w:val="single"/>
        </w:rPr>
        <w:t>poor but stable</w:t>
      </w:r>
      <w:r w:rsidRPr="00E7590C">
        <w:rPr>
          <w:rFonts w:asciiTheme="minorHAnsi" w:hAnsiTheme="minorHAnsi" w:cstheme="minorHAnsi"/>
          <w:highlight w:val="green"/>
          <w:u w:val="single"/>
        </w:rPr>
        <w:t xml:space="preserve"> conditions is a</w:t>
      </w:r>
      <w:r w:rsidRPr="00E7590C">
        <w:rPr>
          <w:rFonts w:asciiTheme="minorHAnsi" w:hAnsiTheme="minorHAnsi" w:cstheme="minorHAnsi"/>
          <w:u w:val="single"/>
        </w:rPr>
        <w:t xml:space="preserve"> </w:t>
      </w:r>
      <w:r w:rsidRPr="00E7590C">
        <w:rPr>
          <w:rFonts w:asciiTheme="minorHAnsi" w:hAnsiTheme="minorHAnsi" w:cstheme="minorHAnsi"/>
          <w:b/>
          <w:iCs/>
          <w:u w:val="single"/>
        </w:rPr>
        <w:t xml:space="preserve">far </w:t>
      </w:r>
      <w:r w:rsidRPr="00E7590C">
        <w:rPr>
          <w:rFonts w:asciiTheme="minorHAnsi" w:hAnsiTheme="minorHAnsi" w:cstheme="minorHAnsi"/>
          <w:b/>
          <w:iCs/>
          <w:highlight w:val="green"/>
          <w:u w:val="single"/>
        </w:rPr>
        <w:t>better bet</w:t>
      </w:r>
      <w:r w:rsidRPr="00E7590C">
        <w:rPr>
          <w:rFonts w:asciiTheme="minorHAnsi" w:hAnsiTheme="minorHAnsi" w:cstheme="minorHAnsi"/>
          <w:sz w:val="16"/>
        </w:rPr>
        <w:t xml:space="preserve">. And where some </w:t>
      </w:r>
      <w:r w:rsidRPr="00E7590C">
        <w:rPr>
          <w:rFonts w:asciiTheme="minorHAnsi" w:hAnsiTheme="minorHAnsi" w:cstheme="minorHAnsi"/>
          <w:highlight w:val="green"/>
          <w:u w:val="single"/>
        </w:rPr>
        <w:t>in</w:t>
      </w:r>
      <w:r w:rsidRPr="00E7590C">
        <w:rPr>
          <w:rFonts w:asciiTheme="minorHAnsi" w:hAnsiTheme="minorHAnsi" w:cstheme="minorHAnsi"/>
          <w:sz w:val="16"/>
        </w:rPr>
        <w:t xml:space="preserve"> the </w:t>
      </w:r>
      <w:r w:rsidRPr="00E7590C">
        <w:rPr>
          <w:rFonts w:asciiTheme="minorHAnsi" w:hAnsiTheme="minorHAnsi" w:cstheme="minorHAnsi"/>
          <w:b/>
          <w:iCs/>
          <w:highlight w:val="green"/>
          <w:u w:val="single"/>
        </w:rPr>
        <w:t>markets</w:t>
      </w:r>
      <w:r w:rsidRPr="00E7590C">
        <w:rPr>
          <w:rFonts w:asciiTheme="minorHAnsi" w:hAnsiTheme="minorHAnsi" w:cstheme="minorHAnsi"/>
          <w:b/>
          <w:iCs/>
          <w:u w:val="single"/>
        </w:rPr>
        <w:t xml:space="preserve"> moving prices </w:t>
      </w:r>
      <w:r w:rsidRPr="00E7590C">
        <w:rPr>
          <w:rFonts w:asciiTheme="minorHAnsi" w:hAnsiTheme="minorHAnsi" w:cstheme="minorHAnsi"/>
          <w:b/>
          <w:iCs/>
          <w:highlight w:val="green"/>
          <w:u w:val="single"/>
        </w:rPr>
        <w:t>fear</w:t>
      </w:r>
      <w:r w:rsidRPr="00E7590C">
        <w:rPr>
          <w:rFonts w:asciiTheme="minorHAnsi" w:hAnsiTheme="minorHAnsi" w:cstheme="minorHAnsi"/>
          <w:u w:val="single"/>
        </w:rPr>
        <w:t xml:space="preserve"> that normal </w:t>
      </w:r>
      <w:r w:rsidRPr="00E7590C">
        <w:rPr>
          <w:rFonts w:asciiTheme="minorHAnsi" w:hAnsiTheme="minorHAnsi" w:cstheme="minorHAnsi"/>
          <w:highlight w:val="green"/>
          <w:u w:val="single"/>
        </w:rPr>
        <w:t>economic laws</w:t>
      </w:r>
      <w:r w:rsidRPr="00E7590C">
        <w:rPr>
          <w:rFonts w:asciiTheme="minorHAnsi" w:hAnsiTheme="minorHAnsi" w:cstheme="minorHAnsi"/>
          <w:u w:val="single"/>
        </w:rPr>
        <w:t xml:space="preserve"> have been </w:t>
      </w:r>
      <w:r w:rsidRPr="00E7590C">
        <w:rPr>
          <w:rFonts w:asciiTheme="minorHAnsi" w:hAnsiTheme="minorHAnsi" w:cstheme="minorHAnsi"/>
          <w:highlight w:val="green"/>
          <w:u w:val="single"/>
        </w:rPr>
        <w:t>reversed</w:t>
      </w:r>
      <w:r w:rsidRPr="00E7590C">
        <w:rPr>
          <w:rFonts w:asciiTheme="minorHAnsi" w:hAnsiTheme="minorHAnsi" w:cstheme="minorHAnsi"/>
          <w:sz w:val="16"/>
        </w:rPr>
        <w:t>—that monetary policy is ineffective or that low oil prices are on net harmful—</w:t>
      </w:r>
      <w:r w:rsidRPr="00E7590C">
        <w:rPr>
          <w:rFonts w:asciiTheme="minorHAnsi" w:hAnsiTheme="minorHAnsi" w:cstheme="minorHAnsi"/>
          <w:highlight w:val="green"/>
          <w:u w:val="single"/>
        </w:rPr>
        <w:t>they are</w:t>
      </w:r>
      <w:r w:rsidRPr="00E7590C">
        <w:rPr>
          <w:rFonts w:asciiTheme="minorHAnsi" w:hAnsiTheme="minorHAnsi" w:cstheme="minorHAnsi"/>
          <w:u w:val="single"/>
        </w:rPr>
        <w:t xml:space="preserve"> </w:t>
      </w:r>
      <w:r w:rsidRPr="00E7590C">
        <w:rPr>
          <w:rFonts w:asciiTheme="minorHAnsi" w:hAnsiTheme="minorHAnsi" w:cstheme="minorHAnsi"/>
          <w:b/>
          <w:iCs/>
          <w:u w:val="single"/>
        </w:rPr>
        <w:t xml:space="preserve">likely to be </w:t>
      </w:r>
      <w:r w:rsidRPr="00E7590C">
        <w:rPr>
          <w:rFonts w:asciiTheme="minorHAnsi" w:hAnsiTheme="minorHAnsi" w:cstheme="minorHAnsi"/>
          <w:b/>
          <w:iCs/>
          <w:highlight w:val="green"/>
          <w:u w:val="single"/>
        </w:rPr>
        <w:t>proven</w:t>
      </w:r>
      <w:r w:rsidRPr="00E7590C">
        <w:rPr>
          <w:rFonts w:asciiTheme="minorHAnsi" w:hAnsiTheme="minorHAnsi" w:cstheme="minorHAnsi"/>
          <w:u w:val="single"/>
        </w:rPr>
        <w:t xml:space="preserve"> clearly </w:t>
      </w:r>
      <w:r w:rsidRPr="00E7590C">
        <w:rPr>
          <w:rFonts w:asciiTheme="minorHAnsi" w:hAnsiTheme="minorHAnsi" w:cstheme="minorHAnsi"/>
          <w:highlight w:val="green"/>
          <w:u w:val="single"/>
        </w:rPr>
        <w:t>wrong</w:t>
      </w:r>
      <w:r w:rsidRPr="00E7590C">
        <w:rPr>
          <w:rFonts w:asciiTheme="minorHAnsi" w:hAnsiTheme="minorHAnsi" w:cstheme="minorHAnsi"/>
          <w:sz w:val="16"/>
        </w:rPr>
        <w:t xml:space="preserve">, as they were previously on inflation and commodity prices. </w:t>
      </w:r>
      <w:r w:rsidRPr="00E7590C">
        <w:rPr>
          <w:rFonts w:asciiTheme="minorHAnsi" w:hAnsiTheme="minorHAnsi" w:cstheme="minorHAnsi"/>
          <w:u w:val="single"/>
        </w:rPr>
        <w:t>Having</w:t>
      </w:r>
      <w:r w:rsidRPr="00E7590C">
        <w:rPr>
          <w:rFonts w:asciiTheme="minorHAnsi" w:hAnsiTheme="minorHAnsi" w:cstheme="minorHAnsi"/>
          <w:sz w:val="16"/>
        </w:rPr>
        <w:t xml:space="preserve"> some </w:t>
      </w:r>
      <w:r w:rsidRPr="00E7590C">
        <w:rPr>
          <w:rFonts w:asciiTheme="minorHAnsi" w:hAnsiTheme="minorHAnsi" w:cstheme="minorHAnsi"/>
          <w:highlight w:val="green"/>
          <w:u w:val="single"/>
        </w:rPr>
        <w:t>clarity to distinguish</w:t>
      </w:r>
      <w:r w:rsidRPr="00E7590C">
        <w:rPr>
          <w:rFonts w:asciiTheme="minorHAnsi" w:hAnsiTheme="minorHAnsi" w:cstheme="minorHAnsi"/>
          <w:u w:val="single"/>
        </w:rPr>
        <w:t xml:space="preserve"> between</w:t>
      </w:r>
      <w:r w:rsidRPr="00E7590C">
        <w:rPr>
          <w:rFonts w:asciiTheme="minorHAnsi" w:hAnsiTheme="minorHAnsi" w:cstheme="minorHAnsi"/>
          <w:sz w:val="16"/>
        </w:rPr>
        <w:t xml:space="preserve"> the more </w:t>
      </w:r>
      <w:r w:rsidRPr="00E7590C">
        <w:rPr>
          <w:rFonts w:asciiTheme="minorHAnsi" w:hAnsiTheme="minorHAnsi" w:cstheme="minorHAnsi"/>
          <w:highlight w:val="green"/>
          <w:u w:val="single"/>
        </w:rPr>
        <w:t>solid</w:t>
      </w:r>
      <w:r w:rsidRPr="00E7590C">
        <w:rPr>
          <w:rFonts w:asciiTheme="minorHAnsi" w:hAnsiTheme="minorHAnsi" w:cstheme="minorHAnsi"/>
          <w:u w:val="single"/>
        </w:rPr>
        <w:t xml:space="preserve"> </w:t>
      </w:r>
      <w:r w:rsidRPr="00E7590C">
        <w:rPr>
          <w:rFonts w:asciiTheme="minorHAnsi" w:hAnsiTheme="minorHAnsi" w:cstheme="minorHAnsi"/>
          <w:b/>
          <w:iCs/>
          <w:u w:val="single"/>
        </w:rPr>
        <w:t xml:space="preserve">underlying economic </w:t>
      </w:r>
      <w:r w:rsidRPr="00E7590C">
        <w:rPr>
          <w:rFonts w:asciiTheme="minorHAnsi" w:hAnsiTheme="minorHAnsi" w:cstheme="minorHAnsi"/>
          <w:b/>
          <w:iCs/>
          <w:highlight w:val="green"/>
          <w:u w:val="single"/>
        </w:rPr>
        <w:t>outlook</w:t>
      </w:r>
      <w:r w:rsidRPr="00E7590C">
        <w:rPr>
          <w:rFonts w:asciiTheme="minorHAnsi" w:hAnsiTheme="minorHAnsi" w:cstheme="minorHAnsi"/>
          <w:highlight w:val="green"/>
          <w:u w:val="single"/>
        </w:rPr>
        <w:t xml:space="preserve"> and</w:t>
      </w:r>
      <w:r w:rsidRPr="00E7590C">
        <w:rPr>
          <w:rFonts w:asciiTheme="minorHAnsi" w:hAnsiTheme="minorHAnsi" w:cstheme="minorHAnsi"/>
          <w:u w:val="single"/>
        </w:rPr>
        <w:t xml:space="preserve"> the </w:t>
      </w:r>
      <w:r w:rsidRPr="00E7590C">
        <w:rPr>
          <w:rFonts w:asciiTheme="minorHAnsi" w:hAnsiTheme="minorHAnsi" w:cstheme="minorHAnsi"/>
          <w:b/>
          <w:iCs/>
          <w:highlight w:val="green"/>
          <w:u w:val="single"/>
        </w:rPr>
        <w:t>shadows thrown by</w:t>
      </w:r>
      <w:r w:rsidRPr="00E7590C">
        <w:rPr>
          <w:rFonts w:asciiTheme="minorHAnsi" w:hAnsiTheme="minorHAnsi" w:cstheme="minorHAnsi"/>
          <w:b/>
          <w:iCs/>
          <w:u w:val="single"/>
        </w:rPr>
        <w:t xml:space="preserve"> financial </w:t>
      </w:r>
      <w:r w:rsidRPr="00E7590C">
        <w:rPr>
          <w:rFonts w:asciiTheme="minorHAnsi" w:hAnsiTheme="minorHAnsi" w:cstheme="minorHAnsi"/>
          <w:b/>
          <w:iCs/>
          <w:highlight w:val="green"/>
          <w:u w:val="single"/>
        </w:rPr>
        <w:t>puppetry</w:t>
      </w:r>
      <w:r w:rsidRPr="00E7590C">
        <w:rPr>
          <w:rFonts w:asciiTheme="minorHAnsi" w:hAnsiTheme="minorHAnsi" w:cstheme="minorHAnsi"/>
          <w:sz w:val="16"/>
          <w:highlight w:val="green"/>
        </w:rPr>
        <w:t xml:space="preserve"> </w:t>
      </w:r>
      <w:r w:rsidRPr="00E7590C">
        <w:rPr>
          <w:rFonts w:asciiTheme="minorHAnsi" w:hAnsiTheme="minorHAnsi" w:cstheme="minorHAnsi"/>
          <w:highlight w:val="green"/>
          <w:u w:val="single"/>
        </w:rPr>
        <w:t>is</w:t>
      </w:r>
      <w:r w:rsidRPr="00E7590C">
        <w:rPr>
          <w:rFonts w:asciiTheme="minorHAnsi" w:hAnsiTheme="minorHAnsi" w:cstheme="minorHAnsi"/>
          <w:sz w:val="16"/>
          <w:highlight w:val="green"/>
        </w:rPr>
        <w:t xml:space="preserve"> </w:t>
      </w:r>
      <w:r w:rsidRPr="00E7590C">
        <w:rPr>
          <w:rFonts w:asciiTheme="minorHAnsi" w:hAnsiTheme="minorHAnsi" w:cstheme="minorHAnsi"/>
          <w:b/>
          <w:iCs/>
          <w:highlight w:val="green"/>
          <w:u w:val="single"/>
        </w:rPr>
        <w:t>critical</w:t>
      </w:r>
      <w:r w:rsidRPr="00E7590C">
        <w:rPr>
          <w:rFonts w:asciiTheme="minorHAnsi" w:hAnsiTheme="minorHAnsi" w:cstheme="minorHAnsi"/>
          <w:sz w:val="16"/>
        </w:rPr>
        <w:t xml:space="preserve"> to making the right policy decisions </w:t>
      </w:r>
      <w:r w:rsidRPr="00E7590C">
        <w:rPr>
          <w:rFonts w:asciiTheme="minorHAnsi" w:hAnsiTheme="minorHAnsi" w:cstheme="minorHAnsi"/>
          <w:highlight w:val="green"/>
          <w:u w:val="single"/>
        </w:rPr>
        <w:t>to avoid</w:t>
      </w:r>
      <w:r w:rsidRPr="00E7590C">
        <w:rPr>
          <w:rFonts w:asciiTheme="minorHAnsi" w:hAnsiTheme="minorHAnsi" w:cstheme="minorHAnsi"/>
          <w:u w:val="single"/>
        </w:rPr>
        <w:t xml:space="preserve"> an </w:t>
      </w:r>
      <w:r w:rsidRPr="00E7590C">
        <w:rPr>
          <w:rFonts w:asciiTheme="minorHAnsi" w:hAnsiTheme="minorHAnsi" w:cstheme="minorHAnsi"/>
          <w:b/>
          <w:iCs/>
          <w:highlight w:val="green"/>
          <w:u w:val="single"/>
        </w:rPr>
        <w:t>unnecessary recession</w:t>
      </w:r>
      <w:r w:rsidRPr="00E7590C">
        <w:rPr>
          <w:rFonts w:asciiTheme="minorHAnsi" w:hAnsiTheme="minorHAnsi" w:cstheme="minorHAnsi"/>
          <w:sz w:val="16"/>
        </w:rPr>
        <w:t>.</w:t>
      </w:r>
    </w:p>
    <w:p w14:paraId="1516B17C" w14:textId="77777777" w:rsidR="00E7590C" w:rsidRPr="00E7590C" w:rsidRDefault="00E7590C" w:rsidP="00E7590C">
      <w:pPr>
        <w:rPr>
          <w:rFonts w:asciiTheme="minorHAnsi" w:hAnsiTheme="minorHAnsi" w:cstheme="minorHAnsi"/>
          <w:sz w:val="16"/>
        </w:rPr>
      </w:pPr>
    </w:p>
    <w:p w14:paraId="22A3AF00" w14:textId="77777777" w:rsidR="00E7590C" w:rsidRPr="00E7590C" w:rsidRDefault="00E7590C" w:rsidP="00E7590C">
      <w:pPr>
        <w:rPr>
          <w:rFonts w:asciiTheme="minorHAnsi" w:hAnsiTheme="minorHAnsi" w:cstheme="minorHAnsi"/>
          <w:sz w:val="16"/>
        </w:rPr>
      </w:pPr>
    </w:p>
    <w:p w14:paraId="7C7D5B61" w14:textId="77777777" w:rsidR="00E7590C" w:rsidRPr="00E7590C" w:rsidRDefault="00E7590C" w:rsidP="00E7590C">
      <w:pPr>
        <w:rPr>
          <w:rFonts w:asciiTheme="minorHAnsi" w:hAnsiTheme="minorHAnsi" w:cstheme="minorHAnsi"/>
          <w:sz w:val="16"/>
        </w:rPr>
      </w:pPr>
    </w:p>
    <w:p w14:paraId="702783E8" w14:textId="77777777" w:rsidR="00E7590C" w:rsidRPr="00E7590C" w:rsidRDefault="00E7590C" w:rsidP="00E7590C">
      <w:pPr>
        <w:rPr>
          <w:rFonts w:asciiTheme="minorHAnsi" w:hAnsiTheme="minorHAnsi" w:cstheme="minorHAnsi"/>
          <w:sz w:val="16"/>
        </w:rPr>
      </w:pPr>
      <w:r w:rsidRPr="00E7590C">
        <w:rPr>
          <w:rFonts w:asciiTheme="minorHAnsi" w:hAnsiTheme="minorHAnsi" w:cstheme="minorHAnsi"/>
          <w:u w:val="single"/>
        </w:rPr>
        <w:t xml:space="preserve">A combination of </w:t>
      </w:r>
      <w:r w:rsidRPr="00E7590C">
        <w:rPr>
          <w:rFonts w:asciiTheme="minorHAnsi" w:hAnsiTheme="minorHAnsi" w:cstheme="minorHAnsi"/>
          <w:b/>
          <w:iCs/>
          <w:u w:val="single"/>
        </w:rPr>
        <w:t xml:space="preserve">public </w:t>
      </w:r>
      <w:r w:rsidRPr="00E7590C">
        <w:rPr>
          <w:rFonts w:asciiTheme="minorHAnsi" w:hAnsiTheme="minorHAnsi" w:cstheme="minorHAnsi"/>
          <w:b/>
          <w:iCs/>
          <w:highlight w:val="green"/>
          <w:u w:val="single"/>
        </w:rPr>
        <w:t>policies</w:t>
      </w:r>
      <w:r w:rsidRPr="00E7590C">
        <w:rPr>
          <w:rFonts w:asciiTheme="minorHAnsi" w:hAnsiTheme="minorHAnsi" w:cstheme="minorHAnsi"/>
          <w:highlight w:val="green"/>
          <w:u w:val="single"/>
        </w:rPr>
        <w:t xml:space="preserve"> and</w:t>
      </w:r>
      <w:r w:rsidRPr="00E7590C">
        <w:rPr>
          <w:rFonts w:asciiTheme="minorHAnsi" w:hAnsiTheme="minorHAnsi" w:cstheme="minorHAnsi"/>
          <w:u w:val="single"/>
        </w:rPr>
        <w:t xml:space="preserve"> </w:t>
      </w:r>
      <w:r w:rsidRPr="00E7590C">
        <w:rPr>
          <w:rFonts w:asciiTheme="minorHAnsi" w:hAnsiTheme="minorHAnsi" w:cstheme="minorHAnsi"/>
          <w:b/>
          <w:iCs/>
          <w:highlight w:val="green"/>
          <w:u w:val="single"/>
        </w:rPr>
        <w:t>decentralized</w:t>
      </w:r>
      <w:r w:rsidRPr="00E7590C">
        <w:rPr>
          <w:rFonts w:asciiTheme="minorHAnsi" w:hAnsiTheme="minorHAnsi" w:cstheme="minorHAnsi"/>
          <w:b/>
          <w:iCs/>
          <w:u w:val="single"/>
        </w:rPr>
        <w:t xml:space="preserve"> private-sector </w:t>
      </w:r>
      <w:r w:rsidRPr="00E7590C">
        <w:rPr>
          <w:rFonts w:asciiTheme="minorHAnsi" w:hAnsiTheme="minorHAnsi" w:cstheme="minorHAnsi"/>
          <w:b/>
          <w:iCs/>
          <w:highlight w:val="green"/>
          <w:u w:val="single"/>
        </w:rPr>
        <w:t>responses</w:t>
      </w:r>
      <w:r w:rsidRPr="00E7590C">
        <w:rPr>
          <w:rFonts w:asciiTheme="minorHAnsi" w:hAnsiTheme="minorHAnsi" w:cstheme="minorHAnsi"/>
          <w:u w:val="single"/>
        </w:rPr>
        <w:t xml:space="preserve"> to the crisis have </w:t>
      </w:r>
      <w:r w:rsidRPr="00E7590C">
        <w:rPr>
          <w:rFonts w:asciiTheme="minorHAnsi" w:hAnsiTheme="minorHAnsi" w:cstheme="minorHAnsi"/>
          <w:b/>
          <w:iCs/>
          <w:highlight w:val="green"/>
          <w:u w:val="single"/>
        </w:rPr>
        <w:t>increased</w:t>
      </w:r>
      <w:r w:rsidRPr="00E7590C">
        <w:rPr>
          <w:rFonts w:asciiTheme="minorHAnsi" w:hAnsiTheme="minorHAnsi" w:cstheme="minorHAnsi"/>
          <w:b/>
          <w:iCs/>
          <w:u w:val="single"/>
        </w:rPr>
        <w:t xml:space="preserve"> our economic </w:t>
      </w:r>
      <w:r w:rsidRPr="00E7590C">
        <w:rPr>
          <w:rFonts w:asciiTheme="minorHAnsi" w:hAnsiTheme="minorHAnsi" w:cstheme="minorHAnsi"/>
          <w:b/>
          <w:iCs/>
          <w:highlight w:val="green"/>
          <w:u w:val="single"/>
        </w:rPr>
        <w:t>resilience</w:t>
      </w:r>
      <w:r w:rsidRPr="00E7590C">
        <w:rPr>
          <w:rFonts w:asciiTheme="minorHAnsi" w:hAnsiTheme="minorHAnsi" w:cstheme="minorHAnsi"/>
          <w:highlight w:val="green"/>
          <w:u w:val="single"/>
        </w:rPr>
        <w:t>,</w:t>
      </w:r>
      <w:r w:rsidRPr="00E7590C">
        <w:rPr>
          <w:rFonts w:asciiTheme="minorHAnsi" w:hAnsiTheme="minorHAnsi" w:cstheme="minorHAnsi"/>
          <w:sz w:val="16"/>
          <w:highlight w:val="green"/>
        </w:rPr>
        <w:t xml:space="preserve"> </w:t>
      </w:r>
      <w:r w:rsidRPr="00E7590C">
        <w:rPr>
          <w:rFonts w:asciiTheme="minorHAnsi" w:hAnsiTheme="minorHAnsi" w:cstheme="minorHAnsi"/>
          <w:b/>
          <w:iCs/>
          <w:highlight w:val="green"/>
          <w:u w:val="single"/>
        </w:rPr>
        <w:t>diminished</w:t>
      </w:r>
      <w:r w:rsidRPr="00E7590C">
        <w:rPr>
          <w:rFonts w:asciiTheme="minorHAnsi" w:hAnsiTheme="minorHAnsi" w:cstheme="minorHAnsi"/>
          <w:u w:val="single"/>
        </w:rPr>
        <w:t xml:space="preserve"> the </w:t>
      </w:r>
      <w:r w:rsidRPr="00E7590C">
        <w:rPr>
          <w:rFonts w:asciiTheme="minorHAnsi" w:hAnsiTheme="minorHAnsi" w:cstheme="minorHAnsi"/>
          <w:b/>
          <w:iCs/>
          <w:u w:val="single"/>
        </w:rPr>
        <w:t xml:space="preserve">systemic </w:t>
      </w:r>
      <w:r w:rsidRPr="00E7590C">
        <w:rPr>
          <w:rFonts w:asciiTheme="minorHAnsi" w:hAnsiTheme="minorHAnsi" w:cstheme="minorHAnsi"/>
          <w:b/>
          <w:iCs/>
          <w:highlight w:val="green"/>
          <w:u w:val="single"/>
        </w:rPr>
        <w:t>spillovers</w:t>
      </w:r>
      <w:r w:rsidRPr="00E7590C">
        <w:rPr>
          <w:rFonts w:asciiTheme="minorHAnsi" w:hAnsiTheme="minorHAnsi" w:cstheme="minorHAnsi"/>
          <w:u w:val="single"/>
        </w:rPr>
        <w:t xml:space="preserve"> between economies, </w:t>
      </w:r>
      <w:r w:rsidRPr="00E7590C">
        <w:rPr>
          <w:rFonts w:asciiTheme="minorHAnsi" w:hAnsiTheme="minorHAnsi" w:cstheme="minorHAnsi"/>
          <w:highlight w:val="green"/>
          <w:u w:val="single"/>
        </w:rPr>
        <w:t>and</w:t>
      </w:r>
      <w:r w:rsidRPr="00E7590C">
        <w:rPr>
          <w:rFonts w:asciiTheme="minorHAnsi" w:hAnsiTheme="minorHAnsi" w:cstheme="minorHAnsi"/>
          <w:sz w:val="16"/>
        </w:rPr>
        <w:t xml:space="preserve"> even </w:t>
      </w:r>
      <w:r w:rsidRPr="00E7590C">
        <w:rPr>
          <w:rFonts w:asciiTheme="minorHAnsi" w:hAnsiTheme="minorHAnsi" w:cstheme="minorHAnsi"/>
          <w:highlight w:val="green"/>
          <w:u w:val="single"/>
        </w:rPr>
        <w:t>created</w:t>
      </w:r>
      <w:r w:rsidRPr="00E7590C">
        <w:rPr>
          <w:rFonts w:asciiTheme="minorHAnsi" w:hAnsiTheme="minorHAnsi" w:cstheme="minorHAnsi"/>
          <w:sz w:val="16"/>
        </w:rPr>
        <w:t xml:space="preserve"> some </w:t>
      </w:r>
      <w:r w:rsidRPr="00E7590C">
        <w:rPr>
          <w:rFonts w:asciiTheme="minorHAnsi" w:hAnsiTheme="minorHAnsi" w:cstheme="minorHAnsi"/>
          <w:b/>
          <w:iCs/>
          <w:highlight w:val="green"/>
          <w:u w:val="single"/>
        </w:rPr>
        <w:t>room for</w:t>
      </w:r>
      <w:r w:rsidRPr="00E7590C">
        <w:rPr>
          <w:rFonts w:asciiTheme="minorHAnsi" w:hAnsiTheme="minorHAnsi" w:cstheme="minorHAnsi"/>
          <w:b/>
          <w:iCs/>
          <w:u w:val="single"/>
        </w:rPr>
        <w:t xml:space="preserve"> additional </w:t>
      </w:r>
      <w:r w:rsidRPr="00E7590C">
        <w:rPr>
          <w:rFonts w:asciiTheme="minorHAnsi" w:hAnsiTheme="minorHAnsi" w:cstheme="minorHAnsi"/>
          <w:b/>
          <w:iCs/>
          <w:highlight w:val="green"/>
          <w:u w:val="single"/>
        </w:rPr>
        <w:t>stimulus</w:t>
      </w:r>
      <w:r w:rsidRPr="00E7590C">
        <w:rPr>
          <w:rFonts w:asciiTheme="minorHAnsi" w:hAnsiTheme="minorHAnsi" w:cstheme="minorHAnsi"/>
          <w:u w:val="single"/>
        </w:rPr>
        <w:t xml:space="preserve"> if needed.</w:t>
      </w:r>
      <w:r w:rsidRPr="00E7590C">
        <w:rPr>
          <w:rFonts w:asciiTheme="minorHAnsi" w:hAnsiTheme="minorHAnsi" w:cstheme="minorHAnsi"/>
          <w:sz w:val="16"/>
        </w:rPr>
        <w:t xml:space="preserve"> Large parts of </w:t>
      </w:r>
      <w:r w:rsidRPr="00E7590C">
        <w:rPr>
          <w:rFonts w:asciiTheme="minorHAnsi" w:hAnsiTheme="minorHAnsi" w:cstheme="minorHAnsi"/>
          <w:u w:val="single"/>
        </w:rPr>
        <w:t xml:space="preserve">the </w:t>
      </w:r>
      <w:r w:rsidRPr="00E7590C">
        <w:rPr>
          <w:rFonts w:asciiTheme="minorHAnsi" w:hAnsiTheme="minorHAnsi" w:cstheme="minorHAnsi"/>
          <w:b/>
          <w:iCs/>
          <w:u w:val="single"/>
        </w:rPr>
        <w:t>global financial system</w:t>
      </w:r>
      <w:r w:rsidRPr="00E7590C">
        <w:rPr>
          <w:rFonts w:asciiTheme="minorHAnsi" w:hAnsiTheme="minorHAnsi" w:cstheme="minorHAnsi"/>
          <w:u w:val="single"/>
        </w:rPr>
        <w:t xml:space="preserve"> are </w:t>
      </w:r>
      <w:r w:rsidRPr="00E7590C">
        <w:rPr>
          <w:rFonts w:asciiTheme="minorHAnsi" w:hAnsiTheme="minorHAnsi" w:cstheme="minorHAnsi"/>
          <w:highlight w:val="green"/>
          <w:u w:val="single"/>
        </w:rPr>
        <w:t xml:space="preserve">better </w:t>
      </w:r>
      <w:r w:rsidRPr="00E7590C">
        <w:rPr>
          <w:rFonts w:asciiTheme="minorHAnsi" w:hAnsiTheme="minorHAnsi" w:cstheme="minorHAnsi"/>
          <w:b/>
          <w:iCs/>
          <w:highlight w:val="green"/>
          <w:u w:val="single"/>
        </w:rPr>
        <w:t>capitalized</w:t>
      </w:r>
      <w:r w:rsidRPr="00E7590C">
        <w:rPr>
          <w:rFonts w:asciiTheme="minorHAnsi" w:hAnsiTheme="minorHAnsi" w:cstheme="minorHAnsi"/>
          <w:highlight w:val="green"/>
          <w:u w:val="single"/>
        </w:rPr>
        <w:t xml:space="preserve">, </w:t>
      </w:r>
      <w:r w:rsidRPr="00E7590C">
        <w:rPr>
          <w:rFonts w:asciiTheme="minorHAnsi" w:hAnsiTheme="minorHAnsi" w:cstheme="minorHAnsi"/>
          <w:b/>
          <w:iCs/>
          <w:highlight w:val="green"/>
          <w:u w:val="single"/>
        </w:rPr>
        <w:t>monitored</w:t>
      </w:r>
      <w:r w:rsidRPr="00E7590C">
        <w:rPr>
          <w:rFonts w:asciiTheme="minorHAnsi" w:hAnsiTheme="minorHAnsi" w:cstheme="minorHAnsi"/>
          <w:highlight w:val="green"/>
          <w:u w:val="single"/>
        </w:rPr>
        <w:t>, and</w:t>
      </w:r>
      <w:r w:rsidRPr="00E7590C">
        <w:rPr>
          <w:rFonts w:asciiTheme="minorHAnsi" w:hAnsiTheme="minorHAnsi" w:cstheme="minorHAnsi"/>
          <w:sz w:val="16"/>
        </w:rPr>
        <w:t xml:space="preserve"> frankly </w:t>
      </w:r>
      <w:r w:rsidRPr="00E7590C">
        <w:rPr>
          <w:rFonts w:asciiTheme="minorHAnsi" w:hAnsiTheme="minorHAnsi" w:cstheme="minorHAnsi"/>
          <w:b/>
          <w:iCs/>
          <w:highlight w:val="green"/>
          <w:u w:val="single"/>
        </w:rPr>
        <w:t>more risk averse</w:t>
      </w:r>
      <w:r w:rsidRPr="00E7590C">
        <w:rPr>
          <w:rFonts w:asciiTheme="minorHAnsi" w:hAnsiTheme="minorHAnsi" w:cstheme="minorHAnsi"/>
          <w:sz w:val="16"/>
        </w:rPr>
        <w:t xml:space="preserve"> </w:t>
      </w:r>
      <w:r w:rsidRPr="00E7590C">
        <w:rPr>
          <w:rFonts w:asciiTheme="minorHAnsi" w:hAnsiTheme="minorHAnsi" w:cstheme="minorHAnsi"/>
          <w:u w:val="single"/>
        </w:rPr>
        <w:t>than</w:t>
      </w:r>
      <w:r w:rsidRPr="00E7590C">
        <w:rPr>
          <w:rFonts w:asciiTheme="minorHAnsi" w:hAnsiTheme="minorHAnsi" w:cstheme="minorHAnsi"/>
          <w:sz w:val="16"/>
        </w:rPr>
        <w:t xml:space="preserve"> they were </w:t>
      </w:r>
      <w:r w:rsidRPr="00E7590C">
        <w:rPr>
          <w:rFonts w:asciiTheme="minorHAnsi" w:hAnsiTheme="minorHAnsi" w:cstheme="minorHAnsi"/>
          <w:u w:val="single"/>
        </w:rPr>
        <w:t>a decade ago</w:t>
      </w:r>
      <w:r w:rsidRPr="00E7590C">
        <w:rPr>
          <w:rFonts w:asciiTheme="minorHAnsi" w:hAnsiTheme="minorHAnsi" w:cstheme="minorHAnsi"/>
          <w:sz w:val="16"/>
        </w:rPr>
        <w:t xml:space="preserve">, </w:t>
      </w:r>
      <w:r w:rsidRPr="00E7590C">
        <w:rPr>
          <w:rFonts w:asciiTheme="minorHAnsi" w:hAnsiTheme="minorHAnsi" w:cstheme="minorHAnsi"/>
          <w:u w:val="single"/>
        </w:rPr>
        <w:t>with less leverage</w:t>
      </w:r>
      <w:r w:rsidRPr="00E7590C">
        <w:rPr>
          <w:rFonts w:asciiTheme="minorHAnsi" w:hAnsiTheme="minorHAnsi" w:cstheme="minorHAnsi"/>
        </w:rPr>
        <w:t>.</w:t>
      </w:r>
      <w:r w:rsidRPr="00E7590C">
        <w:rPr>
          <w:rFonts w:asciiTheme="minorHAnsi" w:hAnsiTheme="minorHAnsi" w:cstheme="minorHAnsi"/>
          <w:sz w:val="16"/>
        </w:rPr>
        <w:t xml:space="preserve"> The riskier parts of today’s global economy are less directly linked to the center’s growth and fi nancing than when the troubles were within the United States and most of Europe in 2008. Trade imbalances of many key economies are smaller, though growing, and thus accumulations of foreign debt vulnerabilities are also smaller than a decade ago. Most </w:t>
      </w:r>
      <w:r w:rsidRPr="00E7590C">
        <w:rPr>
          <w:rFonts w:asciiTheme="minorHAnsi" w:hAnsiTheme="minorHAnsi" w:cstheme="minorHAnsi"/>
          <w:u w:val="single"/>
        </w:rPr>
        <w:t>central banks are now</w:t>
      </w:r>
      <w:r w:rsidRPr="00E7590C">
        <w:rPr>
          <w:rFonts w:asciiTheme="minorHAnsi" w:hAnsiTheme="minorHAnsi" w:cstheme="minorHAnsi"/>
          <w:sz w:val="16"/>
        </w:rPr>
        <w:t xml:space="preserve"> so </w:t>
      </w:r>
      <w:r w:rsidRPr="00E7590C">
        <w:rPr>
          <w:rFonts w:asciiTheme="minorHAnsi" w:hAnsiTheme="minorHAnsi" w:cstheme="minorHAnsi"/>
          <w:u w:val="single"/>
        </w:rPr>
        <w:t>committed to stabilization</w:t>
      </w:r>
      <w:r w:rsidRPr="00E7590C">
        <w:rPr>
          <w:rFonts w:asciiTheme="minorHAnsi" w:hAnsiTheme="minorHAnsi" w:cstheme="minorHAnsi"/>
          <w:sz w:val="16"/>
        </w:rPr>
        <w:t xml:space="preserve"> that they are attacked for being too loose or supportive of markets, </w:t>
      </w:r>
      <w:r w:rsidRPr="00E7590C">
        <w:rPr>
          <w:rFonts w:asciiTheme="minorHAnsi" w:hAnsiTheme="minorHAnsi" w:cstheme="minorHAnsi"/>
          <w:u w:val="single"/>
        </w:rPr>
        <w:t>making them</w:t>
      </w:r>
      <w:r w:rsidRPr="00E7590C">
        <w:rPr>
          <w:rFonts w:asciiTheme="minorHAnsi" w:hAnsiTheme="minorHAnsi" w:cstheme="minorHAnsi"/>
          <w:sz w:val="16"/>
        </w:rPr>
        <w:t xml:space="preserve"> at least </w:t>
      </w:r>
      <w:r w:rsidRPr="00E7590C">
        <w:rPr>
          <w:rFonts w:asciiTheme="minorHAnsi" w:hAnsiTheme="minorHAnsi" w:cstheme="minorHAnsi"/>
          <w:u w:val="single"/>
        </w:rPr>
        <w:t>unlikely to repeat some policy errors from 2007–10</w:t>
      </w:r>
      <w:r w:rsidRPr="00E7590C">
        <w:rPr>
          <w:rFonts w:asciiTheme="minorHAnsi" w:hAnsiTheme="minorHAnsi" w:cstheme="minorHAnsi"/>
          <w:sz w:val="16"/>
        </w:rPr>
        <w:t xml:space="preserve"> of delaying loosening or even excessive tightening. Finally, corporate and household balance sheets are far more solid in the US and some other major economies than they were a decade ago (though not universally), and even in China the perceptions of balance sheet weakness exceed the reality in scope and scale.</w:t>
      </w:r>
    </w:p>
    <w:p w14:paraId="36FC5C3C" w14:textId="77777777" w:rsidR="00E7590C" w:rsidRPr="00E7590C" w:rsidRDefault="00E7590C" w:rsidP="00E7590C"/>
    <w:p w14:paraId="0A6B3481" w14:textId="77777777" w:rsidR="00E7590C" w:rsidRPr="00E7590C" w:rsidRDefault="00E7590C" w:rsidP="00E7590C"/>
    <w:p w14:paraId="4DC9F003" w14:textId="67130383" w:rsidR="00E7590C" w:rsidRPr="00E7590C" w:rsidRDefault="00E7590C" w:rsidP="00E7590C">
      <w:pPr>
        <w:keepNext/>
        <w:keepLines/>
        <w:pageBreakBefore/>
        <w:spacing w:before="40" w:after="0"/>
        <w:jc w:val="center"/>
        <w:outlineLvl w:val="1"/>
        <w:rPr>
          <w:rFonts w:eastAsiaTheme="majorEastAsia" w:cstheme="majorBidi"/>
          <w:b/>
          <w:sz w:val="44"/>
          <w:szCs w:val="26"/>
          <w:u w:val="double"/>
        </w:rPr>
      </w:pPr>
      <w:r w:rsidRPr="00E7590C">
        <w:rPr>
          <w:rFonts w:eastAsiaTheme="majorEastAsia" w:cstheme="majorBidi"/>
          <w:b/>
          <w:sz w:val="44"/>
          <w:szCs w:val="26"/>
          <w:u w:val="double"/>
        </w:rPr>
        <w:t>Jurisprudence</w:t>
      </w:r>
      <w:r w:rsidR="00B45B1A">
        <w:rPr>
          <w:rFonts w:eastAsiaTheme="majorEastAsia" w:cstheme="majorBidi"/>
          <w:b/>
          <w:sz w:val="44"/>
          <w:szCs w:val="26"/>
          <w:u w:val="double"/>
        </w:rPr>
        <w:t xml:space="preserve"> DA</w:t>
      </w:r>
    </w:p>
    <w:p w14:paraId="03EF82C7" w14:textId="77777777" w:rsidR="00E7590C" w:rsidRPr="00E7590C" w:rsidRDefault="00E7590C" w:rsidP="00E7590C"/>
    <w:p w14:paraId="1678CB3D" w14:textId="77777777" w:rsidR="00E7590C" w:rsidRPr="00E7590C" w:rsidRDefault="00E7590C" w:rsidP="00E7590C">
      <w:pPr>
        <w:spacing w:after="0" w:line="240" w:lineRule="auto"/>
        <w:outlineLvl w:val="3"/>
        <w:rPr>
          <w:rFonts w:eastAsia="Times New Roman"/>
          <w:b/>
          <w:bCs/>
          <w:sz w:val="24"/>
          <w:szCs w:val="24"/>
        </w:rPr>
      </w:pPr>
      <w:r w:rsidRPr="00E7590C">
        <w:rPr>
          <w:rFonts w:eastAsia="Times New Roman" w:cs="Calibri"/>
          <w:b/>
          <w:bCs/>
          <w:sz w:val="26"/>
          <w:szCs w:val="26"/>
        </w:rPr>
        <w:t>Chemical plant explosions are worse than nuclear explosions</w:t>
      </w:r>
    </w:p>
    <w:p w14:paraId="331991F3"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Latynina 3</w:t>
      </w:r>
      <w:r w:rsidRPr="00E7590C">
        <w:rPr>
          <w:rFonts w:eastAsia="Times New Roman" w:cs="Calibri"/>
        </w:rPr>
        <w:t> –</w:t>
      </w:r>
      <w:r w:rsidRPr="00E7590C">
        <w:rPr>
          <w:rFonts w:eastAsia="Times New Roman" w:cs="Calibri"/>
          <w:sz w:val="24"/>
          <w:szCs w:val="24"/>
        </w:rPr>
        <w:t> </w:t>
      </w:r>
      <w:r w:rsidRPr="00E7590C">
        <w:rPr>
          <w:rFonts w:eastAsia="Times New Roman" w:cs="Calibri"/>
        </w:rPr>
        <w:t>journalist for Novaya Gazeta</w:t>
      </w:r>
    </w:p>
    <w:p w14:paraId="7700E6FB"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Yulia Latynina, "America in the Dark," World Press Review, Vol. 50, No. 11, November 2003, https://www.worldpress.org/Americas/1579.cfm</w:t>
      </w:r>
    </w:p>
    <w:p w14:paraId="78AA1714"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The scariest thing about the cascading power outages was not spoiled groceries in the fridge, or elevators getting stuck, or even, however cynical it may sound, sick patients left to their own devices without electricity-powered medical equipment. </w:t>
      </w:r>
    </w:p>
    <w:p w14:paraId="304449AF" w14:textId="77777777" w:rsidR="00E7590C" w:rsidRPr="00E7590C" w:rsidRDefault="00E7590C" w:rsidP="00E7590C">
      <w:pPr>
        <w:spacing w:before="15" w:after="180" w:line="300" w:lineRule="atLeast"/>
        <w:rPr>
          <w:rFonts w:eastAsia="Times New Roman" w:cs="Calibri"/>
          <w:sz w:val="16"/>
        </w:rPr>
      </w:pPr>
      <w:r w:rsidRPr="00E7590C">
        <w:rPr>
          <w:u w:val="single"/>
        </w:rPr>
        <w:t xml:space="preserve">The scariest thing of all was </w:t>
      </w:r>
      <w:r w:rsidRPr="00E7590C">
        <w:rPr>
          <w:b/>
          <w:iCs/>
          <w:highlight w:val="green"/>
          <w:u w:val="single"/>
        </w:rPr>
        <w:t>chemical plants</w:t>
      </w:r>
      <w:r w:rsidRPr="00E7590C">
        <w:rPr>
          <w:u w:val="single"/>
        </w:rPr>
        <w:t xml:space="preserve"> and </w:t>
      </w:r>
      <w:r w:rsidRPr="00E7590C">
        <w:rPr>
          <w:b/>
          <w:iCs/>
          <w:u w:val="single"/>
        </w:rPr>
        <w:t>refineries</w:t>
      </w:r>
      <w:r w:rsidRPr="00E7590C">
        <w:rPr>
          <w:u w:val="single"/>
        </w:rPr>
        <w:t xml:space="preserve"> with 24-hour operations, which, </w:t>
      </w:r>
      <w:r w:rsidRPr="00E7590C">
        <w:rPr>
          <w:highlight w:val="green"/>
          <w:u w:val="single"/>
        </w:rPr>
        <w:t>if interrupted</w:t>
      </w:r>
      <w:r w:rsidRPr="00E7590C">
        <w:rPr>
          <w:u w:val="single"/>
        </w:rPr>
        <w:t xml:space="preserve">, </w:t>
      </w:r>
      <w:r w:rsidRPr="00E7590C">
        <w:rPr>
          <w:highlight w:val="green"/>
          <w:u w:val="single"/>
        </w:rPr>
        <w:t>can result in consequences</w:t>
      </w:r>
      <w:r w:rsidRPr="00E7590C">
        <w:rPr>
          <w:u w:val="single"/>
        </w:rPr>
        <w:t xml:space="preserve"> even </w:t>
      </w:r>
      <w:r w:rsidRPr="00E7590C">
        <w:rPr>
          <w:b/>
          <w:iCs/>
          <w:highlight w:val="green"/>
          <w:u w:val="single"/>
        </w:rPr>
        <w:t>more disastrous</w:t>
      </w:r>
      <w:r w:rsidRPr="00E7590C">
        <w:rPr>
          <w:highlight w:val="green"/>
          <w:u w:val="single"/>
        </w:rPr>
        <w:t xml:space="preserve"> and </w:t>
      </w:r>
      <w:r w:rsidRPr="00E7590C">
        <w:rPr>
          <w:b/>
          <w:iCs/>
          <w:highlight w:val="green"/>
          <w:u w:val="single"/>
        </w:rPr>
        <w:t>on a larger scale</w:t>
      </w:r>
      <w:r w:rsidRPr="00E7590C">
        <w:rPr>
          <w:highlight w:val="green"/>
          <w:u w:val="single"/>
        </w:rPr>
        <w:t xml:space="preserve"> than</w:t>
      </w:r>
      <w:r w:rsidRPr="00E7590C">
        <w:rPr>
          <w:u w:val="single"/>
        </w:rPr>
        <w:t xml:space="preserve"> those of an </w:t>
      </w:r>
      <w:r w:rsidRPr="00E7590C">
        <w:rPr>
          <w:b/>
          <w:iCs/>
          <w:highlight w:val="green"/>
          <w:u w:val="single"/>
        </w:rPr>
        <w:t>atomic bomb explosion</w:t>
      </w:r>
      <w:r w:rsidRPr="00E7590C">
        <w:rPr>
          <w:rFonts w:eastAsia="Times New Roman" w:cs="Calibri"/>
          <w:sz w:val="16"/>
        </w:rPr>
        <w:t xml:space="preserve">. So it is safe to say that Americans got lucky this time. </w:t>
      </w:r>
    </w:p>
    <w:p w14:paraId="46CB9C4F" w14:textId="77777777" w:rsidR="00E7590C" w:rsidRPr="00E7590C" w:rsidRDefault="00E7590C" w:rsidP="00E7590C">
      <w:pPr>
        <w:spacing w:before="15" w:after="180" w:line="300" w:lineRule="atLeast"/>
        <w:rPr>
          <w:u w:val="single"/>
        </w:rPr>
      </w:pPr>
      <w:r w:rsidRPr="00E7590C">
        <w:rPr>
          <w:rFonts w:eastAsia="Times New Roman" w:cs="Calibri"/>
          <w:sz w:val="16"/>
        </w:rPr>
        <w:t xml:space="preserve">Several hours after the disaster, no one could know for certain whether the power outage was caused by an accident or someone’s evil design. In fact, the disaster on the East Coast illustrates just one thing: </w:t>
      </w:r>
      <w:r w:rsidRPr="00E7590C">
        <w:rPr>
          <w:highlight w:val="green"/>
          <w:u w:val="single"/>
        </w:rPr>
        <w:t xml:space="preserve">A modern city </w:t>
      </w:r>
      <w:r w:rsidRPr="00E7590C">
        <w:rPr>
          <w:b/>
          <w:iCs/>
          <w:highlight w:val="green"/>
          <w:u w:val="single"/>
        </w:rPr>
        <w:t>is</w:t>
      </w:r>
      <w:r w:rsidRPr="00E7590C">
        <w:rPr>
          <w:b/>
          <w:iCs/>
          <w:u w:val="single"/>
        </w:rPr>
        <w:t xml:space="preserve"> in itself </w:t>
      </w:r>
      <w:r w:rsidRPr="00E7590C">
        <w:rPr>
          <w:b/>
          <w:iCs/>
          <w:highlight w:val="green"/>
          <w:u w:val="single"/>
        </w:rPr>
        <w:t>a bomb</w:t>
      </w:r>
      <w:r w:rsidRPr="00E7590C">
        <w:rPr>
          <w:u w:val="single"/>
        </w:rPr>
        <w:t xml:space="preserve">, regardless of whether someone sets off the detonator intentionally or </w:t>
      </w:r>
      <w:r w:rsidRPr="00E7590C">
        <w:rPr>
          <w:b/>
          <w:iCs/>
          <w:u w:val="single"/>
        </w:rPr>
        <w:t>by accident</w:t>
      </w:r>
      <w:r w:rsidRPr="00E7590C">
        <w:rPr>
          <w:u w:val="single"/>
        </w:rPr>
        <w:t xml:space="preserve">. </w:t>
      </w:r>
    </w:p>
    <w:p w14:paraId="0C386575"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As I recall, when I was writing my book Industrial Zone, in which business deals were bound to lead to a massive industrial catastrophe, at some point in time I was considering making a cascading power outage the cause of a catastrophe. </w:t>
      </w:r>
    </w:p>
    <w:p w14:paraId="6A98FC6A"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Back then, I was amazed and shocked at the swiftness of the process. Shutting down at least one electric power plant is enough to cause a drop in power output throughout the entire power grid. This is followed by an automatic shutdown of nuclear power plants, a further catastrophic drop in power, and finally a cascading outage of the entire grid system. </w:t>
      </w:r>
    </w:p>
    <w:p w14:paraId="0A185038"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To start with, the electric power plant may burn out because of just about anything. In Ekibastuz [Kazakhstan] under the Soviet regime, a large hydroelectric power station was burned to the ground because of the negligence of one extremely smart worker, who used a wrench to unscrew the cap from a pressurized oil vessel. </w:t>
      </w:r>
    </w:p>
    <w:p w14:paraId="61CA226C"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A stream of oil shot up to the ceiling; the worker got scared and dropped the wrench, which hit against the steel floor and created a spark that set the stream of oil on fire. Then the lights went off. </w:t>
      </w:r>
    </w:p>
    <w:p w14:paraId="22977E46" w14:textId="77777777" w:rsidR="00E7590C" w:rsidRPr="00E7590C" w:rsidRDefault="00E7590C" w:rsidP="00E7590C">
      <w:pPr>
        <w:spacing w:before="15" w:after="180" w:line="300" w:lineRule="atLeast"/>
        <w:rPr>
          <w:rFonts w:eastAsia="Times New Roman" w:cs="Calibri"/>
          <w:sz w:val="16"/>
        </w:rPr>
      </w:pPr>
      <w:r w:rsidRPr="00E7590C">
        <w:rPr>
          <w:rFonts w:eastAsia="Times New Roman" w:cs="Calibri"/>
          <w:sz w:val="16"/>
        </w:rPr>
        <w:t xml:space="preserve">Which brings us back to our main thesis. In order to destroy a modern city, one does not need to have nuclear weapons, because </w:t>
      </w:r>
      <w:r w:rsidRPr="00E7590C">
        <w:rPr>
          <w:u w:val="single"/>
        </w:rPr>
        <w:t xml:space="preserve">the </w:t>
      </w:r>
      <w:r w:rsidRPr="00E7590C">
        <w:rPr>
          <w:b/>
          <w:iCs/>
          <w:u w:val="single"/>
        </w:rPr>
        <w:t>modern city</w:t>
      </w:r>
      <w:r w:rsidRPr="00E7590C">
        <w:rPr>
          <w:u w:val="single"/>
        </w:rPr>
        <w:t xml:space="preserve"> is in itself </w:t>
      </w:r>
      <w:r w:rsidRPr="00E7590C">
        <w:rPr>
          <w:b/>
          <w:iCs/>
          <w:u w:val="single"/>
        </w:rPr>
        <w:t>a weapon</w:t>
      </w:r>
      <w:r w:rsidRPr="00E7590C">
        <w:rPr>
          <w:u w:val="single"/>
        </w:rPr>
        <w:t>.</w:t>
      </w:r>
      <w:r w:rsidRPr="00E7590C">
        <w:rPr>
          <w:rFonts w:eastAsia="Times New Roman" w:cs="Calibri"/>
          <w:sz w:val="16"/>
        </w:rPr>
        <w:t xml:space="preserve"> The city infrastructure is an infrastructure </w:t>
      </w:r>
      <w:r w:rsidRPr="00E7590C">
        <w:rPr>
          <w:highlight w:val="green"/>
          <w:u w:val="single"/>
        </w:rPr>
        <w:t>with</w:t>
      </w:r>
      <w:r w:rsidRPr="00E7590C">
        <w:rPr>
          <w:rFonts w:eastAsia="Times New Roman" w:cs="Calibri"/>
          <w:sz w:val="16"/>
        </w:rPr>
        <w:t xml:space="preserve"> dual purpose. </w:t>
      </w:r>
    </w:p>
    <w:p w14:paraId="28D412A1" w14:textId="77777777" w:rsidR="00E7590C" w:rsidRPr="00E7590C" w:rsidRDefault="00E7590C" w:rsidP="00E7590C">
      <w:pPr>
        <w:spacing w:before="15" w:after="180" w:line="300" w:lineRule="atLeast"/>
        <w:rPr>
          <w:rFonts w:eastAsia="Times New Roman" w:cs="Calibri"/>
          <w:sz w:val="16"/>
        </w:rPr>
      </w:pPr>
      <w:r w:rsidRPr="00E7590C">
        <w:rPr>
          <w:rFonts w:eastAsia="Times New Roman" w:cs="Calibri"/>
          <w:sz w:val="16"/>
        </w:rPr>
        <w:t xml:space="preserve">Why should terrorists need chemical weapons if their enemies already have </w:t>
      </w:r>
      <w:r w:rsidRPr="00E7590C">
        <w:rPr>
          <w:b/>
          <w:iCs/>
          <w:highlight w:val="green"/>
          <w:u w:val="single"/>
        </w:rPr>
        <w:t>chemical plants</w:t>
      </w:r>
      <w:r w:rsidRPr="00E7590C">
        <w:rPr>
          <w:rFonts w:eastAsia="Times New Roman" w:cs="Calibri"/>
          <w:sz w:val="16"/>
        </w:rPr>
        <w:t xml:space="preserve">? </w:t>
      </w:r>
    </w:p>
    <w:p w14:paraId="6ADB841A"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Why should terrorists need nuclear weapons if their enemies already have skyscrapers and airplanes with tanks full of fuel, which can be hijacked with the help of a penknife? </w:t>
      </w:r>
    </w:p>
    <w:p w14:paraId="0267BC94"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Why would they need sophisticated military technologies and stolen explosives if the KamAZ truck that blew up the hospital in Mozdok was carrying a load of, let us say, fertilizer? So-called dictatorship regimes and terrorists themselves have long since figured that out. </w:t>
      </w:r>
    </w:p>
    <w:p w14:paraId="60BA393A" w14:textId="77777777" w:rsidR="00E7590C" w:rsidRPr="00E7590C" w:rsidRDefault="00E7590C" w:rsidP="00E7590C">
      <w:pPr>
        <w:spacing w:before="15" w:after="180" w:line="300" w:lineRule="atLeast"/>
        <w:rPr>
          <w:rFonts w:eastAsia="Times New Roman" w:cs="Calibri"/>
          <w:sz w:val="16"/>
          <w:szCs w:val="16"/>
        </w:rPr>
      </w:pPr>
      <w:r w:rsidRPr="00E7590C">
        <w:rPr>
          <w:rFonts w:eastAsia="Times New Roman" w:cs="Calibri"/>
          <w:sz w:val="16"/>
          <w:szCs w:val="16"/>
        </w:rPr>
        <w:t xml:space="preserve">That is exactly why there were no nuclear or bacteriological weapons in Iraq. Why not? A bomb planted on an airplane would kill dozens fewer people than a failure of the air traffic control system of a large airport. </w:t>
      </w:r>
    </w:p>
    <w:p w14:paraId="63326081" w14:textId="77777777" w:rsidR="00E7590C" w:rsidRPr="00E7590C" w:rsidRDefault="00E7590C" w:rsidP="00E7590C">
      <w:pPr>
        <w:spacing w:before="15" w:after="180" w:line="300" w:lineRule="atLeast"/>
        <w:rPr>
          <w:u w:val="single"/>
        </w:rPr>
      </w:pPr>
      <w:r w:rsidRPr="00E7590C">
        <w:rPr>
          <w:u w:val="single"/>
        </w:rPr>
        <w:t xml:space="preserve">Sept. 11 taught the world that the </w:t>
      </w:r>
      <w:r w:rsidRPr="00E7590C">
        <w:rPr>
          <w:b/>
          <w:iCs/>
          <w:highlight w:val="green"/>
          <w:u w:val="single"/>
        </w:rPr>
        <w:t>infrastructure</w:t>
      </w:r>
      <w:r w:rsidRPr="00E7590C">
        <w:rPr>
          <w:highlight w:val="green"/>
          <w:u w:val="single"/>
        </w:rPr>
        <w:t xml:space="preserve"> of</w:t>
      </w:r>
      <w:r w:rsidRPr="00E7590C">
        <w:rPr>
          <w:u w:val="single"/>
        </w:rPr>
        <w:t xml:space="preserve"> the </w:t>
      </w:r>
      <w:r w:rsidRPr="00E7590C">
        <w:rPr>
          <w:b/>
          <w:iCs/>
          <w:highlight w:val="green"/>
          <w:u w:val="single"/>
        </w:rPr>
        <w:t>modern civilization</w:t>
      </w:r>
      <w:r w:rsidRPr="00E7590C">
        <w:rPr>
          <w:highlight w:val="green"/>
          <w:u w:val="single"/>
        </w:rPr>
        <w:t xml:space="preserve"> could be </w:t>
      </w:r>
      <w:r w:rsidRPr="00E7590C">
        <w:rPr>
          <w:b/>
          <w:iCs/>
          <w:highlight w:val="green"/>
          <w:u w:val="single"/>
        </w:rPr>
        <w:t>as lethal as</w:t>
      </w:r>
      <w:r w:rsidRPr="00E7590C">
        <w:rPr>
          <w:b/>
          <w:iCs/>
          <w:u w:val="single"/>
        </w:rPr>
        <w:t xml:space="preserve"> the </w:t>
      </w:r>
      <w:r w:rsidRPr="00E7590C">
        <w:rPr>
          <w:b/>
          <w:iCs/>
          <w:highlight w:val="green"/>
          <w:u w:val="single"/>
        </w:rPr>
        <w:t>weapons</w:t>
      </w:r>
      <w:r w:rsidRPr="00E7590C">
        <w:rPr>
          <w:u w:val="single"/>
        </w:rPr>
        <w:t xml:space="preserve"> themselves. </w:t>
      </w:r>
    </w:p>
    <w:p w14:paraId="1EAD1E11" w14:textId="77777777" w:rsidR="00E7590C" w:rsidRPr="00E7590C" w:rsidRDefault="00E7590C" w:rsidP="00E7590C">
      <w:pPr>
        <w:spacing w:before="15" w:after="180" w:line="300" w:lineRule="atLeast"/>
        <w:rPr>
          <w:u w:val="single"/>
        </w:rPr>
      </w:pPr>
      <w:r w:rsidRPr="00E7590C">
        <w:rPr>
          <w:rFonts w:eastAsia="Times New Roman" w:cs="Calibri"/>
          <w:sz w:val="16"/>
        </w:rPr>
        <w:t xml:space="preserve">Last week, a significant and major addition was made to the lesson of Sept. 11: </w:t>
      </w:r>
      <w:r w:rsidRPr="00E7590C">
        <w:rPr>
          <w:u w:val="single"/>
        </w:rPr>
        <w:t xml:space="preserve">The </w:t>
      </w:r>
      <w:r w:rsidRPr="00E7590C">
        <w:rPr>
          <w:highlight w:val="green"/>
          <w:u w:val="single"/>
        </w:rPr>
        <w:t>actions of terrorists can’t</w:t>
      </w:r>
      <w:r w:rsidRPr="00E7590C">
        <w:rPr>
          <w:u w:val="single"/>
        </w:rPr>
        <w:t xml:space="preserve"> always </w:t>
      </w:r>
      <w:r w:rsidRPr="00E7590C">
        <w:rPr>
          <w:highlight w:val="green"/>
          <w:u w:val="single"/>
        </w:rPr>
        <w:t>be distinguished from</w:t>
      </w:r>
      <w:r w:rsidRPr="00E7590C">
        <w:rPr>
          <w:u w:val="single"/>
        </w:rPr>
        <w:t xml:space="preserve"> the </w:t>
      </w:r>
      <w:r w:rsidRPr="00E7590C">
        <w:rPr>
          <w:highlight w:val="green"/>
          <w:u w:val="single"/>
        </w:rPr>
        <w:t xml:space="preserve">actions of </w:t>
      </w:r>
      <w:r w:rsidRPr="00E7590C">
        <w:rPr>
          <w:u w:val="single"/>
        </w:rPr>
        <w:t xml:space="preserve">a </w:t>
      </w:r>
      <w:r w:rsidRPr="00E7590C">
        <w:rPr>
          <w:b/>
          <w:iCs/>
          <w:u w:val="single"/>
        </w:rPr>
        <w:t>drunken dispatcher</w:t>
      </w:r>
      <w:r w:rsidRPr="00E7590C">
        <w:rPr>
          <w:u w:val="single"/>
        </w:rPr>
        <w:t xml:space="preserve"> or </w:t>
      </w:r>
      <w:r w:rsidRPr="00E7590C">
        <w:rPr>
          <w:b/>
          <w:iCs/>
          <w:highlight w:val="green"/>
          <w:u w:val="single"/>
        </w:rPr>
        <w:t>random lightning</w:t>
      </w:r>
      <w:r w:rsidRPr="00E7590C">
        <w:rPr>
          <w:u w:val="single"/>
        </w:rPr>
        <w:t xml:space="preserve">. </w:t>
      </w:r>
    </w:p>
    <w:p w14:paraId="7267268C" w14:textId="77777777" w:rsidR="00E7590C" w:rsidRPr="00E7590C" w:rsidRDefault="00E7590C" w:rsidP="00E7590C"/>
    <w:p w14:paraId="7A3EC7C9" w14:textId="77777777" w:rsidR="00E7590C" w:rsidRPr="00E7590C" w:rsidRDefault="00E7590C" w:rsidP="00E7590C">
      <w:pPr>
        <w:keepNext/>
        <w:keepLines/>
        <w:spacing w:before="200"/>
        <w:outlineLvl w:val="3"/>
        <w:rPr>
          <w:rFonts w:eastAsia="Times New Roman"/>
          <w:b/>
          <w:iCs/>
          <w:sz w:val="26"/>
        </w:rPr>
      </w:pPr>
      <w:bookmarkStart w:id="2" w:name="_Hlk82709445"/>
      <w:r w:rsidRPr="00E7590C">
        <w:rPr>
          <w:rFonts w:eastAsia="Times New Roman"/>
          <w:b/>
          <w:iCs/>
          <w:sz w:val="26"/>
        </w:rPr>
        <w:t>And greenhouse gas emissions cause extinction</w:t>
      </w:r>
    </w:p>
    <w:p w14:paraId="55835ED5" w14:textId="77777777" w:rsidR="00E7590C" w:rsidRPr="00E7590C" w:rsidRDefault="00E7590C" w:rsidP="00E7590C">
      <w:pPr>
        <w:rPr>
          <w:b/>
          <w:bCs/>
          <w:sz w:val="26"/>
        </w:rPr>
      </w:pPr>
      <w:r w:rsidRPr="00E7590C">
        <w:rPr>
          <w:b/>
          <w:bCs/>
          <w:sz w:val="26"/>
        </w:rPr>
        <w:t>Schultz 16</w:t>
      </w:r>
    </w:p>
    <w:p w14:paraId="2BD9F21D" w14:textId="77777777" w:rsidR="00E7590C" w:rsidRPr="00E7590C" w:rsidRDefault="00E7590C" w:rsidP="00E7590C">
      <w:pPr>
        <w:rPr>
          <w:rFonts w:eastAsia="Calibri"/>
        </w:rPr>
      </w:pPr>
      <w:r w:rsidRPr="00E7590C">
        <w:rPr>
          <w:rFonts w:eastAsia="Calibri"/>
        </w:rPr>
        <w:t xml:space="preserve">Robert A. Schultz, retired Professor and Chair of Computer Information Systems at Woodbury University, 2016, “Modern Technology and Human Extinction,” </w:t>
      </w:r>
      <w:hyperlink r:id="rId26" w:history="1">
        <w:r w:rsidRPr="00E7590C">
          <w:rPr>
            <w:rFonts w:eastAsia="Calibri"/>
          </w:rPr>
          <w:t>http://proceedings.informingscience.org/InSITE2016/InSITE16p131-145Schultz2307.pdf</w:t>
        </w:r>
      </w:hyperlink>
    </w:p>
    <w:p w14:paraId="632A091E" w14:textId="77777777" w:rsidR="00E7590C" w:rsidRPr="00E7590C" w:rsidRDefault="00E7590C" w:rsidP="00E7590C">
      <w:pPr>
        <w:rPr>
          <w:rFonts w:eastAsia="Calibri"/>
          <w:sz w:val="16"/>
        </w:rPr>
      </w:pPr>
      <w:r w:rsidRPr="00E7590C">
        <w:rPr>
          <w:rFonts w:eastAsia="Calibri"/>
          <w:u w:val="single"/>
        </w:rPr>
        <w:t xml:space="preserve">There is </w:t>
      </w:r>
      <w:r w:rsidRPr="00E7590C">
        <w:rPr>
          <w:rFonts w:eastAsia="Calibri"/>
          <w:b/>
          <w:iCs/>
          <w:u w:val="single"/>
        </w:rPr>
        <w:t>consensus</w:t>
      </w:r>
      <w:r w:rsidRPr="00E7590C">
        <w:rPr>
          <w:rFonts w:eastAsia="Calibri"/>
          <w:u w:val="single"/>
        </w:rPr>
        <w:t xml:space="preserve"> that there is a</w:t>
      </w:r>
      <w:r w:rsidRPr="00E7590C">
        <w:rPr>
          <w:rFonts w:eastAsia="Calibri"/>
          <w:sz w:val="16"/>
        </w:rPr>
        <w:t xml:space="preserve"> relatively </w:t>
      </w:r>
      <w:r w:rsidRPr="00E7590C">
        <w:rPr>
          <w:rFonts w:eastAsia="Calibri"/>
          <w:b/>
          <w:iCs/>
          <w:u w:val="single"/>
        </w:rPr>
        <w:t>short window</w:t>
      </w:r>
      <w:r w:rsidRPr="00E7590C">
        <w:rPr>
          <w:rFonts w:eastAsia="Calibri"/>
          <w:u w:val="single"/>
        </w:rPr>
        <w:t xml:space="preserve"> to reduce carbon emissions </w:t>
      </w:r>
      <w:r w:rsidRPr="00E7590C">
        <w:rPr>
          <w:rFonts w:eastAsia="Calibri"/>
          <w:b/>
          <w:iCs/>
          <w:u w:val="single"/>
        </w:rPr>
        <w:t>before drastic effects occur</w:t>
      </w:r>
      <w:r w:rsidRPr="00E7590C">
        <w:rPr>
          <w:rFonts w:eastAsia="Calibri"/>
          <w:sz w:val="16"/>
        </w:rPr>
        <w:t xml:space="preserve">. </w:t>
      </w:r>
      <w:r w:rsidRPr="00E7590C">
        <w:rPr>
          <w:rFonts w:eastAsia="Calibri"/>
          <w:b/>
          <w:iCs/>
          <w:u w:val="single"/>
        </w:rPr>
        <w:t xml:space="preserve">Recent </w:t>
      </w:r>
      <w:r w:rsidRPr="00E7590C">
        <w:rPr>
          <w:rFonts w:eastAsia="Calibri"/>
          <w:b/>
          <w:iCs/>
          <w:highlight w:val="green"/>
          <w:u w:val="single"/>
        </w:rPr>
        <w:t>credible projections</w:t>
      </w:r>
      <w:r w:rsidRPr="00E7590C">
        <w:rPr>
          <w:rFonts w:eastAsia="Calibri"/>
          <w:highlight w:val="green"/>
          <w:u w:val="single"/>
        </w:rPr>
        <w:t xml:space="preserve"> of</w:t>
      </w:r>
      <w:r w:rsidRPr="00E7590C">
        <w:rPr>
          <w:rFonts w:eastAsia="Calibri"/>
          <w:u w:val="single"/>
        </w:rPr>
        <w:t xml:space="preserve"> the result of </w:t>
      </w:r>
      <w:r w:rsidRPr="00E7590C">
        <w:rPr>
          <w:rFonts w:eastAsia="Calibri"/>
          <w:b/>
          <w:iCs/>
          <w:highlight w:val="green"/>
          <w:u w:val="single"/>
        </w:rPr>
        <w:t>lack</w:t>
      </w:r>
      <w:r w:rsidRPr="00E7590C">
        <w:rPr>
          <w:rFonts w:eastAsia="Calibri"/>
          <w:highlight w:val="green"/>
          <w:u w:val="single"/>
        </w:rPr>
        <w:t xml:space="preserve"> of</w:t>
      </w:r>
      <w:r w:rsidRPr="00E7590C">
        <w:rPr>
          <w:rFonts w:eastAsia="Calibri"/>
          <w:u w:val="single"/>
        </w:rPr>
        <w:t xml:space="preserve"> rapid </w:t>
      </w:r>
      <w:r w:rsidRPr="00E7590C">
        <w:rPr>
          <w:rFonts w:eastAsia="Calibri"/>
          <w:highlight w:val="green"/>
          <w:u w:val="single"/>
        </w:rPr>
        <w:t>drastic action is</w:t>
      </w:r>
      <w:r w:rsidRPr="00E7590C">
        <w:rPr>
          <w:rFonts w:eastAsia="Calibri"/>
          <w:u w:val="single"/>
        </w:rPr>
        <w:t xml:space="preserve"> an average</w:t>
      </w:r>
      <w:r w:rsidRPr="00E7590C">
        <w:rPr>
          <w:rFonts w:eastAsia="Calibri"/>
          <w:sz w:val="16"/>
        </w:rPr>
        <w:t xml:space="preserve"> temperature increase of about </w:t>
      </w:r>
      <w:r w:rsidRPr="00E7590C">
        <w:rPr>
          <w:rFonts w:eastAsia="Calibri"/>
          <w:b/>
          <w:iCs/>
          <w:highlight w:val="green"/>
          <w:u w:val="single"/>
        </w:rPr>
        <w:t>10o F by 2050</w:t>
      </w:r>
      <w:r w:rsidRPr="00E7590C">
        <w:rPr>
          <w:rFonts w:eastAsia="Calibri"/>
          <w:u w:val="single"/>
        </w:rPr>
        <w:t>. This</w:t>
      </w:r>
      <w:r w:rsidRPr="00E7590C">
        <w:rPr>
          <w:rFonts w:eastAsia="Calibri"/>
          <w:sz w:val="16"/>
        </w:rPr>
        <w:t xml:space="preserve"> change </w:t>
      </w:r>
      <w:r w:rsidRPr="00E7590C">
        <w:rPr>
          <w:rFonts w:eastAsia="Calibri"/>
          <w:u w:val="single"/>
        </w:rPr>
        <w:t xml:space="preserve">alone will be </w:t>
      </w:r>
      <w:r w:rsidRPr="00E7590C">
        <w:rPr>
          <w:rFonts w:eastAsia="Calibri"/>
          <w:b/>
          <w:iCs/>
          <w:u w:val="single"/>
        </w:rPr>
        <w:t>incredibly disruptive to all life</w:t>
      </w:r>
      <w:r w:rsidRPr="00E7590C">
        <w:rPr>
          <w:rFonts w:eastAsia="Calibri"/>
          <w:sz w:val="16"/>
        </w:rPr>
        <w:t xml:space="preserve">, but will also cause great weather and climate change. For comparison purposes, a 10 degree (Fahrenheit) decrease was enough to cause an ice layer 4000 feet thick over Wisconsin (Co2gether, 2012). Recently relevant information has surfaced about a massive previous extinction. This is the Permian extinction, which happened 252 million years ago, during which 95% of all species on earth, both terrestrial and aquatic, vanished. The ocean temperature after almost all life had disappeared was 15 degrees (Fahrenheit) above current ocean temperatures. </w:t>
      </w:r>
      <w:r w:rsidRPr="00E7590C">
        <w:rPr>
          <w:rFonts w:eastAsia="Calibri"/>
          <w:u w:val="single"/>
        </w:rPr>
        <w:t xml:space="preserve">Recent information about the </w:t>
      </w:r>
      <w:r w:rsidRPr="00E7590C">
        <w:rPr>
          <w:rFonts w:eastAsia="Calibri"/>
          <w:b/>
          <w:iCs/>
          <w:highlight w:val="green"/>
          <w:u w:val="single"/>
        </w:rPr>
        <w:t>Permian extinction</w:t>
      </w:r>
      <w:r w:rsidRPr="00E7590C">
        <w:rPr>
          <w:rFonts w:eastAsia="Calibri"/>
          <w:sz w:val="16"/>
        </w:rPr>
        <w:t xml:space="preserve"> indicates it </w:t>
      </w:r>
      <w:r w:rsidRPr="00E7590C">
        <w:rPr>
          <w:rFonts w:eastAsia="Calibri"/>
          <w:highlight w:val="green"/>
          <w:u w:val="single"/>
        </w:rPr>
        <w:t>was caused by</w:t>
      </w:r>
      <w:r w:rsidRPr="00E7590C">
        <w:rPr>
          <w:rFonts w:eastAsia="Calibri"/>
          <w:u w:val="single"/>
        </w:rPr>
        <w:t xml:space="preserve"> a </w:t>
      </w:r>
      <w:r w:rsidRPr="00E7590C">
        <w:rPr>
          <w:rFonts w:eastAsia="Calibri"/>
          <w:highlight w:val="green"/>
          <w:u w:val="single"/>
        </w:rPr>
        <w:t>rapid increase in</w:t>
      </w:r>
      <w:r w:rsidRPr="00E7590C">
        <w:rPr>
          <w:rFonts w:eastAsia="Calibri"/>
          <w:u w:val="single"/>
        </w:rPr>
        <w:t xml:space="preserve"> land and ocean </w:t>
      </w:r>
      <w:r w:rsidRPr="00E7590C">
        <w:rPr>
          <w:rFonts w:eastAsia="Calibri"/>
          <w:highlight w:val="green"/>
          <w:u w:val="single"/>
        </w:rPr>
        <w:t>temperatures, caused by</w:t>
      </w:r>
      <w:r w:rsidRPr="00E7590C">
        <w:rPr>
          <w:rFonts w:eastAsia="Calibri"/>
          <w:u w:val="single"/>
        </w:rPr>
        <w:t xml:space="preserve"> the</w:t>
      </w:r>
      <w:r w:rsidRPr="00E7590C">
        <w:rPr>
          <w:rFonts w:eastAsia="Calibri"/>
          <w:sz w:val="16"/>
        </w:rPr>
        <w:t xml:space="preserve"> sudden appearance of </w:t>
      </w:r>
      <w:r w:rsidRPr="00E7590C">
        <w:rPr>
          <w:rFonts w:eastAsia="Calibri"/>
          <w:u w:val="single"/>
        </w:rPr>
        <w:t xml:space="preserve">stupendous amounts of carbon in the form of </w:t>
      </w:r>
      <w:r w:rsidRPr="00E7590C">
        <w:rPr>
          <w:rFonts w:eastAsia="Calibri"/>
          <w:highlight w:val="green"/>
          <w:u w:val="single"/>
        </w:rPr>
        <w:t>greenhouse gases</w:t>
      </w:r>
      <w:r w:rsidRPr="00E7590C">
        <w:rPr>
          <w:rFonts w:eastAsia="Calibri"/>
          <w:sz w:val="16"/>
        </w:rPr>
        <w:t xml:space="preserve"> (Kolbert, 2014, pp. 102-144). The origin of the carbon in these enormous quantities is not yet known, but one possibility is the </w:t>
      </w:r>
      <w:r w:rsidRPr="00E7590C">
        <w:rPr>
          <w:rFonts w:eastAsia="Calibri"/>
          <w:b/>
          <w:iCs/>
          <w:u w:val="single"/>
        </w:rPr>
        <w:t>sudden release</w:t>
      </w:r>
      <w:r w:rsidRPr="00E7590C">
        <w:rPr>
          <w:rFonts w:eastAsia="Calibri"/>
          <w:u w:val="single"/>
        </w:rPr>
        <w:t xml:space="preserve"> of methane gases stored in permafrost</w:t>
      </w:r>
      <w:r w:rsidRPr="00E7590C">
        <w:rPr>
          <w:rFonts w:eastAsia="Calibri"/>
          <w:sz w:val="16"/>
        </w:rPr>
        <w:t xml:space="preserve">. This </w:t>
      </w:r>
      <w:r w:rsidRPr="00E7590C">
        <w:rPr>
          <w:rFonts w:eastAsia="Calibri"/>
          <w:u w:val="single"/>
        </w:rPr>
        <w:t>is also a possibility in our current situation. If so,</w:t>
      </w:r>
      <w:r w:rsidRPr="00E7590C">
        <w:rPr>
          <w:rFonts w:eastAsia="Calibri"/>
          <w:sz w:val="16"/>
        </w:rPr>
        <w:t xml:space="preserve"> </w:t>
      </w:r>
      <w:r w:rsidRPr="00E7590C">
        <w:rPr>
          <w:rFonts w:eastAsia="Calibri"/>
          <w:b/>
          <w:iCs/>
          <w:highlight w:val="green"/>
          <w:u w:val="single"/>
        </w:rPr>
        <w:t xml:space="preserve">extinction would be a </w:t>
      </w:r>
      <w:r w:rsidRPr="00E7590C">
        <w:rPr>
          <w:rFonts w:eastAsia="Calibri"/>
          <w:b/>
          <w:iCs/>
          <w:u w:val="single"/>
        </w:rPr>
        <w:t xml:space="preserve">natural </w:t>
      </w:r>
      <w:r w:rsidRPr="00E7590C">
        <w:rPr>
          <w:rFonts w:eastAsia="Calibri"/>
          <w:b/>
          <w:iCs/>
          <w:highlight w:val="green"/>
          <w:u w:val="single"/>
        </w:rPr>
        <w:t xml:space="preserve">side effect of </w:t>
      </w:r>
      <w:r w:rsidRPr="00E7590C">
        <w:rPr>
          <w:rFonts w:eastAsia="Calibri"/>
          <w:b/>
          <w:iCs/>
          <w:u w:val="single"/>
        </w:rPr>
        <w:t xml:space="preserve">human </w:t>
      </w:r>
      <w:r w:rsidRPr="00E7590C">
        <w:rPr>
          <w:rFonts w:eastAsia="Calibri"/>
          <w:b/>
          <w:iCs/>
          <w:highlight w:val="green"/>
          <w:u w:val="single"/>
        </w:rPr>
        <w:t>processes</w:t>
      </w:r>
      <w:r w:rsidRPr="00E7590C">
        <w:rPr>
          <w:rFonts w:eastAsia="Calibri"/>
          <w:sz w:val="16"/>
        </w:rPr>
        <w:t xml:space="preserve">. </w:t>
      </w:r>
      <w:r w:rsidRPr="00E7590C">
        <w:rPr>
          <w:rFonts w:eastAsia="Calibri"/>
          <w:u w:val="single"/>
        </w:rPr>
        <w:t>There is also a real</w:t>
      </w:r>
      <w:r w:rsidRPr="00E7590C">
        <w:rPr>
          <w:rFonts w:eastAsia="Calibri"/>
          <w:sz w:val="16"/>
        </w:rPr>
        <w:t xml:space="preserve"> but smaller </w:t>
      </w:r>
      <w:r w:rsidRPr="00E7590C">
        <w:rPr>
          <w:rFonts w:eastAsia="Calibri"/>
          <w:highlight w:val="green"/>
          <w:u w:val="single"/>
        </w:rPr>
        <w:t>possibility of</w:t>
      </w:r>
      <w:r w:rsidRPr="00E7590C">
        <w:rPr>
          <w:rFonts w:eastAsia="Calibri"/>
          <w:u w:val="single"/>
        </w:rPr>
        <w:t xml:space="preserve"> what is called “</w:t>
      </w:r>
      <w:r w:rsidRPr="00E7590C">
        <w:rPr>
          <w:rFonts w:eastAsia="Calibri"/>
          <w:b/>
          <w:iCs/>
          <w:highlight w:val="green"/>
          <w:u w:val="single"/>
        </w:rPr>
        <w:t>runaway greenhouse</w:t>
      </w:r>
      <w:r w:rsidRPr="00E7590C">
        <w:rPr>
          <w:rFonts w:eastAsia="Calibri"/>
          <w:u w:val="single"/>
        </w:rPr>
        <w:t xml:space="preserve">,” </w:t>
      </w:r>
      <w:r w:rsidRPr="00E7590C">
        <w:rPr>
          <w:rFonts w:eastAsia="Calibri"/>
          <w:highlight w:val="green"/>
          <w:u w:val="single"/>
        </w:rPr>
        <w:t>in which</w:t>
      </w:r>
      <w:r w:rsidRPr="00E7590C">
        <w:rPr>
          <w:rFonts w:eastAsia="Calibri"/>
          <w:u w:val="single"/>
        </w:rPr>
        <w:t xml:space="preserve"> the earth’s </w:t>
      </w:r>
      <w:r w:rsidRPr="00E7590C">
        <w:rPr>
          <w:rFonts w:eastAsia="Calibri"/>
          <w:highlight w:val="green"/>
          <w:u w:val="single"/>
        </w:rPr>
        <w:t>temperature</w:t>
      </w:r>
      <w:r w:rsidRPr="00E7590C">
        <w:rPr>
          <w:rFonts w:eastAsia="Calibri"/>
          <w:u w:val="single"/>
        </w:rPr>
        <w:t xml:space="preserve"> </w:t>
      </w:r>
      <w:r w:rsidRPr="00E7590C">
        <w:rPr>
          <w:rFonts w:eastAsia="Calibri"/>
          <w:highlight w:val="green"/>
          <w:u w:val="single"/>
        </w:rPr>
        <w:t>becomes</w:t>
      </w:r>
      <w:r w:rsidRPr="00E7590C">
        <w:rPr>
          <w:rFonts w:eastAsia="Calibri"/>
          <w:u w:val="single"/>
        </w:rPr>
        <w:t xml:space="preserve"> like Venus’ surface temperature of </w:t>
      </w:r>
      <w:r w:rsidRPr="00E7590C">
        <w:rPr>
          <w:rFonts w:eastAsia="Calibri"/>
          <w:b/>
          <w:iCs/>
          <w:highlight w:val="green"/>
          <w:u w:val="single"/>
        </w:rPr>
        <w:t>800 degrees</w:t>
      </w:r>
      <w:r w:rsidRPr="00E7590C">
        <w:rPr>
          <w:rFonts w:eastAsia="Calibri"/>
          <w:u w:val="single"/>
        </w:rPr>
        <w:t>.</w:t>
      </w:r>
      <w:r w:rsidRPr="00E7590C">
        <w:rPr>
          <w:rFonts w:eastAsia="Calibri"/>
          <w:sz w:val="16"/>
        </w:rPr>
        <w:t xml:space="preserve"> </w:t>
      </w:r>
      <w:r w:rsidRPr="00E7590C">
        <w:rPr>
          <w:rFonts w:eastAsia="Calibri"/>
          <w:u w:val="single"/>
        </w:rPr>
        <w:t xml:space="preserve">The threat of </w:t>
      </w:r>
      <w:r w:rsidRPr="00E7590C">
        <w:rPr>
          <w:rFonts w:eastAsia="Calibri"/>
          <w:b/>
          <w:iCs/>
          <w:u w:val="single"/>
        </w:rPr>
        <w:t>extinction</w:t>
      </w:r>
      <w:r w:rsidRPr="00E7590C">
        <w:rPr>
          <w:rFonts w:eastAsia="Calibri"/>
          <w:sz w:val="16"/>
        </w:rPr>
        <w:t xml:space="preserve"> here </w:t>
      </w:r>
      <w:r w:rsidRPr="00E7590C">
        <w:rPr>
          <w:rFonts w:eastAsia="Calibri"/>
          <w:u w:val="single"/>
        </w:rPr>
        <w:t>is not entirely sudden.</w:t>
      </w:r>
      <w:r w:rsidRPr="00E7590C">
        <w:rPr>
          <w:rFonts w:eastAsia="Calibri"/>
          <w:sz w:val="16"/>
        </w:rPr>
        <w:t xml:space="preserve"> </w:t>
      </w:r>
      <w:r w:rsidRPr="00E7590C">
        <w:rPr>
          <w:rFonts w:eastAsia="Calibri"/>
          <w:u w:val="single"/>
        </w:rPr>
        <w:t>The threat is</w:t>
      </w:r>
      <w:r w:rsidRPr="00E7590C">
        <w:rPr>
          <w:rFonts w:eastAsia="Calibri"/>
          <w:sz w:val="16"/>
        </w:rPr>
        <w:t xml:space="preserve">, if anything, worse. </w:t>
      </w:r>
      <w:r w:rsidRPr="00E7590C">
        <w:rPr>
          <w:rFonts w:eastAsia="Calibri"/>
          <w:highlight w:val="green"/>
          <w:u w:val="single"/>
        </w:rPr>
        <w:t>Changes</w:t>
      </w:r>
      <w:r w:rsidRPr="00E7590C">
        <w:rPr>
          <w:rFonts w:eastAsia="Calibri"/>
          <w:u w:val="single"/>
        </w:rPr>
        <w:t xml:space="preserve"> in the atmosphere</w:t>
      </w:r>
      <w:r w:rsidRPr="00E7590C">
        <w:rPr>
          <w:rFonts w:eastAsia="Calibri"/>
          <w:sz w:val="16"/>
        </w:rPr>
        <w:t xml:space="preserve">--mainly increases in the concentration of greenhouse gases in the atmosphere-- </w:t>
      </w:r>
      <w:r w:rsidRPr="00E7590C">
        <w:rPr>
          <w:rFonts w:eastAsia="Calibri"/>
          <w:highlight w:val="green"/>
          <w:u w:val="single"/>
        </w:rPr>
        <w:t xml:space="preserve">can </w:t>
      </w:r>
      <w:r w:rsidRPr="00E7590C">
        <w:rPr>
          <w:rFonts w:eastAsia="Calibri"/>
          <w:b/>
          <w:iCs/>
          <w:highlight w:val="green"/>
          <w:u w:val="single"/>
        </w:rPr>
        <w:t>start processes that can’t be reversed</w:t>
      </w:r>
      <w:r w:rsidRPr="00E7590C">
        <w:rPr>
          <w:rFonts w:eastAsia="Calibri"/>
          <w:u w:val="single"/>
        </w:rPr>
        <w:t xml:space="preserve"> but which take long periods of time to </w:t>
      </w:r>
      <w:r w:rsidRPr="00E7590C">
        <w:rPr>
          <w:rFonts w:eastAsia="Calibri"/>
          <w:b/>
          <w:iCs/>
          <w:u w:val="single"/>
        </w:rPr>
        <w:t>manifest</w:t>
      </w:r>
      <w:r w:rsidRPr="00E7590C">
        <w:rPr>
          <w:rFonts w:eastAsia="Calibri"/>
          <w:sz w:val="16"/>
        </w:rPr>
        <w:t xml:space="preserve">. “Runaway greenhouse” may be the worst. Once again, suggestions of </w:t>
      </w:r>
      <w:r w:rsidRPr="00E7590C">
        <w:rPr>
          <w:rFonts w:eastAsia="Calibri"/>
          <w:b/>
          <w:iCs/>
          <w:u w:val="single"/>
        </w:rPr>
        <w:t>technological solutions</w:t>
      </w:r>
      <w:r w:rsidRPr="00E7590C">
        <w:rPr>
          <w:rFonts w:eastAsia="Calibri"/>
          <w:sz w:val="16"/>
        </w:rPr>
        <w:t xml:space="preserve"> to this situation should be treated with some skepticism. These proposals </w:t>
      </w:r>
      <w:r w:rsidRPr="00E7590C">
        <w:rPr>
          <w:rFonts w:eastAsia="Calibri"/>
          <w:u w:val="single"/>
        </w:rPr>
        <w:t>are</w:t>
      </w:r>
      <w:r w:rsidRPr="00E7590C">
        <w:rPr>
          <w:rFonts w:eastAsia="Calibri"/>
          <w:sz w:val="16"/>
        </w:rPr>
        <w:t xml:space="preserve"> often made by technophiles ignoring all the evidence that technology is </w:t>
      </w:r>
      <w:r w:rsidRPr="00E7590C">
        <w:rPr>
          <w:rFonts w:eastAsia="Calibri"/>
          <w:u w:val="single"/>
        </w:rPr>
        <w:t xml:space="preserve">very much subject to unanticipated side effects and </w:t>
      </w:r>
      <w:r w:rsidRPr="00E7590C">
        <w:rPr>
          <w:rFonts w:eastAsia="Calibri"/>
          <w:b/>
          <w:iCs/>
          <w:u w:val="single"/>
        </w:rPr>
        <w:t>unanticipated failures</w:t>
      </w:r>
      <w:r w:rsidRPr="00E7590C">
        <w:rPr>
          <w:rFonts w:eastAsia="Calibri"/>
          <w:sz w:val="16"/>
        </w:rPr>
        <w:t xml:space="preserve">. What has happened concerning the depletion of the ozone layer should be a clear warning against the facile uses of technology through geoengineering to alter the makeup of the entire planet and its atmosphere. </w:t>
      </w:r>
      <w:r w:rsidRPr="00E7590C">
        <w:rPr>
          <w:rFonts w:eastAsia="Calibri"/>
          <w:u w:val="single"/>
        </w:rPr>
        <w:t>The complicating factor in assessing extinction likelihood from climate change is</w:t>
      </w:r>
      <w:r w:rsidRPr="00E7590C">
        <w:rPr>
          <w:rFonts w:eastAsia="Calibri"/>
          <w:sz w:val="16"/>
        </w:rPr>
        <w:t xml:space="preserve"> corporations, especially American </w:t>
      </w:r>
      <w:r w:rsidRPr="00E7590C">
        <w:rPr>
          <w:rFonts w:eastAsia="Calibri"/>
          <w:u w:val="single"/>
        </w:rPr>
        <w:t>fossil fuel corporations</w:t>
      </w:r>
      <w:r w:rsidRPr="00E7590C">
        <w:rPr>
          <w:rFonts w:eastAsia="Calibri"/>
          <w:sz w:val="16"/>
        </w:rPr>
        <w:t xml:space="preserve"> such as Exxon-Mobil and Shell. Through their contributions, they have been </w:t>
      </w:r>
      <w:r w:rsidRPr="00E7590C">
        <w:rPr>
          <w:rFonts w:eastAsia="Calibri"/>
          <w:u w:val="single"/>
        </w:rPr>
        <w:t xml:space="preserve">able to </w:t>
      </w:r>
      <w:r w:rsidRPr="00E7590C">
        <w:rPr>
          <w:rFonts w:eastAsia="Calibri"/>
          <w:b/>
          <w:iCs/>
          <w:u w:val="single"/>
        </w:rPr>
        <w:t>delay legislation ameliorating</w:t>
      </w:r>
      <w:r w:rsidRPr="00E7590C">
        <w:rPr>
          <w:rFonts w:eastAsia="Calibri"/>
          <w:sz w:val="16"/>
        </w:rPr>
        <w:t xml:space="preserve"> global warming and </w:t>
      </w:r>
      <w:r w:rsidRPr="00E7590C">
        <w:rPr>
          <w:rFonts w:eastAsia="Calibri"/>
          <w:b/>
          <w:iCs/>
          <w:u w:val="single"/>
        </w:rPr>
        <w:t>climate change</w:t>
      </w:r>
      <w:r w:rsidRPr="00E7590C">
        <w:rPr>
          <w:rFonts w:eastAsia="Calibri"/>
          <w:sz w:val="16"/>
        </w:rPr>
        <w:t xml:space="preserve">. As mentioned before, recently released papers from Exxon-Mobil show that </w:t>
      </w:r>
      <w:r w:rsidRPr="00E7590C">
        <w:rPr>
          <w:rFonts w:eastAsia="Calibri"/>
          <w:u w:val="single"/>
        </w:rPr>
        <w:t>the corporation did accept the scientific findings</w:t>
      </w:r>
      <w:r w:rsidRPr="00E7590C">
        <w:rPr>
          <w:rFonts w:eastAsia="Calibri"/>
          <w:sz w:val="16"/>
        </w:rPr>
        <w:t xml:space="preserve"> about global warming and climate change. </w:t>
      </w:r>
      <w:r w:rsidRPr="00E7590C">
        <w:rPr>
          <w:rFonts w:eastAsia="Calibri"/>
          <w:u w:val="single"/>
        </w:rPr>
        <w:t>But</w:t>
      </w:r>
      <w:r w:rsidRPr="00E7590C">
        <w:rPr>
          <w:rFonts w:eastAsia="Calibri"/>
          <w:sz w:val="16"/>
        </w:rPr>
        <w:t xml:space="preserve"> they </w:t>
      </w:r>
      <w:r w:rsidRPr="00E7590C">
        <w:rPr>
          <w:rFonts w:eastAsia="Calibri"/>
          <w:u w:val="single"/>
        </w:rPr>
        <w:t>concluded that maintaining their profits was more important</w:t>
      </w:r>
      <w:r w:rsidRPr="00E7590C">
        <w:rPr>
          <w:rFonts w:eastAsia="Calibri"/>
          <w:sz w:val="16"/>
        </w:rPr>
        <w:t xml:space="preserve"> than acting to ameliorate climate change. </w:t>
      </w:r>
      <w:r w:rsidRPr="00E7590C">
        <w:rPr>
          <w:rFonts w:eastAsia="Calibri"/>
          <w:u w:val="single"/>
        </w:rPr>
        <w:t xml:space="preserve">Since it is not a matter of getting corporations to appreciate scientific facts, </w:t>
      </w:r>
      <w:r w:rsidRPr="00E7590C">
        <w:rPr>
          <w:rFonts w:eastAsia="Calibri"/>
          <w:b/>
          <w:iCs/>
          <w:u w:val="single"/>
        </w:rPr>
        <w:t>the</w:t>
      </w:r>
      <w:r w:rsidRPr="00E7590C">
        <w:rPr>
          <w:rFonts w:eastAsia="Calibri"/>
          <w:u w:val="single"/>
        </w:rPr>
        <w:t xml:space="preserve"> </w:t>
      </w:r>
      <w:r w:rsidRPr="00E7590C">
        <w:rPr>
          <w:rFonts w:eastAsia="Calibri"/>
          <w:b/>
          <w:iCs/>
          <w:highlight w:val="green"/>
          <w:u w:val="single"/>
        </w:rPr>
        <w:t>chances of extinction from climate change are good</w:t>
      </w:r>
      <w:r w:rsidRPr="00E7590C">
        <w:rPr>
          <w:rFonts w:eastAsia="Calibri"/>
          <w:u w:val="single"/>
        </w:rPr>
        <w:t>. To ameliorate climate change, it is important to leave</w:t>
      </w:r>
      <w:r w:rsidRPr="00E7590C">
        <w:rPr>
          <w:rFonts w:eastAsia="Calibri"/>
          <w:sz w:val="16"/>
        </w:rPr>
        <w:t xml:space="preserve"> a high percentage of </w:t>
      </w:r>
      <w:r w:rsidRPr="00E7590C">
        <w:rPr>
          <w:rFonts w:eastAsia="Calibri"/>
          <w:u w:val="single"/>
        </w:rPr>
        <w:t>fossil fuel reserves in the ground</w:t>
      </w:r>
      <w:r w:rsidRPr="00E7590C">
        <w:rPr>
          <w:rFonts w:eastAsia="Calibri"/>
          <w:sz w:val="16"/>
        </w:rPr>
        <w:t xml:space="preserve">. </w:t>
      </w:r>
      <w:r w:rsidRPr="00E7590C">
        <w:rPr>
          <w:rFonts w:eastAsia="Calibri"/>
          <w:u w:val="single"/>
        </w:rPr>
        <w:t xml:space="preserve">But this is exactly what a profit-seeking fossil fuel corporation </w:t>
      </w:r>
      <w:r w:rsidRPr="00E7590C">
        <w:rPr>
          <w:rFonts w:eastAsia="Calibri"/>
          <w:b/>
          <w:iCs/>
          <w:u w:val="single"/>
        </w:rPr>
        <w:t>cannot do</w:t>
      </w:r>
      <w:r w:rsidRPr="00E7590C">
        <w:rPr>
          <w:rFonts w:eastAsia="Calibri"/>
          <w:sz w:val="16"/>
        </w:rPr>
        <w:t xml:space="preserve">. One can still hope that because fossil fuel corporations are made up of individuals, increasingly bad consequences of global warming and climate change will change their minds about profits. But because of the lag in effects, this mind change will probably be too late. So I conclude </w:t>
      </w:r>
      <w:r w:rsidRPr="00E7590C">
        <w:rPr>
          <w:rFonts w:eastAsia="Calibri"/>
          <w:highlight w:val="green"/>
          <w:u w:val="single"/>
        </w:rPr>
        <w:t>we will</w:t>
      </w:r>
      <w:r w:rsidRPr="00E7590C">
        <w:rPr>
          <w:rFonts w:eastAsia="Calibri"/>
          <w:u w:val="single"/>
        </w:rPr>
        <w:t xml:space="preserve"> probably </w:t>
      </w:r>
      <w:r w:rsidRPr="00E7590C">
        <w:rPr>
          <w:rFonts w:eastAsia="Calibri"/>
          <w:highlight w:val="green"/>
          <w:u w:val="single"/>
        </w:rPr>
        <w:t>see</w:t>
      </w:r>
      <w:r w:rsidRPr="00E7590C">
        <w:rPr>
          <w:rFonts w:eastAsia="Calibri"/>
          <w:u w:val="single"/>
        </w:rPr>
        <w:t xml:space="preserve"> something like </w:t>
      </w:r>
      <w:r w:rsidRPr="00E7590C">
        <w:rPr>
          <w:rFonts w:eastAsia="Calibri"/>
          <w:highlight w:val="green"/>
          <w:u w:val="single"/>
        </w:rPr>
        <w:t>the effects</w:t>
      </w:r>
      <w:r w:rsidRPr="00E7590C">
        <w:rPr>
          <w:rFonts w:eastAsia="Calibri"/>
          <w:u w:val="single"/>
        </w:rPr>
        <w:t xml:space="preserve"> of the Permian extinction</w:t>
      </w:r>
      <w:r w:rsidRPr="00E7590C">
        <w:rPr>
          <w:rFonts w:eastAsia="Calibri"/>
          <w:sz w:val="16"/>
        </w:rPr>
        <w:t xml:space="preserve"> perhaps some time </w:t>
      </w:r>
      <w:r w:rsidRPr="00E7590C">
        <w:rPr>
          <w:rFonts w:eastAsia="Calibri"/>
          <w:b/>
          <w:iCs/>
          <w:highlight w:val="green"/>
          <w:u w:val="single"/>
        </w:rPr>
        <w:t>around 2050</w:t>
      </w:r>
      <w:r w:rsidRPr="00E7590C">
        <w:rPr>
          <w:rFonts w:eastAsia="Calibri"/>
          <w:sz w:val="16"/>
        </w:rPr>
        <w:t>. (The Permian extinction was 95% extinction of all species.) This assumes the release of methane from the arctic will take place around then.</w:t>
      </w:r>
    </w:p>
    <w:bookmarkEnd w:id="2"/>
    <w:p w14:paraId="5EACA1C8" w14:textId="77777777" w:rsidR="00E7590C" w:rsidRPr="00E7590C" w:rsidRDefault="00E7590C" w:rsidP="00E7590C"/>
    <w:p w14:paraId="1FC7665A" w14:textId="77777777" w:rsidR="00E7590C" w:rsidRPr="00E7590C" w:rsidRDefault="00E7590C" w:rsidP="00E7590C"/>
    <w:p w14:paraId="3FAE455D" w14:textId="77777777" w:rsidR="00E7590C" w:rsidRPr="00E7590C" w:rsidRDefault="00E7590C" w:rsidP="00E7590C">
      <w:pPr>
        <w:spacing w:after="0" w:line="240" w:lineRule="auto"/>
        <w:outlineLvl w:val="3"/>
        <w:rPr>
          <w:rFonts w:eastAsia="Times New Roman"/>
          <w:b/>
          <w:bCs/>
          <w:sz w:val="24"/>
          <w:szCs w:val="24"/>
        </w:rPr>
      </w:pPr>
      <w:r w:rsidRPr="00E7590C">
        <w:rPr>
          <w:rFonts w:eastAsia="Times New Roman" w:cs="Calibri"/>
          <w:b/>
          <w:bCs/>
          <w:sz w:val="26"/>
          <w:szCs w:val="26"/>
        </w:rPr>
        <w:t>The internal link also turns the aff---rule of law in antitrust is critical to broader governance---failure causes economic decline, corruption, investment dry-up, and bureaucratic instability</w:t>
      </w:r>
    </w:p>
    <w:p w14:paraId="1BA7E33E"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Yoo and Wendland 19</w:t>
      </w:r>
      <w:r w:rsidRPr="00E7590C">
        <w:rPr>
          <w:rFonts w:eastAsia="Times New Roman" w:cs="Calibri"/>
        </w:rPr>
        <w:t> –</w:t>
      </w:r>
      <w:r w:rsidRPr="00E7590C">
        <w:rPr>
          <w:rFonts w:eastAsia="Times New Roman" w:cs="Calibri"/>
          <w:sz w:val="24"/>
          <w:szCs w:val="24"/>
        </w:rPr>
        <w:t> </w:t>
      </w:r>
      <w:r w:rsidRPr="00E7590C">
        <w:rPr>
          <w:rFonts w:eastAsia="Times New Roman" w:cs="Calibri"/>
        </w:rPr>
        <w:t>John H. Chestnut Professor of Law, Communication, and Computer &amp; Information Science and Founding Directorof the Center for Technology, Innovation and Competition, University of Pennsylvania; Research Fellow at the Center for Technology, Innovation and Competition, University of Pennsylvania</w:t>
      </w:r>
    </w:p>
    <w:p w14:paraId="12C58EED"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Christopher S. Yoo and Hendrik M. Wendland, "Procedural Fairness in Antitrust Enforcement: The U.S. Perspective," Faculty Scholarship at Penn Law, 2049, 2019, https://scholarship.law.upenn.edu/cgi/viewcontent.cgi?article=3051&amp;context=faculty_scholarship</w:t>
      </w:r>
    </w:p>
    <w:p w14:paraId="4008E5ED" w14:textId="77777777" w:rsidR="00E7590C" w:rsidRPr="00E7590C" w:rsidRDefault="00E7590C" w:rsidP="00E7590C">
      <w:pPr>
        <w:rPr>
          <w:sz w:val="16"/>
          <w:szCs w:val="16"/>
        </w:rPr>
      </w:pPr>
      <w:r w:rsidRPr="00E7590C">
        <w:rPr>
          <w:sz w:val="16"/>
          <w:szCs w:val="16"/>
        </w:rPr>
        <w:t>I. Introduction</w:t>
      </w:r>
    </w:p>
    <w:p w14:paraId="3069880B" w14:textId="77777777" w:rsidR="00E7590C" w:rsidRPr="00E7590C" w:rsidRDefault="00E7590C" w:rsidP="00E7590C">
      <w:pPr>
        <w:rPr>
          <w:u w:val="single"/>
        </w:rPr>
      </w:pPr>
      <w:r w:rsidRPr="00E7590C">
        <w:rPr>
          <w:u w:val="single"/>
        </w:rPr>
        <w:t xml:space="preserve">The </w:t>
      </w:r>
      <w:r w:rsidRPr="00E7590C">
        <w:rPr>
          <w:b/>
          <w:iCs/>
          <w:highlight w:val="green"/>
          <w:u w:val="single"/>
        </w:rPr>
        <w:t>rule of law</w:t>
      </w:r>
      <w:r w:rsidRPr="00E7590C">
        <w:rPr>
          <w:highlight w:val="green"/>
          <w:u w:val="single"/>
        </w:rPr>
        <w:t xml:space="preserve"> </w:t>
      </w:r>
      <w:r w:rsidRPr="00E7590C">
        <w:rPr>
          <w:u w:val="single"/>
        </w:rPr>
        <w:t xml:space="preserve">is one of the founding principles </w:t>
      </w:r>
      <w:r w:rsidRPr="00E7590C">
        <w:rPr>
          <w:sz w:val="16"/>
        </w:rPr>
        <w:t xml:space="preserve">of the United States of America </w:t>
      </w:r>
      <w:r w:rsidRPr="00E7590C">
        <w:rPr>
          <w:u w:val="single"/>
        </w:rPr>
        <w:t xml:space="preserve">and has </w:t>
      </w:r>
      <w:r w:rsidRPr="00E7590C">
        <w:rPr>
          <w:b/>
          <w:iCs/>
          <w:highlight w:val="green"/>
          <w:u w:val="single"/>
        </w:rPr>
        <w:t>shaped</w:t>
      </w:r>
      <w:r w:rsidRPr="00E7590C">
        <w:rPr>
          <w:b/>
          <w:iCs/>
          <w:u w:val="single"/>
        </w:rPr>
        <w:t xml:space="preserve"> U.S. </w:t>
      </w:r>
      <w:r w:rsidRPr="00E7590C">
        <w:rPr>
          <w:b/>
          <w:iCs/>
          <w:highlight w:val="green"/>
          <w:u w:val="single"/>
        </w:rPr>
        <w:t>legal thinking</w:t>
      </w:r>
      <w:r w:rsidRPr="00E7590C">
        <w:rPr>
          <w:highlight w:val="green"/>
          <w:u w:val="single"/>
        </w:rPr>
        <w:t xml:space="preserve"> and practice</w:t>
      </w:r>
      <w:r w:rsidRPr="00E7590C">
        <w:rPr>
          <w:u w:val="single"/>
        </w:rPr>
        <w:t xml:space="preserve"> in many areas. The basic idea is simple:</w:t>
      </w:r>
      <w:r w:rsidRPr="00E7590C">
        <w:rPr>
          <w:sz w:val="16"/>
        </w:rPr>
        <w:t xml:space="preserve"> the people and their </w:t>
      </w:r>
      <w:r w:rsidRPr="00E7590C">
        <w:rPr>
          <w:u w:val="single"/>
        </w:rPr>
        <w:t>actions are not</w:t>
      </w:r>
      <w:r w:rsidRPr="00E7590C">
        <w:rPr>
          <w:sz w:val="16"/>
        </w:rPr>
        <w:t xml:space="preserve"> governed and </w:t>
      </w:r>
      <w:r w:rsidRPr="00E7590C">
        <w:rPr>
          <w:u w:val="single"/>
        </w:rPr>
        <w:t xml:space="preserve">regulated by arbitrary decisionmakers, but by a </w:t>
      </w:r>
      <w:r w:rsidRPr="00E7590C">
        <w:rPr>
          <w:b/>
          <w:iCs/>
          <w:u w:val="single"/>
        </w:rPr>
        <w:t>set of rules</w:t>
      </w:r>
      <w:r w:rsidRPr="00E7590C">
        <w:rPr>
          <w:u w:val="single"/>
        </w:rPr>
        <w:t xml:space="preserve"> that </w:t>
      </w:r>
      <w:r w:rsidRPr="00E7590C">
        <w:rPr>
          <w:b/>
          <w:iCs/>
          <w:u w:val="single"/>
        </w:rPr>
        <w:t>serves as a check</w:t>
      </w:r>
      <w:r w:rsidRPr="00E7590C">
        <w:rPr>
          <w:u w:val="single"/>
        </w:rPr>
        <w:t xml:space="preserve"> against potential abuses of power.</w:t>
      </w:r>
    </w:p>
    <w:p w14:paraId="5B94EAC2" w14:textId="77777777" w:rsidR="00E7590C" w:rsidRPr="00E7590C" w:rsidRDefault="00E7590C" w:rsidP="00E7590C">
      <w:pPr>
        <w:rPr>
          <w:u w:val="single"/>
        </w:rPr>
      </w:pPr>
      <w:r w:rsidRPr="00E7590C">
        <w:rPr>
          <w:b/>
          <w:iCs/>
          <w:highlight w:val="green"/>
          <w:u w:val="single"/>
        </w:rPr>
        <w:t>Due process</w:t>
      </w:r>
      <w:r w:rsidRPr="00E7590C">
        <w:rPr>
          <w:highlight w:val="green"/>
          <w:u w:val="single"/>
        </w:rPr>
        <w:t xml:space="preserve"> and </w:t>
      </w:r>
      <w:r w:rsidRPr="00E7590C">
        <w:rPr>
          <w:b/>
          <w:iCs/>
          <w:highlight w:val="green"/>
          <w:u w:val="single"/>
        </w:rPr>
        <w:t>fairness</w:t>
      </w:r>
      <w:r w:rsidRPr="00E7590C">
        <w:rPr>
          <w:highlight w:val="green"/>
          <w:u w:val="single"/>
        </w:rPr>
        <w:t xml:space="preserve"> in enforcement</w:t>
      </w:r>
      <w:r w:rsidRPr="00E7590C">
        <w:rPr>
          <w:u w:val="single"/>
        </w:rPr>
        <w:t xml:space="preserve"> procedures </w:t>
      </w:r>
      <w:r w:rsidRPr="00E7590C">
        <w:rPr>
          <w:highlight w:val="green"/>
          <w:u w:val="single"/>
        </w:rPr>
        <w:t>represent</w:t>
      </w:r>
      <w:r w:rsidRPr="00E7590C">
        <w:rPr>
          <w:u w:val="single"/>
        </w:rPr>
        <w:t xml:space="preserve"> a </w:t>
      </w:r>
      <w:r w:rsidRPr="00E7590C">
        <w:rPr>
          <w:b/>
          <w:iCs/>
          <w:highlight w:val="green"/>
          <w:u w:val="single"/>
        </w:rPr>
        <w:t>critical aspect</w:t>
      </w:r>
      <w:r w:rsidRPr="00E7590C">
        <w:rPr>
          <w:highlight w:val="green"/>
          <w:u w:val="single"/>
        </w:rPr>
        <w:t xml:space="preserve"> of</w:t>
      </w:r>
      <w:r w:rsidRPr="00E7590C">
        <w:rPr>
          <w:u w:val="single"/>
        </w:rPr>
        <w:t xml:space="preserve"> the </w:t>
      </w:r>
      <w:r w:rsidRPr="00E7590C">
        <w:rPr>
          <w:b/>
          <w:iCs/>
          <w:highlight w:val="green"/>
          <w:u w:val="single"/>
        </w:rPr>
        <w:t>rule of law</w:t>
      </w:r>
      <w:r w:rsidRPr="00E7590C">
        <w:rPr>
          <w:u w:val="single"/>
        </w:rPr>
        <w:t>.</w:t>
      </w:r>
      <w:r w:rsidRPr="00E7590C">
        <w:rPr>
          <w:sz w:val="16"/>
        </w:rPr>
        <w:t xml:space="preserve"> Allowing greater participation by the parties and </w:t>
      </w:r>
      <w:r w:rsidRPr="00E7590C">
        <w:rPr>
          <w:highlight w:val="green"/>
          <w:u w:val="single"/>
        </w:rPr>
        <w:t>making enforcement</w:t>
      </w:r>
      <w:r w:rsidRPr="00E7590C">
        <w:rPr>
          <w:u w:val="single"/>
        </w:rPr>
        <w:t xml:space="preserve"> procedures more </w:t>
      </w:r>
      <w:r w:rsidRPr="00E7590C">
        <w:rPr>
          <w:highlight w:val="green"/>
          <w:u w:val="single"/>
        </w:rPr>
        <w:t>transparent serve</w:t>
      </w:r>
      <w:r w:rsidRPr="00E7590C">
        <w:rPr>
          <w:u w:val="single"/>
        </w:rPr>
        <w:t xml:space="preserve"> several functions, including </w:t>
      </w:r>
      <w:r w:rsidRPr="00E7590C">
        <w:rPr>
          <w:b/>
          <w:iCs/>
          <w:highlight w:val="green"/>
          <w:u w:val="single"/>
        </w:rPr>
        <w:t>better decisionmaking</w:t>
      </w:r>
      <w:r w:rsidRPr="00E7590C">
        <w:rPr>
          <w:u w:val="single"/>
        </w:rPr>
        <w:t xml:space="preserve">, greater </w:t>
      </w:r>
      <w:r w:rsidRPr="00E7590C">
        <w:rPr>
          <w:b/>
          <w:iCs/>
          <w:u w:val="single"/>
        </w:rPr>
        <w:t>respect for government</w:t>
      </w:r>
      <w:r w:rsidRPr="00E7590C">
        <w:rPr>
          <w:u w:val="single"/>
        </w:rPr>
        <w:t xml:space="preserve">, </w:t>
      </w:r>
      <w:r w:rsidRPr="00E7590C">
        <w:rPr>
          <w:b/>
          <w:iCs/>
          <w:u w:val="single"/>
        </w:rPr>
        <w:t xml:space="preserve">stronger </w:t>
      </w:r>
      <w:r w:rsidRPr="00E7590C">
        <w:rPr>
          <w:b/>
          <w:iCs/>
          <w:highlight w:val="green"/>
          <w:u w:val="single"/>
        </w:rPr>
        <w:t>economic growth</w:t>
      </w:r>
      <w:r w:rsidRPr="00E7590C">
        <w:rPr>
          <w:u w:val="single"/>
        </w:rPr>
        <w:t xml:space="preserve">, </w:t>
      </w:r>
      <w:r w:rsidRPr="00E7590C">
        <w:rPr>
          <w:b/>
          <w:iCs/>
          <w:u w:val="single"/>
        </w:rPr>
        <w:t>promotion of</w:t>
      </w:r>
      <w:r w:rsidRPr="00E7590C">
        <w:rPr>
          <w:u w:val="single"/>
        </w:rPr>
        <w:t xml:space="preserve"> </w:t>
      </w:r>
      <w:r w:rsidRPr="00E7590C">
        <w:rPr>
          <w:b/>
          <w:iCs/>
          <w:highlight w:val="green"/>
          <w:u w:val="single"/>
        </w:rPr>
        <w:t>investment</w:t>
      </w:r>
      <w:r w:rsidRPr="00E7590C">
        <w:rPr>
          <w:u w:val="single"/>
        </w:rPr>
        <w:t xml:space="preserve">, </w:t>
      </w:r>
      <w:r w:rsidRPr="00E7590C">
        <w:rPr>
          <w:b/>
          <w:iCs/>
          <w:highlight w:val="green"/>
          <w:u w:val="single"/>
        </w:rPr>
        <w:t>limits on corruption</w:t>
      </w:r>
      <w:r w:rsidRPr="00E7590C">
        <w:rPr>
          <w:sz w:val="16"/>
        </w:rPr>
        <w:t xml:space="preserve"> and politically motivated actions, </w:t>
      </w:r>
      <w:r w:rsidRPr="00E7590C">
        <w:rPr>
          <w:b/>
          <w:iCs/>
          <w:highlight w:val="green"/>
          <w:u w:val="single"/>
        </w:rPr>
        <w:t>regulation of</w:t>
      </w:r>
      <w:r w:rsidRPr="00E7590C">
        <w:rPr>
          <w:b/>
          <w:iCs/>
          <w:u w:val="single"/>
        </w:rPr>
        <w:t xml:space="preserve"> bureaucratic </w:t>
      </w:r>
      <w:r w:rsidRPr="00E7590C">
        <w:rPr>
          <w:b/>
          <w:iCs/>
          <w:highlight w:val="green"/>
          <w:u w:val="single"/>
        </w:rPr>
        <w:t>ambition</w:t>
      </w:r>
      <w:r w:rsidRPr="00E7590C">
        <w:rPr>
          <w:u w:val="single"/>
        </w:rPr>
        <w:t xml:space="preserve">, </w:t>
      </w:r>
      <w:r w:rsidRPr="00E7590C">
        <w:rPr>
          <w:highlight w:val="green"/>
          <w:u w:val="single"/>
        </w:rPr>
        <w:t>and</w:t>
      </w:r>
      <w:r w:rsidRPr="00E7590C">
        <w:rPr>
          <w:u w:val="single"/>
        </w:rPr>
        <w:t xml:space="preserve"> greater </w:t>
      </w:r>
      <w:r w:rsidRPr="00E7590C">
        <w:rPr>
          <w:highlight w:val="green"/>
          <w:u w:val="single"/>
        </w:rPr>
        <w:t>control of</w:t>
      </w:r>
      <w:r w:rsidRPr="00E7590C">
        <w:rPr>
          <w:u w:val="single"/>
        </w:rPr>
        <w:t xml:space="preserve"> agency </w:t>
      </w:r>
      <w:r w:rsidRPr="00E7590C">
        <w:rPr>
          <w:highlight w:val="green"/>
          <w:u w:val="single"/>
        </w:rPr>
        <w:t>staff</w:t>
      </w:r>
      <w:r w:rsidRPr="00E7590C">
        <w:rPr>
          <w:sz w:val="16"/>
        </w:rPr>
        <w:t xml:space="preserve"> whose incentives may not align with agency leadership or who may be using an enforcement matter to advance their careers. </w:t>
      </w:r>
      <w:r w:rsidRPr="00E7590C">
        <w:rPr>
          <w:u w:val="single"/>
        </w:rPr>
        <w:t>That is why international legal organizations</w:t>
      </w:r>
      <w:r w:rsidRPr="00E7590C">
        <w:rPr>
          <w:sz w:val="16"/>
        </w:rPr>
        <w:t xml:space="preserve"> such as the International Competition Network (ICN),1 the Organization for Economic Cooperation and Development (OECD),2 the Association of Southeast Asian Nations (ASEAN),3 the International Chamber of Commerce (ICC),4 and the American Bar Association (ABA)5 </w:t>
      </w:r>
      <w:r w:rsidRPr="00E7590C">
        <w:rPr>
          <w:u w:val="single"/>
        </w:rPr>
        <w:t>have</w:t>
      </w:r>
      <w:r w:rsidRPr="00E7590C">
        <w:rPr>
          <w:sz w:val="16"/>
        </w:rPr>
        <w:t xml:space="preserve"> all </w:t>
      </w:r>
      <w:r w:rsidRPr="00E7590C">
        <w:rPr>
          <w:u w:val="single"/>
        </w:rPr>
        <w:t xml:space="preserve">offered frameworks that promote </w:t>
      </w:r>
      <w:r w:rsidRPr="00E7590C">
        <w:rPr>
          <w:b/>
          <w:iCs/>
          <w:u w:val="single"/>
        </w:rPr>
        <w:t>greater fairness</w:t>
      </w:r>
      <w:r w:rsidRPr="00E7590C">
        <w:rPr>
          <w:u w:val="single"/>
        </w:rPr>
        <w:t xml:space="preserve"> and transparency in </w:t>
      </w:r>
      <w:r w:rsidRPr="00E7590C">
        <w:rPr>
          <w:b/>
          <w:iCs/>
          <w:u w:val="single"/>
        </w:rPr>
        <w:t>antitrust enforcement</w:t>
      </w:r>
      <w:r w:rsidRPr="00E7590C">
        <w:rPr>
          <w:u w:val="single"/>
        </w:rPr>
        <w:t>.</w:t>
      </w:r>
    </w:p>
    <w:p w14:paraId="7AFEE95E" w14:textId="77777777" w:rsidR="00E7590C" w:rsidRPr="00E7590C" w:rsidRDefault="00E7590C" w:rsidP="00E7590C">
      <w:pPr>
        <w:rPr>
          <w:sz w:val="16"/>
        </w:rPr>
      </w:pPr>
      <w:r w:rsidRPr="00E7590C">
        <w:rPr>
          <w:b/>
          <w:iCs/>
          <w:highlight w:val="green"/>
          <w:u w:val="single"/>
        </w:rPr>
        <w:t>Due process</w:t>
      </w:r>
      <w:r w:rsidRPr="00E7590C">
        <w:rPr>
          <w:highlight w:val="green"/>
          <w:u w:val="single"/>
        </w:rPr>
        <w:t xml:space="preserve"> and </w:t>
      </w:r>
      <w:r w:rsidRPr="00E7590C">
        <w:rPr>
          <w:b/>
          <w:iCs/>
          <w:highlight w:val="green"/>
          <w:u w:val="single"/>
        </w:rPr>
        <w:t>fairness</w:t>
      </w:r>
      <w:r w:rsidRPr="00E7590C">
        <w:rPr>
          <w:highlight w:val="green"/>
          <w:u w:val="single"/>
        </w:rPr>
        <w:t xml:space="preserve"> are </w:t>
      </w:r>
      <w:r w:rsidRPr="00E7590C">
        <w:rPr>
          <w:b/>
          <w:iCs/>
          <w:highlight w:val="green"/>
          <w:u w:val="single"/>
        </w:rPr>
        <w:t>particularly important</w:t>
      </w:r>
      <w:r w:rsidRPr="00E7590C">
        <w:rPr>
          <w:highlight w:val="green"/>
          <w:u w:val="single"/>
        </w:rPr>
        <w:t xml:space="preserve"> in </w:t>
      </w:r>
      <w:r w:rsidRPr="00E7590C">
        <w:rPr>
          <w:b/>
          <w:iCs/>
          <w:highlight w:val="green"/>
          <w:u w:val="single"/>
        </w:rPr>
        <w:t>antitrust</w:t>
      </w:r>
      <w:r w:rsidRPr="00E7590C">
        <w:rPr>
          <w:b/>
          <w:iCs/>
          <w:u w:val="single"/>
        </w:rPr>
        <w:t xml:space="preserve"> enforcement</w:t>
      </w:r>
      <w:r w:rsidRPr="00E7590C">
        <w:rPr>
          <w:u w:val="single"/>
        </w:rPr>
        <w:t xml:space="preserve">. Because </w:t>
      </w:r>
      <w:r w:rsidRPr="00E7590C">
        <w:rPr>
          <w:highlight w:val="green"/>
          <w:u w:val="single"/>
        </w:rPr>
        <w:t>the U.S.</w:t>
      </w:r>
      <w:r w:rsidRPr="00E7590C">
        <w:rPr>
          <w:u w:val="single"/>
        </w:rPr>
        <w:t xml:space="preserve"> was the first country to enact an antitrust law, it </w:t>
      </w:r>
      <w:r w:rsidRPr="00E7590C">
        <w:rPr>
          <w:highlight w:val="green"/>
          <w:u w:val="single"/>
        </w:rPr>
        <w:t xml:space="preserve">has </w:t>
      </w:r>
      <w:r w:rsidRPr="00E7590C">
        <w:rPr>
          <w:u w:val="single"/>
        </w:rPr>
        <w:t xml:space="preserve">enjoyed the </w:t>
      </w:r>
      <w:r w:rsidRPr="00E7590C">
        <w:rPr>
          <w:b/>
          <w:iCs/>
          <w:highlight w:val="green"/>
          <w:u w:val="single"/>
        </w:rPr>
        <w:t>great</w:t>
      </w:r>
      <w:r w:rsidRPr="00E7590C">
        <w:rPr>
          <w:b/>
          <w:iCs/>
          <w:u w:val="single"/>
        </w:rPr>
        <w:t xml:space="preserve">est </w:t>
      </w:r>
      <w:r w:rsidRPr="00E7590C">
        <w:rPr>
          <w:b/>
          <w:iCs/>
          <w:highlight w:val="green"/>
          <w:u w:val="single"/>
        </w:rPr>
        <w:t>opportunity</w:t>
      </w:r>
      <w:r w:rsidRPr="00E7590C">
        <w:rPr>
          <w:highlight w:val="green"/>
          <w:u w:val="single"/>
        </w:rPr>
        <w:t xml:space="preserve"> to </w:t>
      </w:r>
      <w:r w:rsidRPr="00E7590C">
        <w:rPr>
          <w:b/>
          <w:iCs/>
          <w:highlight w:val="green"/>
          <w:u w:val="single"/>
        </w:rPr>
        <w:t>develop</w:t>
      </w:r>
      <w:r w:rsidRPr="00E7590C">
        <w:rPr>
          <w:u w:val="single"/>
        </w:rPr>
        <w:t xml:space="preserve"> its </w:t>
      </w:r>
      <w:r w:rsidRPr="00E7590C">
        <w:rPr>
          <w:b/>
          <w:iCs/>
          <w:highlight w:val="green"/>
          <w:u w:val="single"/>
        </w:rPr>
        <w:t>enforcement</w:t>
      </w:r>
      <w:r w:rsidRPr="00E7590C">
        <w:rPr>
          <w:b/>
          <w:iCs/>
          <w:u w:val="single"/>
        </w:rPr>
        <w:t xml:space="preserve"> practices</w:t>
      </w:r>
      <w:r w:rsidRPr="00E7590C">
        <w:rPr>
          <w:sz w:val="16"/>
        </w:rPr>
        <w:t>. As such, after first introducing the key antitrust enforcement institutions, this chapter will explore the manner in which the U.S. implements four key procedural protections to provide insights into ways to improve U.S. law.</w:t>
      </w:r>
    </w:p>
    <w:p w14:paraId="52E96186" w14:textId="77777777" w:rsidR="00E7590C" w:rsidRPr="00E7590C" w:rsidRDefault="00E7590C" w:rsidP="00E7590C"/>
    <w:p w14:paraId="5E4F2C6B"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The aff’s reformulation of government policy warps court decision-making to move away from previous norms of antitrust development---limitations hamper the ability for antitrust to develop cogently by the courts</w:t>
      </w:r>
    </w:p>
    <w:p w14:paraId="1E67DD70"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Gifford 95</w:t>
      </w:r>
      <w:r w:rsidRPr="00E7590C">
        <w:rPr>
          <w:rFonts w:eastAsia="Times New Roman" w:cs="Calibri"/>
        </w:rPr>
        <w:t> –</w:t>
      </w:r>
      <w:r w:rsidRPr="00E7590C">
        <w:rPr>
          <w:rFonts w:eastAsia="Times New Roman" w:cs="Calibri"/>
          <w:sz w:val="24"/>
          <w:szCs w:val="24"/>
        </w:rPr>
        <w:t> </w:t>
      </w:r>
      <w:r w:rsidRPr="00E7590C">
        <w:rPr>
          <w:rFonts w:eastAsia="Times New Roman" w:cs="Calibri"/>
        </w:rPr>
        <w:t>Robins, Kaplan, Miller &amp; Ciresi Professor of Law, University of Minnesota Law School</w:t>
      </w:r>
    </w:p>
    <w:p w14:paraId="11A6DFFE"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Daniel J. Gifford, "The Jurisprudence of Antitrust," 48 SMU L. REV. 1677, 1995, https://scholarship.law.umn.edu/cgi/viewcontent.cgi?article=1338&amp;context=faculty_articles</w:t>
      </w:r>
    </w:p>
    <w:p w14:paraId="49EBBFA1" w14:textId="77777777" w:rsidR="00E7590C" w:rsidRPr="00E7590C" w:rsidRDefault="00E7590C" w:rsidP="00E7590C">
      <w:pPr>
        <w:rPr>
          <w:sz w:val="16"/>
        </w:rPr>
      </w:pPr>
      <w:r w:rsidRPr="00E7590C">
        <w:rPr>
          <w:sz w:val="16"/>
        </w:rPr>
        <w:t xml:space="preserve">VIII. </w:t>
      </w:r>
      <w:r w:rsidRPr="00E7590C">
        <w:rPr>
          <w:u w:val="single"/>
        </w:rPr>
        <w:t>Successful Antitrust Policy Development</w:t>
      </w:r>
    </w:p>
    <w:p w14:paraId="742371B4" w14:textId="77777777" w:rsidR="00E7590C" w:rsidRPr="00E7590C" w:rsidRDefault="00E7590C" w:rsidP="00E7590C">
      <w:pPr>
        <w:rPr>
          <w:u w:val="single"/>
        </w:rPr>
      </w:pPr>
      <w:r w:rsidRPr="00E7590C">
        <w:rPr>
          <w:highlight w:val="green"/>
          <w:u w:val="single"/>
        </w:rPr>
        <w:t>Antitrust</w:t>
      </w:r>
      <w:r w:rsidRPr="00E7590C">
        <w:rPr>
          <w:u w:val="single"/>
        </w:rPr>
        <w:t xml:space="preserve"> policy </w:t>
      </w:r>
      <w:r w:rsidRPr="00E7590C">
        <w:rPr>
          <w:highlight w:val="green"/>
          <w:u w:val="single"/>
        </w:rPr>
        <w:t>was</w:t>
      </w:r>
      <w:r w:rsidRPr="00E7590C">
        <w:rPr>
          <w:u w:val="single"/>
        </w:rPr>
        <w:t xml:space="preserve"> </w:t>
      </w:r>
      <w:r w:rsidRPr="00E7590C">
        <w:rPr>
          <w:b/>
          <w:iCs/>
          <w:u w:val="single"/>
        </w:rPr>
        <w:t xml:space="preserve">largely </w:t>
      </w:r>
      <w:r w:rsidRPr="00E7590C">
        <w:rPr>
          <w:b/>
          <w:iCs/>
          <w:highlight w:val="green"/>
          <w:u w:val="single"/>
        </w:rPr>
        <w:t>unproblematic</w:t>
      </w:r>
      <w:r w:rsidRPr="00E7590C">
        <w:rPr>
          <w:u w:val="single"/>
        </w:rPr>
        <w:t xml:space="preserve"> during its first fifty years </w:t>
      </w:r>
      <w:r w:rsidRPr="00E7590C">
        <w:rPr>
          <w:highlight w:val="green"/>
          <w:u w:val="single"/>
        </w:rPr>
        <w:t>because</w:t>
      </w:r>
      <w:r w:rsidRPr="00E7590C">
        <w:rPr>
          <w:u w:val="single"/>
        </w:rPr>
        <w:t xml:space="preserve"> the </w:t>
      </w:r>
      <w:r w:rsidRPr="00E7590C">
        <w:rPr>
          <w:highlight w:val="green"/>
          <w:u w:val="single"/>
        </w:rPr>
        <w:t>caselaw could be understood as</w:t>
      </w:r>
      <w:r w:rsidRPr="00E7590C">
        <w:rPr>
          <w:u w:val="single"/>
        </w:rPr>
        <w:t xml:space="preserve"> a </w:t>
      </w:r>
      <w:r w:rsidRPr="00E7590C">
        <w:rPr>
          <w:b/>
          <w:iCs/>
          <w:highlight w:val="green"/>
          <w:u w:val="single"/>
        </w:rPr>
        <w:t>judicial effort</w:t>
      </w:r>
      <w:r w:rsidRPr="00E7590C">
        <w:rPr>
          <w:highlight w:val="green"/>
          <w:u w:val="single"/>
        </w:rPr>
        <w:t xml:space="preserve"> to</w:t>
      </w:r>
      <w:r w:rsidRPr="00E7590C">
        <w:rPr>
          <w:u w:val="single"/>
        </w:rPr>
        <w:t xml:space="preserve"> </w:t>
      </w:r>
      <w:r w:rsidRPr="00E7590C">
        <w:rPr>
          <w:b/>
          <w:iCs/>
          <w:u w:val="single"/>
        </w:rPr>
        <w:t>foster</w:t>
      </w:r>
      <w:r w:rsidRPr="00E7590C">
        <w:rPr>
          <w:u w:val="single"/>
        </w:rPr>
        <w:t xml:space="preserve"> and to </w:t>
      </w:r>
      <w:r w:rsidRPr="00E7590C">
        <w:rPr>
          <w:b/>
          <w:iCs/>
          <w:highlight w:val="green"/>
          <w:u w:val="single"/>
        </w:rPr>
        <w:t>reinforce</w:t>
      </w:r>
      <w:r w:rsidRPr="00E7590C">
        <w:rPr>
          <w:highlight w:val="green"/>
          <w:u w:val="single"/>
        </w:rPr>
        <w:t xml:space="preserve"> a </w:t>
      </w:r>
      <w:r w:rsidRPr="00E7590C">
        <w:rPr>
          <w:b/>
          <w:iCs/>
          <w:highlight w:val="green"/>
          <w:u w:val="single"/>
        </w:rPr>
        <w:t>norm of competitive</w:t>
      </w:r>
      <w:r w:rsidRPr="00E7590C">
        <w:rPr>
          <w:b/>
          <w:iCs/>
          <w:u w:val="single"/>
        </w:rPr>
        <w:t xml:space="preserve">-market </w:t>
      </w:r>
      <w:r w:rsidRPr="00E7590C">
        <w:rPr>
          <w:b/>
          <w:iCs/>
          <w:highlight w:val="green"/>
          <w:u w:val="single"/>
        </w:rPr>
        <w:t>behavior</w:t>
      </w:r>
      <w:r w:rsidRPr="00E7590C">
        <w:rPr>
          <w:u w:val="single"/>
        </w:rPr>
        <w:t xml:space="preserve">. The </w:t>
      </w:r>
      <w:r w:rsidRPr="00E7590C">
        <w:rPr>
          <w:highlight w:val="green"/>
          <w:u w:val="single"/>
        </w:rPr>
        <w:t>basic components</w:t>
      </w:r>
      <w:r w:rsidRPr="00E7590C">
        <w:rPr>
          <w:u w:val="single"/>
        </w:rPr>
        <w:t xml:space="preserve"> of such a norm </w:t>
      </w:r>
      <w:r w:rsidRPr="00E7590C">
        <w:rPr>
          <w:highlight w:val="green"/>
          <w:u w:val="single"/>
        </w:rPr>
        <w:t xml:space="preserve">were </w:t>
      </w:r>
      <w:r w:rsidRPr="00E7590C">
        <w:rPr>
          <w:b/>
          <w:iCs/>
          <w:highlight w:val="green"/>
          <w:u w:val="single"/>
        </w:rPr>
        <w:t>widely understood</w:t>
      </w:r>
      <w:r w:rsidRPr="00E7590C">
        <w:rPr>
          <w:u w:val="single"/>
        </w:rPr>
        <w:t xml:space="preserve"> to consist of avoiding cartel-like activity</w:t>
      </w:r>
      <w:r w:rsidRPr="00E7590C">
        <w:rPr>
          <w:sz w:val="16"/>
        </w:rPr>
        <w:t xml:space="preserve">: business firms should not agree on price with their rivals nor should they attempt to corner the market on goods. There were, of course, other </w:t>
      </w:r>
      <w:r w:rsidRPr="00E7590C">
        <w:rPr>
          <w:u w:val="single"/>
        </w:rPr>
        <w:t>rules</w:t>
      </w:r>
      <w:r w:rsidRPr="00E7590C">
        <w:rPr>
          <w:sz w:val="16"/>
        </w:rPr>
        <w:t xml:space="preserve"> which in hindsight might be questionable but which </w:t>
      </w:r>
      <w:r w:rsidRPr="00E7590C">
        <w:rPr>
          <w:u w:val="single"/>
        </w:rPr>
        <w:t xml:space="preserve">could be generally accepted as </w:t>
      </w:r>
      <w:r w:rsidRPr="00E7590C">
        <w:rPr>
          <w:b/>
          <w:iCs/>
          <w:u w:val="single"/>
        </w:rPr>
        <w:t>falling within</w:t>
      </w:r>
      <w:r w:rsidRPr="00E7590C">
        <w:rPr>
          <w:u w:val="single"/>
        </w:rPr>
        <w:t xml:space="preserve"> the imprecisely defined concept of a free and open market</w:t>
      </w:r>
      <w:r w:rsidRPr="00E7590C">
        <w:rPr>
          <w:sz w:val="16"/>
        </w:rPr>
        <w:t xml:space="preserve">: no vertical price-fixing agreements 171 and no tying unpatented goods to patented products. 172 </w:t>
      </w:r>
      <w:r w:rsidRPr="00E7590C">
        <w:rPr>
          <w:u w:val="single"/>
        </w:rPr>
        <w:t xml:space="preserve">The </w:t>
      </w:r>
      <w:r w:rsidRPr="00E7590C">
        <w:rPr>
          <w:highlight w:val="green"/>
          <w:u w:val="single"/>
        </w:rPr>
        <w:t>success</w:t>
      </w:r>
      <w:r w:rsidRPr="00E7590C">
        <w:rPr>
          <w:u w:val="single"/>
        </w:rPr>
        <w:t xml:space="preserve"> of the caselaw </w:t>
      </w:r>
      <w:r w:rsidRPr="00E7590C">
        <w:rPr>
          <w:highlight w:val="green"/>
          <w:u w:val="single"/>
        </w:rPr>
        <w:t>lay in</w:t>
      </w:r>
      <w:r w:rsidRPr="00E7590C">
        <w:rPr>
          <w:u w:val="single"/>
        </w:rPr>
        <w:t xml:space="preserve"> the largely </w:t>
      </w:r>
      <w:r w:rsidRPr="00E7590C">
        <w:rPr>
          <w:b/>
          <w:iCs/>
          <w:highlight w:val="green"/>
          <w:u w:val="single"/>
        </w:rPr>
        <w:t>norm-reinforcing role</w:t>
      </w:r>
      <w:r w:rsidRPr="00E7590C">
        <w:rPr>
          <w:u w:val="single"/>
        </w:rPr>
        <w:t xml:space="preserve"> which was performed by </w:t>
      </w:r>
      <w:r w:rsidRPr="00E7590C">
        <w:rPr>
          <w:b/>
          <w:iCs/>
          <w:u w:val="single"/>
        </w:rPr>
        <w:t>judicial antitrust decisions</w:t>
      </w:r>
      <w:r w:rsidRPr="00E7590C">
        <w:rPr>
          <w:u w:val="single"/>
        </w:rPr>
        <w:t>.</w:t>
      </w:r>
    </w:p>
    <w:p w14:paraId="0ECE0E04" w14:textId="77777777" w:rsidR="00E7590C" w:rsidRPr="00E7590C" w:rsidRDefault="00E7590C" w:rsidP="00E7590C">
      <w:pPr>
        <w:rPr>
          <w:sz w:val="16"/>
        </w:rPr>
      </w:pPr>
      <w:r w:rsidRPr="00E7590C">
        <w:rPr>
          <w:highlight w:val="green"/>
          <w:u w:val="single"/>
        </w:rPr>
        <w:t>Antitrust</w:t>
      </w:r>
      <w:r w:rsidRPr="00E7590C">
        <w:rPr>
          <w:u w:val="single"/>
        </w:rPr>
        <w:t xml:space="preserve"> policy </w:t>
      </w:r>
      <w:r w:rsidRPr="00E7590C">
        <w:rPr>
          <w:b/>
          <w:iCs/>
          <w:highlight w:val="green"/>
          <w:u w:val="single"/>
        </w:rPr>
        <w:t>became problematic</w:t>
      </w:r>
      <w:r w:rsidRPr="00E7590C">
        <w:rPr>
          <w:sz w:val="16"/>
        </w:rPr>
        <w:t xml:space="preserve"> in the 1960s </w:t>
      </w:r>
      <w:r w:rsidRPr="00E7590C">
        <w:rPr>
          <w:highlight w:val="green"/>
          <w:u w:val="single"/>
        </w:rPr>
        <w:t xml:space="preserve">when the Court </w:t>
      </w:r>
      <w:r w:rsidRPr="00E7590C">
        <w:rPr>
          <w:b/>
          <w:iCs/>
          <w:highlight w:val="green"/>
          <w:u w:val="single"/>
        </w:rPr>
        <w:t>switched</w:t>
      </w:r>
      <w:r w:rsidRPr="00E7590C">
        <w:rPr>
          <w:u w:val="single"/>
        </w:rPr>
        <w:t xml:space="preserve"> from a role of reinforcing a </w:t>
      </w:r>
      <w:r w:rsidRPr="00E7590C">
        <w:rPr>
          <w:b/>
          <w:iCs/>
          <w:u w:val="single"/>
        </w:rPr>
        <w:t>preexisting normative construct</w:t>
      </w:r>
      <w:r w:rsidRPr="00E7590C">
        <w:rPr>
          <w:u w:val="single"/>
        </w:rPr>
        <w:t xml:space="preserve"> in</w:t>
      </w:r>
      <w:r w:rsidRPr="00E7590C">
        <w:rPr>
          <w:highlight w:val="green"/>
          <w:u w:val="single"/>
        </w:rPr>
        <w:t>to</w:t>
      </w:r>
      <w:r w:rsidRPr="00E7590C">
        <w:rPr>
          <w:u w:val="single"/>
        </w:rPr>
        <w:t xml:space="preserve"> the role of </w:t>
      </w:r>
      <w:r w:rsidRPr="00E7590C">
        <w:rPr>
          <w:b/>
          <w:iCs/>
          <w:highlight w:val="green"/>
          <w:u w:val="single"/>
        </w:rPr>
        <w:t>formulating new norms</w:t>
      </w:r>
      <w:r w:rsidRPr="00E7590C">
        <w:rPr>
          <w:highlight w:val="green"/>
          <w:u w:val="single"/>
        </w:rPr>
        <w:t xml:space="preserve"> which </w:t>
      </w:r>
      <w:r w:rsidRPr="00E7590C">
        <w:rPr>
          <w:b/>
          <w:iCs/>
          <w:highlight w:val="green"/>
          <w:u w:val="single"/>
        </w:rPr>
        <w:t>exceeded</w:t>
      </w:r>
      <w:r w:rsidRPr="00E7590C">
        <w:rPr>
          <w:b/>
          <w:iCs/>
          <w:u w:val="single"/>
        </w:rPr>
        <w:t xml:space="preserve"> the </w:t>
      </w:r>
      <w:r w:rsidRPr="00E7590C">
        <w:rPr>
          <w:b/>
          <w:iCs/>
          <w:highlight w:val="green"/>
          <w:u w:val="single"/>
        </w:rPr>
        <w:t>expectations</w:t>
      </w:r>
      <w:r w:rsidRPr="00E7590C">
        <w:rPr>
          <w:u w:val="single"/>
        </w:rPr>
        <w:t xml:space="preserve"> of the professional and business communities. Antitrust law became a set of </w:t>
      </w:r>
      <w:r w:rsidRPr="00E7590C">
        <w:rPr>
          <w:highlight w:val="green"/>
          <w:u w:val="single"/>
        </w:rPr>
        <w:t>rules</w:t>
      </w:r>
      <w:r w:rsidRPr="00E7590C">
        <w:rPr>
          <w:u w:val="single"/>
        </w:rPr>
        <w:t xml:space="preserve"> which </w:t>
      </w:r>
      <w:r w:rsidRPr="00E7590C">
        <w:rPr>
          <w:highlight w:val="green"/>
          <w:u w:val="single"/>
        </w:rPr>
        <w:t xml:space="preserve">were </w:t>
      </w:r>
      <w:r w:rsidRPr="00E7590C">
        <w:rPr>
          <w:b/>
          <w:iCs/>
          <w:highlight w:val="green"/>
          <w:u w:val="single"/>
        </w:rPr>
        <w:t>imposed coercively</w:t>
      </w:r>
      <w:r w:rsidRPr="00E7590C">
        <w:rPr>
          <w:u w:val="single"/>
        </w:rPr>
        <w:t xml:space="preserve"> </w:t>
      </w:r>
      <w:r w:rsidRPr="00E7590C">
        <w:rPr>
          <w:b/>
          <w:iCs/>
          <w:u w:val="single"/>
        </w:rPr>
        <w:t>rather than</w:t>
      </w:r>
      <w:r w:rsidRPr="00E7590C">
        <w:rPr>
          <w:u w:val="single"/>
        </w:rPr>
        <w:t xml:space="preserve"> a </w:t>
      </w:r>
      <w:r w:rsidRPr="00E7590C">
        <w:rPr>
          <w:b/>
          <w:iCs/>
          <w:u w:val="single"/>
        </w:rPr>
        <w:t>self-enforcing</w:t>
      </w:r>
      <w:r w:rsidRPr="00E7590C">
        <w:rPr>
          <w:u w:val="single"/>
        </w:rPr>
        <w:t xml:space="preserve"> set of </w:t>
      </w:r>
      <w:r w:rsidRPr="00E7590C">
        <w:rPr>
          <w:b/>
          <w:iCs/>
          <w:u w:val="single"/>
        </w:rPr>
        <w:t>generally accepted norms</w:t>
      </w:r>
      <w:r w:rsidRPr="00E7590C">
        <w:rPr>
          <w:sz w:val="16"/>
        </w:rPr>
        <w:t xml:space="preserve">. As previously pointed out, </w:t>
      </w:r>
      <w:r w:rsidRPr="00E7590C">
        <w:rPr>
          <w:u w:val="single"/>
        </w:rPr>
        <w:t xml:space="preserve">the Court did not adopt this new policy </w:t>
      </w:r>
      <w:r w:rsidRPr="00E7590C">
        <w:rPr>
          <w:b/>
          <w:iCs/>
          <w:u w:val="single"/>
        </w:rPr>
        <w:t>without outside help</w:t>
      </w:r>
      <w:r w:rsidRPr="00E7590C">
        <w:rPr>
          <w:u w:val="single"/>
        </w:rPr>
        <w:t xml:space="preserve">. </w:t>
      </w:r>
      <w:r w:rsidRPr="00E7590C">
        <w:rPr>
          <w:highlight w:val="green"/>
          <w:u w:val="single"/>
        </w:rPr>
        <w:t>The gov</w:t>
      </w:r>
      <w:r w:rsidRPr="00E7590C">
        <w:rPr>
          <w:u w:val="single"/>
        </w:rPr>
        <w:t xml:space="preserve">ernment </w:t>
      </w:r>
      <w:r w:rsidRPr="00E7590C">
        <w:rPr>
          <w:b/>
          <w:iCs/>
          <w:highlight w:val="green"/>
          <w:u w:val="single"/>
        </w:rPr>
        <w:t>encouraged</w:t>
      </w:r>
      <w:r w:rsidRPr="00E7590C">
        <w:rPr>
          <w:highlight w:val="green"/>
          <w:u w:val="single"/>
        </w:rPr>
        <w:t xml:space="preserve"> the </w:t>
      </w:r>
      <w:r w:rsidRPr="00E7590C">
        <w:rPr>
          <w:b/>
          <w:iCs/>
          <w:highlight w:val="green"/>
          <w:u w:val="single"/>
        </w:rPr>
        <w:t>expansionist tendencies</w:t>
      </w:r>
      <w:r w:rsidRPr="00E7590C">
        <w:rPr>
          <w:u w:val="single"/>
        </w:rPr>
        <w:t xml:space="preserve"> </w:t>
      </w:r>
      <w:r w:rsidRPr="00E7590C">
        <w:rPr>
          <w:sz w:val="16"/>
          <w:szCs w:val="16"/>
        </w:rPr>
        <w:t>of the Court majority</w:t>
      </w:r>
      <w:r w:rsidRPr="00E7590C">
        <w:rPr>
          <w:sz w:val="16"/>
        </w:rPr>
        <w:t>. Indeed, the government continued the push for an expansionary antitrust caselaw well beyond the time that the Court itself had concluded that its expansionary decisions had been in error.</w:t>
      </w:r>
    </w:p>
    <w:p w14:paraId="11FC5A3E" w14:textId="77777777" w:rsidR="00E7590C" w:rsidRPr="00E7590C" w:rsidRDefault="00E7590C" w:rsidP="00E7590C">
      <w:pPr>
        <w:rPr>
          <w:u w:val="single"/>
        </w:rPr>
      </w:pPr>
      <w:r w:rsidRPr="00E7590C">
        <w:rPr>
          <w:u w:val="single"/>
        </w:rPr>
        <w:t xml:space="preserve">The </w:t>
      </w:r>
      <w:r w:rsidRPr="00E7590C">
        <w:rPr>
          <w:b/>
          <w:iCs/>
          <w:u w:val="single"/>
        </w:rPr>
        <w:t>government's role</w:t>
      </w:r>
      <w:r w:rsidRPr="00E7590C">
        <w:rPr>
          <w:u w:val="single"/>
        </w:rPr>
        <w:t xml:space="preserve"> in this expansionary period is </w:t>
      </w:r>
      <w:r w:rsidRPr="00E7590C">
        <w:rPr>
          <w:b/>
          <w:iCs/>
          <w:u w:val="single"/>
        </w:rPr>
        <w:t>troublesome</w:t>
      </w:r>
      <w:r w:rsidRPr="00E7590C">
        <w:rPr>
          <w:sz w:val="16"/>
        </w:rPr>
        <w:t>. The government possessed the resources and capabilities for developing a coherent and comprehensive antitrust policy</w:t>
      </w:r>
      <w:r w:rsidRPr="00E7590C">
        <w:rPr>
          <w:u w:val="single"/>
        </w:rPr>
        <w:t xml:space="preserve">. </w:t>
      </w:r>
      <w:r w:rsidRPr="00E7590C">
        <w:rPr>
          <w:highlight w:val="green"/>
          <w:u w:val="single"/>
        </w:rPr>
        <w:t>The Court</w:t>
      </w:r>
      <w:r w:rsidRPr="00E7590C">
        <w:rPr>
          <w:u w:val="single"/>
        </w:rPr>
        <w:t xml:space="preserve"> </w:t>
      </w:r>
      <w:r w:rsidRPr="00E7590C">
        <w:rPr>
          <w:sz w:val="16"/>
          <w:szCs w:val="16"/>
        </w:rPr>
        <w:t>had</w:t>
      </w:r>
      <w:r w:rsidRPr="00E7590C">
        <w:rPr>
          <w:sz w:val="16"/>
          <w:szCs w:val="16"/>
          <w:u w:val="single"/>
        </w:rPr>
        <w:t xml:space="preserve"> </w:t>
      </w:r>
      <w:r w:rsidRPr="00E7590C">
        <w:rPr>
          <w:b/>
          <w:iCs/>
          <w:highlight w:val="green"/>
          <w:u w:val="single"/>
        </w:rPr>
        <w:t>understood</w:t>
      </w:r>
      <w:r w:rsidRPr="00E7590C">
        <w:rPr>
          <w:u w:val="single"/>
        </w:rPr>
        <w:t xml:space="preserve"> that </w:t>
      </w:r>
      <w:r w:rsidRPr="00E7590C">
        <w:rPr>
          <w:highlight w:val="green"/>
          <w:u w:val="single"/>
        </w:rPr>
        <w:t>the gov</w:t>
      </w:r>
      <w:r w:rsidRPr="00E7590C">
        <w:rPr>
          <w:u w:val="single"/>
        </w:rPr>
        <w:t>ernment</w:t>
      </w:r>
      <w:r w:rsidRPr="00E7590C">
        <w:rPr>
          <w:highlight w:val="green"/>
          <w:u w:val="single"/>
        </w:rPr>
        <w:t>'s</w:t>
      </w:r>
      <w:r w:rsidRPr="00E7590C">
        <w:rPr>
          <w:u w:val="single"/>
        </w:rPr>
        <w:t xml:space="preserve"> </w:t>
      </w:r>
      <w:r w:rsidRPr="00E7590C">
        <w:rPr>
          <w:highlight w:val="green"/>
          <w:u w:val="single"/>
        </w:rPr>
        <w:t>role</w:t>
      </w:r>
      <w:r w:rsidRPr="00E7590C">
        <w:rPr>
          <w:u w:val="single"/>
        </w:rPr>
        <w:t xml:space="preserve"> over regulatory affairs generally-and including </w:t>
      </w:r>
      <w:r w:rsidRPr="00E7590C">
        <w:rPr>
          <w:b/>
          <w:iCs/>
          <w:u w:val="single"/>
        </w:rPr>
        <w:t>antitrust</w:t>
      </w:r>
      <w:r w:rsidRPr="00E7590C">
        <w:rPr>
          <w:u w:val="single"/>
        </w:rPr>
        <w:t xml:space="preserve"> in particular-</w:t>
      </w:r>
      <w:r w:rsidRPr="00E7590C">
        <w:rPr>
          <w:highlight w:val="green"/>
          <w:u w:val="single"/>
        </w:rPr>
        <w:t xml:space="preserve">was to </w:t>
      </w:r>
      <w:r w:rsidRPr="00E7590C">
        <w:rPr>
          <w:b/>
          <w:iCs/>
          <w:highlight w:val="green"/>
          <w:u w:val="single"/>
        </w:rPr>
        <w:t>develop</w:t>
      </w:r>
      <w:r w:rsidRPr="00E7590C">
        <w:rPr>
          <w:b/>
          <w:iCs/>
          <w:u w:val="single"/>
        </w:rPr>
        <w:t xml:space="preserve"> comprehensive </w:t>
      </w:r>
      <w:r w:rsidRPr="00E7590C">
        <w:rPr>
          <w:b/>
          <w:iCs/>
          <w:highlight w:val="green"/>
          <w:u w:val="single"/>
        </w:rPr>
        <w:t>policy positions</w:t>
      </w:r>
      <w:r w:rsidRPr="00E7590C">
        <w:rPr>
          <w:highlight w:val="green"/>
          <w:u w:val="single"/>
        </w:rPr>
        <w:t xml:space="preserve"> which</w:t>
      </w:r>
      <w:r w:rsidRPr="00E7590C">
        <w:rPr>
          <w:u w:val="single"/>
        </w:rPr>
        <w:t xml:space="preserve"> could then </w:t>
      </w:r>
      <w:r w:rsidRPr="00E7590C">
        <w:rPr>
          <w:b/>
          <w:iCs/>
          <w:highlight w:val="green"/>
          <w:u w:val="single"/>
        </w:rPr>
        <w:t>inform judicial decision making</w:t>
      </w:r>
      <w:r w:rsidRPr="00E7590C">
        <w:rPr>
          <w:sz w:val="16"/>
        </w:rPr>
        <w:t xml:space="preserve">. It is possible that much of </w:t>
      </w:r>
      <w:r w:rsidRPr="00E7590C">
        <w:rPr>
          <w:u w:val="single"/>
        </w:rPr>
        <w:t xml:space="preserve">the </w:t>
      </w:r>
      <w:r w:rsidRPr="00E7590C">
        <w:rPr>
          <w:highlight w:val="green"/>
          <w:u w:val="single"/>
        </w:rPr>
        <w:t xml:space="preserve">Court's </w:t>
      </w:r>
      <w:r w:rsidRPr="00E7590C">
        <w:rPr>
          <w:b/>
          <w:iCs/>
          <w:highlight w:val="green"/>
          <w:u w:val="single"/>
        </w:rPr>
        <w:t>deference</w:t>
      </w:r>
      <w:r w:rsidRPr="00E7590C">
        <w:rPr>
          <w:u w:val="single"/>
        </w:rPr>
        <w:t xml:space="preserve"> to the government</w:t>
      </w:r>
      <w:r w:rsidRPr="00E7590C">
        <w:rPr>
          <w:sz w:val="16"/>
        </w:rPr>
        <w:t xml:space="preserve"> during the 1960s </w:t>
      </w:r>
      <w:r w:rsidRPr="00E7590C">
        <w:rPr>
          <w:highlight w:val="green"/>
          <w:u w:val="single"/>
        </w:rPr>
        <w:t>rested</w:t>
      </w:r>
      <w:r w:rsidRPr="00E7590C">
        <w:rPr>
          <w:u w:val="single"/>
        </w:rPr>
        <w:t xml:space="preserve"> up</w:t>
      </w:r>
      <w:r w:rsidRPr="00E7590C">
        <w:rPr>
          <w:highlight w:val="green"/>
          <w:u w:val="single"/>
        </w:rPr>
        <w:t>on</w:t>
      </w:r>
      <w:r w:rsidRPr="00E7590C">
        <w:rPr>
          <w:u w:val="single"/>
        </w:rPr>
        <w:t xml:space="preserve"> </w:t>
      </w:r>
      <w:r w:rsidRPr="00E7590C">
        <w:rPr>
          <w:highlight w:val="green"/>
          <w:u w:val="single"/>
        </w:rPr>
        <w:t>the</w:t>
      </w:r>
      <w:r w:rsidRPr="00E7590C">
        <w:rPr>
          <w:u w:val="single"/>
        </w:rPr>
        <w:t xml:space="preserve"> Court's </w:t>
      </w:r>
      <w:r w:rsidRPr="00E7590C">
        <w:rPr>
          <w:highlight w:val="green"/>
          <w:u w:val="single"/>
        </w:rPr>
        <w:t>belief</w:t>
      </w:r>
      <w:r w:rsidRPr="00E7590C">
        <w:rPr>
          <w:u w:val="single"/>
        </w:rPr>
        <w:t xml:space="preserve"> that </w:t>
      </w:r>
      <w:r w:rsidRPr="00E7590C">
        <w:rPr>
          <w:highlight w:val="green"/>
          <w:u w:val="single"/>
        </w:rPr>
        <w:t>the gov</w:t>
      </w:r>
      <w:r w:rsidRPr="00E7590C">
        <w:rPr>
          <w:u w:val="single"/>
        </w:rPr>
        <w:t xml:space="preserve">ernment </w:t>
      </w:r>
      <w:r w:rsidRPr="00E7590C">
        <w:rPr>
          <w:highlight w:val="green"/>
          <w:u w:val="single"/>
        </w:rPr>
        <w:t xml:space="preserve">had </w:t>
      </w:r>
      <w:r w:rsidRPr="00E7590C">
        <w:rPr>
          <w:b/>
          <w:iCs/>
          <w:highlight w:val="green"/>
          <w:u w:val="single"/>
        </w:rPr>
        <w:t>assessed</w:t>
      </w:r>
      <w:r w:rsidRPr="00E7590C">
        <w:rPr>
          <w:b/>
          <w:iCs/>
          <w:u w:val="single"/>
        </w:rPr>
        <w:t xml:space="preserve"> the </w:t>
      </w:r>
      <w:r w:rsidRPr="00E7590C">
        <w:rPr>
          <w:b/>
          <w:iCs/>
          <w:highlight w:val="green"/>
          <w:u w:val="single"/>
        </w:rPr>
        <w:t>larger ramifications</w:t>
      </w:r>
      <w:r w:rsidRPr="00E7590C">
        <w:rPr>
          <w:u w:val="single"/>
        </w:rPr>
        <w:t xml:space="preserve"> of the legal positions which it was asserting before the Court.</w:t>
      </w:r>
    </w:p>
    <w:p w14:paraId="191EA523" w14:textId="77777777" w:rsidR="00E7590C" w:rsidRPr="00E7590C" w:rsidRDefault="00E7590C" w:rsidP="00E7590C">
      <w:pPr>
        <w:rPr>
          <w:u w:val="single"/>
        </w:rPr>
      </w:pPr>
      <w:r w:rsidRPr="00E7590C">
        <w:rPr>
          <w:sz w:val="16"/>
        </w:rPr>
        <w:t xml:space="preserve">In retrospect, it appears that </w:t>
      </w:r>
      <w:r w:rsidRPr="00E7590C">
        <w:rPr>
          <w:u w:val="single"/>
        </w:rPr>
        <w:t>the Antitrust Division</w:t>
      </w:r>
      <w:r w:rsidRPr="00E7590C">
        <w:rPr>
          <w:sz w:val="16"/>
        </w:rPr>
        <w:t xml:space="preserve"> was just performing the role of an aggressive litigator. It asked for as much relief as it thought the Court would give it. </w:t>
      </w:r>
      <w:r w:rsidRPr="00E7590C">
        <w:rPr>
          <w:u w:val="single"/>
        </w:rPr>
        <w:t xml:space="preserve">Instead of exercising a responsibility to develop a </w:t>
      </w:r>
      <w:r w:rsidRPr="00E7590C">
        <w:rPr>
          <w:b/>
          <w:iCs/>
          <w:u w:val="single"/>
        </w:rPr>
        <w:t>comprehensive view</w:t>
      </w:r>
      <w:r w:rsidRPr="00E7590C">
        <w:rPr>
          <w:u w:val="single"/>
        </w:rPr>
        <w:t xml:space="preserve"> of wise antitrust policy</w:t>
      </w:r>
      <w:r w:rsidRPr="00E7590C">
        <w:rPr>
          <w:sz w:val="16"/>
        </w:rPr>
        <w:t xml:space="preserve">, the Division </w:t>
      </w:r>
      <w:r w:rsidRPr="00E7590C">
        <w:rPr>
          <w:u w:val="single"/>
        </w:rPr>
        <w:t xml:space="preserve">left to the Court </w:t>
      </w:r>
      <w:r w:rsidRPr="00E7590C">
        <w:rPr>
          <w:b/>
          <w:iCs/>
          <w:u w:val="single"/>
        </w:rPr>
        <w:t>the responsibility</w:t>
      </w:r>
      <w:r w:rsidRPr="00E7590C">
        <w:rPr>
          <w:u w:val="single"/>
        </w:rPr>
        <w:t xml:space="preserve"> for </w:t>
      </w:r>
      <w:r w:rsidRPr="00E7590C">
        <w:rPr>
          <w:b/>
          <w:iCs/>
          <w:u w:val="single"/>
        </w:rPr>
        <w:t>drawing limits.</w:t>
      </w:r>
      <w:r w:rsidRPr="00E7590C">
        <w:rPr>
          <w:u w:val="single"/>
        </w:rPr>
        <w:t xml:space="preserve"> </w:t>
      </w:r>
      <w:r w:rsidRPr="00E7590C">
        <w:rPr>
          <w:highlight w:val="green"/>
          <w:u w:val="single"/>
        </w:rPr>
        <w:t>The result was</w:t>
      </w:r>
      <w:r w:rsidRPr="00E7590C">
        <w:rPr>
          <w:u w:val="single"/>
        </w:rPr>
        <w:t xml:space="preserve"> that </w:t>
      </w:r>
      <w:r w:rsidRPr="00E7590C">
        <w:rPr>
          <w:b/>
          <w:iCs/>
          <w:highlight w:val="green"/>
          <w:u w:val="single"/>
        </w:rPr>
        <w:t>no limits were drawn</w:t>
      </w:r>
      <w:r w:rsidRPr="00E7590C">
        <w:rPr>
          <w:highlight w:val="green"/>
          <w:u w:val="single"/>
        </w:rPr>
        <w:t xml:space="preserve"> and </w:t>
      </w:r>
      <w:r w:rsidRPr="00E7590C">
        <w:rPr>
          <w:b/>
          <w:iCs/>
          <w:highlight w:val="green"/>
          <w:u w:val="single"/>
        </w:rPr>
        <w:t>antitrust</w:t>
      </w:r>
      <w:r w:rsidRPr="00E7590C">
        <w:rPr>
          <w:b/>
          <w:iCs/>
          <w:u w:val="single"/>
        </w:rPr>
        <w:t xml:space="preserve"> policy</w:t>
      </w:r>
      <w:r w:rsidRPr="00E7590C">
        <w:rPr>
          <w:u w:val="single"/>
        </w:rPr>
        <w:t xml:space="preserve"> </w:t>
      </w:r>
      <w:r w:rsidRPr="00E7590C">
        <w:rPr>
          <w:b/>
          <w:iCs/>
          <w:highlight w:val="green"/>
          <w:u w:val="single"/>
        </w:rPr>
        <w:t>became irrational</w:t>
      </w:r>
      <w:r w:rsidRPr="00E7590C">
        <w:rPr>
          <w:u w:val="single"/>
        </w:rPr>
        <w:t>.</w:t>
      </w:r>
    </w:p>
    <w:p w14:paraId="47B1F46D" w14:textId="77777777" w:rsidR="00E7590C" w:rsidRPr="00E7590C" w:rsidRDefault="00E7590C" w:rsidP="00E7590C"/>
    <w:p w14:paraId="10FAC2BB" w14:textId="77777777" w:rsidR="00E7590C" w:rsidRPr="00E7590C" w:rsidRDefault="00E7590C" w:rsidP="00E7590C"/>
    <w:p w14:paraId="7F0D3E32"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Courts respond greatly to government positions and gives deference to new developments</w:t>
      </w:r>
    </w:p>
    <w:p w14:paraId="3A180232"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Gifford 95</w:t>
      </w:r>
      <w:r w:rsidRPr="00E7590C">
        <w:rPr>
          <w:rFonts w:eastAsia="Times New Roman" w:cs="Calibri"/>
        </w:rPr>
        <w:t> –</w:t>
      </w:r>
      <w:r w:rsidRPr="00E7590C">
        <w:rPr>
          <w:rFonts w:eastAsia="Times New Roman" w:cs="Calibri"/>
          <w:sz w:val="24"/>
          <w:szCs w:val="24"/>
        </w:rPr>
        <w:t> </w:t>
      </w:r>
      <w:r w:rsidRPr="00E7590C">
        <w:rPr>
          <w:rFonts w:eastAsia="Times New Roman" w:cs="Calibri"/>
        </w:rPr>
        <w:t>Robins, Kaplan, Miller &amp; Ciresi Professor of Law, University of Minnesota Law School</w:t>
      </w:r>
    </w:p>
    <w:p w14:paraId="4618FFB8"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Daniel J. Gifford, "The Jurisprudence of Antitrust," 48 SMU L. REV. 1677, 1995, https://scholarship.law.umn.edu/cgi/viewcontent.cgi?article=1338&amp;context=faculty_articles</w:t>
      </w:r>
    </w:p>
    <w:p w14:paraId="48172197" w14:textId="77777777" w:rsidR="00E7590C" w:rsidRPr="00E7590C" w:rsidRDefault="00E7590C" w:rsidP="00E7590C">
      <w:pPr>
        <w:rPr>
          <w:u w:val="single"/>
        </w:rPr>
      </w:pPr>
      <w:r w:rsidRPr="00E7590C">
        <w:rPr>
          <w:sz w:val="16"/>
        </w:rPr>
        <w:t xml:space="preserve">While some of these decisions were issued in private litigation, </w:t>
      </w:r>
      <w:r w:rsidRPr="00E7590C">
        <w:rPr>
          <w:u w:val="single"/>
        </w:rPr>
        <w:t xml:space="preserve">most of these </w:t>
      </w:r>
      <w:r w:rsidRPr="00E7590C">
        <w:rPr>
          <w:b/>
          <w:iCs/>
          <w:highlight w:val="green"/>
          <w:u w:val="single"/>
        </w:rPr>
        <w:t>expansionary antitrust decisions</w:t>
      </w:r>
      <w:r w:rsidRPr="00E7590C">
        <w:rPr>
          <w:highlight w:val="green"/>
          <w:u w:val="single"/>
        </w:rPr>
        <w:t xml:space="preserve"> were issued in</w:t>
      </w:r>
      <w:r w:rsidRPr="00E7590C">
        <w:rPr>
          <w:u w:val="single"/>
        </w:rPr>
        <w:t xml:space="preserve"> </w:t>
      </w:r>
      <w:r w:rsidRPr="00E7590C">
        <w:rPr>
          <w:b/>
          <w:iCs/>
          <w:u w:val="single"/>
        </w:rPr>
        <w:t>government actions</w:t>
      </w:r>
      <w:r w:rsidRPr="00E7590C">
        <w:rPr>
          <w:u w:val="single"/>
        </w:rPr>
        <w:t xml:space="preserve"> where the Court was </w:t>
      </w:r>
      <w:r w:rsidRPr="00E7590C">
        <w:rPr>
          <w:highlight w:val="green"/>
          <w:u w:val="single"/>
        </w:rPr>
        <w:t>responding to</w:t>
      </w:r>
      <w:r w:rsidRPr="00E7590C">
        <w:rPr>
          <w:u w:val="single"/>
        </w:rPr>
        <w:t xml:space="preserve"> the urgings of </w:t>
      </w:r>
      <w:r w:rsidRPr="00E7590C">
        <w:rPr>
          <w:highlight w:val="green"/>
          <w:u w:val="single"/>
        </w:rPr>
        <w:t>gov</w:t>
      </w:r>
      <w:r w:rsidRPr="00E7590C">
        <w:rPr>
          <w:u w:val="single"/>
        </w:rPr>
        <w:t xml:space="preserve">ernment </w:t>
      </w:r>
      <w:r w:rsidRPr="00E7590C">
        <w:rPr>
          <w:highlight w:val="green"/>
          <w:u w:val="single"/>
        </w:rPr>
        <w:t>litigators</w:t>
      </w:r>
      <w:r w:rsidRPr="00E7590C">
        <w:rPr>
          <w:sz w:val="16"/>
        </w:rPr>
        <w:t xml:space="preserve">. In short, </w:t>
      </w:r>
      <w:r w:rsidRPr="00E7590C">
        <w:rPr>
          <w:u w:val="single"/>
        </w:rPr>
        <w:t xml:space="preserve">the </w:t>
      </w:r>
      <w:r w:rsidRPr="00E7590C">
        <w:rPr>
          <w:b/>
          <w:iCs/>
          <w:highlight w:val="green"/>
          <w:u w:val="single"/>
        </w:rPr>
        <w:t>responsibility</w:t>
      </w:r>
      <w:r w:rsidRPr="00E7590C">
        <w:rPr>
          <w:highlight w:val="green"/>
          <w:u w:val="single"/>
        </w:rPr>
        <w:t xml:space="preserve"> for</w:t>
      </w:r>
      <w:r w:rsidRPr="00E7590C">
        <w:rPr>
          <w:u w:val="single"/>
        </w:rPr>
        <w:t xml:space="preserve"> this </w:t>
      </w:r>
      <w:r w:rsidRPr="00E7590C">
        <w:rPr>
          <w:b/>
          <w:iCs/>
          <w:highlight w:val="green"/>
          <w:u w:val="single"/>
        </w:rPr>
        <w:t>transformation in antitrust</w:t>
      </w:r>
      <w:r w:rsidRPr="00E7590C">
        <w:rPr>
          <w:b/>
          <w:iCs/>
          <w:u w:val="single"/>
        </w:rPr>
        <w:t xml:space="preserve"> law</w:t>
      </w:r>
      <w:r w:rsidRPr="00E7590C">
        <w:rPr>
          <w:u w:val="single"/>
        </w:rPr>
        <w:t xml:space="preserve"> from symbolic reaffirmation of a widely accepted norm </w:t>
      </w:r>
      <w:r w:rsidRPr="00E7590C">
        <w:rPr>
          <w:highlight w:val="green"/>
          <w:u w:val="single"/>
        </w:rPr>
        <w:t>to</w:t>
      </w:r>
      <w:r w:rsidRPr="00E7590C">
        <w:rPr>
          <w:u w:val="single"/>
        </w:rPr>
        <w:t xml:space="preserve"> a set of </w:t>
      </w:r>
      <w:r w:rsidRPr="00E7590C">
        <w:rPr>
          <w:highlight w:val="green"/>
          <w:u w:val="single"/>
        </w:rPr>
        <w:t xml:space="preserve">coercive rules </w:t>
      </w:r>
      <w:r w:rsidRPr="00E7590C">
        <w:rPr>
          <w:b/>
          <w:iCs/>
          <w:highlight w:val="green"/>
          <w:u w:val="single"/>
        </w:rPr>
        <w:t>lay not on the Court</w:t>
      </w:r>
      <w:r w:rsidRPr="00E7590C">
        <w:rPr>
          <w:b/>
          <w:iCs/>
          <w:u w:val="single"/>
        </w:rPr>
        <w:t xml:space="preserve"> alone</w:t>
      </w:r>
      <w:r w:rsidRPr="00E7590C">
        <w:rPr>
          <w:u w:val="single"/>
        </w:rPr>
        <w:t xml:space="preserve">. </w:t>
      </w:r>
      <w:r w:rsidRPr="00E7590C">
        <w:rPr>
          <w:highlight w:val="green"/>
          <w:u w:val="single"/>
        </w:rPr>
        <w:t>Courts</w:t>
      </w:r>
      <w:r w:rsidRPr="00E7590C">
        <w:rPr>
          <w:u w:val="single"/>
        </w:rPr>
        <w:t xml:space="preserve"> </w:t>
      </w:r>
      <w:r w:rsidRPr="00E7590C">
        <w:rPr>
          <w:b/>
          <w:iCs/>
          <w:u w:val="single"/>
        </w:rPr>
        <w:t xml:space="preserve">always </w:t>
      </w:r>
      <w:r w:rsidRPr="00E7590C">
        <w:rPr>
          <w:b/>
          <w:iCs/>
          <w:highlight w:val="green"/>
          <w:u w:val="single"/>
        </w:rPr>
        <w:t>rely heavily</w:t>
      </w:r>
      <w:r w:rsidRPr="00E7590C">
        <w:rPr>
          <w:u w:val="single"/>
        </w:rPr>
        <w:t xml:space="preserve"> up</w:t>
      </w:r>
      <w:r w:rsidRPr="00E7590C">
        <w:rPr>
          <w:highlight w:val="green"/>
          <w:u w:val="single"/>
        </w:rPr>
        <w:t>on the</w:t>
      </w:r>
      <w:r w:rsidRPr="00E7590C">
        <w:rPr>
          <w:u w:val="single"/>
        </w:rPr>
        <w:t xml:space="preserve"> input of the parties before them. The Supreme Court had reason to </w:t>
      </w:r>
      <w:r w:rsidRPr="00E7590C">
        <w:rPr>
          <w:b/>
          <w:iCs/>
          <w:u w:val="single"/>
        </w:rPr>
        <w:t xml:space="preserve">give special </w:t>
      </w:r>
      <w:r w:rsidRPr="00E7590C">
        <w:rPr>
          <w:b/>
          <w:iCs/>
          <w:highlight w:val="green"/>
          <w:u w:val="single"/>
        </w:rPr>
        <w:t>deference</w:t>
      </w:r>
      <w:r w:rsidRPr="00E7590C">
        <w:rPr>
          <w:highlight w:val="green"/>
          <w:u w:val="single"/>
        </w:rPr>
        <w:t xml:space="preserve"> to the </w:t>
      </w:r>
      <w:r w:rsidRPr="00E7590C">
        <w:rPr>
          <w:b/>
          <w:iCs/>
          <w:highlight w:val="green"/>
          <w:u w:val="single"/>
        </w:rPr>
        <w:t>gov</w:t>
      </w:r>
      <w:r w:rsidRPr="00E7590C">
        <w:rPr>
          <w:b/>
          <w:iCs/>
          <w:u w:val="single"/>
        </w:rPr>
        <w:t>ernment's positions</w:t>
      </w:r>
      <w:r w:rsidRPr="00E7590C">
        <w:rPr>
          <w:u w:val="single"/>
        </w:rPr>
        <w:t xml:space="preserve">, </w:t>
      </w:r>
      <w:r w:rsidRPr="00E7590C">
        <w:rPr>
          <w:highlight w:val="green"/>
          <w:u w:val="single"/>
        </w:rPr>
        <w:t>because</w:t>
      </w:r>
      <w:r w:rsidRPr="00E7590C">
        <w:rPr>
          <w:u w:val="single"/>
        </w:rPr>
        <w:t xml:space="preserve"> the government possessed the </w:t>
      </w:r>
      <w:r w:rsidRPr="00E7590C">
        <w:rPr>
          <w:b/>
          <w:iCs/>
          <w:u w:val="single"/>
        </w:rPr>
        <w:t xml:space="preserve">institutional </w:t>
      </w:r>
      <w:r w:rsidRPr="00E7590C">
        <w:rPr>
          <w:b/>
          <w:iCs/>
          <w:highlight w:val="green"/>
          <w:u w:val="single"/>
        </w:rPr>
        <w:t>capacity and resources</w:t>
      </w:r>
      <w:r w:rsidRPr="00E7590C">
        <w:rPr>
          <w:u w:val="single"/>
        </w:rPr>
        <w:t xml:space="preserve"> </w:t>
      </w:r>
      <w:r w:rsidRPr="00E7590C">
        <w:rPr>
          <w:sz w:val="16"/>
        </w:rPr>
        <w:t xml:space="preserve">(which the Court lacked) </w:t>
      </w:r>
      <w:r w:rsidRPr="00E7590C">
        <w:rPr>
          <w:highlight w:val="green"/>
          <w:u w:val="single"/>
        </w:rPr>
        <w:t>to develop</w:t>
      </w:r>
      <w:r w:rsidRPr="00E7590C">
        <w:rPr>
          <w:u w:val="single"/>
        </w:rPr>
        <w:t xml:space="preserve"> a </w:t>
      </w:r>
      <w:r w:rsidRPr="00E7590C">
        <w:rPr>
          <w:b/>
          <w:iCs/>
          <w:highlight w:val="green"/>
          <w:u w:val="single"/>
        </w:rPr>
        <w:t xml:space="preserve">coherent </w:t>
      </w:r>
      <w:r w:rsidRPr="00E7590C">
        <w:rPr>
          <w:b/>
          <w:iCs/>
          <w:u w:val="single"/>
        </w:rPr>
        <w:t xml:space="preserve">position on </w:t>
      </w:r>
      <w:r w:rsidRPr="00E7590C">
        <w:rPr>
          <w:b/>
          <w:iCs/>
          <w:highlight w:val="green"/>
          <w:u w:val="single"/>
        </w:rPr>
        <w:t>antitrust</w:t>
      </w:r>
      <w:r w:rsidRPr="00E7590C">
        <w:rPr>
          <w:u w:val="single"/>
        </w:rPr>
        <w:t xml:space="preserve"> </w:t>
      </w:r>
      <w:r w:rsidRPr="00E7590C">
        <w:rPr>
          <w:sz w:val="16"/>
        </w:rPr>
        <w:t xml:space="preserve">issues as a whole. Indeed, if antitrust was to develop beyond the largely symbolic role that it had hitherto played, </w:t>
      </w:r>
      <w:r w:rsidRPr="00E7590C">
        <w:rPr>
          <w:u w:val="single"/>
        </w:rPr>
        <w:t xml:space="preserve">the government would be the institutional actor </w:t>
      </w:r>
      <w:r w:rsidRPr="00E7590C">
        <w:rPr>
          <w:b/>
          <w:iCs/>
          <w:u w:val="single"/>
        </w:rPr>
        <w:t>best equipped</w:t>
      </w:r>
      <w:r w:rsidRPr="00E7590C">
        <w:rPr>
          <w:u w:val="single"/>
        </w:rPr>
        <w:t xml:space="preserve"> to guide that development.</w:t>
      </w:r>
    </w:p>
    <w:p w14:paraId="3A707F56" w14:textId="77777777" w:rsidR="00E7590C" w:rsidRPr="00E7590C" w:rsidRDefault="00E7590C" w:rsidP="00E7590C">
      <w:pPr>
        <w:rPr>
          <w:sz w:val="16"/>
          <w:szCs w:val="16"/>
        </w:rPr>
      </w:pPr>
      <w:r w:rsidRPr="00E7590C">
        <w:rPr>
          <w:sz w:val="16"/>
          <w:szCs w:val="16"/>
        </w:rPr>
        <w:t>Beginning about 1974, the Court began to view the antitrust law which it had created during the previous decade and a half as wrongly conceived. The Court's rejection of government contentions in three merger cases of that year27 and in two of the following year 28 are widely understood to evidence the Court's change of position. Its decision in the GTE Sylvania case in 197729 confirmed its new approach. In GTE Sylvania the Court reversed the detailed control which it had assumed over the terms of distribution arrangements during the previous decade. In a series of decisions extending into the 1980s, the Court attempted to undo the work that it had so enthusiastically performed in the 1960s.</w:t>
      </w:r>
    </w:p>
    <w:p w14:paraId="08D1EC26" w14:textId="77777777" w:rsidR="00E7590C" w:rsidRPr="00E7590C" w:rsidRDefault="00E7590C" w:rsidP="00E7590C"/>
    <w:p w14:paraId="785D227A" w14:textId="77777777" w:rsidR="00E7590C" w:rsidRPr="00E7590C" w:rsidRDefault="00E7590C" w:rsidP="00E7590C"/>
    <w:p w14:paraId="280096C3"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Causes a domino effect---the aff splinters the coherent vision of antitrust that the courts have spent decades converging toward, implicating all antitrust jurisprudence</w:t>
      </w:r>
    </w:p>
    <w:p w14:paraId="39A474CE"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Gifford 95</w:t>
      </w:r>
      <w:r w:rsidRPr="00E7590C">
        <w:rPr>
          <w:rFonts w:eastAsia="Times New Roman" w:cs="Calibri"/>
        </w:rPr>
        <w:t> –</w:t>
      </w:r>
      <w:r w:rsidRPr="00E7590C">
        <w:rPr>
          <w:rFonts w:eastAsia="Times New Roman" w:cs="Calibri"/>
          <w:sz w:val="24"/>
          <w:szCs w:val="24"/>
        </w:rPr>
        <w:t> </w:t>
      </w:r>
      <w:r w:rsidRPr="00E7590C">
        <w:rPr>
          <w:rFonts w:eastAsia="Times New Roman" w:cs="Calibri"/>
        </w:rPr>
        <w:t>Robins, Kaplan, Miller &amp; Ciresi Professor of Law, University of Minnesota Law School</w:t>
      </w:r>
    </w:p>
    <w:p w14:paraId="7521E4FD" w14:textId="77777777" w:rsidR="00E7590C" w:rsidRPr="00E7590C" w:rsidRDefault="00E7590C" w:rsidP="00E7590C">
      <w:pPr>
        <w:spacing w:before="15" w:after="180" w:line="240" w:lineRule="auto"/>
        <w:rPr>
          <w:rFonts w:eastAsia="Times New Roman" w:cs="Calibri"/>
        </w:rPr>
      </w:pPr>
      <w:r w:rsidRPr="00E7590C">
        <w:rPr>
          <w:rFonts w:eastAsia="Times New Roman" w:cs="Calibri"/>
        </w:rPr>
        <w:t>Daniel J. Gifford, "The Jurisprudence of Antitrust," 48 SMU L. REV. 1677, 1995, </w:t>
      </w:r>
      <w:hyperlink r:id="rId27" w:history="1">
        <w:r w:rsidRPr="00E7590C">
          <w:rPr>
            <w:rFonts w:eastAsia="Times New Roman" w:cs="Calibri"/>
          </w:rPr>
          <w:t>https://scholarship.law.umn.edu/cgi/viewcontent.cgi?article=1338&amp;context=faculty_articles</w:t>
        </w:r>
      </w:hyperlink>
    </w:p>
    <w:p w14:paraId="305ABC2A" w14:textId="77777777" w:rsidR="00E7590C" w:rsidRPr="00E7590C" w:rsidRDefault="00E7590C" w:rsidP="00E7590C">
      <w:pPr>
        <w:rPr>
          <w:sz w:val="16"/>
          <w:szCs w:val="16"/>
        </w:rPr>
      </w:pPr>
      <w:r w:rsidRPr="00E7590C">
        <w:rPr>
          <w:sz w:val="16"/>
          <w:szCs w:val="16"/>
        </w:rPr>
        <w:t>IX. Conclusion</w:t>
      </w:r>
    </w:p>
    <w:p w14:paraId="23F173A5" w14:textId="77777777" w:rsidR="00E7590C" w:rsidRPr="00E7590C" w:rsidRDefault="00E7590C" w:rsidP="00E7590C">
      <w:pPr>
        <w:rPr>
          <w:u w:val="single"/>
        </w:rPr>
      </w:pPr>
      <w:r w:rsidRPr="00E7590C">
        <w:rPr>
          <w:sz w:val="16"/>
        </w:rPr>
        <w:t xml:space="preserve">Antitrust law has grown from the largely symbolic role which it played during its early years into a potent force with which business firms must reckon in their daily affairs. It has undergone at least two major periods of transformation. The first period, from 1957 to 1973, created an antitrust law which imposed substantial inefficiencies upon American business firms. During the second period, beginning in 1974, most of the changes introduced during the 1957-73 period were undone, although at significant cost to the business firms who were parties to cases litigated during this second period. </w:t>
      </w:r>
      <w:r w:rsidRPr="00E7590C">
        <w:rPr>
          <w:sz w:val="16"/>
          <w:szCs w:val="16"/>
        </w:rPr>
        <w:t xml:space="preserve">Today, antitrust law is drawn from a complex set of materials, of which the caselaw itself is only a part. </w:t>
      </w:r>
      <w:r w:rsidRPr="00E7590C">
        <w:rPr>
          <w:sz w:val="16"/>
        </w:rPr>
        <w:t xml:space="preserve">The Justice Department's guidelines have played a major role in the second transformation of antitrust law, as have newly developed limitations on standing and the academic literature. The state attorneys general and private litigants forcefully provide policy input, not all of which is consistent with the national interest in a fully efficient marketplace. </w:t>
      </w:r>
      <w:r w:rsidRPr="00E7590C">
        <w:rPr>
          <w:b/>
          <w:iCs/>
          <w:highlight w:val="green"/>
          <w:u w:val="single"/>
        </w:rPr>
        <w:t>Successful antitrust policy</w:t>
      </w:r>
      <w:r w:rsidRPr="00E7590C">
        <w:rPr>
          <w:u w:val="single"/>
        </w:rPr>
        <w:t xml:space="preserve"> over a long term </w:t>
      </w:r>
      <w:r w:rsidRPr="00E7590C">
        <w:rPr>
          <w:b/>
          <w:iCs/>
          <w:highlight w:val="green"/>
          <w:u w:val="single"/>
        </w:rPr>
        <w:t>requires</w:t>
      </w:r>
      <w:r w:rsidRPr="00E7590C">
        <w:rPr>
          <w:u w:val="single"/>
        </w:rPr>
        <w:t xml:space="preserve"> the </w:t>
      </w:r>
      <w:r w:rsidRPr="00E7590C">
        <w:rPr>
          <w:highlight w:val="green"/>
          <w:u w:val="single"/>
        </w:rPr>
        <w:t xml:space="preserve">courts to be </w:t>
      </w:r>
      <w:r w:rsidRPr="00E7590C">
        <w:rPr>
          <w:b/>
          <w:iCs/>
          <w:highlight w:val="green"/>
          <w:u w:val="single"/>
        </w:rPr>
        <w:t>resistant</w:t>
      </w:r>
      <w:r w:rsidRPr="00E7590C">
        <w:rPr>
          <w:highlight w:val="green"/>
          <w:u w:val="single"/>
        </w:rPr>
        <w:t xml:space="preserve"> to</w:t>
      </w:r>
      <w:r w:rsidRPr="00E7590C">
        <w:rPr>
          <w:u w:val="single"/>
        </w:rPr>
        <w:t xml:space="preserve"> those </w:t>
      </w:r>
      <w:r w:rsidRPr="00E7590C">
        <w:rPr>
          <w:highlight w:val="green"/>
          <w:u w:val="single"/>
        </w:rPr>
        <w:t xml:space="preserve">demands which do not </w:t>
      </w:r>
      <w:r w:rsidRPr="00E7590C">
        <w:rPr>
          <w:b/>
          <w:iCs/>
          <w:highlight w:val="green"/>
          <w:u w:val="single"/>
        </w:rPr>
        <w:t>conform to</w:t>
      </w:r>
      <w:r w:rsidRPr="00E7590C">
        <w:rPr>
          <w:b/>
          <w:iCs/>
          <w:u w:val="single"/>
        </w:rPr>
        <w:t xml:space="preserve"> this </w:t>
      </w:r>
      <w:r w:rsidRPr="00E7590C">
        <w:rPr>
          <w:b/>
          <w:iCs/>
          <w:highlight w:val="green"/>
          <w:u w:val="single"/>
        </w:rPr>
        <w:t>efficiency goal</w:t>
      </w:r>
      <w:r w:rsidRPr="00E7590C">
        <w:rPr>
          <w:u w:val="single"/>
        </w:rPr>
        <w:t xml:space="preserve">. Yet to do so, </w:t>
      </w:r>
      <w:r w:rsidRPr="00E7590C">
        <w:rPr>
          <w:highlight w:val="green"/>
          <w:u w:val="single"/>
        </w:rPr>
        <w:t xml:space="preserve">they need a </w:t>
      </w:r>
      <w:r w:rsidRPr="00E7590C">
        <w:rPr>
          <w:b/>
          <w:iCs/>
          <w:highlight w:val="green"/>
          <w:u w:val="single"/>
        </w:rPr>
        <w:t>coherent vision of antitrust law</w:t>
      </w:r>
      <w:r w:rsidRPr="00E7590C">
        <w:rPr>
          <w:u w:val="single"/>
        </w:rPr>
        <w:t xml:space="preserve"> as a whole </w:t>
      </w:r>
      <w:r w:rsidRPr="00E7590C">
        <w:rPr>
          <w:highlight w:val="green"/>
          <w:u w:val="single"/>
        </w:rPr>
        <w:t>and</w:t>
      </w:r>
      <w:r w:rsidRPr="00E7590C">
        <w:rPr>
          <w:u w:val="single"/>
        </w:rPr>
        <w:t xml:space="preserve"> to </w:t>
      </w:r>
      <w:r w:rsidRPr="00E7590C">
        <w:rPr>
          <w:b/>
          <w:iCs/>
          <w:highlight w:val="green"/>
          <w:u w:val="single"/>
        </w:rPr>
        <w:t>relate</w:t>
      </w:r>
      <w:r w:rsidRPr="00E7590C">
        <w:rPr>
          <w:u w:val="single"/>
        </w:rPr>
        <w:t xml:space="preserve"> </w:t>
      </w:r>
      <w:r w:rsidRPr="00E7590C">
        <w:rPr>
          <w:b/>
          <w:iCs/>
          <w:u w:val="single"/>
        </w:rPr>
        <w:t xml:space="preserve">individual </w:t>
      </w:r>
      <w:r w:rsidRPr="00E7590C">
        <w:rPr>
          <w:b/>
          <w:iCs/>
          <w:highlight w:val="green"/>
          <w:u w:val="single"/>
        </w:rPr>
        <w:t>claims</w:t>
      </w:r>
      <w:r w:rsidRPr="00E7590C">
        <w:rPr>
          <w:highlight w:val="green"/>
          <w:u w:val="single"/>
        </w:rPr>
        <w:t xml:space="preserve"> to this </w:t>
      </w:r>
      <w:r w:rsidRPr="00E7590C">
        <w:rPr>
          <w:b/>
          <w:iCs/>
          <w:u w:val="single"/>
        </w:rPr>
        <w:t xml:space="preserve">larger </w:t>
      </w:r>
      <w:r w:rsidRPr="00E7590C">
        <w:rPr>
          <w:b/>
          <w:iCs/>
          <w:highlight w:val="green"/>
          <w:u w:val="single"/>
        </w:rPr>
        <w:t>vision</w:t>
      </w:r>
      <w:r w:rsidRPr="00E7590C">
        <w:rPr>
          <w:u w:val="single"/>
        </w:rPr>
        <w:t xml:space="preserve">. </w:t>
      </w:r>
      <w:r w:rsidRPr="00E7590C">
        <w:rPr>
          <w:highlight w:val="green"/>
          <w:u w:val="single"/>
        </w:rPr>
        <w:t>Institutional limitations</w:t>
      </w:r>
      <w:r w:rsidRPr="00E7590C">
        <w:rPr>
          <w:u w:val="single"/>
        </w:rPr>
        <w:t xml:space="preserve"> </w:t>
      </w:r>
      <w:r w:rsidRPr="00E7590C">
        <w:rPr>
          <w:strike/>
          <w:sz w:val="16"/>
          <w:szCs w:val="16"/>
        </w:rPr>
        <w:t>handicap</w:t>
      </w:r>
      <w:r w:rsidRPr="00E7590C">
        <w:rPr>
          <w:sz w:val="16"/>
          <w:szCs w:val="16"/>
          <w:u w:val="single"/>
        </w:rPr>
        <w:t xml:space="preserve"> </w:t>
      </w:r>
      <w:r w:rsidRPr="00E7590C">
        <w:rPr>
          <w:u w:val="single"/>
        </w:rPr>
        <w:t>[</w:t>
      </w:r>
      <w:r w:rsidRPr="00E7590C">
        <w:rPr>
          <w:b/>
          <w:iCs/>
          <w:highlight w:val="green"/>
          <w:u w:val="single"/>
        </w:rPr>
        <w:t>hinder] courts</w:t>
      </w:r>
      <w:r w:rsidRPr="00E7590C">
        <w:rPr>
          <w:highlight w:val="green"/>
          <w:u w:val="single"/>
        </w:rPr>
        <w:t xml:space="preserve"> in developing</w:t>
      </w:r>
      <w:r w:rsidRPr="00E7590C">
        <w:rPr>
          <w:u w:val="single"/>
        </w:rPr>
        <w:t xml:space="preserve"> this broad </w:t>
      </w:r>
      <w:r w:rsidRPr="00E7590C">
        <w:rPr>
          <w:highlight w:val="green"/>
          <w:u w:val="single"/>
        </w:rPr>
        <w:t>perspective</w:t>
      </w:r>
      <w:r w:rsidRPr="00E7590C">
        <w:rPr>
          <w:sz w:val="16"/>
        </w:rPr>
        <w:t xml:space="preserve">. The Justice Department's input can assist the courts to overcome their limitations, but it involves both a challenge and the acceptance of a responsibility vastly beyond the litigating role which the Department played during the period of the 1957-73 transformation. </w:t>
      </w:r>
      <w:r w:rsidRPr="00E7590C">
        <w:rPr>
          <w:u w:val="single"/>
        </w:rPr>
        <w:t>The courts</w:t>
      </w:r>
      <w:r w:rsidRPr="00E7590C">
        <w:rPr>
          <w:sz w:val="16"/>
        </w:rPr>
        <w:t xml:space="preserve"> too </w:t>
      </w:r>
      <w:r w:rsidRPr="00E7590C">
        <w:rPr>
          <w:u w:val="single"/>
        </w:rPr>
        <w:t xml:space="preserve">need to recognize their own </w:t>
      </w:r>
      <w:r w:rsidRPr="00E7590C">
        <w:rPr>
          <w:b/>
          <w:iCs/>
          <w:u w:val="single"/>
        </w:rPr>
        <w:t>institutional limitations</w:t>
      </w:r>
      <w:r w:rsidRPr="00E7590C">
        <w:rPr>
          <w:u w:val="single"/>
        </w:rPr>
        <w:t>.</w:t>
      </w:r>
    </w:p>
    <w:p w14:paraId="00EE595C" w14:textId="77777777" w:rsidR="00E7590C" w:rsidRPr="00E7590C" w:rsidRDefault="00E7590C" w:rsidP="00E7590C"/>
    <w:p w14:paraId="4A3AB455"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The aff’s removal of the consumer welfare standard decks principles of consistent antitrust jurisprudence---only a sole focus on consumer welfare can create an effective antitrust framework</w:t>
      </w:r>
    </w:p>
    <w:p w14:paraId="4924F1F3"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Dorsey et al. 20</w:t>
      </w:r>
      <w:r w:rsidRPr="00E7590C">
        <w:rPr>
          <w:rFonts w:eastAsia="Times New Roman" w:cs="Calibri"/>
        </w:rPr>
        <w:t> –</w:t>
      </w:r>
      <w:r w:rsidRPr="00E7590C">
        <w:rPr>
          <w:rFonts w:eastAsia="Times New Roman" w:cs="Calibri"/>
          <w:sz w:val="24"/>
          <w:szCs w:val="24"/>
        </w:rPr>
        <w:t> </w:t>
      </w:r>
      <w:r w:rsidRPr="00E7590C">
        <w:rPr>
          <w:rFonts w:eastAsia="Times New Roman" w:cs="Calibri"/>
        </w:rPr>
        <w:t>Elyse Dorsey, Adjunct Professor, Antonin Scalia Law School at George Mason University; Geoffrey A. Manne, Founder and President of the International Center for Law &amp; Economics; Jan M. Rybnicek, Senior Associate in the Washington, D.C., office of Freshfields Bruckhaus Deringer and Adjunct Professor and Senior Fellow at the Global Antitrust Institute at Antonin Scalia Law School at George Mason University; Kristian Stout, Associate Director at the International Center for Law &amp; Economics; Joshua D. Wright, Executive Director, Global Antitrust Institute and University Professor, Antonin Scalia Law School at George Mason University</w:t>
      </w:r>
    </w:p>
    <w:p w14:paraId="2962E5A6"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Elyse Dorsey, Geoffrey Manne, Jan Rybnicek, Kristian Stout, and Joshua D. Wright, "Consumer Welfare &amp; the Rule of Law: The Case Against the New Populist Antitrust Movement," Pepperdine Law Review, Vol. 47, No. 861, 5-1-2020, https://papers.ssrn.com/sol3/papers.cfm?abstract_id=3592974</w:t>
      </w:r>
    </w:p>
    <w:p w14:paraId="5210DA22" w14:textId="77777777" w:rsidR="00E7590C" w:rsidRPr="00E7590C" w:rsidRDefault="00E7590C" w:rsidP="00E7590C">
      <w:pPr>
        <w:rPr>
          <w:sz w:val="16"/>
        </w:rPr>
      </w:pPr>
      <w:r w:rsidRPr="00E7590C">
        <w:rPr>
          <w:sz w:val="16"/>
        </w:rPr>
        <w:t xml:space="preserve">B. </w:t>
      </w:r>
      <w:r w:rsidRPr="00E7590C">
        <w:rPr>
          <w:u w:val="single"/>
        </w:rPr>
        <w:t xml:space="preserve">Consumer Welfare </w:t>
      </w:r>
      <w:r w:rsidRPr="00E7590C">
        <w:rPr>
          <w:b/>
          <w:iCs/>
          <w:u w:val="single"/>
        </w:rPr>
        <w:t>Tethers Decisions to Economics</w:t>
      </w:r>
      <w:r w:rsidRPr="00E7590C">
        <w:rPr>
          <w:u w:val="single"/>
        </w:rPr>
        <w:t xml:space="preserve"> and Economic Evidence</w:t>
      </w:r>
    </w:p>
    <w:p w14:paraId="6B8D3978" w14:textId="77777777" w:rsidR="00E7590C" w:rsidRPr="00E7590C" w:rsidRDefault="00E7590C" w:rsidP="00E7590C">
      <w:pPr>
        <w:rPr>
          <w:sz w:val="16"/>
        </w:rPr>
      </w:pPr>
      <w:r w:rsidRPr="00E7590C">
        <w:rPr>
          <w:u w:val="single"/>
        </w:rPr>
        <w:t xml:space="preserve">A key feature of the </w:t>
      </w:r>
      <w:r w:rsidRPr="00E7590C">
        <w:rPr>
          <w:highlight w:val="green"/>
          <w:u w:val="single"/>
        </w:rPr>
        <w:t>c</w:t>
      </w:r>
      <w:r w:rsidRPr="00E7590C">
        <w:rPr>
          <w:u w:val="single"/>
        </w:rPr>
        <w:t xml:space="preserve">onsumer </w:t>
      </w:r>
      <w:r w:rsidRPr="00E7590C">
        <w:rPr>
          <w:highlight w:val="green"/>
          <w:u w:val="single"/>
        </w:rPr>
        <w:t>w</w:t>
      </w:r>
      <w:r w:rsidRPr="00E7590C">
        <w:rPr>
          <w:u w:val="single"/>
        </w:rPr>
        <w:t xml:space="preserve">elfare </w:t>
      </w:r>
      <w:r w:rsidRPr="00E7590C">
        <w:rPr>
          <w:highlight w:val="green"/>
          <w:u w:val="single"/>
        </w:rPr>
        <w:t>s</w:t>
      </w:r>
      <w:r w:rsidRPr="00E7590C">
        <w:rPr>
          <w:u w:val="single"/>
        </w:rPr>
        <w:t xml:space="preserve">tandard is that it </w:t>
      </w:r>
      <w:r w:rsidRPr="00E7590C">
        <w:rPr>
          <w:b/>
          <w:iCs/>
          <w:highlight w:val="green"/>
          <w:u w:val="single"/>
        </w:rPr>
        <w:t>institutionalizes</w:t>
      </w:r>
      <w:r w:rsidRPr="00E7590C">
        <w:rPr>
          <w:highlight w:val="green"/>
          <w:u w:val="single"/>
        </w:rPr>
        <w:t xml:space="preserve"> an </w:t>
      </w:r>
      <w:r w:rsidRPr="00E7590C">
        <w:rPr>
          <w:b/>
          <w:iCs/>
          <w:highlight w:val="green"/>
          <w:u w:val="single"/>
        </w:rPr>
        <w:t>econ</w:t>
      </w:r>
      <w:r w:rsidRPr="00E7590C">
        <w:rPr>
          <w:b/>
          <w:iCs/>
          <w:u w:val="single"/>
        </w:rPr>
        <w:t>omics-</w:t>
      </w:r>
      <w:r w:rsidRPr="00E7590C">
        <w:rPr>
          <w:b/>
          <w:iCs/>
          <w:highlight w:val="green"/>
          <w:u w:val="single"/>
        </w:rPr>
        <w:t>based approach</w:t>
      </w:r>
      <w:r w:rsidRPr="00E7590C">
        <w:rPr>
          <w:u w:val="single"/>
        </w:rPr>
        <w:t xml:space="preserve"> to competition policy</w:t>
      </w:r>
      <w:r w:rsidRPr="00E7590C">
        <w:rPr>
          <w:sz w:val="16"/>
        </w:rPr>
        <w:t xml:space="preserve">.134 At its core, the consumer welfare standard takes antitrust law’s mandate of protecting competition and gives it meaning through the common language of economics.135 </w:t>
      </w:r>
      <w:r w:rsidRPr="00E7590C">
        <w:rPr>
          <w:highlight w:val="green"/>
          <w:u w:val="single"/>
        </w:rPr>
        <w:t>By tethering antitrust</w:t>
      </w:r>
      <w:r w:rsidRPr="00E7590C">
        <w:rPr>
          <w:u w:val="single"/>
        </w:rPr>
        <w:t xml:space="preserve"> decisions </w:t>
      </w:r>
      <w:r w:rsidRPr="00E7590C">
        <w:rPr>
          <w:b/>
          <w:iCs/>
          <w:highlight w:val="green"/>
          <w:u w:val="single"/>
        </w:rPr>
        <w:t>tightly</w:t>
      </w:r>
      <w:r w:rsidRPr="00E7590C">
        <w:rPr>
          <w:highlight w:val="green"/>
          <w:u w:val="single"/>
        </w:rPr>
        <w:t xml:space="preserve"> to</w:t>
      </w:r>
      <w:r w:rsidRPr="00E7590C">
        <w:rPr>
          <w:u w:val="single"/>
        </w:rPr>
        <w:t xml:space="preserve"> modern </w:t>
      </w:r>
      <w:r w:rsidRPr="00E7590C">
        <w:rPr>
          <w:highlight w:val="green"/>
          <w:u w:val="single"/>
        </w:rPr>
        <w:t>econ</w:t>
      </w:r>
      <w:r w:rsidRPr="00E7590C">
        <w:rPr>
          <w:u w:val="single"/>
        </w:rPr>
        <w:t xml:space="preserve">omics, </w:t>
      </w:r>
      <w:r w:rsidRPr="00E7590C">
        <w:rPr>
          <w:highlight w:val="green"/>
          <w:u w:val="single"/>
        </w:rPr>
        <w:t>the c</w:t>
      </w:r>
      <w:r w:rsidRPr="00E7590C">
        <w:rPr>
          <w:u w:val="single"/>
        </w:rPr>
        <w:t xml:space="preserve">onsumer </w:t>
      </w:r>
      <w:r w:rsidRPr="00E7590C">
        <w:rPr>
          <w:highlight w:val="green"/>
          <w:u w:val="single"/>
        </w:rPr>
        <w:t>w</w:t>
      </w:r>
      <w:r w:rsidRPr="00E7590C">
        <w:rPr>
          <w:u w:val="single"/>
        </w:rPr>
        <w:t xml:space="preserve">elfare </w:t>
      </w:r>
      <w:r w:rsidRPr="00E7590C">
        <w:rPr>
          <w:highlight w:val="green"/>
          <w:u w:val="single"/>
        </w:rPr>
        <w:t>s</w:t>
      </w:r>
      <w:r w:rsidRPr="00E7590C">
        <w:rPr>
          <w:u w:val="single"/>
        </w:rPr>
        <w:t xml:space="preserve">tandard </w:t>
      </w:r>
      <w:r w:rsidRPr="00E7590C">
        <w:rPr>
          <w:highlight w:val="green"/>
          <w:u w:val="single"/>
        </w:rPr>
        <w:t xml:space="preserve">creates an </w:t>
      </w:r>
      <w:r w:rsidRPr="00E7590C">
        <w:rPr>
          <w:b/>
          <w:iCs/>
          <w:highlight w:val="green"/>
          <w:u w:val="single"/>
        </w:rPr>
        <w:t>evidence-based framework</w:t>
      </w:r>
      <w:r w:rsidRPr="00E7590C">
        <w:rPr>
          <w:u w:val="single"/>
        </w:rPr>
        <w:t xml:space="preserve"> for distinguishing when conduct results in anticompetitive or procompetitive effects</w:t>
      </w:r>
      <w:r w:rsidRPr="00E7590C">
        <w:rPr>
          <w:sz w:val="16"/>
        </w:rPr>
        <w:t xml:space="preserve">.136 Moreover, although </w:t>
      </w:r>
      <w:r w:rsidRPr="00E7590C">
        <w:rPr>
          <w:u w:val="single"/>
        </w:rPr>
        <w:t>the consumer welfare standard</w:t>
      </w:r>
      <w:r w:rsidRPr="00E7590C">
        <w:rPr>
          <w:sz w:val="16"/>
        </w:rPr>
        <w:t xml:space="preserve"> offers a concrete framework for competition analysis, it </w:t>
      </w:r>
      <w:r w:rsidRPr="00E7590C">
        <w:rPr>
          <w:u w:val="single"/>
        </w:rPr>
        <w:t xml:space="preserve">is </w:t>
      </w:r>
      <w:r w:rsidRPr="00E7590C">
        <w:rPr>
          <w:b/>
          <w:iCs/>
          <w:highlight w:val="green"/>
          <w:u w:val="single"/>
        </w:rPr>
        <w:t>flexible enough</w:t>
      </w:r>
      <w:r w:rsidRPr="00E7590C">
        <w:rPr>
          <w:highlight w:val="green"/>
          <w:u w:val="single"/>
        </w:rPr>
        <w:t xml:space="preserve"> to incorporate developments</w:t>
      </w:r>
      <w:r w:rsidRPr="00E7590C">
        <w:rPr>
          <w:u w:val="single"/>
        </w:rPr>
        <w:t xml:space="preserve"> in economics and learning regarding the likely effects of new</w:t>
      </w:r>
      <w:r w:rsidRPr="00E7590C">
        <w:rPr>
          <w:sz w:val="16"/>
        </w:rPr>
        <w:t xml:space="preserve"> commercial </w:t>
      </w:r>
      <w:r w:rsidRPr="00E7590C">
        <w:rPr>
          <w:u w:val="single"/>
        </w:rPr>
        <w:t>business practices</w:t>
      </w:r>
      <w:r w:rsidRPr="00E7590C">
        <w:rPr>
          <w:sz w:val="16"/>
        </w:rPr>
        <w:t xml:space="preserve"> and business models that would never have been contemplated by the drafters of the antitrust laws.137</w:t>
      </w:r>
    </w:p>
    <w:p w14:paraId="23E298BF" w14:textId="77777777" w:rsidR="00E7590C" w:rsidRPr="00E7590C" w:rsidRDefault="00E7590C" w:rsidP="00E7590C">
      <w:pPr>
        <w:rPr>
          <w:sz w:val="16"/>
        </w:rPr>
      </w:pPr>
      <w:r w:rsidRPr="00E7590C">
        <w:rPr>
          <w:u w:val="single"/>
        </w:rPr>
        <w:t xml:space="preserve">The consumer welfare standard is tethered to economics in at least two significant ways. First, </w:t>
      </w:r>
      <w:r w:rsidRPr="00E7590C">
        <w:rPr>
          <w:highlight w:val="green"/>
          <w:u w:val="single"/>
        </w:rPr>
        <w:t>the goal</w:t>
      </w:r>
      <w:r w:rsidRPr="00E7590C">
        <w:rPr>
          <w:u w:val="single"/>
        </w:rPr>
        <w:t xml:space="preserve"> of promoting consumer welfare ultimately </w:t>
      </w:r>
      <w:r w:rsidRPr="00E7590C">
        <w:rPr>
          <w:highlight w:val="green"/>
          <w:u w:val="single"/>
        </w:rPr>
        <w:t xml:space="preserve">informs </w:t>
      </w:r>
      <w:r w:rsidRPr="00E7590C">
        <w:rPr>
          <w:b/>
          <w:iCs/>
          <w:highlight w:val="green"/>
          <w:u w:val="single"/>
        </w:rPr>
        <w:t>what</w:t>
      </w:r>
      <w:r w:rsidRPr="00E7590C">
        <w:rPr>
          <w:b/>
          <w:iCs/>
          <w:u w:val="single"/>
        </w:rPr>
        <w:t xml:space="preserve"> type of </w:t>
      </w:r>
      <w:r w:rsidRPr="00E7590C">
        <w:rPr>
          <w:b/>
          <w:iCs/>
          <w:highlight w:val="green"/>
          <w:u w:val="single"/>
        </w:rPr>
        <w:t>liability</w:t>
      </w:r>
      <w:r w:rsidRPr="00E7590C">
        <w:rPr>
          <w:u w:val="single"/>
        </w:rPr>
        <w:t xml:space="preserve"> rules a court </w:t>
      </w:r>
      <w:r w:rsidRPr="00E7590C">
        <w:rPr>
          <w:b/>
          <w:iCs/>
          <w:highlight w:val="green"/>
          <w:u w:val="single"/>
        </w:rPr>
        <w:t>should apply</w:t>
      </w:r>
      <w:r w:rsidRPr="00E7590C">
        <w:rPr>
          <w:sz w:val="16"/>
        </w:rPr>
        <w:t xml:space="preserve"> in any particular case depending on the specific conduct at issue.138 </w:t>
      </w:r>
      <w:r w:rsidRPr="00E7590C">
        <w:rPr>
          <w:u w:val="single"/>
        </w:rPr>
        <w:t xml:space="preserve">By relying on </w:t>
      </w:r>
      <w:r w:rsidRPr="00E7590C">
        <w:rPr>
          <w:b/>
          <w:iCs/>
          <w:u w:val="single"/>
        </w:rPr>
        <w:t>economic theory</w:t>
      </w:r>
      <w:r w:rsidRPr="00E7590C">
        <w:rPr>
          <w:u w:val="single"/>
        </w:rPr>
        <w:t xml:space="preserve"> and </w:t>
      </w:r>
      <w:r w:rsidRPr="00E7590C">
        <w:rPr>
          <w:b/>
          <w:iCs/>
          <w:u w:val="single"/>
        </w:rPr>
        <w:t>empirical evidence</w:t>
      </w:r>
      <w:r w:rsidRPr="00E7590C">
        <w:rPr>
          <w:u w:val="single"/>
        </w:rPr>
        <w:t xml:space="preserve">, </w:t>
      </w:r>
      <w:r w:rsidRPr="00E7590C">
        <w:rPr>
          <w:highlight w:val="green"/>
          <w:u w:val="single"/>
        </w:rPr>
        <w:t>the</w:t>
      </w:r>
      <w:r w:rsidRPr="00E7590C">
        <w:rPr>
          <w:u w:val="single"/>
        </w:rPr>
        <w:t xml:space="preserve"> consumer welfare </w:t>
      </w:r>
      <w:r w:rsidRPr="00E7590C">
        <w:rPr>
          <w:highlight w:val="green"/>
          <w:u w:val="single"/>
        </w:rPr>
        <w:t>standard allows</w:t>
      </w:r>
      <w:r w:rsidRPr="00E7590C">
        <w:rPr>
          <w:u w:val="single"/>
        </w:rPr>
        <w:t xml:space="preserve"> courts to </w:t>
      </w:r>
      <w:r w:rsidRPr="00E7590C">
        <w:rPr>
          <w:b/>
          <w:iCs/>
          <w:u w:val="single"/>
        </w:rPr>
        <w:t xml:space="preserve">apply </w:t>
      </w:r>
      <w:r w:rsidRPr="00E7590C">
        <w:rPr>
          <w:b/>
          <w:iCs/>
          <w:highlight w:val="green"/>
          <w:u w:val="single"/>
        </w:rPr>
        <w:t>filters and presumptions</w:t>
      </w:r>
      <w:r w:rsidRPr="00E7590C">
        <w:rPr>
          <w:sz w:val="16"/>
        </w:rPr>
        <w:t xml:space="preserve"> as part of liability rules </w:t>
      </w:r>
      <w:r w:rsidRPr="00E7590C">
        <w:rPr>
          <w:highlight w:val="green"/>
          <w:u w:val="single"/>
        </w:rPr>
        <w:t xml:space="preserve">that </w:t>
      </w:r>
      <w:r w:rsidRPr="00E7590C">
        <w:rPr>
          <w:b/>
          <w:iCs/>
          <w:highlight w:val="green"/>
          <w:u w:val="single"/>
        </w:rPr>
        <w:t>decrease</w:t>
      </w:r>
      <w:r w:rsidRPr="00E7590C">
        <w:rPr>
          <w:u w:val="single"/>
        </w:rPr>
        <w:t xml:space="preserve"> the </w:t>
      </w:r>
      <w:r w:rsidRPr="00E7590C">
        <w:rPr>
          <w:b/>
          <w:iCs/>
          <w:u w:val="single"/>
        </w:rPr>
        <w:t xml:space="preserve">probability of </w:t>
      </w:r>
      <w:r w:rsidRPr="00E7590C">
        <w:rPr>
          <w:b/>
          <w:iCs/>
          <w:highlight w:val="green"/>
          <w:u w:val="single"/>
        </w:rPr>
        <w:t>error</w:t>
      </w:r>
      <w:r w:rsidRPr="00E7590C">
        <w:rPr>
          <w:sz w:val="16"/>
        </w:rPr>
        <w:t xml:space="preserve"> and increase the probability that antitrust benefits consumers. </w:t>
      </w:r>
      <w:r w:rsidRPr="00E7590C">
        <w:rPr>
          <w:u w:val="single"/>
        </w:rPr>
        <w:t>Second</w:t>
      </w:r>
      <w:r w:rsidRPr="00E7590C">
        <w:rPr>
          <w:sz w:val="16"/>
        </w:rPr>
        <w:t xml:space="preserve">, in cases requiring a more detailed assessment, </w:t>
      </w:r>
      <w:r w:rsidRPr="00E7590C">
        <w:rPr>
          <w:u w:val="single"/>
        </w:rPr>
        <w:t>the goal of promoting consumer welfare influences the factors a court will examine and how those factors are weighed against each other</w:t>
      </w:r>
      <w:r w:rsidRPr="00E7590C">
        <w:rPr>
          <w:sz w:val="16"/>
        </w:rPr>
        <w:t xml:space="preserve">.139 </w:t>
      </w:r>
      <w:r w:rsidRPr="00E7590C">
        <w:rPr>
          <w:highlight w:val="green"/>
          <w:u w:val="single"/>
        </w:rPr>
        <w:t>The</w:t>
      </w:r>
      <w:r w:rsidRPr="00E7590C">
        <w:rPr>
          <w:u w:val="single"/>
        </w:rPr>
        <w:t xml:space="preserve"> emergence of the consumer welfare </w:t>
      </w:r>
      <w:r w:rsidRPr="00E7590C">
        <w:rPr>
          <w:highlight w:val="green"/>
          <w:u w:val="single"/>
        </w:rPr>
        <w:t xml:space="preserve">standard has driven </w:t>
      </w:r>
      <w:r w:rsidRPr="00E7590C">
        <w:rPr>
          <w:b/>
          <w:iCs/>
          <w:highlight w:val="green"/>
          <w:u w:val="single"/>
        </w:rPr>
        <w:t>significant advances</w:t>
      </w:r>
      <w:r w:rsidRPr="00E7590C">
        <w:rPr>
          <w:highlight w:val="green"/>
          <w:u w:val="single"/>
        </w:rPr>
        <w:t xml:space="preserve"> in</w:t>
      </w:r>
      <w:r w:rsidRPr="00E7590C">
        <w:rPr>
          <w:u w:val="single"/>
        </w:rPr>
        <w:t xml:space="preserve"> antitrust </w:t>
      </w:r>
      <w:r w:rsidRPr="00E7590C">
        <w:rPr>
          <w:highlight w:val="green"/>
          <w:u w:val="single"/>
        </w:rPr>
        <w:t>economics</w:t>
      </w:r>
      <w:r w:rsidRPr="00E7590C">
        <w:rPr>
          <w:sz w:val="16"/>
        </w:rPr>
        <w:t xml:space="preserve"> and spurred debate about economic theories, empirical research, and the sufficient conditions for concluding the presence of anticompetitive conduct.140 Indeed, </w:t>
      </w:r>
      <w:r w:rsidRPr="00E7590C">
        <w:rPr>
          <w:u w:val="single"/>
        </w:rPr>
        <w:t xml:space="preserve">antitrust economics has </w:t>
      </w:r>
      <w:r w:rsidRPr="00E7590C">
        <w:rPr>
          <w:b/>
          <w:iCs/>
          <w:u w:val="single"/>
        </w:rPr>
        <w:t>developed significantly</w:t>
      </w:r>
      <w:r w:rsidRPr="00E7590C">
        <w:rPr>
          <w:u w:val="single"/>
        </w:rPr>
        <w:t xml:space="preserve"> since courts first adopted the consumer welfare standard, </w:t>
      </w:r>
      <w:r w:rsidRPr="00E7590C">
        <w:rPr>
          <w:highlight w:val="green"/>
          <w:u w:val="single"/>
        </w:rPr>
        <w:t>providing an</w:t>
      </w:r>
      <w:r w:rsidRPr="00E7590C">
        <w:rPr>
          <w:u w:val="single"/>
        </w:rPr>
        <w:t xml:space="preserve"> </w:t>
      </w:r>
      <w:r w:rsidRPr="00E7590C">
        <w:rPr>
          <w:b/>
          <w:iCs/>
          <w:u w:val="single"/>
        </w:rPr>
        <w:t xml:space="preserve">increasingly </w:t>
      </w:r>
      <w:r w:rsidRPr="00E7590C">
        <w:rPr>
          <w:b/>
          <w:iCs/>
          <w:highlight w:val="green"/>
          <w:u w:val="single"/>
        </w:rPr>
        <w:t>insightful basis</w:t>
      </w:r>
      <w:r w:rsidRPr="00E7590C">
        <w:rPr>
          <w:highlight w:val="green"/>
          <w:u w:val="single"/>
        </w:rPr>
        <w:t xml:space="preserve"> for decisions</w:t>
      </w:r>
      <w:r w:rsidRPr="00E7590C">
        <w:rPr>
          <w:sz w:val="16"/>
        </w:rPr>
        <w:t>.141</w:t>
      </w:r>
    </w:p>
    <w:p w14:paraId="470A9D72" w14:textId="77777777" w:rsidR="00E7590C" w:rsidRPr="00E7590C" w:rsidRDefault="00E7590C" w:rsidP="00E7590C">
      <w:pPr>
        <w:rPr>
          <w:sz w:val="16"/>
        </w:rPr>
      </w:pPr>
      <w:r w:rsidRPr="00E7590C">
        <w:rPr>
          <w:highlight w:val="green"/>
          <w:u w:val="single"/>
        </w:rPr>
        <w:t>The</w:t>
      </w:r>
      <w:r w:rsidRPr="00E7590C">
        <w:rPr>
          <w:u w:val="single"/>
        </w:rPr>
        <w:t xml:space="preserve"> consumer welfare standard’s </w:t>
      </w:r>
      <w:r w:rsidRPr="00E7590C">
        <w:rPr>
          <w:highlight w:val="green"/>
          <w:u w:val="single"/>
        </w:rPr>
        <w:t>inherent economic framework</w:t>
      </w:r>
      <w:r w:rsidRPr="00E7590C">
        <w:rPr>
          <w:u w:val="single"/>
        </w:rPr>
        <w:t xml:space="preserve"> has also </w:t>
      </w:r>
      <w:r w:rsidRPr="00E7590C">
        <w:rPr>
          <w:highlight w:val="green"/>
          <w:u w:val="single"/>
        </w:rPr>
        <w:t>resulted in</w:t>
      </w:r>
      <w:r w:rsidRPr="00E7590C">
        <w:rPr>
          <w:u w:val="single"/>
        </w:rPr>
        <w:t xml:space="preserve"> antitrust decisions</w:t>
      </w:r>
      <w:r w:rsidRPr="00E7590C">
        <w:rPr>
          <w:sz w:val="16"/>
        </w:rPr>
        <w:t xml:space="preserve"> and enforcement efforts </w:t>
      </w:r>
      <w:r w:rsidRPr="00E7590C">
        <w:rPr>
          <w:u w:val="single"/>
        </w:rPr>
        <w:t xml:space="preserve">being </w:t>
      </w:r>
      <w:r w:rsidRPr="00E7590C">
        <w:rPr>
          <w:b/>
          <w:iCs/>
          <w:highlight w:val="green"/>
          <w:u w:val="single"/>
        </w:rPr>
        <w:t>remarkably consistent</w:t>
      </w:r>
      <w:r w:rsidRPr="00E7590C">
        <w:rPr>
          <w:sz w:val="16"/>
        </w:rPr>
        <w:t xml:space="preserve"> across administrations.142 While enforcement may change on the margin based upon the agency leadership, </w:t>
      </w:r>
      <w:r w:rsidRPr="00E7590C">
        <w:rPr>
          <w:u w:val="single"/>
        </w:rPr>
        <w:t xml:space="preserve">the economic </w:t>
      </w:r>
      <w:r w:rsidRPr="00E7590C">
        <w:rPr>
          <w:highlight w:val="green"/>
          <w:u w:val="single"/>
        </w:rPr>
        <w:t>approach</w:t>
      </w:r>
      <w:r w:rsidRPr="00E7590C">
        <w:rPr>
          <w:u w:val="single"/>
        </w:rPr>
        <w:t xml:space="preserve"> to antitrust </w:t>
      </w:r>
      <w:r w:rsidRPr="00E7590C">
        <w:rPr>
          <w:b/>
          <w:iCs/>
          <w:u w:val="single"/>
        </w:rPr>
        <w:t xml:space="preserve">prevents wild swings </w:t>
      </w:r>
      <w:r w:rsidRPr="00E7590C">
        <w:rPr>
          <w:u w:val="single"/>
        </w:rPr>
        <w:t xml:space="preserve">in enforcement </w:t>
      </w:r>
      <w:r w:rsidRPr="00E7590C">
        <w:rPr>
          <w:b/>
          <w:iCs/>
          <w:u w:val="single"/>
        </w:rPr>
        <w:t>based on ideology</w:t>
      </w:r>
      <w:r w:rsidRPr="00E7590C">
        <w:rPr>
          <w:sz w:val="16"/>
        </w:rPr>
        <w:t>.143</w:t>
      </w:r>
    </w:p>
    <w:p w14:paraId="7D46F1E1" w14:textId="77777777" w:rsidR="00E7590C" w:rsidRPr="00E7590C" w:rsidRDefault="00E7590C" w:rsidP="00E7590C"/>
    <w:p w14:paraId="25BA5248" w14:textId="77777777" w:rsidR="00E7590C" w:rsidRPr="00E7590C" w:rsidRDefault="00E7590C" w:rsidP="00E7590C"/>
    <w:p w14:paraId="77F34C46" w14:textId="77777777" w:rsidR="00E7590C" w:rsidRPr="00E7590C" w:rsidRDefault="00E7590C" w:rsidP="00E7590C">
      <w:pPr>
        <w:keepNext/>
        <w:keepLines/>
        <w:spacing w:before="40" w:after="0"/>
        <w:outlineLvl w:val="3"/>
        <w:rPr>
          <w:rFonts w:eastAsiaTheme="majorEastAsia" w:cstheme="majorBidi"/>
          <w:b/>
          <w:iCs/>
          <w:sz w:val="26"/>
        </w:rPr>
      </w:pPr>
      <w:r w:rsidRPr="00E7590C">
        <w:rPr>
          <w:rFonts w:eastAsiaTheme="majorEastAsia" w:cstheme="majorBidi"/>
          <w:b/>
          <w:iCs/>
          <w:sz w:val="26"/>
        </w:rPr>
        <w:t>Even seemingly complementary economic standards fail---the predictability, coherence, and effectiveness of the consumer welfare standard make its sole focus irreplaceable</w:t>
      </w:r>
    </w:p>
    <w:p w14:paraId="4BC21B81"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McGinnis and Meerkins 16</w:t>
      </w:r>
      <w:r w:rsidRPr="00E7590C">
        <w:rPr>
          <w:rFonts w:eastAsia="Times New Roman" w:cs="Calibri"/>
        </w:rPr>
        <w:t> –</w:t>
      </w:r>
      <w:r w:rsidRPr="00E7590C">
        <w:rPr>
          <w:rFonts w:eastAsia="Times New Roman" w:cs="Calibri"/>
          <w:sz w:val="24"/>
          <w:szCs w:val="24"/>
        </w:rPr>
        <w:t> </w:t>
      </w:r>
      <w:r w:rsidRPr="00E7590C">
        <w:rPr>
          <w:rFonts w:eastAsia="Times New Roman" w:cs="Calibri"/>
        </w:rPr>
        <w:t xml:space="preserve">George C. Dix Professor, Northwestern Pritzker School of Law; Associate, Shook, Hardy &amp; Bacon LLP </w:t>
      </w:r>
    </w:p>
    <w:p w14:paraId="70A60A4A"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John O. McGinnis and Andrew M. Meerkins, "Dworkinian Antitrust," Iowa Law Review, Volume 102, Issue 1, November 2016, https://ilr.law.uiowa.edu/print/volume-102-issue-1/dworkinian-antitrust/</w:t>
      </w:r>
    </w:p>
    <w:p w14:paraId="2CE59E56" w14:textId="77777777" w:rsidR="00E7590C" w:rsidRPr="00E7590C" w:rsidRDefault="00E7590C" w:rsidP="00E7590C">
      <w:pPr>
        <w:rPr>
          <w:u w:val="single"/>
        </w:rPr>
      </w:pPr>
      <w:r w:rsidRPr="00E7590C">
        <w:rPr>
          <w:sz w:val="16"/>
        </w:rPr>
        <w:t xml:space="preserve">2. </w:t>
      </w:r>
      <w:r w:rsidRPr="00E7590C">
        <w:rPr>
          <w:u w:val="single"/>
        </w:rPr>
        <w:t>Consumer Welfare as a Dworkinian Justification</w:t>
      </w:r>
    </w:p>
    <w:p w14:paraId="7FF820FB" w14:textId="77777777" w:rsidR="00E7590C" w:rsidRPr="00E7590C" w:rsidRDefault="00E7590C" w:rsidP="00E7590C">
      <w:pPr>
        <w:rPr>
          <w:b/>
          <w:iCs/>
          <w:u w:val="single"/>
        </w:rPr>
      </w:pPr>
      <w:r w:rsidRPr="00E7590C">
        <w:rPr>
          <w:highlight w:val="green"/>
          <w:u w:val="single"/>
        </w:rPr>
        <w:t>Even assuming</w:t>
      </w:r>
      <w:r w:rsidRPr="00E7590C">
        <w:rPr>
          <w:u w:val="single"/>
        </w:rPr>
        <w:t xml:space="preserve"> that the </w:t>
      </w:r>
      <w:r w:rsidRPr="00E7590C">
        <w:rPr>
          <w:highlight w:val="green"/>
          <w:u w:val="single"/>
        </w:rPr>
        <w:t>statut</w:t>
      </w:r>
      <w:r w:rsidRPr="00E7590C">
        <w:rPr>
          <w:u w:val="single"/>
        </w:rPr>
        <w:t xml:space="preserve">ory framework </w:t>
      </w:r>
      <w:r w:rsidRPr="00E7590C">
        <w:rPr>
          <w:b/>
          <w:iCs/>
          <w:highlight w:val="green"/>
          <w:u w:val="single"/>
        </w:rPr>
        <w:t>can</w:t>
      </w:r>
      <w:r w:rsidRPr="00E7590C">
        <w:rPr>
          <w:highlight w:val="green"/>
          <w:u w:val="single"/>
        </w:rPr>
        <w:t xml:space="preserve"> yield goals other than consumer welfare</w:t>
      </w:r>
      <w:r w:rsidRPr="00E7590C">
        <w:rPr>
          <w:u w:val="single"/>
        </w:rPr>
        <w:t xml:space="preserve">, </w:t>
      </w:r>
      <w:r w:rsidRPr="00E7590C">
        <w:rPr>
          <w:highlight w:val="green"/>
          <w:u w:val="single"/>
        </w:rPr>
        <w:t xml:space="preserve">these </w:t>
      </w:r>
      <w:r w:rsidRPr="00E7590C">
        <w:rPr>
          <w:b/>
          <w:iCs/>
          <w:highlight w:val="green"/>
          <w:u w:val="single"/>
        </w:rPr>
        <w:t>cannot be</w:t>
      </w:r>
      <w:r w:rsidRPr="00E7590C">
        <w:rPr>
          <w:b/>
          <w:iCs/>
          <w:u w:val="single"/>
        </w:rPr>
        <w:t xml:space="preserve"> as well-</w:t>
      </w:r>
      <w:r w:rsidRPr="00E7590C">
        <w:rPr>
          <w:b/>
          <w:iCs/>
          <w:highlight w:val="green"/>
          <w:u w:val="single"/>
        </w:rPr>
        <w:t>justified</w:t>
      </w:r>
      <w:r w:rsidRPr="00E7590C">
        <w:rPr>
          <w:u w:val="single"/>
        </w:rPr>
        <w:t xml:space="preserve"> in a Dworkinian sense as consumer welfare.</w:t>
      </w:r>
      <w:r w:rsidRPr="00E7590C">
        <w:rPr>
          <w:sz w:val="16"/>
        </w:rPr>
        <w:t xml:space="preserve"> It is true that </w:t>
      </w:r>
      <w:r w:rsidRPr="00E7590C">
        <w:rPr>
          <w:highlight w:val="green"/>
          <w:u w:val="single"/>
        </w:rPr>
        <w:t>some</w:t>
      </w:r>
      <w:r w:rsidRPr="00E7590C">
        <w:rPr>
          <w:sz w:val="16"/>
        </w:rPr>
        <w:t xml:space="preserve"> commentators </w:t>
      </w:r>
      <w:r w:rsidRPr="00E7590C">
        <w:rPr>
          <w:u w:val="single"/>
        </w:rPr>
        <w:t xml:space="preserve">have continued to </w:t>
      </w:r>
      <w:r w:rsidRPr="00E7590C">
        <w:rPr>
          <w:highlight w:val="green"/>
          <w:u w:val="single"/>
        </w:rPr>
        <w:t>argue</w:t>
      </w:r>
      <w:r w:rsidRPr="00E7590C">
        <w:rPr>
          <w:u w:val="single"/>
        </w:rPr>
        <w:t xml:space="preserve"> that </w:t>
      </w:r>
      <w:r w:rsidRPr="00E7590C">
        <w:rPr>
          <w:highlight w:val="green"/>
          <w:u w:val="single"/>
        </w:rPr>
        <w:t>antitrust</w:t>
      </w:r>
      <w:r w:rsidRPr="00E7590C">
        <w:rPr>
          <w:u w:val="single"/>
        </w:rPr>
        <w:t xml:space="preserve"> law </w:t>
      </w:r>
      <w:r w:rsidRPr="00E7590C">
        <w:rPr>
          <w:highlight w:val="green"/>
          <w:u w:val="single"/>
        </w:rPr>
        <w:t xml:space="preserve">should reflect </w:t>
      </w:r>
      <w:r w:rsidRPr="00E7590C">
        <w:rPr>
          <w:b/>
          <w:iCs/>
          <w:highlight w:val="green"/>
          <w:u w:val="single"/>
        </w:rPr>
        <w:t>other economic and noneconomic aims</w:t>
      </w:r>
      <w:r w:rsidRPr="00E7590C">
        <w:rPr>
          <w:u w:val="single"/>
        </w:rPr>
        <w:t xml:space="preserve">. Alternative principles suggested include </w:t>
      </w:r>
      <w:r w:rsidRPr="00E7590C">
        <w:rPr>
          <w:b/>
          <w:iCs/>
          <w:u w:val="single"/>
        </w:rPr>
        <w:t>equality</w:t>
      </w:r>
      <w:r w:rsidRPr="00E7590C">
        <w:rPr>
          <w:u w:val="single"/>
        </w:rPr>
        <w:t xml:space="preserve">, </w:t>
      </w:r>
      <w:r w:rsidRPr="00E7590C">
        <w:rPr>
          <w:b/>
          <w:iCs/>
          <w:u w:val="single"/>
        </w:rPr>
        <w:t>political decentralization</w:t>
      </w:r>
      <w:r w:rsidRPr="00E7590C">
        <w:rPr>
          <w:u w:val="single"/>
        </w:rPr>
        <w:t xml:space="preserve">, and the </w:t>
      </w:r>
      <w:r w:rsidRPr="00E7590C">
        <w:rPr>
          <w:b/>
          <w:iCs/>
          <w:u w:val="single"/>
        </w:rPr>
        <w:t>protection of small business</w:t>
      </w:r>
      <w:r w:rsidRPr="00E7590C">
        <w:rPr>
          <w:u w:val="single"/>
        </w:rPr>
        <w:t xml:space="preserve">. But </w:t>
      </w:r>
      <w:r w:rsidRPr="00E7590C">
        <w:rPr>
          <w:b/>
          <w:iCs/>
          <w:highlight w:val="green"/>
          <w:u w:val="single"/>
        </w:rPr>
        <w:t>none</w:t>
      </w:r>
      <w:r w:rsidRPr="00E7590C">
        <w:rPr>
          <w:u w:val="single"/>
        </w:rPr>
        <w:t xml:space="preserve"> of these principles </w:t>
      </w:r>
      <w:r w:rsidRPr="00E7590C">
        <w:rPr>
          <w:highlight w:val="green"/>
          <w:u w:val="single"/>
        </w:rPr>
        <w:t xml:space="preserve">reflect a </w:t>
      </w:r>
      <w:r w:rsidRPr="00E7590C">
        <w:rPr>
          <w:b/>
          <w:iCs/>
          <w:highlight w:val="green"/>
          <w:u w:val="single"/>
        </w:rPr>
        <w:t>plausible</w:t>
      </w:r>
      <w:r w:rsidRPr="00E7590C">
        <w:rPr>
          <w:b/>
          <w:iCs/>
          <w:u w:val="single"/>
        </w:rPr>
        <w:t xml:space="preserve"> “</w:t>
      </w:r>
      <w:r w:rsidRPr="00E7590C">
        <w:rPr>
          <w:b/>
          <w:iCs/>
          <w:highlight w:val="green"/>
          <w:u w:val="single"/>
        </w:rPr>
        <w:t>political morality</w:t>
      </w:r>
      <w:r w:rsidRPr="00E7590C">
        <w:rPr>
          <w:u w:val="single"/>
        </w:rPr>
        <w:t>,”</w:t>
      </w:r>
      <w:r w:rsidRPr="00E7590C">
        <w:rPr>
          <w:sz w:val="16"/>
        </w:rPr>
        <w:t xml:space="preserve"> in Dworkin’s term, </w:t>
      </w:r>
      <w:r w:rsidRPr="00E7590C">
        <w:rPr>
          <w:highlight w:val="green"/>
          <w:u w:val="single"/>
        </w:rPr>
        <w:t>given</w:t>
      </w:r>
      <w:r w:rsidRPr="00E7590C">
        <w:rPr>
          <w:u w:val="single"/>
        </w:rPr>
        <w:t xml:space="preserve"> that our political morality includes </w:t>
      </w:r>
      <w:r w:rsidRPr="00E7590C">
        <w:rPr>
          <w:highlight w:val="green"/>
          <w:u w:val="single"/>
        </w:rPr>
        <w:t>matching</w:t>
      </w:r>
      <w:r w:rsidRPr="00E7590C">
        <w:rPr>
          <w:u w:val="single"/>
        </w:rPr>
        <w:t xml:space="preserve"> statutory </w:t>
      </w:r>
      <w:r w:rsidRPr="00E7590C">
        <w:rPr>
          <w:highlight w:val="green"/>
          <w:u w:val="single"/>
        </w:rPr>
        <w:t>schemes to</w:t>
      </w:r>
      <w:r w:rsidRPr="00E7590C">
        <w:rPr>
          <w:u w:val="single"/>
        </w:rPr>
        <w:t xml:space="preserve"> those </w:t>
      </w:r>
      <w:r w:rsidRPr="00E7590C">
        <w:rPr>
          <w:highlight w:val="green"/>
          <w:u w:val="single"/>
        </w:rPr>
        <w:t xml:space="preserve">objectives they can actually </w:t>
      </w:r>
      <w:r w:rsidRPr="00E7590C">
        <w:rPr>
          <w:b/>
          <w:iCs/>
          <w:highlight w:val="green"/>
          <w:u w:val="single"/>
        </w:rPr>
        <w:t>carry out</w:t>
      </w:r>
      <w:r w:rsidRPr="00E7590C">
        <w:rPr>
          <w:b/>
          <w:iCs/>
          <w:u w:val="single"/>
        </w:rPr>
        <w:t xml:space="preserve"> effectively</w:t>
      </w:r>
      <w:r w:rsidRPr="00E7590C">
        <w:rPr>
          <w:u w:val="single"/>
        </w:rPr>
        <w:t xml:space="preserve">, </w:t>
      </w:r>
      <w:r w:rsidRPr="00E7590C">
        <w:rPr>
          <w:highlight w:val="green"/>
          <w:u w:val="single"/>
        </w:rPr>
        <w:t>and</w:t>
      </w:r>
      <w:r w:rsidRPr="00E7590C">
        <w:rPr>
          <w:u w:val="single"/>
        </w:rPr>
        <w:t xml:space="preserve"> also </w:t>
      </w:r>
      <w:r w:rsidRPr="00E7590C">
        <w:rPr>
          <w:b/>
          <w:iCs/>
          <w:highlight w:val="green"/>
          <w:u w:val="single"/>
        </w:rPr>
        <w:t>rule-of-law values</w:t>
      </w:r>
      <w:r w:rsidRPr="00E7590C">
        <w:rPr>
          <w:b/>
          <w:iCs/>
          <w:u w:val="single"/>
        </w:rPr>
        <w:t xml:space="preserve"> </w:t>
      </w:r>
      <w:r w:rsidRPr="00E7590C">
        <w:rPr>
          <w:u w:val="single"/>
        </w:rPr>
        <w:t xml:space="preserve">that are concerned </w:t>
      </w:r>
      <w:r w:rsidRPr="00E7590C">
        <w:rPr>
          <w:highlight w:val="green"/>
          <w:u w:val="single"/>
        </w:rPr>
        <w:t xml:space="preserve">with </w:t>
      </w:r>
      <w:r w:rsidRPr="00E7590C">
        <w:rPr>
          <w:b/>
          <w:iCs/>
          <w:highlight w:val="green"/>
          <w:u w:val="single"/>
        </w:rPr>
        <w:t>limiting judicial discretion.</w:t>
      </w:r>
    </w:p>
    <w:p w14:paraId="6D1631EB" w14:textId="77777777" w:rsidR="00E7590C" w:rsidRPr="00E7590C" w:rsidRDefault="00E7590C" w:rsidP="00E7590C">
      <w:pPr>
        <w:rPr>
          <w:sz w:val="16"/>
        </w:rPr>
      </w:pPr>
      <w:r w:rsidRPr="00E7590C">
        <w:rPr>
          <w:u w:val="single"/>
        </w:rPr>
        <w:t>The rejection of populist and nonefficiency goals</w:t>
      </w:r>
      <w:r w:rsidRPr="00E7590C">
        <w:rPr>
          <w:sz w:val="16"/>
        </w:rPr>
        <w:t xml:space="preserve"> by both the Chicago and Harvard school commentators </w:t>
      </w:r>
      <w:r w:rsidRPr="00E7590C">
        <w:rPr>
          <w:u w:val="single"/>
        </w:rPr>
        <w:t xml:space="preserve">reflects a determination not only that </w:t>
      </w:r>
      <w:r w:rsidRPr="00E7590C">
        <w:rPr>
          <w:highlight w:val="green"/>
          <w:u w:val="single"/>
        </w:rPr>
        <w:t xml:space="preserve">antitrust is a </w:t>
      </w:r>
      <w:r w:rsidRPr="00E7590C">
        <w:rPr>
          <w:b/>
          <w:iCs/>
          <w:highlight w:val="green"/>
          <w:u w:val="single"/>
        </w:rPr>
        <w:t>poor mechanism</w:t>
      </w:r>
      <w:r w:rsidRPr="00E7590C">
        <w:rPr>
          <w:highlight w:val="green"/>
          <w:u w:val="single"/>
        </w:rPr>
        <w:t xml:space="preserve"> for accomplishing</w:t>
      </w:r>
      <w:r w:rsidRPr="00E7590C">
        <w:rPr>
          <w:u w:val="single"/>
        </w:rPr>
        <w:t xml:space="preserve"> many of these </w:t>
      </w:r>
      <w:r w:rsidRPr="00E7590C">
        <w:rPr>
          <w:b/>
          <w:iCs/>
          <w:highlight w:val="green"/>
          <w:u w:val="single"/>
        </w:rPr>
        <w:t>alternative goals</w:t>
      </w:r>
      <w:r w:rsidRPr="00E7590C">
        <w:rPr>
          <w:u w:val="single"/>
        </w:rPr>
        <w:t xml:space="preserve">, but that their </w:t>
      </w:r>
      <w:r w:rsidRPr="00E7590C">
        <w:rPr>
          <w:highlight w:val="green"/>
          <w:u w:val="single"/>
        </w:rPr>
        <w:t xml:space="preserve">inclusion </w:t>
      </w:r>
      <w:r w:rsidRPr="00E7590C">
        <w:rPr>
          <w:b/>
          <w:iCs/>
          <w:highlight w:val="green"/>
          <w:u w:val="single"/>
        </w:rPr>
        <w:t>quickly</w:t>
      </w:r>
      <w:r w:rsidRPr="00E7590C">
        <w:rPr>
          <w:highlight w:val="green"/>
          <w:u w:val="single"/>
        </w:rPr>
        <w:t xml:space="preserve"> gives rise to</w:t>
      </w:r>
      <w:r w:rsidRPr="00E7590C">
        <w:rPr>
          <w:sz w:val="16"/>
        </w:rPr>
        <w:t xml:space="preserve"> the sort of </w:t>
      </w:r>
      <w:r w:rsidRPr="00E7590C">
        <w:rPr>
          <w:b/>
          <w:iCs/>
          <w:highlight w:val="green"/>
          <w:u w:val="single"/>
        </w:rPr>
        <w:t>incoherence</w:t>
      </w:r>
      <w:r w:rsidRPr="00E7590C">
        <w:rPr>
          <w:highlight w:val="green"/>
          <w:u w:val="single"/>
        </w:rPr>
        <w:t xml:space="preserve"> and </w:t>
      </w:r>
      <w:r w:rsidRPr="00E7590C">
        <w:rPr>
          <w:b/>
          <w:iCs/>
          <w:highlight w:val="green"/>
          <w:u w:val="single"/>
        </w:rPr>
        <w:t>unpredictabilit</w:t>
      </w:r>
      <w:r w:rsidRPr="00E7590C">
        <w:rPr>
          <w:b/>
          <w:iCs/>
          <w:u w:val="single"/>
        </w:rPr>
        <w:t>y</w:t>
      </w:r>
      <w:r w:rsidRPr="00E7590C">
        <w:rPr>
          <w:sz w:val="16"/>
        </w:rPr>
        <w:t xml:space="preserve"> that motivated Bork to write The Antitrust Paradox in the first place. For example, </w:t>
      </w:r>
      <w:r w:rsidRPr="00E7590C">
        <w:rPr>
          <w:u w:val="single"/>
        </w:rPr>
        <w:t xml:space="preserve">antitrust is, at best, an </w:t>
      </w:r>
      <w:r w:rsidRPr="00E7590C">
        <w:rPr>
          <w:b/>
          <w:iCs/>
          <w:u w:val="single"/>
        </w:rPr>
        <w:t>inefficient vehicle</w:t>
      </w:r>
      <w:r w:rsidRPr="00E7590C">
        <w:rPr>
          <w:u w:val="single"/>
        </w:rPr>
        <w:t xml:space="preserve"> for promoting equality or distributive goals</w:t>
      </w:r>
      <w:r w:rsidRPr="00E7590C">
        <w:rPr>
          <w:sz w:val="16"/>
        </w:rPr>
        <w:t xml:space="preserve">, which are better accomplished through a direct tax and transfer system. The redistributive effects brought about by a tax and transfer system are not only more certain, they are better targeted and achieved at a lower cost than effects achieved through competition policy. </w:t>
      </w:r>
      <w:r w:rsidRPr="00E7590C">
        <w:rPr>
          <w:u w:val="single"/>
        </w:rPr>
        <w:t xml:space="preserve">There are similar reasons to be skeptical about antitrust’s potential for promoting other equity goals like </w:t>
      </w:r>
      <w:r w:rsidRPr="00E7590C">
        <w:rPr>
          <w:b/>
          <w:iCs/>
          <w:u w:val="single"/>
        </w:rPr>
        <w:t>dispersing political</w:t>
      </w:r>
      <w:r w:rsidRPr="00E7590C">
        <w:rPr>
          <w:u w:val="single"/>
        </w:rPr>
        <w:t xml:space="preserve"> </w:t>
      </w:r>
      <w:r w:rsidRPr="00E7590C">
        <w:rPr>
          <w:b/>
          <w:iCs/>
          <w:u w:val="single"/>
        </w:rPr>
        <w:t>or</w:t>
      </w:r>
      <w:r w:rsidRPr="00E7590C">
        <w:rPr>
          <w:u w:val="single"/>
        </w:rPr>
        <w:t xml:space="preserve"> </w:t>
      </w:r>
      <w:r w:rsidRPr="00E7590C">
        <w:rPr>
          <w:b/>
          <w:iCs/>
          <w:u w:val="single"/>
        </w:rPr>
        <w:t>market power</w:t>
      </w:r>
      <w:r w:rsidRPr="00E7590C">
        <w:rPr>
          <w:sz w:val="16"/>
        </w:rPr>
        <w:t>. Given the potential for competing interests and political tradeoffs, sector regulation, legislation and taxation may be more desirable tools than antitrust for addressing concerns about concentrated power and inequality.</w:t>
      </w:r>
    </w:p>
    <w:p w14:paraId="07860494" w14:textId="77777777" w:rsidR="00E7590C" w:rsidRPr="00E7590C" w:rsidRDefault="00E7590C" w:rsidP="00E7590C">
      <w:pPr>
        <w:rPr>
          <w:sz w:val="16"/>
        </w:rPr>
      </w:pPr>
      <w:r w:rsidRPr="00E7590C">
        <w:rPr>
          <w:sz w:val="16"/>
        </w:rPr>
        <w:t xml:space="preserve">Second, </w:t>
      </w:r>
      <w:r w:rsidRPr="00E7590C">
        <w:rPr>
          <w:u w:val="single"/>
        </w:rPr>
        <w:t xml:space="preserve">given that is </w:t>
      </w:r>
      <w:r w:rsidRPr="00E7590C">
        <w:rPr>
          <w:b/>
          <w:iCs/>
          <w:u w:val="single"/>
        </w:rPr>
        <w:t>impossible</w:t>
      </w:r>
      <w:r w:rsidRPr="00E7590C">
        <w:rPr>
          <w:u w:val="single"/>
        </w:rPr>
        <w:t xml:space="preserve"> for antitrust to exclude considerations of </w:t>
      </w:r>
      <w:r w:rsidRPr="00E7590C">
        <w:rPr>
          <w:b/>
          <w:iCs/>
          <w:u w:val="single"/>
        </w:rPr>
        <w:t>efficiency</w:t>
      </w:r>
      <w:r w:rsidRPr="00E7590C">
        <w:rPr>
          <w:u w:val="single"/>
        </w:rPr>
        <w:t xml:space="preserve"> and </w:t>
      </w:r>
      <w:r w:rsidRPr="00E7590C">
        <w:rPr>
          <w:b/>
          <w:iCs/>
          <w:u w:val="single"/>
        </w:rPr>
        <w:t>consumer welfare</w:t>
      </w:r>
      <w:r w:rsidRPr="00E7590C">
        <w:rPr>
          <w:u w:val="single"/>
        </w:rPr>
        <w:t xml:space="preserve">, </w:t>
      </w:r>
      <w:r w:rsidRPr="00E7590C">
        <w:rPr>
          <w:highlight w:val="green"/>
          <w:u w:val="single"/>
        </w:rPr>
        <w:t xml:space="preserve">adding other goals creates </w:t>
      </w:r>
      <w:r w:rsidRPr="00E7590C">
        <w:rPr>
          <w:b/>
          <w:iCs/>
          <w:highlight w:val="green"/>
          <w:u w:val="single"/>
        </w:rPr>
        <w:t>substantial costs</w:t>
      </w:r>
      <w:r w:rsidRPr="00E7590C">
        <w:rPr>
          <w:u w:val="single"/>
        </w:rPr>
        <w:t>.</w:t>
      </w:r>
      <w:r w:rsidRPr="00E7590C">
        <w:rPr>
          <w:sz w:val="16"/>
        </w:rPr>
        <w:t xml:space="preserve"> I</w:t>
      </w:r>
    </w:p>
    <w:p w14:paraId="3B6A4D26" w14:textId="77777777" w:rsidR="00E7590C" w:rsidRPr="00E7590C" w:rsidRDefault="00E7590C" w:rsidP="00E7590C">
      <w:pPr>
        <w:rPr>
          <w:sz w:val="16"/>
        </w:rPr>
      </w:pPr>
    </w:p>
    <w:p w14:paraId="781E8B29" w14:textId="77777777" w:rsidR="00E7590C" w:rsidRPr="00E7590C" w:rsidRDefault="00E7590C" w:rsidP="00E7590C">
      <w:pPr>
        <w:rPr>
          <w:u w:val="single"/>
        </w:rPr>
      </w:pPr>
      <w:r w:rsidRPr="00E7590C">
        <w:rPr>
          <w:sz w:val="16"/>
        </w:rPr>
        <w:t xml:space="preserve">t is generally thought that </w:t>
      </w:r>
      <w:r w:rsidRPr="00E7590C">
        <w:rPr>
          <w:u w:val="single"/>
        </w:rPr>
        <w:t xml:space="preserve">the </w:t>
      </w:r>
      <w:r w:rsidRPr="00E7590C">
        <w:rPr>
          <w:highlight w:val="green"/>
          <w:u w:val="single"/>
        </w:rPr>
        <w:t>introduction</w:t>
      </w:r>
      <w:r w:rsidRPr="00E7590C">
        <w:rPr>
          <w:u w:val="single"/>
        </w:rPr>
        <w:t xml:space="preserve"> of noneconomic goals into antitrust </w:t>
      </w:r>
      <w:r w:rsidRPr="00E7590C">
        <w:rPr>
          <w:b/>
          <w:iCs/>
          <w:highlight w:val="green"/>
          <w:u w:val="single"/>
        </w:rPr>
        <w:t>engenders unpredictability</w:t>
      </w:r>
      <w:r w:rsidRPr="00E7590C">
        <w:rPr>
          <w:u w:val="single"/>
        </w:rPr>
        <w:t xml:space="preserve">, </w:t>
      </w:r>
      <w:r w:rsidRPr="00E7590C">
        <w:rPr>
          <w:highlight w:val="green"/>
          <w:u w:val="single"/>
        </w:rPr>
        <w:t>and sets up</w:t>
      </w:r>
      <w:r w:rsidRPr="00E7590C">
        <w:rPr>
          <w:u w:val="single"/>
        </w:rPr>
        <w:t xml:space="preserve"> the </w:t>
      </w:r>
      <w:r w:rsidRPr="00E7590C">
        <w:rPr>
          <w:b/>
          <w:iCs/>
          <w:highlight w:val="green"/>
          <w:u w:val="single"/>
        </w:rPr>
        <w:t>potential for competing principles</w:t>
      </w:r>
      <w:r w:rsidRPr="00E7590C">
        <w:rPr>
          <w:highlight w:val="green"/>
          <w:u w:val="single"/>
        </w:rPr>
        <w:t xml:space="preserve"> </w:t>
      </w:r>
      <w:r w:rsidRPr="00E7590C">
        <w:rPr>
          <w:b/>
          <w:iCs/>
          <w:highlight w:val="green"/>
          <w:u w:val="single"/>
        </w:rPr>
        <w:t>that</w:t>
      </w:r>
      <w:r w:rsidRPr="00E7590C">
        <w:rPr>
          <w:highlight w:val="green"/>
          <w:u w:val="single"/>
        </w:rPr>
        <w:t xml:space="preserve"> </w:t>
      </w:r>
      <w:r w:rsidRPr="00E7590C">
        <w:rPr>
          <w:b/>
          <w:iCs/>
          <w:highlight w:val="green"/>
          <w:u w:val="single"/>
        </w:rPr>
        <w:t>cannot be reconciled</w:t>
      </w:r>
      <w:r w:rsidRPr="00E7590C">
        <w:rPr>
          <w:u w:val="single"/>
        </w:rPr>
        <w:t xml:space="preserve"> </w:t>
      </w:r>
      <w:r w:rsidRPr="00E7590C">
        <w:rPr>
          <w:sz w:val="16"/>
        </w:rPr>
        <w:t xml:space="preserve">with any kind of integrity. </w:t>
      </w:r>
      <w:r w:rsidRPr="00E7590C">
        <w:rPr>
          <w:u w:val="single"/>
        </w:rPr>
        <w:t xml:space="preserve">The relatively </w:t>
      </w:r>
      <w:r w:rsidRPr="00E7590C">
        <w:rPr>
          <w:b/>
          <w:iCs/>
          <w:highlight w:val="green"/>
          <w:u w:val="single"/>
        </w:rPr>
        <w:t>ineffective pursuit</w:t>
      </w:r>
      <w:r w:rsidRPr="00E7590C">
        <w:rPr>
          <w:u w:val="single"/>
        </w:rPr>
        <w:t xml:space="preserve"> of other noneconomic goals </w:t>
      </w:r>
      <w:r w:rsidRPr="00E7590C">
        <w:rPr>
          <w:b/>
          <w:iCs/>
          <w:highlight w:val="green"/>
          <w:u w:val="single"/>
        </w:rPr>
        <w:t>threatens</w:t>
      </w:r>
      <w:r w:rsidRPr="00E7590C">
        <w:rPr>
          <w:u w:val="single"/>
        </w:rPr>
        <w:t xml:space="preserve"> to diminish </w:t>
      </w:r>
      <w:r w:rsidRPr="00E7590C">
        <w:rPr>
          <w:highlight w:val="green"/>
          <w:u w:val="single"/>
        </w:rPr>
        <w:t>antitrust law</w:t>
      </w:r>
      <w:r w:rsidRPr="00E7590C">
        <w:rPr>
          <w:u w:val="single"/>
        </w:rPr>
        <w:t>’s ability to increase consumer welfare</w:t>
      </w:r>
      <w:r w:rsidRPr="00E7590C">
        <w:rPr>
          <w:sz w:val="16"/>
        </w:rPr>
        <w:t xml:space="preserve">, and it is this high-risk, low-reward dynamic that has led to the near-universal rejection of supplementing modern antitrust with other goals. Thus, </w:t>
      </w:r>
      <w:r w:rsidRPr="00E7590C">
        <w:rPr>
          <w:b/>
          <w:iCs/>
          <w:highlight w:val="green"/>
          <w:u w:val="single"/>
        </w:rPr>
        <w:t>even if</w:t>
      </w:r>
      <w:r w:rsidRPr="00E7590C">
        <w:rPr>
          <w:u w:val="single"/>
        </w:rPr>
        <w:t xml:space="preserve"> </w:t>
      </w:r>
      <w:r w:rsidRPr="00E7590C">
        <w:rPr>
          <w:b/>
          <w:iCs/>
          <w:u w:val="single"/>
        </w:rPr>
        <w:t xml:space="preserve">the </w:t>
      </w:r>
      <w:r w:rsidRPr="00E7590C">
        <w:rPr>
          <w:b/>
          <w:iCs/>
          <w:highlight w:val="green"/>
          <w:u w:val="single"/>
        </w:rPr>
        <w:t>alternative goals</w:t>
      </w:r>
      <w:r w:rsidRPr="00E7590C">
        <w:rPr>
          <w:highlight w:val="green"/>
          <w:u w:val="single"/>
        </w:rPr>
        <w:t xml:space="preserve"> </w:t>
      </w:r>
      <w:r w:rsidRPr="00E7590C">
        <w:rPr>
          <w:b/>
          <w:iCs/>
          <w:highlight w:val="green"/>
          <w:u w:val="single"/>
        </w:rPr>
        <w:t>loosely fit</w:t>
      </w:r>
      <w:r w:rsidRPr="00E7590C">
        <w:rPr>
          <w:u w:val="single"/>
        </w:rPr>
        <w:t xml:space="preserve"> the statutory scheme, </w:t>
      </w:r>
      <w:r w:rsidRPr="00E7590C">
        <w:rPr>
          <w:highlight w:val="green"/>
          <w:u w:val="single"/>
        </w:rPr>
        <w:t xml:space="preserve">they </w:t>
      </w:r>
      <w:r w:rsidRPr="00E7590C">
        <w:rPr>
          <w:b/>
          <w:iCs/>
          <w:highlight w:val="green"/>
          <w:u w:val="single"/>
        </w:rPr>
        <w:t>cannot be justified</w:t>
      </w:r>
      <w:r w:rsidRPr="00E7590C">
        <w:rPr>
          <w:highlight w:val="green"/>
          <w:u w:val="single"/>
        </w:rPr>
        <w:t xml:space="preserve"> as a matter of</w:t>
      </w:r>
      <w:r w:rsidRPr="00E7590C">
        <w:rPr>
          <w:u w:val="single"/>
        </w:rPr>
        <w:t xml:space="preserve"> the </w:t>
      </w:r>
      <w:r w:rsidRPr="00E7590C">
        <w:rPr>
          <w:b/>
          <w:iCs/>
          <w:u w:val="single"/>
        </w:rPr>
        <w:t xml:space="preserve">jurisprudence of </w:t>
      </w:r>
      <w:r w:rsidRPr="00E7590C">
        <w:rPr>
          <w:b/>
          <w:iCs/>
          <w:highlight w:val="green"/>
          <w:u w:val="single"/>
        </w:rPr>
        <w:t>integrity</w:t>
      </w:r>
      <w:r w:rsidRPr="00E7590C">
        <w:rPr>
          <w:u w:val="single"/>
        </w:rPr>
        <w:t>.</w:t>
      </w:r>
    </w:p>
    <w:p w14:paraId="72FB312A" w14:textId="77777777" w:rsidR="00E7590C" w:rsidRPr="00E7590C" w:rsidRDefault="00E7590C" w:rsidP="00E7590C"/>
    <w:p w14:paraId="299A0129" w14:textId="77777777" w:rsidR="00E7590C" w:rsidRPr="00E7590C" w:rsidRDefault="00E7590C" w:rsidP="00E7590C">
      <w:pPr>
        <w:spacing w:after="0" w:line="240" w:lineRule="auto"/>
        <w:outlineLvl w:val="3"/>
        <w:rPr>
          <w:rFonts w:eastAsia="Times New Roman"/>
          <w:b/>
          <w:bCs/>
          <w:sz w:val="24"/>
          <w:szCs w:val="24"/>
        </w:rPr>
      </w:pPr>
      <w:r w:rsidRPr="00E7590C">
        <w:rPr>
          <w:rFonts w:eastAsia="Times New Roman" w:cs="Calibri"/>
          <w:b/>
          <w:bCs/>
          <w:sz w:val="26"/>
          <w:szCs w:val="26"/>
        </w:rPr>
        <w:t>Antitrust is the model for judicial developed standard regarding CBA---they are converging now, but it’s not settled</w:t>
      </w:r>
    </w:p>
    <w:p w14:paraId="142B40C3"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Masur and Posner 17</w:t>
      </w:r>
      <w:r w:rsidRPr="00E7590C">
        <w:rPr>
          <w:rFonts w:eastAsia="Times New Roman" w:cs="Calibri"/>
        </w:rPr>
        <w:t> –</w:t>
      </w:r>
      <w:r w:rsidRPr="00E7590C">
        <w:rPr>
          <w:rFonts w:eastAsia="Times New Roman" w:cs="Calibri"/>
          <w:sz w:val="24"/>
          <w:szCs w:val="24"/>
        </w:rPr>
        <w:t> </w:t>
      </w:r>
      <w:r w:rsidRPr="00E7590C">
        <w:rPr>
          <w:rFonts w:eastAsia="Times New Roman" w:cs="Calibri"/>
        </w:rPr>
        <w:t>John P. Wilson Professor of Law and David and Celia Hilliard Research Scholar, The University of Chicago Law School; Kirkland &amp; Ellis Distinguished Service Professor and Arthur and Esther Kane Research Chair, The University of Chicago Law School</w:t>
      </w:r>
    </w:p>
    <w:p w14:paraId="5A603B86"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Jonathan S. Masur and Eric A. Posner, "Cost-Benefits Analysis and the Judicial Role," University of Chicago Law Review, Vol. 85, No. 4, 2-11-2017, https://lawreview.uchicago.edu/publication/cost-benefits-analysis-and-judicial-role</w:t>
      </w:r>
    </w:p>
    <w:p w14:paraId="38D876D8" w14:textId="77777777" w:rsidR="00E7590C" w:rsidRPr="00E7590C" w:rsidRDefault="00E7590C" w:rsidP="00E7590C">
      <w:pPr>
        <w:rPr>
          <w:u w:val="single"/>
        </w:rPr>
      </w:pPr>
      <w:r w:rsidRPr="00E7590C">
        <w:rPr>
          <w:sz w:val="16"/>
        </w:rPr>
        <w:t xml:space="preserve">3.   </w:t>
      </w:r>
      <w:r w:rsidRPr="00E7590C">
        <w:rPr>
          <w:u w:val="single"/>
        </w:rPr>
        <w:t>Federal common law.</w:t>
      </w:r>
    </w:p>
    <w:p w14:paraId="63541D46" w14:textId="77777777" w:rsidR="00E7590C" w:rsidRPr="00E7590C" w:rsidRDefault="00E7590C" w:rsidP="00E7590C">
      <w:pPr>
        <w:rPr>
          <w:sz w:val="16"/>
        </w:rPr>
      </w:pPr>
      <w:r w:rsidRPr="00E7590C">
        <w:rPr>
          <w:sz w:val="16"/>
        </w:rPr>
        <w:t xml:space="preserve">While courts like to tie their decisions to statutes, we think </w:t>
      </w:r>
      <w:r w:rsidRPr="00E7590C">
        <w:rPr>
          <w:highlight w:val="green"/>
          <w:u w:val="single"/>
        </w:rPr>
        <w:t>a better explanation of</w:t>
      </w:r>
      <w:r w:rsidRPr="00E7590C">
        <w:rPr>
          <w:u w:val="single"/>
        </w:rPr>
        <w:t xml:space="preserve"> the </w:t>
      </w:r>
      <w:r w:rsidRPr="00E7590C">
        <w:rPr>
          <w:highlight w:val="green"/>
          <w:u w:val="single"/>
        </w:rPr>
        <w:t>development of CBA is as</w:t>
      </w:r>
      <w:r w:rsidRPr="00E7590C">
        <w:rPr>
          <w:u w:val="single"/>
        </w:rPr>
        <w:t xml:space="preserve"> a kind of (</w:t>
      </w:r>
      <w:r w:rsidRPr="00E7590C">
        <w:rPr>
          <w:b/>
          <w:iCs/>
          <w:u w:val="single"/>
        </w:rPr>
        <w:t xml:space="preserve">federal) </w:t>
      </w:r>
      <w:r w:rsidRPr="00E7590C">
        <w:rPr>
          <w:b/>
          <w:iCs/>
          <w:highlight w:val="green"/>
          <w:u w:val="single"/>
        </w:rPr>
        <w:t>common law</w:t>
      </w:r>
      <w:r w:rsidRPr="00E7590C">
        <w:rPr>
          <w:highlight w:val="green"/>
          <w:u w:val="single"/>
        </w:rPr>
        <w:t>.</w:t>
      </w:r>
      <w:r w:rsidRPr="00E7590C">
        <w:rPr>
          <w:u w:val="single"/>
        </w:rPr>
        <w:t xml:space="preserve"> By this we mean </w:t>
      </w:r>
      <w:r w:rsidRPr="00E7590C">
        <w:rPr>
          <w:b/>
          <w:iCs/>
          <w:u w:val="single"/>
        </w:rPr>
        <w:t>judge-made law</w:t>
      </w:r>
      <w:r w:rsidRPr="00E7590C">
        <w:rPr>
          <w:u w:val="single"/>
        </w:rPr>
        <w:t xml:space="preserve"> that is </w:t>
      </w:r>
      <w:r w:rsidRPr="00E7590C">
        <w:rPr>
          <w:b/>
          <w:iCs/>
          <w:highlight w:val="green"/>
          <w:u w:val="single"/>
        </w:rPr>
        <w:t>not</w:t>
      </w:r>
      <w:r w:rsidRPr="00E7590C">
        <w:rPr>
          <w:b/>
          <w:iCs/>
          <w:u w:val="single"/>
        </w:rPr>
        <w:t xml:space="preserve"> necessarily </w:t>
      </w:r>
      <w:r w:rsidRPr="00E7590C">
        <w:rPr>
          <w:b/>
          <w:iCs/>
          <w:highlight w:val="green"/>
          <w:u w:val="single"/>
        </w:rPr>
        <w:t>tethered</w:t>
      </w:r>
      <w:r w:rsidRPr="00E7590C">
        <w:rPr>
          <w:highlight w:val="green"/>
          <w:u w:val="single"/>
        </w:rPr>
        <w:t xml:space="preserve"> to</w:t>
      </w:r>
      <w:r w:rsidRPr="00E7590C">
        <w:rPr>
          <w:u w:val="single"/>
        </w:rPr>
        <w:t xml:space="preserve"> the </w:t>
      </w:r>
      <w:r w:rsidRPr="00E7590C">
        <w:rPr>
          <w:highlight w:val="green"/>
          <w:u w:val="single"/>
        </w:rPr>
        <w:t>language of</w:t>
      </w:r>
      <w:r w:rsidRPr="00E7590C">
        <w:rPr>
          <w:sz w:val="16"/>
        </w:rPr>
        <w:t xml:space="preserve"> the APA or </w:t>
      </w:r>
      <w:r w:rsidRPr="00E7590C">
        <w:rPr>
          <w:highlight w:val="green"/>
          <w:u w:val="single"/>
        </w:rPr>
        <w:t>any</w:t>
      </w:r>
      <w:r w:rsidRPr="00E7590C">
        <w:rPr>
          <w:sz w:val="16"/>
        </w:rPr>
        <w:t xml:space="preserve"> other </w:t>
      </w:r>
      <w:r w:rsidRPr="00E7590C">
        <w:rPr>
          <w:highlight w:val="green"/>
          <w:u w:val="single"/>
        </w:rPr>
        <w:t>statute</w:t>
      </w:r>
      <w:r w:rsidRPr="00E7590C">
        <w:rPr>
          <w:sz w:val="16"/>
        </w:rPr>
        <w:t xml:space="preserve">.190 </w:t>
      </w:r>
      <w:r w:rsidRPr="00E7590C">
        <w:rPr>
          <w:u w:val="single"/>
        </w:rPr>
        <w:t xml:space="preserve">The </w:t>
      </w:r>
      <w:r w:rsidRPr="00E7590C">
        <w:rPr>
          <w:highlight w:val="green"/>
          <w:u w:val="single"/>
        </w:rPr>
        <w:t xml:space="preserve">courts have </w:t>
      </w:r>
      <w:r w:rsidRPr="00E7590C">
        <w:rPr>
          <w:b/>
          <w:iCs/>
          <w:highlight w:val="green"/>
          <w:u w:val="single"/>
        </w:rPr>
        <w:t>awoken</w:t>
      </w:r>
      <w:r w:rsidRPr="00E7590C">
        <w:rPr>
          <w:highlight w:val="green"/>
          <w:u w:val="single"/>
        </w:rPr>
        <w:t xml:space="preserve"> to the </w:t>
      </w:r>
      <w:r w:rsidRPr="00E7590C">
        <w:rPr>
          <w:b/>
          <w:iCs/>
          <w:highlight w:val="green"/>
          <w:u w:val="single"/>
        </w:rPr>
        <w:t>value of CBA</w:t>
      </w:r>
      <w:r w:rsidRPr="00E7590C">
        <w:rPr>
          <w:highlight w:val="green"/>
          <w:u w:val="single"/>
        </w:rPr>
        <w:t xml:space="preserve"> and</w:t>
      </w:r>
      <w:r w:rsidRPr="00E7590C">
        <w:rPr>
          <w:u w:val="single"/>
        </w:rPr>
        <w:t xml:space="preserve"> have </w:t>
      </w:r>
      <w:r w:rsidRPr="00E7590C">
        <w:rPr>
          <w:b/>
          <w:iCs/>
          <w:highlight w:val="green"/>
          <w:u w:val="single"/>
        </w:rPr>
        <w:t>increasingly mandated it</w:t>
      </w:r>
      <w:r w:rsidRPr="00E7590C">
        <w:rPr>
          <w:u w:val="single"/>
        </w:rPr>
        <w:t xml:space="preserve"> because they believe that CBA should play a role in regulation</w:t>
      </w:r>
      <w:r w:rsidRPr="00E7590C">
        <w:rPr>
          <w:sz w:val="16"/>
        </w:rPr>
        <w:t xml:space="preserve">. Seen in this perspective, </w:t>
      </w:r>
      <w:r w:rsidRPr="00E7590C">
        <w:rPr>
          <w:highlight w:val="green"/>
          <w:u w:val="single"/>
        </w:rPr>
        <w:t>we can reframe</w:t>
      </w:r>
      <w:r w:rsidRPr="00E7590C">
        <w:rPr>
          <w:sz w:val="16"/>
        </w:rPr>
        <w:t xml:space="preserve"> Sunstein’s APA </w:t>
      </w:r>
      <w:r w:rsidRPr="00E7590C">
        <w:rPr>
          <w:u w:val="single"/>
        </w:rPr>
        <w:t>argument</w:t>
      </w:r>
      <w:r w:rsidRPr="00E7590C">
        <w:rPr>
          <w:sz w:val="16"/>
        </w:rPr>
        <w:t xml:space="preserve"> by interpreting the APA </w:t>
      </w:r>
      <w:r w:rsidRPr="00E7590C">
        <w:rPr>
          <w:highlight w:val="green"/>
          <w:u w:val="single"/>
        </w:rPr>
        <w:t>as a</w:t>
      </w:r>
      <w:r w:rsidRPr="00E7590C">
        <w:rPr>
          <w:u w:val="single"/>
        </w:rPr>
        <w:t xml:space="preserve"> general </w:t>
      </w:r>
      <w:r w:rsidRPr="00E7590C">
        <w:rPr>
          <w:highlight w:val="green"/>
          <w:u w:val="single"/>
        </w:rPr>
        <w:t>authorization to courts to develop</w:t>
      </w:r>
      <w:r w:rsidRPr="00E7590C">
        <w:rPr>
          <w:u w:val="single"/>
        </w:rPr>
        <w:t xml:space="preserve"> a </w:t>
      </w:r>
      <w:r w:rsidRPr="00E7590C">
        <w:rPr>
          <w:highlight w:val="green"/>
          <w:u w:val="single"/>
        </w:rPr>
        <w:t>common law</w:t>
      </w:r>
      <w:r w:rsidRPr="00E7590C">
        <w:rPr>
          <w:u w:val="single"/>
        </w:rPr>
        <w:t xml:space="preserve"> of the administrative state, </w:t>
      </w:r>
      <w:r w:rsidRPr="00E7590C">
        <w:rPr>
          <w:b/>
          <w:iCs/>
          <w:highlight w:val="green"/>
          <w:u w:val="single"/>
        </w:rPr>
        <w:t>just as</w:t>
      </w:r>
      <w:r w:rsidRPr="00E7590C">
        <w:rPr>
          <w:b/>
          <w:iCs/>
          <w:u w:val="single"/>
        </w:rPr>
        <w:t xml:space="preserve"> the </w:t>
      </w:r>
      <w:r w:rsidRPr="00E7590C">
        <w:rPr>
          <w:b/>
          <w:iCs/>
          <w:highlight w:val="green"/>
          <w:u w:val="single"/>
        </w:rPr>
        <w:t>Sherman</w:t>
      </w:r>
      <w:r w:rsidRPr="00E7590C">
        <w:rPr>
          <w:b/>
          <w:iCs/>
          <w:u w:val="single"/>
        </w:rPr>
        <w:t xml:space="preserve"> Act </w:t>
      </w:r>
      <w:r w:rsidRPr="00E7590C">
        <w:rPr>
          <w:b/>
          <w:iCs/>
          <w:highlight w:val="green"/>
          <w:u w:val="single"/>
        </w:rPr>
        <w:t>is</w:t>
      </w:r>
      <w:r w:rsidRPr="00E7590C">
        <w:rPr>
          <w:b/>
          <w:iCs/>
          <w:u w:val="single"/>
        </w:rPr>
        <w:t xml:space="preserve"> today </w:t>
      </w:r>
      <w:r w:rsidRPr="00E7590C">
        <w:rPr>
          <w:b/>
          <w:iCs/>
          <w:highlight w:val="green"/>
          <w:u w:val="single"/>
        </w:rPr>
        <w:t>understood as an authorization for courts to develop</w:t>
      </w:r>
      <w:r w:rsidRPr="00E7590C">
        <w:rPr>
          <w:b/>
          <w:iCs/>
          <w:u w:val="single"/>
        </w:rPr>
        <w:t xml:space="preserve"> a common law of </w:t>
      </w:r>
      <w:r w:rsidRPr="00E7590C">
        <w:rPr>
          <w:b/>
          <w:iCs/>
          <w:highlight w:val="green"/>
          <w:u w:val="single"/>
        </w:rPr>
        <w:t>antitrust</w:t>
      </w:r>
      <w:r w:rsidRPr="00E7590C">
        <w:rPr>
          <w:b/>
          <w:iCs/>
          <w:u w:val="single"/>
        </w:rPr>
        <w:t>.</w:t>
      </w:r>
      <w:r w:rsidRPr="00E7590C">
        <w:rPr>
          <w:sz w:val="16"/>
        </w:rPr>
        <w:t xml:space="preserve">191 </w:t>
      </w:r>
      <w:r w:rsidRPr="00E7590C">
        <w:rPr>
          <w:highlight w:val="green"/>
          <w:u w:val="single"/>
        </w:rPr>
        <w:t>The</w:t>
      </w:r>
      <w:r w:rsidRPr="00E7590C">
        <w:rPr>
          <w:u w:val="single"/>
        </w:rPr>
        <w:t xml:space="preserve"> two </w:t>
      </w:r>
      <w:r w:rsidRPr="00E7590C">
        <w:rPr>
          <w:highlight w:val="green"/>
          <w:u w:val="single"/>
        </w:rPr>
        <w:t xml:space="preserve">statutes are </w:t>
      </w:r>
      <w:r w:rsidRPr="00E7590C">
        <w:rPr>
          <w:b/>
          <w:iCs/>
          <w:highlight w:val="green"/>
          <w:u w:val="single"/>
        </w:rPr>
        <w:t>equal</w:t>
      </w:r>
      <w:r w:rsidRPr="00E7590C">
        <w:rPr>
          <w:b/>
          <w:iCs/>
          <w:u w:val="single"/>
        </w:rPr>
        <w:t>ly ambiguous</w:t>
      </w:r>
      <w:r w:rsidRPr="00E7590C">
        <w:rPr>
          <w:u w:val="single"/>
        </w:rPr>
        <w:t xml:space="preserve">: </w:t>
      </w:r>
      <w:r w:rsidRPr="00E7590C">
        <w:rPr>
          <w:highlight w:val="green"/>
          <w:u w:val="single"/>
        </w:rPr>
        <w:t>they</w:t>
      </w:r>
      <w:r w:rsidRPr="00E7590C">
        <w:rPr>
          <w:u w:val="single"/>
        </w:rPr>
        <w:t xml:space="preserve"> all but </w:t>
      </w:r>
      <w:r w:rsidRPr="00E7590C">
        <w:rPr>
          <w:highlight w:val="green"/>
          <w:u w:val="single"/>
        </w:rPr>
        <w:t>insist</w:t>
      </w:r>
      <w:r w:rsidRPr="00E7590C">
        <w:rPr>
          <w:u w:val="single"/>
        </w:rPr>
        <w:t xml:space="preserve"> that </w:t>
      </w:r>
      <w:r w:rsidRPr="00E7590C">
        <w:rPr>
          <w:highlight w:val="green"/>
          <w:u w:val="single"/>
        </w:rPr>
        <w:t xml:space="preserve">courts </w:t>
      </w:r>
      <w:r w:rsidRPr="00E7590C">
        <w:rPr>
          <w:b/>
          <w:iCs/>
          <w:highlight w:val="green"/>
          <w:u w:val="single"/>
        </w:rPr>
        <w:t>develop their own standards</w:t>
      </w:r>
      <w:r w:rsidRPr="00E7590C">
        <w:rPr>
          <w:sz w:val="16"/>
        </w:rPr>
        <w:t>.19</w:t>
      </w:r>
    </w:p>
    <w:p w14:paraId="2CF3FA58" w14:textId="77777777" w:rsidR="00E7590C" w:rsidRPr="00E7590C" w:rsidRDefault="00E7590C" w:rsidP="00E7590C">
      <w:pPr>
        <w:rPr>
          <w:sz w:val="16"/>
        </w:rPr>
      </w:pPr>
    </w:p>
    <w:p w14:paraId="26D7DBBC" w14:textId="77777777" w:rsidR="00E7590C" w:rsidRPr="00E7590C" w:rsidRDefault="00E7590C" w:rsidP="00E7590C">
      <w:pPr>
        <w:rPr>
          <w:sz w:val="16"/>
        </w:rPr>
      </w:pPr>
      <w:r w:rsidRPr="00E7590C">
        <w:rPr>
          <w:sz w:val="16"/>
        </w:rPr>
        <w:t xml:space="preserve">2 </w:t>
      </w:r>
      <w:r w:rsidRPr="00E7590C">
        <w:rPr>
          <w:sz w:val="16"/>
          <w:szCs w:val="16"/>
        </w:rPr>
        <w:t>Just as the</w:t>
      </w:r>
      <w:r w:rsidRPr="00E7590C">
        <w:rPr>
          <w:sz w:val="16"/>
          <w:szCs w:val="16"/>
          <w:u w:val="single"/>
        </w:rPr>
        <w:t xml:space="preserve"> </w:t>
      </w:r>
      <w:r w:rsidRPr="00E7590C">
        <w:rPr>
          <w:highlight w:val="green"/>
          <w:u w:val="single"/>
        </w:rPr>
        <w:t>courts</w:t>
      </w:r>
      <w:r w:rsidRPr="00E7590C">
        <w:rPr>
          <w:u w:val="single"/>
        </w:rPr>
        <w:t xml:space="preserve"> </w:t>
      </w:r>
      <w:r w:rsidRPr="00E7590C">
        <w:rPr>
          <w:sz w:val="16"/>
          <w:szCs w:val="16"/>
        </w:rPr>
        <w:t>groped around blindly for decades before settling on economic principles for guiding antitrust litigation, so</w:t>
      </w:r>
      <w:r w:rsidRPr="00E7590C">
        <w:rPr>
          <w:u w:val="single"/>
        </w:rPr>
        <w:t xml:space="preserve"> have </w:t>
      </w:r>
      <w:r w:rsidRPr="00E7590C">
        <w:rPr>
          <w:sz w:val="16"/>
          <w:szCs w:val="16"/>
        </w:rPr>
        <w:t>they</w:t>
      </w:r>
      <w:r w:rsidRPr="00E7590C">
        <w:rPr>
          <w:sz w:val="16"/>
          <w:szCs w:val="16"/>
          <w:u w:val="single"/>
        </w:rPr>
        <w:t xml:space="preserve"> </w:t>
      </w:r>
      <w:r w:rsidRPr="00E7590C">
        <w:rPr>
          <w:highlight w:val="green"/>
          <w:u w:val="single"/>
        </w:rPr>
        <w:t>finally</w:t>
      </w:r>
      <w:r w:rsidRPr="00E7590C">
        <w:rPr>
          <w:u w:val="single"/>
        </w:rPr>
        <w:t xml:space="preserve">, after much meandering, </w:t>
      </w:r>
      <w:r w:rsidRPr="00E7590C">
        <w:rPr>
          <w:b/>
          <w:iCs/>
          <w:highlight w:val="green"/>
          <w:u w:val="single"/>
        </w:rPr>
        <w:t>begun to settle on CBA</w:t>
      </w:r>
      <w:r w:rsidRPr="00E7590C">
        <w:rPr>
          <w:u w:val="single"/>
        </w:rPr>
        <w:t xml:space="preserve"> for regulatory review.</w:t>
      </w:r>
      <w:r w:rsidRPr="00E7590C">
        <w:rPr>
          <w:sz w:val="16"/>
        </w:rPr>
        <w:t xml:space="preserve"> Why? </w:t>
      </w:r>
      <w:r w:rsidRPr="00E7590C">
        <w:rPr>
          <w:u w:val="single"/>
        </w:rPr>
        <w:t xml:space="preserve">It seems likely that courts have come to recognize that the </w:t>
      </w:r>
      <w:r w:rsidRPr="00E7590C">
        <w:rPr>
          <w:b/>
          <w:iCs/>
          <w:u w:val="single"/>
        </w:rPr>
        <w:t>technical advantages</w:t>
      </w:r>
      <w:r w:rsidRPr="00E7590C">
        <w:rPr>
          <w:u w:val="single"/>
        </w:rPr>
        <w:t xml:space="preserve"> of CBA make it a </w:t>
      </w:r>
      <w:r w:rsidRPr="00E7590C">
        <w:rPr>
          <w:b/>
          <w:iCs/>
          <w:u w:val="single"/>
        </w:rPr>
        <w:t>good practice</w:t>
      </w:r>
      <w:r w:rsidRPr="00E7590C">
        <w:rPr>
          <w:sz w:val="16"/>
        </w:rPr>
        <w:t>, not much different from keeping records, announcing deadlines, using data rather than anecdotes, using science rather than astrology, explaining decisions, and listening to criticism. The White House’s support for CBA over many decades and the increasing sophistication of agencies’ CBAs have probably also played a role.193</w:t>
      </w:r>
    </w:p>
    <w:p w14:paraId="42158600" w14:textId="77777777" w:rsidR="00E7590C" w:rsidRPr="00E7590C" w:rsidRDefault="00E7590C" w:rsidP="00E7590C">
      <w:pPr>
        <w:rPr>
          <w:sz w:val="16"/>
        </w:rPr>
      </w:pPr>
      <w:r w:rsidRPr="00E7590C">
        <w:rPr>
          <w:sz w:val="16"/>
        </w:rPr>
        <w:t xml:space="preserve">Taking a wide view and relying on hindsight, </w:t>
      </w:r>
      <w:r w:rsidRPr="00E7590C">
        <w:rPr>
          <w:u w:val="single"/>
        </w:rPr>
        <w:t>one can see CBA as the second stage of the rationalization of American government</w:t>
      </w:r>
      <w:r w:rsidRPr="00E7590C">
        <w:rPr>
          <w:sz w:val="16"/>
        </w:rPr>
        <w:t>. The first stage was the New Deal, which transferred authority from state legislatures and common-law courts to federal agencies. The agencies were staffed with experts and given broad authority to regulate in the public interest. But from an early stage the New Deal was opposed by people who feared that federal regulators would abuse their discretion. Congress grappled with this problem by imposing procedural requirements on agencies and providing for an ambiguous level of judicial review in the APA.194 By the 1970s, however, it was clear that the system was unsustainable. Much regulation turned out to be ill conceived and ideologically motivated. A bipartisan deregulatory movement corrected many of the worst errors, but by the 1980s the deregulatory movement splintered into a faction that sought to turn the clock back to 1932 and a faction that sought technocratic rationalization. CBA was born amid these controversies, and it was initially considered a “conservative” decision procedure because of its association with President Reagan. Its survival across Democratic administrations has put that myth to rest.</w:t>
      </w:r>
    </w:p>
    <w:p w14:paraId="4EC28B83" w14:textId="77777777" w:rsidR="00E7590C" w:rsidRPr="00E7590C" w:rsidRDefault="00E7590C" w:rsidP="00E7590C">
      <w:pPr>
        <w:rPr>
          <w:sz w:val="16"/>
        </w:rPr>
      </w:pPr>
      <w:r w:rsidRPr="00E7590C">
        <w:rPr>
          <w:u w:val="single"/>
        </w:rPr>
        <w:t xml:space="preserve">The natural interpretation of this legal trajectory is that </w:t>
      </w:r>
      <w:r w:rsidRPr="00E7590C">
        <w:rPr>
          <w:highlight w:val="green"/>
          <w:u w:val="single"/>
        </w:rPr>
        <w:t>the three branches</w:t>
      </w:r>
      <w:r w:rsidRPr="00E7590C">
        <w:rPr>
          <w:u w:val="single"/>
        </w:rPr>
        <w:t xml:space="preserve"> of government </w:t>
      </w:r>
      <w:r w:rsidRPr="00E7590C">
        <w:rPr>
          <w:highlight w:val="green"/>
          <w:u w:val="single"/>
        </w:rPr>
        <w:t xml:space="preserve">are </w:t>
      </w:r>
      <w:r w:rsidRPr="00E7590C">
        <w:rPr>
          <w:b/>
          <w:iCs/>
          <w:highlight w:val="green"/>
          <w:u w:val="single"/>
        </w:rPr>
        <w:t>converging</w:t>
      </w:r>
      <w:r w:rsidRPr="00E7590C">
        <w:rPr>
          <w:highlight w:val="green"/>
          <w:u w:val="single"/>
        </w:rPr>
        <w:t xml:space="preserve"> on the view</w:t>
      </w:r>
      <w:r w:rsidRPr="00E7590C">
        <w:rPr>
          <w:u w:val="single"/>
        </w:rPr>
        <w:t xml:space="preserve"> that </w:t>
      </w:r>
      <w:r w:rsidRPr="00E7590C">
        <w:rPr>
          <w:b/>
          <w:iCs/>
          <w:u w:val="single"/>
        </w:rPr>
        <w:t xml:space="preserve">regulatory </w:t>
      </w:r>
      <w:r w:rsidRPr="00E7590C">
        <w:rPr>
          <w:b/>
          <w:iCs/>
          <w:highlight w:val="green"/>
          <w:u w:val="single"/>
        </w:rPr>
        <w:t>agencies should</w:t>
      </w:r>
      <w:r w:rsidRPr="00E7590C">
        <w:rPr>
          <w:b/>
          <w:iCs/>
          <w:u w:val="single"/>
        </w:rPr>
        <w:t xml:space="preserve"> normally </w:t>
      </w:r>
      <w:r w:rsidRPr="00E7590C">
        <w:rPr>
          <w:b/>
          <w:iCs/>
          <w:highlight w:val="green"/>
          <w:u w:val="single"/>
        </w:rPr>
        <w:t>comply with CBA</w:t>
      </w:r>
      <w:r w:rsidRPr="00E7590C">
        <w:rPr>
          <w:highlight w:val="green"/>
          <w:u w:val="single"/>
        </w:rPr>
        <w:t>.</w:t>
      </w:r>
      <w:r w:rsidRPr="00E7590C">
        <w:rPr>
          <w:u w:val="single"/>
        </w:rPr>
        <w:t xml:space="preserve"> As a technical matter, the courts have mostly relied on </w:t>
      </w:r>
      <w:r w:rsidRPr="00E7590C">
        <w:rPr>
          <w:b/>
          <w:iCs/>
          <w:u w:val="single"/>
        </w:rPr>
        <w:t>organic statutes</w:t>
      </w:r>
      <w:r w:rsidRPr="00E7590C">
        <w:rPr>
          <w:sz w:val="16"/>
        </w:rPr>
        <w:t xml:space="preserve"> rather than on the APA. </w:t>
      </w:r>
      <w:r w:rsidRPr="00E7590C">
        <w:rPr>
          <w:u w:val="single"/>
        </w:rPr>
        <w:t xml:space="preserve">At the level of legal theory, we think it </w:t>
      </w:r>
      <w:r w:rsidRPr="00E7590C">
        <w:rPr>
          <w:b/>
          <w:iCs/>
          <w:u w:val="single"/>
        </w:rPr>
        <w:t>best</w:t>
      </w:r>
      <w:r w:rsidRPr="00E7590C">
        <w:rPr>
          <w:u w:val="single"/>
        </w:rPr>
        <w:t xml:space="preserve"> to describe this development as one of </w:t>
      </w:r>
      <w:r w:rsidRPr="00E7590C">
        <w:rPr>
          <w:b/>
          <w:iCs/>
          <w:u w:val="single"/>
        </w:rPr>
        <w:t>federal common law</w:t>
      </w:r>
      <w:r w:rsidRPr="00E7590C">
        <w:rPr>
          <w:sz w:val="16"/>
        </w:rPr>
        <w:t>. But the end result is the same: cost-justified administrative law.</w:t>
      </w:r>
    </w:p>
    <w:p w14:paraId="69ED4955" w14:textId="77777777" w:rsidR="00E7590C" w:rsidRPr="00E7590C" w:rsidRDefault="00E7590C" w:rsidP="00E7590C"/>
    <w:p w14:paraId="4F232DB3" w14:textId="77777777" w:rsidR="00E7590C" w:rsidRPr="00E7590C" w:rsidRDefault="00E7590C" w:rsidP="00E7590C">
      <w:pPr>
        <w:spacing w:after="0" w:line="240" w:lineRule="auto"/>
        <w:outlineLvl w:val="3"/>
        <w:rPr>
          <w:rFonts w:eastAsia="Times New Roman"/>
          <w:b/>
          <w:bCs/>
          <w:sz w:val="24"/>
          <w:szCs w:val="24"/>
        </w:rPr>
      </w:pPr>
      <w:r w:rsidRPr="00E7590C">
        <w:rPr>
          <w:rFonts w:eastAsia="Times New Roman" w:cs="Calibri"/>
          <w:b/>
          <w:bCs/>
          <w:sz w:val="26"/>
          <w:szCs w:val="26"/>
        </w:rPr>
        <w:t>CBA is currently vulnerable to conservative manipulation to justify mass deregulation---checks are key</w:t>
      </w:r>
    </w:p>
    <w:p w14:paraId="139D147B"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b/>
          <w:bCs/>
          <w:sz w:val="26"/>
          <w:szCs w:val="26"/>
        </w:rPr>
        <w:t>Phillips and Berger 20</w:t>
      </w:r>
      <w:r w:rsidRPr="00E7590C">
        <w:rPr>
          <w:rFonts w:eastAsia="Times New Roman" w:cs="Calibri"/>
        </w:rPr>
        <w:t> –</w:t>
      </w:r>
      <w:r w:rsidRPr="00E7590C">
        <w:rPr>
          <w:rFonts w:eastAsia="Times New Roman" w:cs="Calibri"/>
          <w:sz w:val="24"/>
          <w:szCs w:val="24"/>
        </w:rPr>
        <w:t> </w:t>
      </w:r>
      <w:r w:rsidRPr="00E7590C">
        <w:rPr>
          <w:rFonts w:eastAsia="Times New Roman" w:cs="Calibri"/>
        </w:rPr>
        <w:t>government lawyer who focuses on regulatory process; vice president of Democracy and Government Reform at the Center for American Progress, former senior attorney at the Office of Management and Budget</w:t>
      </w:r>
    </w:p>
    <w:p w14:paraId="0C276E1B" w14:textId="77777777" w:rsidR="00E7590C" w:rsidRPr="00E7590C" w:rsidRDefault="00E7590C" w:rsidP="00E7590C">
      <w:pPr>
        <w:spacing w:before="15" w:after="180" w:line="240" w:lineRule="auto"/>
        <w:rPr>
          <w:rFonts w:eastAsia="Times New Roman"/>
          <w:sz w:val="24"/>
          <w:szCs w:val="24"/>
        </w:rPr>
      </w:pPr>
      <w:r w:rsidRPr="00E7590C">
        <w:rPr>
          <w:rFonts w:eastAsia="Times New Roman" w:cs="Calibri"/>
        </w:rPr>
        <w:t>Todd Phillips and Sam Berger, "Reckoning With Conservatives’ Bad Faith Cost-Benefit Analysis," Center for American Progress, 8-14-2020, https://www.americanprogress.org/article/reckoning-conservatives-bad-faith-cost-benefit-analysis/</w:t>
      </w:r>
    </w:p>
    <w:p w14:paraId="5FB7B6DB" w14:textId="77777777" w:rsidR="00E7590C" w:rsidRPr="00E7590C" w:rsidRDefault="00E7590C" w:rsidP="00E7590C">
      <w:pPr>
        <w:rPr>
          <w:sz w:val="16"/>
          <w:szCs w:val="16"/>
        </w:rPr>
      </w:pPr>
      <w:r w:rsidRPr="00E7590C">
        <w:rPr>
          <w:sz w:val="16"/>
          <w:szCs w:val="16"/>
        </w:rPr>
        <w:t>The demise of regulatory cost-benefit analysis at conservative hands</w:t>
      </w:r>
    </w:p>
    <w:p w14:paraId="25EEE07A" w14:textId="77777777" w:rsidR="00E7590C" w:rsidRPr="00E7590C" w:rsidRDefault="00E7590C" w:rsidP="00E7590C">
      <w:pPr>
        <w:rPr>
          <w:b/>
          <w:iCs/>
          <w:u w:val="single"/>
        </w:rPr>
      </w:pPr>
      <w:r w:rsidRPr="00E7590C">
        <w:rPr>
          <w:highlight w:val="green"/>
          <w:u w:val="single"/>
        </w:rPr>
        <w:t>Conservatives</w:t>
      </w:r>
      <w:r w:rsidRPr="00E7590C">
        <w:rPr>
          <w:u w:val="single"/>
        </w:rPr>
        <w:t xml:space="preserve"> have </w:t>
      </w:r>
      <w:r w:rsidRPr="00E7590C">
        <w:rPr>
          <w:b/>
          <w:iCs/>
          <w:highlight w:val="green"/>
          <w:u w:val="single"/>
        </w:rPr>
        <w:t>upended this s</w:t>
      </w:r>
      <w:r w:rsidRPr="00E7590C">
        <w:rPr>
          <w:b/>
          <w:iCs/>
          <w:u w:val="single"/>
        </w:rPr>
        <w:t xml:space="preserve">tatus </w:t>
      </w:r>
      <w:r w:rsidRPr="00E7590C">
        <w:rPr>
          <w:b/>
          <w:iCs/>
          <w:highlight w:val="green"/>
          <w:u w:val="single"/>
        </w:rPr>
        <w:t>quo</w:t>
      </w:r>
      <w:r w:rsidRPr="00E7590C">
        <w:rPr>
          <w:u w:val="single"/>
        </w:rPr>
        <w:t xml:space="preserve"> </w:t>
      </w:r>
      <w:r w:rsidRPr="00E7590C">
        <w:rPr>
          <w:highlight w:val="green"/>
          <w:u w:val="single"/>
        </w:rPr>
        <w:t>after finding</w:t>
      </w:r>
      <w:r w:rsidRPr="00E7590C">
        <w:rPr>
          <w:u w:val="single"/>
        </w:rPr>
        <w:t xml:space="preserve"> that </w:t>
      </w:r>
      <w:r w:rsidRPr="00E7590C">
        <w:rPr>
          <w:highlight w:val="green"/>
          <w:u w:val="single"/>
        </w:rPr>
        <w:t>CBA</w:t>
      </w:r>
      <w:r w:rsidRPr="00E7590C">
        <w:rPr>
          <w:u w:val="single"/>
        </w:rPr>
        <w:t xml:space="preserve"> requirements still </w:t>
      </w:r>
      <w:r w:rsidRPr="00E7590C">
        <w:rPr>
          <w:highlight w:val="green"/>
          <w:u w:val="single"/>
        </w:rPr>
        <w:t>allow progressives to regulate</w:t>
      </w:r>
      <w:r w:rsidRPr="00E7590C">
        <w:rPr>
          <w:sz w:val="16"/>
        </w:rPr>
        <w:t xml:space="preserve"> (albeit less effectively than they might otherwise) </w:t>
      </w:r>
      <w:r w:rsidRPr="00E7590C">
        <w:rPr>
          <w:highlight w:val="green"/>
          <w:u w:val="single"/>
        </w:rPr>
        <w:t xml:space="preserve">and </w:t>
      </w:r>
      <w:r w:rsidRPr="00E7590C">
        <w:rPr>
          <w:b/>
          <w:iCs/>
          <w:highlight w:val="green"/>
          <w:u w:val="single"/>
        </w:rPr>
        <w:t>inhibit</w:t>
      </w:r>
      <w:r w:rsidRPr="00E7590C">
        <w:rPr>
          <w:b/>
          <w:iCs/>
          <w:u w:val="single"/>
        </w:rPr>
        <w:t xml:space="preserve"> their own </w:t>
      </w:r>
      <w:r w:rsidRPr="00E7590C">
        <w:rPr>
          <w:b/>
          <w:iCs/>
          <w:highlight w:val="green"/>
          <w:u w:val="single"/>
        </w:rPr>
        <w:t>efforts</w:t>
      </w:r>
      <w:r w:rsidRPr="00E7590C">
        <w:rPr>
          <w:highlight w:val="green"/>
          <w:u w:val="single"/>
        </w:rPr>
        <w:t xml:space="preserve"> to unwind regulations</w:t>
      </w:r>
      <w:r w:rsidRPr="00E7590C">
        <w:rPr>
          <w:u w:val="single"/>
        </w:rPr>
        <w:t>.</w:t>
      </w:r>
      <w:r w:rsidRPr="00E7590C">
        <w:rPr>
          <w:sz w:val="16"/>
        </w:rPr>
        <w:t xml:space="preserve"> As shown by the actions of the current administration, </w:t>
      </w:r>
      <w:r w:rsidRPr="00E7590C">
        <w:rPr>
          <w:highlight w:val="green"/>
          <w:u w:val="single"/>
        </w:rPr>
        <w:t>conservatives</w:t>
      </w:r>
      <w:r w:rsidRPr="00E7590C">
        <w:rPr>
          <w:u w:val="single"/>
        </w:rPr>
        <w:t xml:space="preserve"> </w:t>
      </w:r>
      <w:r w:rsidRPr="00E7590C">
        <w:rPr>
          <w:b/>
          <w:iCs/>
          <w:u w:val="single"/>
        </w:rPr>
        <w:t xml:space="preserve">do not </w:t>
      </w:r>
      <w:r w:rsidRPr="00E7590C">
        <w:rPr>
          <w:b/>
          <w:iCs/>
          <w:highlight w:val="green"/>
          <w:u w:val="single"/>
        </w:rPr>
        <w:t>treat</w:t>
      </w:r>
      <w:r w:rsidRPr="00E7590C">
        <w:rPr>
          <w:highlight w:val="green"/>
          <w:u w:val="single"/>
        </w:rPr>
        <w:t xml:space="preserve"> CBA</w:t>
      </w:r>
      <w:r w:rsidRPr="00E7590C">
        <w:rPr>
          <w:u w:val="single"/>
        </w:rPr>
        <w:t xml:space="preserve"> as a tool for </w:t>
      </w:r>
      <w:r w:rsidRPr="00E7590C">
        <w:rPr>
          <w:b/>
          <w:iCs/>
          <w:u w:val="single"/>
        </w:rPr>
        <w:t>maximizing the public good</w:t>
      </w:r>
      <w:r w:rsidRPr="00E7590C">
        <w:rPr>
          <w:u w:val="single"/>
        </w:rPr>
        <w:t xml:space="preserve"> through the regulatory process but instead </w:t>
      </w:r>
      <w:r w:rsidRPr="00E7590C">
        <w:rPr>
          <w:highlight w:val="green"/>
          <w:u w:val="single"/>
        </w:rPr>
        <w:t xml:space="preserve">as an </w:t>
      </w:r>
      <w:r w:rsidRPr="00E7590C">
        <w:rPr>
          <w:b/>
          <w:iCs/>
          <w:highlight w:val="green"/>
          <w:u w:val="single"/>
        </w:rPr>
        <w:t>excuse</w:t>
      </w:r>
      <w:r w:rsidRPr="00E7590C">
        <w:rPr>
          <w:highlight w:val="green"/>
          <w:u w:val="single"/>
        </w:rPr>
        <w:t xml:space="preserve"> </w:t>
      </w:r>
      <w:r w:rsidRPr="00E7590C">
        <w:rPr>
          <w:b/>
          <w:iCs/>
          <w:highlight w:val="green"/>
          <w:u w:val="single"/>
        </w:rPr>
        <w:t xml:space="preserve">for </w:t>
      </w:r>
      <w:r w:rsidRPr="00E7590C">
        <w:rPr>
          <w:b/>
          <w:iCs/>
          <w:u w:val="single"/>
        </w:rPr>
        <w:t>slowing regulation</w:t>
      </w:r>
      <w:r w:rsidRPr="00E7590C">
        <w:rPr>
          <w:u w:val="single"/>
        </w:rPr>
        <w:t xml:space="preserve"> under progressive administrations—an excuse that is </w:t>
      </w:r>
      <w:r w:rsidRPr="00E7590C">
        <w:rPr>
          <w:b/>
          <w:iCs/>
          <w:u w:val="single"/>
        </w:rPr>
        <w:t>quickly discarded</w:t>
      </w:r>
      <w:r w:rsidRPr="00E7590C">
        <w:rPr>
          <w:u w:val="single"/>
        </w:rPr>
        <w:t xml:space="preserve"> when it conflicts with </w:t>
      </w:r>
      <w:r w:rsidRPr="00E7590C">
        <w:rPr>
          <w:highlight w:val="green"/>
          <w:u w:val="single"/>
        </w:rPr>
        <w:t xml:space="preserve">their </w:t>
      </w:r>
      <w:r w:rsidRPr="00E7590C">
        <w:rPr>
          <w:b/>
          <w:iCs/>
          <w:highlight w:val="green"/>
          <w:u w:val="single"/>
        </w:rPr>
        <w:t>deregulatory goals</w:t>
      </w:r>
      <w:r w:rsidRPr="00E7590C">
        <w:rPr>
          <w:b/>
          <w:iCs/>
          <w:u w:val="single"/>
        </w:rPr>
        <w:t>.</w:t>
      </w:r>
    </w:p>
    <w:p w14:paraId="582677E5" w14:textId="77777777" w:rsidR="00E7590C" w:rsidRPr="00E7590C" w:rsidRDefault="00E7590C" w:rsidP="00E7590C">
      <w:pPr>
        <w:rPr>
          <w:sz w:val="16"/>
          <w:szCs w:val="16"/>
        </w:rPr>
      </w:pPr>
      <w:r w:rsidRPr="00E7590C">
        <w:rPr>
          <w:sz w:val="16"/>
          <w:szCs w:val="16"/>
        </w:rPr>
        <w:t>Imposing an arbitrary ‘regulatory budget’ that ignores regulatory benefits</w:t>
      </w:r>
    </w:p>
    <w:p w14:paraId="56D26248" w14:textId="77777777" w:rsidR="00E7590C" w:rsidRPr="00E7590C" w:rsidRDefault="00E7590C" w:rsidP="00E7590C">
      <w:pPr>
        <w:rPr>
          <w:sz w:val="16"/>
        </w:rPr>
      </w:pPr>
      <w:r w:rsidRPr="00E7590C">
        <w:rPr>
          <w:sz w:val="16"/>
        </w:rPr>
        <w:t xml:space="preserve">President Donald Trump and his </w:t>
      </w:r>
      <w:r w:rsidRPr="00E7590C">
        <w:rPr>
          <w:u w:val="single"/>
        </w:rPr>
        <w:t xml:space="preserve">administration have made clear from the start that </w:t>
      </w:r>
      <w:r w:rsidRPr="00E7590C">
        <w:rPr>
          <w:highlight w:val="green"/>
          <w:u w:val="single"/>
        </w:rPr>
        <w:t>their focus was</w:t>
      </w:r>
      <w:r w:rsidRPr="00E7590C">
        <w:rPr>
          <w:u w:val="single"/>
        </w:rPr>
        <w:t xml:space="preserve"> not on ensuring the greatest societal benefits but instead on </w:t>
      </w:r>
      <w:r w:rsidRPr="00E7590C">
        <w:rPr>
          <w:highlight w:val="green"/>
          <w:u w:val="single"/>
        </w:rPr>
        <w:t>ensuring</w:t>
      </w:r>
      <w:r w:rsidRPr="00E7590C">
        <w:rPr>
          <w:u w:val="single"/>
        </w:rPr>
        <w:t xml:space="preserve"> the </w:t>
      </w:r>
      <w:r w:rsidRPr="00E7590C">
        <w:rPr>
          <w:b/>
          <w:iCs/>
          <w:highlight w:val="green"/>
          <w:u w:val="single"/>
        </w:rPr>
        <w:t>lowest costs</w:t>
      </w:r>
      <w:r w:rsidRPr="00E7590C">
        <w:rPr>
          <w:highlight w:val="green"/>
          <w:u w:val="single"/>
        </w:rPr>
        <w:t xml:space="preserve"> to</w:t>
      </w:r>
      <w:r w:rsidRPr="00E7590C">
        <w:rPr>
          <w:u w:val="single"/>
        </w:rPr>
        <w:t xml:space="preserve"> well-connected </w:t>
      </w:r>
      <w:r w:rsidRPr="00E7590C">
        <w:rPr>
          <w:b/>
          <w:iCs/>
          <w:highlight w:val="green"/>
          <w:u w:val="single"/>
        </w:rPr>
        <w:t>special interests</w:t>
      </w:r>
      <w:r w:rsidRPr="00E7590C">
        <w:rPr>
          <w:sz w:val="16"/>
        </w:rPr>
        <w:t>, regardless of the impact on broader society.</w:t>
      </w:r>
    </w:p>
    <w:p w14:paraId="6011590B" w14:textId="77777777" w:rsidR="00E7590C" w:rsidRPr="00E7590C" w:rsidRDefault="00E7590C" w:rsidP="00E7590C">
      <w:pPr>
        <w:rPr>
          <w:b/>
          <w:iCs/>
          <w:u w:val="single"/>
        </w:rPr>
      </w:pPr>
      <w:r w:rsidRPr="00E7590C">
        <w:rPr>
          <w:sz w:val="16"/>
        </w:rPr>
        <w:t xml:space="preserve">The directive in Reagan’s executive order mandating that, “Agencies shall set regulatory priorities with the aim of maximizing the aggregate net benefits to society” has been the cornerstone of regulation for the past four decades.7 Yet this principle—that the benefits of an action should exceed its costs—has been replaced with a focus only on the costs of actions, regardless of any benefits that could be provided. </w:t>
      </w:r>
      <w:r w:rsidRPr="00E7590C">
        <w:rPr>
          <w:b/>
          <w:iCs/>
          <w:highlight w:val="green"/>
          <w:u w:val="single"/>
        </w:rPr>
        <w:t>Cost-only analysis</w:t>
      </w:r>
      <w:r w:rsidRPr="00E7590C">
        <w:rPr>
          <w:highlight w:val="green"/>
          <w:u w:val="single"/>
        </w:rPr>
        <w:t xml:space="preserve"> </w:t>
      </w:r>
      <w:r w:rsidRPr="00E7590C">
        <w:rPr>
          <w:b/>
          <w:iCs/>
          <w:highlight w:val="green"/>
          <w:u w:val="single"/>
        </w:rPr>
        <w:t>has replaced c</w:t>
      </w:r>
      <w:r w:rsidRPr="00E7590C">
        <w:rPr>
          <w:b/>
          <w:iCs/>
          <w:u w:val="single"/>
        </w:rPr>
        <w:t>ost-</w:t>
      </w:r>
      <w:r w:rsidRPr="00E7590C">
        <w:rPr>
          <w:b/>
          <w:iCs/>
          <w:highlight w:val="green"/>
          <w:u w:val="single"/>
        </w:rPr>
        <w:t>b</w:t>
      </w:r>
      <w:r w:rsidRPr="00E7590C">
        <w:rPr>
          <w:b/>
          <w:iCs/>
          <w:u w:val="single"/>
        </w:rPr>
        <w:t xml:space="preserve">enefit </w:t>
      </w:r>
      <w:r w:rsidRPr="00E7590C">
        <w:rPr>
          <w:b/>
          <w:iCs/>
          <w:highlight w:val="green"/>
          <w:u w:val="single"/>
        </w:rPr>
        <w:t>a</w:t>
      </w:r>
      <w:r w:rsidRPr="00E7590C">
        <w:rPr>
          <w:b/>
          <w:iCs/>
          <w:u w:val="single"/>
        </w:rPr>
        <w:t>nalysis.</w:t>
      </w:r>
    </w:p>
    <w:p w14:paraId="1491E2A0" w14:textId="77777777" w:rsidR="00E7590C" w:rsidRPr="00E7590C" w:rsidRDefault="00E7590C" w:rsidP="00E7590C">
      <w:pPr>
        <w:rPr>
          <w:sz w:val="16"/>
        </w:rPr>
      </w:pPr>
      <w:r w:rsidRPr="00E7590C">
        <w:rPr>
          <w:sz w:val="16"/>
        </w:rPr>
        <w:t xml:space="preserve">Ten days after his inauguration, </w:t>
      </w:r>
      <w:r w:rsidRPr="00E7590C">
        <w:rPr>
          <w:u w:val="single"/>
        </w:rPr>
        <w:t>President Trump signed Executive Order</w:t>
      </w:r>
      <w:r w:rsidRPr="00E7590C">
        <w:rPr>
          <w:sz w:val="16"/>
        </w:rPr>
        <w:t xml:space="preserve"> 13771, “</w:t>
      </w:r>
      <w:r w:rsidRPr="00E7590C">
        <w:rPr>
          <w:u w:val="single"/>
        </w:rPr>
        <w:t>Reducing Regulation and Controlling Regulatory Costs</w:t>
      </w:r>
      <w:r w:rsidRPr="00E7590C">
        <w:rPr>
          <w:sz w:val="16"/>
        </w:rPr>
        <w:t>,” which imposed two forms of a “regulatory budget.”8 First, the order imposed a “one-in, two-out” requirement on all new regulations so that whenever an agency proposes a new regulation, “it shall identify at least two existing regulations to be repealed.” Second, the order requires agencies to “cap” the total costs imposed by all their new regulations each year, limiting “the total incremental cost of all new regulations, including repealed regulations.”</w:t>
      </w:r>
    </w:p>
    <w:p w14:paraId="3BAFCF9E" w14:textId="77777777" w:rsidR="00E7590C" w:rsidRPr="00E7590C" w:rsidRDefault="00E7590C" w:rsidP="00E7590C">
      <w:pPr>
        <w:rPr>
          <w:sz w:val="16"/>
        </w:rPr>
      </w:pPr>
      <w:r w:rsidRPr="00E7590C">
        <w:rPr>
          <w:sz w:val="16"/>
        </w:rPr>
        <w:t xml:space="preserve">Importantly, </w:t>
      </w:r>
      <w:r w:rsidRPr="00E7590C">
        <w:rPr>
          <w:u w:val="single"/>
        </w:rPr>
        <w:t xml:space="preserve">the order says </w:t>
      </w:r>
      <w:r w:rsidRPr="00E7590C">
        <w:rPr>
          <w:b/>
          <w:iCs/>
          <w:u w:val="single"/>
        </w:rPr>
        <w:t>nothing</w:t>
      </w:r>
      <w:r w:rsidRPr="00E7590C">
        <w:rPr>
          <w:u w:val="single"/>
        </w:rPr>
        <w:t xml:space="preserve"> about the </w:t>
      </w:r>
      <w:r w:rsidRPr="00E7590C">
        <w:rPr>
          <w:b/>
          <w:iCs/>
          <w:u w:val="single"/>
        </w:rPr>
        <w:t>benefits of a regulatory action</w:t>
      </w:r>
      <w:r w:rsidRPr="00E7590C">
        <w:rPr>
          <w:u w:val="single"/>
        </w:rPr>
        <w:t xml:space="preserve">. Agencies are not directed to maximize net benefits but instead to </w:t>
      </w:r>
      <w:r w:rsidRPr="00E7590C">
        <w:rPr>
          <w:b/>
          <w:iCs/>
          <w:u w:val="single"/>
        </w:rPr>
        <w:t>minimize total costs</w:t>
      </w:r>
      <w:r w:rsidRPr="00E7590C">
        <w:rPr>
          <w:u w:val="single"/>
        </w:rPr>
        <w:t xml:space="preserve"> at the </w:t>
      </w:r>
      <w:r w:rsidRPr="00E7590C">
        <w:rPr>
          <w:b/>
          <w:iCs/>
          <w:u w:val="single"/>
        </w:rPr>
        <w:t>expense of any benefits</w:t>
      </w:r>
      <w:r w:rsidRPr="00E7590C">
        <w:rPr>
          <w:u w:val="single"/>
        </w:rPr>
        <w:t xml:space="preserve"> regulations may bring</w:t>
      </w:r>
      <w:r w:rsidRPr="00E7590C">
        <w:rPr>
          <w:sz w:val="16"/>
        </w:rPr>
        <w:t xml:space="preserve">. In the words of two advocates, “If you followed the logic of the order in your own life … you would not invest in a car, a house, or a college education, even though the benefits of such products are unquestionable.”9 </w:t>
      </w:r>
      <w:r w:rsidRPr="00E7590C">
        <w:rPr>
          <w:highlight w:val="green"/>
          <w:u w:val="single"/>
        </w:rPr>
        <w:t>This</w:t>
      </w:r>
      <w:r w:rsidRPr="00E7590C">
        <w:rPr>
          <w:u w:val="single"/>
        </w:rPr>
        <w:t xml:space="preserve"> executive order </w:t>
      </w:r>
      <w:r w:rsidRPr="00E7590C">
        <w:rPr>
          <w:b/>
          <w:iCs/>
          <w:highlight w:val="green"/>
          <w:u w:val="single"/>
        </w:rPr>
        <w:t>kicks any semblance of</w:t>
      </w:r>
      <w:r w:rsidRPr="00E7590C">
        <w:rPr>
          <w:b/>
          <w:iCs/>
          <w:u w:val="single"/>
        </w:rPr>
        <w:t xml:space="preserve"> rational </w:t>
      </w:r>
      <w:r w:rsidRPr="00E7590C">
        <w:rPr>
          <w:b/>
          <w:iCs/>
          <w:highlight w:val="green"/>
          <w:u w:val="single"/>
        </w:rPr>
        <w:t>rulemaking to the curb</w:t>
      </w:r>
      <w:r w:rsidRPr="00E7590C">
        <w:rPr>
          <w:u w:val="single"/>
        </w:rPr>
        <w:t>.</w:t>
      </w:r>
      <w:r w:rsidRPr="00E7590C">
        <w:rPr>
          <w:sz w:val="16"/>
        </w:rPr>
        <w:t xml:space="preserve"> Under the requirements of the order,10 any new rule that is appropriate, necessary, and imposes only minor costs to provide significant public benefits could still only be issued if the agency repeals two additional rules, even if those repeals reduce benefits.</w:t>
      </w:r>
    </w:p>
    <w:p w14:paraId="62BCC2C7" w14:textId="77777777" w:rsidR="00E7590C" w:rsidRPr="00E7590C" w:rsidRDefault="00E7590C" w:rsidP="00E7590C">
      <w:pPr>
        <w:rPr>
          <w:sz w:val="16"/>
          <w:szCs w:val="16"/>
        </w:rPr>
      </w:pPr>
      <w:r w:rsidRPr="00E7590C">
        <w:rPr>
          <w:sz w:val="16"/>
          <w:szCs w:val="16"/>
        </w:rPr>
        <w:t>Further, the caps imposed by this executive order can be negative—and in many cases are. The order allows OIRA to set “a total amount of incremental costs that will be allowed for each agency in issuing new regulations and repealing regulations” for each fiscal year. For fiscal year 2020, for example, OIRA has required the Environmental Protection Agency (EPA) and the Department of Transportation (DOT) each to reduce the total costs to the public of their cumulative rulemakings by $40 billion.11 Under the rules of the order and OIRA’s cap, even if DOT wishes to issue a set of rules that imposes no cumulative costs on society but provides billions of dollars’ worth of benefits, it could not do so. Such a requirement completely overturns the premise that the goal of regulations is to maximize public benefit, placing the objective squarely on reducing costs to regulated entities, many of which are politically well-connected.</w:t>
      </w:r>
    </w:p>
    <w:p w14:paraId="7E893916" w14:textId="77777777" w:rsidR="00E7590C" w:rsidRPr="00E7590C" w:rsidRDefault="00E7590C" w:rsidP="00E7590C">
      <w:pPr>
        <w:rPr>
          <w:sz w:val="16"/>
          <w:szCs w:val="16"/>
        </w:rPr>
      </w:pPr>
      <w:r w:rsidRPr="00E7590C">
        <w:rPr>
          <w:sz w:val="16"/>
          <w:szCs w:val="16"/>
        </w:rPr>
        <w:t>Hiding the true costs of (de)regulation</w:t>
      </w:r>
    </w:p>
    <w:p w14:paraId="715FF74D" w14:textId="77777777" w:rsidR="00E7590C" w:rsidRPr="00E7590C" w:rsidRDefault="00E7590C" w:rsidP="00E7590C">
      <w:pPr>
        <w:rPr>
          <w:u w:val="single"/>
        </w:rPr>
      </w:pPr>
      <w:r w:rsidRPr="00E7590C">
        <w:rPr>
          <w:u w:val="single"/>
        </w:rPr>
        <w:t xml:space="preserve">The rejection of CBA extends beyond ignoring benefits. Perhaps the most significant change </w:t>
      </w:r>
      <w:r w:rsidRPr="00E7590C">
        <w:rPr>
          <w:highlight w:val="green"/>
          <w:u w:val="single"/>
        </w:rPr>
        <w:t>conservatives</w:t>
      </w:r>
      <w:r w:rsidRPr="00E7590C">
        <w:rPr>
          <w:u w:val="single"/>
        </w:rPr>
        <w:t xml:space="preserve"> have made</w:t>
      </w:r>
      <w:r w:rsidRPr="00E7590C">
        <w:rPr>
          <w:sz w:val="16"/>
        </w:rPr>
        <w:t xml:space="preserve"> to the regulatory process </w:t>
      </w:r>
      <w:r w:rsidRPr="00E7590C">
        <w:rPr>
          <w:u w:val="single"/>
        </w:rPr>
        <w:t xml:space="preserve">is to </w:t>
      </w:r>
      <w:r w:rsidRPr="00E7590C">
        <w:rPr>
          <w:b/>
          <w:iCs/>
          <w:highlight w:val="green"/>
          <w:u w:val="single"/>
        </w:rPr>
        <w:t>shamelessly hide</w:t>
      </w:r>
      <w:r w:rsidRPr="00E7590C">
        <w:rPr>
          <w:u w:val="single"/>
        </w:rPr>
        <w:t xml:space="preserve"> the </w:t>
      </w:r>
      <w:r w:rsidRPr="00E7590C">
        <w:rPr>
          <w:b/>
          <w:iCs/>
          <w:highlight w:val="green"/>
          <w:u w:val="single"/>
        </w:rPr>
        <w:t>true costs of deregulation</w:t>
      </w:r>
      <w:r w:rsidRPr="00E7590C">
        <w:rPr>
          <w:sz w:val="16"/>
        </w:rPr>
        <w:t xml:space="preserve">. Any regulation has trade-offs, and policymakers are expected to demonstrate that they fully considered a rule’s impacts by publicly disclosing the costs and benefits. Yet </w:t>
      </w:r>
      <w:r w:rsidRPr="00E7590C">
        <w:rPr>
          <w:b/>
          <w:iCs/>
          <w:u w:val="single"/>
        </w:rPr>
        <w:t>time and again</w:t>
      </w:r>
      <w:r w:rsidRPr="00E7590C">
        <w:rPr>
          <w:u w:val="single"/>
        </w:rPr>
        <w:t xml:space="preserve">, </w:t>
      </w:r>
      <w:r w:rsidRPr="00E7590C">
        <w:rPr>
          <w:highlight w:val="green"/>
          <w:u w:val="single"/>
        </w:rPr>
        <w:t>conservatives</w:t>
      </w:r>
      <w:r w:rsidRPr="00E7590C">
        <w:rPr>
          <w:u w:val="single"/>
        </w:rPr>
        <w:t xml:space="preserve"> ha</w:t>
      </w:r>
    </w:p>
    <w:p w14:paraId="099F3DFC" w14:textId="77777777" w:rsidR="00E7590C" w:rsidRPr="00E7590C" w:rsidRDefault="00E7590C" w:rsidP="00E7590C">
      <w:pPr>
        <w:rPr>
          <w:u w:val="single"/>
        </w:rPr>
      </w:pPr>
    </w:p>
    <w:p w14:paraId="3D19AD83" w14:textId="77777777" w:rsidR="00E7590C" w:rsidRPr="00E7590C" w:rsidRDefault="00E7590C" w:rsidP="00E7590C">
      <w:pPr>
        <w:rPr>
          <w:b/>
          <w:iCs/>
          <w:u w:val="single"/>
        </w:rPr>
      </w:pPr>
      <w:r w:rsidRPr="00E7590C">
        <w:rPr>
          <w:u w:val="single"/>
        </w:rPr>
        <w:t xml:space="preserve">ve worked to </w:t>
      </w:r>
      <w:r w:rsidRPr="00E7590C">
        <w:rPr>
          <w:b/>
          <w:iCs/>
          <w:u w:val="single"/>
        </w:rPr>
        <w:t>ensure</w:t>
      </w:r>
      <w:r w:rsidRPr="00E7590C">
        <w:rPr>
          <w:u w:val="single"/>
        </w:rPr>
        <w:t xml:space="preserve"> that the </w:t>
      </w:r>
      <w:r w:rsidRPr="00E7590C">
        <w:rPr>
          <w:b/>
          <w:iCs/>
          <w:u w:val="single"/>
        </w:rPr>
        <w:t>costs</w:t>
      </w:r>
      <w:r w:rsidRPr="00E7590C">
        <w:rPr>
          <w:u w:val="single"/>
        </w:rPr>
        <w:t xml:space="preserve"> of their deregulatory policies </w:t>
      </w:r>
      <w:r w:rsidRPr="00E7590C">
        <w:rPr>
          <w:b/>
          <w:iCs/>
          <w:u w:val="single"/>
        </w:rPr>
        <w:t>do not come to light.</w:t>
      </w:r>
    </w:p>
    <w:p w14:paraId="1D224093" w14:textId="77777777" w:rsidR="00E7590C" w:rsidRPr="00E7590C" w:rsidRDefault="00E7590C" w:rsidP="00E7590C">
      <w:pPr>
        <w:rPr>
          <w:sz w:val="16"/>
        </w:rPr>
      </w:pPr>
      <w:r w:rsidRPr="00E7590C">
        <w:rPr>
          <w:u w:val="single"/>
        </w:rPr>
        <w:t>The EPA under</w:t>
      </w:r>
      <w:r w:rsidRPr="00E7590C">
        <w:rPr>
          <w:sz w:val="16"/>
        </w:rPr>
        <w:t xml:space="preserve"> the </w:t>
      </w:r>
      <w:r w:rsidRPr="00E7590C">
        <w:rPr>
          <w:u w:val="single"/>
        </w:rPr>
        <w:t>Trump</w:t>
      </w:r>
      <w:r w:rsidRPr="00E7590C">
        <w:rPr>
          <w:sz w:val="16"/>
        </w:rPr>
        <w:t xml:space="preserve"> administration </w:t>
      </w:r>
      <w:r w:rsidRPr="00E7590C">
        <w:rPr>
          <w:u w:val="single"/>
        </w:rPr>
        <w:t>has</w:t>
      </w:r>
      <w:r w:rsidRPr="00E7590C">
        <w:rPr>
          <w:sz w:val="16"/>
        </w:rPr>
        <w:t xml:space="preserve"> likely </w:t>
      </w:r>
      <w:r w:rsidRPr="00E7590C">
        <w:rPr>
          <w:u w:val="single"/>
        </w:rPr>
        <w:t>been the worst offender</w:t>
      </w:r>
      <w:r w:rsidRPr="00E7590C">
        <w:rPr>
          <w:sz w:val="16"/>
        </w:rPr>
        <w:t>. In 2017, the EPA, along with the Army Corps of Engineers, began the process of repealing the 2015 rule defining “Waters of the United States” under the Clean Water Act by proposing a new definition backed by a new regulatory impact analysis.12 In creating this new analysis, EPA economists and statisticians reviewed the RIA that the EPA had developed for the 2015 rule and concluded that many of the numbers it had used just two years prior were outdated and created too much “uncertainty” to be usefully considered.13 They wrote: “In the case of the forgone benefits of wetland protection [from repealing the 2015 regulation] the agencies believe the cumulative uncertainty in this context is too large to include quantitative estimates in the main analysis for this proposed rule.” Essentially, in May 2015, the EPA concluded that protecting wetlands would have a quantified benefit of from $306.1 million to $501.2 million,14 but by July 2017, the agency concluded it could not quantify the benefits of protecting wetlands because the data were too old.</w:t>
      </w:r>
    </w:p>
    <w:p w14:paraId="461413E7" w14:textId="77777777" w:rsidR="00E7590C" w:rsidRPr="00E7590C" w:rsidRDefault="00E7590C" w:rsidP="00E7590C">
      <w:pPr>
        <w:rPr>
          <w:sz w:val="16"/>
        </w:rPr>
      </w:pPr>
      <w:r w:rsidRPr="00E7590C">
        <w:rPr>
          <w:sz w:val="16"/>
        </w:rPr>
        <w:t>In the words of one expert, “</w:t>
      </w:r>
      <w:r w:rsidRPr="00E7590C">
        <w:rPr>
          <w:u w:val="single"/>
        </w:rPr>
        <w:t>They reach a conclusion that wetlands have no value</w:t>
      </w:r>
      <w:r w:rsidRPr="00E7590C">
        <w:rPr>
          <w:sz w:val="16"/>
        </w:rPr>
        <w:t>, none that is knowable.”15 In the words of another, then-EPA Administrator “</w:t>
      </w:r>
      <w:r w:rsidRPr="00E7590C">
        <w:rPr>
          <w:u w:val="single"/>
        </w:rPr>
        <w:t xml:space="preserve">Scott Pruitt is not just cooking the books, he is </w:t>
      </w:r>
      <w:r w:rsidRPr="00E7590C">
        <w:rPr>
          <w:b/>
          <w:iCs/>
          <w:highlight w:val="green"/>
          <w:u w:val="single"/>
        </w:rPr>
        <w:t>burn</w:t>
      </w:r>
      <w:r w:rsidRPr="00E7590C">
        <w:rPr>
          <w:b/>
          <w:iCs/>
          <w:u w:val="single"/>
        </w:rPr>
        <w:t xml:space="preserve">ing </w:t>
      </w:r>
      <w:r w:rsidRPr="00E7590C">
        <w:rPr>
          <w:b/>
          <w:iCs/>
          <w:highlight w:val="green"/>
          <w:u w:val="single"/>
        </w:rPr>
        <w:t>the books</w:t>
      </w:r>
      <w:r w:rsidRPr="00E7590C">
        <w:rPr>
          <w:sz w:val="16"/>
          <w:highlight w:val="green"/>
        </w:rPr>
        <w:t>.”</w:t>
      </w:r>
      <w:r w:rsidRPr="00E7590C">
        <w:rPr>
          <w:sz w:val="16"/>
        </w:rPr>
        <w:t>16</w:t>
      </w:r>
    </w:p>
    <w:p w14:paraId="0B4C7038" w14:textId="77777777" w:rsidR="00E7590C" w:rsidRPr="00E7590C" w:rsidRDefault="00E7590C" w:rsidP="00E7590C">
      <w:pPr>
        <w:rPr>
          <w:sz w:val="16"/>
        </w:rPr>
      </w:pPr>
      <w:r w:rsidRPr="00E7590C">
        <w:rPr>
          <w:u w:val="single"/>
        </w:rPr>
        <w:t xml:space="preserve">Much as it hid the true costs of deregulating </w:t>
      </w:r>
      <w:r w:rsidRPr="00E7590C">
        <w:rPr>
          <w:sz w:val="16"/>
        </w:rPr>
        <w:t xml:space="preserve">under the Clean Water Act, </w:t>
      </w:r>
      <w:r w:rsidRPr="00E7590C">
        <w:rPr>
          <w:u w:val="single"/>
        </w:rPr>
        <w:t xml:space="preserve">the Trump administration sought to </w:t>
      </w:r>
      <w:r w:rsidRPr="00E7590C">
        <w:rPr>
          <w:b/>
          <w:iCs/>
          <w:u w:val="single"/>
        </w:rPr>
        <w:t>hide the benefits</w:t>
      </w:r>
      <w:r w:rsidRPr="00E7590C">
        <w:rPr>
          <w:u w:val="single"/>
        </w:rPr>
        <w:t xml:space="preserve"> of an Obama administration regulation under the Clean Air Act that limited toxic mercury emissions</w:t>
      </w:r>
      <w:r w:rsidRPr="00E7590C">
        <w:rPr>
          <w:sz w:val="16"/>
        </w:rPr>
        <w:t xml:space="preserve"> from coal- and oil-fired power plants—known as the mercury rule—which can affect neurological development in fetuses and young children. In making a required finding that the rule was “appropriate and necessary,” the Obama administration considered co-benefits—benefits that are ancillary to a rule’s intended purpose—from the mercury rule.17 In this case, that meant considering benefits that were not the direct result of reducing mercury emissions, such as the impact that installing control equipment to reduce mercury emissions would have on other pollutants, notably fine particulate matter (often referred to as soot). From the standpoint of an accurate CBA, these benefits must be considered, as must any co-costs; the benefits to society are not affected by whether they arise from an intended or ancillary effect of the rule. Taking into account both co-costs and co-benefits, the EPA found that its regulation would result in annualized benefits from $37 billion to $90 billion, 99.9 percent of which stems from co-benefits.</w:t>
      </w:r>
    </w:p>
    <w:p w14:paraId="0E79CC05" w14:textId="77777777" w:rsidR="00E7590C" w:rsidRPr="00E7590C" w:rsidRDefault="00E7590C" w:rsidP="00E7590C">
      <w:pPr>
        <w:rPr>
          <w:sz w:val="16"/>
          <w:szCs w:val="16"/>
        </w:rPr>
      </w:pPr>
      <w:r w:rsidRPr="00E7590C">
        <w:rPr>
          <w:sz w:val="16"/>
          <w:szCs w:val="16"/>
        </w:rPr>
        <w:t>However, in seeking to undermine the mercury rule, the EPA redid the analysis in 2020 to exclude co-benefits.18 The results were significant: The quantifiable benefits of the Obama-era rule were now calculated to be roughly $4 million to $6 million per year—orders of magnitude less than under the prior analysis. Given the rule’s estimated costs of $7.4 billion to $9.6 billion, ignoring co-benefits severely weakens the justification for the rule.</w:t>
      </w:r>
    </w:p>
    <w:p w14:paraId="71948DB7" w14:textId="77777777" w:rsidR="00E7590C" w:rsidRPr="00E7590C" w:rsidRDefault="00E7590C" w:rsidP="00E7590C">
      <w:pPr>
        <w:rPr>
          <w:sz w:val="16"/>
        </w:rPr>
      </w:pPr>
      <w:r w:rsidRPr="00E7590C">
        <w:rPr>
          <w:highlight w:val="green"/>
          <w:u w:val="single"/>
        </w:rPr>
        <w:t xml:space="preserve">The </w:t>
      </w:r>
      <w:r w:rsidRPr="00E7590C">
        <w:rPr>
          <w:b/>
          <w:iCs/>
          <w:highlight w:val="green"/>
          <w:u w:val="single"/>
        </w:rPr>
        <w:t>impact</w:t>
      </w:r>
      <w:r w:rsidRPr="00E7590C">
        <w:rPr>
          <w:u w:val="single"/>
        </w:rPr>
        <w:t xml:space="preserve"> of this attack</w:t>
      </w:r>
      <w:r w:rsidRPr="00E7590C">
        <w:rPr>
          <w:sz w:val="16"/>
        </w:rPr>
        <w:t xml:space="preserve"> on co-benefits </w:t>
      </w:r>
      <w:r w:rsidRPr="00E7590C">
        <w:rPr>
          <w:highlight w:val="green"/>
          <w:u w:val="single"/>
        </w:rPr>
        <w:t xml:space="preserve">is </w:t>
      </w:r>
      <w:r w:rsidRPr="00E7590C">
        <w:rPr>
          <w:b/>
          <w:iCs/>
          <w:highlight w:val="green"/>
          <w:u w:val="single"/>
        </w:rPr>
        <w:t>broad</w:t>
      </w:r>
      <w:r w:rsidRPr="00E7590C">
        <w:rPr>
          <w:b/>
          <w:iCs/>
          <w:u w:val="single"/>
        </w:rPr>
        <w:t>er</w:t>
      </w:r>
      <w:r w:rsidRPr="00E7590C">
        <w:rPr>
          <w:u w:val="single"/>
        </w:rPr>
        <w:t xml:space="preserve"> than just the mercury rule. Co-benefits are, rightly, </w:t>
      </w:r>
      <w:r w:rsidRPr="00E7590C">
        <w:rPr>
          <w:b/>
          <w:iCs/>
          <w:u w:val="single"/>
        </w:rPr>
        <w:t>considered in a wide range of rules</w:t>
      </w:r>
      <w:r w:rsidRPr="00E7590C">
        <w:rPr>
          <w:sz w:val="16"/>
        </w:rPr>
        <w:t>.19 They are particularly important to Clean Air Act regulations. While scientists know certain pollutants are damaging to human health, determining specific quantifiable costs for specific, pervasive air pollutants can be quite difficult. As one scholar noted, “the EPA has been unable to generate dollar estimates of benefits for the vast majority of the pollutants the agency is charged with regulating because the data simply don’t exist.”20 One notable exception is particulate matter, which is easier to monitor and has negative health impacts that can be observed in short-term studies.21 Thus, reductions in particulate matter have constituted the lion’s share of benefits for many air pollutant regulations; eliminating the consideration of co-benefits would significantly undermine efforts to regulate a wide range of harmful pollutants.</w:t>
      </w:r>
    </w:p>
    <w:p w14:paraId="6B0DA4A2" w14:textId="77777777" w:rsidR="00E7590C" w:rsidRPr="00E7590C" w:rsidRDefault="00E7590C" w:rsidP="00E7590C">
      <w:pPr>
        <w:rPr>
          <w:sz w:val="16"/>
        </w:rPr>
      </w:pPr>
      <w:r w:rsidRPr="00E7590C">
        <w:rPr>
          <w:u w:val="single"/>
        </w:rPr>
        <w:t xml:space="preserve">The EPA is </w:t>
      </w:r>
      <w:r w:rsidRPr="00E7590C">
        <w:rPr>
          <w:b/>
          <w:iCs/>
          <w:u w:val="single"/>
        </w:rPr>
        <w:t>not the only agency</w:t>
      </w:r>
      <w:r w:rsidRPr="00E7590C">
        <w:rPr>
          <w:u w:val="single"/>
        </w:rPr>
        <w:t xml:space="preserve"> hiding the </w:t>
      </w:r>
      <w:r w:rsidRPr="00E7590C">
        <w:rPr>
          <w:b/>
          <w:iCs/>
          <w:u w:val="single"/>
        </w:rPr>
        <w:t>costs of deregulation</w:t>
      </w:r>
      <w:r w:rsidRPr="00E7590C">
        <w:rPr>
          <w:sz w:val="16"/>
        </w:rPr>
        <w:t xml:space="preserve">. For example, in December 2017, </w:t>
      </w:r>
      <w:r w:rsidRPr="00E7590C">
        <w:rPr>
          <w:u w:val="single"/>
        </w:rPr>
        <w:t>the</w:t>
      </w:r>
      <w:r w:rsidRPr="00E7590C">
        <w:rPr>
          <w:sz w:val="16"/>
        </w:rPr>
        <w:t xml:space="preserve"> Department of Labor (</w:t>
      </w:r>
      <w:r w:rsidRPr="00E7590C">
        <w:rPr>
          <w:u w:val="single"/>
        </w:rPr>
        <w:t>DOL</w:t>
      </w:r>
      <w:r w:rsidRPr="00E7590C">
        <w:rPr>
          <w:sz w:val="16"/>
        </w:rPr>
        <w:t xml:space="preserve">) </w:t>
      </w:r>
      <w:r w:rsidRPr="00E7590C">
        <w:rPr>
          <w:u w:val="single"/>
        </w:rPr>
        <w:t>proposed to repeal a regulation that prevented employers from confiscating tips earned by their employees</w:t>
      </w:r>
      <w:r w:rsidRPr="00E7590C">
        <w:rPr>
          <w:sz w:val="16"/>
        </w:rPr>
        <w:t>.22 In that proposal, DOL released an economic analysis where it provided a “qualitative discussion of the benefits and transfers that may result from the proposed rule”; it predicted that “tip pooling may foster service that is customer-focused and promotes a setting where employees get along well, and may increase productivity,” “employers may see a decreased turnover rate amongst [untipped] employees,” and “traditionally tipped employees” would benefit from having a “guaranteed direct cash wage.” The DOL further declared that “the potential benefits and transfers have not been quantified in this” notice.</w:t>
      </w:r>
    </w:p>
    <w:p w14:paraId="0571BE23" w14:textId="77777777" w:rsidR="00E7590C" w:rsidRPr="00E7590C" w:rsidRDefault="00E7590C" w:rsidP="00E7590C">
      <w:pPr>
        <w:rPr>
          <w:sz w:val="16"/>
        </w:rPr>
      </w:pPr>
      <w:r w:rsidRPr="00E7590C">
        <w:rPr>
          <w:sz w:val="16"/>
        </w:rPr>
        <w:t xml:space="preserve">However, it was reported in February 2018 that the DOL had conducted a quantified analysis of the proposed rule that estimated “that potentially billions of dollars in gratuities could be transferred from workers to their employers,”23 meaning that employers would steal their workers’ tips. </w:t>
      </w:r>
      <w:r w:rsidRPr="00E7590C">
        <w:rPr>
          <w:u w:val="single"/>
        </w:rPr>
        <w:t>According to one report</w:t>
      </w:r>
      <w:r w:rsidRPr="00E7590C">
        <w:rPr>
          <w:sz w:val="16"/>
        </w:rPr>
        <w:t xml:space="preserve">, </w:t>
      </w:r>
      <w:r w:rsidRPr="00E7590C">
        <w:rPr>
          <w:u w:val="single"/>
        </w:rPr>
        <w:t xml:space="preserve">senior DOL </w:t>
      </w:r>
      <w:r w:rsidRPr="00E7590C">
        <w:rPr>
          <w:highlight w:val="green"/>
          <w:u w:val="single"/>
        </w:rPr>
        <w:t>officials</w:t>
      </w:r>
      <w:r w:rsidRPr="00E7590C">
        <w:rPr>
          <w:u w:val="single"/>
        </w:rPr>
        <w:t xml:space="preserve"> “</w:t>
      </w:r>
      <w:r w:rsidRPr="00E7590C">
        <w:rPr>
          <w:highlight w:val="green"/>
          <w:u w:val="single"/>
        </w:rPr>
        <w:t xml:space="preserve">ordered staff to </w:t>
      </w:r>
      <w:r w:rsidRPr="00E7590C">
        <w:rPr>
          <w:b/>
          <w:iCs/>
          <w:highlight w:val="green"/>
          <w:u w:val="single"/>
        </w:rPr>
        <w:t>revise</w:t>
      </w:r>
      <w:r w:rsidRPr="00E7590C">
        <w:rPr>
          <w:u w:val="single"/>
        </w:rPr>
        <w:t xml:space="preserve"> the </w:t>
      </w:r>
      <w:r w:rsidRPr="00E7590C">
        <w:rPr>
          <w:highlight w:val="green"/>
          <w:u w:val="single"/>
        </w:rPr>
        <w:t xml:space="preserve">data </w:t>
      </w:r>
      <w:r w:rsidRPr="00E7590C">
        <w:rPr>
          <w:u w:val="single"/>
        </w:rPr>
        <w:t xml:space="preserve">methodology </w:t>
      </w:r>
      <w:r w:rsidRPr="00E7590C">
        <w:rPr>
          <w:highlight w:val="green"/>
          <w:u w:val="single"/>
        </w:rPr>
        <w:t xml:space="preserve">to </w:t>
      </w:r>
      <w:r w:rsidRPr="00E7590C">
        <w:rPr>
          <w:b/>
          <w:iCs/>
          <w:highlight w:val="green"/>
          <w:u w:val="single"/>
        </w:rPr>
        <w:t>lessen the expected impact</w:t>
      </w:r>
      <w:r w:rsidRPr="00E7590C">
        <w:rPr>
          <w:u w:val="single"/>
        </w:rPr>
        <w:t>” after seeing the initial analysis</w:t>
      </w:r>
      <w:r w:rsidRPr="00E7590C">
        <w:rPr>
          <w:sz w:val="16"/>
        </w:rPr>
        <w:t>. But even with analyses showing reduced transfers from workers to their employers, political leadership at the DOL were “said to have still been uncomfortable with including the data in the eventual proposal” and decided to leave it out entirely. In 2018, Congress amended the law to prohibit the behaviors the DOL was proposing to allow,24 and the rule was never finalized.</w:t>
      </w:r>
    </w:p>
    <w:p w14:paraId="7797EBC0" w14:textId="77777777" w:rsidR="00E7590C" w:rsidRPr="00E7590C" w:rsidRDefault="00E7590C" w:rsidP="00E7590C">
      <w:pPr>
        <w:rPr>
          <w:sz w:val="16"/>
        </w:rPr>
      </w:pPr>
      <w:r w:rsidRPr="00E7590C">
        <w:rPr>
          <w:highlight w:val="green"/>
          <w:u w:val="single"/>
        </w:rPr>
        <w:t>Hiding</w:t>
      </w:r>
      <w:r w:rsidRPr="00E7590C">
        <w:rPr>
          <w:u w:val="single"/>
        </w:rPr>
        <w:t xml:space="preserve"> deregulatory </w:t>
      </w:r>
      <w:r w:rsidRPr="00E7590C">
        <w:rPr>
          <w:highlight w:val="green"/>
          <w:u w:val="single"/>
        </w:rPr>
        <w:t xml:space="preserve">costs is </w:t>
      </w:r>
      <w:r w:rsidRPr="00E7590C">
        <w:rPr>
          <w:b/>
          <w:iCs/>
          <w:highlight w:val="green"/>
          <w:u w:val="single"/>
        </w:rPr>
        <w:t>akin to ignoring CBA entirely</w:t>
      </w:r>
      <w:r w:rsidRPr="00E7590C">
        <w:rPr>
          <w:sz w:val="16"/>
        </w:rPr>
        <w:t>; if important information is left out, then the weighing of costs and benefits will tell policymakers little about the true impact of a rule.</w:t>
      </w:r>
    </w:p>
    <w:p w14:paraId="5F4F53E6" w14:textId="77777777" w:rsidR="00E7590C" w:rsidRPr="00E7590C" w:rsidRDefault="00E7590C" w:rsidP="00E7590C"/>
    <w:p w14:paraId="2832965E" w14:textId="77777777" w:rsidR="00E7590C" w:rsidRPr="00E7590C" w:rsidRDefault="00E7590C" w:rsidP="00E7590C"/>
    <w:p w14:paraId="52C2CE15" w14:textId="77777777" w:rsidR="00E7590C" w:rsidRPr="00E7590C" w:rsidRDefault="00E7590C" w:rsidP="00E7590C"/>
    <w:p w14:paraId="4DC4F510" w14:textId="77777777" w:rsidR="00E7590C" w:rsidRPr="00F05620" w:rsidRDefault="00E7590C" w:rsidP="00E7590C">
      <w:pPr>
        <w:rPr>
          <w:rStyle w:val="StyleUnderline"/>
        </w:rPr>
      </w:pPr>
    </w:p>
    <w:p w14:paraId="17FA438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F613ED"/>
    <w:multiLevelType w:val="hybridMultilevel"/>
    <w:tmpl w:val="46E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F2439"/>
    <w:multiLevelType w:val="hybridMultilevel"/>
    <w:tmpl w:val="FC60B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2581B"/>
    <w:multiLevelType w:val="hybridMultilevel"/>
    <w:tmpl w:val="0B0E51E0"/>
    <w:lvl w:ilvl="0" w:tplc="6FD22A1E">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590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45B1A"/>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590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0DB2"/>
  <w15:chartTrackingRefBased/>
  <w15:docId w15:val="{15547230-868E-415D-9DCC-485DC5D1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590C"/>
    <w:rPr>
      <w:rFonts w:ascii="Calibri" w:hAnsi="Calibri"/>
    </w:rPr>
  </w:style>
  <w:style w:type="paragraph" w:styleId="Heading1">
    <w:name w:val="heading 1"/>
    <w:aliases w:val="Pocket"/>
    <w:basedOn w:val="Normal"/>
    <w:next w:val="Normal"/>
    <w:link w:val="Heading1Char"/>
    <w:qFormat/>
    <w:rsid w:val="00E759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BlockText,Heading 2 Char2,BLOCK"/>
    <w:basedOn w:val="Normal"/>
    <w:next w:val="Normal"/>
    <w:link w:val="Heading2Char"/>
    <w:uiPriority w:val="1"/>
    <w:unhideWhenUsed/>
    <w:qFormat/>
    <w:rsid w:val="00E7590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E7590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Spacing1,No Spacing11,No Spacing111,No Spacing112,No Spacing1121,No Spacing2,Debate Text,Read stuff,No Spacing4,No Spacing21,CD - Cite,t,T"/>
    <w:basedOn w:val="Normal"/>
    <w:next w:val="Normal"/>
    <w:link w:val="Heading4Char"/>
    <w:uiPriority w:val="3"/>
    <w:unhideWhenUsed/>
    <w:qFormat/>
    <w:rsid w:val="00E7590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759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590C"/>
  </w:style>
  <w:style w:type="character" w:customStyle="1" w:styleId="Heading1Char">
    <w:name w:val="Heading 1 Char"/>
    <w:aliases w:val="Pocket Char"/>
    <w:basedOn w:val="DefaultParagraphFont"/>
    <w:link w:val="Heading1"/>
    <w:rsid w:val="00E7590C"/>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E7590C"/>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E7590C"/>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Spacing1 Char,No Spacing11 Char,No Spacing111 Char,No Spacing112 Char,t Char"/>
    <w:basedOn w:val="DefaultParagraphFont"/>
    <w:link w:val="Heading4"/>
    <w:uiPriority w:val="3"/>
    <w:rsid w:val="00E7590C"/>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E7590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E7590C"/>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E7590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7590C"/>
    <w:rPr>
      <w:color w:val="auto"/>
      <w:u w:val="none"/>
    </w:rPr>
  </w:style>
  <w:style w:type="character" w:styleId="FollowedHyperlink">
    <w:name w:val="FollowedHyperlink"/>
    <w:basedOn w:val="DefaultParagraphFont"/>
    <w:uiPriority w:val="99"/>
    <w:semiHidden/>
    <w:unhideWhenUsed/>
    <w:rsid w:val="00E7590C"/>
    <w:rPr>
      <w:color w:val="auto"/>
      <w:u w:val="none"/>
    </w:rPr>
  </w:style>
  <w:style w:type="paragraph" w:customStyle="1" w:styleId="textbold">
    <w:name w:val="text bold"/>
    <w:basedOn w:val="Normal"/>
    <w:link w:val="Emphasis"/>
    <w:uiPriority w:val="7"/>
    <w:qFormat/>
    <w:rsid w:val="00E7590C"/>
    <w:pPr>
      <w:ind w:left="720"/>
      <w:contextualSpacing/>
      <w:jc w:val="both"/>
    </w:pPr>
    <w:rPr>
      <w:b/>
      <w:iCs/>
      <w:u w:val="single"/>
    </w:rPr>
  </w:style>
  <w:style w:type="paragraph" w:customStyle="1" w:styleId="Emphasize">
    <w:name w:val="Emphasize"/>
    <w:basedOn w:val="Normal"/>
    <w:autoRedefine/>
    <w:uiPriority w:val="7"/>
    <w:qFormat/>
    <w:rsid w:val="00E7590C"/>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7590C"/>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E7590C"/>
    <w:pPr>
      <w:ind w:left="720"/>
      <w:contextualSpacing/>
    </w:pPr>
  </w:style>
  <w:style w:type="numbering" w:customStyle="1" w:styleId="NoList1">
    <w:name w:val="No List1"/>
    <w:next w:val="NoList"/>
    <w:uiPriority w:val="99"/>
    <w:semiHidden/>
    <w:unhideWhenUsed/>
    <w:rsid w:val="00E7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arket.org/2016/07/08/antitrust-answer-rising-wealth-inequality/" TargetMode="External"/><Relationship Id="rId13" Type="http://schemas.openxmlformats.org/officeDocument/2006/relationships/hyperlink" Target="https://news.rice.edu/2020/10/28/us-wealth-income-inequality-has-declined-baker-institute-expert-finds-2/" TargetMode="External"/><Relationship Id="rId18" Type="http://schemas.openxmlformats.org/officeDocument/2006/relationships/hyperlink" Target="https://www.piie.com/sites/default/files/documents/how-to-fix-economic-inequality.pdf" TargetMode="External"/><Relationship Id="rId26" Type="http://schemas.openxmlformats.org/officeDocument/2006/relationships/hyperlink" Target="http://proceedings.informingscience.org/InSITE2016/InSITE16p131-145Schultz2307.pdf" TargetMode="External"/><Relationship Id="rId3" Type="http://schemas.openxmlformats.org/officeDocument/2006/relationships/styles" Target="styles.xml"/><Relationship Id="rId21" Type="http://schemas.openxmlformats.org/officeDocument/2006/relationships/hyperlink" Target="http://larrysummers.com/2019/01/28/whos-afraid-of-budget-deficits/" TargetMode="External"/><Relationship Id="rId7" Type="http://schemas.openxmlformats.org/officeDocument/2006/relationships/hyperlink" Target="https://www.piie.com/sites/default/files/documents/how-to-fix-economic-inequality.pdf" TargetMode="External"/><Relationship Id="rId12" Type="http://schemas.openxmlformats.org/officeDocument/2006/relationships/hyperlink" Target="https://www.brookings.edu/wp-content/uploads/2016/07/IOS-Drezner-web-1.pdf" TargetMode="External"/><Relationship Id="rId17" Type="http://schemas.openxmlformats.org/officeDocument/2006/relationships/hyperlink" Target="https://www.congress.gov/bill/115th-congress/house-bill/1/text"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bakerinstitute.org/media/files/files/5bc75df7/cpf-wp-us-inequality-102620.pdf" TargetMode="External"/><Relationship Id="rId20" Type="http://schemas.openxmlformats.org/officeDocument/2006/relationships/hyperlink" Target="https://www.piie.com/sites/default/files/documents/how-to-fix-economic-inequality.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orgetownjournalofinternationalaffairs.org/online-edition/2018/1/31/keeping-it-stable-the-connection-between-hunger-and-conflict)"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bakerinstitute.org/experts/jorge-barro" TargetMode="External"/><Relationship Id="rId23" Type="http://schemas.openxmlformats.org/officeDocument/2006/relationships/hyperlink" Target="https://papers.ssrn.com/sol3/papers.cfm?abstract_id=3249524" TargetMode="External"/><Relationship Id="rId28" Type="http://schemas.openxmlformats.org/officeDocument/2006/relationships/fontTable" Target="fontTable.xml"/><Relationship Id="rId10" Type="http://schemas.openxmlformats.org/officeDocument/2006/relationships/hyperlink" Target="https://asia.nikkei.com/Opinion/Antitrust-action-risks-holding-back-US-tech-giants-in-competition-with-China" TargetMode="External"/><Relationship Id="rId19" Type="http://schemas.openxmlformats.org/officeDocument/2006/relationships/hyperlink" Target="https://www.piie.com/sites/default/files/documents/how-to-fix-economic-inequality.pdf" TargetMode="External"/><Relationship Id="rId4" Type="http://schemas.openxmlformats.org/officeDocument/2006/relationships/settings" Target="settings.xml"/><Relationship Id="rId9" Type="http://schemas.openxmlformats.org/officeDocument/2006/relationships/hyperlink" Target="https://www.cbpp.org/research/economy/fiscal-stimulus-needed-to-fight-recessions" TargetMode="External"/><Relationship Id="rId14" Type="http://schemas.openxmlformats.org/officeDocument/2006/relationships/hyperlink" Target="https://en.wikipedia.org/wiki/Survey_of_Consumer_Finances" TargetMode="External"/><Relationship Id="rId22" Type="http://schemas.openxmlformats.org/officeDocument/2006/relationships/hyperlink" Target="https://www.piie.com/sites/default/files/documents/how-to-fix-economic-inequality.pdf" TargetMode="External"/><Relationship Id="rId27" Type="http://schemas.openxmlformats.org/officeDocument/2006/relationships/hyperlink" Target="https://scholarship.law.umn.edu/cgi/viewcontent.cgi?article=1338&amp;context=faculty_artic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35744</Words>
  <Characters>203741</Characters>
  <Application>Microsoft Office Word</Application>
  <DocSecurity>0</DocSecurity>
  <Lines>1697</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2022-01-16T19:38:00Z</dcterms:created>
  <dcterms:modified xsi:type="dcterms:W3CDTF">2022-01-16T19:44:00Z</dcterms:modified>
</cp:coreProperties>
</file>