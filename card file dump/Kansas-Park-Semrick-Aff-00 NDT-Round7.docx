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EBCD4" w14:textId="2B0B2E35" w:rsidR="00A95652" w:rsidRDefault="00E672D9" w:rsidP="00E672D9">
      <w:pPr>
        <w:pStyle w:val="Heading1"/>
      </w:pPr>
      <w:r>
        <w:t>1AC</w:t>
      </w:r>
    </w:p>
    <w:p w14:paraId="5A00FB53" w14:textId="77777777" w:rsidR="00E672D9" w:rsidRDefault="00E672D9" w:rsidP="00E672D9">
      <w:pPr>
        <w:pStyle w:val="Heading3"/>
      </w:pPr>
      <w:r>
        <w:lastRenderedPageBreak/>
        <w:t>1AC---Supply Chain</w:t>
      </w:r>
    </w:p>
    <w:p w14:paraId="72B6959C" w14:textId="77777777" w:rsidR="00E672D9" w:rsidRDefault="00E672D9" w:rsidP="00E672D9">
      <w:pPr>
        <w:pStyle w:val="Heading4"/>
      </w:pPr>
      <w:r>
        <w:t xml:space="preserve">Advantage 1 is the </w:t>
      </w:r>
      <w:r w:rsidRPr="005D6775">
        <w:rPr>
          <w:u w:val="single"/>
        </w:rPr>
        <w:t>Supply Chain</w:t>
      </w:r>
      <w:r>
        <w:t>:</w:t>
      </w:r>
    </w:p>
    <w:p w14:paraId="6196888B" w14:textId="77777777" w:rsidR="00E672D9" w:rsidRPr="005D6775" w:rsidRDefault="00E672D9" w:rsidP="00E672D9"/>
    <w:p w14:paraId="67011489" w14:textId="77777777" w:rsidR="00E672D9" w:rsidRDefault="00E672D9" w:rsidP="00E672D9">
      <w:pPr>
        <w:pStyle w:val="Heading4"/>
      </w:pPr>
      <w:r>
        <w:t xml:space="preserve">Anticompetitive </w:t>
      </w:r>
      <w:r w:rsidRPr="001E13EA">
        <w:rPr>
          <w:u w:val="single"/>
        </w:rPr>
        <w:t>shipping alliances</w:t>
      </w:r>
      <w:r>
        <w:t xml:space="preserve"> have the </w:t>
      </w:r>
      <w:r w:rsidRPr="001E13EA">
        <w:rPr>
          <w:u w:val="single"/>
        </w:rPr>
        <w:t>international economy</w:t>
      </w:r>
      <w:r>
        <w:t xml:space="preserve"> in a stranglehold</w:t>
      </w:r>
    </w:p>
    <w:p w14:paraId="2F7DB605" w14:textId="77777777" w:rsidR="00E672D9" w:rsidRPr="00055005" w:rsidRDefault="00E672D9" w:rsidP="00E672D9">
      <w:r w:rsidRPr="00055005">
        <w:rPr>
          <w:rStyle w:val="Style13ptBold"/>
        </w:rPr>
        <w:t>Brown 22</w:t>
      </w:r>
      <w:r>
        <w:t>, is a Researcher with the Revolving Door Project. She holds a BA in English from Columbia University. (Hannah, 01-04-2022, “Amidst a Record Supply Chain Crisis, What is the Federal Maritime Commission’s Capacity?” Revolving Door Project, https://therevolvingdoorproject.org/amidst-a-record-supply-chain-crisis-what-is-the-federal-maritime-commissions-capacity/)</w:t>
      </w:r>
    </w:p>
    <w:p w14:paraId="04BCA706" w14:textId="77777777" w:rsidR="00E672D9" w:rsidRDefault="00E672D9" w:rsidP="00E672D9">
      <w:pPr>
        <w:rPr>
          <w:sz w:val="16"/>
        </w:rPr>
      </w:pPr>
      <w:r w:rsidRPr="00055005">
        <w:rPr>
          <w:rStyle w:val="StyleUnderline"/>
        </w:rPr>
        <w:t xml:space="preserve">One </w:t>
      </w:r>
      <w:r w:rsidRPr="00055005">
        <w:rPr>
          <w:rStyle w:val="Emphasis"/>
        </w:rPr>
        <w:t>tiny federal agency</w:t>
      </w:r>
      <w:r w:rsidRPr="00055005">
        <w:rPr>
          <w:rStyle w:val="StyleUnderline"/>
        </w:rPr>
        <w:t xml:space="preserve"> with 116 full-time employees</w:t>
      </w:r>
      <w:r w:rsidRPr="00A10B51">
        <w:rPr>
          <w:sz w:val="16"/>
        </w:rPr>
        <w:t xml:space="preserve"> and a $28.9 million dollar budget i</w:t>
      </w:r>
      <w:r w:rsidRPr="00055005">
        <w:rPr>
          <w:rStyle w:val="StyleUnderline"/>
        </w:rPr>
        <w:t xml:space="preserve">s in charge of regulating the </w:t>
      </w:r>
      <w:r w:rsidRPr="00055005">
        <w:rPr>
          <w:rStyle w:val="Emphasis"/>
        </w:rPr>
        <w:t>global marine economy</w:t>
      </w:r>
      <w:r w:rsidRPr="00A10B51">
        <w:rPr>
          <w:sz w:val="16"/>
        </w:rPr>
        <w:t xml:space="preserve">, </w:t>
      </w:r>
      <w:r w:rsidRPr="00055005">
        <w:rPr>
          <w:rStyle w:val="StyleUnderline"/>
        </w:rPr>
        <w:t xml:space="preserve">which contributes </w:t>
      </w:r>
      <w:r w:rsidRPr="00055005">
        <w:rPr>
          <w:rStyle w:val="Emphasis"/>
        </w:rPr>
        <w:t>$397 billion</w:t>
      </w:r>
      <w:r w:rsidRPr="00055005">
        <w:rPr>
          <w:rStyle w:val="StyleUnderline"/>
        </w:rPr>
        <w:t xml:space="preserve"> to the US GDP annually and accounts for </w:t>
      </w:r>
      <w:r w:rsidRPr="00055005">
        <w:rPr>
          <w:rStyle w:val="Emphasis"/>
        </w:rPr>
        <w:t>80 percent</w:t>
      </w:r>
      <w:r w:rsidRPr="00055005">
        <w:rPr>
          <w:rStyle w:val="StyleUnderline"/>
        </w:rPr>
        <w:t xml:space="preserve"> of goods shipped worldwide</w:t>
      </w:r>
      <w:r w:rsidRPr="00A10B51">
        <w:rPr>
          <w:sz w:val="16"/>
        </w:rPr>
        <w:t xml:space="preserve">. That’s not just an apples and oranges discrepancy—that’s like an apple versus Apple. The </w:t>
      </w:r>
      <w:r w:rsidRPr="00974007">
        <w:rPr>
          <w:rStyle w:val="StyleUnderline"/>
        </w:rPr>
        <w:t xml:space="preserve">budget for the military’s marching bands is fifteen times greater than the </w:t>
      </w:r>
      <w:r w:rsidRPr="00974007">
        <w:rPr>
          <w:rStyle w:val="Emphasis"/>
        </w:rPr>
        <w:t>F</w:t>
      </w:r>
      <w:r w:rsidRPr="00974007">
        <w:rPr>
          <w:rStyle w:val="StyleUnderline"/>
        </w:rPr>
        <w:t xml:space="preserve">ederal </w:t>
      </w:r>
      <w:r w:rsidRPr="00974007">
        <w:rPr>
          <w:rStyle w:val="Emphasis"/>
        </w:rPr>
        <w:t>M</w:t>
      </w:r>
      <w:r w:rsidRPr="00974007">
        <w:rPr>
          <w:rStyle w:val="StyleUnderline"/>
        </w:rPr>
        <w:t xml:space="preserve">aritime </w:t>
      </w:r>
      <w:r w:rsidRPr="00974007">
        <w:rPr>
          <w:rStyle w:val="Emphasis"/>
        </w:rPr>
        <w:t>C</w:t>
      </w:r>
      <w:r w:rsidRPr="00974007">
        <w:rPr>
          <w:rStyle w:val="StyleUnderline"/>
        </w:rPr>
        <w:t>ommission’s budget</w:t>
      </w:r>
      <w:r w:rsidRPr="00A10B51">
        <w:rPr>
          <w:sz w:val="16"/>
        </w:rPr>
        <w:t xml:space="preserve">; the Marines alone have five times more musicians than the Commission has staff. Meanwhile, for months now, </w:t>
      </w:r>
      <w:r w:rsidRPr="001E13EA">
        <w:rPr>
          <w:rStyle w:val="StyleUnderline"/>
        </w:rPr>
        <w:t>ae</w:t>
      </w:r>
      <w:r w:rsidRPr="00974007">
        <w:rPr>
          <w:rStyle w:val="StyleUnderline"/>
        </w:rPr>
        <w:t>rial views of America’s</w:t>
      </w:r>
      <w:r w:rsidRPr="00A10B51">
        <w:rPr>
          <w:sz w:val="16"/>
        </w:rPr>
        <w:t xml:space="preserve"> biggest </w:t>
      </w:r>
      <w:r w:rsidRPr="008221A2">
        <w:rPr>
          <w:rStyle w:val="StyleUnderline"/>
          <w:highlight w:val="cyan"/>
        </w:rPr>
        <w:t>ports</w:t>
      </w:r>
      <w:r w:rsidRPr="00974007">
        <w:rPr>
          <w:rStyle w:val="StyleUnderline"/>
        </w:rPr>
        <w:t xml:space="preserve"> have shown dozens of massive container ships </w:t>
      </w:r>
      <w:r w:rsidRPr="008221A2">
        <w:rPr>
          <w:rStyle w:val="Emphasis"/>
          <w:highlight w:val="cyan"/>
        </w:rPr>
        <w:t>backed up</w:t>
      </w:r>
      <w:r w:rsidRPr="008221A2">
        <w:rPr>
          <w:rStyle w:val="StyleUnderline"/>
          <w:highlight w:val="cyan"/>
        </w:rPr>
        <w:t xml:space="preserve"> for miles</w:t>
      </w:r>
      <w:r w:rsidRPr="00A10B51">
        <w:rPr>
          <w:sz w:val="16"/>
        </w:rPr>
        <w:t xml:space="preserve">, blotting the ocean as far as the eye can see. </w:t>
      </w:r>
      <w:r w:rsidRPr="00974007">
        <w:rPr>
          <w:rStyle w:val="StyleUnderline"/>
        </w:rPr>
        <w:t xml:space="preserve">Billions of dollars of imported </w:t>
      </w:r>
      <w:r w:rsidRPr="008221A2">
        <w:rPr>
          <w:rStyle w:val="StyleUnderline"/>
          <w:highlight w:val="cyan"/>
        </w:rPr>
        <w:t>goods</w:t>
      </w:r>
      <w:r w:rsidRPr="00974007">
        <w:rPr>
          <w:rStyle w:val="StyleUnderline"/>
        </w:rPr>
        <w:t xml:space="preserve"> sit idly on the water for weeks,</w:t>
      </w:r>
      <w:r w:rsidRPr="00A10B51">
        <w:rPr>
          <w:sz w:val="16"/>
        </w:rPr>
        <w:t xml:space="preserve"> </w:t>
      </w:r>
      <w:r w:rsidRPr="008221A2">
        <w:rPr>
          <w:rStyle w:val="Emphasis"/>
          <w:highlight w:val="cyan"/>
        </w:rPr>
        <w:t>depreciating in value</w:t>
      </w:r>
      <w:r w:rsidRPr="00A10B51">
        <w:rPr>
          <w:sz w:val="16"/>
        </w:rPr>
        <w:t xml:space="preserve">, </w:t>
      </w:r>
      <w:r w:rsidRPr="00974007">
        <w:rPr>
          <w:rStyle w:val="StyleUnderline"/>
        </w:rPr>
        <w:t>while trucks face</w:t>
      </w:r>
      <w:r w:rsidRPr="00A10B51">
        <w:rPr>
          <w:sz w:val="16"/>
        </w:rPr>
        <w:t xml:space="preserve"> over </w:t>
      </w:r>
      <w:r w:rsidRPr="00974007">
        <w:rPr>
          <w:rStyle w:val="StyleUnderline"/>
        </w:rPr>
        <w:t>24-hour waits outside of port gates</w:t>
      </w:r>
      <w:r w:rsidRPr="00A10B51">
        <w:rPr>
          <w:sz w:val="16"/>
        </w:rPr>
        <w:t xml:space="preserve">. The logjam is terrible for people’s health, too—the California Air Resource Board estimates that the </w:t>
      </w:r>
      <w:r w:rsidRPr="00974007">
        <w:rPr>
          <w:rStyle w:val="StyleUnderline"/>
        </w:rPr>
        <w:t xml:space="preserve">sitting ships’ </w:t>
      </w:r>
      <w:r w:rsidRPr="00974007">
        <w:rPr>
          <w:rStyle w:val="Emphasis"/>
        </w:rPr>
        <w:t>increased pollution</w:t>
      </w:r>
      <w:r w:rsidRPr="00974007">
        <w:rPr>
          <w:rStyle w:val="StyleUnderline"/>
        </w:rPr>
        <w:t xml:space="preserve"> is equivalent to adding an obscene 5.8 million cars</w:t>
      </w:r>
      <w:r w:rsidRPr="00A10B51">
        <w:rPr>
          <w:sz w:val="16"/>
        </w:rPr>
        <w:t xml:space="preserve"> and 100,000 big rig trucks to the area. </w:t>
      </w:r>
      <w:r w:rsidRPr="00974007">
        <w:rPr>
          <w:rStyle w:val="StyleUnderline"/>
        </w:rPr>
        <w:t>The complex</w:t>
      </w:r>
      <w:r w:rsidRPr="00A10B51">
        <w:rPr>
          <w:sz w:val="16"/>
        </w:rPr>
        <w:t xml:space="preserve"> and interconnected </w:t>
      </w:r>
      <w:r w:rsidRPr="00974007">
        <w:rPr>
          <w:rStyle w:val="StyleUnderline"/>
        </w:rPr>
        <w:t xml:space="preserve">web of the </w:t>
      </w:r>
      <w:r w:rsidRPr="00E013AF">
        <w:rPr>
          <w:rStyle w:val="Emphasis"/>
        </w:rPr>
        <w:t xml:space="preserve">global </w:t>
      </w:r>
      <w:r w:rsidRPr="008221A2">
        <w:rPr>
          <w:rStyle w:val="Emphasis"/>
          <w:highlight w:val="cyan"/>
        </w:rPr>
        <w:t>supply chain</w:t>
      </w:r>
      <w:r w:rsidRPr="00974007">
        <w:rPr>
          <w:rStyle w:val="StyleUnderline"/>
        </w:rPr>
        <w:t xml:space="preserve"> </w:t>
      </w:r>
      <w:r w:rsidRPr="008221A2">
        <w:rPr>
          <w:rStyle w:val="StyleUnderline"/>
          <w:highlight w:val="cyan"/>
        </w:rPr>
        <w:t>is in a crisis</w:t>
      </w:r>
      <w:r w:rsidRPr="00974007">
        <w:rPr>
          <w:rStyle w:val="StyleUnderline"/>
        </w:rPr>
        <w:t xml:space="preserve"> that defies simple solutions</w:t>
      </w:r>
      <w:r w:rsidRPr="00A10B51">
        <w:rPr>
          <w:sz w:val="16"/>
        </w:rPr>
        <w:t xml:space="preserve">. But </w:t>
      </w:r>
      <w:r w:rsidRPr="00E013AF">
        <w:rPr>
          <w:rStyle w:val="StyleUnderline"/>
        </w:rPr>
        <w:t>ad</w:t>
      </w:r>
      <w:r w:rsidRPr="00974007">
        <w:rPr>
          <w:rStyle w:val="StyleUnderline"/>
        </w:rPr>
        <w:t xml:space="preserve">dressing that crisis is </w:t>
      </w:r>
      <w:r w:rsidRPr="008221A2">
        <w:rPr>
          <w:rStyle w:val="StyleUnderline"/>
          <w:highlight w:val="cyan"/>
        </w:rPr>
        <w:t>made</w:t>
      </w:r>
      <w:r w:rsidRPr="00A10B51">
        <w:rPr>
          <w:sz w:val="16"/>
        </w:rPr>
        <w:t xml:space="preserve"> more </w:t>
      </w:r>
      <w:r w:rsidRPr="008221A2">
        <w:rPr>
          <w:rStyle w:val="StyleUnderline"/>
          <w:highlight w:val="cyan"/>
        </w:rPr>
        <w:t>difficult by</w:t>
      </w:r>
      <w:r w:rsidRPr="00974007">
        <w:rPr>
          <w:rStyle w:val="StyleUnderline"/>
        </w:rPr>
        <w:t xml:space="preserve"> </w:t>
      </w:r>
      <w:r w:rsidRPr="00974007">
        <w:rPr>
          <w:rStyle w:val="Emphasis"/>
        </w:rPr>
        <w:t xml:space="preserve">decades-old </w:t>
      </w:r>
      <w:r w:rsidRPr="008221A2">
        <w:rPr>
          <w:rStyle w:val="Emphasis"/>
          <w:highlight w:val="cyan"/>
        </w:rPr>
        <w:t>deregulation</w:t>
      </w:r>
      <w:r w:rsidRPr="00A10B51">
        <w:rPr>
          <w:sz w:val="16"/>
        </w:rPr>
        <w:t xml:space="preserve"> </w:t>
      </w:r>
      <w:r w:rsidRPr="00974007">
        <w:rPr>
          <w:rStyle w:val="StyleUnderline"/>
        </w:rPr>
        <w:t>of the ocean shipping industry</w:t>
      </w:r>
      <w:r w:rsidRPr="00A10B51">
        <w:rPr>
          <w:sz w:val="16"/>
        </w:rPr>
        <w:t xml:space="preserve">, </w:t>
      </w:r>
      <w:r w:rsidRPr="00974007">
        <w:rPr>
          <w:rStyle w:val="StyleUnderline"/>
        </w:rPr>
        <w:t>and</w:t>
      </w:r>
      <w:r w:rsidRPr="00A10B51">
        <w:rPr>
          <w:sz w:val="16"/>
        </w:rPr>
        <w:t xml:space="preserve"> the fact that a </w:t>
      </w:r>
      <w:r w:rsidRPr="00974007">
        <w:rPr>
          <w:rStyle w:val="StyleUnderline"/>
        </w:rPr>
        <w:t xml:space="preserve">few </w:t>
      </w:r>
      <w:r w:rsidRPr="00974007">
        <w:rPr>
          <w:rStyle w:val="Emphasis"/>
        </w:rPr>
        <w:t>powerful global entities</w:t>
      </w:r>
      <w:r w:rsidRPr="00974007">
        <w:rPr>
          <w:rStyle w:val="StyleUnderline"/>
        </w:rPr>
        <w:t xml:space="preserve"> are making billions</w:t>
      </w:r>
      <w:r w:rsidRPr="00A10B51">
        <w:rPr>
          <w:sz w:val="16"/>
        </w:rPr>
        <w:t xml:space="preserve"> of dollars </w:t>
      </w:r>
      <w:r w:rsidRPr="00974007">
        <w:rPr>
          <w:rStyle w:val="StyleUnderline"/>
        </w:rPr>
        <w:t>from its</w:t>
      </w:r>
      <w:r w:rsidRPr="00A10B51">
        <w:rPr>
          <w:sz w:val="16"/>
        </w:rPr>
        <w:t xml:space="preserve"> continued </w:t>
      </w:r>
      <w:r w:rsidRPr="00974007">
        <w:rPr>
          <w:rStyle w:val="StyleUnderline"/>
        </w:rPr>
        <w:t>dysfunction</w:t>
      </w:r>
      <w:r w:rsidRPr="00A10B51">
        <w:rPr>
          <w:sz w:val="16"/>
        </w:rPr>
        <w:t xml:space="preserve">. </w:t>
      </w:r>
      <w:r w:rsidRPr="008221A2">
        <w:rPr>
          <w:rStyle w:val="StyleUnderline"/>
          <w:highlight w:val="cyan"/>
        </w:rPr>
        <w:t>Three alliances</w:t>
      </w:r>
      <w:r w:rsidRPr="00A10B51">
        <w:rPr>
          <w:sz w:val="16"/>
        </w:rPr>
        <w:t xml:space="preserve"> of the nine biggest shipping container lines </w:t>
      </w:r>
      <w:r w:rsidRPr="008221A2">
        <w:rPr>
          <w:rStyle w:val="StyleUnderline"/>
          <w:highlight w:val="cyan"/>
        </w:rPr>
        <w:t xml:space="preserve">control </w:t>
      </w:r>
      <w:r w:rsidRPr="008221A2">
        <w:rPr>
          <w:rStyle w:val="Emphasis"/>
          <w:highlight w:val="cyan"/>
        </w:rPr>
        <w:t>83 percent</w:t>
      </w:r>
      <w:r w:rsidRPr="008221A2">
        <w:rPr>
          <w:rStyle w:val="StyleUnderline"/>
          <w:highlight w:val="cyan"/>
        </w:rPr>
        <w:t xml:space="preserve"> of</w:t>
      </w:r>
      <w:r w:rsidRPr="00974007">
        <w:rPr>
          <w:rStyle w:val="StyleUnderline"/>
        </w:rPr>
        <w:t xml:space="preserve"> the </w:t>
      </w:r>
      <w:r w:rsidRPr="008221A2">
        <w:rPr>
          <w:rStyle w:val="StyleUnderline"/>
          <w:highlight w:val="cyan"/>
        </w:rPr>
        <w:t>global shipping</w:t>
      </w:r>
      <w:r w:rsidRPr="00A10B51">
        <w:rPr>
          <w:sz w:val="16"/>
        </w:rPr>
        <w:t xml:space="preserve"> market </w:t>
      </w:r>
      <w:r w:rsidRPr="008221A2">
        <w:rPr>
          <w:rStyle w:val="StyleUnderline"/>
          <w:highlight w:val="cyan"/>
        </w:rPr>
        <w:t xml:space="preserve">and </w:t>
      </w:r>
      <w:r w:rsidRPr="008221A2">
        <w:rPr>
          <w:rStyle w:val="Emphasis"/>
          <w:highlight w:val="cyan"/>
        </w:rPr>
        <w:t>95 percent</w:t>
      </w:r>
      <w:r w:rsidRPr="008221A2">
        <w:rPr>
          <w:rStyle w:val="StyleUnderline"/>
          <w:highlight w:val="cyan"/>
        </w:rPr>
        <w:t xml:space="preserve"> of</w:t>
      </w:r>
      <w:r w:rsidRPr="00974007">
        <w:rPr>
          <w:rStyle w:val="StyleUnderline"/>
        </w:rPr>
        <w:t xml:space="preserve"> critical East-West </w:t>
      </w:r>
      <w:r w:rsidRPr="008221A2">
        <w:rPr>
          <w:rStyle w:val="StyleUnderline"/>
          <w:highlight w:val="cyan"/>
        </w:rPr>
        <w:t>trade lanes</w:t>
      </w:r>
      <w:r w:rsidRPr="00A10B51">
        <w:rPr>
          <w:sz w:val="16"/>
        </w:rPr>
        <w:t xml:space="preserve">. </w:t>
      </w:r>
      <w:r w:rsidRPr="00974007">
        <w:rPr>
          <w:rStyle w:val="StyleUnderline"/>
        </w:rPr>
        <w:t xml:space="preserve">They are </w:t>
      </w:r>
      <w:r w:rsidRPr="008221A2">
        <w:rPr>
          <w:rStyle w:val="StyleUnderline"/>
          <w:highlight w:val="cyan"/>
        </w:rPr>
        <w:t>on track to</w:t>
      </w:r>
      <w:r w:rsidRPr="00A10B51">
        <w:rPr>
          <w:sz w:val="16"/>
        </w:rPr>
        <w:t xml:space="preserve"> make an eye-watering $150 billion dollars in 2021—more than </w:t>
      </w:r>
      <w:r w:rsidRPr="008221A2">
        <w:rPr>
          <w:rStyle w:val="Emphasis"/>
          <w:highlight w:val="cyan"/>
        </w:rPr>
        <w:t>25 times</w:t>
      </w:r>
      <w:r w:rsidRPr="008221A2">
        <w:rPr>
          <w:sz w:val="16"/>
          <w:highlight w:val="cyan"/>
        </w:rPr>
        <w:t xml:space="preserve"> </w:t>
      </w:r>
      <w:r w:rsidRPr="008221A2">
        <w:rPr>
          <w:rStyle w:val="StyleUnderline"/>
          <w:highlight w:val="cyan"/>
        </w:rPr>
        <w:t>their</w:t>
      </w:r>
      <w:r w:rsidRPr="00974007">
        <w:rPr>
          <w:rStyle w:val="StyleUnderline"/>
        </w:rPr>
        <w:t xml:space="preserve"> 2019 </w:t>
      </w:r>
      <w:r w:rsidRPr="008221A2">
        <w:rPr>
          <w:rStyle w:val="StyleUnderline"/>
          <w:highlight w:val="cyan"/>
        </w:rPr>
        <w:t>profit</w:t>
      </w:r>
      <w:r w:rsidRPr="008221A2">
        <w:rPr>
          <w:sz w:val="16"/>
          <w:highlight w:val="cyan"/>
        </w:rPr>
        <w:t>.</w:t>
      </w:r>
      <w:r w:rsidRPr="00A10B51">
        <w:rPr>
          <w:sz w:val="16"/>
        </w:rPr>
        <w:t xml:space="preserve"> Terminal operators are also turning a profit, as most terminals are operated by U.S. subsidiaries of those same foreign container lines. It’s worth noting that the top 25 container lines are all foreign companies; the US’s largest container line, Matson, holds only a 0.3 percent share of the market. These three </w:t>
      </w:r>
      <w:r w:rsidRPr="00974007">
        <w:rPr>
          <w:rStyle w:val="Emphasis"/>
        </w:rPr>
        <w:t xml:space="preserve">carrier-operator </w:t>
      </w:r>
      <w:r w:rsidRPr="008221A2">
        <w:rPr>
          <w:rStyle w:val="Emphasis"/>
          <w:highlight w:val="cyan"/>
        </w:rPr>
        <w:t>alliances</w:t>
      </w:r>
      <w:r w:rsidRPr="00A10B51">
        <w:rPr>
          <w:sz w:val="16"/>
        </w:rPr>
        <w:t xml:space="preserve"> </w:t>
      </w:r>
      <w:r w:rsidRPr="008221A2">
        <w:rPr>
          <w:rStyle w:val="StyleUnderline"/>
          <w:highlight w:val="cyan"/>
        </w:rPr>
        <w:t>are</w:t>
      </w:r>
      <w:r w:rsidRPr="00A10B51">
        <w:rPr>
          <w:sz w:val="16"/>
        </w:rPr>
        <w:t xml:space="preserve"> effectively </w:t>
      </w:r>
      <w:r w:rsidRPr="008221A2">
        <w:rPr>
          <w:rStyle w:val="StyleUnderline"/>
          <w:highlight w:val="cyan"/>
        </w:rPr>
        <w:t>holding the</w:t>
      </w:r>
      <w:r w:rsidRPr="00974007">
        <w:rPr>
          <w:rStyle w:val="StyleUnderline"/>
        </w:rPr>
        <w:t xml:space="preserve"> global </w:t>
      </w:r>
      <w:r w:rsidRPr="008221A2">
        <w:rPr>
          <w:rStyle w:val="StyleUnderline"/>
          <w:highlight w:val="cyan"/>
        </w:rPr>
        <w:t>supply chain hostage</w:t>
      </w:r>
      <w:r w:rsidRPr="00974007">
        <w:rPr>
          <w:rStyle w:val="StyleUnderline"/>
        </w:rPr>
        <w:t xml:space="preserve"> in order </w:t>
      </w:r>
      <w:r w:rsidRPr="008221A2">
        <w:rPr>
          <w:rStyle w:val="StyleUnderline"/>
          <w:highlight w:val="cyan"/>
        </w:rPr>
        <w:t>to milk</w:t>
      </w:r>
      <w:r w:rsidRPr="00A10B51">
        <w:rPr>
          <w:sz w:val="16"/>
        </w:rPr>
        <w:t xml:space="preserve"> as much </w:t>
      </w:r>
      <w:r w:rsidRPr="00974007">
        <w:rPr>
          <w:rStyle w:val="StyleUnderline"/>
        </w:rPr>
        <w:t>money</w:t>
      </w:r>
      <w:r w:rsidRPr="00A10B51">
        <w:rPr>
          <w:sz w:val="16"/>
        </w:rPr>
        <w:t xml:space="preserve"> as they can </w:t>
      </w:r>
      <w:r w:rsidRPr="00974007">
        <w:rPr>
          <w:rStyle w:val="StyleUnderline"/>
        </w:rPr>
        <w:t xml:space="preserve">from </w:t>
      </w:r>
      <w:r w:rsidRPr="008221A2">
        <w:rPr>
          <w:rStyle w:val="Emphasis"/>
          <w:highlight w:val="cyan"/>
        </w:rPr>
        <w:t>heightened demand</w:t>
      </w:r>
      <w:r w:rsidRPr="008221A2">
        <w:rPr>
          <w:rStyle w:val="StyleUnderline"/>
          <w:highlight w:val="cyan"/>
        </w:rPr>
        <w:t xml:space="preserve"> and </w:t>
      </w:r>
      <w:r w:rsidRPr="008221A2">
        <w:rPr>
          <w:rStyle w:val="Emphasis"/>
          <w:highlight w:val="cyan"/>
        </w:rPr>
        <w:t>stifled supply</w:t>
      </w:r>
      <w:r w:rsidRPr="00A10B51">
        <w:rPr>
          <w:sz w:val="16"/>
        </w:rPr>
        <w:t xml:space="preserve">. These </w:t>
      </w:r>
      <w:r w:rsidRPr="008221A2">
        <w:rPr>
          <w:rStyle w:val="StyleUnderline"/>
          <w:highlight w:val="cyan"/>
        </w:rPr>
        <w:t>alliances have no</w:t>
      </w:r>
      <w:r w:rsidRPr="00E013AF">
        <w:rPr>
          <w:rStyle w:val="StyleUnderline"/>
        </w:rPr>
        <w:t xml:space="preserve"> </w:t>
      </w:r>
      <w:r w:rsidRPr="00E013AF">
        <w:rPr>
          <w:rStyle w:val="Emphasis"/>
        </w:rPr>
        <w:t xml:space="preserve">economic </w:t>
      </w:r>
      <w:r w:rsidRPr="008221A2">
        <w:rPr>
          <w:rStyle w:val="Emphasis"/>
          <w:highlight w:val="cyan"/>
        </w:rPr>
        <w:t>incentive</w:t>
      </w:r>
      <w:r w:rsidRPr="008221A2">
        <w:rPr>
          <w:rStyle w:val="StyleUnderline"/>
          <w:highlight w:val="cyan"/>
        </w:rPr>
        <w:t xml:space="preserve"> to increase supply</w:t>
      </w:r>
      <w:r w:rsidRPr="00A10B51">
        <w:rPr>
          <w:sz w:val="16"/>
        </w:rPr>
        <w:t xml:space="preserve">. </w:t>
      </w:r>
      <w:r w:rsidRPr="00974007">
        <w:rPr>
          <w:rStyle w:val="StyleUnderline"/>
        </w:rPr>
        <w:t>Their incentive is</w:t>
      </w:r>
      <w:r w:rsidRPr="00A10B51">
        <w:rPr>
          <w:sz w:val="16"/>
        </w:rPr>
        <w:t xml:space="preserve"> to continue to reap windfall </w:t>
      </w:r>
      <w:r w:rsidRPr="00974007">
        <w:rPr>
          <w:rStyle w:val="StyleUnderline"/>
        </w:rPr>
        <w:t>profits</w:t>
      </w:r>
      <w:r w:rsidRPr="00A10B51">
        <w:rPr>
          <w:sz w:val="16"/>
        </w:rPr>
        <w:t xml:space="preserve">. Yet significant investment in supply is precisely what the public complaining about inflation and shortages requires, and what the industry’s regulator ought to be demanding on behalf of the people. And who is that regulator? </w:t>
      </w:r>
      <w:r w:rsidRPr="00974007">
        <w:rPr>
          <w:rStyle w:val="StyleUnderline"/>
        </w:rPr>
        <w:t>The</w:t>
      </w:r>
      <w:r w:rsidRPr="00A10B51">
        <w:rPr>
          <w:sz w:val="16"/>
        </w:rPr>
        <w:t xml:space="preserve"> pea-sized </w:t>
      </w:r>
      <w:r w:rsidRPr="00974007">
        <w:rPr>
          <w:rStyle w:val="Emphasis"/>
        </w:rPr>
        <w:t>F</w:t>
      </w:r>
      <w:r w:rsidRPr="00974007">
        <w:rPr>
          <w:rStyle w:val="StyleUnderline"/>
        </w:rPr>
        <w:t xml:space="preserve">ederal </w:t>
      </w:r>
      <w:r w:rsidRPr="00974007">
        <w:rPr>
          <w:rStyle w:val="Emphasis"/>
        </w:rPr>
        <w:t>M</w:t>
      </w:r>
      <w:r w:rsidRPr="00974007">
        <w:rPr>
          <w:rStyle w:val="StyleUnderline"/>
        </w:rPr>
        <w:t xml:space="preserve">aritime </w:t>
      </w:r>
      <w:r w:rsidRPr="00974007">
        <w:rPr>
          <w:rStyle w:val="Emphasis"/>
        </w:rPr>
        <w:t>C</w:t>
      </w:r>
      <w:r w:rsidRPr="00974007">
        <w:rPr>
          <w:rStyle w:val="StyleUnderline"/>
        </w:rPr>
        <w:t>ommission</w:t>
      </w:r>
      <w:r w:rsidRPr="00A10B51">
        <w:rPr>
          <w:sz w:val="16"/>
        </w:rPr>
        <w:t xml:space="preserve">, </w:t>
      </w:r>
      <w:r w:rsidRPr="00974007">
        <w:rPr>
          <w:rStyle w:val="StyleUnderline"/>
        </w:rPr>
        <w:t>squashed under the industry’s gigantic mattress</w:t>
      </w:r>
      <w:r w:rsidRPr="00A10B51">
        <w:rPr>
          <w:sz w:val="16"/>
        </w:rPr>
        <w:t xml:space="preserve">. </w:t>
      </w:r>
      <w:r w:rsidRPr="008221A2">
        <w:rPr>
          <w:rStyle w:val="StyleUnderline"/>
          <w:highlight w:val="cyan"/>
        </w:rPr>
        <w:t xml:space="preserve">The </w:t>
      </w:r>
      <w:r w:rsidRPr="008221A2">
        <w:rPr>
          <w:rStyle w:val="Emphasis"/>
          <w:highlight w:val="cyan"/>
        </w:rPr>
        <w:t>F</w:t>
      </w:r>
      <w:r w:rsidRPr="008C3262">
        <w:rPr>
          <w:rStyle w:val="StyleUnderline"/>
        </w:rPr>
        <w:t xml:space="preserve">ederal </w:t>
      </w:r>
      <w:r w:rsidRPr="008221A2">
        <w:rPr>
          <w:rStyle w:val="Emphasis"/>
          <w:highlight w:val="cyan"/>
        </w:rPr>
        <w:t>M</w:t>
      </w:r>
      <w:r w:rsidRPr="008C3262">
        <w:rPr>
          <w:rStyle w:val="StyleUnderline"/>
        </w:rPr>
        <w:t xml:space="preserve">aritime </w:t>
      </w:r>
      <w:r w:rsidRPr="008221A2">
        <w:rPr>
          <w:rStyle w:val="Emphasis"/>
          <w:highlight w:val="cyan"/>
        </w:rPr>
        <w:t>C</w:t>
      </w:r>
      <w:r w:rsidRPr="008C3262">
        <w:rPr>
          <w:rStyle w:val="StyleUnderline"/>
        </w:rPr>
        <w:t xml:space="preserve">ommission </w:t>
      </w:r>
      <w:r w:rsidRPr="008221A2">
        <w:rPr>
          <w:rStyle w:val="StyleUnderline"/>
          <w:highlight w:val="cyan"/>
        </w:rPr>
        <w:t xml:space="preserve">is like </w:t>
      </w:r>
      <w:r w:rsidRPr="008221A2">
        <w:rPr>
          <w:rStyle w:val="Emphasis"/>
          <w:highlight w:val="cyan"/>
        </w:rPr>
        <w:t>David</w:t>
      </w:r>
      <w:r w:rsidRPr="008221A2">
        <w:rPr>
          <w:rStyle w:val="StyleUnderline"/>
          <w:highlight w:val="cyan"/>
        </w:rPr>
        <w:t xml:space="preserve"> up against</w:t>
      </w:r>
      <w:r w:rsidRPr="008C3262">
        <w:rPr>
          <w:rStyle w:val="StyleUnderline"/>
        </w:rPr>
        <w:t xml:space="preserve"> the shipping line </w:t>
      </w:r>
      <w:r w:rsidRPr="008221A2">
        <w:rPr>
          <w:rStyle w:val="Emphasis"/>
          <w:highlight w:val="cyan"/>
        </w:rPr>
        <w:t>Goliaths</w:t>
      </w:r>
      <w:r w:rsidRPr="00A10B51">
        <w:rPr>
          <w:sz w:val="16"/>
        </w:rPr>
        <w:t xml:space="preserve">, </w:t>
      </w:r>
      <w:r w:rsidRPr="008C3262">
        <w:rPr>
          <w:rStyle w:val="StyleUnderline"/>
        </w:rPr>
        <w:t>if David</w:t>
      </w:r>
      <w:r w:rsidRPr="00A10B51">
        <w:rPr>
          <w:sz w:val="16"/>
        </w:rPr>
        <w:t xml:space="preserve"> voluntarily </w:t>
      </w:r>
      <w:r w:rsidRPr="008C3262">
        <w:rPr>
          <w:rStyle w:val="StyleUnderline"/>
        </w:rPr>
        <w:t>put down his slingshot and tied his hands behind his back</w:t>
      </w:r>
      <w:r w:rsidRPr="00A10B51">
        <w:rPr>
          <w:sz w:val="16"/>
        </w:rPr>
        <w:t xml:space="preserve">. For being the only federal agency in charge of regulating a behemoth industry, </w:t>
      </w:r>
      <w:r w:rsidRPr="008C3262">
        <w:rPr>
          <w:rStyle w:val="StyleUnderline"/>
        </w:rPr>
        <w:t xml:space="preserve">the Commission is markedly </w:t>
      </w:r>
      <w:r w:rsidRPr="008C3262">
        <w:rPr>
          <w:rStyle w:val="Emphasis"/>
        </w:rPr>
        <w:t>anti-regulation</w:t>
      </w:r>
      <w:r w:rsidRPr="00A10B51">
        <w:rPr>
          <w:sz w:val="16"/>
        </w:rPr>
        <w:t xml:space="preserve">. “I have never seen a regulation I liked,” said Commissioner Rebecca Dye, now in her nineteenth year at the agency. </w:t>
      </w:r>
      <w:r w:rsidRPr="008C3262">
        <w:rPr>
          <w:rStyle w:val="StyleUnderline"/>
        </w:rPr>
        <w:t>The Commission</w:t>
      </w:r>
      <w:r w:rsidRPr="00A10B51">
        <w:rPr>
          <w:sz w:val="16"/>
        </w:rPr>
        <w:t xml:space="preserve"> voluntarily </w:t>
      </w:r>
      <w:r w:rsidRPr="008C3262">
        <w:rPr>
          <w:rStyle w:val="StyleUnderline"/>
        </w:rPr>
        <w:t>embraced</w:t>
      </w:r>
      <w:r w:rsidRPr="00A10B51">
        <w:rPr>
          <w:sz w:val="16"/>
        </w:rPr>
        <w:t xml:space="preserve"> Trump’s 2017 “</w:t>
      </w:r>
      <w:r w:rsidRPr="008C3262">
        <w:rPr>
          <w:rStyle w:val="StyleUnderline"/>
        </w:rPr>
        <w:t>eliminate two existing regulations for every new regulation</w:t>
      </w:r>
      <w:r w:rsidRPr="00A10B51">
        <w:rPr>
          <w:sz w:val="16"/>
        </w:rPr>
        <w:t xml:space="preserve">” Executive Order, and reviewed its own regulations for potential repeals. </w:t>
      </w:r>
      <w:r w:rsidRPr="008C3262">
        <w:rPr>
          <w:rStyle w:val="StyleUnderline"/>
        </w:rPr>
        <w:t>The Commission’s deregulatory spirit dates back</w:t>
      </w:r>
      <w:r w:rsidRPr="00A10B51">
        <w:rPr>
          <w:sz w:val="16"/>
        </w:rPr>
        <w:t xml:space="preserve"> more than two decades, </w:t>
      </w:r>
      <w:r w:rsidRPr="008C3262">
        <w:rPr>
          <w:rStyle w:val="StyleUnderline"/>
        </w:rPr>
        <w:t>to the</w:t>
      </w:r>
      <w:r w:rsidRPr="00A10B51">
        <w:rPr>
          <w:sz w:val="16"/>
        </w:rPr>
        <w:t xml:space="preserve"> passage of two laws: the </w:t>
      </w:r>
      <w:r w:rsidRPr="008221A2">
        <w:rPr>
          <w:rStyle w:val="Emphasis"/>
          <w:highlight w:val="cyan"/>
        </w:rPr>
        <w:t>Shipping Act</w:t>
      </w:r>
      <w:r w:rsidRPr="008C3262">
        <w:rPr>
          <w:rStyle w:val="StyleUnderline"/>
        </w:rPr>
        <w:t xml:space="preserve"> of 1984</w:t>
      </w:r>
      <w:r w:rsidRPr="00A10B51">
        <w:rPr>
          <w:sz w:val="16"/>
        </w:rPr>
        <w:t xml:space="preserve">, </w:t>
      </w:r>
      <w:r w:rsidRPr="008C3262">
        <w:rPr>
          <w:rStyle w:val="StyleUnderline"/>
        </w:rPr>
        <w:t>and</w:t>
      </w:r>
      <w:r w:rsidRPr="00A10B51">
        <w:rPr>
          <w:sz w:val="16"/>
        </w:rPr>
        <w:t xml:space="preserve"> the </w:t>
      </w:r>
      <w:r w:rsidRPr="008C3262">
        <w:rPr>
          <w:rStyle w:val="Emphasis"/>
        </w:rPr>
        <w:t>Ocean Shipping Reform Act</w:t>
      </w:r>
      <w:r w:rsidRPr="008C3262">
        <w:rPr>
          <w:rStyle w:val="StyleUnderline"/>
        </w:rPr>
        <w:t xml:space="preserve"> of 1998</w:t>
      </w:r>
      <w:r w:rsidRPr="00A10B51">
        <w:rPr>
          <w:sz w:val="16"/>
        </w:rPr>
        <w:t xml:space="preserve">. </w:t>
      </w:r>
      <w:r w:rsidRPr="008C3262">
        <w:rPr>
          <w:rStyle w:val="StyleUnderline"/>
        </w:rPr>
        <w:t>Both</w:t>
      </w:r>
      <w:r w:rsidRPr="00A10B51">
        <w:rPr>
          <w:sz w:val="16"/>
        </w:rPr>
        <w:t xml:space="preserve"> of these laws substantially </w:t>
      </w:r>
      <w:r w:rsidRPr="008221A2">
        <w:rPr>
          <w:rStyle w:val="StyleUnderline"/>
          <w:highlight w:val="cyan"/>
        </w:rPr>
        <w:t>lessened</w:t>
      </w:r>
      <w:r w:rsidRPr="008C3262">
        <w:rPr>
          <w:rStyle w:val="StyleUnderline"/>
        </w:rPr>
        <w:t xml:space="preserve"> the Commission’s </w:t>
      </w:r>
      <w:r w:rsidRPr="008221A2">
        <w:rPr>
          <w:rStyle w:val="StyleUnderline"/>
          <w:highlight w:val="cyan"/>
        </w:rPr>
        <w:t>authority</w:t>
      </w:r>
      <w:r w:rsidRPr="00A10B51">
        <w:rPr>
          <w:sz w:val="16"/>
        </w:rPr>
        <w:t xml:space="preserve">. The Federal Maritime Commission’s regulatory authority stems from the handful of maritime laws that it enforces. (These include the Shipping Act of 1984 and the Ocean Shipping Reform Act of 1998, as well as Section 19 of the 1920 Merchant Marine Act, the Foreign Shipping Practices Act of 1988, and sections 2 and 3 of Public Law 89-777.) At the time of its founding in 1961, the Commission’s responsibilities were outlined by the Shipping Act of 1916, which granted the agency a lot of authority. </w:t>
      </w:r>
      <w:r w:rsidRPr="008C3262">
        <w:rPr>
          <w:rStyle w:val="StyleUnderline"/>
        </w:rPr>
        <w:t>Under</w:t>
      </w:r>
      <w:r w:rsidRPr="00A10B51">
        <w:rPr>
          <w:sz w:val="16"/>
        </w:rPr>
        <w:t xml:space="preserve"> the </w:t>
      </w:r>
      <w:r w:rsidRPr="008C3262">
        <w:rPr>
          <w:rStyle w:val="StyleUnderline"/>
        </w:rPr>
        <w:t>1916</w:t>
      </w:r>
      <w:r w:rsidRPr="00A10B51">
        <w:rPr>
          <w:sz w:val="16"/>
        </w:rPr>
        <w:t xml:space="preserve"> Act, it was mandatory for carriers to file all tariffs (official rates) and agreements with the Commission. </w:t>
      </w:r>
      <w:r w:rsidRPr="008C3262">
        <w:rPr>
          <w:rStyle w:val="StyleUnderline"/>
        </w:rPr>
        <w:t>The Commission would review</w:t>
      </w:r>
      <w:r w:rsidRPr="00A10B51">
        <w:rPr>
          <w:sz w:val="16"/>
        </w:rPr>
        <w:t xml:space="preserve"> and approve </w:t>
      </w:r>
      <w:r w:rsidRPr="008C3262">
        <w:rPr>
          <w:rStyle w:val="StyleUnderline"/>
        </w:rPr>
        <w:t>all agreements before they came into effect</w:t>
      </w:r>
      <w:r w:rsidRPr="00A10B51">
        <w:rPr>
          <w:sz w:val="16"/>
        </w:rPr>
        <w:t xml:space="preserve">. </w:t>
      </w:r>
      <w:r w:rsidRPr="008C3262">
        <w:rPr>
          <w:rStyle w:val="StyleUnderline"/>
        </w:rPr>
        <w:t xml:space="preserve">Approved </w:t>
      </w:r>
      <w:r w:rsidRPr="008221A2">
        <w:rPr>
          <w:rStyle w:val="Emphasis"/>
          <w:highlight w:val="cyan"/>
        </w:rPr>
        <w:t>agreements</w:t>
      </w:r>
      <w:r w:rsidRPr="008C3262">
        <w:rPr>
          <w:rStyle w:val="StyleUnderline"/>
        </w:rPr>
        <w:t xml:space="preserve"> were </w:t>
      </w:r>
      <w:r w:rsidRPr="008221A2">
        <w:rPr>
          <w:rStyle w:val="Emphasis"/>
          <w:highlight w:val="cyan"/>
        </w:rPr>
        <w:t>exempt</w:t>
      </w:r>
      <w:r w:rsidRPr="008221A2">
        <w:rPr>
          <w:rStyle w:val="StyleUnderline"/>
          <w:highlight w:val="cyan"/>
        </w:rPr>
        <w:t xml:space="preserve"> from </w:t>
      </w:r>
      <w:r w:rsidRPr="008221A2">
        <w:rPr>
          <w:rStyle w:val="Emphasis"/>
          <w:highlight w:val="cyan"/>
        </w:rPr>
        <w:t xml:space="preserve">U.S. </w:t>
      </w:r>
      <w:r w:rsidRPr="008221A2">
        <w:rPr>
          <w:rStyle w:val="Emphasis"/>
          <w:highlight w:val="cyan"/>
        </w:rPr>
        <w:lastRenderedPageBreak/>
        <w:t>antitrust laws</w:t>
      </w:r>
      <w:r w:rsidRPr="00A10B51">
        <w:rPr>
          <w:sz w:val="16"/>
        </w:rPr>
        <w:t xml:space="preserve">. To streamline what had become a time-consuming approval process, </w:t>
      </w:r>
      <w:r w:rsidRPr="00AE32CF">
        <w:rPr>
          <w:rStyle w:val="StyleUnderline"/>
        </w:rPr>
        <w:t>the Shipping Act of 1984 changed</w:t>
      </w:r>
      <w:r w:rsidRPr="00A10B51">
        <w:rPr>
          <w:sz w:val="16"/>
        </w:rPr>
        <w:t xml:space="preserve"> this procedure </w:t>
      </w:r>
      <w:r w:rsidRPr="00AE32CF">
        <w:rPr>
          <w:rStyle w:val="StyleUnderline"/>
        </w:rPr>
        <w:t>so that</w:t>
      </w:r>
      <w:r w:rsidRPr="00A10B51">
        <w:rPr>
          <w:sz w:val="16"/>
        </w:rPr>
        <w:t xml:space="preserve"> once </w:t>
      </w:r>
      <w:r w:rsidRPr="008221A2">
        <w:rPr>
          <w:rStyle w:val="StyleUnderline"/>
          <w:highlight w:val="cyan"/>
        </w:rPr>
        <w:t>agreements</w:t>
      </w:r>
      <w:r w:rsidRPr="00AE32CF">
        <w:rPr>
          <w:rStyle w:val="StyleUnderline"/>
        </w:rPr>
        <w:t xml:space="preserve"> </w:t>
      </w:r>
      <w:r w:rsidRPr="00A10B51">
        <w:rPr>
          <w:sz w:val="16"/>
        </w:rPr>
        <w:t xml:space="preserve">are filed with the Commission, they </w:t>
      </w:r>
      <w:r w:rsidRPr="008221A2">
        <w:rPr>
          <w:rStyle w:val="StyleUnderline"/>
          <w:highlight w:val="cyan"/>
        </w:rPr>
        <w:t xml:space="preserve">are </w:t>
      </w:r>
      <w:r w:rsidRPr="008221A2">
        <w:rPr>
          <w:rStyle w:val="Emphasis"/>
          <w:highlight w:val="cyan"/>
        </w:rPr>
        <w:t>automatically approved</w:t>
      </w:r>
      <w:r w:rsidRPr="00A10B51">
        <w:rPr>
          <w:sz w:val="16"/>
        </w:rPr>
        <w:t xml:space="preserve"> after 45 days unless the Commission moves to block them. Tariffs were also no longer required to be filed with the Commission, just published publicly. Then, the Ocean Shipping Reform Act of 1998 took industry autonomy several steps further. </w:t>
      </w:r>
      <w:r w:rsidRPr="00AE32CF">
        <w:rPr>
          <w:rStyle w:val="StyleUnderline"/>
        </w:rPr>
        <w:t xml:space="preserve">The 1998 Act allowed </w:t>
      </w:r>
      <w:r w:rsidRPr="00AE32CF">
        <w:rPr>
          <w:rStyle w:val="Emphasis"/>
        </w:rPr>
        <w:t>carriers</w:t>
      </w:r>
      <w:r w:rsidRPr="00AE32CF">
        <w:rPr>
          <w:rStyle w:val="StyleUnderline"/>
        </w:rPr>
        <w:t xml:space="preserve"> and </w:t>
      </w:r>
      <w:r w:rsidRPr="00E013AF">
        <w:rPr>
          <w:rStyle w:val="Emphasis"/>
        </w:rPr>
        <w:t>shippers</w:t>
      </w:r>
      <w:r w:rsidRPr="00E013AF">
        <w:rPr>
          <w:rStyle w:val="StyleUnderline"/>
        </w:rPr>
        <w:t xml:space="preserve"> to negotiate conf</w:t>
      </w:r>
      <w:r w:rsidRPr="00AE32CF">
        <w:rPr>
          <w:rStyle w:val="StyleUnderline"/>
        </w:rPr>
        <w:t>idential contracts for the first time</w:t>
      </w:r>
      <w:r w:rsidRPr="00A10B51">
        <w:rPr>
          <w:sz w:val="16"/>
        </w:rPr>
        <w:t xml:space="preserve">. These </w:t>
      </w:r>
      <w:r w:rsidRPr="00AE32CF">
        <w:rPr>
          <w:rStyle w:val="StyleUnderline"/>
        </w:rPr>
        <w:t>agreements</w:t>
      </w:r>
      <w:r w:rsidRPr="00A10B51">
        <w:rPr>
          <w:sz w:val="16"/>
        </w:rPr>
        <w:t xml:space="preserve"> are still filed with the Commission, but their terms </w:t>
      </w:r>
      <w:r w:rsidRPr="00AE32CF">
        <w:rPr>
          <w:rStyle w:val="StyleUnderline"/>
        </w:rPr>
        <w:t>are</w:t>
      </w:r>
      <w:r w:rsidRPr="00A10B51">
        <w:rPr>
          <w:sz w:val="16"/>
        </w:rPr>
        <w:t xml:space="preserve"> otherwise </w:t>
      </w:r>
      <w:r w:rsidRPr="00AE32CF">
        <w:rPr>
          <w:rStyle w:val="StyleUnderline"/>
        </w:rPr>
        <w:t>secret</w:t>
      </w:r>
      <w:r w:rsidRPr="00A10B51">
        <w:rPr>
          <w:sz w:val="16"/>
        </w:rPr>
        <w:t xml:space="preserve">. The importance of publicly reported tariffs rapidly diminished, now that </w:t>
      </w:r>
      <w:r w:rsidRPr="008221A2">
        <w:rPr>
          <w:rStyle w:val="Emphasis"/>
          <w:highlight w:val="cyan"/>
        </w:rPr>
        <w:t>prices</w:t>
      </w:r>
      <w:r w:rsidRPr="008221A2">
        <w:rPr>
          <w:rStyle w:val="StyleUnderline"/>
          <w:highlight w:val="cyan"/>
        </w:rPr>
        <w:t xml:space="preserve"> can be </w:t>
      </w:r>
      <w:r w:rsidRPr="008221A2">
        <w:rPr>
          <w:rStyle w:val="Emphasis"/>
          <w:highlight w:val="cyan"/>
        </w:rPr>
        <w:t>negotiated</w:t>
      </w:r>
      <w:r w:rsidRPr="00AE32CF">
        <w:rPr>
          <w:rStyle w:val="StyleUnderline"/>
        </w:rPr>
        <w:t xml:space="preserve"> and set </w:t>
      </w:r>
      <w:r w:rsidRPr="008221A2">
        <w:rPr>
          <w:rStyle w:val="StyleUnderline"/>
          <w:highlight w:val="cyan"/>
        </w:rPr>
        <w:t xml:space="preserve">in </w:t>
      </w:r>
      <w:r w:rsidRPr="008221A2">
        <w:rPr>
          <w:rStyle w:val="Emphasis"/>
          <w:highlight w:val="cyan"/>
        </w:rPr>
        <w:t>private</w:t>
      </w:r>
      <w:r w:rsidRPr="00A10B51">
        <w:rPr>
          <w:sz w:val="16"/>
        </w:rPr>
        <w:t xml:space="preserve">. And through all this, </w:t>
      </w:r>
      <w:r w:rsidRPr="008221A2">
        <w:rPr>
          <w:rStyle w:val="Emphasis"/>
          <w:highlight w:val="cyan"/>
        </w:rPr>
        <w:t>carriers retained</w:t>
      </w:r>
      <w:r w:rsidRPr="00AE32CF">
        <w:rPr>
          <w:rStyle w:val="Emphasis"/>
        </w:rPr>
        <w:t xml:space="preserve"> their antitrust </w:t>
      </w:r>
      <w:r w:rsidRPr="008221A2">
        <w:rPr>
          <w:rStyle w:val="Emphasis"/>
          <w:highlight w:val="cyan"/>
        </w:rPr>
        <w:t>immunity</w:t>
      </w:r>
      <w:r w:rsidRPr="00A10B51">
        <w:rPr>
          <w:sz w:val="16"/>
        </w:rPr>
        <w:t xml:space="preserve">. </w:t>
      </w:r>
      <w:r w:rsidRPr="008221A2">
        <w:rPr>
          <w:rStyle w:val="StyleUnderline"/>
          <w:highlight w:val="cyan"/>
        </w:rPr>
        <w:t>This</w:t>
      </w:r>
      <w:r w:rsidRPr="00AE32CF">
        <w:rPr>
          <w:rStyle w:val="StyleUnderline"/>
        </w:rPr>
        <w:t xml:space="preserve"> deregulatory push</w:t>
      </w:r>
      <w:r w:rsidRPr="00A10B51">
        <w:rPr>
          <w:sz w:val="16"/>
        </w:rPr>
        <w:t xml:space="preserve"> was in the name of “competition” and the “marketplace,” but its effect </w:t>
      </w:r>
      <w:r w:rsidRPr="008221A2">
        <w:rPr>
          <w:rStyle w:val="StyleUnderline"/>
          <w:highlight w:val="cyan"/>
        </w:rPr>
        <w:t>was to</w:t>
      </w:r>
      <w:r w:rsidRPr="00AE32CF">
        <w:rPr>
          <w:rStyle w:val="StyleUnderline"/>
        </w:rPr>
        <w:t xml:space="preserve"> crush smaller competitors and </w:t>
      </w:r>
      <w:r w:rsidRPr="008221A2">
        <w:rPr>
          <w:rStyle w:val="StyleUnderline"/>
          <w:highlight w:val="cyan"/>
        </w:rPr>
        <w:t xml:space="preserve">encourage </w:t>
      </w:r>
      <w:r w:rsidRPr="008221A2">
        <w:rPr>
          <w:rStyle w:val="Emphasis"/>
          <w:highlight w:val="cyan"/>
        </w:rPr>
        <w:t>monopolistic alliances</w:t>
      </w:r>
      <w:r w:rsidRPr="00A10B51">
        <w:rPr>
          <w:sz w:val="16"/>
        </w:rPr>
        <w:t xml:space="preserve">, </w:t>
      </w:r>
      <w:r w:rsidRPr="00C42E7A">
        <w:rPr>
          <w:rStyle w:val="StyleUnderline"/>
        </w:rPr>
        <w:t>wh</w:t>
      </w:r>
      <w:r w:rsidRPr="00AE32CF">
        <w:rPr>
          <w:rStyle w:val="StyleUnderline"/>
        </w:rPr>
        <w:t xml:space="preserve">ile </w:t>
      </w:r>
      <w:r w:rsidRPr="008221A2">
        <w:rPr>
          <w:rStyle w:val="StyleUnderline"/>
          <w:highlight w:val="cyan"/>
        </w:rPr>
        <w:t>preventing</w:t>
      </w:r>
      <w:r w:rsidRPr="00AE32CF">
        <w:rPr>
          <w:rStyle w:val="StyleUnderline"/>
        </w:rPr>
        <w:t xml:space="preserve"> public </w:t>
      </w:r>
      <w:r w:rsidRPr="008221A2">
        <w:rPr>
          <w:rStyle w:val="Emphasis"/>
          <w:highlight w:val="cyan"/>
        </w:rPr>
        <w:t>scrutiny</w:t>
      </w:r>
      <w:r w:rsidRPr="008221A2">
        <w:rPr>
          <w:rStyle w:val="StyleUnderline"/>
          <w:highlight w:val="cyan"/>
        </w:rPr>
        <w:t xml:space="preserve"> and</w:t>
      </w:r>
      <w:r w:rsidRPr="00AE32CF">
        <w:rPr>
          <w:rStyle w:val="StyleUnderline"/>
        </w:rPr>
        <w:t xml:space="preserve"> most </w:t>
      </w:r>
      <w:r w:rsidRPr="008221A2">
        <w:rPr>
          <w:rStyle w:val="Emphasis"/>
          <w:highlight w:val="cyan"/>
        </w:rPr>
        <w:t>antitrust intervention</w:t>
      </w:r>
      <w:r w:rsidRPr="00A10B51">
        <w:rPr>
          <w:sz w:val="16"/>
        </w:rPr>
        <w:t xml:space="preserve"> in the industry. Over the past two decades, </w:t>
      </w:r>
      <w:r w:rsidRPr="00AE32CF">
        <w:rPr>
          <w:rStyle w:val="StyleUnderline"/>
        </w:rPr>
        <w:t>every sector of the ocean shipping industry has consolidated</w:t>
      </w:r>
      <w:r w:rsidRPr="00A10B51">
        <w:rPr>
          <w:sz w:val="16"/>
        </w:rPr>
        <w:t xml:space="preserve">. Not only do </w:t>
      </w:r>
      <w:r w:rsidRPr="00AE32CF">
        <w:rPr>
          <w:rStyle w:val="Emphasis"/>
        </w:rPr>
        <w:t>three alliances</w:t>
      </w:r>
      <w:r w:rsidRPr="00A10B51">
        <w:rPr>
          <w:sz w:val="16"/>
        </w:rPr>
        <w:t xml:space="preserve"> of nine carriers </w:t>
      </w:r>
      <w:r w:rsidRPr="00AE32CF">
        <w:rPr>
          <w:rStyle w:val="StyleUnderline"/>
        </w:rPr>
        <w:t>now control 83 percent of container ship capacity</w:t>
      </w:r>
      <w:r w:rsidRPr="00A10B51">
        <w:rPr>
          <w:sz w:val="16"/>
        </w:rPr>
        <w:t>, but</w:t>
      </w:r>
      <w:r w:rsidRPr="00C42E7A">
        <w:t xml:space="preserve"> </w:t>
      </w:r>
      <w:r w:rsidRPr="008221A2">
        <w:rPr>
          <w:rStyle w:val="Emphasis"/>
          <w:highlight w:val="cyan"/>
        </w:rPr>
        <w:t>three</w:t>
      </w:r>
      <w:r w:rsidRPr="00AE32CF">
        <w:rPr>
          <w:rStyle w:val="StyleUnderline"/>
        </w:rPr>
        <w:t xml:space="preserve"> Chinese </w:t>
      </w:r>
      <w:r w:rsidRPr="008221A2">
        <w:rPr>
          <w:rStyle w:val="StyleUnderline"/>
          <w:highlight w:val="cyan"/>
        </w:rPr>
        <w:t xml:space="preserve">manufacturers produce </w:t>
      </w:r>
      <w:r w:rsidRPr="008221A2">
        <w:rPr>
          <w:rStyle w:val="Emphasis"/>
          <w:highlight w:val="cyan"/>
        </w:rPr>
        <w:t>83 percent</w:t>
      </w:r>
      <w:r w:rsidRPr="008221A2">
        <w:rPr>
          <w:rStyle w:val="StyleUnderline"/>
          <w:highlight w:val="cyan"/>
        </w:rPr>
        <w:t xml:space="preserve"> of</w:t>
      </w:r>
      <w:r w:rsidRPr="00AE32CF">
        <w:rPr>
          <w:rStyle w:val="StyleUnderline"/>
        </w:rPr>
        <w:t xml:space="preserve"> all </w:t>
      </w:r>
      <w:r w:rsidRPr="00AE32CF">
        <w:rPr>
          <w:rStyle w:val="Emphasis"/>
        </w:rPr>
        <w:t xml:space="preserve">new </w:t>
      </w:r>
      <w:r w:rsidRPr="008221A2">
        <w:rPr>
          <w:rStyle w:val="Emphasis"/>
          <w:highlight w:val="cyan"/>
        </w:rPr>
        <w:t>containers</w:t>
      </w:r>
      <w:r w:rsidRPr="00A10B51">
        <w:rPr>
          <w:sz w:val="16"/>
        </w:rPr>
        <w:t xml:space="preserve">, </w:t>
      </w:r>
      <w:r w:rsidRPr="00AE32CF">
        <w:rPr>
          <w:rStyle w:val="StyleUnderline"/>
        </w:rPr>
        <w:t xml:space="preserve">and </w:t>
      </w:r>
      <w:r w:rsidRPr="008221A2">
        <w:rPr>
          <w:rStyle w:val="Emphasis"/>
          <w:highlight w:val="cyan"/>
        </w:rPr>
        <w:t>five</w:t>
      </w:r>
      <w:r w:rsidRPr="00AE32CF">
        <w:rPr>
          <w:rStyle w:val="StyleUnderline"/>
        </w:rPr>
        <w:t xml:space="preserve"> companies </w:t>
      </w:r>
      <w:r w:rsidRPr="008221A2">
        <w:rPr>
          <w:rStyle w:val="StyleUnderline"/>
          <w:highlight w:val="cyan"/>
        </w:rPr>
        <w:t>control</w:t>
      </w:r>
      <w:r w:rsidRPr="00AE32CF">
        <w:rPr>
          <w:rStyle w:val="StyleUnderline"/>
        </w:rPr>
        <w:t xml:space="preserve"> 82 percent of </w:t>
      </w:r>
      <w:r w:rsidRPr="008221A2">
        <w:rPr>
          <w:rStyle w:val="Emphasis"/>
          <w:highlight w:val="cyan"/>
        </w:rPr>
        <w:t>container leasing</w:t>
      </w:r>
      <w:r w:rsidRPr="00A10B51">
        <w:rPr>
          <w:sz w:val="16"/>
        </w:rPr>
        <w:t xml:space="preserve">. </w:t>
      </w:r>
      <w:r w:rsidRPr="00AE32CF">
        <w:rPr>
          <w:rStyle w:val="StyleUnderline"/>
        </w:rPr>
        <w:t>Smaller ports</w:t>
      </w:r>
      <w:r w:rsidRPr="00A10B51">
        <w:rPr>
          <w:sz w:val="16"/>
        </w:rPr>
        <w:t xml:space="preserve"> have </w:t>
      </w:r>
      <w:r w:rsidRPr="00AE32CF">
        <w:rPr>
          <w:rStyle w:val="StyleUnderline"/>
        </w:rPr>
        <w:t>suffered</w:t>
      </w:r>
      <w:r w:rsidRPr="00A10B51">
        <w:rPr>
          <w:sz w:val="16"/>
        </w:rPr>
        <w:t xml:space="preserve"> </w:t>
      </w:r>
      <w:r w:rsidRPr="00AE32CF">
        <w:rPr>
          <w:rStyle w:val="StyleUnderline"/>
        </w:rPr>
        <w:t>as the big carriers buy bigger ships</w:t>
      </w:r>
      <w:r w:rsidRPr="00A10B51">
        <w:rPr>
          <w:sz w:val="16"/>
        </w:rPr>
        <w:t>; a capital-intensive strategy for cutting costs t</w:t>
      </w:r>
      <w:r w:rsidRPr="00AE32CF">
        <w:rPr>
          <w:rStyle w:val="StyleUnderline"/>
        </w:rPr>
        <w:t>hat excludes smaller carriers</w:t>
      </w:r>
      <w:r w:rsidRPr="00A10B51">
        <w:rPr>
          <w:sz w:val="16"/>
        </w:rPr>
        <w:t xml:space="preserve">, </w:t>
      </w:r>
      <w:r w:rsidRPr="00AE32CF">
        <w:rPr>
          <w:rStyle w:val="StyleUnderline"/>
        </w:rPr>
        <w:t>and forces costly adaptations upon ports</w:t>
      </w:r>
      <w:r w:rsidRPr="00A10B51">
        <w:rPr>
          <w:sz w:val="16"/>
        </w:rPr>
        <w:t xml:space="preserve">. Larger ships initially provided greater efficiency and cost-savings for carriers, but now, with many mega-ships larger than the Empire State Building, their increasing diseconomies of scale read as a monopolistic tool to force the industry to operate on their terms. This is why we see megaships stuck for days at port; they’re not profitable to sail unless they’re entirely full, and it takes a long time to load and empty them. Meanwhile, ocean carriers and marine terminal operators can charge demurrage and detention fees to the shippers, intermediaries and truckers when things get behind schedule. Where the Commission Comes In All of that explains why </w:t>
      </w:r>
      <w:r w:rsidRPr="00E94FD1">
        <w:rPr>
          <w:rStyle w:val="StyleUnderline"/>
        </w:rPr>
        <w:t>importers</w:t>
      </w:r>
      <w:r w:rsidRPr="00A10B51">
        <w:rPr>
          <w:sz w:val="16"/>
        </w:rPr>
        <w:t xml:space="preserve">, </w:t>
      </w:r>
      <w:r w:rsidRPr="00E94FD1">
        <w:rPr>
          <w:rStyle w:val="StyleUnderline"/>
        </w:rPr>
        <w:t>exporters</w:t>
      </w:r>
      <w:r w:rsidRPr="00A10B51">
        <w:rPr>
          <w:sz w:val="16"/>
        </w:rPr>
        <w:t xml:space="preserve">, </w:t>
      </w:r>
      <w:r w:rsidRPr="00E94FD1">
        <w:rPr>
          <w:rStyle w:val="StyleUnderline"/>
        </w:rPr>
        <w:t>intermediaries</w:t>
      </w:r>
      <w:r w:rsidRPr="00A10B51">
        <w:rPr>
          <w:sz w:val="16"/>
        </w:rPr>
        <w:t xml:space="preserve">, </w:t>
      </w:r>
      <w:r w:rsidRPr="00E94FD1">
        <w:rPr>
          <w:rStyle w:val="StyleUnderline"/>
        </w:rPr>
        <w:t>and truckers</w:t>
      </w:r>
      <w:r w:rsidRPr="00A10B51">
        <w:rPr>
          <w:sz w:val="16"/>
        </w:rPr>
        <w:t xml:space="preserve"> have </w:t>
      </w:r>
      <w:r w:rsidRPr="00E94FD1">
        <w:rPr>
          <w:rStyle w:val="StyleUnderline"/>
        </w:rPr>
        <w:t>repeatedly asked the Commission to become</w:t>
      </w:r>
      <w:r w:rsidRPr="00A10B51">
        <w:rPr>
          <w:sz w:val="16"/>
        </w:rPr>
        <w:t xml:space="preserve"> more </w:t>
      </w:r>
      <w:r w:rsidRPr="00E94FD1">
        <w:rPr>
          <w:rStyle w:val="StyleUnderline"/>
        </w:rPr>
        <w:t>involved</w:t>
      </w:r>
      <w:r w:rsidRPr="00A10B51">
        <w:rPr>
          <w:sz w:val="16"/>
        </w:rPr>
        <w:t xml:space="preserve">, </w:t>
      </w:r>
      <w:r w:rsidRPr="00E94FD1">
        <w:rPr>
          <w:rStyle w:val="StyleUnderline"/>
        </w:rPr>
        <w:t>while carriers</w:t>
      </w:r>
      <w:r w:rsidRPr="00A10B51">
        <w:rPr>
          <w:sz w:val="16"/>
        </w:rPr>
        <w:t xml:space="preserve"> and terminal operators have </w:t>
      </w:r>
      <w:r w:rsidRPr="00E94FD1">
        <w:rPr>
          <w:rStyle w:val="StyleUnderline"/>
        </w:rPr>
        <w:t xml:space="preserve">argued that </w:t>
      </w:r>
      <w:r w:rsidRPr="008221A2">
        <w:rPr>
          <w:rStyle w:val="StyleUnderline"/>
          <w:highlight w:val="cyan"/>
        </w:rPr>
        <w:t xml:space="preserve">the Commission </w:t>
      </w:r>
      <w:r w:rsidRPr="008221A2">
        <w:rPr>
          <w:rStyle w:val="Emphasis"/>
          <w:highlight w:val="cyan"/>
        </w:rPr>
        <w:t>lacks authority</w:t>
      </w:r>
      <w:r w:rsidRPr="00E94FD1">
        <w:rPr>
          <w:rStyle w:val="StyleUnderline"/>
        </w:rPr>
        <w:t xml:space="preserve"> to do so</w:t>
      </w:r>
      <w:r w:rsidRPr="00A10B51">
        <w:rPr>
          <w:sz w:val="16"/>
        </w:rPr>
        <w:t xml:space="preserve">. Such a dispute broke out over the Commission’s 2020 interpretive rule clarifying what constitutes reasonable demurrage and detention fees. The Commission’s commentary on this rule and the controversy it generated illuminates how the Commission perceives its own role and authority. While </w:t>
      </w:r>
      <w:r w:rsidRPr="00611A27">
        <w:rPr>
          <w:rStyle w:val="StyleUnderline"/>
        </w:rPr>
        <w:t xml:space="preserve">the Commission acknowledged that “one purpose of </w:t>
      </w:r>
      <w:r w:rsidRPr="008221A2">
        <w:rPr>
          <w:rStyle w:val="StyleUnderline"/>
          <w:highlight w:val="cyan"/>
        </w:rPr>
        <w:t>the Shipping Act</w:t>
      </w:r>
      <w:r w:rsidRPr="00611A27">
        <w:rPr>
          <w:rStyle w:val="StyleUnderline"/>
        </w:rPr>
        <w:t xml:space="preserve"> is to </w:t>
      </w:r>
      <w:r w:rsidRPr="00611A27">
        <w:rPr>
          <w:rStyle w:val="Emphasis"/>
        </w:rPr>
        <w:t>minimize</w:t>
      </w:r>
      <w:r w:rsidRPr="00611A27">
        <w:rPr>
          <w:rStyle w:val="StyleUnderline"/>
        </w:rPr>
        <w:t xml:space="preserve"> government intervention,</w:t>
      </w:r>
      <w:r w:rsidRPr="00A10B51">
        <w:rPr>
          <w:sz w:val="16"/>
        </w:rPr>
        <w:t xml:space="preserve">” it countered that that “does not mean that the Commission may abandon its duty to prevent unreasonable practices.” So while </w:t>
      </w:r>
      <w:r w:rsidRPr="009E2164">
        <w:rPr>
          <w:rStyle w:val="StyleUnderline"/>
        </w:rPr>
        <w:t>the laws</w:t>
      </w:r>
      <w:r w:rsidRPr="00A10B51">
        <w:rPr>
          <w:sz w:val="16"/>
        </w:rPr>
        <w:t xml:space="preserve"> the Commission is in charge of administering </w:t>
      </w:r>
      <w:r w:rsidRPr="009E2164">
        <w:rPr>
          <w:rStyle w:val="StyleUnderline"/>
        </w:rPr>
        <w:t xml:space="preserve">expressly </w:t>
      </w:r>
      <w:r w:rsidRPr="008221A2">
        <w:rPr>
          <w:rStyle w:val="StyleUnderline"/>
          <w:highlight w:val="cyan"/>
        </w:rPr>
        <w:t xml:space="preserve">put </w:t>
      </w:r>
      <w:r w:rsidRPr="008221A2">
        <w:rPr>
          <w:rStyle w:val="Emphasis"/>
          <w:highlight w:val="cyan"/>
        </w:rPr>
        <w:t>limits</w:t>
      </w:r>
      <w:r w:rsidRPr="008221A2">
        <w:rPr>
          <w:rStyle w:val="StyleUnderline"/>
          <w:highlight w:val="cyan"/>
        </w:rPr>
        <w:t xml:space="preserve"> on</w:t>
      </w:r>
      <w:r w:rsidRPr="009E2164">
        <w:rPr>
          <w:rStyle w:val="StyleUnderline"/>
        </w:rPr>
        <w:t xml:space="preserve"> its </w:t>
      </w:r>
      <w:r w:rsidRPr="008221A2">
        <w:rPr>
          <w:rStyle w:val="StyleUnderline"/>
          <w:highlight w:val="cyan"/>
        </w:rPr>
        <w:t>power</w:t>
      </w:r>
      <w:r w:rsidRPr="00A10B51">
        <w:rPr>
          <w:sz w:val="16"/>
        </w:rPr>
        <w:t xml:space="preserve">, the Commission still has regulatory responsibilities it must fulfill. While </w:t>
      </w:r>
      <w:r w:rsidRPr="009E2164">
        <w:rPr>
          <w:rStyle w:val="StyleUnderline"/>
        </w:rPr>
        <w:t>the Commission</w:t>
      </w:r>
      <w:r w:rsidRPr="00A10B51">
        <w:rPr>
          <w:sz w:val="16"/>
        </w:rPr>
        <w:t xml:space="preserve"> claims that it “</w:t>
      </w:r>
      <w:r w:rsidRPr="009E2164">
        <w:rPr>
          <w:rStyle w:val="StyleUnderline"/>
        </w:rPr>
        <w:t>prefers commercial solutions to demurrage and detention problems</w:t>
      </w:r>
      <w:r w:rsidRPr="00A10B51">
        <w:rPr>
          <w:sz w:val="16"/>
        </w:rPr>
        <w:t>,” the Commission’s investigation found that “</w:t>
      </w:r>
      <w:r w:rsidRPr="00F76C29">
        <w:rPr>
          <w:rStyle w:val="StyleUnderline"/>
        </w:rPr>
        <w:t xml:space="preserve">commercial solutions are only adequate from the perspective of </w:t>
      </w:r>
      <w:r w:rsidRPr="00F76C29">
        <w:rPr>
          <w:rStyle w:val="Emphasis"/>
        </w:rPr>
        <w:t>ocean carriers</w:t>
      </w:r>
      <w:r w:rsidRPr="00A10B51">
        <w:rPr>
          <w:sz w:val="16"/>
        </w:rPr>
        <w:t xml:space="preserve"> and marine terminal operators.” In other words, </w:t>
      </w:r>
      <w:r w:rsidRPr="00F76C29">
        <w:rPr>
          <w:rStyle w:val="StyleUnderline"/>
        </w:rPr>
        <w:t>when left to their own “free market” devices</w:t>
      </w:r>
      <w:r w:rsidRPr="00A10B51">
        <w:rPr>
          <w:sz w:val="16"/>
        </w:rPr>
        <w:t xml:space="preserve">, </w:t>
      </w:r>
      <w:r w:rsidRPr="00F76C29">
        <w:rPr>
          <w:rStyle w:val="StyleUnderline"/>
        </w:rPr>
        <w:t>carriers</w:t>
      </w:r>
      <w:r w:rsidRPr="00A10B51">
        <w:rPr>
          <w:sz w:val="16"/>
        </w:rPr>
        <w:t xml:space="preserve"> and operators </w:t>
      </w:r>
      <w:r w:rsidRPr="00F76C29">
        <w:rPr>
          <w:rStyle w:val="Emphasis"/>
        </w:rPr>
        <w:t>bulldozed</w:t>
      </w:r>
      <w:r w:rsidRPr="00F76C29">
        <w:rPr>
          <w:rStyle w:val="StyleUnderline"/>
        </w:rPr>
        <w:t xml:space="preserve"> the other industry parties</w:t>
      </w:r>
      <w:r w:rsidRPr="00A10B51">
        <w:rPr>
          <w:sz w:val="16"/>
        </w:rPr>
        <w:t xml:space="preserve">, forcing a reluctant Commission to intervene. By the 2010s, the ocean supply chain’s vulnerability and inefficiencies were already visible. The Commission’s response, spearheaded by Commissioner Rebecca Dye, was to bring together various industry stakeholders in conversation. The 2017 Report of this “Supply Chain Innovation Teams initiative” offers further insight into the Commission’s view of its responsibilities and, perhaps, capacity. Dye reports that industry participants “indicated that they had little appetite for governmental prescriptions or requirements,” and adds that “from the outset, </w:t>
      </w:r>
      <w:r w:rsidRPr="007B32F7">
        <w:rPr>
          <w:rStyle w:val="StyleUnderline"/>
        </w:rPr>
        <w:t>the Commission recognized that additional government regulations were not the answe</w:t>
      </w:r>
      <w:r w:rsidRPr="00A10B51">
        <w:rPr>
          <w:sz w:val="16"/>
        </w:rPr>
        <w:t xml:space="preserve">r.” </w:t>
      </w:r>
      <w:r w:rsidRPr="007B32F7">
        <w:rPr>
          <w:rStyle w:val="StyleUnderline"/>
        </w:rPr>
        <w:t xml:space="preserve">It is </w:t>
      </w:r>
      <w:r w:rsidRPr="007B32F7">
        <w:rPr>
          <w:rStyle w:val="Emphasis"/>
        </w:rPr>
        <w:t>alarming</w:t>
      </w:r>
      <w:r w:rsidRPr="007B32F7">
        <w:rPr>
          <w:rStyle w:val="StyleUnderline"/>
        </w:rPr>
        <w:t xml:space="preserve"> to see a regulatory agency renege its </w:t>
      </w:r>
      <w:r w:rsidRPr="007B32F7">
        <w:rPr>
          <w:rStyle w:val="Emphasis"/>
        </w:rPr>
        <w:t>chief function</w:t>
      </w:r>
      <w:r w:rsidRPr="00A10B51">
        <w:rPr>
          <w:sz w:val="16"/>
        </w:rPr>
        <w:t xml:space="preserve">. The Commission decided to serve instead as “a catalyst for stakeholder-identified commercial solutions” (emphasis in original). Is this decision evidence of corporate capture, or the result of an agency whose resources are dwarfed by its mandate, still striving to make an impact? Whatever the cause of the Commission’s reluctance to advance regulation, it appears that both the White House and a bipartisan coalition of lawmakers see regulation as the best path out of our current quagmire. While the Commission’s response to the supply chain crisis continues to emphasize “commercial solutions,” and includes the creation of a new National Shipper Advisory Committee, convening major shippers like Walmart, Tyson Foods, Amazon and DuPont to advise the Commission on ocean shipping policy, Congress is looking to the proposed Ocean Shipping Reform Act of 2021 for answers. The House of Representatives agreed to suspend the usual rules (which they do for noncontroversial bills) and passed the Ocean Shipping Reform Act of 2021 in a bipartisan 364-60 vote on December 8. The bill has already been sent to the Senate, read twice, and referred to committee. </w:t>
      </w:r>
      <w:r w:rsidRPr="007B32F7">
        <w:rPr>
          <w:rStyle w:val="StyleUnderline"/>
        </w:rPr>
        <w:t xml:space="preserve">The 2021 Act would give the Federal Maritime Commission more authority to crack down on </w:t>
      </w:r>
      <w:r w:rsidRPr="007B32F7">
        <w:rPr>
          <w:rStyle w:val="Emphasis"/>
        </w:rPr>
        <w:t>bad practices</w:t>
      </w:r>
      <w:r w:rsidRPr="007B32F7">
        <w:rPr>
          <w:rStyle w:val="StyleUnderline"/>
        </w:rPr>
        <w:t xml:space="preserve"> by carriers</w:t>
      </w:r>
      <w:r w:rsidRPr="00A10B51">
        <w:rPr>
          <w:sz w:val="16"/>
        </w:rPr>
        <w:t xml:space="preserve"> and terminal operators, </w:t>
      </w:r>
      <w:r w:rsidRPr="007B32F7">
        <w:rPr>
          <w:rStyle w:val="StyleUnderline"/>
        </w:rPr>
        <w:t>including discriminating and retailiating against shippers</w:t>
      </w:r>
      <w:r w:rsidRPr="00A10B51">
        <w:rPr>
          <w:sz w:val="16"/>
        </w:rPr>
        <w:t xml:space="preserve">, </w:t>
      </w:r>
      <w:r w:rsidRPr="007B32F7">
        <w:rPr>
          <w:rStyle w:val="StyleUnderline"/>
        </w:rPr>
        <w:t>making false certifications</w:t>
      </w:r>
      <w:r w:rsidRPr="00A10B51">
        <w:rPr>
          <w:sz w:val="16"/>
        </w:rPr>
        <w:t xml:space="preserve">, </w:t>
      </w:r>
      <w:r w:rsidRPr="007B32F7">
        <w:rPr>
          <w:rStyle w:val="StyleUnderline"/>
        </w:rPr>
        <w:t>and imposing unreasonable demurrage</w:t>
      </w:r>
      <w:r w:rsidRPr="00A10B51">
        <w:rPr>
          <w:sz w:val="16"/>
        </w:rPr>
        <w:t xml:space="preserve"> and detention </w:t>
      </w:r>
      <w:r w:rsidRPr="007B32F7">
        <w:rPr>
          <w:rStyle w:val="StyleUnderline"/>
        </w:rPr>
        <w:t>fees</w:t>
      </w:r>
      <w:r w:rsidRPr="00A10B51">
        <w:rPr>
          <w:sz w:val="16"/>
        </w:rPr>
        <w:t xml:space="preserve">. It would leave to the Commission’s discretion whether and when it is reasonable for carriers to refuse US agricultural exports when it is more profitable to send empty containers back to China. </w:t>
      </w:r>
      <w:r w:rsidRPr="007B32F7">
        <w:rPr>
          <w:rStyle w:val="StyleUnderline"/>
        </w:rPr>
        <w:t>The White House</w:t>
      </w:r>
      <w:r w:rsidRPr="00A10B51">
        <w:rPr>
          <w:sz w:val="16"/>
        </w:rPr>
        <w:t xml:space="preserve">, meanwhile, </w:t>
      </w:r>
      <w:r w:rsidRPr="007B32F7">
        <w:rPr>
          <w:rStyle w:val="StyleUnderline"/>
        </w:rPr>
        <w:t xml:space="preserve">has directed the Federal Maritime Commission to “​​use all of the tools at its disposal to ensure free and </w:t>
      </w:r>
      <w:r w:rsidRPr="007B32F7">
        <w:rPr>
          <w:rStyle w:val="Emphasis"/>
        </w:rPr>
        <w:t>fair competition</w:t>
      </w:r>
      <w:r w:rsidRPr="00A10B51">
        <w:rPr>
          <w:sz w:val="16"/>
        </w:rPr>
        <w:t xml:space="preserve">.” </w:t>
      </w:r>
      <w:r w:rsidRPr="007B32F7">
        <w:rPr>
          <w:rStyle w:val="StyleUnderline"/>
        </w:rPr>
        <w:t xml:space="preserve">This includes the Commission’s unique ability to </w:t>
      </w:r>
      <w:r w:rsidRPr="007B32F7">
        <w:rPr>
          <w:rStyle w:val="StyleUnderline"/>
        </w:rPr>
        <w:lastRenderedPageBreak/>
        <w:t xml:space="preserve">intervene on </w:t>
      </w:r>
      <w:r w:rsidRPr="007B32F7">
        <w:rPr>
          <w:rStyle w:val="Emphasis"/>
        </w:rPr>
        <w:t>antitrust issues</w:t>
      </w:r>
      <w:r w:rsidRPr="00A10B51">
        <w:rPr>
          <w:sz w:val="16"/>
        </w:rPr>
        <w:t xml:space="preserve">: “while the </w:t>
      </w:r>
      <w:r w:rsidRPr="008221A2">
        <w:rPr>
          <w:rStyle w:val="StyleUnderline"/>
          <w:highlight w:val="cyan"/>
        </w:rPr>
        <w:t>alliances</w:t>
      </w:r>
      <w:r w:rsidRPr="007B32F7">
        <w:rPr>
          <w:rStyle w:val="StyleUnderline"/>
        </w:rPr>
        <w:t xml:space="preserve"> between the carriers </w:t>
      </w:r>
      <w:r w:rsidRPr="008221A2">
        <w:rPr>
          <w:rStyle w:val="StyleUnderline"/>
          <w:highlight w:val="cyan"/>
        </w:rPr>
        <w:t xml:space="preserve">receive </w:t>
      </w:r>
      <w:r w:rsidRPr="008221A2">
        <w:rPr>
          <w:rStyle w:val="Emphasis"/>
          <w:highlight w:val="cyan"/>
        </w:rPr>
        <w:t>statutory immunity</w:t>
      </w:r>
      <w:r w:rsidRPr="008221A2">
        <w:rPr>
          <w:rStyle w:val="StyleUnderline"/>
          <w:highlight w:val="cyan"/>
        </w:rPr>
        <w:t xml:space="preserve"> from antitrust laws</w:t>
      </w:r>
      <w:r w:rsidRPr="00A10B51">
        <w:rPr>
          <w:sz w:val="16"/>
        </w:rPr>
        <w:t xml:space="preserve">, </w:t>
      </w:r>
      <w:r w:rsidRPr="007B32F7">
        <w:rPr>
          <w:rStyle w:val="StyleUnderline"/>
        </w:rPr>
        <w:t>the FMC can challenge</w:t>
      </w:r>
      <w:r w:rsidRPr="00A10B51">
        <w:rPr>
          <w:sz w:val="16"/>
        </w:rPr>
        <w:t xml:space="preserve"> those </w:t>
      </w:r>
      <w:r w:rsidRPr="007B32F7">
        <w:rPr>
          <w:rStyle w:val="StyleUnderline"/>
        </w:rPr>
        <w:t>agreements if they ‘produce an unreasonable reduction in</w:t>
      </w:r>
      <w:r w:rsidRPr="00A10B51">
        <w:rPr>
          <w:sz w:val="16"/>
        </w:rPr>
        <w:t xml:space="preserve"> transportation </w:t>
      </w:r>
      <w:r w:rsidRPr="007B32F7">
        <w:rPr>
          <w:rStyle w:val="StyleUnderline"/>
        </w:rPr>
        <w:t>service or an</w:t>
      </w:r>
      <w:r w:rsidRPr="00A10B51">
        <w:rPr>
          <w:sz w:val="16"/>
        </w:rPr>
        <w:t xml:space="preserve"> unreasonable </w:t>
      </w:r>
      <w:r w:rsidRPr="007B32F7">
        <w:rPr>
          <w:rStyle w:val="StyleUnderline"/>
        </w:rPr>
        <w:t>increase in transportation cost</w:t>
      </w:r>
      <w:r w:rsidRPr="00A10B51">
        <w:rPr>
          <w:sz w:val="16"/>
        </w:rPr>
        <w:t xml:space="preserve"> </w:t>
      </w:r>
      <w:r w:rsidRPr="007B32F7">
        <w:rPr>
          <w:rStyle w:val="StyleUnderline"/>
        </w:rPr>
        <w:t>or</w:t>
      </w:r>
      <w:r w:rsidRPr="00A10B51">
        <w:rPr>
          <w:sz w:val="16"/>
        </w:rPr>
        <w:t xml:space="preserve"> … substantially </w:t>
      </w:r>
      <w:r w:rsidRPr="007B32F7">
        <w:rPr>
          <w:rStyle w:val="StyleUnderline"/>
        </w:rPr>
        <w:t>lessen competition</w:t>
      </w:r>
      <w:r w:rsidRPr="00A10B51">
        <w:rPr>
          <w:sz w:val="16"/>
        </w:rPr>
        <w:t xml:space="preserve">.’” In reality, though </w:t>
      </w:r>
      <w:r w:rsidRPr="007B32F7">
        <w:rPr>
          <w:rStyle w:val="StyleUnderline"/>
        </w:rPr>
        <w:t xml:space="preserve">the Commission has labored to </w:t>
      </w:r>
      <w:r w:rsidRPr="007B32F7">
        <w:rPr>
          <w:rStyle w:val="Emphasis"/>
        </w:rPr>
        <w:t>avoid stepping on</w:t>
      </w:r>
      <w:r w:rsidRPr="007B32F7">
        <w:rPr>
          <w:rStyle w:val="StyleUnderline"/>
        </w:rPr>
        <w:t xml:space="preserve"> industry toes</w:t>
      </w:r>
      <w:r w:rsidRPr="00A10B51">
        <w:rPr>
          <w:sz w:val="16"/>
        </w:rPr>
        <w:t xml:space="preserve">, </w:t>
      </w:r>
      <w:r w:rsidRPr="00C42E7A">
        <w:t xml:space="preserve">it </w:t>
      </w:r>
      <w:r w:rsidRPr="007B32F7">
        <w:rPr>
          <w:rStyle w:val="StyleUnderline"/>
        </w:rPr>
        <w:t>has substantial authority to enforce antitrust laws when shipping agreements</w:t>
      </w:r>
      <w:r w:rsidRPr="00A10B51">
        <w:rPr>
          <w:sz w:val="16"/>
        </w:rPr>
        <w:t>—the confidential agreements that only the Commission gets to read—</w:t>
      </w:r>
      <w:r w:rsidRPr="007B32F7">
        <w:rPr>
          <w:rStyle w:val="Emphasis"/>
        </w:rPr>
        <w:t>reduce competition</w:t>
      </w:r>
      <w:r w:rsidRPr="007B32F7">
        <w:rPr>
          <w:rStyle w:val="StyleUnderline"/>
        </w:rPr>
        <w:t xml:space="preserve"> and </w:t>
      </w:r>
      <w:r w:rsidRPr="007B32F7">
        <w:rPr>
          <w:rStyle w:val="Emphasis"/>
        </w:rPr>
        <w:t>damage</w:t>
      </w:r>
      <w:r w:rsidRPr="007B32F7">
        <w:rPr>
          <w:rStyle w:val="StyleUnderline"/>
        </w:rPr>
        <w:t xml:space="preserve"> supply chain resilience</w:t>
      </w:r>
      <w:r w:rsidRPr="00A10B51">
        <w:rPr>
          <w:sz w:val="16"/>
        </w:rPr>
        <w:t xml:space="preserve">. An encouraging sign that the Commission recognizes its antitrust capacity comes in the form of a Memorandum of Understanding with the Department of Justice’s Antitrust Division this summer, committing the two agencies to cooperate on “the enforcement of antitrust and other laws related to the Industry.” While </w:t>
      </w:r>
      <w:r w:rsidRPr="007B32F7">
        <w:rPr>
          <w:rStyle w:val="StyleUnderline"/>
        </w:rPr>
        <w:t>the Federal Maritime Commission</w:t>
      </w:r>
      <w:r w:rsidRPr="00A10B51">
        <w:rPr>
          <w:sz w:val="16"/>
        </w:rPr>
        <w:t xml:space="preserve">’s singular discretion when it comes to challenging shipping agreements for antitrust violations may be its sharpest tool, it </w:t>
      </w:r>
      <w:r w:rsidRPr="007B32F7">
        <w:rPr>
          <w:rStyle w:val="StyleUnderline"/>
        </w:rPr>
        <w:t xml:space="preserve">has a broad mandate to monitor all parties in the </w:t>
      </w:r>
      <w:r w:rsidRPr="007B32F7">
        <w:rPr>
          <w:rStyle w:val="Emphasis"/>
        </w:rPr>
        <w:t>US-international ocean shipping</w:t>
      </w:r>
      <w:r w:rsidRPr="007B32F7">
        <w:rPr>
          <w:rStyle w:val="StyleUnderline"/>
        </w:rPr>
        <w:t xml:space="preserve"> industry</w:t>
      </w:r>
      <w:r w:rsidRPr="00A10B51">
        <w:rPr>
          <w:sz w:val="16"/>
        </w:rPr>
        <w:t xml:space="preserve"> to ensure “just and reasonable practices.” It is also the Commission’s job to facilitate “alternative dispute resolution” when problems crop up between parties, and to seek remedies when necessary. </w:t>
      </w:r>
      <w:r w:rsidRPr="008221A2">
        <w:rPr>
          <w:rStyle w:val="StyleUnderline"/>
          <w:highlight w:val="cyan"/>
        </w:rPr>
        <w:t>The Commission</w:t>
      </w:r>
      <w:r w:rsidRPr="007B32F7">
        <w:rPr>
          <w:rStyle w:val="StyleUnderline"/>
        </w:rPr>
        <w:t xml:space="preserve"> has the authority to conduct investigations and hold legal proceedings</w:t>
      </w:r>
      <w:r w:rsidRPr="00A10B51">
        <w:rPr>
          <w:sz w:val="16"/>
        </w:rPr>
        <w:t xml:space="preserve"> overseen by the Commission’s Administrative Law Judges, and prosecuted by its Bureau of Enforcement. Yet despite audible discontent within the industry, the Commission has found that “few private parties have filed complaints seeking reparations,” in part because shippers and truckers fear retaliation. While the Commission is taking steps to minimize barriers to private party complaints, the prohibitive cost of retaliation is indicative of the container lines’ tight grip on the industry. </w:t>
      </w:r>
      <w:r w:rsidRPr="007B32F7">
        <w:rPr>
          <w:rStyle w:val="StyleUnderline"/>
        </w:rPr>
        <w:t>Fully tapping into these powers</w:t>
      </w:r>
      <w:r w:rsidRPr="00A10B51">
        <w:rPr>
          <w:sz w:val="16"/>
        </w:rPr>
        <w:t xml:space="preserve">, old and new, to take a more leading role in resolving the international supply chain crisis, </w:t>
      </w:r>
      <w:r w:rsidRPr="008221A2">
        <w:rPr>
          <w:rStyle w:val="StyleUnderline"/>
          <w:highlight w:val="cyan"/>
        </w:rPr>
        <w:t>will</w:t>
      </w:r>
      <w:r w:rsidRPr="007B32F7">
        <w:rPr>
          <w:rStyle w:val="StyleUnderline"/>
        </w:rPr>
        <w:t xml:space="preserve"> almost certainly </w:t>
      </w:r>
      <w:r w:rsidRPr="008221A2">
        <w:rPr>
          <w:rStyle w:val="StyleUnderline"/>
          <w:highlight w:val="cyan"/>
        </w:rPr>
        <w:t>require</w:t>
      </w:r>
      <w:r w:rsidRPr="007B32F7">
        <w:rPr>
          <w:rStyle w:val="StyleUnderline"/>
        </w:rPr>
        <w:t xml:space="preserve"> that the Commission receive </w:t>
      </w:r>
      <w:r w:rsidRPr="008221A2">
        <w:rPr>
          <w:rStyle w:val="StyleUnderline"/>
          <w:highlight w:val="cyan"/>
        </w:rPr>
        <w:t xml:space="preserve">a </w:t>
      </w:r>
      <w:r w:rsidRPr="008221A2">
        <w:rPr>
          <w:rStyle w:val="Emphasis"/>
          <w:highlight w:val="cyan"/>
        </w:rPr>
        <w:t>bigger budget</w:t>
      </w:r>
      <w:r w:rsidRPr="008221A2">
        <w:rPr>
          <w:rStyle w:val="StyleUnderline"/>
          <w:highlight w:val="cyan"/>
        </w:rPr>
        <w:t xml:space="preserve"> and </w:t>
      </w:r>
      <w:r w:rsidRPr="008221A2">
        <w:rPr>
          <w:rStyle w:val="Emphasis"/>
          <w:highlight w:val="cyan"/>
        </w:rPr>
        <w:t>more staff</w:t>
      </w:r>
      <w:r w:rsidRPr="00A10B51">
        <w:rPr>
          <w:sz w:val="16"/>
        </w:rPr>
        <w:t xml:space="preserve">. Like many federal agencies, the number of Commission employees has been waning when it should be waxing. In 1998, the Federal Maritime Commission had 139 full-time employees. By 2006, the Commission had 121 full-time employees, and by 2020, only 111. Likewise, accounting for inflation, its budget has essentially remained flat over the past decade, rising nominally from $24 million in 2012 to $27.4 million in 2020. In contrast, </w:t>
      </w:r>
      <w:r w:rsidRPr="007B32F7">
        <w:rPr>
          <w:rStyle w:val="StyleUnderline"/>
        </w:rPr>
        <w:t>the transport volume of ocean trade has steadily increased over</w:t>
      </w:r>
      <w:r w:rsidRPr="00A10B51">
        <w:rPr>
          <w:sz w:val="16"/>
        </w:rPr>
        <w:t xml:space="preserve"> the past </w:t>
      </w:r>
      <w:r w:rsidRPr="007B32F7">
        <w:rPr>
          <w:rStyle w:val="StyleUnderline"/>
        </w:rPr>
        <w:t>thirty years</w:t>
      </w:r>
      <w:r w:rsidRPr="00A10B51">
        <w:rPr>
          <w:sz w:val="16"/>
        </w:rPr>
        <w:t xml:space="preserve">, from 4 billion tons annually in 1990 to over 10 billion tons in 2020. Likewise, </w:t>
      </w:r>
      <w:r w:rsidRPr="007B32F7">
        <w:rPr>
          <w:rStyle w:val="StyleUnderline"/>
        </w:rPr>
        <w:t>the world’s fleet of merchant ships has doubled in size</w:t>
      </w:r>
      <w:r w:rsidRPr="00A10B51">
        <w:rPr>
          <w:sz w:val="16"/>
        </w:rPr>
        <w:t xml:space="preserve"> since 1990, even while the US share of the global fleet has shrunk from 16.9 percent in 1960 to 2.7 percent in 1990 to only 0.4 percent in 2019. As </w:t>
      </w:r>
      <w:r w:rsidRPr="007B32F7">
        <w:rPr>
          <w:rStyle w:val="StyleUnderline"/>
        </w:rPr>
        <w:t>it is</w:t>
      </w:r>
      <w:r w:rsidRPr="00A10B51">
        <w:rPr>
          <w:sz w:val="16"/>
        </w:rPr>
        <w:t xml:space="preserve"> both </w:t>
      </w:r>
      <w:r w:rsidRPr="007B32F7">
        <w:rPr>
          <w:rStyle w:val="StyleUnderline"/>
        </w:rPr>
        <w:t>the Federal Maritime Commission’s responsibility to support the development of a US liner fleet</w:t>
      </w:r>
      <w:r w:rsidRPr="00A10B51">
        <w:rPr>
          <w:sz w:val="16"/>
        </w:rPr>
        <w:t xml:space="preserve">, </w:t>
      </w:r>
      <w:r w:rsidRPr="00C42E7A">
        <w:rPr>
          <w:rStyle w:val="StyleUnderline"/>
        </w:rPr>
        <w:t>a</w:t>
      </w:r>
      <w:r w:rsidRPr="007B32F7">
        <w:rPr>
          <w:rStyle w:val="StyleUnderline"/>
        </w:rPr>
        <w:t xml:space="preserve">nd to combat </w:t>
      </w:r>
      <w:r w:rsidRPr="007B32F7">
        <w:rPr>
          <w:rStyle w:val="Emphasis"/>
        </w:rPr>
        <w:t>unfair practices</w:t>
      </w:r>
      <w:r w:rsidRPr="007B32F7">
        <w:rPr>
          <w:rStyle w:val="StyleUnderline"/>
        </w:rPr>
        <w:t xml:space="preserve"> by foreign carriers</w:t>
      </w:r>
      <w:r w:rsidRPr="00A10B51">
        <w:rPr>
          <w:sz w:val="16"/>
        </w:rPr>
        <w:t xml:space="preserve">, the Commission’s responsibility for regulating a growing industry has increased even as its capacity has shrunk. </w:t>
      </w:r>
      <w:r w:rsidRPr="008221A2">
        <w:rPr>
          <w:rStyle w:val="StyleUnderline"/>
          <w:highlight w:val="cyan"/>
        </w:rPr>
        <w:t>The Commission monitors</w:t>
      </w:r>
      <w:r w:rsidRPr="00A10B51">
        <w:rPr>
          <w:sz w:val="16"/>
        </w:rPr>
        <w:t xml:space="preserve"> an ever-growing number of </w:t>
      </w:r>
      <w:r w:rsidRPr="008221A2">
        <w:rPr>
          <w:rStyle w:val="Emphasis"/>
          <w:highlight w:val="cyan"/>
        </w:rPr>
        <w:t>rates</w:t>
      </w:r>
      <w:r w:rsidRPr="00A10B51">
        <w:rPr>
          <w:sz w:val="16"/>
        </w:rPr>
        <w:t xml:space="preserve">, </w:t>
      </w:r>
      <w:r w:rsidRPr="008221A2">
        <w:rPr>
          <w:rStyle w:val="Emphasis"/>
          <w:highlight w:val="cyan"/>
        </w:rPr>
        <w:t>agreements</w:t>
      </w:r>
      <w:r w:rsidRPr="00A10B51">
        <w:rPr>
          <w:sz w:val="16"/>
        </w:rPr>
        <w:t xml:space="preserve">, </w:t>
      </w:r>
      <w:r w:rsidRPr="008221A2">
        <w:rPr>
          <w:rStyle w:val="Emphasis"/>
          <w:highlight w:val="cyan"/>
        </w:rPr>
        <w:t>alliances</w:t>
      </w:r>
      <w:r w:rsidRPr="008221A2">
        <w:rPr>
          <w:sz w:val="16"/>
          <w:highlight w:val="cyan"/>
        </w:rPr>
        <w:t xml:space="preserve"> </w:t>
      </w:r>
      <w:r w:rsidRPr="008221A2">
        <w:rPr>
          <w:rStyle w:val="StyleUnderline"/>
          <w:highlight w:val="cyan"/>
        </w:rPr>
        <w:t>and</w:t>
      </w:r>
      <w:r w:rsidRPr="008221A2">
        <w:rPr>
          <w:sz w:val="16"/>
          <w:highlight w:val="cyan"/>
        </w:rPr>
        <w:t xml:space="preserve"> </w:t>
      </w:r>
      <w:r w:rsidRPr="008221A2">
        <w:rPr>
          <w:rStyle w:val="Emphasis"/>
          <w:highlight w:val="cyan"/>
        </w:rPr>
        <w:t>disputes</w:t>
      </w:r>
      <w:r w:rsidRPr="008221A2">
        <w:rPr>
          <w:sz w:val="16"/>
          <w:highlight w:val="cyan"/>
        </w:rPr>
        <w:t xml:space="preserve"> </w:t>
      </w:r>
      <w:r w:rsidRPr="008221A2">
        <w:rPr>
          <w:rStyle w:val="StyleUnderline"/>
          <w:highlight w:val="cyan"/>
        </w:rPr>
        <w:t>in</w:t>
      </w:r>
      <w:r w:rsidRPr="00C42E7A">
        <w:rPr>
          <w:rStyle w:val="StyleUnderline"/>
        </w:rPr>
        <w:t xml:space="preserve"> the</w:t>
      </w:r>
      <w:r w:rsidRPr="007B32F7">
        <w:rPr>
          <w:rStyle w:val="StyleUnderline"/>
        </w:rPr>
        <w:t xml:space="preserve"> international </w:t>
      </w:r>
      <w:r w:rsidRPr="008221A2">
        <w:rPr>
          <w:rStyle w:val="StyleUnderline"/>
          <w:highlight w:val="cyan"/>
        </w:rPr>
        <w:t>shipping</w:t>
      </w:r>
      <w:r w:rsidRPr="007B32F7">
        <w:rPr>
          <w:rStyle w:val="StyleUnderline"/>
        </w:rPr>
        <w:t xml:space="preserve"> industry</w:t>
      </w:r>
      <w:r w:rsidRPr="00A10B51">
        <w:rPr>
          <w:sz w:val="16"/>
        </w:rPr>
        <w:t xml:space="preserve">. Per its annual report, in 2020 the Commission was continuously monitoring over 300 cooperative agreements, and received 45,164 new service contracts and 779,884 contract amendments. The Commission accepted 375 new and 273 amended ocean transportation intermediary (OTI) applications, and 285 OTI licenses were revoked or surrendered. Through the Commission’s informal conflict resolution program, it resolved 241 ombud matters, and responded to 1,730 queries from the public (a 52 percent increase from 2019). If the Commission is to take on additional enforcement responsibilities, it should bring on more staff to avoid information overload. While the Commission’s leaders do not set their own budget, they can help to influence funding levels by highlighting these gaps. In recent years, however, their requests have been seemingly inadequate to fill them. In its 2022 budget request, the Commission set a goal of 128 employees, only a modest increase over current staffing levels. Commission leadership can also work directly with the Office of Personnel Management (OPM) to streamline its hiring processes to ensure its budget, at whatever level, is put to efficient use onboarding new staff. A majority of the Commission’s positions fall under the General Schedule, meaning that hiring for them involves a number of procedures that can slow the process. The Commission should consider requesting hiring flexibilities from OPM to expedite this process, in addition to exploring ways to improve recruitment. If the Commission’s current leadership proves unwilling to rise to the challenge, Biden has the opportunity to fill two of five Commissioner seats. His challenge will be to find a labor-minded Republican (as the agency requires partisan balance) to enact the bold regulatory agenda that the moment demands. Elsewhere in the agency, the bright side of hiring amidst the supply chain crisis would be that new Commission employees may be less invested in preserving the status quo. The proposed Ocean Shipping Act of 2021 would provide the Federal Maritime Commission with a moderate increase in funding, from $29.6 million in 2021 to $32.6 million in 2022 and $35.8 million in 2023. But overall, </w:t>
      </w:r>
      <w:r w:rsidRPr="00D37C44">
        <w:rPr>
          <w:rStyle w:val="StyleUnderline"/>
        </w:rPr>
        <w:t>the 2021 Act bestows more new requirements upon the Commission than new powers</w:t>
      </w:r>
      <w:r w:rsidRPr="00A10B51">
        <w:rPr>
          <w:sz w:val="16"/>
        </w:rPr>
        <w:t xml:space="preserve">. Increasing an already skeptical agency’s obligations without substantially increasing their resources is an effort destined to fall short. </w:t>
      </w:r>
      <w:r w:rsidRPr="00C42E7A">
        <w:rPr>
          <w:rStyle w:val="StyleUnderline"/>
        </w:rPr>
        <w:t>M</w:t>
      </w:r>
      <w:r w:rsidRPr="00D37C44">
        <w:rPr>
          <w:rStyle w:val="StyleUnderline"/>
        </w:rPr>
        <w:t xml:space="preserve">any snarls in the supply chain web remain outside of the Commission’s purview and go </w:t>
      </w:r>
      <w:r w:rsidRPr="00D37C44">
        <w:rPr>
          <w:rStyle w:val="Emphasis"/>
        </w:rPr>
        <w:t>unaddressed by the bill</w:t>
      </w:r>
      <w:r w:rsidRPr="00A10B51">
        <w:rPr>
          <w:sz w:val="16"/>
        </w:rPr>
        <w:t xml:space="preserve">, from the chassis shortage to the comparatively limited operating hours of American ports, leaving its impact unknown. Still, the Act has potential to curtail the carrier cartels’ stranglehold on the industry, if the Commission rises to the enforcement challenge. Among other things, the Act would require the Commission to report annually to Congress on anticompetitive, nonreciprocal, or otherwise concerning trade practices by carriers. The Commission would also be required to publish records online of carriers and terminal operators who have made false certifications, and what penalties the Commission imposed on them. Carriers and operators would now have to certify any demurrage and detention fees they charge shippers with the Commission beforehand, to ensure that they’re legally compliant. One of the most significant powers the proposed legislation would provide </w:t>
      </w:r>
      <w:r w:rsidRPr="00A10B51">
        <w:rPr>
          <w:sz w:val="16"/>
        </w:rPr>
        <w:lastRenderedPageBreak/>
        <w:t xml:space="preserve">emerges from a requirement that the Federal Maritime Commission seek public comment on whether the supply chain crisis is bad enough to necessitate a temporary Emergency Order. If the Commissioners unanimously approve an Emergency Order, the Commission will be authorized to require any carrier or terminal operator to share any and all relevant information on cargo “throughput and availability” with relevant shippers and rail and motor carriers. Considering, as the White House put it, that current laws “do not require even basic transparency in this sector,” an Emergency Order of this kind could promote a radical shift in information-sharing practices in an otherwise opaque industry. It’s not a short-term fix in and of itself, but an important long-term investment. If the government could make economically significant data visible, and incentivize the creation of a standard information system with common language for industry parties to communicate with each other, that would go a long way towards mitigating future versions of this crisis. Industry stakeholders have previously expressed the desire for “greater visibility of critical information” across the transportation system to the Federal Maritime Commission, but whether the gun-shy Commission would vote in support of an Emergency Order and take the lead in enforcing the exchange of information is unclear. Looking Forward </w:t>
      </w:r>
      <w:r w:rsidRPr="00D37C44">
        <w:rPr>
          <w:rStyle w:val="StyleUnderline"/>
        </w:rPr>
        <w:t xml:space="preserve">The Federal Maritime Commission’s stated mission is to “ensure a </w:t>
      </w:r>
      <w:r w:rsidRPr="00D37C44">
        <w:rPr>
          <w:rStyle w:val="Emphasis"/>
        </w:rPr>
        <w:t>competitive</w:t>
      </w:r>
      <w:r w:rsidRPr="00D37C44">
        <w:rPr>
          <w:rStyle w:val="StyleUnderline"/>
        </w:rPr>
        <w:t xml:space="preserve"> and </w:t>
      </w:r>
      <w:r w:rsidRPr="00D37C44">
        <w:rPr>
          <w:rStyle w:val="Emphasis"/>
        </w:rPr>
        <w:t>reliable</w:t>
      </w:r>
      <w:r w:rsidRPr="00D37C44">
        <w:rPr>
          <w:rStyle w:val="StyleUnderline"/>
        </w:rPr>
        <w:t xml:space="preserve"> international ocean transportation supply system</w:t>
      </w:r>
      <w:r w:rsidRPr="00A10B51">
        <w:rPr>
          <w:sz w:val="16"/>
        </w:rPr>
        <w:t xml:space="preserve">.” At the moment, it is hard to think of two less accurate adjectives for the current system than “competitive” and “reliable.” Yet </w:t>
      </w:r>
      <w:r w:rsidRPr="00D37C44">
        <w:rPr>
          <w:rStyle w:val="StyleUnderline"/>
        </w:rPr>
        <w:t>this crisis could be seized by the Commission as an opportunity to secure the staffing and budget it needs to employ its full range of tools</w:t>
      </w:r>
      <w:r w:rsidRPr="00A10B51">
        <w:rPr>
          <w:sz w:val="16"/>
        </w:rPr>
        <w:t xml:space="preserve">. The Commission could further expand its muscle through collaboration with other government agencies, including the DOJ Antitrust Division and the FTC and DOC as they begin to address supply chain issues in the retail and manufacturing industries. </w:t>
      </w:r>
      <w:r w:rsidRPr="008221A2">
        <w:rPr>
          <w:rStyle w:val="StyleUnderline"/>
          <w:highlight w:val="cyan"/>
        </w:rPr>
        <w:t xml:space="preserve">A reinvigorated </w:t>
      </w:r>
      <w:r w:rsidRPr="008221A2">
        <w:rPr>
          <w:rStyle w:val="Emphasis"/>
          <w:highlight w:val="cyan"/>
        </w:rPr>
        <w:t>F</w:t>
      </w:r>
      <w:r w:rsidRPr="00D37C44">
        <w:rPr>
          <w:rStyle w:val="StyleUnderline"/>
        </w:rPr>
        <w:t xml:space="preserve">ederal </w:t>
      </w:r>
      <w:r w:rsidRPr="008221A2">
        <w:rPr>
          <w:rStyle w:val="Emphasis"/>
          <w:highlight w:val="cyan"/>
        </w:rPr>
        <w:t>M</w:t>
      </w:r>
      <w:r w:rsidRPr="00D37C44">
        <w:rPr>
          <w:rStyle w:val="StyleUnderline"/>
        </w:rPr>
        <w:t xml:space="preserve">aritime </w:t>
      </w:r>
      <w:r w:rsidRPr="008221A2">
        <w:rPr>
          <w:rStyle w:val="Emphasis"/>
          <w:highlight w:val="cyan"/>
        </w:rPr>
        <w:t>C</w:t>
      </w:r>
      <w:r w:rsidRPr="00D37C44">
        <w:rPr>
          <w:rStyle w:val="StyleUnderline"/>
        </w:rPr>
        <w:t xml:space="preserve">ommission </w:t>
      </w:r>
      <w:r w:rsidRPr="008221A2">
        <w:rPr>
          <w:rStyle w:val="StyleUnderline"/>
          <w:highlight w:val="cyan"/>
        </w:rPr>
        <w:t>would be</w:t>
      </w:r>
      <w:r w:rsidRPr="00D37C44">
        <w:rPr>
          <w:rStyle w:val="StyleUnderline"/>
        </w:rPr>
        <w:t xml:space="preserve"> better </w:t>
      </w:r>
      <w:r w:rsidRPr="008221A2">
        <w:rPr>
          <w:rStyle w:val="StyleUnderline"/>
          <w:highlight w:val="cyan"/>
        </w:rPr>
        <w:t>equipped to tackle</w:t>
      </w:r>
      <w:r w:rsidRPr="00D37C44">
        <w:rPr>
          <w:rStyle w:val="StyleUnderline"/>
        </w:rPr>
        <w:t xml:space="preserve"> problems beyond </w:t>
      </w:r>
      <w:r w:rsidRPr="008221A2">
        <w:rPr>
          <w:rStyle w:val="StyleUnderline"/>
          <w:highlight w:val="cyan"/>
        </w:rPr>
        <w:t xml:space="preserve">the </w:t>
      </w:r>
      <w:r w:rsidRPr="008221A2">
        <w:rPr>
          <w:rStyle w:val="Emphasis"/>
          <w:highlight w:val="cyan"/>
        </w:rPr>
        <w:t>immediate supply chain crisis</w:t>
      </w:r>
      <w:r w:rsidRPr="00D37C44">
        <w:rPr>
          <w:rStyle w:val="StyleUnderline"/>
        </w:rPr>
        <w:t xml:space="preserve"> as well</w:t>
      </w:r>
      <w:r w:rsidRPr="00A10B51">
        <w:rPr>
          <w:sz w:val="16"/>
        </w:rPr>
        <w:t xml:space="preserve">. Commissioner Dye has spoken approvingly of how “most innovation in supply chain management is not revolutionary but rather incremental.” Indeed, </w:t>
      </w:r>
      <w:r w:rsidRPr="00D37C44">
        <w:rPr>
          <w:rStyle w:val="StyleUnderline"/>
        </w:rPr>
        <w:t>one should tinker with</w:t>
      </w:r>
      <w:r w:rsidRPr="00A10B51">
        <w:rPr>
          <w:sz w:val="16"/>
        </w:rPr>
        <w:t xml:space="preserve"> vast and complex systems like </w:t>
      </w:r>
      <w:r w:rsidRPr="00D37C44">
        <w:rPr>
          <w:rStyle w:val="StyleUnderline"/>
        </w:rPr>
        <w:t>the international ocean shipping system with caution</w:t>
      </w:r>
      <w:r w:rsidRPr="00A10B51">
        <w:rPr>
          <w:sz w:val="16"/>
        </w:rPr>
        <w:t xml:space="preserve">, </w:t>
      </w:r>
      <w:r w:rsidRPr="00D37C44">
        <w:rPr>
          <w:rStyle w:val="StyleUnderline"/>
        </w:rPr>
        <w:t xml:space="preserve">given the supply chain’s evident vulnerability to </w:t>
      </w:r>
      <w:r w:rsidRPr="00D37C44">
        <w:rPr>
          <w:rStyle w:val="Emphasis"/>
        </w:rPr>
        <w:t>cascading effects</w:t>
      </w:r>
      <w:r w:rsidRPr="00A10B51">
        <w:rPr>
          <w:sz w:val="16"/>
        </w:rPr>
        <w:t>. Yet we are in a historic moment in which incremental innovation is simply insufficient to prevent global climate catastrophe, in no small part due to the industrial developments—including international ocean trade—of the past 150 years.</w:t>
      </w:r>
      <w:r w:rsidRPr="00C42E7A">
        <w:rPr>
          <w:rStyle w:val="StyleUnderline"/>
        </w:rPr>
        <w:t xml:space="preserve"> If </w:t>
      </w:r>
      <w:r w:rsidRPr="00D37C44">
        <w:rPr>
          <w:rStyle w:val="StyleUnderline"/>
        </w:rPr>
        <w:t xml:space="preserve">the shipping industry were a country, it would be the </w:t>
      </w:r>
      <w:r w:rsidRPr="00D37C44">
        <w:rPr>
          <w:rStyle w:val="Emphasis"/>
        </w:rPr>
        <w:t>sixth largest polluter</w:t>
      </w:r>
      <w:r w:rsidRPr="00D37C44">
        <w:rPr>
          <w:rStyle w:val="StyleUnderline"/>
        </w:rPr>
        <w:t xml:space="preserve"> in the world</w:t>
      </w:r>
      <w:r w:rsidRPr="00A10B51">
        <w:rPr>
          <w:sz w:val="16"/>
        </w:rPr>
        <w:t xml:space="preserve">, emitting more greenhouse gases annually than Germany and Canada. Not only does the supply chain need an intervention to ensure that parties can’t profit from its dysfunction, but the industry as a whole needs to grapple with its outsized carbon footprint. These interconnected issues require a regulatory agency committed to acting at full capacity, and to multisolving. With the passage of the $1 trillion infrastructure bill this November comes unprecedented money for transportation innovation, including $17 billion earmarked for American ports. That money is an opportunity for revolutionary, not incremental change, as every transportation sector reckons with the moral and financial imperative of decarbonization. At the same time, the UN is poised to proceed with a $5 billion decarbonization fund for ocean shipping, paid for entirely by the industry with the industry’s approval, to get large numbers of zero-carbon ships on the water by 2030. </w:t>
      </w:r>
      <w:r w:rsidRPr="00D37C44">
        <w:rPr>
          <w:rStyle w:val="StyleUnderline"/>
        </w:rPr>
        <w:t>The Federal Maritime Commission should actively support these and further developments, as its mission to foster supply chain integrity and protect the public from unfair practices</w:t>
      </w:r>
      <w:r w:rsidRPr="00A10B51">
        <w:rPr>
          <w:sz w:val="16"/>
        </w:rPr>
        <w:t xml:space="preserve"> can only be fulfilled long-term through definitive action to mitigate climate change. </w:t>
      </w:r>
      <w:r w:rsidRPr="00D37C44">
        <w:rPr>
          <w:rStyle w:val="StyleUnderline"/>
        </w:rPr>
        <w:t xml:space="preserve">The future viability of </w:t>
      </w:r>
      <w:r w:rsidRPr="00D37C44">
        <w:rPr>
          <w:rStyle w:val="Emphasis"/>
        </w:rPr>
        <w:t>international ocean trade</w:t>
      </w:r>
      <w:r w:rsidRPr="00D37C44">
        <w:rPr>
          <w:rStyle w:val="StyleUnderline"/>
        </w:rPr>
        <w:t xml:space="preserve"> and the planet and public’s health hangs in the balance</w:t>
      </w:r>
      <w:r w:rsidRPr="00A10B51">
        <w:rPr>
          <w:sz w:val="16"/>
        </w:rPr>
        <w:t>.</w:t>
      </w:r>
    </w:p>
    <w:p w14:paraId="5460566A" w14:textId="77777777" w:rsidR="00E672D9" w:rsidRPr="002723C6" w:rsidRDefault="00E672D9" w:rsidP="00E672D9">
      <w:pPr>
        <w:pStyle w:val="Heading4"/>
        <w:rPr>
          <w:rFonts w:cs="Arial"/>
          <w:u w:val="single"/>
        </w:rPr>
      </w:pPr>
      <w:r w:rsidRPr="002723C6">
        <w:rPr>
          <w:rFonts w:cs="Arial"/>
        </w:rPr>
        <w:t xml:space="preserve">Special treatment </w:t>
      </w:r>
      <w:r w:rsidRPr="002723C6">
        <w:rPr>
          <w:rFonts w:cs="Arial"/>
          <w:u w:val="single"/>
        </w:rPr>
        <w:t>shields</w:t>
      </w:r>
      <w:r w:rsidRPr="002723C6">
        <w:rPr>
          <w:rFonts w:cs="Arial"/>
        </w:rPr>
        <w:t xml:space="preserve"> foreign shipping alliances and harms </w:t>
      </w:r>
      <w:r w:rsidRPr="002723C6">
        <w:rPr>
          <w:rFonts w:cs="Arial"/>
          <w:u w:val="single"/>
        </w:rPr>
        <w:t>domestic ports</w:t>
      </w:r>
    </w:p>
    <w:p w14:paraId="0EDFF40E" w14:textId="77777777" w:rsidR="00E672D9" w:rsidRPr="002723C6" w:rsidRDefault="00E672D9" w:rsidP="00E672D9">
      <w:r w:rsidRPr="002723C6">
        <w:t>---Department of Justice and private parties are barred from litigating maritime alliances</w:t>
      </w:r>
    </w:p>
    <w:p w14:paraId="40A284DE" w14:textId="77777777" w:rsidR="00E672D9" w:rsidRPr="002723C6" w:rsidRDefault="00E672D9" w:rsidP="00E672D9">
      <w:r w:rsidRPr="002723C6">
        <w:t>---Alliances divert cargo from United States ports because of unilateral unjust contract terms</w:t>
      </w:r>
    </w:p>
    <w:p w14:paraId="35D012F0" w14:textId="77777777" w:rsidR="00E672D9" w:rsidRPr="002723C6" w:rsidRDefault="00E672D9" w:rsidP="00E672D9">
      <w:r w:rsidRPr="002723C6">
        <w:rPr>
          <w:rStyle w:val="Style13ptBold"/>
        </w:rPr>
        <w:t>O’Shea 17</w:t>
      </w:r>
      <w:r w:rsidRPr="002723C6">
        <w:t xml:space="preserve">, an attorney who works on transportation and infrastructure issues, (Sean, 10-3-2017, Congress Must Stop Foreign Ocean Carriers From Harming U.S. Economy, Morning Consult, </w:t>
      </w:r>
      <w:hyperlink r:id="rId6" w:history="1">
        <w:r w:rsidRPr="002723C6">
          <w:rPr>
            <w:rStyle w:val="Hyperlink"/>
          </w:rPr>
          <w:t>https://bit.ly/3BxRtu9</w:t>
        </w:r>
      </w:hyperlink>
      <w:r w:rsidRPr="002723C6">
        <w:t>)</w:t>
      </w:r>
    </w:p>
    <w:p w14:paraId="0A73564F" w14:textId="77777777" w:rsidR="00E672D9" w:rsidRDefault="00E672D9" w:rsidP="00E672D9">
      <w:pPr>
        <w:rPr>
          <w:sz w:val="16"/>
        </w:rPr>
      </w:pPr>
      <w:r w:rsidRPr="008221A2">
        <w:rPr>
          <w:rStyle w:val="StyleUnderline"/>
          <w:highlight w:val="cyan"/>
        </w:rPr>
        <w:t xml:space="preserve">After </w:t>
      </w:r>
      <w:r w:rsidRPr="008221A2">
        <w:rPr>
          <w:rStyle w:val="Emphasis"/>
          <w:highlight w:val="cyan"/>
        </w:rPr>
        <w:t>years of failing to crack down</w:t>
      </w:r>
      <w:r w:rsidRPr="008221A2">
        <w:rPr>
          <w:rStyle w:val="StyleUnderline"/>
          <w:highlight w:val="cyan"/>
        </w:rPr>
        <w:t xml:space="preserve"> on</w:t>
      </w:r>
      <w:r w:rsidRPr="002723C6">
        <w:rPr>
          <w:rStyle w:val="StyleUnderline"/>
        </w:rPr>
        <w:t xml:space="preserve"> big </w:t>
      </w:r>
      <w:r w:rsidRPr="008221A2">
        <w:rPr>
          <w:rStyle w:val="Emphasis"/>
          <w:highlight w:val="cyan"/>
        </w:rPr>
        <w:t>foreign ocean carriers</w:t>
      </w:r>
      <w:r w:rsidRPr="008221A2">
        <w:rPr>
          <w:rStyle w:val="StyleUnderline"/>
          <w:highlight w:val="cyan"/>
        </w:rPr>
        <w:t xml:space="preserve"> that manipulate U.S. laws to </w:t>
      </w:r>
      <w:r w:rsidRPr="008221A2">
        <w:rPr>
          <w:rStyle w:val="Emphasis"/>
          <w:highlight w:val="cyan"/>
        </w:rPr>
        <w:t>fix prices</w:t>
      </w:r>
      <w:r w:rsidRPr="008221A2">
        <w:rPr>
          <w:rStyle w:val="StyleUnderline"/>
          <w:highlight w:val="cyan"/>
        </w:rPr>
        <w:t xml:space="preserve"> and </w:t>
      </w:r>
      <w:r w:rsidRPr="008221A2">
        <w:rPr>
          <w:rStyle w:val="Emphasis"/>
          <w:highlight w:val="cyan"/>
        </w:rPr>
        <w:t>impose</w:t>
      </w:r>
      <w:r w:rsidRPr="002723C6">
        <w:rPr>
          <w:rStyle w:val="Emphasis"/>
        </w:rPr>
        <w:t xml:space="preserve"> unilateral service </w:t>
      </w:r>
      <w:r w:rsidRPr="008221A2">
        <w:rPr>
          <w:rStyle w:val="Emphasis"/>
          <w:highlight w:val="cyan"/>
        </w:rPr>
        <w:t>terms</w:t>
      </w:r>
      <w:r w:rsidRPr="008221A2">
        <w:rPr>
          <w:rStyle w:val="StyleUnderline"/>
          <w:highlight w:val="cyan"/>
        </w:rPr>
        <w:t xml:space="preserve"> on</w:t>
      </w:r>
      <w:r w:rsidRPr="002723C6">
        <w:rPr>
          <w:rStyle w:val="StyleUnderline"/>
        </w:rPr>
        <w:t xml:space="preserve"> American </w:t>
      </w:r>
      <w:r w:rsidRPr="008221A2">
        <w:rPr>
          <w:rStyle w:val="StyleUnderline"/>
          <w:highlight w:val="cyan"/>
        </w:rPr>
        <w:t>ports</w:t>
      </w:r>
      <w:r w:rsidRPr="002723C6">
        <w:rPr>
          <w:rStyle w:val="StyleUnderline"/>
        </w:rPr>
        <w:t xml:space="preserve"> and shippers</w:t>
      </w:r>
      <w:r w:rsidRPr="002723C6">
        <w:t xml:space="preserve">, Congress is finally considering legislation that would protect the domestic maritime industry. But these </w:t>
      </w:r>
      <w:r w:rsidRPr="008221A2">
        <w:rPr>
          <w:rStyle w:val="Emphasis"/>
          <w:highlight w:val="cyan"/>
        </w:rPr>
        <w:t>reforms</w:t>
      </w:r>
      <w:r w:rsidRPr="008221A2">
        <w:rPr>
          <w:rStyle w:val="StyleUnderline"/>
          <w:highlight w:val="cyan"/>
        </w:rPr>
        <w:t xml:space="preserve"> will only work if Congress empowers</w:t>
      </w:r>
      <w:r w:rsidRPr="002723C6">
        <w:rPr>
          <w:rStyle w:val="StyleUnderline"/>
        </w:rPr>
        <w:t xml:space="preserve"> </w:t>
      </w:r>
      <w:r w:rsidRPr="002723C6">
        <w:rPr>
          <w:rStyle w:val="Emphasis"/>
        </w:rPr>
        <w:t xml:space="preserve">federal </w:t>
      </w:r>
      <w:r w:rsidRPr="008221A2">
        <w:rPr>
          <w:rStyle w:val="Emphasis"/>
          <w:highlight w:val="cyan"/>
        </w:rPr>
        <w:t>regulators</w:t>
      </w:r>
      <w:r w:rsidRPr="008221A2">
        <w:rPr>
          <w:rStyle w:val="StyleUnderline"/>
          <w:highlight w:val="cyan"/>
        </w:rPr>
        <w:t xml:space="preserve"> and</w:t>
      </w:r>
      <w:r w:rsidRPr="002723C6">
        <w:rPr>
          <w:rStyle w:val="StyleUnderline"/>
        </w:rPr>
        <w:t xml:space="preserve"> </w:t>
      </w:r>
      <w:r w:rsidRPr="002723C6">
        <w:rPr>
          <w:rStyle w:val="Emphasis"/>
        </w:rPr>
        <w:t xml:space="preserve">U.S. maritime </w:t>
      </w:r>
      <w:r w:rsidRPr="008221A2">
        <w:rPr>
          <w:rStyle w:val="Emphasis"/>
          <w:highlight w:val="cyan"/>
        </w:rPr>
        <w:t>companies</w:t>
      </w:r>
      <w:r w:rsidRPr="008221A2">
        <w:rPr>
          <w:rStyle w:val="StyleUnderline"/>
          <w:highlight w:val="cyan"/>
        </w:rPr>
        <w:t xml:space="preserve"> to take </w:t>
      </w:r>
      <w:r w:rsidRPr="008221A2">
        <w:rPr>
          <w:rStyle w:val="Emphasis"/>
          <w:highlight w:val="cyan"/>
        </w:rPr>
        <w:t>legal action</w:t>
      </w:r>
      <w:r w:rsidRPr="002723C6">
        <w:rPr>
          <w:rStyle w:val="StyleUnderline"/>
        </w:rPr>
        <w:t xml:space="preserve"> </w:t>
      </w:r>
      <w:r w:rsidRPr="008221A2">
        <w:rPr>
          <w:rStyle w:val="StyleUnderline"/>
          <w:highlight w:val="cyan"/>
        </w:rPr>
        <w:t>against</w:t>
      </w:r>
      <w:r w:rsidRPr="002723C6">
        <w:rPr>
          <w:rStyle w:val="StyleUnderline"/>
        </w:rPr>
        <w:t xml:space="preserve"> foreign shipping </w:t>
      </w:r>
      <w:r w:rsidRPr="008221A2">
        <w:rPr>
          <w:rStyle w:val="StyleUnderline"/>
          <w:highlight w:val="cyan"/>
        </w:rPr>
        <w:t>cartels</w:t>
      </w:r>
      <w:r w:rsidRPr="002723C6">
        <w:rPr>
          <w:rStyle w:val="StyleUnderline"/>
        </w:rPr>
        <w:t xml:space="preserve"> engaging in </w:t>
      </w:r>
      <w:r w:rsidRPr="002723C6">
        <w:rPr>
          <w:rStyle w:val="Emphasis"/>
        </w:rPr>
        <w:t>anti-competitive practices</w:t>
      </w:r>
      <w:r w:rsidRPr="002723C6">
        <w:rPr>
          <w:rStyle w:val="StyleUnderline"/>
        </w:rPr>
        <w:t xml:space="preserve"> that threaten the economy and hurt American workers</w:t>
      </w:r>
      <w:r w:rsidRPr="002723C6">
        <w:t xml:space="preserve">. </w:t>
      </w:r>
      <w:r w:rsidRPr="002723C6">
        <w:rPr>
          <w:rStyle w:val="StyleUnderline"/>
        </w:rPr>
        <w:t xml:space="preserve">Currently, </w:t>
      </w:r>
      <w:r w:rsidRPr="008221A2">
        <w:rPr>
          <w:rStyle w:val="Emphasis"/>
          <w:highlight w:val="cyan"/>
        </w:rPr>
        <w:t>U.S. ports</w:t>
      </w:r>
      <w:r w:rsidRPr="008221A2">
        <w:rPr>
          <w:rStyle w:val="StyleUnderline"/>
          <w:highlight w:val="cyan"/>
        </w:rPr>
        <w:t xml:space="preserve"> and </w:t>
      </w:r>
      <w:r w:rsidRPr="008221A2">
        <w:rPr>
          <w:rStyle w:val="Emphasis"/>
          <w:highlight w:val="cyan"/>
        </w:rPr>
        <w:t>shippers</w:t>
      </w:r>
      <w:r w:rsidRPr="008221A2">
        <w:rPr>
          <w:rStyle w:val="StyleUnderline"/>
          <w:highlight w:val="cyan"/>
        </w:rPr>
        <w:t xml:space="preserve"> are exposed to foreign</w:t>
      </w:r>
      <w:r w:rsidRPr="002723C6">
        <w:rPr>
          <w:rStyle w:val="StyleUnderline"/>
        </w:rPr>
        <w:t xml:space="preserve"> ocean carrier </w:t>
      </w:r>
      <w:r w:rsidRPr="008221A2">
        <w:rPr>
          <w:rStyle w:val="Emphasis"/>
          <w:highlight w:val="cyan"/>
        </w:rPr>
        <w:t>cartels</w:t>
      </w:r>
      <w:r w:rsidRPr="008221A2">
        <w:rPr>
          <w:rStyle w:val="StyleUnderline"/>
          <w:highlight w:val="cyan"/>
        </w:rPr>
        <w:t xml:space="preserve"> that band together to protect</w:t>
      </w:r>
      <w:r w:rsidRPr="002723C6">
        <w:rPr>
          <w:rStyle w:val="StyleUnderline"/>
        </w:rPr>
        <w:t xml:space="preserve"> their </w:t>
      </w:r>
      <w:r w:rsidRPr="008221A2">
        <w:rPr>
          <w:rStyle w:val="StyleUnderline"/>
          <w:highlight w:val="cyan"/>
        </w:rPr>
        <w:t xml:space="preserve">financial interests while </w:t>
      </w:r>
      <w:r w:rsidRPr="008221A2">
        <w:rPr>
          <w:rStyle w:val="Emphasis"/>
          <w:highlight w:val="cyan"/>
        </w:rPr>
        <w:t>squashing port profits</w:t>
      </w:r>
      <w:r w:rsidRPr="002723C6">
        <w:rPr>
          <w:rStyle w:val="StyleUnderline"/>
        </w:rPr>
        <w:t xml:space="preserve"> and stifling competition</w:t>
      </w:r>
      <w:r w:rsidRPr="002723C6">
        <w:rPr>
          <w:sz w:val="16"/>
        </w:rPr>
        <w:t xml:space="preserve">. </w:t>
      </w:r>
      <w:r w:rsidRPr="002723C6">
        <w:rPr>
          <w:sz w:val="16"/>
        </w:rPr>
        <w:lastRenderedPageBreak/>
        <w:t xml:space="preserve">Over the past several years, </w:t>
      </w:r>
      <w:r w:rsidRPr="002723C6">
        <w:rPr>
          <w:rStyle w:val="StyleUnderline"/>
        </w:rPr>
        <w:t>these ocean carriers have</w:t>
      </w:r>
      <w:r w:rsidRPr="002723C6">
        <w:rPr>
          <w:sz w:val="16"/>
        </w:rPr>
        <w:t xml:space="preserve"> largely </w:t>
      </w:r>
      <w:r w:rsidRPr="002723C6">
        <w:rPr>
          <w:rStyle w:val="Emphasis"/>
        </w:rPr>
        <w:t>consolidated</w:t>
      </w:r>
      <w:r w:rsidRPr="002723C6">
        <w:rPr>
          <w:rStyle w:val="StyleUnderline"/>
        </w:rPr>
        <w:t xml:space="preserve"> into </w:t>
      </w:r>
      <w:r w:rsidRPr="008221A2">
        <w:rPr>
          <w:rStyle w:val="Emphasis"/>
          <w:highlight w:val="cyan"/>
        </w:rPr>
        <w:t>three alliances</w:t>
      </w:r>
      <w:r w:rsidRPr="002723C6">
        <w:rPr>
          <w:rStyle w:val="StyleUnderline"/>
        </w:rPr>
        <w:t xml:space="preserve"> that represent such a large share of the market that they </w:t>
      </w:r>
      <w:r w:rsidRPr="008221A2">
        <w:rPr>
          <w:rStyle w:val="StyleUnderline"/>
          <w:highlight w:val="cyan"/>
        </w:rPr>
        <w:t xml:space="preserve">can threaten to </w:t>
      </w:r>
      <w:r w:rsidRPr="008221A2">
        <w:rPr>
          <w:rStyle w:val="Emphasis"/>
          <w:highlight w:val="cyan"/>
        </w:rPr>
        <w:t>steer</w:t>
      </w:r>
      <w:r w:rsidRPr="002723C6">
        <w:rPr>
          <w:rStyle w:val="StyleUnderline"/>
        </w:rPr>
        <w:t xml:space="preserve"> substantial amounts of </w:t>
      </w:r>
      <w:r w:rsidRPr="008221A2">
        <w:rPr>
          <w:rStyle w:val="StyleUnderline"/>
          <w:highlight w:val="cyan"/>
        </w:rPr>
        <w:t>cargo away from U.S. ports</w:t>
      </w:r>
      <w:r w:rsidRPr="002723C6">
        <w:rPr>
          <w:rStyle w:val="StyleUnderline"/>
        </w:rPr>
        <w:t xml:space="preserve"> that balk at fees the alliance offers</w:t>
      </w:r>
      <w:r w:rsidRPr="002723C6">
        <w:rPr>
          <w:sz w:val="16"/>
        </w:rPr>
        <w:t xml:space="preserve">. </w:t>
      </w:r>
      <w:r w:rsidRPr="008221A2">
        <w:rPr>
          <w:rStyle w:val="StyleUnderline"/>
          <w:highlight w:val="cyan"/>
        </w:rPr>
        <w:t>Under normal circumstances</w:t>
      </w:r>
      <w:r w:rsidRPr="002723C6">
        <w:rPr>
          <w:rStyle w:val="StyleUnderline"/>
        </w:rPr>
        <w:t xml:space="preserve">, </w:t>
      </w:r>
      <w:r w:rsidRPr="008221A2">
        <w:rPr>
          <w:rStyle w:val="StyleUnderline"/>
          <w:highlight w:val="cyan"/>
        </w:rPr>
        <w:t>the</w:t>
      </w:r>
      <w:r w:rsidRPr="002723C6">
        <w:rPr>
          <w:rStyle w:val="StyleUnderline"/>
        </w:rPr>
        <w:t xml:space="preserve"> whole </w:t>
      </w:r>
      <w:r w:rsidRPr="008221A2">
        <w:rPr>
          <w:rStyle w:val="StyleUnderline"/>
          <w:highlight w:val="cyan"/>
        </w:rPr>
        <w:t>scheme</w:t>
      </w:r>
      <w:r w:rsidRPr="002723C6">
        <w:rPr>
          <w:rStyle w:val="StyleUnderline"/>
        </w:rPr>
        <w:t xml:space="preserve"> likely </w:t>
      </w:r>
      <w:r w:rsidRPr="008221A2">
        <w:rPr>
          <w:rStyle w:val="StyleUnderline"/>
          <w:highlight w:val="cyan"/>
        </w:rPr>
        <w:t xml:space="preserve">would run afoul of the </w:t>
      </w:r>
      <w:r w:rsidRPr="008221A2">
        <w:rPr>
          <w:rStyle w:val="Emphasis"/>
          <w:highlight w:val="cyan"/>
        </w:rPr>
        <w:t>Sherman Anti-Trust Act</w:t>
      </w:r>
      <w:r w:rsidRPr="002723C6">
        <w:rPr>
          <w:sz w:val="16"/>
        </w:rPr>
        <w:t xml:space="preserve">, which Congress adopted at the end of the 19th century in response to oil, steel and sugar trusts that attempted this same kind of market manipulation. </w:t>
      </w:r>
      <w:r w:rsidRPr="002723C6">
        <w:rPr>
          <w:rStyle w:val="StyleUnderline"/>
        </w:rPr>
        <w:t xml:space="preserve">But in the Shipping Act of 1916, Congress created an </w:t>
      </w:r>
      <w:r w:rsidRPr="002723C6">
        <w:rPr>
          <w:rStyle w:val="Emphasis"/>
        </w:rPr>
        <w:t>exemption</w:t>
      </w:r>
      <w:r w:rsidRPr="002723C6">
        <w:rPr>
          <w:rStyle w:val="StyleUnderline"/>
        </w:rPr>
        <w:t xml:space="preserve"> from antitrust laws for </w:t>
      </w:r>
      <w:r w:rsidRPr="002723C6">
        <w:rPr>
          <w:rStyle w:val="Emphasis"/>
        </w:rPr>
        <w:t>alliances</w:t>
      </w:r>
      <w:r w:rsidRPr="002723C6">
        <w:rPr>
          <w:rStyle w:val="StyleUnderline"/>
        </w:rPr>
        <w:t xml:space="preserve"> approved by the </w:t>
      </w:r>
      <w:r w:rsidRPr="002723C6">
        <w:rPr>
          <w:rStyle w:val="Emphasis"/>
        </w:rPr>
        <w:t>Federal Maritime Commission</w:t>
      </w:r>
      <w:r w:rsidRPr="002723C6">
        <w:rPr>
          <w:sz w:val="16"/>
        </w:rPr>
        <w:t xml:space="preserve">. </w:t>
      </w:r>
      <w:r w:rsidRPr="002723C6">
        <w:rPr>
          <w:rStyle w:val="StyleUnderline"/>
        </w:rPr>
        <w:t xml:space="preserve">When Congress revisited the law in 1984, it added a provision that allows a </w:t>
      </w:r>
      <w:r w:rsidRPr="002723C6">
        <w:rPr>
          <w:rStyle w:val="Emphasis"/>
        </w:rPr>
        <w:t>carrier alliance</w:t>
      </w:r>
      <w:r w:rsidRPr="002723C6">
        <w:rPr>
          <w:rStyle w:val="StyleUnderline"/>
        </w:rPr>
        <w:t xml:space="preserve"> to go into effect </w:t>
      </w:r>
      <w:r w:rsidRPr="002723C6">
        <w:rPr>
          <w:rStyle w:val="Emphasis"/>
        </w:rPr>
        <w:t>automatically</w:t>
      </w:r>
      <w:r w:rsidRPr="002723C6">
        <w:rPr>
          <w:rStyle w:val="StyleUnderline"/>
        </w:rPr>
        <w:t>, providing antitrust immunity to its member lines</w:t>
      </w:r>
      <w:r w:rsidRPr="002723C6">
        <w:rPr>
          <w:sz w:val="16"/>
        </w:rPr>
        <w:t xml:space="preserve">, unless the FMC obtains a court injunction within 45 days. Even then, the only acceptable grounds for issuing an injunction are when a proposed alliance will impair shippers. </w:t>
      </w:r>
      <w:r w:rsidRPr="008221A2">
        <w:rPr>
          <w:rStyle w:val="StyleUnderline"/>
          <w:highlight w:val="cyan"/>
        </w:rPr>
        <w:t>The court cannot consider</w:t>
      </w:r>
      <w:r w:rsidRPr="002723C6">
        <w:rPr>
          <w:rStyle w:val="StyleUnderline"/>
        </w:rPr>
        <w:t xml:space="preserve"> the potential </w:t>
      </w:r>
      <w:r w:rsidRPr="008221A2">
        <w:rPr>
          <w:rStyle w:val="Emphasis"/>
          <w:highlight w:val="cyan"/>
        </w:rPr>
        <w:t>harm to ports</w:t>
      </w:r>
      <w:r w:rsidRPr="002723C6">
        <w:rPr>
          <w:rStyle w:val="StyleUnderline"/>
        </w:rPr>
        <w:t xml:space="preserve">, </w:t>
      </w:r>
      <w:r w:rsidRPr="002723C6">
        <w:rPr>
          <w:rStyle w:val="Emphasis"/>
        </w:rPr>
        <w:t>dock workers</w:t>
      </w:r>
      <w:r w:rsidRPr="002723C6">
        <w:rPr>
          <w:rStyle w:val="StyleUnderline"/>
        </w:rPr>
        <w:t xml:space="preserve"> or other </w:t>
      </w:r>
      <w:r w:rsidRPr="002723C6">
        <w:rPr>
          <w:rStyle w:val="Emphasis"/>
        </w:rPr>
        <w:t>waterfront service providers</w:t>
      </w:r>
      <w:r w:rsidRPr="002723C6">
        <w:rPr>
          <w:rStyle w:val="StyleUnderline"/>
        </w:rPr>
        <w:t xml:space="preserve">. </w:t>
      </w:r>
      <w:r w:rsidRPr="008221A2">
        <w:rPr>
          <w:rStyle w:val="StyleUnderline"/>
          <w:highlight w:val="cyan"/>
        </w:rPr>
        <w:t>The law</w:t>
      </w:r>
      <w:r w:rsidRPr="002723C6">
        <w:rPr>
          <w:rStyle w:val="StyleUnderline"/>
        </w:rPr>
        <w:t xml:space="preserve"> further </w:t>
      </w:r>
      <w:r w:rsidRPr="008221A2">
        <w:rPr>
          <w:rStyle w:val="StyleUnderline"/>
          <w:highlight w:val="cyan"/>
        </w:rPr>
        <w:t xml:space="preserve">says that only the </w:t>
      </w:r>
      <w:r w:rsidRPr="008221A2">
        <w:rPr>
          <w:rStyle w:val="Emphasis"/>
          <w:highlight w:val="cyan"/>
        </w:rPr>
        <w:t>FMC</w:t>
      </w:r>
      <w:r w:rsidRPr="002723C6">
        <w:rPr>
          <w:rStyle w:val="StyleUnderline"/>
        </w:rPr>
        <w:t xml:space="preserve">, and </w:t>
      </w:r>
      <w:r w:rsidRPr="008221A2">
        <w:rPr>
          <w:rStyle w:val="StyleUnderline"/>
          <w:highlight w:val="cyan"/>
        </w:rPr>
        <w:t xml:space="preserve">not the </w:t>
      </w:r>
      <w:r w:rsidRPr="008221A2">
        <w:rPr>
          <w:rStyle w:val="Emphasis"/>
          <w:highlight w:val="cyan"/>
        </w:rPr>
        <w:t>D</w:t>
      </w:r>
      <w:r w:rsidRPr="002723C6">
        <w:rPr>
          <w:rStyle w:val="StyleUnderline"/>
        </w:rPr>
        <w:t xml:space="preserve">epartment </w:t>
      </w:r>
      <w:r w:rsidRPr="008221A2">
        <w:rPr>
          <w:rStyle w:val="Emphasis"/>
          <w:highlight w:val="cyan"/>
        </w:rPr>
        <w:t>o</w:t>
      </w:r>
      <w:r w:rsidRPr="002723C6">
        <w:rPr>
          <w:rStyle w:val="StyleUnderline"/>
        </w:rPr>
        <w:t xml:space="preserve">f </w:t>
      </w:r>
      <w:r w:rsidRPr="008221A2">
        <w:rPr>
          <w:rStyle w:val="Emphasis"/>
          <w:highlight w:val="cyan"/>
        </w:rPr>
        <w:t>J</w:t>
      </w:r>
      <w:r w:rsidRPr="002723C6">
        <w:rPr>
          <w:rStyle w:val="StyleUnderline"/>
        </w:rPr>
        <w:t xml:space="preserve">ustice, </w:t>
      </w:r>
      <w:r w:rsidRPr="008221A2">
        <w:rPr>
          <w:rStyle w:val="StyleUnderline"/>
          <w:highlight w:val="cyan"/>
        </w:rPr>
        <w:t>may file</w:t>
      </w:r>
      <w:r w:rsidRPr="002723C6">
        <w:rPr>
          <w:rStyle w:val="StyleUnderline"/>
        </w:rPr>
        <w:t xml:space="preserve"> such </w:t>
      </w:r>
      <w:r w:rsidRPr="008221A2">
        <w:rPr>
          <w:rStyle w:val="StyleUnderline"/>
          <w:highlight w:val="cyan"/>
        </w:rPr>
        <w:t>lawsuits</w:t>
      </w:r>
      <w:r w:rsidRPr="002723C6">
        <w:rPr>
          <w:rStyle w:val="StyleUnderline"/>
        </w:rPr>
        <w:t xml:space="preserve">, and </w:t>
      </w:r>
      <w:r w:rsidRPr="008221A2">
        <w:rPr>
          <w:rStyle w:val="Emphasis"/>
          <w:highlight w:val="cyan"/>
        </w:rPr>
        <w:t>private parties</w:t>
      </w:r>
      <w:r w:rsidRPr="002723C6">
        <w:rPr>
          <w:rStyle w:val="StyleUnderline"/>
        </w:rPr>
        <w:t xml:space="preserve"> </w:t>
      </w:r>
      <w:r w:rsidRPr="008221A2">
        <w:rPr>
          <w:rStyle w:val="StyleUnderline"/>
          <w:highlight w:val="cyan"/>
        </w:rPr>
        <w:t>are</w:t>
      </w:r>
      <w:r w:rsidRPr="002723C6">
        <w:rPr>
          <w:rStyle w:val="StyleUnderline"/>
        </w:rPr>
        <w:t xml:space="preserve"> expressly </w:t>
      </w:r>
      <w:r w:rsidRPr="008221A2">
        <w:rPr>
          <w:rStyle w:val="StyleUnderline"/>
          <w:highlight w:val="cyan"/>
        </w:rPr>
        <w:t>barred</w:t>
      </w:r>
      <w:r w:rsidRPr="002723C6">
        <w:rPr>
          <w:rStyle w:val="StyleUnderline"/>
        </w:rPr>
        <w:t xml:space="preserve"> from intervening in any case the FMC does bring</w:t>
      </w:r>
      <w:r w:rsidRPr="002723C6">
        <w:rPr>
          <w:sz w:val="16"/>
        </w:rPr>
        <w:t xml:space="preserve">. </w:t>
      </w:r>
      <w:r w:rsidRPr="002723C6">
        <w:rPr>
          <w:rStyle w:val="StyleUnderline"/>
        </w:rPr>
        <w:t xml:space="preserve">This </w:t>
      </w:r>
      <w:r w:rsidRPr="008221A2">
        <w:rPr>
          <w:rStyle w:val="Emphasis"/>
          <w:highlight w:val="cyan"/>
        </w:rPr>
        <w:t>special treatment</w:t>
      </w:r>
      <w:r w:rsidRPr="002723C6">
        <w:rPr>
          <w:rStyle w:val="StyleUnderline"/>
        </w:rPr>
        <w:t xml:space="preserve"> </w:t>
      </w:r>
      <w:r w:rsidRPr="008221A2">
        <w:rPr>
          <w:rStyle w:val="StyleUnderline"/>
          <w:highlight w:val="cyan"/>
        </w:rPr>
        <w:t>in</w:t>
      </w:r>
      <w:r w:rsidRPr="002723C6">
        <w:rPr>
          <w:rStyle w:val="StyleUnderline"/>
        </w:rPr>
        <w:t xml:space="preserve"> the </w:t>
      </w:r>
      <w:r w:rsidRPr="008221A2">
        <w:rPr>
          <w:rStyle w:val="StyleUnderline"/>
          <w:highlight w:val="cyan"/>
        </w:rPr>
        <w:t>current law gives</w:t>
      </w:r>
      <w:r w:rsidRPr="002723C6">
        <w:rPr>
          <w:rStyle w:val="StyleUnderline"/>
        </w:rPr>
        <w:t xml:space="preserve"> foreign </w:t>
      </w:r>
      <w:r w:rsidRPr="008221A2">
        <w:rPr>
          <w:rStyle w:val="StyleUnderline"/>
          <w:highlight w:val="cyan"/>
        </w:rPr>
        <w:t>containership lines a</w:t>
      </w:r>
      <w:r w:rsidRPr="002723C6">
        <w:rPr>
          <w:rStyle w:val="StyleUnderline"/>
        </w:rPr>
        <w:t xml:space="preserve"> virtual </w:t>
      </w:r>
      <w:r w:rsidRPr="008221A2">
        <w:rPr>
          <w:rStyle w:val="StyleUnderline"/>
          <w:highlight w:val="cyan"/>
        </w:rPr>
        <w:t>antitrust immunity</w:t>
      </w:r>
      <w:r w:rsidRPr="002723C6">
        <w:rPr>
          <w:rStyle w:val="StyleUnderline"/>
        </w:rPr>
        <w:t xml:space="preserve"> when dealing </w:t>
      </w:r>
      <w:r w:rsidRPr="008221A2">
        <w:rPr>
          <w:rStyle w:val="StyleUnderline"/>
          <w:highlight w:val="cyan"/>
        </w:rPr>
        <w:t xml:space="preserve">with </w:t>
      </w:r>
      <w:r w:rsidRPr="008221A2">
        <w:rPr>
          <w:rStyle w:val="Emphasis"/>
          <w:highlight w:val="cyan"/>
        </w:rPr>
        <w:t>U.S. marine terminals</w:t>
      </w:r>
      <w:r w:rsidRPr="002723C6">
        <w:rPr>
          <w:rStyle w:val="StyleUnderline"/>
        </w:rPr>
        <w:t xml:space="preserve">, </w:t>
      </w:r>
      <w:r w:rsidRPr="002723C6">
        <w:rPr>
          <w:rStyle w:val="Emphasis"/>
        </w:rPr>
        <w:t>stevedores</w:t>
      </w:r>
      <w:r w:rsidRPr="002723C6">
        <w:rPr>
          <w:rStyle w:val="StyleUnderline"/>
        </w:rPr>
        <w:t xml:space="preserve">, </w:t>
      </w:r>
      <w:r w:rsidRPr="002723C6">
        <w:rPr>
          <w:rStyle w:val="Emphasis"/>
        </w:rPr>
        <w:t>tug</w:t>
      </w:r>
      <w:r w:rsidRPr="002723C6">
        <w:rPr>
          <w:rStyle w:val="StyleUnderline"/>
        </w:rPr>
        <w:t xml:space="preserve"> and </w:t>
      </w:r>
      <w:r w:rsidRPr="002723C6">
        <w:rPr>
          <w:rStyle w:val="Emphasis"/>
        </w:rPr>
        <w:t>towing companies</w:t>
      </w:r>
      <w:r w:rsidRPr="002723C6">
        <w:rPr>
          <w:rStyle w:val="StyleUnderline"/>
        </w:rPr>
        <w:t>, and other equipment and service providers</w:t>
      </w:r>
      <w:r w:rsidRPr="002723C6">
        <w:rPr>
          <w:sz w:val="16"/>
        </w:rPr>
        <w:t xml:space="preserve">. </w:t>
      </w:r>
      <w:r w:rsidRPr="002723C6">
        <w:rPr>
          <w:rStyle w:val="StyleUnderline"/>
        </w:rPr>
        <w:t xml:space="preserve">This has created an environment in which </w:t>
      </w:r>
      <w:r w:rsidRPr="008221A2">
        <w:rPr>
          <w:rStyle w:val="Emphasis"/>
          <w:highlight w:val="cyan"/>
        </w:rPr>
        <w:t>U.S. laws</w:t>
      </w:r>
      <w:r w:rsidRPr="008221A2">
        <w:rPr>
          <w:rStyle w:val="StyleUnderline"/>
          <w:highlight w:val="cyan"/>
        </w:rPr>
        <w:t xml:space="preserve"> favor</w:t>
      </w:r>
      <w:r w:rsidRPr="002723C6">
        <w:rPr>
          <w:rStyle w:val="StyleUnderline"/>
        </w:rPr>
        <w:t xml:space="preserve"> the interests of big </w:t>
      </w:r>
      <w:r w:rsidRPr="008221A2">
        <w:rPr>
          <w:rStyle w:val="StyleUnderline"/>
          <w:highlight w:val="cyan"/>
        </w:rPr>
        <w:t>foreign</w:t>
      </w:r>
      <w:r w:rsidRPr="002723C6">
        <w:rPr>
          <w:rStyle w:val="StyleUnderline"/>
        </w:rPr>
        <w:t xml:space="preserve"> vessel </w:t>
      </w:r>
      <w:r w:rsidRPr="008221A2">
        <w:rPr>
          <w:rStyle w:val="StyleUnderline"/>
          <w:highlight w:val="cyan"/>
        </w:rPr>
        <w:t xml:space="preserve">operators at the </w:t>
      </w:r>
      <w:r w:rsidRPr="008221A2">
        <w:rPr>
          <w:rStyle w:val="Emphasis"/>
          <w:highlight w:val="cyan"/>
        </w:rPr>
        <w:t>expense</w:t>
      </w:r>
      <w:r w:rsidRPr="008221A2">
        <w:rPr>
          <w:rStyle w:val="StyleUnderline"/>
          <w:highlight w:val="cyan"/>
        </w:rPr>
        <w:t xml:space="preserve"> of</w:t>
      </w:r>
      <w:r w:rsidRPr="002723C6">
        <w:rPr>
          <w:rStyle w:val="StyleUnderline"/>
        </w:rPr>
        <w:t xml:space="preserve"> American </w:t>
      </w:r>
      <w:r w:rsidRPr="008221A2">
        <w:rPr>
          <w:rStyle w:val="StyleUnderline"/>
          <w:highlight w:val="cyan"/>
        </w:rPr>
        <w:t>port terminal companies</w:t>
      </w:r>
      <w:r w:rsidRPr="002723C6">
        <w:rPr>
          <w:sz w:val="16"/>
        </w:rPr>
        <w:t xml:space="preserve">, shippers and workers. </w:t>
      </w:r>
      <w:r w:rsidRPr="002723C6">
        <w:rPr>
          <w:rStyle w:val="StyleUnderline"/>
        </w:rPr>
        <w:t xml:space="preserve">Today, </w:t>
      </w:r>
      <w:r w:rsidRPr="008221A2">
        <w:rPr>
          <w:rStyle w:val="Emphasis"/>
          <w:highlight w:val="cyan"/>
        </w:rPr>
        <w:t>exactly zero</w:t>
      </w:r>
      <w:r w:rsidRPr="002723C6">
        <w:rPr>
          <w:rStyle w:val="StyleUnderline"/>
        </w:rPr>
        <w:t xml:space="preserve"> </w:t>
      </w:r>
      <w:r w:rsidRPr="008221A2">
        <w:rPr>
          <w:rStyle w:val="StyleUnderline"/>
          <w:highlight w:val="cyan"/>
        </w:rPr>
        <w:t>U.S. ship owners participate in the</w:t>
      </w:r>
      <w:r w:rsidRPr="002723C6">
        <w:rPr>
          <w:rStyle w:val="StyleUnderline"/>
        </w:rPr>
        <w:t xml:space="preserve"> three ocean carrier </w:t>
      </w:r>
      <w:r w:rsidRPr="008221A2">
        <w:rPr>
          <w:rStyle w:val="StyleUnderline"/>
          <w:highlight w:val="cyan"/>
        </w:rPr>
        <w:t>alliances</w:t>
      </w:r>
      <w:r w:rsidRPr="002723C6">
        <w:rPr>
          <w:rStyle w:val="StyleUnderline"/>
        </w:rPr>
        <w:t xml:space="preserve"> recognized by the FMC. This means our laws now do more to </w:t>
      </w:r>
      <w:r w:rsidRPr="002723C6">
        <w:rPr>
          <w:rStyle w:val="Emphasis"/>
        </w:rPr>
        <w:t>shield foreign carriers</w:t>
      </w:r>
      <w:r w:rsidRPr="002723C6">
        <w:rPr>
          <w:rStyle w:val="StyleUnderline"/>
        </w:rPr>
        <w:t xml:space="preserve"> from being sued for antitrust violations than it does to promote the domestic shipping industry</w:t>
      </w:r>
      <w:r w:rsidRPr="002723C6">
        <w:rPr>
          <w:sz w:val="16"/>
        </w:rPr>
        <w:t>.</w:t>
      </w:r>
    </w:p>
    <w:p w14:paraId="05C2D55E" w14:textId="77777777" w:rsidR="00E672D9" w:rsidRPr="002723C6" w:rsidRDefault="00E672D9" w:rsidP="00E672D9">
      <w:pPr>
        <w:pStyle w:val="Heading4"/>
        <w:rPr>
          <w:rFonts w:cs="Arial"/>
        </w:rPr>
      </w:pPr>
      <w:r w:rsidRPr="002723C6">
        <w:rPr>
          <w:rFonts w:cs="Arial"/>
        </w:rPr>
        <w:t xml:space="preserve">Price </w:t>
      </w:r>
      <w:r w:rsidRPr="002723C6">
        <w:rPr>
          <w:rFonts w:cs="Arial"/>
          <w:u w:val="single"/>
        </w:rPr>
        <w:t>gouging</w:t>
      </w:r>
      <w:r w:rsidRPr="002723C6">
        <w:rPr>
          <w:rFonts w:cs="Arial"/>
        </w:rPr>
        <w:t xml:space="preserve"> affects the entire </w:t>
      </w:r>
      <w:r w:rsidRPr="002723C6">
        <w:rPr>
          <w:rFonts w:cs="Arial"/>
          <w:u w:val="single"/>
        </w:rPr>
        <w:t>economy</w:t>
      </w:r>
      <w:r w:rsidRPr="002723C6">
        <w:rPr>
          <w:rFonts w:cs="Arial"/>
        </w:rPr>
        <w:t xml:space="preserve"> and locks in </w:t>
      </w:r>
      <w:r w:rsidRPr="002723C6">
        <w:rPr>
          <w:rFonts w:cs="Arial"/>
          <w:u w:val="single"/>
        </w:rPr>
        <w:t>slow growth</w:t>
      </w:r>
      <w:r w:rsidRPr="002723C6">
        <w:rPr>
          <w:rFonts w:cs="Arial"/>
          <w:b w:val="0"/>
        </w:rPr>
        <w:t xml:space="preserve">---pandemic is </w:t>
      </w:r>
      <w:r w:rsidRPr="002723C6">
        <w:rPr>
          <w:rFonts w:cs="Arial"/>
          <w:b w:val="0"/>
          <w:u w:val="single"/>
        </w:rPr>
        <w:t>priced in</w:t>
      </w:r>
    </w:p>
    <w:p w14:paraId="1E802143" w14:textId="77777777" w:rsidR="00E672D9" w:rsidRPr="002723C6" w:rsidRDefault="00E672D9" w:rsidP="00E672D9">
      <w:r w:rsidRPr="002723C6">
        <w:rPr>
          <w:rStyle w:val="Style13ptBold"/>
        </w:rPr>
        <w:t>Savvides 21</w:t>
      </w:r>
      <w:r w:rsidRPr="002723C6">
        <w:t xml:space="preserve">, Reporter for The Loadstar. (Nick, March 18, 2021, More complaints against 'profiteering' carriers expected as shippers' costs soar, </w:t>
      </w:r>
      <w:hyperlink r:id="rId7" w:history="1">
        <w:r w:rsidRPr="002723C6">
          <w:rPr>
            <w:rStyle w:val="Hyperlink"/>
          </w:rPr>
          <w:t>https://theloadstar.com/more-complaints-against-profiteering-carriers-expected-as-shippers-costs-soar/</w:t>
        </w:r>
      </w:hyperlink>
      <w:r w:rsidRPr="002723C6">
        <w:t>)</w:t>
      </w:r>
    </w:p>
    <w:p w14:paraId="3488BDF7" w14:textId="77777777" w:rsidR="00E672D9" w:rsidRDefault="00E672D9" w:rsidP="00E672D9">
      <w:pPr>
        <w:rPr>
          <w:sz w:val="16"/>
        </w:rPr>
      </w:pPr>
      <w:r w:rsidRPr="002723C6">
        <w:rPr>
          <w:sz w:val="16"/>
        </w:rPr>
        <w:t xml:space="preserve">Following its formal complaint to the Federal Maritime Commission (FMC) last week, Pennsylvania home décor firm MCS Industries CEO Richard Master (above) has told The Loadstar why the company felt it had no choice, but to speak out. Mr Master said he had been in contact with a number of larger and smaller shippers and there was concern for their businesses as well as anger at the failure of shipping lines to meet their contractual obligations. “Some lines are more co-operative than others, but none has supplied us like we supply our customers,” claimed Mr Master. “When we make a deal we stick to it.” </w:t>
      </w:r>
      <w:r w:rsidRPr="002723C6">
        <w:rPr>
          <w:rStyle w:val="StyleUnderline"/>
        </w:rPr>
        <w:t>According to MCS, the difficulties caused by</w:t>
      </w:r>
      <w:r w:rsidRPr="002723C6">
        <w:rPr>
          <w:sz w:val="16"/>
        </w:rPr>
        <w:t xml:space="preserve"> poor service levels and </w:t>
      </w:r>
      <w:r w:rsidRPr="008221A2">
        <w:rPr>
          <w:rStyle w:val="Emphasis"/>
          <w:highlight w:val="cyan"/>
        </w:rPr>
        <w:t>high rates</w:t>
      </w:r>
      <w:r w:rsidRPr="008221A2">
        <w:rPr>
          <w:rStyle w:val="StyleUnderline"/>
          <w:highlight w:val="cyan"/>
        </w:rPr>
        <w:t xml:space="preserve"> will</w:t>
      </w:r>
      <w:r w:rsidRPr="002723C6">
        <w:rPr>
          <w:rStyle w:val="StyleUnderline"/>
        </w:rPr>
        <w:t xml:space="preserve"> </w:t>
      </w:r>
      <w:r w:rsidRPr="008221A2">
        <w:rPr>
          <w:rStyle w:val="StyleUnderline"/>
          <w:highlight w:val="cyan"/>
        </w:rPr>
        <w:t>“reverberate throughout the</w:t>
      </w:r>
      <w:r w:rsidRPr="002723C6">
        <w:rPr>
          <w:rStyle w:val="StyleUnderline"/>
        </w:rPr>
        <w:t xml:space="preserve"> US </w:t>
      </w:r>
      <w:r w:rsidRPr="008221A2">
        <w:rPr>
          <w:rStyle w:val="StyleUnderline"/>
          <w:highlight w:val="cyan"/>
        </w:rPr>
        <w:t>economy</w:t>
      </w:r>
      <w:r w:rsidRPr="002723C6">
        <w:rPr>
          <w:rStyle w:val="StyleUnderline"/>
        </w:rPr>
        <w:t xml:space="preserve">”, </w:t>
      </w:r>
      <w:r w:rsidRPr="008221A2">
        <w:rPr>
          <w:rStyle w:val="StyleUnderline"/>
          <w:highlight w:val="cyan"/>
        </w:rPr>
        <w:t>and</w:t>
      </w:r>
      <w:r w:rsidRPr="002723C6">
        <w:rPr>
          <w:rStyle w:val="StyleUnderline"/>
        </w:rPr>
        <w:t xml:space="preserve"> inevitably </w:t>
      </w:r>
      <w:r w:rsidRPr="008221A2">
        <w:rPr>
          <w:rStyle w:val="StyleUnderline"/>
          <w:highlight w:val="cyan"/>
        </w:rPr>
        <w:t>have very serious economic consequences</w:t>
      </w:r>
      <w:r w:rsidRPr="002723C6">
        <w:rPr>
          <w:sz w:val="16"/>
        </w:rPr>
        <w:t xml:space="preserve">. Mr Master said with more than 11m containers handled in US supply chains annually and the costs of imported boxes increasing from around $2,700/40ft from Asia to the west coast to $15,000-$20,000/40ft, it has left some companies with little choice but to complain. MCS transports around 3,500 containers a year from suppliers in Asia, the contents on average valued at $20,000-$30,000, so </w:t>
      </w:r>
      <w:r w:rsidRPr="002723C6">
        <w:rPr>
          <w:rStyle w:val="StyleUnderline"/>
        </w:rPr>
        <w:t xml:space="preserve">current </w:t>
      </w:r>
      <w:r w:rsidRPr="008221A2">
        <w:rPr>
          <w:rStyle w:val="StyleUnderline"/>
          <w:highlight w:val="cyan"/>
        </w:rPr>
        <w:t>rates are</w:t>
      </w:r>
      <w:r w:rsidRPr="002723C6">
        <w:rPr>
          <w:rStyle w:val="StyleUnderline"/>
        </w:rPr>
        <w:t xml:space="preserve"> “like </w:t>
      </w:r>
      <w:r w:rsidRPr="008221A2">
        <w:rPr>
          <w:rStyle w:val="StyleUnderline"/>
          <w:highlight w:val="cyan"/>
        </w:rPr>
        <w:t xml:space="preserve">a </w:t>
      </w:r>
      <w:r w:rsidRPr="008221A2">
        <w:rPr>
          <w:rStyle w:val="Emphasis"/>
          <w:highlight w:val="cyan"/>
        </w:rPr>
        <w:t>dagger</w:t>
      </w:r>
      <w:r w:rsidRPr="008221A2">
        <w:rPr>
          <w:rStyle w:val="StyleUnderline"/>
          <w:highlight w:val="cyan"/>
        </w:rPr>
        <w:t xml:space="preserve"> to</w:t>
      </w:r>
      <w:r w:rsidRPr="002723C6">
        <w:rPr>
          <w:rStyle w:val="StyleUnderline"/>
        </w:rPr>
        <w:t xml:space="preserve"> the heart” of </w:t>
      </w:r>
      <w:r w:rsidRPr="008221A2">
        <w:rPr>
          <w:rStyle w:val="StyleUnderline"/>
          <w:highlight w:val="cyan"/>
        </w:rPr>
        <w:t>small</w:t>
      </w:r>
      <w:r w:rsidRPr="002723C6">
        <w:rPr>
          <w:rStyle w:val="StyleUnderline"/>
        </w:rPr>
        <w:t xml:space="preserve"> and medium-sized </w:t>
      </w:r>
      <w:r w:rsidRPr="008221A2">
        <w:rPr>
          <w:rStyle w:val="StyleUnderline"/>
          <w:highlight w:val="cyan"/>
        </w:rPr>
        <w:t>shippers</w:t>
      </w:r>
      <w:r w:rsidRPr="002723C6">
        <w:rPr>
          <w:sz w:val="16"/>
        </w:rPr>
        <w:t xml:space="preserve">, explained Mr Master. It is not that the shippers do not understand that the pandemic has caused disruption, however. And Mr Master pointed out that contract negotiations took place earlier this year, normally in the first quarter, up to a year after the pandemic started, so the lines knew that the issues and disruption it caused had been “in play for some time”. “When we started negotiating the contracts, we accepted that prices would be 70-80% higher than last year, but we thought that was appropriate, it was excessive but it reflected the disruption and market conditions,” he conceded. But, he said, once the contracts were signed, “we didn’t get the containers [agreed to] and the prices spiralled up over a period”. He claimed </w:t>
      </w:r>
      <w:r w:rsidRPr="008221A2">
        <w:rPr>
          <w:rStyle w:val="StyleUnderline"/>
          <w:highlight w:val="cyan"/>
        </w:rPr>
        <w:t>this wasn’t</w:t>
      </w:r>
      <w:r w:rsidRPr="002723C6">
        <w:rPr>
          <w:sz w:val="16"/>
        </w:rPr>
        <w:t xml:space="preserve"> just </w:t>
      </w:r>
      <w:r w:rsidRPr="008221A2">
        <w:rPr>
          <w:rStyle w:val="StyleUnderline"/>
          <w:highlight w:val="cyan"/>
        </w:rPr>
        <w:t xml:space="preserve">price increases due to the </w:t>
      </w:r>
      <w:r w:rsidRPr="008221A2">
        <w:rPr>
          <w:rStyle w:val="Emphasis"/>
          <w:highlight w:val="cyan"/>
        </w:rPr>
        <w:t>pandemic</w:t>
      </w:r>
      <w:r w:rsidRPr="002723C6">
        <w:rPr>
          <w:sz w:val="16"/>
        </w:rPr>
        <w:t xml:space="preserve">, “they were baked into the negotiations,” he said, which was “price gouging”. And that is what prompted the complaint to the FMC. He continued to allege that </w:t>
      </w:r>
      <w:r w:rsidRPr="002723C6">
        <w:rPr>
          <w:rStyle w:val="StyleUnderline"/>
        </w:rPr>
        <w:t xml:space="preserve">the </w:t>
      </w:r>
      <w:r w:rsidRPr="008221A2">
        <w:rPr>
          <w:rStyle w:val="StyleUnderline"/>
          <w:highlight w:val="cyan"/>
        </w:rPr>
        <w:t>lines were</w:t>
      </w:r>
      <w:r w:rsidRPr="002723C6">
        <w:rPr>
          <w:rStyle w:val="StyleUnderline"/>
        </w:rPr>
        <w:t xml:space="preserve">, in effect, </w:t>
      </w:r>
      <w:r w:rsidRPr="008221A2">
        <w:rPr>
          <w:rStyle w:val="StyleUnderline"/>
          <w:highlight w:val="cyan"/>
        </w:rPr>
        <w:t>profiteering</w:t>
      </w:r>
      <w:r w:rsidRPr="002723C6">
        <w:rPr>
          <w:sz w:val="16"/>
        </w:rPr>
        <w:t xml:space="preserve">, and asked: “With rates at such inflated levels what is the motivation for the lines to return to normal levels of operation?” MCS’s business from Asia is worth $120m, but the cost of transport increased by $30-40m overnight, which will be passed on to the consumer and will lead to inflation of 20%-40% in the sector MCS operates – </w:t>
      </w:r>
      <w:r w:rsidRPr="008221A2">
        <w:rPr>
          <w:rStyle w:val="Emphasis"/>
          <w:highlight w:val="cyan"/>
        </w:rPr>
        <w:t>inflation</w:t>
      </w:r>
      <w:r w:rsidRPr="008221A2">
        <w:rPr>
          <w:rStyle w:val="StyleUnderline"/>
          <w:highlight w:val="cyan"/>
        </w:rPr>
        <w:t xml:space="preserve"> is</w:t>
      </w:r>
      <w:r w:rsidRPr="002723C6">
        <w:rPr>
          <w:rStyle w:val="StyleUnderline"/>
        </w:rPr>
        <w:t xml:space="preserve"> </w:t>
      </w:r>
      <w:r w:rsidRPr="008221A2">
        <w:rPr>
          <w:rStyle w:val="StyleUnderline"/>
          <w:highlight w:val="cyan"/>
        </w:rPr>
        <w:t>created artificially by</w:t>
      </w:r>
      <w:r w:rsidRPr="002723C6">
        <w:rPr>
          <w:rStyle w:val="StyleUnderline"/>
        </w:rPr>
        <w:t xml:space="preserve"> the </w:t>
      </w:r>
      <w:r w:rsidRPr="008221A2">
        <w:rPr>
          <w:rStyle w:val="StyleUnderline"/>
          <w:highlight w:val="cyan"/>
        </w:rPr>
        <w:t>shipping lines</w:t>
      </w:r>
      <w:r w:rsidRPr="002723C6">
        <w:rPr>
          <w:sz w:val="16"/>
        </w:rPr>
        <w:t>, Mr Master said. In a letter to chairman of the FMC Daniel Maffei, Mr Master said he believed it was clear that government and the FMC were aware of the critical nature of the issue “and the havoc that it is wreaking on American businesses and consumers”. He added: “</w:t>
      </w:r>
      <w:r w:rsidRPr="002723C6">
        <w:rPr>
          <w:rStyle w:val="StyleUnderline"/>
        </w:rPr>
        <w:t xml:space="preserve">Federal </w:t>
      </w:r>
      <w:r w:rsidRPr="008221A2">
        <w:rPr>
          <w:rStyle w:val="StyleUnderline"/>
          <w:highlight w:val="cyan"/>
        </w:rPr>
        <w:lastRenderedPageBreak/>
        <w:t>shipping and antitrust laws appear to provide</w:t>
      </w:r>
      <w:r w:rsidRPr="002723C6">
        <w:rPr>
          <w:rStyle w:val="StyleUnderline"/>
        </w:rPr>
        <w:t xml:space="preserve"> federal </w:t>
      </w:r>
      <w:r w:rsidRPr="008221A2">
        <w:rPr>
          <w:rStyle w:val="Emphasis"/>
          <w:highlight w:val="cyan"/>
        </w:rPr>
        <w:t>regulators</w:t>
      </w:r>
      <w:r w:rsidRPr="002723C6">
        <w:rPr>
          <w:rStyle w:val="StyleUnderline"/>
        </w:rPr>
        <w:t xml:space="preserve"> </w:t>
      </w:r>
      <w:r w:rsidRPr="008221A2">
        <w:rPr>
          <w:rStyle w:val="StyleUnderline"/>
          <w:highlight w:val="cyan"/>
        </w:rPr>
        <w:t>with</w:t>
      </w:r>
      <w:r w:rsidRPr="002723C6">
        <w:rPr>
          <w:rStyle w:val="StyleUnderline"/>
        </w:rPr>
        <w:t xml:space="preserve"> the </w:t>
      </w:r>
      <w:r w:rsidRPr="008221A2">
        <w:rPr>
          <w:rStyle w:val="StyleUnderline"/>
          <w:highlight w:val="cyan"/>
        </w:rPr>
        <w:t>tools needed to investigate</w:t>
      </w:r>
      <w:r w:rsidRPr="002723C6">
        <w:rPr>
          <w:rStyle w:val="StyleUnderline"/>
        </w:rPr>
        <w:t xml:space="preserve"> this outrageous </w:t>
      </w:r>
      <w:r w:rsidRPr="008221A2">
        <w:rPr>
          <w:rStyle w:val="StyleUnderline"/>
          <w:highlight w:val="cyan"/>
        </w:rPr>
        <w:t>conduct</w:t>
      </w:r>
      <w:r w:rsidRPr="002723C6">
        <w:rPr>
          <w:rStyle w:val="StyleUnderline"/>
        </w:rPr>
        <w:t xml:space="preserve"> by ocean carriers</w:t>
      </w:r>
      <w:r w:rsidRPr="002723C6">
        <w:rPr>
          <w:sz w:val="16"/>
        </w:rPr>
        <w:t xml:space="preserve">.” He said </w:t>
      </w:r>
      <w:r w:rsidRPr="008221A2">
        <w:rPr>
          <w:rStyle w:val="StyleUnderline"/>
          <w:highlight w:val="cyan"/>
        </w:rPr>
        <w:t>rapid action was needed to mitigate</w:t>
      </w:r>
      <w:r w:rsidRPr="002723C6">
        <w:rPr>
          <w:rStyle w:val="StyleUnderline"/>
        </w:rPr>
        <w:t xml:space="preserve"> the</w:t>
      </w:r>
      <w:r w:rsidRPr="002723C6">
        <w:rPr>
          <w:sz w:val="16"/>
        </w:rPr>
        <w:t xml:space="preserve"> worst </w:t>
      </w:r>
      <w:r w:rsidRPr="008221A2">
        <w:rPr>
          <w:rStyle w:val="StyleUnderline"/>
          <w:highlight w:val="cyan"/>
        </w:rPr>
        <w:t>effects being felt</w:t>
      </w:r>
      <w:r w:rsidRPr="002723C6">
        <w:rPr>
          <w:rStyle w:val="StyleUnderline"/>
        </w:rPr>
        <w:t xml:space="preserve"> “right now, on a daily basis, </w:t>
      </w:r>
      <w:r w:rsidRPr="008221A2">
        <w:rPr>
          <w:rStyle w:val="StyleUnderline"/>
          <w:highlight w:val="cyan"/>
        </w:rPr>
        <w:t xml:space="preserve">by </w:t>
      </w:r>
      <w:r w:rsidRPr="008221A2">
        <w:rPr>
          <w:rStyle w:val="Emphasis"/>
          <w:highlight w:val="cyan"/>
        </w:rPr>
        <w:t>American businesses</w:t>
      </w:r>
      <w:r w:rsidRPr="002723C6">
        <w:rPr>
          <w:sz w:val="16"/>
        </w:rPr>
        <w:t xml:space="preserve"> and consumers”. In effect, Mr Master accuses the carriers of operating a cartel, allowing them to manipulate the market illegally. “</w:t>
      </w:r>
      <w:r w:rsidRPr="002723C6">
        <w:rPr>
          <w:rStyle w:val="StyleUnderline"/>
        </w:rPr>
        <w:t xml:space="preserve">The formation of these </w:t>
      </w:r>
      <w:r w:rsidRPr="008221A2">
        <w:rPr>
          <w:rStyle w:val="StyleUnderline"/>
          <w:highlight w:val="cyan"/>
        </w:rPr>
        <w:t>cartels</w:t>
      </w:r>
      <w:r w:rsidRPr="002723C6">
        <w:rPr>
          <w:rStyle w:val="StyleUnderline"/>
        </w:rPr>
        <w:t xml:space="preserve"> has </w:t>
      </w:r>
      <w:r w:rsidRPr="008221A2">
        <w:rPr>
          <w:rStyle w:val="StyleUnderline"/>
          <w:highlight w:val="cyan"/>
        </w:rPr>
        <w:t>allowed foreign shipping</w:t>
      </w:r>
      <w:r w:rsidRPr="002723C6">
        <w:rPr>
          <w:rStyle w:val="StyleUnderline"/>
        </w:rPr>
        <w:t xml:space="preserve"> interests </w:t>
      </w:r>
      <w:r w:rsidRPr="008221A2">
        <w:rPr>
          <w:rStyle w:val="StyleUnderline"/>
          <w:highlight w:val="cyan"/>
        </w:rPr>
        <w:t>to</w:t>
      </w:r>
      <w:r w:rsidRPr="002723C6">
        <w:rPr>
          <w:rStyle w:val="StyleUnderline"/>
        </w:rPr>
        <w:t xml:space="preserve"> co-ordinate pricing and business practices, and </w:t>
      </w:r>
      <w:r w:rsidRPr="008221A2">
        <w:rPr>
          <w:rStyle w:val="Emphasis"/>
          <w:highlight w:val="cyan"/>
        </w:rPr>
        <w:t>take advantage</w:t>
      </w:r>
      <w:r w:rsidRPr="008221A2">
        <w:rPr>
          <w:rStyle w:val="StyleUnderline"/>
          <w:highlight w:val="cyan"/>
        </w:rPr>
        <w:t xml:space="preserve"> of economic conditions</w:t>
      </w:r>
      <w:r w:rsidRPr="002723C6">
        <w:rPr>
          <w:rStyle w:val="StyleUnderline"/>
        </w:rPr>
        <w:t xml:space="preserve"> to charge extortionate prices to US customers</w:t>
      </w:r>
      <w:r w:rsidRPr="002723C6">
        <w:rPr>
          <w:sz w:val="16"/>
        </w:rPr>
        <w:t>,” he alleged. Mr Master would like to see reparations to shippers for their losses, and the lines forced to meet their contractual obligations. Furthermore, MCS would like the FMC to ensure that the lines address container shortages and the “dislocation” of containers, with not enough empties in Asia and too many in congested US ports. Finally, the MCS CEO pointed to the “serious co-ordination issues in the operation of the US ports”. He said: “Truckers performing drayage services, delivering full containers to shippers and receivers, must be able to schedule normal appointments to avoid current untenable delays. Steamship lines currently levy penalties on the US shippers for delays which are beyond their control.” Moreover, truckers have been unable to secure appointments to return the empty boxes, which has resulted in more financial penalties. “These penalties, which are ultimately borne by American consumers in the form of consumer price inflation, must stop,” demanded Mr Master.</w:t>
      </w:r>
    </w:p>
    <w:p w14:paraId="7CEC702A" w14:textId="77777777" w:rsidR="00E672D9" w:rsidRPr="00A46EBC" w:rsidRDefault="00E672D9" w:rsidP="00E672D9">
      <w:pPr>
        <w:pStyle w:val="Heading4"/>
      </w:pPr>
      <w:r>
        <w:t xml:space="preserve">Slow growth goes </w:t>
      </w:r>
      <w:r w:rsidRPr="009668E5">
        <w:rPr>
          <w:u w:val="single"/>
        </w:rPr>
        <w:t>nuclear</w:t>
      </w:r>
      <w:r w:rsidRPr="006B3A99">
        <w:rPr>
          <w:b w:val="0"/>
        </w:rPr>
        <w:t xml:space="preserve">---unravels </w:t>
      </w:r>
      <w:r w:rsidRPr="006B3A99">
        <w:rPr>
          <w:b w:val="0"/>
          <w:u w:val="single"/>
        </w:rPr>
        <w:t>interdependence</w:t>
      </w:r>
      <w:r w:rsidRPr="006B3A99">
        <w:rPr>
          <w:b w:val="0"/>
        </w:rPr>
        <w:t xml:space="preserve">, hastens </w:t>
      </w:r>
      <w:r w:rsidRPr="006B3A99">
        <w:rPr>
          <w:b w:val="0"/>
          <w:u w:val="single"/>
        </w:rPr>
        <w:t>multipolarity</w:t>
      </w:r>
      <w:r w:rsidRPr="006B3A99">
        <w:rPr>
          <w:b w:val="0"/>
        </w:rPr>
        <w:t xml:space="preserve">, and </w:t>
      </w:r>
      <w:r w:rsidRPr="006B3A99">
        <w:rPr>
          <w:b w:val="0"/>
          <w:u w:val="single"/>
        </w:rPr>
        <w:t>invigorates</w:t>
      </w:r>
      <w:r w:rsidRPr="006B3A99">
        <w:rPr>
          <w:b w:val="0"/>
        </w:rPr>
        <w:t xml:space="preserve"> nationalism.</w:t>
      </w:r>
    </w:p>
    <w:p w14:paraId="1597E762" w14:textId="77777777" w:rsidR="00E672D9" w:rsidRDefault="00E672D9" w:rsidP="00E672D9">
      <w:r w:rsidRPr="00A46EBC">
        <w:rPr>
          <w:rStyle w:val="Style13ptBold"/>
        </w:rPr>
        <w:t>Oppenheimer 21</w:t>
      </w:r>
      <w:r>
        <w:t xml:space="preserve">, MA, Clinical Professor and leads the IR Futures concentration @ the Center for Global Affairs, School of Professional Studies, New York University. (Michael F., “The Turbulent Future of International Relations”, </w:t>
      </w:r>
      <w:r w:rsidRPr="00A46EBC">
        <w:rPr>
          <w:i/>
          <w:iCs/>
        </w:rPr>
        <w:t>The Future of Global Affairs: Managing Discontinuity, Disruption and Destruction</w:t>
      </w:r>
      <w:r w:rsidRPr="00A46EBC">
        <w:t xml:space="preserve">, </w:t>
      </w:r>
      <w:r>
        <w:t>pg. 28-42, Palgrave Macmillan)</w:t>
      </w:r>
    </w:p>
    <w:p w14:paraId="7F945245" w14:textId="77777777" w:rsidR="00E672D9" w:rsidRDefault="00E672D9" w:rsidP="00E672D9">
      <w:pPr>
        <w:rPr>
          <w:sz w:val="16"/>
        </w:rPr>
      </w:pPr>
      <w:r w:rsidRPr="003B596A">
        <w:rPr>
          <w:sz w:val="16"/>
        </w:rPr>
        <w:t xml:space="preserve">The rise of nationalism/populism is both cause and effect of this economic outlook. </w:t>
      </w:r>
      <w:r w:rsidRPr="008221A2">
        <w:rPr>
          <w:rStyle w:val="Emphasis"/>
          <w:highlight w:val="cyan"/>
        </w:rPr>
        <w:t>Lower growth</w:t>
      </w:r>
      <w:r w:rsidRPr="008221A2">
        <w:rPr>
          <w:rStyle w:val="StyleUnderline"/>
          <w:highlight w:val="cyan"/>
        </w:rPr>
        <w:t xml:space="preserve"> will make</w:t>
      </w:r>
      <w:r w:rsidRPr="000472FC">
        <w:rPr>
          <w:rStyle w:val="StyleUnderline"/>
        </w:rPr>
        <w:t xml:space="preserve"> </w:t>
      </w:r>
      <w:r w:rsidRPr="000472FC">
        <w:rPr>
          <w:rStyle w:val="Emphasis"/>
        </w:rPr>
        <w:t xml:space="preserve">every aspect of </w:t>
      </w:r>
      <w:r w:rsidRPr="008221A2">
        <w:rPr>
          <w:rStyle w:val="Emphasis"/>
          <w:highlight w:val="cyan"/>
        </w:rPr>
        <w:t>the liberal order</w:t>
      </w:r>
      <w:r w:rsidRPr="000472FC">
        <w:rPr>
          <w:rStyle w:val="Emphasis"/>
        </w:rPr>
        <w:t xml:space="preserve"> more </w:t>
      </w:r>
      <w:r w:rsidRPr="008221A2">
        <w:rPr>
          <w:rStyle w:val="Emphasis"/>
          <w:highlight w:val="cyan"/>
        </w:rPr>
        <w:t>difficult to resuscitate</w:t>
      </w:r>
      <w:r w:rsidRPr="005919DE">
        <w:rPr>
          <w:rStyle w:val="StyleUnderline"/>
        </w:rPr>
        <w:t xml:space="preserve"> post-Trump. </w:t>
      </w:r>
      <w:r w:rsidRPr="005919DE">
        <w:rPr>
          <w:rStyle w:val="Emphasis"/>
        </w:rPr>
        <w:t xml:space="preserve">Domestic </w:t>
      </w:r>
      <w:r w:rsidRPr="008221A2">
        <w:rPr>
          <w:rStyle w:val="Emphasis"/>
          <w:highlight w:val="cyan"/>
        </w:rPr>
        <w:t>politics</w:t>
      </w:r>
      <w:r w:rsidRPr="008221A2">
        <w:rPr>
          <w:rStyle w:val="StyleUnderline"/>
          <w:highlight w:val="cyan"/>
        </w:rPr>
        <w:t xml:space="preserve"> will become</w:t>
      </w:r>
      <w:r w:rsidRPr="003B596A">
        <w:rPr>
          <w:sz w:val="16"/>
        </w:rPr>
        <w:t xml:space="preserve"> more </w:t>
      </w:r>
      <w:r w:rsidRPr="008221A2">
        <w:rPr>
          <w:rStyle w:val="Emphasis"/>
          <w:highlight w:val="cyan"/>
        </w:rPr>
        <w:t>polarized</w:t>
      </w:r>
      <w:r w:rsidRPr="005919DE">
        <w:rPr>
          <w:rStyle w:val="StyleUnderline"/>
        </w:rPr>
        <w:t xml:space="preserve"> and </w:t>
      </w:r>
      <w:r w:rsidRPr="005919DE">
        <w:rPr>
          <w:rStyle w:val="Emphasis"/>
        </w:rPr>
        <w:t>dysfunctional</w:t>
      </w:r>
      <w:r w:rsidRPr="003B596A">
        <w:rPr>
          <w:sz w:val="16"/>
        </w:rPr>
        <w:t xml:space="preserve">, </w:t>
      </w:r>
      <w:r w:rsidRPr="008221A2">
        <w:rPr>
          <w:rStyle w:val="StyleUnderline"/>
          <w:highlight w:val="cyan"/>
        </w:rPr>
        <w:t xml:space="preserve">as </w:t>
      </w:r>
      <w:r w:rsidRPr="008221A2">
        <w:rPr>
          <w:rStyle w:val="Emphasis"/>
          <w:highlight w:val="cyan"/>
        </w:rPr>
        <w:t>competition</w:t>
      </w:r>
      <w:r w:rsidRPr="008221A2">
        <w:rPr>
          <w:rStyle w:val="StyleUnderline"/>
          <w:highlight w:val="cyan"/>
        </w:rPr>
        <w:t xml:space="preserve"> for </w:t>
      </w:r>
      <w:r w:rsidRPr="008221A2">
        <w:rPr>
          <w:rStyle w:val="Emphasis"/>
          <w:highlight w:val="cyan"/>
        </w:rPr>
        <w:t>diminishing resources</w:t>
      </w:r>
      <w:r w:rsidRPr="008221A2">
        <w:rPr>
          <w:rStyle w:val="StyleUnderline"/>
          <w:highlight w:val="cyan"/>
        </w:rPr>
        <w:t xml:space="preserve"> </w:t>
      </w:r>
      <w:r w:rsidRPr="008221A2">
        <w:rPr>
          <w:rStyle w:val="Emphasis"/>
          <w:highlight w:val="cyan"/>
        </w:rPr>
        <w:t>intensifies</w:t>
      </w:r>
      <w:r w:rsidRPr="008221A2">
        <w:rPr>
          <w:rStyle w:val="StyleUnderline"/>
          <w:highlight w:val="cyan"/>
        </w:rPr>
        <w:t xml:space="preserve">. </w:t>
      </w:r>
      <w:r w:rsidRPr="008221A2">
        <w:rPr>
          <w:rStyle w:val="Emphasis"/>
          <w:highlight w:val="cyan"/>
        </w:rPr>
        <w:t>International collaboration</w:t>
      </w:r>
      <w:r w:rsidRPr="003B596A">
        <w:rPr>
          <w:sz w:val="16"/>
        </w:rPr>
        <w:t xml:space="preserve">, ad hoc or through institutions, </w:t>
      </w:r>
      <w:r w:rsidRPr="008221A2">
        <w:rPr>
          <w:rStyle w:val="StyleUnderline"/>
          <w:highlight w:val="cyan"/>
        </w:rPr>
        <w:t>will become</w:t>
      </w:r>
      <w:r w:rsidRPr="005919DE">
        <w:rPr>
          <w:rStyle w:val="StyleUnderline"/>
        </w:rPr>
        <w:t xml:space="preserve"> </w:t>
      </w:r>
      <w:r w:rsidRPr="005919DE">
        <w:rPr>
          <w:rStyle w:val="Emphasis"/>
        </w:rPr>
        <w:t xml:space="preserve">politically </w:t>
      </w:r>
      <w:r w:rsidRPr="008221A2">
        <w:rPr>
          <w:rStyle w:val="Emphasis"/>
          <w:highlight w:val="cyan"/>
        </w:rPr>
        <w:t>toxic</w:t>
      </w:r>
      <w:r w:rsidRPr="005919DE">
        <w:rPr>
          <w:rStyle w:val="StyleUnderline"/>
        </w:rPr>
        <w:t xml:space="preserve">. </w:t>
      </w:r>
      <w:r w:rsidRPr="005919DE">
        <w:rPr>
          <w:rStyle w:val="Emphasis"/>
        </w:rPr>
        <w:t>Protectionism</w:t>
      </w:r>
      <w:r w:rsidRPr="003B596A">
        <w:rPr>
          <w:sz w:val="16"/>
        </w:rPr>
        <w:t xml:space="preserve">, in its multiple forms, </w:t>
      </w:r>
      <w:r w:rsidRPr="005919DE">
        <w:rPr>
          <w:rStyle w:val="StyleUnderline"/>
        </w:rPr>
        <w:t>will make economic recovery</w:t>
      </w:r>
      <w:r w:rsidRPr="003B596A">
        <w:rPr>
          <w:sz w:val="16"/>
        </w:rPr>
        <w:t xml:space="preserve"> from “secular stagnation” </w:t>
      </w:r>
      <w:r w:rsidRPr="005919DE">
        <w:rPr>
          <w:rStyle w:val="StyleUnderline"/>
        </w:rPr>
        <w:t xml:space="preserve">a </w:t>
      </w:r>
      <w:r w:rsidRPr="005919DE">
        <w:rPr>
          <w:rStyle w:val="Emphasis"/>
        </w:rPr>
        <w:t>heavy lift</w:t>
      </w:r>
      <w:r w:rsidRPr="005919DE">
        <w:rPr>
          <w:rStyle w:val="StyleUnderline"/>
        </w:rPr>
        <w:t>, and</w:t>
      </w:r>
      <w:r w:rsidRPr="003B596A">
        <w:rPr>
          <w:sz w:val="16"/>
        </w:rPr>
        <w:t xml:space="preserve"> the liberal </w:t>
      </w:r>
      <w:r w:rsidRPr="005919DE">
        <w:rPr>
          <w:rStyle w:val="Emphasis"/>
        </w:rPr>
        <w:t>hegemonic leadership</w:t>
      </w:r>
      <w:r w:rsidRPr="005919DE">
        <w:rPr>
          <w:rStyle w:val="StyleUnderline"/>
        </w:rPr>
        <w:t xml:space="preserve"> and </w:t>
      </w:r>
      <w:r w:rsidRPr="005919DE">
        <w:rPr>
          <w:rStyle w:val="Emphasis"/>
        </w:rPr>
        <w:t>strong institutions</w:t>
      </w:r>
      <w:r w:rsidRPr="003B596A">
        <w:rPr>
          <w:sz w:val="16"/>
        </w:rPr>
        <w:t xml:space="preserve"> that limited the damage of previous downturns, </w:t>
      </w:r>
      <w:r w:rsidRPr="005919DE">
        <w:rPr>
          <w:rStyle w:val="StyleUnderline"/>
        </w:rPr>
        <w:t xml:space="preserve">will be </w:t>
      </w:r>
      <w:r w:rsidRPr="005919DE">
        <w:rPr>
          <w:rStyle w:val="Emphasis"/>
        </w:rPr>
        <w:t>unavailable</w:t>
      </w:r>
      <w:r w:rsidRPr="003B596A">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 Illiberal Globalization </w:t>
      </w:r>
      <w:r w:rsidRPr="003B596A">
        <w:rPr>
          <w:rStyle w:val="Emphasis"/>
        </w:rPr>
        <w:t>Economic weakness</w:t>
      </w:r>
      <w:r w:rsidRPr="003B596A">
        <w:rPr>
          <w:sz w:val="16"/>
        </w:rPr>
        <w:t xml:space="preserve"> and rising nationalism (along with multipolarity) </w:t>
      </w:r>
      <w:r w:rsidRPr="003B596A">
        <w:rPr>
          <w:rStyle w:val="StyleUnderline"/>
        </w:rPr>
        <w:t xml:space="preserve">will not </w:t>
      </w:r>
      <w:r w:rsidRPr="003B596A">
        <w:rPr>
          <w:rStyle w:val="Emphasis"/>
        </w:rPr>
        <w:t>end</w:t>
      </w:r>
      <w:r w:rsidRPr="003B596A">
        <w:rPr>
          <w:rStyle w:val="StyleUnderline"/>
        </w:rPr>
        <w:t xml:space="preserve"> globalization, but will </w:t>
      </w:r>
      <w:r w:rsidRPr="003B596A">
        <w:rPr>
          <w:rStyle w:val="Emphasis"/>
        </w:rPr>
        <w:t>profoundly alter its character</w:t>
      </w:r>
      <w:r w:rsidRPr="003B596A">
        <w:rPr>
          <w:rStyle w:val="StyleUnderline"/>
        </w:rPr>
        <w:t xml:space="preserve"> and greatly reduce its</w:t>
      </w:r>
      <w:r w:rsidRPr="003B596A">
        <w:rPr>
          <w:sz w:val="16"/>
        </w:rPr>
        <w:t xml:space="preserve"> economic and political </w:t>
      </w:r>
      <w:r w:rsidRPr="003B596A">
        <w:rPr>
          <w:rStyle w:val="StyleUnderline"/>
        </w:rPr>
        <w:t>benefits. Liberal</w:t>
      </w:r>
      <w:r w:rsidRPr="003B596A">
        <w:rPr>
          <w:sz w:val="16"/>
        </w:rPr>
        <w:t xml:space="preserve"> global </w:t>
      </w:r>
      <w:r w:rsidRPr="003B596A">
        <w:rPr>
          <w:rStyle w:val="StyleUnderline"/>
        </w:rPr>
        <w:t>institutions</w:t>
      </w:r>
      <w:r w:rsidRPr="003B596A">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t>
      </w:r>
      <w:r w:rsidRPr="005919DE">
        <w:rPr>
          <w:rStyle w:val="StyleUnderline"/>
        </w:rPr>
        <w:t>will become the</w:t>
      </w:r>
      <w:r w:rsidRPr="003B596A">
        <w:rPr>
          <w:sz w:val="16"/>
        </w:rPr>
        <w:t xml:space="preserve"> battlegrounds—and the </w:t>
      </w:r>
      <w:r w:rsidRPr="005919DE">
        <w:rPr>
          <w:rStyle w:val="Emphasis"/>
        </w:rPr>
        <w:t>victims</w:t>
      </w:r>
      <w:r w:rsidRPr="003B596A">
        <w:rPr>
          <w:sz w:val="16"/>
        </w:rPr>
        <w:t>—</w:t>
      </w:r>
      <w:r w:rsidRPr="005919DE">
        <w:rPr>
          <w:rStyle w:val="StyleUnderline"/>
        </w:rPr>
        <w:t xml:space="preserve">of </w:t>
      </w:r>
      <w:r w:rsidRPr="005919DE">
        <w:rPr>
          <w:rStyle w:val="Emphasis"/>
        </w:rPr>
        <w:t>geopolitical competition</w:t>
      </w:r>
      <w:r w:rsidRPr="003B596A">
        <w:rPr>
          <w:sz w:val="16"/>
        </w:rPr>
        <w:t xml:space="preserve">.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 </w:t>
      </w:r>
      <w:r w:rsidRPr="003B596A">
        <w:rPr>
          <w:sz w:val="16"/>
          <w:szCs w:val="18"/>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w:t>
      </w:r>
      <w:r w:rsidRPr="003B596A">
        <w:rPr>
          <w:sz w:val="16"/>
          <w:szCs w:val="18"/>
        </w:rPr>
        <w:lastRenderedPageBreak/>
        <w:t xml:space="preserve">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Economies of scale will shrink, incentivizing less investment, increasing costs and prices, compromising growth, marginalizing countries whose growth and poverty reduction depended on participation in global supply chains. A world already suffering from excess savings (in the corporate sector, among mostly Asian countries) will respond to heightened risk and uncertainty with further retrenchment.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 </w:t>
      </w:r>
      <w:r w:rsidRPr="003B596A">
        <w:rPr>
          <w:sz w:val="16"/>
        </w:rPr>
        <w:t xml:space="preserve">The international political effects will be equally damaging. The four structural forces act on each other to produce the more dangerous, less prosperous world projected here. </w:t>
      </w:r>
      <w:r w:rsidRPr="005919DE">
        <w:rPr>
          <w:rStyle w:val="StyleUnderline"/>
        </w:rPr>
        <w:t>Illiberal globalization</w:t>
      </w:r>
      <w:r w:rsidRPr="003B596A">
        <w:rPr>
          <w:sz w:val="16"/>
        </w:rPr>
        <w:t xml:space="preserve"> represents geopolitical conflict by (at first) physically non-kinetic means. It arises from intensifying competition among powerful states with divergent interests and identities, but in its effects </w:t>
      </w:r>
      <w:r w:rsidRPr="005919DE">
        <w:rPr>
          <w:rStyle w:val="Emphasis"/>
        </w:rPr>
        <w:t>drives down</w:t>
      </w:r>
      <w:r w:rsidRPr="005919DE">
        <w:rPr>
          <w:rStyle w:val="StyleUnderline"/>
        </w:rPr>
        <w:t xml:space="preserve"> growth and fuels </w:t>
      </w:r>
      <w:r w:rsidRPr="005919DE">
        <w:rPr>
          <w:rStyle w:val="Emphasis"/>
        </w:rPr>
        <w:t>increased nationalism</w:t>
      </w:r>
      <w:r w:rsidRPr="005919DE">
        <w:rPr>
          <w:rStyle w:val="StyleUnderline"/>
        </w:rPr>
        <w:t>/</w:t>
      </w:r>
      <w:r w:rsidRPr="005919DE">
        <w:rPr>
          <w:rStyle w:val="Emphasis"/>
        </w:rPr>
        <w:t>populism</w:t>
      </w:r>
      <w:r w:rsidRPr="005919DE">
        <w:rPr>
          <w:rStyle w:val="StyleUnderline"/>
        </w:rPr>
        <w:t xml:space="preserve">, which </w:t>
      </w:r>
      <w:r w:rsidRPr="005919DE">
        <w:rPr>
          <w:rStyle w:val="Emphasis"/>
        </w:rPr>
        <w:t>further contributes to conflict</w:t>
      </w:r>
      <w:r w:rsidRPr="003B596A">
        <w:rPr>
          <w:sz w:val="16"/>
        </w:rPr>
        <w:t xml:space="preserve">. Twenty-first-century protectionism represents bottom-up forces arising from </w:t>
      </w:r>
      <w:r w:rsidRPr="008221A2">
        <w:rPr>
          <w:rStyle w:val="Emphasis"/>
          <w:highlight w:val="cyan"/>
        </w:rPr>
        <w:t>economic disruption</w:t>
      </w:r>
      <w:r w:rsidRPr="003B596A">
        <w:rPr>
          <w:sz w:val="16"/>
        </w:rPr>
        <w:t xml:space="preserve">. But it </w:t>
      </w:r>
      <w:r w:rsidRPr="008221A2">
        <w:rPr>
          <w:rStyle w:val="StyleUnderline"/>
          <w:highlight w:val="cyan"/>
        </w:rPr>
        <w:t>is</w:t>
      </w:r>
      <w:r w:rsidRPr="003B596A">
        <w:rPr>
          <w:sz w:val="16"/>
        </w:rPr>
        <w:t xml:space="preserve"> also a top-down phenomenon, representing a strategic effort by political leadership to reduce the constraints of interdependence on freedom of geopolitical action, in effect </w:t>
      </w:r>
      <w:r w:rsidRPr="005919DE">
        <w:rPr>
          <w:rStyle w:val="StyleUnderline"/>
        </w:rPr>
        <w:t xml:space="preserve">a </w:t>
      </w:r>
      <w:r w:rsidRPr="008221A2">
        <w:rPr>
          <w:rStyle w:val="Emphasis"/>
          <w:sz w:val="28"/>
          <w:szCs w:val="28"/>
          <w:highlight w:val="cyan"/>
        </w:rPr>
        <w:t>precursor and enabler of war</w:t>
      </w:r>
      <w:r w:rsidRPr="003B596A">
        <w:rPr>
          <w:sz w:val="16"/>
        </w:rPr>
        <w:t xml:space="preserve">. This is the disturbing hypothesis of Daniel Drezner, argued in an important May 2019 piece in Reason, titled “Will Today’s Global Trade Wars Lead to World War Three,”21 which examines the pre-World War I period of heightened trade conflict, its contribution to the disaster that followed, and its parallels to the present: Before the First World War started, powers great and small took a variety of steps to thwart the globalization of the 19th century. Each of these steps made it easier for the key combatants to conceive of a general war. We are beginning to see a similar approach to the globalization of the 21st century. One by one, the </w:t>
      </w:r>
      <w:r w:rsidRPr="008221A2">
        <w:rPr>
          <w:rStyle w:val="Emphasis"/>
          <w:highlight w:val="cyan"/>
        </w:rPr>
        <w:t>economic constraints</w:t>
      </w:r>
      <w:r w:rsidRPr="008221A2">
        <w:rPr>
          <w:rStyle w:val="StyleUnderline"/>
          <w:highlight w:val="cyan"/>
        </w:rPr>
        <w:t xml:space="preserve"> on </w:t>
      </w:r>
      <w:r w:rsidRPr="008221A2">
        <w:rPr>
          <w:rStyle w:val="Emphasis"/>
          <w:highlight w:val="cyan"/>
        </w:rPr>
        <w:t>military aggression</w:t>
      </w:r>
      <w:r w:rsidRPr="008221A2">
        <w:rPr>
          <w:rStyle w:val="StyleUnderline"/>
          <w:highlight w:val="cyan"/>
        </w:rPr>
        <w:t xml:space="preserve"> are </w:t>
      </w:r>
      <w:r w:rsidRPr="008221A2">
        <w:rPr>
          <w:rStyle w:val="Emphasis"/>
          <w:highlight w:val="cyan"/>
        </w:rPr>
        <w:t>eroding</w:t>
      </w:r>
      <w:r w:rsidRPr="005919DE">
        <w:rPr>
          <w:rStyle w:val="StyleUnderline"/>
        </w:rPr>
        <w:t>.</w:t>
      </w:r>
      <w:r w:rsidRPr="003B596A">
        <w:rPr>
          <w:sz w:val="16"/>
        </w:rP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 …The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trade wars, and currency conflicts that preceded 1914 were harbingers of the devastation to come. </w:t>
      </w:r>
      <w:r w:rsidRPr="005919DE">
        <w:rPr>
          <w:rStyle w:val="StyleUnderline"/>
        </w:rPr>
        <w:t xml:space="preserve">European governments did not necessarily </w:t>
      </w:r>
      <w:r w:rsidRPr="005919DE">
        <w:rPr>
          <w:rStyle w:val="Emphasis"/>
        </w:rPr>
        <w:t>want</w:t>
      </w:r>
      <w:r w:rsidRPr="005919DE">
        <w:rPr>
          <w:rStyle w:val="StyleUnderline"/>
        </w:rPr>
        <w:t xml:space="preserve"> to </w:t>
      </w:r>
      <w:r w:rsidRPr="005919DE">
        <w:rPr>
          <w:rStyle w:val="Emphasis"/>
        </w:rPr>
        <w:t>ignite a war</w:t>
      </w:r>
      <w:r w:rsidRPr="005919DE">
        <w:rPr>
          <w:rStyle w:val="StyleUnderline"/>
        </w:rPr>
        <w:t xml:space="preserve"> among</w:t>
      </w:r>
      <w:r w:rsidRPr="003B596A">
        <w:rPr>
          <w:sz w:val="16"/>
        </w:rPr>
        <w:t xml:space="preserve"> the </w:t>
      </w:r>
      <w:r w:rsidRPr="005919DE">
        <w:rPr>
          <w:rStyle w:val="Emphasis"/>
        </w:rPr>
        <w:t>great powers</w:t>
      </w:r>
      <w:r w:rsidRPr="005919DE">
        <w:rPr>
          <w:rStyle w:val="StyleUnderline"/>
        </w:rPr>
        <w:t xml:space="preserve">. By </w:t>
      </w:r>
      <w:r w:rsidRPr="005919DE">
        <w:rPr>
          <w:rStyle w:val="Emphasis"/>
        </w:rPr>
        <w:t>reducing their interdependence</w:t>
      </w:r>
      <w:r w:rsidRPr="005919DE">
        <w:rPr>
          <w:rStyle w:val="StyleUnderline"/>
        </w:rPr>
        <w:t xml:space="preserve">, however, they </w:t>
      </w:r>
      <w:r w:rsidRPr="005919DE">
        <w:rPr>
          <w:rStyle w:val="Emphasis"/>
        </w:rPr>
        <w:t>made that option conceivable</w:t>
      </w:r>
      <w:r w:rsidRPr="005919DE">
        <w:rPr>
          <w:rStyle w:val="StyleUnderline"/>
        </w:rPr>
        <w:t>.</w:t>
      </w:r>
      <w:r>
        <w:rPr>
          <w:rStyle w:val="StyleUnderline"/>
        </w:rPr>
        <w:t xml:space="preserve"> </w:t>
      </w:r>
      <w:r w:rsidRPr="003B596A">
        <w:rPr>
          <w:sz w:val="16"/>
        </w:rPr>
        <w:t>…</w:t>
      </w:r>
      <w:r w:rsidRPr="005919DE">
        <w:rPr>
          <w:rStyle w:val="StyleUnderline"/>
        </w:rPr>
        <w:t xml:space="preserve">the backlash to globalization that preceded the Great War seems to be </w:t>
      </w:r>
      <w:r w:rsidRPr="005919DE">
        <w:rPr>
          <w:rStyle w:val="Emphasis"/>
        </w:rPr>
        <w:t>reprised in the current moment</w:t>
      </w:r>
      <w:r w:rsidRPr="003B596A">
        <w:rPr>
          <w:sz w:val="16"/>
        </w:rPr>
        <w:t xml:space="preserve">. Indeed, there are ways in which the current moment is scarier than the pre-1914 era. Back then, the world’s hegemon, the United Kingdom, acted as a brake on economic closure. In 2019, the United States is the protectionist with its foot on the accelerator. </w:t>
      </w:r>
      <w:r w:rsidRPr="00DD2764">
        <w:rPr>
          <w:rStyle w:val="StyleUnderline"/>
        </w:rPr>
        <w:t xml:space="preserve">The </w:t>
      </w:r>
      <w:r w:rsidRPr="008221A2">
        <w:rPr>
          <w:rStyle w:val="Emphasis"/>
          <w:highlight w:val="cyan"/>
        </w:rPr>
        <w:t>constraints</w:t>
      </w:r>
      <w:r w:rsidRPr="008221A2">
        <w:rPr>
          <w:rStyle w:val="StyleUnderline"/>
          <w:highlight w:val="cyan"/>
        </w:rPr>
        <w:t xml:space="preserve"> of</w:t>
      </w:r>
      <w:r w:rsidRPr="00DD2764">
        <w:rPr>
          <w:rStyle w:val="StyleUnderline"/>
        </w:rPr>
        <w:t xml:space="preserve"> </w:t>
      </w:r>
      <w:r w:rsidRPr="00DD2764">
        <w:rPr>
          <w:rStyle w:val="Emphasis"/>
        </w:rPr>
        <w:t>Sino-American</w:t>
      </w:r>
      <w:r w:rsidRPr="008221A2">
        <w:rPr>
          <w:rStyle w:val="Emphasis"/>
          <w:highlight w:val="cyan"/>
        </w:rPr>
        <w:t xml:space="preserve"> interdependence</w:t>
      </w:r>
      <w:r w:rsidRPr="003B596A">
        <w:rPr>
          <w:sz w:val="16"/>
        </w:rPr>
        <w:t>—what economist Larry Summers once called “</w:t>
      </w:r>
      <w:r w:rsidRPr="005919DE">
        <w:rPr>
          <w:rStyle w:val="StyleUnderline"/>
        </w:rPr>
        <w:t xml:space="preserve">the financial </w:t>
      </w:r>
      <w:r w:rsidRPr="005919DE">
        <w:rPr>
          <w:rStyle w:val="Emphasis"/>
        </w:rPr>
        <w:t>balance of terror</w:t>
      </w:r>
      <w:r w:rsidRPr="005919DE">
        <w:rPr>
          <w:rStyle w:val="StyleUnderline"/>
        </w:rPr>
        <w:t>”—</w:t>
      </w:r>
      <w:r w:rsidRPr="008221A2">
        <w:rPr>
          <w:rStyle w:val="Emphasis"/>
          <w:highlight w:val="cyan"/>
        </w:rPr>
        <w:t>no longer look</w:t>
      </w:r>
      <w:r w:rsidRPr="005919DE">
        <w:rPr>
          <w:rStyle w:val="Emphasis"/>
        </w:rPr>
        <w:t xml:space="preserve"> so </w:t>
      </w:r>
      <w:r w:rsidRPr="008221A2">
        <w:rPr>
          <w:rStyle w:val="Emphasis"/>
          <w:highlight w:val="cyan"/>
        </w:rPr>
        <w:t>binding</w:t>
      </w:r>
      <w:r w:rsidRPr="005919DE">
        <w:rPr>
          <w:rStyle w:val="StyleUnderline"/>
        </w:rPr>
        <w:t xml:space="preserve">. And </w:t>
      </w:r>
      <w:r w:rsidRPr="008221A2">
        <w:rPr>
          <w:rStyle w:val="StyleUnderline"/>
          <w:highlight w:val="cyan"/>
        </w:rPr>
        <w:t>there are</w:t>
      </w:r>
      <w:r w:rsidRPr="005919DE">
        <w:rPr>
          <w:rStyle w:val="StyleUnderline"/>
        </w:rPr>
        <w:t xml:space="preserve"> </w:t>
      </w:r>
      <w:r w:rsidRPr="005919DE">
        <w:rPr>
          <w:rStyle w:val="Emphasis"/>
        </w:rPr>
        <w:t xml:space="preserve">far too many </w:t>
      </w:r>
      <w:r w:rsidRPr="008221A2">
        <w:rPr>
          <w:rStyle w:val="Emphasis"/>
          <w:highlight w:val="cyan"/>
        </w:rPr>
        <w:t>hot spots</w:t>
      </w:r>
      <w:r w:rsidRPr="003B596A">
        <w:rPr>
          <w:sz w:val="16"/>
        </w:rPr>
        <w:t xml:space="preserve">—the </w:t>
      </w:r>
      <w:r w:rsidRPr="008221A2">
        <w:rPr>
          <w:rStyle w:val="Emphasis"/>
          <w:highlight w:val="cyan"/>
        </w:rPr>
        <w:t>Korea</w:t>
      </w:r>
      <w:r w:rsidRPr="003B596A">
        <w:rPr>
          <w:sz w:val="16"/>
        </w:rPr>
        <w:t xml:space="preserve">n peninsula, </w:t>
      </w:r>
      <w:r w:rsidRPr="008221A2">
        <w:rPr>
          <w:rStyle w:val="StyleUnderline"/>
          <w:highlight w:val="cyan"/>
        </w:rPr>
        <w:t xml:space="preserve">the </w:t>
      </w:r>
      <w:r w:rsidRPr="008221A2">
        <w:rPr>
          <w:rStyle w:val="Emphasis"/>
          <w:highlight w:val="cyan"/>
        </w:rPr>
        <w:t>S</w:t>
      </w:r>
      <w:r w:rsidRPr="003B596A">
        <w:rPr>
          <w:sz w:val="16"/>
        </w:rPr>
        <w:t xml:space="preserve">outh </w:t>
      </w:r>
      <w:r w:rsidRPr="008221A2">
        <w:rPr>
          <w:rStyle w:val="Emphasis"/>
          <w:highlight w:val="cyan"/>
        </w:rPr>
        <w:t>C</w:t>
      </w:r>
      <w:r w:rsidRPr="003B596A">
        <w:rPr>
          <w:sz w:val="16"/>
        </w:rPr>
        <w:t xml:space="preserve">hina </w:t>
      </w:r>
      <w:r w:rsidRPr="008221A2">
        <w:rPr>
          <w:rStyle w:val="Emphasis"/>
          <w:highlight w:val="cyan"/>
        </w:rPr>
        <w:t>S</w:t>
      </w:r>
      <w:r w:rsidRPr="003B596A">
        <w:rPr>
          <w:sz w:val="16"/>
        </w:rPr>
        <w:t xml:space="preserve">ea, </w:t>
      </w:r>
      <w:r w:rsidRPr="008221A2">
        <w:rPr>
          <w:rStyle w:val="Emphasis"/>
          <w:highlight w:val="cyan"/>
        </w:rPr>
        <w:t>Taiwan</w:t>
      </w:r>
      <w:r w:rsidRPr="003B596A">
        <w:rPr>
          <w:sz w:val="16"/>
        </w:rPr>
        <w:t>—</w:t>
      </w:r>
      <w:r w:rsidRPr="008221A2">
        <w:rPr>
          <w:rStyle w:val="StyleUnderline"/>
          <w:highlight w:val="cyan"/>
        </w:rPr>
        <w:t xml:space="preserve">where the </w:t>
      </w:r>
      <w:r w:rsidRPr="008221A2">
        <w:rPr>
          <w:rStyle w:val="Emphasis"/>
          <w:highlight w:val="cyan"/>
        </w:rPr>
        <w:t>kindling</w:t>
      </w:r>
      <w:r w:rsidRPr="008221A2">
        <w:rPr>
          <w:rStyle w:val="StyleUnderline"/>
          <w:highlight w:val="cyan"/>
        </w:rPr>
        <w:t xml:space="preserve"> seems</w:t>
      </w:r>
      <w:r w:rsidRPr="005919DE">
        <w:rPr>
          <w:rStyle w:val="StyleUnderline"/>
        </w:rPr>
        <w:t xml:space="preserve"> </w:t>
      </w:r>
      <w:r w:rsidRPr="005919DE">
        <w:rPr>
          <w:rStyle w:val="Emphasis"/>
        </w:rPr>
        <w:t xml:space="preserve">awfully </w:t>
      </w:r>
      <w:r w:rsidRPr="008221A2">
        <w:rPr>
          <w:rStyle w:val="Emphasis"/>
          <w:highlight w:val="cyan"/>
        </w:rPr>
        <w:t>dry</w:t>
      </w:r>
      <w:r w:rsidRPr="005919DE">
        <w:rPr>
          <w:rStyle w:val="StyleUnderline"/>
        </w:rPr>
        <w:t>.</w:t>
      </w:r>
      <w:r>
        <w:rPr>
          <w:rStyle w:val="StyleUnderline"/>
        </w:rPr>
        <w:t xml:space="preserve"> </w:t>
      </w:r>
      <w:r w:rsidRPr="003B596A">
        <w:rPr>
          <w:sz w:val="16"/>
        </w:rPr>
        <w:t xml:space="preserve">Multipolarity We can define </w:t>
      </w:r>
      <w:r w:rsidRPr="00D520C8">
        <w:rPr>
          <w:rStyle w:val="StyleUnderline"/>
        </w:rPr>
        <w:t>multipolarity</w:t>
      </w:r>
      <w:r w:rsidRPr="003B596A">
        <w:rPr>
          <w:sz w:val="16"/>
        </w:rPr>
        <w:t xml:space="preserve"> as a wide distribution of power among multiple independent states. Exact equivalence of material power is not implied. What is required is the </w:t>
      </w:r>
      <w:r w:rsidRPr="003B596A">
        <w:rPr>
          <w:sz w:val="16"/>
        </w:rPr>
        <w:lastRenderedPageBreak/>
        <w:t xml:space="preserve">possession by several states of the capacity to coerce others to act in ways they would otherwise not, through kinetic or other means (economic sanctions, political manipulation, denial of access to essential resources, etc.). Such a distribution of power </w:t>
      </w:r>
      <w:r w:rsidRPr="00D520C8">
        <w:rPr>
          <w:rStyle w:val="StyleUnderline"/>
        </w:rPr>
        <w:t xml:space="preserve">presents </w:t>
      </w:r>
      <w:r w:rsidRPr="00D520C8">
        <w:rPr>
          <w:rStyle w:val="Emphasis"/>
        </w:rPr>
        <w:t>inherently graver challenges</w:t>
      </w:r>
      <w:r w:rsidRPr="00D520C8">
        <w:rPr>
          <w:rStyle w:val="StyleUnderline"/>
        </w:rPr>
        <w:t xml:space="preserve"> to </w:t>
      </w:r>
      <w:r w:rsidRPr="00D520C8">
        <w:rPr>
          <w:rStyle w:val="Emphasis"/>
        </w:rPr>
        <w:t>peace</w:t>
      </w:r>
      <w:r w:rsidRPr="00D520C8">
        <w:rPr>
          <w:rStyle w:val="StyleUnderline"/>
        </w:rPr>
        <w:t xml:space="preserve"> and </w:t>
      </w:r>
      <w:r w:rsidRPr="00D520C8">
        <w:rPr>
          <w:rStyle w:val="Emphasis"/>
        </w:rPr>
        <w:t>stability</w:t>
      </w:r>
      <w:r w:rsidRPr="003B596A">
        <w:rPr>
          <w:sz w:val="16"/>
        </w:rPr>
        <w:t xml:space="preserve"> than do unipolar or bipolar power configurations,22 though of course none are safe or permanent. In brief, the greater the number of consequential actors, the greater the challenge of coordinating actions to avoid, manage, or de-escalate conflicts. </w:t>
      </w:r>
      <w:r w:rsidRPr="005919DE">
        <w:rPr>
          <w:rStyle w:val="StyleUnderline"/>
        </w:rPr>
        <w:t xml:space="preserve">Multipolarity also entails a </w:t>
      </w:r>
      <w:r w:rsidRPr="005919DE">
        <w:rPr>
          <w:rStyle w:val="Emphasis"/>
        </w:rPr>
        <w:t>greater potential</w:t>
      </w:r>
      <w:r w:rsidRPr="005919DE">
        <w:rPr>
          <w:rStyle w:val="StyleUnderline"/>
        </w:rPr>
        <w:t xml:space="preserve"> </w:t>
      </w:r>
      <w:r w:rsidRPr="00DD2764">
        <w:rPr>
          <w:rStyle w:val="StyleUnderline"/>
        </w:rPr>
        <w:t xml:space="preserve">for </w:t>
      </w:r>
      <w:r w:rsidRPr="00DD2764">
        <w:rPr>
          <w:rStyle w:val="Emphasis"/>
        </w:rPr>
        <w:t xml:space="preserve">sudden </w:t>
      </w:r>
      <w:r w:rsidRPr="008221A2">
        <w:rPr>
          <w:rStyle w:val="Emphasis"/>
          <w:highlight w:val="cyan"/>
        </w:rPr>
        <w:t>changes</w:t>
      </w:r>
      <w:r w:rsidRPr="008221A2">
        <w:rPr>
          <w:rStyle w:val="StyleUnderline"/>
          <w:highlight w:val="cyan"/>
        </w:rPr>
        <w:t xml:space="preserve"> in</w:t>
      </w:r>
      <w:r w:rsidRPr="00DD2764">
        <w:rPr>
          <w:rStyle w:val="StyleUnderline"/>
        </w:rPr>
        <w:t xml:space="preserve"> the </w:t>
      </w:r>
      <w:r w:rsidRPr="00DD2764">
        <w:rPr>
          <w:rStyle w:val="Emphasis"/>
        </w:rPr>
        <w:t xml:space="preserve">balance of </w:t>
      </w:r>
      <w:r w:rsidRPr="008221A2">
        <w:rPr>
          <w:rStyle w:val="Emphasis"/>
          <w:highlight w:val="cyan"/>
        </w:rPr>
        <w:t>power</w:t>
      </w:r>
      <w:r w:rsidRPr="003B596A">
        <w:rPr>
          <w:sz w:val="16"/>
        </w:rPr>
        <w:t xml:space="preserve">, as one state may defect to another coalition or opt out, and as a result, </w:t>
      </w:r>
      <w:r w:rsidRPr="005919DE">
        <w:rPr>
          <w:rStyle w:val="StyleUnderline"/>
        </w:rPr>
        <w:t xml:space="preserve">the </w:t>
      </w:r>
      <w:r w:rsidRPr="005919DE">
        <w:rPr>
          <w:rStyle w:val="Emphasis"/>
        </w:rPr>
        <w:t>greater the degree</w:t>
      </w:r>
      <w:r w:rsidRPr="005919DE">
        <w:rPr>
          <w:rStyle w:val="StyleUnderline"/>
        </w:rPr>
        <w:t xml:space="preserve"> of uncertainty</w:t>
      </w:r>
      <w:r w:rsidRPr="003B596A">
        <w:rPr>
          <w:sz w:val="16"/>
        </w:rPr>
        <w:t xml:space="preserve"> experienced by all states, </w:t>
      </w:r>
      <w:r w:rsidRPr="005919DE">
        <w:rPr>
          <w:rStyle w:val="StyleUnderline"/>
        </w:rPr>
        <w:t xml:space="preserve">and the </w:t>
      </w:r>
      <w:r w:rsidRPr="005919DE">
        <w:rPr>
          <w:rStyle w:val="Emphasis"/>
        </w:rPr>
        <w:t>greater the plausibility</w:t>
      </w:r>
      <w:r w:rsidRPr="005919DE">
        <w:rPr>
          <w:rStyle w:val="StyleUnderline"/>
        </w:rPr>
        <w:t xml:space="preserve"> of downside assumptions about the </w:t>
      </w:r>
      <w:r w:rsidRPr="005919DE">
        <w:rPr>
          <w:rStyle w:val="Emphasis"/>
        </w:rPr>
        <w:t>intentions</w:t>
      </w:r>
      <w:r w:rsidRPr="005919DE">
        <w:rPr>
          <w:rStyle w:val="StyleUnderline"/>
        </w:rPr>
        <w:t xml:space="preserve"> and </w:t>
      </w:r>
      <w:r w:rsidRPr="005919DE">
        <w:rPr>
          <w:rStyle w:val="Emphasis"/>
        </w:rPr>
        <w:t>capabilities</w:t>
      </w:r>
      <w:r w:rsidRPr="005919DE">
        <w:rPr>
          <w:rStyle w:val="StyleUnderline"/>
        </w:rPr>
        <w:t xml:space="preserve"> of one’s adversaries. This psychology</w:t>
      </w:r>
      <w:r w:rsidRPr="003B596A">
        <w:rPr>
          <w:sz w:val="16"/>
        </w:rPr>
        <w:t xml:space="preserve">, always present in international politics but </w:t>
      </w:r>
      <w:r w:rsidRPr="005919DE">
        <w:rPr>
          <w:rStyle w:val="Emphasis"/>
        </w:rPr>
        <w:t>particularly powerful</w:t>
      </w:r>
      <w:r w:rsidRPr="005919DE">
        <w:rPr>
          <w:rStyle w:val="StyleUnderline"/>
        </w:rPr>
        <w:t xml:space="preserve"> in </w:t>
      </w:r>
      <w:r w:rsidRPr="005919DE">
        <w:rPr>
          <w:rStyle w:val="Emphasis"/>
        </w:rPr>
        <w:t>multipolarity</w:t>
      </w:r>
      <w:r w:rsidRPr="003B596A">
        <w:rPr>
          <w:sz w:val="16"/>
        </w:rPr>
        <w:t xml:space="preserve">, </w:t>
      </w:r>
      <w:r w:rsidRPr="008221A2">
        <w:rPr>
          <w:rStyle w:val="Emphasis"/>
          <w:highlight w:val="cyan"/>
        </w:rPr>
        <w:t>heightens</w:t>
      </w:r>
      <w:r w:rsidRPr="00DD2764">
        <w:rPr>
          <w:rStyle w:val="Emphasis"/>
        </w:rPr>
        <w:t xml:space="preserve"> the </w:t>
      </w:r>
      <w:r w:rsidRPr="008221A2">
        <w:rPr>
          <w:rStyle w:val="Emphasis"/>
          <w:highlight w:val="cyan"/>
        </w:rPr>
        <w:t>potential</w:t>
      </w:r>
      <w:r w:rsidRPr="008221A2">
        <w:rPr>
          <w:rStyle w:val="StyleUnderline"/>
          <w:highlight w:val="cyan"/>
        </w:rPr>
        <w:t xml:space="preserve"> for </w:t>
      </w:r>
      <w:r w:rsidRPr="008221A2">
        <w:rPr>
          <w:rStyle w:val="Emphasis"/>
          <w:highlight w:val="cyan"/>
        </w:rPr>
        <w:t>escalation</w:t>
      </w:r>
      <w:r w:rsidRPr="005919DE">
        <w:rPr>
          <w:rStyle w:val="Emphasis"/>
        </w:rPr>
        <w:t xml:space="preserve"> of minor conflicts</w:t>
      </w:r>
      <w:r w:rsidRPr="003B596A">
        <w:rPr>
          <w:sz w:val="16"/>
        </w:rPr>
        <w:t xml:space="preserve">, </w:t>
      </w:r>
      <w:r w:rsidRPr="008221A2">
        <w:rPr>
          <w:rStyle w:val="StyleUnderline"/>
          <w:highlight w:val="cyan"/>
        </w:rPr>
        <w:t>and</w:t>
      </w:r>
      <w:r w:rsidRPr="005919DE">
        <w:rPr>
          <w:rStyle w:val="StyleUnderline"/>
        </w:rPr>
        <w:t xml:space="preserve"> of states </w:t>
      </w:r>
      <w:r w:rsidRPr="005919DE">
        <w:rPr>
          <w:rStyle w:val="Emphasis"/>
        </w:rPr>
        <w:t>launching preventive</w:t>
      </w:r>
      <w:r w:rsidRPr="005919DE">
        <w:rPr>
          <w:rStyle w:val="StyleUnderline"/>
        </w:rPr>
        <w:t xml:space="preserve"> or </w:t>
      </w:r>
      <w:r w:rsidRPr="008221A2">
        <w:rPr>
          <w:rStyle w:val="Emphasis"/>
          <w:highlight w:val="cyan"/>
        </w:rPr>
        <w:t>preemptive wars</w:t>
      </w:r>
      <w:r w:rsidRPr="005919DE">
        <w:rPr>
          <w:rStyle w:val="StyleUnderline"/>
        </w:rPr>
        <w:t xml:space="preserve">. </w:t>
      </w:r>
      <w:r w:rsidRPr="008221A2">
        <w:rPr>
          <w:rStyle w:val="StyleUnderline"/>
          <w:highlight w:val="cyan"/>
        </w:rPr>
        <w:t>In</w:t>
      </w:r>
      <w:r w:rsidRPr="00DD2764">
        <w:rPr>
          <w:rStyle w:val="StyleUnderline"/>
        </w:rPr>
        <w:t xml:space="preserve"> </w:t>
      </w:r>
      <w:r w:rsidRPr="008221A2">
        <w:rPr>
          <w:rStyle w:val="Emphasis"/>
          <w:highlight w:val="cyan"/>
        </w:rPr>
        <w:t>multipolarity</w:t>
      </w:r>
      <w:r w:rsidRPr="008221A2">
        <w:rPr>
          <w:rStyle w:val="StyleUnderline"/>
          <w:highlight w:val="cyan"/>
        </w:rPr>
        <w:t>, states are</w:t>
      </w:r>
      <w:r w:rsidRPr="00DD2764">
        <w:rPr>
          <w:rStyle w:val="StyleUnderline"/>
        </w:rPr>
        <w:t xml:space="preserve"> </w:t>
      </w:r>
      <w:r w:rsidRPr="00DD2764">
        <w:rPr>
          <w:rStyle w:val="Emphasis"/>
        </w:rPr>
        <w:t xml:space="preserve">always </w:t>
      </w:r>
      <w:r w:rsidRPr="008221A2">
        <w:rPr>
          <w:rStyle w:val="Emphasis"/>
          <w:highlight w:val="cyan"/>
        </w:rPr>
        <w:t>on edge</w:t>
      </w:r>
      <w:r w:rsidRPr="005919DE">
        <w:rPr>
          <w:rStyle w:val="StyleUnderline"/>
        </w:rPr>
        <w:t xml:space="preserve">, entertaining </w:t>
      </w:r>
      <w:r w:rsidRPr="005919DE">
        <w:rPr>
          <w:rStyle w:val="Emphasis"/>
        </w:rPr>
        <w:t>worst-case scenarios</w:t>
      </w:r>
      <w:r w:rsidRPr="003B596A">
        <w:rPr>
          <w:sz w:val="16"/>
        </w:rPr>
        <w:t xml:space="preserve"> about actual and potential enemies, </w:t>
      </w:r>
      <w:r w:rsidRPr="008221A2">
        <w:rPr>
          <w:rStyle w:val="StyleUnderline"/>
          <w:highlight w:val="cyan"/>
        </w:rPr>
        <w:t xml:space="preserve">and </w:t>
      </w:r>
      <w:r w:rsidRPr="008221A2">
        <w:rPr>
          <w:rStyle w:val="Emphasis"/>
          <w:highlight w:val="cyan"/>
        </w:rPr>
        <w:t>acting on</w:t>
      </w:r>
      <w:r w:rsidRPr="00DD2764">
        <w:rPr>
          <w:rStyle w:val="Emphasis"/>
        </w:rPr>
        <w:t xml:space="preserve"> these</w:t>
      </w:r>
      <w:r w:rsidRPr="008221A2">
        <w:rPr>
          <w:rStyle w:val="Emphasis"/>
          <w:highlight w:val="cyan"/>
        </w:rPr>
        <w:t xml:space="preserve"> fears</w:t>
      </w:r>
      <w:r w:rsidRPr="005919DE">
        <w:rPr>
          <w:rStyle w:val="StyleUnderline"/>
        </w:rPr>
        <w:t>—</w:t>
      </w:r>
      <w:r w:rsidRPr="005919DE">
        <w:rPr>
          <w:rStyle w:val="Emphasis"/>
        </w:rPr>
        <w:t>expanding</w:t>
      </w:r>
      <w:r w:rsidRPr="005919DE">
        <w:rPr>
          <w:rStyle w:val="StyleUnderline"/>
        </w:rPr>
        <w:t xml:space="preserve"> their armies, introducing </w:t>
      </w:r>
      <w:r w:rsidRPr="005919DE">
        <w:rPr>
          <w:rStyle w:val="Emphasis"/>
        </w:rPr>
        <w:t>new weapon systems</w:t>
      </w:r>
      <w:r w:rsidRPr="005919DE">
        <w:rPr>
          <w:rStyle w:val="StyleUnderline"/>
        </w:rPr>
        <w:t xml:space="preserve">, </w:t>
      </w:r>
      <w:r w:rsidRPr="005919DE">
        <w:rPr>
          <w:rStyle w:val="Emphasis"/>
        </w:rPr>
        <w:t>altering doctrine</w:t>
      </w:r>
      <w:r w:rsidRPr="005919DE">
        <w:rPr>
          <w:rStyle w:val="StyleUnderline"/>
        </w:rPr>
        <w:t xml:space="preserve"> to relax constraints on the use of force—in ways that </w:t>
      </w:r>
      <w:r w:rsidRPr="005919DE">
        <w:rPr>
          <w:rStyle w:val="Emphasis"/>
        </w:rPr>
        <w:t>reinforce</w:t>
      </w:r>
      <w:r w:rsidRPr="005919DE">
        <w:rPr>
          <w:rStyle w:val="StyleUnderline"/>
        </w:rPr>
        <w:t xml:space="preserve"> the </w:t>
      </w:r>
      <w:r w:rsidRPr="005919DE">
        <w:rPr>
          <w:rStyle w:val="Emphasis"/>
        </w:rPr>
        <w:t>worst fears of others</w:t>
      </w:r>
      <w:r w:rsidRPr="005919DE">
        <w:rPr>
          <w:rStyle w:val="StyleUnderline"/>
        </w:rPr>
        <w:t>.</w:t>
      </w:r>
      <w:r>
        <w:rPr>
          <w:rStyle w:val="StyleUnderline"/>
        </w:rPr>
        <w:t xml:space="preserve"> </w:t>
      </w:r>
      <w:r w:rsidRPr="003B596A">
        <w:rPr>
          <w:sz w:val="16"/>
        </w:rPr>
        <w:t xml:space="preserve">The risks inherent in multipolarity are heightened by the attendant weakening of global institutions. Even in a state-centric system, such institutions can facilitate communication and transparency, helping states to manage conflicts by reducing the potential for misperception and escalation toward war. But, as Waheguru Pal Singh Sidhu argues in his chapter on the United Nations, the influence of multilateral institutions as agent and actor is clearly in decline, a result of bottom-up populist/nationalist pressures experienced in many countries, as well as the coordination problems that increase in a system of multiple great powers. As conflict resolution institutions atrophy, great powers will find themselves in “security dilemmas”23 in which verification of a rival’s intentions is unavailable, and worst-case assumptions fill the gap created by uncertainty. And the supply of conflicts will expand as a result of growing nationalism and populism, which are premised on hostility, paranoia, and isolation, with governments seeking political legitimacy through external conflict, producing a siege mentality that deliberately cuts off communication with other states. Finally, </w:t>
      </w:r>
      <w:r w:rsidRPr="008221A2">
        <w:rPr>
          <w:rStyle w:val="StyleUnderline"/>
          <w:highlight w:val="cyan"/>
        </w:rPr>
        <w:t xml:space="preserve">the </w:t>
      </w:r>
      <w:r w:rsidRPr="008221A2">
        <w:rPr>
          <w:rStyle w:val="Emphasis"/>
          <w:highlight w:val="cyan"/>
        </w:rPr>
        <w:t>transition</w:t>
      </w:r>
      <w:r w:rsidRPr="005919DE">
        <w:rPr>
          <w:rStyle w:val="Emphasis"/>
        </w:rPr>
        <w:t xml:space="preserve"> from unipolarity</w:t>
      </w:r>
      <w:r w:rsidRPr="003B596A">
        <w:rPr>
          <w:sz w:val="16"/>
        </w:rPr>
        <w:t xml:space="preserve"> (roughly 1989–2007) </w:t>
      </w:r>
      <w:r w:rsidRPr="005919DE">
        <w:rPr>
          <w:rStyle w:val="StyleUnderline"/>
        </w:rPr>
        <w:t xml:space="preserve">to </w:t>
      </w:r>
      <w:r w:rsidRPr="005919DE">
        <w:rPr>
          <w:rStyle w:val="Emphasis"/>
        </w:rPr>
        <w:t>multipolarity</w:t>
      </w:r>
      <w:r w:rsidRPr="005919DE">
        <w:rPr>
          <w:rStyle w:val="StyleUnderline"/>
        </w:rPr>
        <w:t xml:space="preserve"> </w:t>
      </w:r>
      <w:r w:rsidRPr="008221A2">
        <w:rPr>
          <w:rStyle w:val="StyleUnderline"/>
          <w:highlight w:val="cyan"/>
        </w:rPr>
        <w:t>is</w:t>
      </w:r>
      <w:r w:rsidRPr="00D520C8">
        <w:rPr>
          <w:rStyle w:val="StyleUnderline"/>
        </w:rPr>
        <w:t xml:space="preserve"> </w:t>
      </w:r>
      <w:r w:rsidRPr="00D520C8">
        <w:rPr>
          <w:rStyle w:val="Emphasis"/>
        </w:rPr>
        <w:t>unregulated</w:t>
      </w:r>
      <w:r w:rsidRPr="00D520C8">
        <w:rPr>
          <w:rStyle w:val="StyleUnderline"/>
        </w:rPr>
        <w:t xml:space="preserve"> and </w:t>
      </w:r>
      <w:r w:rsidRPr="008221A2">
        <w:rPr>
          <w:rStyle w:val="Emphasis"/>
          <w:highlight w:val="cyan"/>
        </w:rPr>
        <w:t>hazardous</w:t>
      </w:r>
      <w:r w:rsidRPr="008221A2">
        <w:rPr>
          <w:rStyle w:val="StyleUnderline"/>
          <w:highlight w:val="cyan"/>
        </w:rPr>
        <w:t>, as the</w:t>
      </w:r>
      <w:r w:rsidRPr="005919DE">
        <w:rPr>
          <w:rStyle w:val="StyleUnderline"/>
        </w:rPr>
        <w:t xml:space="preserve"> existing </w:t>
      </w:r>
      <w:r w:rsidRPr="008221A2">
        <w:rPr>
          <w:rStyle w:val="StyleUnderline"/>
          <w:highlight w:val="cyan"/>
        </w:rPr>
        <w:t xml:space="preserve">superpower </w:t>
      </w:r>
      <w:r w:rsidRPr="00DD2764">
        <w:rPr>
          <w:rStyle w:val="Emphasis"/>
        </w:rPr>
        <w:t>fears</w:t>
      </w:r>
      <w:r w:rsidRPr="00DD2764">
        <w:rPr>
          <w:rStyle w:val="StyleUnderline"/>
        </w:rPr>
        <w:t xml:space="preserve"> and </w:t>
      </w:r>
      <w:r w:rsidRPr="008221A2">
        <w:rPr>
          <w:rStyle w:val="Emphasis"/>
          <w:highlight w:val="cyan"/>
        </w:rPr>
        <w:t>resists</w:t>
      </w:r>
      <w:r w:rsidRPr="008221A2">
        <w:rPr>
          <w:rStyle w:val="StyleUnderline"/>
          <w:highlight w:val="cyan"/>
        </w:rPr>
        <w:t xml:space="preserve"> </w:t>
      </w:r>
      <w:r w:rsidRPr="008221A2">
        <w:rPr>
          <w:rStyle w:val="Emphasis"/>
          <w:highlight w:val="cyan"/>
        </w:rPr>
        <w:t>challenges</w:t>
      </w:r>
      <w:r w:rsidRPr="005919DE">
        <w:rPr>
          <w:rStyle w:val="StyleUnderline"/>
        </w:rPr>
        <w:t xml:space="preserve"> to its primacy</w:t>
      </w:r>
      <w:r w:rsidRPr="003B596A">
        <w:rPr>
          <w:sz w:val="16"/>
        </w:rPr>
        <w:t xml:space="preserve"> from a rising power or powers, while the rising power entertains new ambitions as entitlements now within its reach. </w:t>
      </w:r>
      <w:r w:rsidRPr="005919DE">
        <w:rPr>
          <w:rStyle w:val="StyleUnderline"/>
        </w:rPr>
        <w:t xml:space="preserve">Such a “power transition” and its dangers were identified by </w:t>
      </w:r>
      <w:r w:rsidRPr="005919DE">
        <w:rPr>
          <w:rStyle w:val="Emphasis"/>
        </w:rPr>
        <w:t>Thucydides</w:t>
      </w:r>
      <w:r w:rsidRPr="003B596A">
        <w:rPr>
          <w:sz w:val="16"/>
        </w:rPr>
        <w:t xml:space="preserve"> in explaining the Peloponnesian Wars,24 by Organski (the “rear-end collision”)25 during the Cold War, and recently repopularized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w:t>
      </w:r>
      <w:r w:rsidRPr="005919DE">
        <w:rPr>
          <w:rStyle w:val="Emphasis"/>
        </w:rPr>
        <w:t>all three</w:t>
      </w:r>
      <w:r w:rsidRPr="005919DE">
        <w:rPr>
          <w:rStyle w:val="StyleUnderline"/>
        </w:rPr>
        <w:t xml:space="preserve"> great powers are entering a period of </w:t>
      </w:r>
      <w:r w:rsidRPr="005919DE">
        <w:rPr>
          <w:rStyle w:val="Emphasis"/>
        </w:rPr>
        <w:t>nuclear weapons competition</w:t>
      </w:r>
      <w:r w:rsidRPr="003B596A">
        <w:rPr>
          <w:sz w:val="16"/>
        </w:rPr>
        <w:t xml:space="preserve"> unconstrained by the major Cold War arms control regimes. In a period of rapid advances in technology and worsening great power relations, the nuclear competition will be a defining characteristic of the next decade and beyond</w:t>
      </w:r>
      <w:r w:rsidRPr="005919DE">
        <w:rPr>
          <w:rStyle w:val="StyleUnderline"/>
        </w:rPr>
        <w:t xml:space="preserve">. This dynamic will also </w:t>
      </w:r>
      <w:r w:rsidRPr="005919DE">
        <w:rPr>
          <w:rStyle w:val="Emphasis"/>
        </w:rPr>
        <w:t>complicate</w:t>
      </w:r>
      <w:r w:rsidRPr="005919DE">
        <w:rPr>
          <w:rStyle w:val="StyleUnderline"/>
        </w:rPr>
        <w:t xml:space="preserve"> </w:t>
      </w:r>
      <w:r w:rsidRPr="003B596A">
        <w:rPr>
          <w:sz w:val="16"/>
        </w:rPr>
        <w:t xml:space="preserve">nuclear </w:t>
      </w:r>
      <w:r w:rsidRPr="005919DE">
        <w:rPr>
          <w:rStyle w:val="Emphasis"/>
        </w:rPr>
        <w:t>nonproliferation efforts</w:t>
      </w:r>
      <w:r w:rsidRPr="005919DE">
        <w:rPr>
          <w:rStyle w:val="StyleUnderline"/>
        </w:rPr>
        <w:t xml:space="preserve">, as both </w:t>
      </w:r>
      <w:r w:rsidRPr="008221A2">
        <w:rPr>
          <w:rStyle w:val="StyleUnderline"/>
          <w:highlight w:val="cyan"/>
        </w:rPr>
        <w:t xml:space="preserve">the </w:t>
      </w:r>
      <w:r w:rsidRPr="008221A2">
        <w:rPr>
          <w:rStyle w:val="Emphasis"/>
          <w:highlight w:val="cyan"/>
        </w:rPr>
        <w:t>demand</w:t>
      </w:r>
      <w:r w:rsidRPr="008221A2">
        <w:rPr>
          <w:rStyle w:val="StyleUnderline"/>
          <w:highlight w:val="cyan"/>
        </w:rPr>
        <w:t xml:space="preserve"> for </w:t>
      </w:r>
      <w:r w:rsidRPr="008221A2">
        <w:rPr>
          <w:rStyle w:val="Emphasis"/>
          <w:highlight w:val="cyan"/>
        </w:rPr>
        <w:t>nuc</w:t>
      </w:r>
      <w:r w:rsidRPr="005919DE">
        <w:rPr>
          <w:rStyle w:val="Emphasis"/>
        </w:rPr>
        <w:t>lear weapon</w:t>
      </w:r>
      <w:r w:rsidRPr="008221A2">
        <w:rPr>
          <w:rStyle w:val="Emphasis"/>
          <w:highlight w:val="cyan"/>
        </w:rPr>
        <w:t>s</w:t>
      </w:r>
      <w:r w:rsidRPr="003B596A">
        <w:rPr>
          <w:sz w:val="16"/>
        </w:rPr>
        <w:t xml:space="preserve"> (a consequence of rising regional and global insecurity), </w:t>
      </w:r>
      <w:r w:rsidRPr="00D520C8">
        <w:rPr>
          <w:rStyle w:val="StyleUnderline"/>
        </w:rPr>
        <w:t xml:space="preserve">and </w:t>
      </w:r>
      <w:r w:rsidRPr="00D520C8">
        <w:rPr>
          <w:rStyle w:val="Emphasis"/>
        </w:rPr>
        <w:t>supply</w:t>
      </w:r>
      <w:r w:rsidRPr="00D520C8">
        <w:rPr>
          <w:rStyle w:val="StyleUnderline"/>
        </w:rPr>
        <w:t xml:space="preserve"> of </w:t>
      </w:r>
      <w:r w:rsidRPr="00D520C8">
        <w:rPr>
          <w:rStyle w:val="Emphasis"/>
        </w:rPr>
        <w:t>nuclear materials</w:t>
      </w:r>
      <w:r w:rsidRPr="00D520C8">
        <w:rPr>
          <w:rStyle w:val="StyleUnderline"/>
        </w:rPr>
        <w:t xml:space="preserve"> and </w:t>
      </w:r>
      <w:r w:rsidRPr="00D520C8">
        <w:rPr>
          <w:rStyle w:val="Emphasis"/>
        </w:rPr>
        <w:t>technology</w:t>
      </w:r>
      <w:r w:rsidRPr="003B596A">
        <w:rPr>
          <w:sz w:val="16"/>
        </w:rPr>
        <w:t xml:space="preserve"> (a result of the weakening of the nonproliferation regime and deteriorating great power relations) </w:t>
      </w:r>
      <w:r w:rsidRPr="008221A2">
        <w:rPr>
          <w:rStyle w:val="StyleUnderline"/>
          <w:highlight w:val="cyan"/>
        </w:rPr>
        <w:t xml:space="preserve">will </w:t>
      </w:r>
      <w:r w:rsidRPr="008221A2">
        <w:rPr>
          <w:rStyle w:val="Emphasis"/>
          <w:highlight w:val="cyan"/>
        </w:rPr>
        <w:t>increase</w:t>
      </w:r>
      <w:r w:rsidRPr="003B596A">
        <w:rPr>
          <w:sz w:val="16"/>
        </w:rPr>
        <w:t xml:space="preserve">. </w:t>
      </w:r>
      <w:r w:rsidRPr="005919DE">
        <w:rPr>
          <w:rStyle w:val="StyleUnderline"/>
        </w:rPr>
        <w:t xml:space="preserve">Will </w:t>
      </w:r>
      <w:r w:rsidRPr="005919DE">
        <w:rPr>
          <w:rStyle w:val="Emphasis"/>
        </w:rPr>
        <w:t>deterrence prevent war</w:t>
      </w:r>
      <w:r w:rsidRPr="005919DE">
        <w:rPr>
          <w:rStyle w:val="StyleUnderline"/>
        </w:rPr>
        <w:t xml:space="preserve"> in a </w:t>
      </w:r>
      <w:r w:rsidRPr="00D520C8">
        <w:rPr>
          <w:rStyle w:val="StyleUnderline"/>
        </w:rPr>
        <w:t xml:space="preserve">world of </w:t>
      </w:r>
      <w:r w:rsidRPr="00D520C8">
        <w:rPr>
          <w:rStyle w:val="Emphasis"/>
        </w:rPr>
        <w:t>several nuclear weapons states</w:t>
      </w:r>
      <w:r w:rsidRPr="003B596A">
        <w:rPr>
          <w:sz w:val="16"/>
        </w:rPr>
        <w:t xml:space="preserve">, (the current nuclear powers plus </w:t>
      </w:r>
      <w:r w:rsidRPr="008221A2">
        <w:rPr>
          <w:rStyle w:val="Emphasis"/>
          <w:highlight w:val="cyan"/>
        </w:rPr>
        <w:t>So</w:t>
      </w:r>
      <w:r w:rsidRPr="005919DE">
        <w:rPr>
          <w:rStyle w:val="Emphasis"/>
        </w:rPr>
        <w:t xml:space="preserve">uth </w:t>
      </w:r>
      <w:r w:rsidRPr="008221A2">
        <w:rPr>
          <w:rStyle w:val="Emphasis"/>
          <w:highlight w:val="cyan"/>
        </w:rPr>
        <w:t>Ko</w:t>
      </w:r>
      <w:r w:rsidRPr="005919DE">
        <w:rPr>
          <w:rStyle w:val="Emphasis"/>
        </w:rPr>
        <w:t>rea</w:t>
      </w:r>
      <w:r w:rsidRPr="005919DE">
        <w:rPr>
          <w:rStyle w:val="StyleUnderline"/>
        </w:rPr>
        <w:t xml:space="preserve">, </w:t>
      </w:r>
      <w:r w:rsidRPr="008221A2">
        <w:rPr>
          <w:rStyle w:val="Emphasis"/>
          <w:highlight w:val="cyan"/>
        </w:rPr>
        <w:t>Iran</w:t>
      </w:r>
      <w:r w:rsidRPr="005919DE">
        <w:rPr>
          <w:rStyle w:val="StyleUnderline"/>
        </w:rPr>
        <w:t xml:space="preserve">, </w:t>
      </w:r>
      <w:r w:rsidRPr="008221A2">
        <w:rPr>
          <w:rStyle w:val="Emphasis"/>
          <w:highlight w:val="cyan"/>
        </w:rPr>
        <w:t>Saudi</w:t>
      </w:r>
      <w:r w:rsidRPr="003B596A">
        <w:rPr>
          <w:sz w:val="16"/>
        </w:rPr>
        <w:t xml:space="preserve"> Arabia, </w:t>
      </w:r>
      <w:r w:rsidRPr="008221A2">
        <w:rPr>
          <w:rStyle w:val="Emphasis"/>
          <w:highlight w:val="cyan"/>
        </w:rPr>
        <w:t>Japan</w:t>
      </w:r>
      <w:r w:rsidRPr="003B596A">
        <w:rPr>
          <w:sz w:val="16"/>
        </w:rPr>
        <w:t xml:space="preserve">, </w:t>
      </w:r>
      <w:r w:rsidRPr="008221A2">
        <w:rPr>
          <w:rStyle w:val="Emphasis"/>
          <w:highlight w:val="cyan"/>
        </w:rPr>
        <w:t>Turkey</w:t>
      </w:r>
      <w:r w:rsidRPr="003B596A">
        <w:rPr>
          <w:sz w:val="16"/>
        </w:rPr>
        <w:t xml:space="preserve">), as it helped to do during the bipolar Cold War? </w:t>
      </w:r>
      <w:r w:rsidRPr="005919DE">
        <w:rPr>
          <w:rStyle w:val="Emphasis"/>
        </w:rPr>
        <w:t>Some</w:t>
      </w:r>
      <w:r w:rsidRPr="003B596A">
        <w:rPr>
          <w:sz w:val="16"/>
        </w:rPr>
        <w:t xml:space="preserve"> neorealist observers </w:t>
      </w:r>
      <w:r w:rsidRPr="005919DE">
        <w:rPr>
          <w:rStyle w:val="StyleUnderline"/>
        </w:rPr>
        <w:t>view</w:t>
      </w:r>
      <w:r w:rsidRPr="003B596A">
        <w:rPr>
          <w:sz w:val="16"/>
        </w:rPr>
        <w:t xml:space="preserve"> nuclear weapons </w:t>
      </w:r>
      <w:r w:rsidRPr="005919DE">
        <w:rPr>
          <w:rStyle w:val="Emphasis"/>
        </w:rPr>
        <w:t>prolif</w:t>
      </w:r>
      <w:r w:rsidRPr="003B596A">
        <w:rPr>
          <w:sz w:val="16"/>
        </w:rPr>
        <w:t xml:space="preserve">eration </w:t>
      </w:r>
      <w:r w:rsidRPr="005919DE">
        <w:rPr>
          <w:rStyle w:val="StyleUnderline"/>
        </w:rPr>
        <w:t xml:space="preserve">as </w:t>
      </w:r>
      <w:r w:rsidRPr="005919DE">
        <w:rPr>
          <w:rStyle w:val="Emphasis"/>
        </w:rPr>
        <w:t>stabilizing</w:t>
      </w:r>
      <w:r w:rsidRPr="003B596A">
        <w:rPr>
          <w:sz w:val="16"/>
        </w:rPr>
        <w:t xml:space="preserve">, </w:t>
      </w:r>
      <w:r w:rsidRPr="005919DE">
        <w:rPr>
          <w:rStyle w:val="StyleUnderline"/>
        </w:rPr>
        <w:t xml:space="preserve">extending the </w:t>
      </w:r>
      <w:r w:rsidRPr="005919DE">
        <w:rPr>
          <w:rStyle w:val="Emphasis"/>
        </w:rPr>
        <w:t>balance of terror</w:t>
      </w:r>
      <w:r w:rsidRPr="003B596A">
        <w:rPr>
          <w:sz w:val="16"/>
        </w:rPr>
        <w:t xml:space="preserve">, and the imperative of </w:t>
      </w:r>
      <w:r w:rsidRPr="005919DE">
        <w:rPr>
          <w:rStyle w:val="Emphasis"/>
        </w:rPr>
        <w:t>restraint</w:t>
      </w:r>
      <w:r w:rsidRPr="003B596A">
        <w:rPr>
          <w:sz w:val="16"/>
        </w:rPr>
        <w:t xml:space="preserve">, to new nuclear weapons states with much to fight over (Saudi Arabia and Iran, for example).27 </w:t>
      </w:r>
      <w:r w:rsidRPr="005919DE">
        <w:rPr>
          <w:rStyle w:val="StyleUnderline"/>
        </w:rPr>
        <w:t>Others</w:t>
      </w:r>
      <w:r w:rsidRPr="003B596A">
        <w:rPr>
          <w:sz w:val="16"/>
        </w:rPr>
        <w:t xml:space="preserve">,28 </w:t>
      </w:r>
      <w:r w:rsidRPr="005919DE">
        <w:rPr>
          <w:rStyle w:val="StyleUnderline"/>
        </w:rPr>
        <w:t xml:space="preserve">examining issues of </w:t>
      </w:r>
      <w:r w:rsidRPr="005919DE">
        <w:rPr>
          <w:rStyle w:val="Emphasis"/>
        </w:rPr>
        <w:t>c</w:t>
      </w:r>
      <w:r w:rsidRPr="003B596A">
        <w:rPr>
          <w:sz w:val="16"/>
        </w:rPr>
        <w:t xml:space="preserve">ommand and </w:t>
      </w:r>
      <w:r w:rsidRPr="005919DE">
        <w:rPr>
          <w:rStyle w:val="Emphasis"/>
        </w:rPr>
        <w:t>c</w:t>
      </w:r>
      <w:r w:rsidRPr="003B596A">
        <w:rPr>
          <w:sz w:val="16"/>
        </w:rPr>
        <w:t xml:space="preserve">ontrol </w:t>
      </w:r>
      <w:r w:rsidRPr="005919DE">
        <w:rPr>
          <w:rStyle w:val="StyleUnderline"/>
        </w:rPr>
        <w:t xml:space="preserve">of </w:t>
      </w:r>
      <w:r w:rsidRPr="008221A2">
        <w:rPr>
          <w:rStyle w:val="Emphasis"/>
          <w:highlight w:val="cyan"/>
        </w:rPr>
        <w:t>nuclear</w:t>
      </w:r>
      <w:r w:rsidRPr="005919DE">
        <w:rPr>
          <w:rStyle w:val="Emphasis"/>
        </w:rPr>
        <w:t xml:space="preserve"> weapons</w:t>
      </w:r>
      <w:r w:rsidRPr="005919DE">
        <w:rPr>
          <w:rStyle w:val="StyleUnderline"/>
        </w:rPr>
        <w:t xml:space="preserve"> deployment and </w:t>
      </w:r>
      <w:r w:rsidRPr="008221A2">
        <w:rPr>
          <w:rStyle w:val="Emphasis"/>
          <w:highlight w:val="cyan"/>
        </w:rPr>
        <w:t>use</w:t>
      </w:r>
      <w:r w:rsidRPr="008221A2">
        <w:rPr>
          <w:rStyle w:val="StyleUnderline"/>
          <w:highlight w:val="cyan"/>
        </w:rPr>
        <w:t xml:space="preserve"> by </w:t>
      </w:r>
      <w:r w:rsidRPr="008221A2">
        <w:rPr>
          <w:rStyle w:val="Emphasis"/>
          <w:highlight w:val="cyan"/>
        </w:rPr>
        <w:t>new</w:t>
      </w:r>
      <w:r w:rsidRPr="005919DE">
        <w:rPr>
          <w:rStyle w:val="Emphasis"/>
        </w:rPr>
        <w:t xml:space="preserve">ly acquiring </w:t>
      </w:r>
      <w:r w:rsidRPr="008221A2">
        <w:rPr>
          <w:rStyle w:val="Emphasis"/>
          <w:highlight w:val="cyan"/>
        </w:rPr>
        <w:t>states</w:t>
      </w:r>
      <w:r w:rsidRPr="003B596A">
        <w:rPr>
          <w:sz w:val="16"/>
        </w:rPr>
        <w:t xml:space="preserve">, </w:t>
      </w:r>
      <w:r w:rsidRPr="008221A2">
        <w:rPr>
          <w:rStyle w:val="Emphasis"/>
          <w:highlight w:val="cyan"/>
        </w:rPr>
        <w:t>asymmetries</w:t>
      </w:r>
      <w:r w:rsidRPr="008221A2">
        <w:rPr>
          <w:rStyle w:val="StyleUnderline"/>
          <w:highlight w:val="cyan"/>
        </w:rPr>
        <w:t xml:space="preserve"> in doctrines</w:t>
      </w:r>
      <w:r w:rsidRPr="003B596A">
        <w:rPr>
          <w:sz w:val="16"/>
        </w:rPr>
        <w:t xml:space="preserve">, force structures, and capabilities between rivals, </w:t>
      </w:r>
      <w:r w:rsidRPr="005919DE">
        <w:rPr>
          <w:rStyle w:val="StyleUnderline"/>
        </w:rPr>
        <w:t xml:space="preserve">the </w:t>
      </w:r>
      <w:r w:rsidRPr="005919DE">
        <w:rPr>
          <w:rStyle w:val="Emphasis"/>
        </w:rPr>
        <w:t>perils</w:t>
      </w:r>
      <w:r w:rsidRPr="005919DE">
        <w:rPr>
          <w:rStyle w:val="StyleUnderline"/>
        </w:rPr>
        <w:t xml:space="preserve"> of </w:t>
      </w:r>
      <w:r w:rsidRPr="005919DE">
        <w:rPr>
          <w:rStyle w:val="Emphasis"/>
        </w:rPr>
        <w:t>variable rates</w:t>
      </w:r>
      <w:r w:rsidRPr="005919DE">
        <w:rPr>
          <w:rStyle w:val="StyleUnderline"/>
        </w:rPr>
        <w:t xml:space="preserve"> in </w:t>
      </w:r>
      <w:r w:rsidRPr="005919DE">
        <w:rPr>
          <w:rStyle w:val="Emphasis"/>
        </w:rPr>
        <w:t>transition</w:t>
      </w:r>
      <w:r w:rsidRPr="005919DE">
        <w:rPr>
          <w:rStyle w:val="StyleUnderline"/>
        </w:rPr>
        <w:t xml:space="preserve"> to </w:t>
      </w:r>
      <w:r w:rsidRPr="005919DE">
        <w:rPr>
          <w:rStyle w:val="Emphasis"/>
        </w:rPr>
        <w:t>weapons deployment</w:t>
      </w:r>
      <w:r w:rsidRPr="003B596A">
        <w:rPr>
          <w:sz w:val="16"/>
        </w:rPr>
        <w:t xml:space="preserve">, </w:t>
      </w:r>
      <w:r w:rsidRPr="008221A2">
        <w:rPr>
          <w:rStyle w:val="StyleUnderline"/>
          <w:highlight w:val="cyan"/>
        </w:rPr>
        <w:t xml:space="preserve">problems of </w:t>
      </w:r>
      <w:r w:rsidRPr="008221A2">
        <w:rPr>
          <w:rStyle w:val="Emphasis"/>
          <w:highlight w:val="cyan"/>
        </w:rPr>
        <w:t>communication</w:t>
      </w:r>
      <w:r w:rsidRPr="008221A2">
        <w:rPr>
          <w:rStyle w:val="StyleUnderline"/>
          <w:highlight w:val="cyan"/>
        </w:rPr>
        <w:t xml:space="preserve"> between states with </w:t>
      </w:r>
      <w:r w:rsidRPr="008221A2">
        <w:rPr>
          <w:rStyle w:val="Emphasis"/>
          <w:highlight w:val="cyan"/>
        </w:rPr>
        <w:t>deep</w:t>
      </w:r>
      <w:r w:rsidRPr="005919DE">
        <w:rPr>
          <w:rStyle w:val="Emphasis"/>
        </w:rPr>
        <w:t xml:space="preserve"> mutual </w:t>
      </w:r>
      <w:r w:rsidRPr="008221A2">
        <w:rPr>
          <w:rStyle w:val="Emphasis"/>
          <w:highlight w:val="cyan"/>
        </w:rPr>
        <w:t>grievances</w:t>
      </w:r>
      <w:r w:rsidRPr="005919DE">
        <w:rPr>
          <w:rStyle w:val="StyleUnderline"/>
        </w:rPr>
        <w:t xml:space="preserve">, the </w:t>
      </w:r>
      <w:r w:rsidRPr="005919DE">
        <w:rPr>
          <w:rStyle w:val="Emphasis"/>
        </w:rPr>
        <w:t xml:space="preserve">heightened risk of </w:t>
      </w:r>
      <w:r w:rsidRPr="008221A2">
        <w:rPr>
          <w:rStyle w:val="Emphasis"/>
          <w:highlight w:val="cyan"/>
        </w:rPr>
        <w:t>transfer</w:t>
      </w:r>
      <w:r w:rsidRPr="005919DE">
        <w:rPr>
          <w:rStyle w:val="StyleUnderline"/>
        </w:rPr>
        <w:t xml:space="preserve"> of</w:t>
      </w:r>
      <w:r w:rsidRPr="003B596A">
        <w:rPr>
          <w:sz w:val="16"/>
        </w:rPr>
        <w:t xml:space="preserve"> such </w:t>
      </w:r>
      <w:r w:rsidRPr="005919DE">
        <w:rPr>
          <w:rStyle w:val="StyleUnderline"/>
        </w:rPr>
        <w:t xml:space="preserve">weapons </w:t>
      </w:r>
      <w:r w:rsidRPr="008221A2">
        <w:rPr>
          <w:rStyle w:val="StyleUnderline"/>
          <w:highlight w:val="cyan"/>
        </w:rPr>
        <w:t xml:space="preserve">to </w:t>
      </w:r>
      <w:r w:rsidRPr="008221A2">
        <w:rPr>
          <w:rStyle w:val="Emphasis"/>
          <w:highlight w:val="cyan"/>
        </w:rPr>
        <w:t>non-state actors</w:t>
      </w:r>
      <w:r w:rsidRPr="003B596A">
        <w:rPr>
          <w:sz w:val="16"/>
        </w:rPr>
        <w:t xml:space="preserve">, </w:t>
      </w:r>
      <w:r w:rsidRPr="005919DE">
        <w:rPr>
          <w:rStyle w:val="StyleUnderline"/>
        </w:rPr>
        <w:t xml:space="preserve">have </w:t>
      </w:r>
      <w:r w:rsidRPr="005919DE">
        <w:rPr>
          <w:rStyle w:val="Emphasis"/>
        </w:rPr>
        <w:t xml:space="preserve">grave </w:t>
      </w:r>
      <w:r w:rsidRPr="005919DE">
        <w:rPr>
          <w:rStyle w:val="Emphasis"/>
        </w:rPr>
        <w:lastRenderedPageBreak/>
        <w:t>doubts</w:t>
      </w:r>
      <w:r w:rsidRPr="005919DE">
        <w:rPr>
          <w:rStyle w:val="StyleUnderline"/>
        </w:rPr>
        <w:t xml:space="preserve"> about the safety of a </w:t>
      </w:r>
      <w:r w:rsidRPr="005919DE">
        <w:rPr>
          <w:rStyle w:val="Emphasis"/>
        </w:rPr>
        <w:t>multipolar</w:t>
      </w:r>
      <w:r w:rsidRPr="005919DE">
        <w:rPr>
          <w:rStyle w:val="StyleUnderline"/>
        </w:rPr>
        <w:t>,</w:t>
      </w:r>
      <w:r w:rsidRPr="003B596A">
        <w:rPr>
          <w:sz w:val="16"/>
        </w:rPr>
        <w:t xml:space="preserve"> </w:t>
      </w:r>
      <w:r w:rsidRPr="005919DE">
        <w:rPr>
          <w:rStyle w:val="Emphasis"/>
        </w:rPr>
        <w:t>nuclear-armed world</w:t>
      </w:r>
      <w:r w:rsidRPr="003B596A">
        <w:rPr>
          <w:sz w:val="16"/>
        </w:rPr>
        <w:t xml:space="preserve">.29 We can at least conclude that prudence dictates heightened efforts to slow the pace of proliferation,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w:t>
      </w:r>
      <w:r w:rsidRPr="008221A2">
        <w:rPr>
          <w:rStyle w:val="StyleUnderline"/>
          <w:highlight w:val="cyan"/>
        </w:rPr>
        <w:t xml:space="preserve">The </w:t>
      </w:r>
      <w:r w:rsidRPr="008221A2">
        <w:rPr>
          <w:rStyle w:val="Emphasis"/>
          <w:highlight w:val="cyan"/>
        </w:rPr>
        <w:t>clearest</w:t>
      </w:r>
      <w:r w:rsidRPr="003B596A">
        <w:rPr>
          <w:sz w:val="16"/>
        </w:rPr>
        <w:t xml:space="preserve"> and most frequently cited </w:t>
      </w:r>
      <w:r w:rsidRPr="008221A2">
        <w:rPr>
          <w:rStyle w:val="Emphasis"/>
          <w:highlight w:val="cyan"/>
        </w:rPr>
        <w:t>ev</w:t>
      </w:r>
      <w:r w:rsidRPr="005919DE">
        <w:rPr>
          <w:rStyle w:val="Emphasis"/>
        </w:rPr>
        <w:t>idence</w:t>
      </w:r>
      <w:r w:rsidRPr="003B596A">
        <w:rPr>
          <w:sz w:val="16"/>
        </w:rPr>
        <w:t xml:space="preserve"> </w:t>
      </w:r>
      <w:r w:rsidRPr="008221A2">
        <w:rPr>
          <w:rStyle w:val="StyleUnderline"/>
          <w:highlight w:val="cyan"/>
        </w:rPr>
        <w:t>for a</w:t>
      </w:r>
      <w:r w:rsidRPr="005919DE">
        <w:rPr>
          <w:rStyle w:val="StyleUnderline"/>
        </w:rPr>
        <w:t xml:space="preserve"> </w:t>
      </w:r>
      <w:r w:rsidRPr="005919DE">
        <w:rPr>
          <w:rStyle w:val="Emphasis"/>
        </w:rPr>
        <w:t xml:space="preserve">widening </w:t>
      </w:r>
      <w:r w:rsidRPr="008221A2">
        <w:rPr>
          <w:rStyle w:val="Emphasis"/>
          <w:highlight w:val="cyan"/>
        </w:rPr>
        <w:t>distribution</w:t>
      </w:r>
      <w:r w:rsidRPr="008221A2">
        <w:rPr>
          <w:rStyle w:val="StyleUnderline"/>
          <w:highlight w:val="cyan"/>
        </w:rPr>
        <w:t xml:space="preserve"> of</w:t>
      </w:r>
      <w:r w:rsidRPr="005919DE">
        <w:rPr>
          <w:rStyle w:val="StyleUnderline"/>
        </w:rPr>
        <w:t xml:space="preserve"> global </w:t>
      </w:r>
      <w:r w:rsidRPr="008221A2">
        <w:rPr>
          <w:rStyle w:val="StyleUnderline"/>
          <w:highlight w:val="cyan"/>
        </w:rPr>
        <w:t xml:space="preserve">power </w:t>
      </w:r>
      <w:r w:rsidRPr="008221A2">
        <w:rPr>
          <w:rStyle w:val="Emphasis"/>
          <w:highlight w:val="cyan"/>
        </w:rPr>
        <w:t>away</w:t>
      </w:r>
      <w:r w:rsidRPr="008221A2">
        <w:rPr>
          <w:rStyle w:val="StyleUnderline"/>
          <w:highlight w:val="cyan"/>
        </w:rPr>
        <w:t xml:space="preserve"> from America</w:t>
      </w:r>
      <w:r w:rsidRPr="005919DE">
        <w:rPr>
          <w:rStyle w:val="StyleUnderline"/>
        </w:rPr>
        <w:t xml:space="preserve">n unipolarity </w:t>
      </w:r>
      <w:r w:rsidRPr="008221A2">
        <w:rPr>
          <w:rStyle w:val="StyleUnderline"/>
          <w:highlight w:val="cyan"/>
        </w:rPr>
        <w:t>is</w:t>
      </w:r>
      <w:r w:rsidRPr="005919DE">
        <w:rPr>
          <w:rStyle w:val="StyleUnderline"/>
        </w:rPr>
        <w:t xml:space="preserve"> the </w:t>
      </w:r>
      <w:r w:rsidRPr="005919DE">
        <w:rPr>
          <w:rStyle w:val="Emphasis"/>
        </w:rPr>
        <w:t xml:space="preserve">narrowing gap in </w:t>
      </w:r>
      <w:r w:rsidRPr="008221A2">
        <w:rPr>
          <w:rStyle w:val="Emphasis"/>
          <w:highlight w:val="cyan"/>
        </w:rPr>
        <w:t>GDP</w:t>
      </w:r>
      <w:r w:rsidRPr="005919DE">
        <w:rPr>
          <w:rStyle w:val="StyleUnderline"/>
        </w:rPr>
        <w:t xml:space="preserve"> between the US and China</w:t>
      </w:r>
      <w:r w:rsidRPr="003B596A">
        <w:rPr>
          <w:sz w:val="16"/>
        </w:rPr>
        <w:t xml:space="preserve">. The IMF’s World Economic Outlook forecasts a $0.9 trillion increase in US GDP for 2019–2020, and a $1.3 trillion increase for China in the same period.31 Many who support the American primacy case argue that GDP is an imperfect measure of power, that Chinese GDP data is inflated, that its growth rates are in decline while Chinese debt is rapidly increasing, and that China does poorly on other factors that contribute to power—its low per capita GDP, its political succession challenges, its environmental crisis, its absence of any external alliance system. Yet </w:t>
      </w:r>
      <w:r w:rsidRPr="008221A2">
        <w:rPr>
          <w:rStyle w:val="StyleUnderline"/>
          <w:highlight w:val="cyan"/>
        </w:rPr>
        <w:t>GDP is</w:t>
      </w:r>
      <w:r w:rsidRPr="003B596A">
        <w:rPr>
          <w:sz w:val="16"/>
        </w:rPr>
        <w:t xml:space="preserve"> a good place to start, as </w:t>
      </w:r>
      <w:r w:rsidRPr="008221A2">
        <w:rPr>
          <w:rStyle w:val="StyleUnderline"/>
          <w:highlight w:val="cyan"/>
        </w:rPr>
        <w:t xml:space="preserve">the </w:t>
      </w:r>
      <w:r w:rsidRPr="008221A2">
        <w:rPr>
          <w:rStyle w:val="Emphasis"/>
          <w:highlight w:val="cyan"/>
        </w:rPr>
        <w:t>single most useful measure</w:t>
      </w:r>
      <w:r w:rsidRPr="008221A2">
        <w:rPr>
          <w:rStyle w:val="StyleUnderline"/>
          <w:highlight w:val="cyan"/>
        </w:rPr>
        <w:t xml:space="preserve"> and</w:t>
      </w:r>
      <w:r w:rsidRPr="005919DE">
        <w:rPr>
          <w:rStyle w:val="StyleUnderline"/>
        </w:rPr>
        <w:t xml:space="preserve"> </w:t>
      </w:r>
      <w:r w:rsidRPr="005919DE">
        <w:rPr>
          <w:rStyle w:val="Emphasis"/>
        </w:rPr>
        <w:t xml:space="preserve">long-term </w:t>
      </w:r>
      <w:r w:rsidRPr="008221A2">
        <w:rPr>
          <w:rStyle w:val="Emphasis"/>
          <w:highlight w:val="cyan"/>
        </w:rPr>
        <w:t>predictor of power</w:t>
      </w:r>
      <w:r w:rsidRPr="008221A2">
        <w:rPr>
          <w:rStyle w:val="StyleUnderline"/>
          <w:highlight w:val="cyan"/>
        </w:rPr>
        <w:t xml:space="preserve">. It is from the </w:t>
      </w:r>
      <w:r w:rsidRPr="008221A2">
        <w:rPr>
          <w:rStyle w:val="Emphasis"/>
          <w:highlight w:val="cyan"/>
        </w:rPr>
        <w:t>overall economy</w:t>
      </w:r>
      <w:r w:rsidRPr="008221A2">
        <w:rPr>
          <w:rStyle w:val="StyleUnderline"/>
          <w:highlight w:val="cyan"/>
        </w:rPr>
        <w:t xml:space="preserve"> that states </w:t>
      </w:r>
      <w:r w:rsidRPr="008221A2">
        <w:rPr>
          <w:rStyle w:val="Emphasis"/>
          <w:highlight w:val="cyan"/>
        </w:rPr>
        <w:t>extract</w:t>
      </w:r>
      <w:r w:rsidRPr="008221A2">
        <w:rPr>
          <w:rStyle w:val="StyleUnderline"/>
          <w:highlight w:val="cyan"/>
        </w:rPr>
        <w:t xml:space="preserve"> and</w:t>
      </w:r>
      <w:r w:rsidRPr="005919DE">
        <w:rPr>
          <w:rStyle w:val="StyleUnderline"/>
        </w:rPr>
        <w:t xml:space="preserve"> </w:t>
      </w:r>
      <w:r w:rsidRPr="008221A2">
        <w:rPr>
          <w:rStyle w:val="Emphasis"/>
          <w:highlight w:val="cyan"/>
        </w:rPr>
        <w:t>apply</w:t>
      </w:r>
      <w:r w:rsidRPr="005919DE">
        <w:rPr>
          <w:rStyle w:val="Emphasis"/>
        </w:rPr>
        <w:t xml:space="preserve"> material </w:t>
      </w:r>
      <w:r w:rsidRPr="008221A2">
        <w:rPr>
          <w:rStyle w:val="Emphasis"/>
          <w:highlight w:val="cyan"/>
        </w:rPr>
        <w:t>power</w:t>
      </w:r>
      <w:r w:rsidRPr="005919DE">
        <w:rPr>
          <w:rStyle w:val="StyleUnderline"/>
        </w:rPr>
        <w:t xml:space="preserve"> to </w:t>
      </w:r>
      <w:r w:rsidRPr="005919DE">
        <w:rPr>
          <w:rStyle w:val="Emphasis"/>
        </w:rPr>
        <w:t>leverage desired behavior</w:t>
      </w:r>
      <w:r w:rsidRPr="005919DE">
        <w:rPr>
          <w:rStyle w:val="StyleUnderline"/>
        </w:rPr>
        <w:t xml:space="preserve"> from other states</w:t>
      </w:r>
      <w:r w:rsidRPr="003B596A">
        <w:rPr>
          <w:sz w:val="16"/>
        </w:rPr>
        <w:t xml:space="preserve">. It is true that robust future Chinese growth is not guaranteed, nor is its capacity to convert its wealth to power, which is a function of how well its political system works over time. But this is equally the case for the US, and considering recent political developments is not a given for either country. </w:t>
      </w:r>
      <w:r w:rsidRPr="003B596A">
        <w:rPr>
          <w:sz w:val="16"/>
          <w:szCs w:val="12"/>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undeniable, to any clear-eyed observer, is a real decline in American influence in the world, and a rise in the influence of other powers, which predates the Trump administration but has accelerated into America’s free fall over the last four years. This has produced a de facto multipolarity, whether explainable in the various measures of power—actual and latent—or not. This decline results in part from policy mistakes: a reckless squandering of material power and legitimacy in Iraq, an overabundance of caution in Syria, and now pure impulsivity. But more fundamentally, it is a product of relative decline in American capacity—political and economic—to which American leadership is adjusting haphazardly, but in the direction of retrenchment/restraint.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w:t>
      </w:r>
      <w:r w:rsidRPr="003B596A">
        <w:rPr>
          <w:sz w:val="16"/>
          <w:szCs w:val="18"/>
        </w:rPr>
        <w:t xml:space="preserve">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w:t>
      </w:r>
      <w:r w:rsidRPr="003B596A">
        <w:rPr>
          <w:sz w:val="16"/>
        </w:rPr>
        <w:t xml:space="preserve">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w:t>
      </w:r>
      <w:r w:rsidRPr="005919DE">
        <w:rPr>
          <w:rStyle w:val="StyleUnderline"/>
        </w:rPr>
        <w:t xml:space="preserve">Commitment to </w:t>
      </w:r>
      <w:r w:rsidRPr="005919DE">
        <w:rPr>
          <w:rStyle w:val="Emphasis"/>
        </w:rPr>
        <w:t>democratic norms</w:t>
      </w:r>
      <w:r w:rsidRPr="005919DE">
        <w:rPr>
          <w:rStyle w:val="StyleUnderline"/>
        </w:rPr>
        <w:t xml:space="preserve"> and practices</w:t>
      </w:r>
      <w:r w:rsidRPr="003B596A">
        <w:rPr>
          <w:sz w:val="16"/>
        </w:rPr>
        <w:t>—freedom of speech and of the press, independent judiciaries, protection of minority rights—</w:t>
      </w:r>
      <w:r w:rsidRPr="005919DE">
        <w:rPr>
          <w:rStyle w:val="StyleUnderline"/>
        </w:rPr>
        <w:t xml:space="preserve">is </w:t>
      </w:r>
      <w:r w:rsidRPr="005919DE">
        <w:rPr>
          <w:rStyle w:val="Emphasis"/>
        </w:rPr>
        <w:t>in decline</w:t>
      </w:r>
      <w:r w:rsidRPr="003B596A">
        <w:rPr>
          <w:sz w:val="16"/>
        </w:rPr>
        <w:t xml:space="preserve">. The decline is evident across the global system and encompasses all major powers, from India and China, to Europe, to the US. </w:t>
      </w:r>
      <w:r w:rsidRPr="008221A2">
        <w:rPr>
          <w:rStyle w:val="Emphasis"/>
          <w:highlight w:val="cyan"/>
        </w:rPr>
        <w:t>Right-wing populist</w:t>
      </w:r>
      <w:r w:rsidRPr="005919DE">
        <w:rPr>
          <w:rStyle w:val="Emphasis"/>
        </w:rPr>
        <w:t xml:space="preserve"> partie</w:t>
      </w:r>
      <w:r w:rsidRPr="008221A2">
        <w:rPr>
          <w:rStyle w:val="Emphasis"/>
          <w:highlight w:val="cyan"/>
        </w:rPr>
        <w:t>s</w:t>
      </w:r>
      <w:r w:rsidRPr="005919DE">
        <w:rPr>
          <w:rStyle w:val="StyleUnderline"/>
        </w:rPr>
        <w:t xml:space="preserve"> have </w:t>
      </w:r>
      <w:r w:rsidRPr="008221A2">
        <w:rPr>
          <w:rStyle w:val="Emphasis"/>
          <w:highlight w:val="cyan"/>
        </w:rPr>
        <w:t xml:space="preserve">assumed </w:t>
      </w:r>
      <w:r w:rsidRPr="008221A2">
        <w:rPr>
          <w:rStyle w:val="Emphasis"/>
          <w:highlight w:val="cyan"/>
        </w:rPr>
        <w:lastRenderedPageBreak/>
        <w:t>power</w:t>
      </w:r>
      <w:r w:rsidRPr="003B596A">
        <w:rPr>
          <w:sz w:val="16"/>
        </w:rPr>
        <w:t xml:space="preserve">, or constitute a politically significant minority, </w:t>
      </w:r>
      <w:r w:rsidRPr="005919DE">
        <w:rPr>
          <w:rStyle w:val="StyleUnderline"/>
        </w:rPr>
        <w:t xml:space="preserve">in a </w:t>
      </w:r>
      <w:r w:rsidRPr="005919DE">
        <w:rPr>
          <w:rStyle w:val="Emphasis"/>
        </w:rPr>
        <w:t>lengthening list</w:t>
      </w:r>
      <w:r w:rsidRPr="005919DE">
        <w:rPr>
          <w:rStyle w:val="StyleUnderline"/>
        </w:rPr>
        <w:t xml:space="preserve"> of democratic states</w:t>
      </w:r>
      <w:r w:rsidRPr="003B596A">
        <w:rPr>
          <w:sz w:val="16"/>
        </w:rPr>
        <w:t xml:space="preserve">, including both new (Hungary, Poland) and established (India, the US, the UK) democracies. </w:t>
      </w:r>
      <w:r w:rsidRPr="008221A2">
        <w:rPr>
          <w:rStyle w:val="Emphasis"/>
          <w:highlight w:val="cyan"/>
        </w:rPr>
        <w:t>Nationalism</w:t>
      </w:r>
      <w:r w:rsidRPr="003B596A">
        <w:rPr>
          <w:sz w:val="16"/>
        </w:rPr>
        <w:t xml:space="preserve">, frequently dismissed by liberal globalization advocates as a weak force when confronted by market democracies’ presumed inherent superiority, </w:t>
      </w:r>
      <w:r w:rsidRPr="005919DE">
        <w:rPr>
          <w:rStyle w:val="StyleUnderline"/>
        </w:rPr>
        <w:t xml:space="preserve">has </w:t>
      </w:r>
      <w:r w:rsidRPr="008221A2">
        <w:rPr>
          <w:rStyle w:val="StyleUnderline"/>
          <w:highlight w:val="cyan"/>
        </w:rPr>
        <w:t xml:space="preserve">experienced a </w:t>
      </w:r>
      <w:r w:rsidRPr="008221A2">
        <w:rPr>
          <w:rStyle w:val="Emphasis"/>
          <w:highlight w:val="cyan"/>
        </w:rPr>
        <w:t>resurgence</w:t>
      </w:r>
      <w:r w:rsidRPr="003B596A">
        <w:rPr>
          <w:sz w:val="16"/>
        </w:rPr>
        <w:t xml:space="preserv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 We have emphasized throughout this chapter the interaction of four structural forces in shaping the future, and this interaction is evident here as well. </w:t>
      </w:r>
      <w:r w:rsidRPr="005919DE">
        <w:rPr>
          <w:rStyle w:val="StyleUnderline"/>
        </w:rPr>
        <w:t xml:space="preserve">Is it </w:t>
      </w:r>
      <w:r w:rsidRPr="005919DE">
        <w:rPr>
          <w:rStyle w:val="Emphasis"/>
        </w:rPr>
        <w:t>merely coincidence</w:t>
      </w:r>
      <w:r w:rsidRPr="005919DE">
        <w:rPr>
          <w:rStyle w:val="StyleUnderline"/>
        </w:rPr>
        <w:t xml:space="preserve"> that the period of </w:t>
      </w:r>
      <w:r w:rsidRPr="008221A2">
        <w:rPr>
          <w:rStyle w:val="Emphasis"/>
          <w:highlight w:val="cyan"/>
        </w:rPr>
        <w:t>democratic decline</w:t>
      </w:r>
      <w:r w:rsidRPr="003B596A">
        <w:rPr>
          <w:sz w:val="16"/>
        </w:rPr>
        <w:t xml:space="preserve"> documented by Freedom House, </w:t>
      </w:r>
      <w:r w:rsidRPr="008221A2">
        <w:rPr>
          <w:rStyle w:val="Emphasis"/>
          <w:highlight w:val="cyan"/>
        </w:rPr>
        <w:t>coincides</w:t>
      </w:r>
      <w:r w:rsidRPr="00691963">
        <w:rPr>
          <w:rStyle w:val="Emphasis"/>
        </w:rPr>
        <w:t xml:space="preserve"> precisely</w:t>
      </w:r>
      <w:r w:rsidRPr="00691963">
        <w:rPr>
          <w:rStyle w:val="StyleUnderline"/>
        </w:rPr>
        <w:t xml:space="preserve"> </w:t>
      </w:r>
      <w:r w:rsidRPr="008221A2">
        <w:rPr>
          <w:rStyle w:val="StyleUnderline"/>
          <w:highlight w:val="cyan"/>
        </w:rPr>
        <w:t>with</w:t>
      </w:r>
      <w:r w:rsidRPr="005919DE">
        <w:rPr>
          <w:rStyle w:val="StyleUnderline"/>
        </w:rPr>
        <w:t xml:space="preserve"> the global financial and </w:t>
      </w:r>
      <w:r w:rsidRPr="008221A2">
        <w:rPr>
          <w:rStyle w:val="Emphasis"/>
          <w:highlight w:val="cyan"/>
        </w:rPr>
        <w:t>economic crisis</w:t>
      </w:r>
      <w:r w:rsidRPr="005919DE">
        <w:rPr>
          <w:rStyle w:val="StyleUnderline"/>
        </w:rPr>
        <w:t xml:space="preserve">? </w:t>
      </w:r>
      <w:r w:rsidRPr="008221A2">
        <w:rPr>
          <w:rStyle w:val="Emphasis"/>
          <w:highlight w:val="cyan"/>
        </w:rPr>
        <w:t>Lower growth</w:t>
      </w:r>
      <w:r w:rsidRPr="005919DE">
        <w:rPr>
          <w:rStyle w:val="StyleUnderline"/>
        </w:rPr>
        <w:t xml:space="preserve">, increasing </w:t>
      </w:r>
      <w:r w:rsidRPr="008221A2">
        <w:rPr>
          <w:rStyle w:val="Emphasis"/>
          <w:highlight w:val="cyan"/>
        </w:rPr>
        <w:t>joblessness</w:t>
      </w:r>
      <w:r w:rsidRPr="005919DE">
        <w:rPr>
          <w:rStyle w:val="StyleUnderline"/>
        </w:rPr>
        <w:t xml:space="preserve">, </w:t>
      </w:r>
      <w:r w:rsidRPr="008221A2">
        <w:rPr>
          <w:rStyle w:val="Emphasis"/>
          <w:highlight w:val="cyan"/>
        </w:rPr>
        <w:t>wage stagnation</w:t>
      </w:r>
      <w:r w:rsidRPr="005919DE">
        <w:rPr>
          <w:rStyle w:val="StyleUnderline"/>
        </w:rPr>
        <w:t xml:space="preserve">, </w:t>
      </w:r>
      <w:r w:rsidRPr="005919DE">
        <w:rPr>
          <w:rStyle w:val="Emphasis"/>
        </w:rPr>
        <w:t>superimposed</w:t>
      </w:r>
      <w:r w:rsidRPr="003B596A">
        <w:rPr>
          <w:sz w:val="16"/>
        </w:rPr>
        <w:t xml:space="preserve"> </w:t>
      </w:r>
      <w:r w:rsidRPr="005919DE">
        <w:rPr>
          <w:rStyle w:val="StyleUnderline"/>
        </w:rPr>
        <w:t>on longer-term</w:t>
      </w:r>
      <w:r w:rsidRPr="003B596A">
        <w:rPr>
          <w:sz w:val="16"/>
        </w:rPr>
        <w:t xml:space="preserve"> widening of </w:t>
      </w:r>
      <w:r w:rsidRPr="005919DE">
        <w:rPr>
          <w:rStyle w:val="Emphasis"/>
        </w:rPr>
        <w:t>inequality</w:t>
      </w:r>
      <w:r w:rsidRPr="003B596A">
        <w:rPr>
          <w:sz w:val="16"/>
        </w:rPr>
        <w:t xml:space="preserve"> and declining mobility, </w:t>
      </w:r>
      <w:r w:rsidRPr="008221A2">
        <w:rPr>
          <w:rStyle w:val="StyleUnderline"/>
          <w:highlight w:val="cyan"/>
        </w:rPr>
        <w:t>constitute a</w:t>
      </w:r>
      <w:r w:rsidRPr="005919DE">
        <w:rPr>
          <w:rStyle w:val="StyleUnderline"/>
        </w:rPr>
        <w:t xml:space="preserve"> </w:t>
      </w:r>
      <w:r w:rsidRPr="005919DE">
        <w:rPr>
          <w:rStyle w:val="Emphasis"/>
        </w:rPr>
        <w:t xml:space="preserve">forbidding </w:t>
      </w:r>
      <w:r w:rsidRPr="008221A2">
        <w:rPr>
          <w:rStyle w:val="Emphasis"/>
          <w:highlight w:val="cyan"/>
        </w:rPr>
        <w:t>stress test</w:t>
      </w:r>
      <w:r w:rsidRPr="00691963">
        <w:rPr>
          <w:rStyle w:val="StyleUnderline"/>
        </w:rPr>
        <w:t xml:space="preserve"> for </w:t>
      </w:r>
      <w:r w:rsidRPr="00691963">
        <w:rPr>
          <w:rStyle w:val="Emphasis"/>
        </w:rPr>
        <w:t>democratic systems</w:t>
      </w:r>
      <w:r w:rsidRPr="00691963">
        <w:rPr>
          <w:rStyle w:val="StyleUnderline"/>
        </w:rPr>
        <w:t xml:space="preserve">, and many </w:t>
      </w:r>
      <w:r w:rsidRPr="00691963">
        <w:rPr>
          <w:rStyle w:val="Emphasis"/>
        </w:rPr>
        <w:t>co</w:t>
      </w:r>
      <w:r w:rsidRPr="005919DE">
        <w:rPr>
          <w:rStyle w:val="Emphasis"/>
        </w:rPr>
        <w:t>ntinue to fail</w:t>
      </w:r>
      <w:r w:rsidRPr="003B596A">
        <w:rPr>
          <w:sz w:val="16"/>
        </w:rPr>
        <w:t xml:space="preserve">. And if we are correct about secular stagnation, the stress will continue, and authoritarianism’s fourteen-year run will not be over for some time. </w:t>
      </w:r>
      <w:r w:rsidRPr="005919DE">
        <w:rPr>
          <w:rStyle w:val="StyleUnderline"/>
        </w:rPr>
        <w:t xml:space="preserve">The </w:t>
      </w:r>
      <w:r w:rsidRPr="005919DE">
        <w:rPr>
          <w:rStyle w:val="Emphasis"/>
        </w:rPr>
        <w:t>antidemocratic trend</w:t>
      </w:r>
      <w:r w:rsidRPr="005919DE">
        <w:rPr>
          <w:rStyle w:val="StyleUnderline"/>
        </w:rPr>
        <w:t xml:space="preserve"> will gain </w:t>
      </w:r>
      <w:r w:rsidRPr="005919DE">
        <w:rPr>
          <w:rStyle w:val="Emphasis"/>
        </w:rPr>
        <w:t>additional impetus</w:t>
      </w:r>
      <w:r w:rsidRPr="005919DE">
        <w:rPr>
          <w:rStyle w:val="StyleUnderline"/>
        </w:rPr>
        <w:t xml:space="preserve"> from the </w:t>
      </w:r>
      <w:r w:rsidRPr="005919DE">
        <w:rPr>
          <w:rStyle w:val="Emphasis"/>
        </w:rPr>
        <w:t>illiberal direction</w:t>
      </w:r>
      <w:r w:rsidRPr="005919DE">
        <w:rPr>
          <w:rStyle w:val="StyleUnderline"/>
        </w:rPr>
        <w:t xml:space="preserve"> of </w:t>
      </w:r>
      <w:r w:rsidRPr="005919DE">
        <w:rPr>
          <w:rStyle w:val="Emphasis"/>
        </w:rPr>
        <w:t>globalization</w:t>
      </w:r>
      <w:r w:rsidRPr="003B596A">
        <w:rPr>
          <w:sz w:val="16"/>
        </w:rPr>
        <w:t xml:space="preserve">, with its growth suppressing protectionism, weaponization of global economic exchange, and weakening global economic institutions. Multipolarity also contributes, in several ways. The former hegemon and author of globalization’s liberal structure has lost its appetite, and arguably its capacity, for leadership, and indeed has become part of the problem, succumbing to and promoting the global right-wing populist surge. It is suffering an unprecedented decline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w:t>
      </w:r>
      <w:r w:rsidRPr="005919DE">
        <w:rPr>
          <w:rStyle w:val="StyleUnderline"/>
        </w:rPr>
        <w:t xml:space="preserve">Convergence of </w:t>
      </w:r>
      <w:r w:rsidRPr="005919DE">
        <w:rPr>
          <w:rStyle w:val="Emphasis"/>
        </w:rPr>
        <w:t>norms</w:t>
      </w:r>
      <w:r w:rsidRPr="005919DE">
        <w:rPr>
          <w:rStyle w:val="StyleUnderline"/>
        </w:rPr>
        <w:t xml:space="preserve">, </w:t>
      </w:r>
      <w:r w:rsidRPr="005919DE">
        <w:rPr>
          <w:rStyle w:val="Emphasis"/>
        </w:rPr>
        <w:t>practices</w:t>
      </w:r>
      <w:r w:rsidRPr="005919DE">
        <w:rPr>
          <w:rStyle w:val="StyleUnderline"/>
        </w:rPr>
        <w:t xml:space="preserve">, </w:t>
      </w:r>
      <w:r w:rsidRPr="005919DE">
        <w:rPr>
          <w:rStyle w:val="Emphasis"/>
        </w:rPr>
        <w:t>policies</w:t>
      </w:r>
      <w:r w:rsidRPr="005919DE">
        <w:rPr>
          <w:rStyle w:val="StyleUnderline"/>
        </w:rPr>
        <w:t xml:space="preserve"> is </w:t>
      </w:r>
      <w:r w:rsidRPr="005919DE">
        <w:rPr>
          <w:rStyle w:val="Emphasis"/>
        </w:rPr>
        <w:t>out of the question</w:t>
      </w:r>
      <w:r w:rsidRPr="005919DE">
        <w:rPr>
          <w:rStyle w:val="StyleUnderline"/>
        </w:rPr>
        <w:t xml:space="preserve">. </w:t>
      </w:r>
      <w:r w:rsidRPr="008221A2">
        <w:rPr>
          <w:rStyle w:val="Emphasis"/>
          <w:highlight w:val="cyan"/>
        </w:rPr>
        <w:t>Global collective action</w:t>
      </w:r>
      <w:r w:rsidRPr="005919DE">
        <w:rPr>
          <w:rStyle w:val="StyleUnderline"/>
        </w:rPr>
        <w:t xml:space="preserve">, </w:t>
      </w:r>
      <w:r w:rsidRPr="005919DE">
        <w:rPr>
          <w:rStyle w:val="Emphasis"/>
        </w:rPr>
        <w:t>even</w:t>
      </w:r>
      <w:r w:rsidRPr="005919DE">
        <w:rPr>
          <w:rStyle w:val="StyleUnderline"/>
        </w:rPr>
        <w:t xml:space="preserve"> in the face of global crises, </w:t>
      </w:r>
      <w:r w:rsidRPr="008221A2">
        <w:rPr>
          <w:rStyle w:val="StyleUnderline"/>
          <w:highlight w:val="cyan"/>
        </w:rPr>
        <w:t xml:space="preserve">will be a </w:t>
      </w:r>
      <w:r w:rsidRPr="008221A2">
        <w:rPr>
          <w:rStyle w:val="Emphasis"/>
          <w:highlight w:val="cyan"/>
        </w:rPr>
        <w:t>long shot</w:t>
      </w:r>
      <w:r w:rsidRPr="003B596A">
        <w:rPr>
          <w:sz w:val="16"/>
        </w:rPr>
        <w:t xml:space="preserve">. To expect anything else is fantasy. Unbrave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In the world experienced by most readers of this volume, conflict is observed within weak states, sometimes promoted by regional competitors, by terrorist groups, or by great powers, acting through surrogates or by indirect means. Sometimes, as in Syria, this </w:t>
      </w:r>
      <w:r w:rsidRPr="008221A2">
        <w:rPr>
          <w:rStyle w:val="StyleUnderline"/>
          <w:highlight w:val="cyan"/>
        </w:rPr>
        <w:t xml:space="preserve">conflict </w:t>
      </w:r>
      <w:r w:rsidRPr="008221A2">
        <w:rPr>
          <w:rStyle w:val="Emphasis"/>
          <w:highlight w:val="cyan"/>
        </w:rPr>
        <w:t>spills over</w:t>
      </w:r>
      <w:r w:rsidRPr="008221A2">
        <w:rPr>
          <w:rStyle w:val="StyleUnderline"/>
          <w:highlight w:val="cyan"/>
        </w:rPr>
        <w:t xml:space="preserve"> to</w:t>
      </w:r>
      <w:r w:rsidRPr="005919DE">
        <w:rPr>
          <w:rStyle w:val="StyleUnderline"/>
        </w:rPr>
        <w:t xml:space="preserve"> </w:t>
      </w:r>
      <w:r w:rsidRPr="005919DE">
        <w:rPr>
          <w:rStyle w:val="Emphasis"/>
        </w:rPr>
        <w:t>contiguous states</w:t>
      </w:r>
      <w:r w:rsidRPr="005919DE">
        <w:rPr>
          <w:rStyle w:val="StyleUnderline"/>
        </w:rPr>
        <w:t xml:space="preserve"> and contributes to </w:t>
      </w:r>
      <w:r w:rsidRPr="008221A2">
        <w:rPr>
          <w:rStyle w:val="Emphasis"/>
          <w:highlight w:val="cyan"/>
        </w:rPr>
        <w:t>regional instability</w:t>
      </w:r>
      <w:r w:rsidRPr="003B596A">
        <w:rPr>
          <w:sz w:val="16"/>
        </w:rPr>
        <w:t xml:space="preserve">, and challenges other regions to respond effectively, a challenge that Europe has not met. Much of this will continue, but </w:t>
      </w:r>
      <w:r w:rsidRPr="005919DE">
        <w:rPr>
          <w:rStyle w:val="StyleUnderline"/>
        </w:rPr>
        <w:t xml:space="preserve">the </w:t>
      </w:r>
      <w:r w:rsidRPr="005919DE">
        <w:rPr>
          <w:rStyle w:val="Emphasis"/>
        </w:rPr>
        <w:t>global significance</w:t>
      </w:r>
      <w:r w:rsidRPr="005919DE">
        <w:rPr>
          <w:rStyle w:val="StyleUnderline"/>
        </w:rPr>
        <w:t xml:space="preserve"> of such local conflicts will be greatly </w:t>
      </w:r>
      <w:r w:rsidRPr="005919DE">
        <w:rPr>
          <w:rStyle w:val="Emphasis"/>
        </w:rPr>
        <w:t>magnified</w:t>
      </w:r>
      <w:r w:rsidRPr="005919DE">
        <w:rPr>
          <w:rStyle w:val="StyleUnderline"/>
        </w:rPr>
        <w:t xml:space="preserve"> by </w:t>
      </w:r>
      <w:r w:rsidRPr="005919DE">
        <w:rPr>
          <w:rStyle w:val="Emphasis"/>
        </w:rPr>
        <w:t>increasing great power conflict</w:t>
      </w:r>
      <w:r w:rsidRPr="005919DE">
        <w:rPr>
          <w:rStyle w:val="StyleUnderline"/>
        </w:rPr>
        <w:t xml:space="preserve">, which will </w:t>
      </w:r>
      <w:r w:rsidRPr="005919DE">
        <w:rPr>
          <w:rStyle w:val="Emphasis"/>
        </w:rPr>
        <w:t>feed</w:t>
      </w:r>
      <w:r w:rsidRPr="003B596A">
        <w:rPr>
          <w:sz w:val="16"/>
        </w:rPr>
        <w:t>—rather than manage or resolve—</w:t>
      </w:r>
      <w:r w:rsidRPr="005919DE">
        <w:rPr>
          <w:rStyle w:val="Emphasis"/>
        </w:rPr>
        <w:t>local instabilities</w:t>
      </w:r>
      <w:r w:rsidRPr="003B596A">
        <w:rPr>
          <w:sz w:val="16"/>
        </w:rPr>
        <w:t xml:space="preserve"> and will in turn be exacerbated by them. </w:t>
      </w:r>
      <w:r w:rsidRPr="008221A2">
        <w:rPr>
          <w:rStyle w:val="StyleUnderline"/>
          <w:highlight w:val="cyan"/>
        </w:rPr>
        <w:t>Great powers will</w:t>
      </w:r>
      <w:r w:rsidRPr="003B596A">
        <w:rPr>
          <w:sz w:val="16"/>
        </w:rPr>
        <w:t xml:space="preserve"> jockey for advantage, support their local partners, </w:t>
      </w:r>
      <w:r w:rsidRPr="008221A2">
        <w:rPr>
          <w:rStyle w:val="Emphasis"/>
          <w:highlight w:val="cyan"/>
        </w:rPr>
        <w:t>escalate preemptively</w:t>
      </w:r>
      <w:r w:rsidRPr="003B596A">
        <w:rPr>
          <w:sz w:val="16"/>
        </w:rPr>
        <w:t xml:space="preserve">. Conflicts initially confined to failing states or unstable regions will be redefined by great powers as global in scope and significance.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t>
      </w:r>
      <w:r w:rsidRPr="005919DE">
        <w:rPr>
          <w:rStyle w:val="StyleUnderline"/>
        </w:rPr>
        <w:t xml:space="preserve">We can </w:t>
      </w:r>
      <w:r w:rsidRPr="005919DE">
        <w:rPr>
          <w:rStyle w:val="Emphasis"/>
        </w:rPr>
        <w:t>easily observe</w:t>
      </w:r>
      <w:r w:rsidRPr="003B596A">
        <w:rPr>
          <w:sz w:val="16"/>
        </w:rPr>
        <w:t xml:space="preserve"> increased </w:t>
      </w:r>
      <w:r w:rsidRPr="005919DE">
        <w:rPr>
          <w:rStyle w:val="Emphasis"/>
        </w:rPr>
        <w:t>conflict</w:t>
      </w:r>
      <w:r w:rsidRPr="003B596A">
        <w:rPr>
          <w:sz w:val="16"/>
        </w:rPr>
        <w:t xml:space="preserve"> </w:t>
      </w:r>
      <w:r w:rsidRPr="005919DE">
        <w:rPr>
          <w:rStyle w:val="StyleUnderline"/>
        </w:rPr>
        <w:t xml:space="preserve">in </w:t>
      </w:r>
      <w:r w:rsidRPr="005919DE">
        <w:rPr>
          <w:rStyle w:val="Emphasis"/>
        </w:rPr>
        <w:t>US-China relations</w:t>
      </w:r>
      <w:r w:rsidRPr="005919DE">
        <w:rPr>
          <w:rStyle w:val="StyleUnderline"/>
        </w:rPr>
        <w:t xml:space="preserve">, as we will in </w:t>
      </w:r>
      <w:r w:rsidRPr="005919DE">
        <w:rPr>
          <w:rStyle w:val="Emphasis"/>
        </w:rPr>
        <w:t>US-Russia relations</w:t>
      </w:r>
      <w:r w:rsidRPr="003B596A">
        <w:rPr>
          <w:sz w:val="16"/>
        </w:rPr>
        <w:t xml:space="preserve"> as future US administrations try to make up for ground lost during the Trump presidency, especially in the Middle East. </w:t>
      </w:r>
      <w:r w:rsidRPr="005919DE">
        <w:rPr>
          <w:rStyle w:val="StyleUnderline"/>
        </w:rPr>
        <w:t xml:space="preserve">We can observe it among powerful </w:t>
      </w:r>
      <w:r w:rsidRPr="008221A2">
        <w:rPr>
          <w:rStyle w:val="StyleUnderline"/>
          <w:highlight w:val="cyan"/>
        </w:rPr>
        <w:t>states with</w:t>
      </w:r>
      <w:r w:rsidRPr="005919DE">
        <w:rPr>
          <w:rStyle w:val="StyleUnderline"/>
        </w:rPr>
        <w:t xml:space="preserve"> mutual historical grievances, now with </w:t>
      </w:r>
      <w:r w:rsidRPr="008221A2">
        <w:rPr>
          <w:rStyle w:val="StyleUnderline"/>
          <w:highlight w:val="cyan"/>
        </w:rPr>
        <w:t xml:space="preserve">a </w:t>
      </w:r>
      <w:r w:rsidRPr="008221A2">
        <w:rPr>
          <w:rStyle w:val="Emphasis"/>
          <w:highlight w:val="cyan"/>
        </w:rPr>
        <w:t>weakening</w:t>
      </w:r>
      <w:r w:rsidRPr="005919DE">
        <w:rPr>
          <w:rStyle w:val="Emphasis"/>
        </w:rPr>
        <w:t xml:space="preserve"> presence</w:t>
      </w:r>
      <w:r w:rsidRPr="005919DE">
        <w:rPr>
          <w:rStyle w:val="StyleUnderline"/>
        </w:rPr>
        <w:t xml:space="preserve"> of the </w:t>
      </w:r>
      <w:r w:rsidRPr="005919DE">
        <w:rPr>
          <w:rStyle w:val="Emphasis"/>
        </w:rPr>
        <w:t xml:space="preserve">hegemonic </w:t>
      </w:r>
      <w:r w:rsidRPr="008221A2">
        <w:rPr>
          <w:rStyle w:val="Emphasis"/>
          <w:highlight w:val="cyan"/>
        </w:rPr>
        <w:t>security guarantor</w:t>
      </w:r>
      <w:r w:rsidRPr="003B596A">
        <w:rPr>
          <w:sz w:val="16"/>
        </w:rPr>
        <w:t xml:space="preserve"> and having to </w:t>
      </w:r>
      <w:r w:rsidRPr="008221A2">
        <w:rPr>
          <w:rStyle w:val="StyleUnderline"/>
          <w:highlight w:val="cyan"/>
        </w:rPr>
        <w:t>consider</w:t>
      </w:r>
      <w:r w:rsidRPr="003B596A">
        <w:rPr>
          <w:sz w:val="16"/>
        </w:rPr>
        <w:t xml:space="preserve"> the </w:t>
      </w:r>
      <w:r w:rsidRPr="008221A2">
        <w:rPr>
          <w:rStyle w:val="Emphasis"/>
          <w:highlight w:val="cyan"/>
        </w:rPr>
        <w:t>renationalization</w:t>
      </w:r>
      <w:r w:rsidRPr="003B596A">
        <w:rPr>
          <w:sz w:val="16"/>
        </w:rPr>
        <w:t xml:space="preserve"> of their defense: </w:t>
      </w:r>
      <w:r w:rsidRPr="005919DE">
        <w:rPr>
          <w:rStyle w:val="Emphasis"/>
        </w:rPr>
        <w:t>Japan-So</w:t>
      </w:r>
      <w:r w:rsidRPr="005919DE">
        <w:rPr>
          <w:rStyle w:val="StyleUnderline"/>
        </w:rPr>
        <w:t xml:space="preserve">uth </w:t>
      </w:r>
      <w:r w:rsidRPr="005919DE">
        <w:rPr>
          <w:rStyle w:val="Emphasis"/>
        </w:rPr>
        <w:t>Ko</w:t>
      </w:r>
      <w:r w:rsidRPr="005919DE">
        <w:rPr>
          <w:rStyle w:val="StyleUnderline"/>
        </w:rPr>
        <w:t>rea</w:t>
      </w:r>
      <w:r w:rsidRPr="003B596A">
        <w:rPr>
          <w:sz w:val="16"/>
        </w:rPr>
        <w:t xml:space="preserve">, </w:t>
      </w:r>
      <w:r w:rsidRPr="005919DE">
        <w:rPr>
          <w:rStyle w:val="Emphasis"/>
        </w:rPr>
        <w:t>Germany-France</w:t>
      </w:r>
      <w:r w:rsidRPr="003B596A">
        <w:rPr>
          <w:sz w:val="16"/>
        </w:rPr>
        <w:t xml:space="preserve">. </w:t>
      </w:r>
      <w:r w:rsidRPr="005919DE">
        <w:rPr>
          <w:rStyle w:val="StyleUnderline"/>
        </w:rPr>
        <w:t xml:space="preserve">We can observe it among </w:t>
      </w:r>
      <w:r w:rsidRPr="005919DE">
        <w:rPr>
          <w:rStyle w:val="Emphasis"/>
        </w:rPr>
        <w:t>historical rivals</w:t>
      </w:r>
      <w:r w:rsidRPr="003B596A">
        <w:rPr>
          <w:sz w:val="16"/>
        </w:rPr>
        <w:t xml:space="preserve"> operating in rapidly changing security landscapes: </w:t>
      </w:r>
      <w:r w:rsidRPr="005919DE">
        <w:rPr>
          <w:rStyle w:val="Emphasis"/>
        </w:rPr>
        <w:t>India-China</w:t>
      </w:r>
      <w:r w:rsidRPr="005919DE">
        <w:rPr>
          <w:rStyle w:val="StyleUnderline"/>
        </w:rPr>
        <w:t xml:space="preserve">. We can observe it </w:t>
      </w:r>
      <w:r w:rsidRPr="005919DE">
        <w:rPr>
          <w:rStyle w:val="StyleUnderline"/>
        </w:rPr>
        <w:lastRenderedPageBreak/>
        <w:t xml:space="preserve">within the </w:t>
      </w:r>
      <w:r w:rsidRPr="005919DE">
        <w:rPr>
          <w:rStyle w:val="Emphasis"/>
        </w:rPr>
        <w:t>Mid</w:t>
      </w:r>
      <w:r w:rsidRPr="005919DE">
        <w:rPr>
          <w:rStyle w:val="StyleUnderline"/>
        </w:rPr>
        <w:t xml:space="preserve">dle </w:t>
      </w:r>
      <w:r w:rsidRPr="005919DE">
        <w:rPr>
          <w:rStyle w:val="Emphasis"/>
        </w:rPr>
        <w:t>East</w:t>
      </w:r>
      <w:r w:rsidRPr="005919DE">
        <w:rPr>
          <w:rStyle w:val="StyleUnderline"/>
        </w:rPr>
        <w:t xml:space="preserve">, as </w:t>
      </w:r>
      <w:r w:rsidRPr="005919DE">
        <w:rPr>
          <w:rStyle w:val="Emphasis"/>
        </w:rPr>
        <w:t>internal rivalries</w:t>
      </w:r>
      <w:r w:rsidRPr="005919DE">
        <w:rPr>
          <w:rStyle w:val="StyleUnderline"/>
        </w:rPr>
        <w:t xml:space="preserve"> are </w:t>
      </w:r>
      <w:r w:rsidRPr="005919DE">
        <w:rPr>
          <w:rStyle w:val="Emphasis"/>
        </w:rPr>
        <w:t>appropriated by regional powers</w:t>
      </w:r>
      <w:r w:rsidRPr="005919DE">
        <w:rPr>
          <w:rStyle w:val="StyleUnderline"/>
        </w:rPr>
        <w:t xml:space="preserve"> in a </w:t>
      </w:r>
      <w:r w:rsidRPr="005919DE">
        <w:rPr>
          <w:rStyle w:val="Emphasis"/>
        </w:rPr>
        <w:t>contest for regional dominance</w:t>
      </w:r>
      <w:r w:rsidRPr="003B596A">
        <w:rPr>
          <w:sz w:val="16"/>
        </w:rPr>
        <w:t xml:space="preserve">. We can observe it clearly in Syria, where the regime’s violent suppression of Arab Spring resistance led to all-out civil war, attracted outside support to proxy forces by aspiring regional hegemons Saudi Arabia and Iran, enabled the rise of ISIS, and eventually to great power intervention, principally by Russia.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Middle East rivals unconstrained by great powers, and great power competition rising, the Syria civil war was fed by outside powers, then metastasized into the region, and—in the form of refugee flows—into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dangers of such a shift will become apparent as some future US president attempts to reassert US influence in the region and finds a crowded playing field. Can </w:t>
      </w:r>
      <w:r w:rsidRPr="008221A2">
        <w:rPr>
          <w:rStyle w:val="StyleUnderline"/>
          <w:highlight w:val="cyan"/>
        </w:rPr>
        <w:t xml:space="preserve">a </w:t>
      </w:r>
      <w:r w:rsidRPr="008221A2">
        <w:rPr>
          <w:rStyle w:val="Emphasis"/>
          <w:highlight w:val="cyan"/>
        </w:rPr>
        <w:t>multipolar distribution</w:t>
      </w:r>
      <w:r w:rsidRPr="009668E5">
        <w:rPr>
          <w:rStyle w:val="Emphasis"/>
        </w:rPr>
        <w:t xml:space="preserve"> of power</w:t>
      </w:r>
      <w:r w:rsidRPr="003B596A">
        <w:rPr>
          <w:sz w:val="16"/>
        </w:rPr>
        <w:t xml:space="preserve"> </w:t>
      </w:r>
      <w:r w:rsidRPr="008221A2">
        <w:rPr>
          <w:rStyle w:val="StyleUnderline"/>
          <w:highlight w:val="cyan"/>
        </w:rPr>
        <w:t>among</w:t>
      </w:r>
      <w:r w:rsidRPr="003B596A">
        <w:rPr>
          <w:sz w:val="16"/>
        </w:rPr>
        <w:t xml:space="preserve"> several </w:t>
      </w:r>
      <w:r w:rsidRPr="008221A2">
        <w:rPr>
          <w:rStyle w:val="StyleUnderline"/>
          <w:highlight w:val="cyan"/>
        </w:rPr>
        <w:t>states</w:t>
      </w:r>
      <w:r w:rsidRPr="003B596A">
        <w:rPr>
          <w:sz w:val="16"/>
        </w:rPr>
        <w:t xml:space="preserve"> whose interests, values, and political practices are divergent, all </w:t>
      </w:r>
      <w:r w:rsidRPr="008221A2">
        <w:rPr>
          <w:rStyle w:val="StyleUnderline"/>
          <w:highlight w:val="cyan"/>
        </w:rPr>
        <w:t>experiencing</w:t>
      </w:r>
      <w:r w:rsidRPr="006B3A99">
        <w:rPr>
          <w:rStyle w:val="StyleUnderline"/>
        </w:rPr>
        <w:t xml:space="preserve"> </w:t>
      </w:r>
      <w:r w:rsidRPr="006B3A99">
        <w:rPr>
          <w:rStyle w:val="Emphasis"/>
        </w:rPr>
        <w:t xml:space="preserve">bottom-up </w:t>
      </w:r>
      <w:r w:rsidRPr="008221A2">
        <w:rPr>
          <w:rStyle w:val="Emphasis"/>
          <w:highlight w:val="cyan"/>
        </w:rPr>
        <w:t>nationalist pressures</w:t>
      </w:r>
      <w:r w:rsidRPr="003B596A">
        <w:rPr>
          <w:sz w:val="16"/>
        </w:rPr>
        <w:t xml:space="preserve">, all seeking advantages in the oversupply of regional instability, be made to work? I think not. </w:t>
      </w:r>
      <w:r w:rsidRPr="005919DE">
        <w:rPr>
          <w:rStyle w:val="StyleUnderline"/>
        </w:rPr>
        <w:t xml:space="preserve">Will this more dangerous world </w:t>
      </w:r>
      <w:r w:rsidRPr="008221A2">
        <w:rPr>
          <w:rStyle w:val="Emphasis"/>
          <w:highlight w:val="cyan"/>
        </w:rPr>
        <w:t>descend</w:t>
      </w:r>
      <w:r w:rsidRPr="008221A2">
        <w:rPr>
          <w:rStyle w:val="StyleUnderline"/>
          <w:highlight w:val="cyan"/>
        </w:rPr>
        <w:t xml:space="preserve"> into </w:t>
      </w:r>
      <w:r w:rsidRPr="008221A2">
        <w:rPr>
          <w:rStyle w:val="Emphasis"/>
          <w:highlight w:val="cyan"/>
        </w:rPr>
        <w:t>direct military confrontation</w:t>
      </w:r>
      <w:r w:rsidRPr="008221A2">
        <w:rPr>
          <w:rStyle w:val="StyleUnderline"/>
          <w:highlight w:val="cyan"/>
        </w:rPr>
        <w:t xml:space="preserve"> between </w:t>
      </w:r>
      <w:r w:rsidRPr="008221A2">
        <w:rPr>
          <w:rStyle w:val="Emphasis"/>
          <w:highlight w:val="cyan"/>
        </w:rPr>
        <w:t>great powers</w:t>
      </w:r>
      <w:r w:rsidRPr="005919DE">
        <w:rPr>
          <w:rStyle w:val="StyleUnderline"/>
        </w:rPr>
        <w:t xml:space="preserve">, </w:t>
      </w:r>
      <w:r w:rsidRPr="008221A2">
        <w:rPr>
          <w:rStyle w:val="StyleUnderline"/>
          <w:highlight w:val="cyan"/>
        </w:rPr>
        <w:t>and</w:t>
      </w:r>
      <w:r w:rsidRPr="005919DE">
        <w:rPr>
          <w:rStyle w:val="StyleUnderline"/>
        </w:rPr>
        <w:t xml:space="preserve"> </w:t>
      </w:r>
      <w:r w:rsidRPr="006B3A99">
        <w:rPr>
          <w:rStyle w:val="StyleUnderline"/>
        </w:rPr>
        <w:t>could</w:t>
      </w:r>
      <w:r w:rsidRPr="005919DE">
        <w:rPr>
          <w:rStyle w:val="StyleUnderline"/>
        </w:rPr>
        <w:t xml:space="preserve"> such confrontation </w:t>
      </w:r>
      <w:r w:rsidRPr="008221A2">
        <w:rPr>
          <w:rStyle w:val="Emphasis"/>
          <w:highlight w:val="cyan"/>
        </w:rPr>
        <w:t>lead to use of nuc</w:t>
      </w:r>
      <w:r w:rsidRPr="005919DE">
        <w:rPr>
          <w:rStyle w:val="Emphasis"/>
        </w:rPr>
        <w:t>lear weapon</w:t>
      </w:r>
      <w:r w:rsidRPr="008221A2">
        <w:rPr>
          <w:rStyle w:val="Emphasis"/>
          <w:highlight w:val="cyan"/>
        </w:rPr>
        <w:t>s</w:t>
      </w:r>
      <w:r w:rsidRPr="005919DE">
        <w:rPr>
          <w:rStyle w:val="StyleUnderline"/>
        </w:rPr>
        <w:t>?</w:t>
      </w:r>
      <w:r w:rsidRPr="003B596A">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collapse of the Cold War era nuclear arms control regime, the threat to the Non-Proliferation Treaty represented by the demise of the JCPOA, and multiple indications of an accelerating nuclear arms race among the three principle powers, augurs badly. Given the structural forces at play, and without predicting the worst, we are indeed entering perilous times. </w:t>
      </w:r>
      <w:r w:rsidRPr="003B596A">
        <w:rPr>
          <w:sz w:val="16"/>
          <w:szCs w:val="18"/>
        </w:rPr>
        <w:t xml:space="preserve">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w:t>
      </w:r>
      <w:r w:rsidRPr="003B596A">
        <w:rPr>
          <w:sz w:val="16"/>
        </w:rPr>
        <w:t xml:space="preserve">Global Warming The question posed at the beginning of this section is whether the international system, evolving toward multipolarity and rising nationalism, will find the collective political capital to confront challenges as they arise. Global warming is the mother of all challenges, and the weakness in the system’s capacity to respond is clear. </w:t>
      </w:r>
      <w:r w:rsidRPr="008221A2">
        <w:rPr>
          <w:rStyle w:val="StyleUnderline"/>
          <w:highlight w:val="cyan"/>
        </w:rPr>
        <w:t>With</w:t>
      </w:r>
      <w:r w:rsidRPr="00D520C8">
        <w:rPr>
          <w:rStyle w:val="StyleUnderline"/>
        </w:rPr>
        <w:t xml:space="preserve"> the two </w:t>
      </w:r>
      <w:r w:rsidRPr="008221A2">
        <w:rPr>
          <w:rStyle w:val="Emphasis"/>
          <w:highlight w:val="cyan"/>
        </w:rPr>
        <w:t>major</w:t>
      </w:r>
      <w:r w:rsidRPr="003B596A">
        <w:rPr>
          <w:sz w:val="16"/>
        </w:rPr>
        <w:t xml:space="preserve"> political/</w:t>
      </w:r>
      <w:r w:rsidRPr="00D520C8">
        <w:rPr>
          <w:rStyle w:val="Emphasis"/>
        </w:rPr>
        <w:t>economic powers</w:t>
      </w:r>
      <w:r w:rsidRPr="00D520C8">
        <w:rPr>
          <w:rStyle w:val="StyleUnderline"/>
        </w:rPr>
        <w:t xml:space="preserve"> and </w:t>
      </w:r>
      <w:r w:rsidRPr="00D520C8">
        <w:rPr>
          <w:rStyle w:val="Emphasis"/>
        </w:rPr>
        <w:t>g</w:t>
      </w:r>
      <w:r w:rsidRPr="00D520C8">
        <w:rPr>
          <w:rStyle w:val="StyleUnderline"/>
        </w:rPr>
        <w:t>reen</w:t>
      </w:r>
      <w:r w:rsidRPr="00D520C8">
        <w:rPr>
          <w:rStyle w:val="Emphasis"/>
        </w:rPr>
        <w:t>h</w:t>
      </w:r>
      <w:r w:rsidRPr="00D520C8">
        <w:rPr>
          <w:rStyle w:val="StyleUnderline"/>
        </w:rPr>
        <w:t xml:space="preserve">ouse </w:t>
      </w:r>
      <w:r w:rsidRPr="00D520C8">
        <w:rPr>
          <w:rStyle w:val="Emphasis"/>
        </w:rPr>
        <w:t>g</w:t>
      </w:r>
      <w:r w:rsidRPr="00D520C8">
        <w:rPr>
          <w:rStyle w:val="StyleUnderline"/>
        </w:rPr>
        <w:t xml:space="preserve">as </w:t>
      </w:r>
      <w:r w:rsidRPr="008221A2">
        <w:rPr>
          <w:rStyle w:val="StyleUnderline"/>
          <w:highlight w:val="cyan"/>
        </w:rPr>
        <w:t xml:space="preserve">emitters </w:t>
      </w:r>
      <w:r w:rsidRPr="008221A2">
        <w:rPr>
          <w:rStyle w:val="Emphasis"/>
          <w:highlight w:val="cyan"/>
        </w:rPr>
        <w:t>locked</w:t>
      </w:r>
      <w:r w:rsidRPr="008221A2">
        <w:rPr>
          <w:rStyle w:val="StyleUnderline"/>
          <w:highlight w:val="cyan"/>
        </w:rPr>
        <w:t xml:space="preserve"> in</w:t>
      </w:r>
      <w:r w:rsidRPr="00D520C8">
        <w:rPr>
          <w:rStyle w:val="StyleUnderline"/>
        </w:rPr>
        <w:t xml:space="preserve"> </w:t>
      </w:r>
      <w:r w:rsidRPr="00D520C8">
        <w:rPr>
          <w:rStyle w:val="Emphasis"/>
        </w:rPr>
        <w:t xml:space="preserve">deepening geopolitical </w:t>
      </w:r>
      <w:r w:rsidRPr="008221A2">
        <w:rPr>
          <w:rStyle w:val="Emphasis"/>
          <w:highlight w:val="cyan"/>
        </w:rPr>
        <w:t>conflict</w:t>
      </w:r>
      <w:r w:rsidRPr="003B596A">
        <w:rPr>
          <w:sz w:val="16"/>
        </w:rPr>
        <w:t xml:space="preserve"> (and with one of them locked in climate change denial, possibly through 2024), </w:t>
      </w:r>
      <w:r w:rsidRPr="008221A2">
        <w:rPr>
          <w:rStyle w:val="StyleUnderline"/>
          <w:highlight w:val="cyan"/>
        </w:rPr>
        <w:t xml:space="preserve">the </w:t>
      </w:r>
      <w:r w:rsidRPr="008221A2">
        <w:rPr>
          <w:rStyle w:val="Emphasis"/>
          <w:highlight w:val="cyan"/>
        </w:rPr>
        <w:t>chances</w:t>
      </w:r>
      <w:r w:rsidRPr="008221A2">
        <w:rPr>
          <w:rStyle w:val="StyleUnderline"/>
          <w:highlight w:val="cyan"/>
        </w:rPr>
        <w:t xml:space="preserve"> of</w:t>
      </w:r>
      <w:r w:rsidRPr="00D520C8">
        <w:rPr>
          <w:rStyle w:val="StyleUnderline"/>
        </w:rPr>
        <w:t xml:space="preserve"> significantly </w:t>
      </w:r>
      <w:r w:rsidRPr="008221A2">
        <w:rPr>
          <w:rStyle w:val="Emphasis"/>
          <w:highlight w:val="cyan"/>
        </w:rPr>
        <w:t>slowing</w:t>
      </w:r>
      <w:r w:rsidRPr="00D520C8">
        <w:rPr>
          <w:rStyle w:val="StyleUnderline"/>
        </w:rPr>
        <w:t xml:space="preserve"> global </w:t>
      </w:r>
      <w:r w:rsidRPr="008221A2">
        <w:rPr>
          <w:rStyle w:val="StyleUnderline"/>
          <w:highlight w:val="cyan"/>
        </w:rPr>
        <w:t>warming</w:t>
      </w:r>
      <w:r w:rsidRPr="00D520C8">
        <w:rPr>
          <w:rStyle w:val="StyleUnderline"/>
        </w:rPr>
        <w:t xml:space="preserve"> </w:t>
      </w:r>
      <w:r w:rsidRPr="003B596A">
        <w:rPr>
          <w:sz w:val="16"/>
        </w:rPr>
        <w:t xml:space="preserve">or even ameliorating its effects </w:t>
      </w:r>
      <w:r w:rsidRPr="008221A2">
        <w:rPr>
          <w:rStyle w:val="StyleUnderline"/>
          <w:highlight w:val="cyan"/>
        </w:rPr>
        <w:t>are</w:t>
      </w:r>
      <w:r w:rsidRPr="00D520C8">
        <w:rPr>
          <w:rStyle w:val="StyleUnderline"/>
        </w:rPr>
        <w:t xml:space="preserve"> </w:t>
      </w:r>
      <w:r w:rsidRPr="00D520C8">
        <w:rPr>
          <w:rStyle w:val="Emphasis"/>
        </w:rPr>
        <w:t xml:space="preserve">very </w:t>
      </w:r>
      <w:r w:rsidRPr="008221A2">
        <w:rPr>
          <w:rStyle w:val="Emphasis"/>
          <w:highlight w:val="cyan"/>
        </w:rPr>
        <w:t>slim</w:t>
      </w:r>
      <w:r w:rsidRPr="00D520C8">
        <w:rPr>
          <w:rStyle w:val="StyleUnderline"/>
        </w:rPr>
        <w:t>.</w:t>
      </w:r>
      <w:r w:rsidRPr="003B596A">
        <w:rPr>
          <w:sz w:val="16"/>
        </w:rPr>
        <w:t xml:space="preserve"> We are reduced to the default option, </w:t>
      </w:r>
      <w:r w:rsidRPr="00D520C8">
        <w:rPr>
          <w:rStyle w:val="Emphasis"/>
        </w:rPr>
        <w:t>nation-specific adaptation</w:t>
      </w:r>
      <w:r w:rsidRPr="00D520C8">
        <w:rPr>
          <w:rStyle w:val="StyleUnderline"/>
        </w:rPr>
        <w:t xml:space="preserve"> to climate change</w:t>
      </w:r>
      <w:r w:rsidRPr="003B596A">
        <w:rPr>
          <w:sz w:val="16"/>
        </w:rPr>
        <w:t xml:space="preserve">, which </w:t>
      </w:r>
      <w:r w:rsidRPr="00D520C8">
        <w:rPr>
          <w:rStyle w:val="StyleUnderline"/>
        </w:rPr>
        <w:t xml:space="preserve">will impose </w:t>
      </w:r>
      <w:r w:rsidRPr="00D520C8">
        <w:rPr>
          <w:rStyle w:val="Emphasis"/>
        </w:rPr>
        <w:t>rising</w:t>
      </w:r>
      <w:r w:rsidRPr="003B596A">
        <w:rPr>
          <w:sz w:val="16"/>
        </w:rPr>
        <w:t xml:space="preserve"> human, political and economic </w:t>
      </w:r>
      <w:r w:rsidRPr="00D520C8">
        <w:rPr>
          <w:rStyle w:val="Emphasis"/>
        </w:rPr>
        <w:t>costs</w:t>
      </w:r>
      <w:r w:rsidRPr="003B596A">
        <w:rPr>
          <w:sz w:val="16"/>
        </w:rPr>
        <w:t xml:space="preserve"> on all, and will widen the gap between rich countries with adaptive capacity (of varying degrees), and the poor, who will suffer deteriorating economic, </w:t>
      </w:r>
      <w:r w:rsidRPr="003B596A">
        <w:rPr>
          <w:sz w:val="16"/>
        </w:rPr>
        <w:lastRenderedPageBreak/>
        <w:t xml:space="preserve">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(IPCC), the major source of information on global warming, has consistently underpredicted the rate of climate deterioration. This holds true even for its “worst-case scenarios,”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This strengthens the scientific case for urgency—to both severely limit greenhouse gas emissions, and to increase investment in ameliorating the effects. Unfortunately, </w:t>
      </w:r>
      <w:r w:rsidRPr="00D520C8">
        <w:rPr>
          <w:rStyle w:val="StyleUnderline"/>
        </w:rPr>
        <w:t xml:space="preserve">the crisis comes at a moment when the </w:t>
      </w:r>
      <w:r w:rsidRPr="00D520C8">
        <w:rPr>
          <w:rStyle w:val="Emphasis"/>
        </w:rPr>
        <w:t>climate for collective action</w:t>
      </w:r>
      <w:r w:rsidRPr="00D520C8">
        <w:rPr>
          <w:rStyle w:val="StyleUnderline"/>
        </w:rPr>
        <w:t xml:space="preserve"> is </w:t>
      </w:r>
      <w:r w:rsidRPr="00D520C8">
        <w:rPr>
          <w:rStyle w:val="Emphasis"/>
        </w:rPr>
        <w:t>ice cold</w:t>
      </w:r>
      <w:r w:rsidRPr="00D520C8">
        <w:rPr>
          <w:rStyle w:val="StyleUnderline"/>
        </w:rPr>
        <w:t xml:space="preserve">. </w:t>
      </w:r>
      <w:r w:rsidRPr="00D520C8">
        <w:rPr>
          <w:rStyle w:val="Emphasis"/>
        </w:rPr>
        <w:t xml:space="preserve">Geopolitical </w:t>
      </w:r>
      <w:r w:rsidRPr="008221A2">
        <w:rPr>
          <w:rStyle w:val="Emphasis"/>
          <w:highlight w:val="cyan"/>
        </w:rPr>
        <w:t>competition</w:t>
      </w:r>
      <w:r w:rsidRPr="008221A2">
        <w:rPr>
          <w:rStyle w:val="StyleUnderline"/>
          <w:highlight w:val="cyan"/>
        </w:rPr>
        <w:t xml:space="preserve"> incentivizes states to </w:t>
      </w:r>
      <w:r w:rsidRPr="008221A2">
        <w:rPr>
          <w:rStyle w:val="Emphasis"/>
          <w:highlight w:val="cyan"/>
        </w:rPr>
        <w:t>out produce each other</w:t>
      </w:r>
      <w:r w:rsidRPr="008221A2">
        <w:rPr>
          <w:rStyle w:val="StyleUnderline"/>
          <w:highlight w:val="cyan"/>
        </w:rPr>
        <w:t>,</w:t>
      </w:r>
      <w:r w:rsidRPr="00D520C8">
        <w:rPr>
          <w:rStyle w:val="StyleUnderline"/>
        </w:rPr>
        <w:t xml:space="preserve"> </w:t>
      </w:r>
      <w:r w:rsidRPr="00D520C8">
        <w:rPr>
          <w:rStyle w:val="Emphasis"/>
        </w:rPr>
        <w:t>regardless</w:t>
      </w:r>
      <w:r w:rsidRPr="00D520C8">
        <w:rPr>
          <w:rStyle w:val="StyleUnderline"/>
        </w:rPr>
        <w:t xml:space="preserve"> of the </w:t>
      </w:r>
      <w:r w:rsidRPr="00D520C8">
        <w:rPr>
          <w:rStyle w:val="Emphasis"/>
        </w:rPr>
        <w:t>environmental effects</w:t>
      </w:r>
      <w:r w:rsidRPr="00D520C8">
        <w:rPr>
          <w:rStyle w:val="StyleUnderline"/>
        </w:rPr>
        <w:t xml:space="preserve">. Multipolarity </w:t>
      </w:r>
      <w:r w:rsidRPr="00D520C8">
        <w:rPr>
          <w:rStyle w:val="Emphasis"/>
        </w:rPr>
        <w:t>complicates collective action</w:t>
      </w:r>
      <w:r w:rsidRPr="00D520C8">
        <w:rPr>
          <w:rStyle w:val="StyleUnderline"/>
        </w:rPr>
        <w:t xml:space="preserve">. </w:t>
      </w:r>
      <w:r w:rsidRPr="008221A2">
        <w:rPr>
          <w:rStyle w:val="Emphasis"/>
          <w:highlight w:val="cyan"/>
        </w:rPr>
        <w:t>Economic stagnation</w:t>
      </w:r>
      <w:r w:rsidRPr="008221A2">
        <w:rPr>
          <w:rStyle w:val="StyleUnderline"/>
          <w:highlight w:val="cyan"/>
        </w:rPr>
        <w:t xml:space="preserve"> </w:t>
      </w:r>
      <w:r w:rsidRPr="008221A2">
        <w:rPr>
          <w:rStyle w:val="Emphasis"/>
          <w:highlight w:val="cyan"/>
        </w:rPr>
        <w:t>mandates</w:t>
      </w:r>
      <w:r w:rsidRPr="008221A2">
        <w:rPr>
          <w:rStyle w:val="StyleUnderline"/>
          <w:highlight w:val="cyan"/>
        </w:rPr>
        <w:t xml:space="preserve"> job creation, making regulation</w:t>
      </w:r>
      <w:r w:rsidRPr="00D520C8">
        <w:rPr>
          <w:rStyle w:val="StyleUnderline"/>
        </w:rPr>
        <w:t xml:space="preserve"> </w:t>
      </w:r>
      <w:r w:rsidRPr="00D520C8">
        <w:rPr>
          <w:rStyle w:val="Emphasis"/>
        </w:rPr>
        <w:t xml:space="preserve">politically </w:t>
      </w:r>
      <w:r w:rsidRPr="008221A2">
        <w:rPr>
          <w:rStyle w:val="Emphasis"/>
          <w:highlight w:val="cyan"/>
        </w:rPr>
        <w:t>toxic</w:t>
      </w:r>
      <w:r w:rsidRPr="008221A2">
        <w:rPr>
          <w:rStyle w:val="StyleUnderline"/>
          <w:highlight w:val="cyan"/>
        </w:rPr>
        <w:t xml:space="preserve">. </w:t>
      </w:r>
      <w:r w:rsidRPr="008221A2">
        <w:rPr>
          <w:rStyle w:val="Emphasis"/>
          <w:highlight w:val="cyan"/>
        </w:rPr>
        <w:t>Bottom-up nationalism</w:t>
      </w:r>
      <w:r w:rsidRPr="003B596A">
        <w:rPr>
          <w:sz w:val="16"/>
        </w:rPr>
        <w:t xml:space="preserve">/populism </w:t>
      </w:r>
      <w:r w:rsidRPr="008221A2">
        <w:rPr>
          <w:rStyle w:val="StyleUnderline"/>
          <w:highlight w:val="cyan"/>
        </w:rPr>
        <w:t>causes states to pursue “</w:t>
      </w:r>
      <w:r w:rsidRPr="008221A2">
        <w:rPr>
          <w:rStyle w:val="Emphasis"/>
          <w:highlight w:val="cyan"/>
        </w:rPr>
        <w:t>relative</w:t>
      </w:r>
      <w:r w:rsidRPr="008221A2">
        <w:rPr>
          <w:rStyle w:val="StyleUnderline"/>
          <w:highlight w:val="cyan"/>
        </w:rPr>
        <w:t xml:space="preserve"> gains,”</w:t>
      </w:r>
      <w:r w:rsidRPr="00D520C8">
        <w:rPr>
          <w:rStyle w:val="StyleUnderline"/>
        </w:rPr>
        <w:t xml:space="preserve"> meaning that if the nation is </w:t>
      </w:r>
      <w:r w:rsidRPr="00D520C8">
        <w:rPr>
          <w:rStyle w:val="Emphasis"/>
        </w:rPr>
        <w:t>seen</w:t>
      </w:r>
      <w:r w:rsidRPr="00D520C8">
        <w:rPr>
          <w:rStyle w:val="StyleUnderline"/>
        </w:rPr>
        <w:t xml:space="preserve"> as gaining in a no-</w:t>
      </w:r>
      <w:r w:rsidRPr="00D520C8">
        <w:rPr>
          <w:rStyle w:val="Emphasis"/>
        </w:rPr>
        <w:t>holds-barred economic competition</w:t>
      </w:r>
      <w:r w:rsidRPr="00D520C8">
        <w:rPr>
          <w:rStyle w:val="StyleUnderline"/>
        </w:rPr>
        <w:t xml:space="preserve"> with others, the </w:t>
      </w:r>
      <w:r w:rsidRPr="00D520C8">
        <w:rPr>
          <w:rStyle w:val="Emphasis"/>
        </w:rPr>
        <w:t>negative environmental effects</w:t>
      </w:r>
      <w:r w:rsidRPr="00D520C8">
        <w:rPr>
          <w:rStyle w:val="StyleUnderline"/>
        </w:rPr>
        <w:t xml:space="preserve"> can be </w:t>
      </w:r>
      <w:r w:rsidRPr="00D520C8">
        <w:rPr>
          <w:rStyle w:val="Emphasis"/>
        </w:rPr>
        <w:t>tolerated</w:t>
      </w:r>
      <w:r w:rsidRPr="003B596A">
        <w:rPr>
          <w:sz w:val="16"/>
        </w:rPr>
        <w:t>.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78251FB1" w14:textId="77777777" w:rsidR="00E672D9" w:rsidRPr="002723C6" w:rsidRDefault="00E672D9" w:rsidP="00E672D9">
      <w:pPr>
        <w:pStyle w:val="Heading4"/>
        <w:rPr>
          <w:rFonts w:cs="Arial"/>
          <w:b w:val="0"/>
          <w:bCs w:val="0"/>
        </w:rPr>
      </w:pPr>
      <w:r w:rsidRPr="002723C6">
        <w:rPr>
          <w:rFonts w:cs="Arial"/>
        </w:rPr>
        <w:t xml:space="preserve">Pursuit of </w:t>
      </w:r>
      <w:r w:rsidRPr="002723C6">
        <w:rPr>
          <w:rFonts w:cs="Arial"/>
          <w:u w:val="single"/>
        </w:rPr>
        <w:t>growth</w:t>
      </w:r>
      <w:r w:rsidRPr="002723C6">
        <w:rPr>
          <w:rFonts w:cs="Arial"/>
        </w:rPr>
        <w:t xml:space="preserve"> is </w:t>
      </w:r>
      <w:r w:rsidRPr="002723C6">
        <w:rPr>
          <w:rFonts w:cs="Arial"/>
          <w:u w:val="single"/>
        </w:rPr>
        <w:t>inevitable</w:t>
      </w:r>
      <w:r w:rsidRPr="002723C6">
        <w:rPr>
          <w:rFonts w:cs="Arial"/>
        </w:rPr>
        <w:t xml:space="preserve">, and economic </w:t>
      </w:r>
      <w:r w:rsidRPr="002723C6">
        <w:rPr>
          <w:rFonts w:cs="Arial"/>
          <w:u w:val="single"/>
        </w:rPr>
        <w:t>collapse</w:t>
      </w:r>
      <w:r w:rsidRPr="002723C6">
        <w:rPr>
          <w:rFonts w:cs="Arial"/>
        </w:rPr>
        <w:t xml:space="preserve"> causes </w:t>
      </w:r>
      <w:r w:rsidRPr="002723C6">
        <w:rPr>
          <w:rFonts w:cs="Arial"/>
          <w:u w:val="single"/>
        </w:rPr>
        <w:t>extinction</w:t>
      </w:r>
      <w:r w:rsidRPr="002723C6">
        <w:rPr>
          <w:rFonts w:cs="Arial"/>
          <w:b w:val="0"/>
        </w:rPr>
        <w:t>---trade, disease, technology, climate change, oppression, and disinformation</w:t>
      </w:r>
    </w:p>
    <w:p w14:paraId="433DC89B" w14:textId="77777777" w:rsidR="00E672D9" w:rsidRPr="002723C6" w:rsidRDefault="00E672D9" w:rsidP="00E672D9">
      <w:r w:rsidRPr="002723C6">
        <w:rPr>
          <w:rStyle w:val="Style13ptBold"/>
        </w:rPr>
        <w:t>Posen 21</w:t>
      </w:r>
      <w:r w:rsidRPr="002723C6">
        <w:t>, is the president of the Peterson Institute for International Economics, PhD at Harvard University. (Adam, February 2021, “Rebuilding the Global Economy,” Peterson Institute for International Economics, https://bit.ly/3jLZZ2n)</w:t>
      </w:r>
    </w:p>
    <w:p w14:paraId="3445AD2A" w14:textId="77777777" w:rsidR="00E672D9" w:rsidRDefault="00E672D9" w:rsidP="00E672D9">
      <w:pPr>
        <w:rPr>
          <w:sz w:val="16"/>
        </w:rPr>
      </w:pPr>
      <w:r w:rsidRPr="002723C6">
        <w:rPr>
          <w:rStyle w:val="StyleUnderline"/>
        </w:rPr>
        <w:t xml:space="preserve">The world economy is experiencing a </w:t>
      </w:r>
      <w:r w:rsidRPr="002723C6">
        <w:rPr>
          <w:rStyle w:val="Emphasis"/>
        </w:rPr>
        <w:t>corrosion of globalization</w:t>
      </w:r>
      <w:r w:rsidRPr="002723C6">
        <w:rPr>
          <w:sz w:val="16"/>
        </w:rPr>
        <w:t xml:space="preserve">. The web of economic and commercial ties across the world is fraying, with more frequent and larger gaps in it—even as trade in goods, services, and technology shifts locations and in some places grows. For </w:t>
      </w:r>
      <w:r w:rsidRPr="002723C6">
        <w:rPr>
          <w:rStyle w:val="StyleUnderline"/>
        </w:rPr>
        <w:t>globalization is multidimensional</w:t>
      </w:r>
      <w:r w:rsidRPr="002723C6">
        <w:rPr>
          <w:sz w:val="16"/>
        </w:rPr>
        <w:t>,</w:t>
      </w:r>
      <w:r w:rsidRPr="002723C6">
        <w:rPr>
          <w:rStyle w:val="StyleUnderline"/>
        </w:rPr>
        <w:t xml:space="preserve"> encompassing much more than international trade</w:t>
      </w:r>
      <w:r w:rsidRPr="002723C6">
        <w:rPr>
          <w:sz w:val="16"/>
        </w:rPr>
        <w:t xml:space="preserve">, though </w:t>
      </w:r>
      <w:r w:rsidRPr="002723C6">
        <w:rPr>
          <w:rStyle w:val="Emphasis"/>
        </w:rPr>
        <w:t>panic about trade</w:t>
      </w:r>
      <w:r w:rsidRPr="002723C6">
        <w:rPr>
          <w:rStyle w:val="StyleUnderline"/>
        </w:rPr>
        <w:t xml:space="preserve"> gets most of the political and press attention</w:t>
      </w:r>
      <w:r w:rsidRPr="002723C6">
        <w:rPr>
          <w:sz w:val="16"/>
        </w:rPr>
        <w:t xml:space="preserve">. </w:t>
      </w:r>
      <w:r w:rsidRPr="002723C6">
        <w:rPr>
          <w:rStyle w:val="StyleUnderline"/>
        </w:rPr>
        <w:t>What matters for human welfare is the quality</w:t>
      </w:r>
      <w:r w:rsidRPr="002723C6">
        <w:rPr>
          <w:sz w:val="16"/>
        </w:rPr>
        <w:t xml:space="preserve">, not the quantity, </w:t>
      </w:r>
      <w:r w:rsidRPr="002723C6">
        <w:rPr>
          <w:rStyle w:val="StyleUnderline"/>
        </w:rPr>
        <w:t>of globalization</w:t>
      </w:r>
      <w:r w:rsidRPr="002723C6">
        <w:rPr>
          <w:sz w:val="16"/>
        </w:rPr>
        <w:t xml:space="preserve">. </w:t>
      </w:r>
      <w:r w:rsidRPr="008221A2">
        <w:rPr>
          <w:rStyle w:val="StyleUnderline"/>
          <w:highlight w:val="cyan"/>
        </w:rPr>
        <w:t>As</w:t>
      </w:r>
      <w:r w:rsidRPr="000472FC">
        <w:rPr>
          <w:rStyle w:val="StyleUnderline"/>
        </w:rPr>
        <w:t xml:space="preserve"> global </w:t>
      </w:r>
      <w:r w:rsidRPr="008221A2">
        <w:rPr>
          <w:rStyle w:val="StyleUnderline"/>
          <w:highlight w:val="cyan"/>
        </w:rPr>
        <w:t xml:space="preserve">economic integration </w:t>
      </w:r>
      <w:r w:rsidRPr="008221A2">
        <w:rPr>
          <w:rStyle w:val="Emphasis"/>
          <w:highlight w:val="cyan"/>
        </w:rPr>
        <w:t>deteriorates</w:t>
      </w:r>
      <w:r w:rsidRPr="002723C6">
        <w:rPr>
          <w:sz w:val="16"/>
        </w:rPr>
        <w:t xml:space="preserve">, its </w:t>
      </w:r>
      <w:r w:rsidRPr="008221A2">
        <w:rPr>
          <w:rStyle w:val="StyleUnderline"/>
          <w:highlight w:val="cyan"/>
        </w:rPr>
        <w:t>benefits</w:t>
      </w:r>
      <w:r w:rsidRPr="002723C6">
        <w:rPr>
          <w:rStyle w:val="StyleUnderline"/>
        </w:rPr>
        <w:t xml:space="preserve"> for everyone </w:t>
      </w:r>
      <w:r w:rsidRPr="008221A2">
        <w:rPr>
          <w:rStyle w:val="StyleUnderline"/>
          <w:highlight w:val="cyan"/>
        </w:rPr>
        <w:t>are eroding</w:t>
      </w:r>
      <w:r w:rsidRPr="002723C6">
        <w:rPr>
          <w:sz w:val="16"/>
        </w:rPr>
        <w:t xml:space="preserve">. </w:t>
      </w:r>
      <w:r w:rsidRPr="002723C6">
        <w:rPr>
          <w:rStyle w:val="StyleUnderline"/>
        </w:rPr>
        <w:t>Worldwide</w:t>
      </w:r>
      <w:r w:rsidRPr="002723C6">
        <w:rPr>
          <w:sz w:val="16"/>
        </w:rPr>
        <w:t xml:space="preserve">, </w:t>
      </w:r>
      <w:r w:rsidRPr="002723C6">
        <w:rPr>
          <w:rStyle w:val="StyleUnderline"/>
        </w:rPr>
        <w:t>people want</w:t>
      </w:r>
      <w:r w:rsidRPr="002723C6">
        <w:rPr>
          <w:sz w:val="16"/>
        </w:rPr>
        <w:t xml:space="preserve"> to be left in </w:t>
      </w:r>
      <w:r w:rsidRPr="002723C6">
        <w:rPr>
          <w:rStyle w:val="StyleUnderline"/>
        </w:rPr>
        <w:t>peace</w:t>
      </w:r>
      <w:r w:rsidRPr="002723C6">
        <w:rPr>
          <w:sz w:val="16"/>
        </w:rPr>
        <w:t>, make a decent living, educate their children, look after their families, and, if possible, save for the future.</w:t>
      </w:r>
      <w:r w:rsidRPr="002723C6">
        <w:rPr>
          <w:rStyle w:val="StyleUnderline"/>
        </w:rPr>
        <w:t xml:space="preserve"> For decades</w:t>
      </w:r>
      <w:r w:rsidRPr="002723C6">
        <w:rPr>
          <w:sz w:val="16"/>
        </w:rPr>
        <w:t xml:space="preserve"> that </w:t>
      </w:r>
      <w:r w:rsidRPr="002723C6">
        <w:rPr>
          <w:rStyle w:val="StyleUnderline"/>
        </w:rPr>
        <w:t xml:space="preserve">simple but profound state of </w:t>
      </w:r>
      <w:r w:rsidRPr="002723C6">
        <w:rPr>
          <w:rStyle w:val="Emphasis"/>
        </w:rPr>
        <w:t>economic safety</w:t>
      </w:r>
      <w:r w:rsidRPr="002723C6">
        <w:rPr>
          <w:rStyle w:val="StyleUnderline"/>
        </w:rPr>
        <w:t xml:space="preserve"> and freedom became ever more widely attained, largely hand-in-hand with increased international openness</w:t>
      </w:r>
      <w:r w:rsidRPr="002723C6">
        <w:rPr>
          <w:sz w:val="16"/>
        </w:rPr>
        <w:t xml:space="preserve">. But we have been going mostly in the wrong direction on both counts since at least 2008, well before COVID-19. </w:t>
      </w:r>
      <w:r w:rsidRPr="008221A2">
        <w:rPr>
          <w:rStyle w:val="StyleUnderline"/>
          <w:highlight w:val="cyan"/>
        </w:rPr>
        <w:t>The</w:t>
      </w:r>
      <w:r w:rsidRPr="002723C6">
        <w:rPr>
          <w:rStyle w:val="StyleUnderline"/>
        </w:rPr>
        <w:t xml:space="preserve"> economic and social impact of the </w:t>
      </w:r>
      <w:r w:rsidRPr="008221A2">
        <w:rPr>
          <w:rStyle w:val="StyleUnderline"/>
          <w:highlight w:val="cyan"/>
        </w:rPr>
        <w:t>pandemic has</w:t>
      </w:r>
      <w:r w:rsidRPr="002723C6">
        <w:rPr>
          <w:rStyle w:val="StyleUnderline"/>
        </w:rPr>
        <w:t xml:space="preserve"> not just </w:t>
      </w:r>
      <w:r w:rsidRPr="008221A2">
        <w:rPr>
          <w:rStyle w:val="StyleUnderline"/>
          <w:highlight w:val="cyan"/>
        </w:rPr>
        <w:t>accelerated</w:t>
      </w:r>
      <w:r w:rsidRPr="002723C6">
        <w:rPr>
          <w:rStyle w:val="StyleUnderline"/>
        </w:rPr>
        <w:t xml:space="preserve"> the </w:t>
      </w:r>
      <w:r w:rsidRPr="008221A2">
        <w:rPr>
          <w:rStyle w:val="StyleUnderline"/>
          <w:highlight w:val="cyan"/>
        </w:rPr>
        <w:t>corrosion of commerce and</w:t>
      </w:r>
      <w:r w:rsidRPr="002723C6">
        <w:rPr>
          <w:rStyle w:val="StyleUnderline"/>
        </w:rPr>
        <w:t xml:space="preserve"> relationships across borders but also </w:t>
      </w:r>
      <w:r w:rsidRPr="008221A2">
        <w:rPr>
          <w:rStyle w:val="StyleUnderline"/>
          <w:highlight w:val="cyan"/>
        </w:rPr>
        <w:t>made undeniable the extreme vulnerability</w:t>
      </w:r>
      <w:r w:rsidRPr="002723C6">
        <w:rPr>
          <w:rStyle w:val="StyleUnderline"/>
        </w:rPr>
        <w:t xml:space="preserve"> of the world’s population </w:t>
      </w:r>
      <w:r w:rsidRPr="008221A2">
        <w:rPr>
          <w:rStyle w:val="StyleUnderline"/>
          <w:highlight w:val="cyan"/>
        </w:rPr>
        <w:t>to</w:t>
      </w:r>
      <w:r w:rsidRPr="002723C6">
        <w:rPr>
          <w:rStyle w:val="StyleUnderline"/>
        </w:rPr>
        <w:t xml:space="preserve"> </w:t>
      </w:r>
      <w:r w:rsidRPr="002723C6">
        <w:rPr>
          <w:rStyle w:val="Emphasis"/>
        </w:rPr>
        <w:t>disease</w:t>
      </w:r>
      <w:r w:rsidRPr="002723C6">
        <w:rPr>
          <w:sz w:val="16"/>
        </w:rPr>
        <w:t>,</w:t>
      </w:r>
      <w:r w:rsidRPr="002723C6">
        <w:t xml:space="preserve"> </w:t>
      </w:r>
      <w:r w:rsidRPr="008221A2">
        <w:rPr>
          <w:rStyle w:val="Emphasis"/>
          <w:highlight w:val="cyan"/>
        </w:rPr>
        <w:t>economic insecurity</w:t>
      </w:r>
      <w:r w:rsidRPr="002723C6">
        <w:rPr>
          <w:sz w:val="16"/>
        </w:rPr>
        <w:t xml:space="preserve">, </w:t>
      </w:r>
      <w:r w:rsidRPr="008221A2">
        <w:rPr>
          <w:rStyle w:val="StyleUnderline"/>
          <w:highlight w:val="cyan"/>
        </w:rPr>
        <w:t>and</w:t>
      </w:r>
      <w:r w:rsidRPr="002723C6">
        <w:rPr>
          <w:rStyle w:val="StyleUnderline"/>
        </w:rPr>
        <w:t xml:space="preserve"> </w:t>
      </w:r>
      <w:r w:rsidRPr="002723C6">
        <w:rPr>
          <w:rStyle w:val="Emphasis"/>
        </w:rPr>
        <w:t>exclusion</w:t>
      </w:r>
      <w:r w:rsidRPr="002723C6">
        <w:rPr>
          <w:sz w:val="16"/>
        </w:rPr>
        <w:t>. As a result,</w:t>
      </w:r>
      <w:r w:rsidRPr="002723C6">
        <w:rPr>
          <w:rStyle w:val="StyleUnderline"/>
        </w:rPr>
        <w:t xml:space="preserve"> the risks of the most genuinely </w:t>
      </w:r>
      <w:r w:rsidRPr="008221A2">
        <w:rPr>
          <w:rStyle w:val="Emphasis"/>
          <w:highlight w:val="cyan"/>
        </w:rPr>
        <w:t>existential threats</w:t>
      </w:r>
      <w:r w:rsidRPr="002723C6">
        <w:rPr>
          <w:sz w:val="16"/>
        </w:rPr>
        <w:t>—</w:t>
      </w:r>
      <w:r w:rsidRPr="008221A2">
        <w:rPr>
          <w:rStyle w:val="Emphasis"/>
          <w:highlight w:val="cyan"/>
        </w:rPr>
        <w:t>climate change</w:t>
      </w:r>
      <w:r w:rsidRPr="002723C6">
        <w:t xml:space="preserve">, </w:t>
      </w:r>
      <w:r w:rsidRPr="008221A2">
        <w:rPr>
          <w:rStyle w:val="Emphasis"/>
          <w:highlight w:val="cyan"/>
        </w:rPr>
        <w:t>tech</w:t>
      </w:r>
      <w:r w:rsidRPr="002723C6">
        <w:rPr>
          <w:rStyle w:val="Emphasis"/>
        </w:rPr>
        <w:t>nological slowdown</w:t>
      </w:r>
      <w:r w:rsidRPr="002723C6">
        <w:rPr>
          <w:sz w:val="16"/>
        </w:rPr>
        <w:t xml:space="preserve">, </w:t>
      </w:r>
      <w:r w:rsidRPr="002723C6">
        <w:rPr>
          <w:rStyle w:val="StyleUnderline"/>
        </w:rPr>
        <w:t xml:space="preserve">racial and gender-based </w:t>
      </w:r>
      <w:r w:rsidRPr="008221A2">
        <w:rPr>
          <w:rStyle w:val="Emphasis"/>
          <w:highlight w:val="cyan"/>
        </w:rPr>
        <w:t>oppression</w:t>
      </w:r>
      <w:r w:rsidRPr="002723C6">
        <w:rPr>
          <w:sz w:val="16"/>
        </w:rPr>
        <w:t xml:space="preserve">, </w:t>
      </w:r>
      <w:r w:rsidRPr="002723C6">
        <w:rPr>
          <w:rStyle w:val="Emphasis"/>
        </w:rPr>
        <w:t xml:space="preserve">digital </w:t>
      </w:r>
      <w:r w:rsidRPr="008221A2">
        <w:rPr>
          <w:rStyle w:val="Emphasis"/>
          <w:highlight w:val="cyan"/>
        </w:rPr>
        <w:t>disinformation</w:t>
      </w:r>
      <w:r w:rsidRPr="002723C6">
        <w:rPr>
          <w:rStyle w:val="StyleUnderline"/>
        </w:rPr>
        <w:t xml:space="preserve"> </w:t>
      </w:r>
      <w:r w:rsidRPr="008221A2">
        <w:rPr>
          <w:rStyle w:val="StyleUnderline"/>
          <w:highlight w:val="cyan"/>
        </w:rPr>
        <w:t>and</w:t>
      </w:r>
      <w:r w:rsidRPr="002723C6">
        <w:rPr>
          <w:rStyle w:val="StyleUnderline"/>
        </w:rPr>
        <w:t xml:space="preserve"> removal of privacy</w:t>
      </w:r>
      <w:r w:rsidRPr="002723C6">
        <w:rPr>
          <w:sz w:val="16"/>
        </w:rPr>
        <w:t xml:space="preserve">, </w:t>
      </w:r>
      <w:r w:rsidRPr="002723C6">
        <w:rPr>
          <w:rStyle w:val="StyleUnderline"/>
        </w:rPr>
        <w:t>aging populations</w:t>
      </w:r>
      <w:r w:rsidRPr="002723C6">
        <w:rPr>
          <w:sz w:val="16"/>
        </w:rPr>
        <w:t xml:space="preserve">, </w:t>
      </w:r>
      <w:r w:rsidRPr="002723C6">
        <w:rPr>
          <w:rStyle w:val="StyleUnderline"/>
        </w:rPr>
        <w:t>and the</w:t>
      </w:r>
      <w:r w:rsidRPr="002723C6">
        <w:rPr>
          <w:sz w:val="16"/>
        </w:rPr>
        <w:t xml:space="preserve"> likely </w:t>
      </w:r>
      <w:r w:rsidRPr="002723C6">
        <w:rPr>
          <w:rStyle w:val="StyleUnderline"/>
        </w:rPr>
        <w:t xml:space="preserve">recurrence of </w:t>
      </w:r>
      <w:r w:rsidRPr="008221A2">
        <w:rPr>
          <w:rStyle w:val="StyleUnderline"/>
          <w:highlight w:val="cyan"/>
        </w:rPr>
        <w:t>epidemics</w:t>
      </w:r>
      <w:r w:rsidRPr="002723C6">
        <w:rPr>
          <w:sz w:val="16"/>
        </w:rPr>
        <w:t xml:space="preserve">—have risen. </w:t>
      </w:r>
      <w:r w:rsidRPr="002723C6">
        <w:rPr>
          <w:rStyle w:val="StyleUnderline"/>
        </w:rPr>
        <w:t xml:space="preserve">All of </w:t>
      </w:r>
      <w:r w:rsidRPr="008221A2">
        <w:rPr>
          <w:rStyle w:val="StyleUnderline"/>
          <w:highlight w:val="cyan"/>
        </w:rPr>
        <w:t xml:space="preserve">these threats are </w:t>
      </w:r>
      <w:r w:rsidRPr="008221A2">
        <w:rPr>
          <w:rStyle w:val="Emphasis"/>
          <w:highlight w:val="cyan"/>
        </w:rPr>
        <w:t>global</w:t>
      </w:r>
      <w:r w:rsidRPr="002723C6">
        <w:rPr>
          <w:sz w:val="16"/>
        </w:rPr>
        <w:t xml:space="preserve">, in that they are common to all humanity, </w:t>
      </w:r>
      <w:r w:rsidRPr="008221A2">
        <w:rPr>
          <w:rStyle w:val="StyleUnderline"/>
          <w:highlight w:val="cyan"/>
        </w:rPr>
        <w:t>and</w:t>
      </w:r>
      <w:r w:rsidRPr="002723C6">
        <w:rPr>
          <w:rStyle w:val="StyleUnderline"/>
        </w:rPr>
        <w:t xml:space="preserve"> can be lastingly reduced only by global cooperative action</w:t>
      </w:r>
      <w:r w:rsidRPr="002723C6">
        <w:rPr>
          <w:sz w:val="16"/>
        </w:rPr>
        <w:t xml:space="preserve">. </w:t>
      </w:r>
      <w:r w:rsidRPr="002723C6">
        <w:rPr>
          <w:rStyle w:val="StyleUnderline"/>
        </w:rPr>
        <w:t xml:space="preserve">All of these threats are </w:t>
      </w:r>
      <w:r w:rsidRPr="008221A2">
        <w:rPr>
          <w:rStyle w:val="Emphasis"/>
          <w:highlight w:val="cyan"/>
        </w:rPr>
        <w:t>economic</w:t>
      </w:r>
      <w:r w:rsidRPr="002723C6">
        <w:rPr>
          <w:sz w:val="16"/>
        </w:rPr>
        <w:t xml:space="preserve">, in that beyond their direct human toll, </w:t>
      </w:r>
      <w:r w:rsidRPr="002723C6">
        <w:rPr>
          <w:rStyle w:val="StyleUnderline"/>
        </w:rPr>
        <w:t xml:space="preserve">their causes and </w:t>
      </w:r>
      <w:r w:rsidRPr="008221A2">
        <w:rPr>
          <w:rStyle w:val="StyleUnderline"/>
          <w:highlight w:val="cyan"/>
        </w:rPr>
        <w:t xml:space="preserve">lasting impact are </w:t>
      </w:r>
      <w:r w:rsidRPr="008221A2">
        <w:rPr>
          <w:rStyle w:val="Emphasis"/>
          <w:highlight w:val="cyan"/>
        </w:rPr>
        <w:t>meaningfully changed</w:t>
      </w:r>
      <w:r w:rsidRPr="008221A2">
        <w:rPr>
          <w:rStyle w:val="StyleUnderline"/>
          <w:highlight w:val="cyan"/>
        </w:rPr>
        <w:t xml:space="preserve"> by our </w:t>
      </w:r>
      <w:r w:rsidRPr="008221A2">
        <w:rPr>
          <w:rStyle w:val="Emphasis"/>
          <w:highlight w:val="cyan"/>
        </w:rPr>
        <w:t>economic activities</w:t>
      </w:r>
      <w:r w:rsidRPr="008221A2">
        <w:rPr>
          <w:rStyle w:val="StyleUnderline"/>
          <w:highlight w:val="cyan"/>
        </w:rPr>
        <w:t xml:space="preserve"> and </w:t>
      </w:r>
      <w:r w:rsidRPr="008221A2">
        <w:rPr>
          <w:rStyle w:val="Emphasis"/>
          <w:highlight w:val="cyan"/>
        </w:rPr>
        <w:t>policies</w:t>
      </w:r>
      <w:r w:rsidRPr="002723C6">
        <w:rPr>
          <w:sz w:val="16"/>
        </w:rPr>
        <w:t>. Both markets and international institutions have failed to deliver economic safety in the absence of global engagement by governments. S</w:t>
      </w:r>
      <w:r w:rsidRPr="002723C6">
        <w:rPr>
          <w:rStyle w:val="StyleUnderline"/>
        </w:rPr>
        <w:t>uccessful economic cooperation needs specific constructive policies with tangible deliverable results</w:t>
      </w:r>
      <w:r w:rsidRPr="002723C6">
        <w:rPr>
          <w:sz w:val="16"/>
        </w:rPr>
        <w:t xml:space="preserve">. That is why we at the Peterson Institute for International Economics (PIIE) have provided work plans for Rebuilding the Global Economy. </w:t>
      </w:r>
      <w:r w:rsidRPr="002723C6">
        <w:rPr>
          <w:rStyle w:val="StyleUnderline"/>
        </w:rPr>
        <w:t>At the start of a new US presidential term</w:t>
      </w:r>
      <w:r w:rsidRPr="002723C6">
        <w:rPr>
          <w:sz w:val="16"/>
        </w:rPr>
        <w:t>, w</w:t>
      </w:r>
      <w:r w:rsidRPr="002723C6">
        <w:rPr>
          <w:rStyle w:val="StyleUnderline"/>
        </w:rPr>
        <w:t xml:space="preserve">e are telling policymakers what needs to be repaired by defining critical and </w:t>
      </w:r>
      <w:r w:rsidRPr="002723C6">
        <w:rPr>
          <w:rStyle w:val="StyleUnderline"/>
        </w:rPr>
        <w:lastRenderedPageBreak/>
        <w:t>practical priorities and solutions</w:t>
      </w:r>
      <w:r w:rsidRPr="002723C6">
        <w:rPr>
          <w:sz w:val="16"/>
        </w:rPr>
        <w:t xml:space="preserve">. Our series, featuring memoranda to policymakers and virtual events with experts, were published on a rolling basis in November and December 2020, accompanied by online public meetings. This PIIE Briefing republishes their papers to guide policymakers in 2021. Rebuilding is a very deliberate and, we believe, apt verb for the task at hand. </w:t>
      </w:r>
      <w:r w:rsidRPr="008221A2">
        <w:rPr>
          <w:rStyle w:val="StyleUnderline"/>
          <w:highlight w:val="cyan"/>
        </w:rPr>
        <w:t xml:space="preserve">The </w:t>
      </w:r>
      <w:r w:rsidRPr="008221A2">
        <w:rPr>
          <w:rStyle w:val="Emphasis"/>
          <w:highlight w:val="cyan"/>
        </w:rPr>
        <w:t>global economy continues to exist</w:t>
      </w:r>
      <w:r w:rsidRPr="002723C6">
        <w:rPr>
          <w:sz w:val="16"/>
        </w:rPr>
        <w:t xml:space="preserve">, </w:t>
      </w:r>
      <w:r w:rsidRPr="008221A2">
        <w:rPr>
          <w:rStyle w:val="StyleUnderline"/>
          <w:highlight w:val="cyan"/>
        </w:rPr>
        <w:t>and</w:t>
      </w:r>
      <w:r w:rsidRPr="002723C6">
        <w:rPr>
          <w:rStyle w:val="StyleUnderline"/>
        </w:rPr>
        <w:t xml:space="preserve"> it i</w:t>
      </w:r>
      <w:r w:rsidRPr="008221A2">
        <w:rPr>
          <w:rStyle w:val="StyleUnderline"/>
          <w:highlight w:val="cyan"/>
        </w:rPr>
        <w:t>s necessary for</w:t>
      </w:r>
      <w:r w:rsidRPr="002723C6">
        <w:rPr>
          <w:rStyle w:val="StyleUnderline"/>
        </w:rPr>
        <w:t xml:space="preserve"> the future well-being of all people</w:t>
      </w:r>
      <w:r w:rsidRPr="002723C6">
        <w:rPr>
          <w:sz w:val="16"/>
        </w:rPr>
        <w:t xml:space="preserve">, </w:t>
      </w:r>
      <w:r w:rsidRPr="008221A2">
        <w:rPr>
          <w:rStyle w:val="StyleUnderline"/>
          <w:highlight w:val="cyan"/>
        </w:rPr>
        <w:t>whether or not governments decide to withdraw</w:t>
      </w:r>
      <w:r w:rsidRPr="002723C6">
        <w:rPr>
          <w:rStyle w:val="StyleUnderline"/>
        </w:rPr>
        <w:t xml:space="preserve"> from it</w:t>
      </w:r>
      <w:r w:rsidRPr="002723C6">
        <w:rPr>
          <w:sz w:val="16"/>
        </w:rPr>
        <w:t xml:space="preserve">. People and nations need a safe structure in which to conduct their economic lives, to join communities, and to be left in privacy. The building, however, has been allowed to sink into disrepair and, in some ways, has ceased to be fit for purpose. The architecture of the 1940s, updated on the fly in the early 1970s and again after 1989, does not meet today’s standards of inclusion and accessibility, does not have room enough for many growing (and some already grown) economies, and is inadequate shelter against the environmental threats we now face. </w:t>
      </w:r>
      <w:r w:rsidRPr="002723C6">
        <w:rPr>
          <w:rStyle w:val="StyleUnderline"/>
        </w:rPr>
        <w:t xml:space="preserve">But </w:t>
      </w:r>
      <w:r w:rsidRPr="008221A2">
        <w:rPr>
          <w:rStyle w:val="StyleUnderline"/>
          <w:highlight w:val="cyan"/>
        </w:rPr>
        <w:t xml:space="preserve">the global </w:t>
      </w:r>
      <w:r w:rsidRPr="008221A2">
        <w:rPr>
          <w:rStyle w:val="Emphasis"/>
          <w:highlight w:val="cyan"/>
        </w:rPr>
        <w:t>economy is repairable</w:t>
      </w:r>
      <w:r w:rsidRPr="002723C6">
        <w:rPr>
          <w:rStyle w:val="StyleUnderline"/>
        </w:rPr>
        <w:t>.</w:t>
      </w:r>
      <w:r w:rsidRPr="002723C6">
        <w:rPr>
          <w:sz w:val="16"/>
        </w:rPr>
        <w:t xml:space="preserve"> </w:t>
      </w:r>
      <w:r w:rsidRPr="002723C6">
        <w:rPr>
          <w:rStyle w:val="StyleUnderline"/>
        </w:rPr>
        <w:t xml:space="preserve">What is needed now are </w:t>
      </w:r>
      <w:r w:rsidRPr="008221A2">
        <w:rPr>
          <w:rStyle w:val="StyleUnderline"/>
          <w:highlight w:val="cyan"/>
        </w:rPr>
        <w:t>actionable plans</w:t>
      </w:r>
      <w:r w:rsidRPr="002723C6">
        <w:rPr>
          <w:rStyle w:val="StyleUnderline"/>
        </w:rPr>
        <w:t xml:space="preserve"> setting out clear priorities for economic policymakers</w:t>
      </w:r>
      <w:r w:rsidRPr="002723C6">
        <w:rPr>
          <w:sz w:val="16"/>
        </w:rPr>
        <w:t xml:space="preserve">. These </w:t>
      </w:r>
      <w:r w:rsidRPr="002723C6">
        <w:rPr>
          <w:rStyle w:val="StyleUnderline"/>
        </w:rPr>
        <w:t>plans</w:t>
      </w:r>
      <w:r w:rsidRPr="008221A2">
        <w:rPr>
          <w:rStyle w:val="StyleUnderline"/>
          <w:highlight w:val="cyan"/>
        </w:rPr>
        <w:t xml:space="preserve"> must </w:t>
      </w:r>
      <w:r w:rsidRPr="008221A2">
        <w:rPr>
          <w:rStyle w:val="Emphasis"/>
          <w:highlight w:val="cyan"/>
        </w:rPr>
        <w:t>reject the status quo</w:t>
      </w:r>
      <w:r w:rsidRPr="002723C6">
        <w:rPr>
          <w:sz w:val="16"/>
        </w:rPr>
        <w:t xml:space="preserve"> and must be objective and specific in their assessment of what can be salvaged and repaired as opposed to what should be torn down and replaced. These </w:t>
      </w:r>
      <w:r w:rsidRPr="002723C6">
        <w:rPr>
          <w:rStyle w:val="StyleUnderline"/>
        </w:rPr>
        <w:t>plans must not</w:t>
      </w:r>
      <w:r w:rsidRPr="002723C6">
        <w:rPr>
          <w:sz w:val="16"/>
        </w:rPr>
        <w:t xml:space="preserve">, however, </w:t>
      </w:r>
      <w:r w:rsidRPr="002723C6">
        <w:rPr>
          <w:rStyle w:val="StyleUnderline"/>
        </w:rPr>
        <w:t>be grandiose architectural fantasies</w:t>
      </w:r>
      <w:r w:rsidRPr="002723C6">
        <w:rPr>
          <w:sz w:val="16"/>
        </w:rPr>
        <w:t>—</w:t>
      </w:r>
      <w:r w:rsidRPr="002723C6">
        <w:rPr>
          <w:rStyle w:val="StyleUnderline"/>
        </w:rPr>
        <w:t>we all have to continue living and working in the global economy even while substantial renovation is underway</w:t>
      </w:r>
      <w:r w:rsidRPr="002723C6">
        <w:rPr>
          <w:sz w:val="16"/>
        </w:rPr>
        <w:t xml:space="preserve">, </w:t>
      </w:r>
      <w:r w:rsidRPr="002723C6">
        <w:rPr>
          <w:rStyle w:val="StyleUnderline"/>
        </w:rPr>
        <w:t>and there are limits to how far people want to be disrupted</w:t>
      </w:r>
      <w:r w:rsidRPr="002723C6">
        <w:rPr>
          <w:sz w:val="16"/>
        </w:rPr>
        <w:t>. This is where the Peterson Institute can make a meaningful contribution. The starting point for our Rebuilding the Global Economy program is a set of 39 memos targeted at specific senior policymakers in the US government, the European Union, and international organizations. In these memos we have specified what the policymaker and their agency or department should prioritize to rebuild the global economy in their remit, what critical things they should stop doing or reverse immediately, and what institutional relationship they need to change or repair.</w:t>
      </w:r>
    </w:p>
    <w:p w14:paraId="7010E957" w14:textId="77777777" w:rsidR="00E672D9" w:rsidRDefault="00E672D9" w:rsidP="00E672D9">
      <w:pPr>
        <w:pStyle w:val="Heading4"/>
      </w:pPr>
      <w:r>
        <w:t>Trade-</w:t>
      </w:r>
      <w:r w:rsidRPr="00356E6A">
        <w:rPr>
          <w:u w:val="single"/>
        </w:rPr>
        <w:t>peace theory</w:t>
      </w:r>
      <w:r>
        <w:t xml:space="preserve"> is true. Neither </w:t>
      </w:r>
      <w:r w:rsidRPr="00356E6A">
        <w:rPr>
          <w:u w:val="single"/>
        </w:rPr>
        <w:t>COVID</w:t>
      </w:r>
      <w:r>
        <w:t xml:space="preserve"> nor </w:t>
      </w:r>
      <w:r w:rsidRPr="00356E6A">
        <w:rPr>
          <w:u w:val="single"/>
        </w:rPr>
        <w:t>Ukraine</w:t>
      </w:r>
      <w:r>
        <w:t xml:space="preserve"> thump.</w:t>
      </w:r>
    </w:p>
    <w:p w14:paraId="53D49A94" w14:textId="77777777" w:rsidR="00E672D9" w:rsidRPr="000C069B" w:rsidRDefault="00E672D9" w:rsidP="00E672D9">
      <w:r w:rsidRPr="003F27DC">
        <w:rPr>
          <w:rFonts w:eastAsiaTheme="majorEastAsia" w:cstheme="majorBidi"/>
          <w:b/>
          <w:iCs/>
          <w:sz w:val="26"/>
        </w:rPr>
        <w:t>Sumner 22</w:t>
      </w:r>
      <w:r>
        <w:t xml:space="preserve">, </w:t>
      </w:r>
      <w:r w:rsidRPr="000C069B">
        <w:t>Ralph G. Hawtrey Chair of Monetary Policy, Professor Emeritus</w:t>
      </w:r>
      <w:r>
        <w:t xml:space="preserve">, </w:t>
      </w:r>
      <w:r w:rsidRPr="000C069B">
        <w:t>Bentley University</w:t>
      </w:r>
      <w:r>
        <w:t xml:space="preserve">, </w:t>
      </w:r>
      <w:r w:rsidRPr="000C069B">
        <w:t>Research Fellow</w:t>
      </w:r>
      <w:r>
        <w:t xml:space="preserve">, </w:t>
      </w:r>
      <w:r w:rsidRPr="000C069B">
        <w:t>Independent Institute</w:t>
      </w:r>
      <w:r>
        <w:t xml:space="preserve">, Ph.D., Economics, University of Chicago, M.A., Economics, University of Chicago, B.A., Economics, University of Wisconsin. (Scott, 3-14-2022, “No Sanctions Without Globalization”, </w:t>
      </w:r>
      <w:r w:rsidRPr="003F27DC">
        <w:rPr>
          <w:i/>
          <w:iCs/>
        </w:rPr>
        <w:t>Econ Lib</w:t>
      </w:r>
      <w:r>
        <w:t xml:space="preserve">, </w:t>
      </w:r>
      <w:r w:rsidRPr="003F27DC">
        <w:t>https://www.econlib.org/no-sanctions-without-globalization/</w:t>
      </w:r>
      <w:r>
        <w:t>)</w:t>
      </w:r>
    </w:p>
    <w:p w14:paraId="1E3AEFDE" w14:textId="77777777" w:rsidR="00E672D9" w:rsidRPr="00365C38" w:rsidRDefault="00E672D9" w:rsidP="00E672D9">
      <w:pPr>
        <w:rPr>
          <w:sz w:val="16"/>
        </w:rPr>
      </w:pPr>
      <w:r w:rsidRPr="00CC6B50">
        <w:rPr>
          <w:sz w:val="16"/>
        </w:rPr>
        <w:t xml:space="preserve">The </w:t>
      </w:r>
      <w:r w:rsidRPr="00CC6B50">
        <w:rPr>
          <w:rStyle w:val="Emphasis"/>
        </w:rPr>
        <w:t xml:space="preserve">war in </w:t>
      </w:r>
      <w:r w:rsidRPr="008221A2">
        <w:rPr>
          <w:rStyle w:val="Emphasis"/>
          <w:highlight w:val="cyan"/>
        </w:rPr>
        <w:t>Ukraine</w:t>
      </w:r>
      <w:r w:rsidRPr="00CC6B50">
        <w:rPr>
          <w:rStyle w:val="StyleUnderline"/>
        </w:rPr>
        <w:t xml:space="preserve"> has </w:t>
      </w:r>
      <w:r w:rsidRPr="008221A2">
        <w:rPr>
          <w:rStyle w:val="StyleUnderline"/>
          <w:highlight w:val="cyan"/>
        </w:rPr>
        <w:t>led some</w:t>
      </w:r>
      <w:r w:rsidRPr="00CC6B50">
        <w:rPr>
          <w:rStyle w:val="StyleUnderline"/>
        </w:rPr>
        <w:t xml:space="preserve"> </w:t>
      </w:r>
      <w:r w:rsidRPr="00CC6B50">
        <w:rPr>
          <w:rStyle w:val="Emphasis"/>
        </w:rPr>
        <w:t xml:space="preserve">pundits </w:t>
      </w:r>
      <w:r w:rsidRPr="008221A2">
        <w:rPr>
          <w:rStyle w:val="Emphasis"/>
          <w:highlight w:val="cyan"/>
        </w:rPr>
        <w:t>to declare</w:t>
      </w:r>
      <w:r w:rsidRPr="008221A2">
        <w:rPr>
          <w:rStyle w:val="StyleUnderline"/>
          <w:highlight w:val="cyan"/>
        </w:rPr>
        <w:t xml:space="preserve"> the </w:t>
      </w:r>
      <w:r w:rsidRPr="008221A2">
        <w:rPr>
          <w:rStyle w:val="Emphasis"/>
          <w:highlight w:val="cyan"/>
        </w:rPr>
        <w:t>end</w:t>
      </w:r>
      <w:r w:rsidRPr="00CC6B50">
        <w:rPr>
          <w:rStyle w:val="Emphasis"/>
        </w:rPr>
        <w:t xml:space="preserve"> of globalization</w:t>
      </w:r>
      <w:r w:rsidRPr="00CC6B50">
        <w:rPr>
          <w:sz w:val="16"/>
        </w:rPr>
        <w:t xml:space="preserve">. </w:t>
      </w:r>
      <w:r w:rsidRPr="00CC6B50">
        <w:rPr>
          <w:rStyle w:val="StyleUnderline"/>
        </w:rPr>
        <w:t xml:space="preserve">We </w:t>
      </w:r>
      <w:r w:rsidRPr="008221A2">
        <w:rPr>
          <w:rStyle w:val="StyleUnderline"/>
          <w:highlight w:val="cyan"/>
        </w:rPr>
        <w:t>heard that after</w:t>
      </w:r>
      <w:r w:rsidRPr="00365C38">
        <w:rPr>
          <w:rStyle w:val="StyleUnderline"/>
        </w:rPr>
        <w:t xml:space="preserve"> </w:t>
      </w:r>
      <w:r w:rsidRPr="00365C38">
        <w:rPr>
          <w:rStyle w:val="Emphasis"/>
        </w:rPr>
        <w:t>9/11</w:t>
      </w:r>
      <w:r w:rsidRPr="00CC6B50">
        <w:rPr>
          <w:sz w:val="16"/>
        </w:rPr>
        <w:t xml:space="preserve">, after </w:t>
      </w:r>
      <w:r w:rsidRPr="00CC6B50">
        <w:rPr>
          <w:rStyle w:val="StyleUnderline"/>
        </w:rPr>
        <w:t xml:space="preserve">the </w:t>
      </w:r>
      <w:r w:rsidRPr="00CC6B50">
        <w:rPr>
          <w:rStyle w:val="Emphasis"/>
        </w:rPr>
        <w:t>Great Recession</w:t>
      </w:r>
      <w:r w:rsidRPr="00CC6B50">
        <w:rPr>
          <w:sz w:val="16"/>
        </w:rPr>
        <w:t xml:space="preserve">, after </w:t>
      </w:r>
      <w:r w:rsidRPr="00365C38">
        <w:rPr>
          <w:rStyle w:val="StyleUnderline"/>
        </w:rPr>
        <w:t xml:space="preserve">the </w:t>
      </w:r>
      <w:r w:rsidRPr="00365C38">
        <w:rPr>
          <w:rStyle w:val="Emphasis"/>
        </w:rPr>
        <w:t>US/China</w:t>
      </w:r>
      <w:r w:rsidRPr="00365C38">
        <w:rPr>
          <w:rStyle w:val="StyleUnderline"/>
        </w:rPr>
        <w:t xml:space="preserve"> trade war</w:t>
      </w:r>
      <w:r w:rsidRPr="00365C38">
        <w:rPr>
          <w:sz w:val="16"/>
        </w:rPr>
        <w:t xml:space="preserve">, </w:t>
      </w:r>
      <w:r w:rsidRPr="00365C38">
        <w:rPr>
          <w:rStyle w:val="StyleUnderline"/>
        </w:rPr>
        <w:t>and again</w:t>
      </w:r>
      <w:r w:rsidRPr="00CC6B50">
        <w:rPr>
          <w:rStyle w:val="StyleUnderline"/>
        </w:rPr>
        <w:t xml:space="preserve"> </w:t>
      </w:r>
      <w:r w:rsidRPr="00CC6B50">
        <w:rPr>
          <w:rStyle w:val="Emphasis"/>
        </w:rPr>
        <w:t xml:space="preserve">after </w:t>
      </w:r>
      <w:r w:rsidRPr="008221A2">
        <w:rPr>
          <w:rStyle w:val="Emphasis"/>
          <w:highlight w:val="cyan"/>
        </w:rPr>
        <w:t>Covid</w:t>
      </w:r>
      <w:r w:rsidRPr="00CC6B50">
        <w:rPr>
          <w:sz w:val="16"/>
        </w:rPr>
        <w:t xml:space="preserve">, </w:t>
      </w:r>
      <w:r w:rsidRPr="00CC6B50">
        <w:rPr>
          <w:rStyle w:val="StyleUnderline"/>
        </w:rPr>
        <w:t>and</w:t>
      </w:r>
      <w:r>
        <w:rPr>
          <w:rStyle w:val="StyleUnderline"/>
        </w:rPr>
        <w:t xml:space="preserve"> </w:t>
      </w:r>
      <w:r w:rsidRPr="008221A2">
        <w:rPr>
          <w:rStyle w:val="Emphasis"/>
          <w:highlight w:val="cyan"/>
        </w:rPr>
        <w:t>none</w:t>
      </w:r>
      <w:r w:rsidRPr="00CC6B50">
        <w:rPr>
          <w:rStyle w:val="Emphasis"/>
        </w:rPr>
        <w:t xml:space="preserve"> of those</w:t>
      </w:r>
      <w:r w:rsidRPr="00CC6B50">
        <w:rPr>
          <w:rStyle w:val="StyleUnderline"/>
        </w:rPr>
        <w:t xml:space="preserve"> predictions </w:t>
      </w:r>
      <w:r w:rsidRPr="00CC6B50">
        <w:rPr>
          <w:rStyle w:val="Emphasis"/>
        </w:rPr>
        <w:t xml:space="preserve">have </w:t>
      </w:r>
      <w:r w:rsidRPr="008221A2">
        <w:rPr>
          <w:rStyle w:val="Emphasis"/>
          <w:highlight w:val="cyan"/>
        </w:rPr>
        <w:t>panned out</w:t>
      </w:r>
      <w:r w:rsidRPr="00CC6B50">
        <w:rPr>
          <w:sz w:val="16"/>
        </w:rPr>
        <w:t xml:space="preserve">. </w:t>
      </w:r>
      <w:r w:rsidRPr="008221A2">
        <w:rPr>
          <w:rStyle w:val="StyleUnderline"/>
          <w:highlight w:val="cyan"/>
        </w:rPr>
        <w:t>Ukraine</w:t>
      </w:r>
      <w:r w:rsidRPr="00CC6B50">
        <w:rPr>
          <w:rStyle w:val="StyleUnderline"/>
        </w:rPr>
        <w:t xml:space="preserve"> will</w:t>
      </w:r>
      <w:r w:rsidRPr="00CC6B50">
        <w:rPr>
          <w:sz w:val="16"/>
        </w:rPr>
        <w:t xml:space="preserve"> likely </w:t>
      </w:r>
      <w:r w:rsidRPr="00CC6B50">
        <w:rPr>
          <w:rStyle w:val="StyleUnderline"/>
        </w:rPr>
        <w:t xml:space="preserve">be </w:t>
      </w:r>
      <w:r w:rsidRPr="008221A2">
        <w:rPr>
          <w:rStyle w:val="StyleUnderline"/>
          <w:highlight w:val="cyan"/>
        </w:rPr>
        <w:t>no different</w:t>
      </w:r>
      <w:r w:rsidRPr="00CC6B50">
        <w:rPr>
          <w:sz w:val="16"/>
        </w:rPr>
        <w:t xml:space="preserve">, as </w:t>
      </w:r>
      <w:r w:rsidRPr="00CC6B50">
        <w:rPr>
          <w:rStyle w:val="StyleUnderline"/>
        </w:rPr>
        <w:t xml:space="preserve">the </w:t>
      </w:r>
      <w:r w:rsidRPr="008221A2">
        <w:rPr>
          <w:rStyle w:val="Emphasis"/>
          <w:highlight w:val="cyan"/>
        </w:rPr>
        <w:t>threat of war</w:t>
      </w:r>
      <w:r w:rsidRPr="00CC6B50">
        <w:rPr>
          <w:sz w:val="16"/>
        </w:rPr>
        <w:t xml:space="preserve"> actually </w:t>
      </w:r>
      <w:r w:rsidRPr="008221A2">
        <w:rPr>
          <w:rStyle w:val="StyleUnderline"/>
          <w:highlight w:val="cyan"/>
        </w:rPr>
        <w:t>makes</w:t>
      </w:r>
      <w:r w:rsidRPr="00CC6B50">
        <w:rPr>
          <w:rStyle w:val="StyleUnderline"/>
        </w:rPr>
        <w:t xml:space="preserve"> the </w:t>
      </w:r>
      <w:r w:rsidRPr="008221A2">
        <w:rPr>
          <w:rStyle w:val="StyleUnderline"/>
          <w:highlight w:val="cyan"/>
        </w:rPr>
        <w:t>argument</w:t>
      </w:r>
      <w:r w:rsidRPr="00CC6B50">
        <w:rPr>
          <w:rStyle w:val="StyleUnderline"/>
        </w:rPr>
        <w:t xml:space="preserve"> </w:t>
      </w:r>
      <w:r w:rsidRPr="00CC6B50">
        <w:rPr>
          <w:rStyle w:val="Emphasis"/>
        </w:rPr>
        <w:t>for globalization</w:t>
      </w:r>
      <w:r>
        <w:rPr>
          <w:rStyle w:val="Emphasis"/>
        </w:rPr>
        <w:t xml:space="preserve"> </w:t>
      </w:r>
      <w:r w:rsidRPr="008221A2">
        <w:rPr>
          <w:rStyle w:val="Emphasis"/>
          <w:highlight w:val="cyan"/>
        </w:rPr>
        <w:t>stronger</w:t>
      </w:r>
      <w:r w:rsidRPr="00CC6B50">
        <w:rPr>
          <w:sz w:val="16"/>
        </w:rPr>
        <w:t>. There are two valid arguments for</w:t>
      </w:r>
      <w:r>
        <w:rPr>
          <w:sz w:val="16"/>
        </w:rPr>
        <w:t xml:space="preserve"> </w:t>
      </w:r>
      <w:hyperlink r:id="rId8" w:history="1">
        <w:r w:rsidRPr="00CC6B50">
          <w:rPr>
            <w:rStyle w:val="Hyperlink"/>
            <w:sz w:val="16"/>
          </w:rPr>
          <w:t>sanctions</w:t>
        </w:r>
      </w:hyperlink>
      <w:r w:rsidRPr="00CC6B50">
        <w:rPr>
          <w:sz w:val="16"/>
        </w:rPr>
        <w:t>.</w:t>
      </w:r>
      <w:r>
        <w:rPr>
          <w:sz w:val="16"/>
        </w:rPr>
        <w:t xml:space="preserve"> </w:t>
      </w:r>
      <w:r w:rsidRPr="00CC6B50">
        <w:rPr>
          <w:sz w:val="16"/>
        </w:rPr>
        <w:t xml:space="preserve">First, </w:t>
      </w:r>
      <w:r w:rsidRPr="008221A2">
        <w:rPr>
          <w:rStyle w:val="StyleUnderline"/>
          <w:highlight w:val="cyan"/>
        </w:rPr>
        <w:t>denying</w:t>
      </w:r>
      <w:r w:rsidRPr="00CC6B50">
        <w:rPr>
          <w:rStyle w:val="StyleUnderline"/>
        </w:rPr>
        <w:t xml:space="preserve"> </w:t>
      </w:r>
      <w:r w:rsidRPr="00CC6B50">
        <w:rPr>
          <w:rStyle w:val="Emphasis"/>
        </w:rPr>
        <w:t>money</w:t>
      </w:r>
      <w:r w:rsidRPr="00CC6B50">
        <w:rPr>
          <w:rStyle w:val="StyleUnderline"/>
        </w:rPr>
        <w:t xml:space="preserve"> and </w:t>
      </w:r>
      <w:r w:rsidRPr="008221A2">
        <w:rPr>
          <w:rStyle w:val="Emphasis"/>
          <w:highlight w:val="cyan"/>
        </w:rPr>
        <w:t>material</w:t>
      </w:r>
      <w:r w:rsidRPr="008221A2">
        <w:rPr>
          <w:rStyle w:val="StyleUnderline"/>
          <w:highlight w:val="cyan"/>
        </w:rPr>
        <w:t xml:space="preserve"> to</w:t>
      </w:r>
      <w:r w:rsidRPr="00CC6B50">
        <w:rPr>
          <w:rStyle w:val="StyleUnderline"/>
        </w:rPr>
        <w:t xml:space="preserve"> an </w:t>
      </w:r>
      <w:r w:rsidRPr="008221A2">
        <w:rPr>
          <w:rStyle w:val="StyleUnderline"/>
          <w:highlight w:val="cyan"/>
        </w:rPr>
        <w:t>enemy</w:t>
      </w:r>
      <w:r w:rsidRPr="00CC6B50">
        <w:rPr>
          <w:sz w:val="16"/>
        </w:rPr>
        <w:t xml:space="preserve"> nation </w:t>
      </w:r>
      <w:r w:rsidRPr="008221A2">
        <w:rPr>
          <w:rStyle w:val="StyleUnderline"/>
          <w:highlight w:val="cyan"/>
        </w:rPr>
        <w:t xml:space="preserve">can </w:t>
      </w:r>
      <w:r w:rsidRPr="008221A2">
        <w:rPr>
          <w:rStyle w:val="Emphasis"/>
          <w:highlight w:val="cyan"/>
        </w:rPr>
        <w:t>reduce</w:t>
      </w:r>
      <w:r w:rsidRPr="00CC6B50">
        <w:rPr>
          <w:rStyle w:val="Emphasis"/>
        </w:rPr>
        <w:t xml:space="preserve"> their ability</w:t>
      </w:r>
      <w:r w:rsidRPr="00CC6B50">
        <w:rPr>
          <w:rStyle w:val="StyleUnderline"/>
        </w:rPr>
        <w:t xml:space="preserve"> to wage </w:t>
      </w:r>
      <w:r w:rsidRPr="008221A2">
        <w:rPr>
          <w:rStyle w:val="StyleUnderline"/>
          <w:highlight w:val="cyan"/>
        </w:rPr>
        <w:t>war</w:t>
      </w:r>
      <w:r w:rsidRPr="00CC6B50">
        <w:rPr>
          <w:sz w:val="16"/>
        </w:rPr>
        <w:t>.</w:t>
      </w:r>
      <w:r>
        <w:rPr>
          <w:sz w:val="16"/>
        </w:rPr>
        <w:t xml:space="preserve"> </w:t>
      </w:r>
      <w:r w:rsidRPr="00CC6B50">
        <w:rPr>
          <w:rStyle w:val="StyleUnderline"/>
        </w:rPr>
        <w:t>Second</w:t>
      </w:r>
      <w:r w:rsidRPr="00CC6B50">
        <w:rPr>
          <w:sz w:val="16"/>
        </w:rPr>
        <w:t xml:space="preserve">, the </w:t>
      </w:r>
      <w:r w:rsidRPr="00CC6B50">
        <w:rPr>
          <w:rStyle w:val="Emphasis"/>
        </w:rPr>
        <w:t xml:space="preserve">threat of </w:t>
      </w:r>
      <w:r w:rsidRPr="008221A2">
        <w:rPr>
          <w:rStyle w:val="Emphasis"/>
          <w:highlight w:val="cyan"/>
        </w:rPr>
        <w:t>sanctions</w:t>
      </w:r>
      <w:r w:rsidRPr="00CC6B50">
        <w:rPr>
          <w:rStyle w:val="StyleUnderline"/>
        </w:rPr>
        <w:t xml:space="preserve"> </w:t>
      </w:r>
      <w:r w:rsidRPr="008221A2">
        <w:rPr>
          <w:rStyle w:val="StyleUnderline"/>
          <w:highlight w:val="cyan"/>
        </w:rPr>
        <w:t>makes</w:t>
      </w:r>
      <w:r w:rsidRPr="008221A2">
        <w:rPr>
          <w:sz w:val="16"/>
          <w:highlight w:val="cyan"/>
        </w:rPr>
        <w:t xml:space="preserve"> </w:t>
      </w:r>
      <w:r w:rsidRPr="008221A2">
        <w:rPr>
          <w:rStyle w:val="StyleUnderline"/>
          <w:highlight w:val="cyan"/>
        </w:rPr>
        <w:t xml:space="preserve">countries </w:t>
      </w:r>
      <w:r w:rsidRPr="008221A2">
        <w:rPr>
          <w:rStyle w:val="Emphasis"/>
          <w:highlight w:val="cyan"/>
        </w:rPr>
        <w:t>less likely to</w:t>
      </w:r>
      <w:r w:rsidRPr="00CC6B50">
        <w:rPr>
          <w:rStyle w:val="Emphasis"/>
        </w:rPr>
        <w:t xml:space="preserve"> “</w:t>
      </w:r>
      <w:r w:rsidRPr="008221A2">
        <w:rPr>
          <w:rStyle w:val="Emphasis"/>
          <w:highlight w:val="cyan"/>
        </w:rPr>
        <w:t>go rogue</w:t>
      </w:r>
      <w:r w:rsidRPr="00CC6B50">
        <w:rPr>
          <w:rStyle w:val="Emphasis"/>
        </w:rPr>
        <w:t>”</w:t>
      </w:r>
      <w:r w:rsidRPr="00CC6B50">
        <w:rPr>
          <w:sz w:val="16"/>
        </w:rPr>
        <w:t>.</w:t>
      </w:r>
      <w:r>
        <w:rPr>
          <w:sz w:val="16"/>
        </w:rPr>
        <w:t xml:space="preserve"> </w:t>
      </w:r>
      <w:r w:rsidRPr="00CC6B50">
        <w:rPr>
          <w:sz w:val="16"/>
          <w:szCs w:val="16"/>
        </w:rPr>
        <w:t>In general, I am rather skeptical of the efficacy of sanctions.</w:t>
      </w:r>
      <w:r>
        <w:rPr>
          <w:sz w:val="16"/>
          <w:szCs w:val="16"/>
        </w:rPr>
        <w:t xml:space="preserve"> </w:t>
      </w:r>
      <w:r w:rsidRPr="00CC6B50">
        <w:rPr>
          <w:sz w:val="16"/>
          <w:szCs w:val="16"/>
        </w:rPr>
        <w:t>I believe they are used far too often.</w:t>
      </w:r>
      <w:r>
        <w:rPr>
          <w:sz w:val="16"/>
          <w:szCs w:val="16"/>
        </w:rPr>
        <w:t xml:space="preserve"> </w:t>
      </w:r>
      <w:r w:rsidRPr="00CC6B50">
        <w:rPr>
          <w:sz w:val="16"/>
          <w:szCs w:val="16"/>
        </w:rPr>
        <w:t>And yet even I would not have favored allowing US firms to sell steel and oil to Germany and Japan during WWII.</w:t>
      </w:r>
      <w:r>
        <w:rPr>
          <w:sz w:val="16"/>
          <w:szCs w:val="16"/>
        </w:rPr>
        <w:t xml:space="preserve"> </w:t>
      </w:r>
      <w:r w:rsidRPr="00CC6B50">
        <w:rPr>
          <w:sz w:val="16"/>
          <w:szCs w:val="16"/>
        </w:rPr>
        <w:t>I don’t have strong views on what sanctions are appropriate for Russia today, except that the case for sanctions against Russia is stronger than for almost any other situation since WWII.</w:t>
      </w:r>
      <w:r>
        <w:rPr>
          <w:sz w:val="16"/>
          <w:szCs w:val="16"/>
        </w:rPr>
        <w:t xml:space="preserve"> </w:t>
      </w:r>
      <w:r w:rsidRPr="00CC6B50">
        <w:rPr>
          <w:sz w:val="16"/>
          <w:szCs w:val="16"/>
        </w:rPr>
        <w:t>But sanctions only work when there is globalization.</w:t>
      </w:r>
      <w:r>
        <w:rPr>
          <w:sz w:val="16"/>
          <w:szCs w:val="16"/>
        </w:rPr>
        <w:t xml:space="preserve"> </w:t>
      </w:r>
      <w:r w:rsidRPr="00CC6B50">
        <w:rPr>
          <w:sz w:val="16"/>
          <w:szCs w:val="16"/>
        </w:rPr>
        <w:t>If a country is an autarky, i.e., relying solely on domestic production, then sanctions are ineffective.</w:t>
      </w:r>
      <w:r>
        <w:rPr>
          <w:sz w:val="16"/>
          <w:szCs w:val="16"/>
        </w:rPr>
        <w:t xml:space="preserve"> </w:t>
      </w:r>
      <w:r w:rsidRPr="008221A2">
        <w:rPr>
          <w:rStyle w:val="StyleUnderline"/>
          <w:highlight w:val="cyan"/>
        </w:rPr>
        <w:t>People say</w:t>
      </w:r>
      <w:r w:rsidRPr="00365C38">
        <w:rPr>
          <w:sz w:val="16"/>
        </w:rPr>
        <w:t>, “</w:t>
      </w:r>
      <w:r w:rsidRPr="00CC6B50">
        <w:rPr>
          <w:rStyle w:val="StyleUnderline"/>
        </w:rPr>
        <w:t xml:space="preserve">Obviously </w:t>
      </w:r>
      <w:r w:rsidRPr="00DA55A6">
        <w:rPr>
          <w:rStyle w:val="Emphasis"/>
        </w:rPr>
        <w:t xml:space="preserve">globalization </w:t>
      </w:r>
      <w:r w:rsidRPr="008221A2">
        <w:rPr>
          <w:rStyle w:val="Emphasis"/>
          <w:highlight w:val="cyan"/>
        </w:rPr>
        <w:t>doesn’t work</w:t>
      </w:r>
      <w:r w:rsidRPr="00365C38">
        <w:rPr>
          <w:sz w:val="16"/>
        </w:rPr>
        <w:t xml:space="preserve">, </w:t>
      </w:r>
      <w:r w:rsidRPr="008221A2">
        <w:rPr>
          <w:rStyle w:val="StyleUnderline"/>
          <w:highlight w:val="cyan"/>
        </w:rPr>
        <w:t>as</w:t>
      </w:r>
      <w:r w:rsidRPr="008221A2">
        <w:rPr>
          <w:sz w:val="16"/>
          <w:highlight w:val="cyan"/>
        </w:rPr>
        <w:t xml:space="preserve"> </w:t>
      </w:r>
      <w:r w:rsidRPr="008221A2">
        <w:rPr>
          <w:rStyle w:val="StyleUnderline"/>
          <w:highlight w:val="cyan"/>
        </w:rPr>
        <w:t>we</w:t>
      </w:r>
      <w:r w:rsidRPr="00CC6B50">
        <w:rPr>
          <w:rStyle w:val="StyleUnderline"/>
        </w:rPr>
        <w:t xml:space="preserve"> still </w:t>
      </w:r>
      <w:r w:rsidRPr="008221A2">
        <w:rPr>
          <w:rStyle w:val="StyleUnderline"/>
          <w:highlight w:val="cyan"/>
        </w:rPr>
        <w:t xml:space="preserve">have </w:t>
      </w:r>
      <w:r w:rsidRPr="008221A2">
        <w:rPr>
          <w:rStyle w:val="Emphasis"/>
          <w:highlight w:val="cyan"/>
        </w:rPr>
        <w:t>bad things</w:t>
      </w:r>
      <w:r w:rsidRPr="00365C38">
        <w:rPr>
          <w:sz w:val="16"/>
        </w:rPr>
        <w:t xml:space="preserve"> </w:t>
      </w:r>
      <w:r w:rsidRPr="00365C38">
        <w:rPr>
          <w:rStyle w:val="StyleUnderline"/>
        </w:rPr>
        <w:t>happen in the world</w:t>
      </w:r>
      <w:r w:rsidRPr="00365C38">
        <w:rPr>
          <w:sz w:val="16"/>
        </w:rPr>
        <w:t>.”</w:t>
      </w:r>
      <w:r>
        <w:rPr>
          <w:sz w:val="16"/>
        </w:rPr>
        <w:t xml:space="preserve"> </w:t>
      </w:r>
      <w:r w:rsidRPr="00365C38">
        <w:rPr>
          <w:sz w:val="16"/>
        </w:rPr>
        <w:t>Yes, the advantages of globalization have been oversold.</w:t>
      </w:r>
      <w:r>
        <w:rPr>
          <w:sz w:val="16"/>
        </w:rPr>
        <w:t xml:space="preserve"> </w:t>
      </w:r>
      <w:r w:rsidRPr="00365C38">
        <w:rPr>
          <w:sz w:val="16"/>
        </w:rPr>
        <w:t>(Recall the</w:t>
      </w:r>
      <w:r>
        <w:rPr>
          <w:sz w:val="16"/>
        </w:rPr>
        <w:t xml:space="preserve"> </w:t>
      </w:r>
      <w:r w:rsidRPr="00365C38">
        <w:rPr>
          <w:sz w:val="16"/>
        </w:rPr>
        <w:t>McDonald’s test.)</w:t>
      </w:r>
      <w:r>
        <w:rPr>
          <w:sz w:val="16"/>
        </w:rPr>
        <w:t xml:space="preserve"> </w:t>
      </w:r>
      <w:r w:rsidRPr="008221A2">
        <w:rPr>
          <w:rStyle w:val="StyleUnderline"/>
          <w:highlight w:val="cyan"/>
        </w:rPr>
        <w:t>But</w:t>
      </w:r>
      <w:r w:rsidRPr="00CC6B50">
        <w:rPr>
          <w:rStyle w:val="StyleUnderline"/>
        </w:rPr>
        <w:t xml:space="preserve"> what is the </w:t>
      </w:r>
      <w:r w:rsidRPr="00CC6B50">
        <w:rPr>
          <w:rStyle w:val="Emphasis"/>
        </w:rPr>
        <w:t>counterfactual</w:t>
      </w:r>
      <w:r w:rsidRPr="00CC6B50">
        <w:rPr>
          <w:rStyle w:val="StyleUnderline"/>
        </w:rPr>
        <w:t>?</w:t>
      </w:r>
      <w:r>
        <w:rPr>
          <w:sz w:val="16"/>
        </w:rPr>
        <w:t xml:space="preserve"> </w:t>
      </w:r>
      <w:r w:rsidRPr="008221A2">
        <w:rPr>
          <w:rStyle w:val="StyleUnderline"/>
          <w:highlight w:val="cyan"/>
        </w:rPr>
        <w:t>Suppose</w:t>
      </w:r>
      <w:r w:rsidRPr="00CC6B50">
        <w:rPr>
          <w:rStyle w:val="StyleUnderline"/>
        </w:rPr>
        <w:t xml:space="preserve"> we </w:t>
      </w:r>
      <w:r w:rsidRPr="008221A2">
        <w:rPr>
          <w:rStyle w:val="Emphasis"/>
          <w:highlight w:val="cyan"/>
        </w:rPr>
        <w:t>end</w:t>
      </w:r>
      <w:r w:rsidRPr="00CC6B50">
        <w:rPr>
          <w:rStyle w:val="Emphasis"/>
        </w:rPr>
        <w:t xml:space="preserve"> globalization</w:t>
      </w:r>
      <w:r w:rsidRPr="00365C38">
        <w:rPr>
          <w:sz w:val="16"/>
        </w:rPr>
        <w:t xml:space="preserve"> </w:t>
      </w:r>
      <w:r w:rsidRPr="008221A2">
        <w:rPr>
          <w:rStyle w:val="StyleUnderline"/>
          <w:highlight w:val="cyan"/>
        </w:rPr>
        <w:t>and each country becomes</w:t>
      </w:r>
      <w:r w:rsidRPr="00365C38">
        <w:rPr>
          <w:sz w:val="16"/>
        </w:rPr>
        <w:t xml:space="preserve"> as autarkic as </w:t>
      </w:r>
      <w:r w:rsidRPr="008221A2">
        <w:rPr>
          <w:rStyle w:val="Emphasis"/>
          <w:highlight w:val="cyan"/>
        </w:rPr>
        <w:t>No</w:t>
      </w:r>
      <w:r w:rsidRPr="00CC6B50">
        <w:rPr>
          <w:rStyle w:val="Emphasis"/>
        </w:rPr>
        <w:t xml:space="preserve">rth </w:t>
      </w:r>
      <w:r w:rsidRPr="008221A2">
        <w:rPr>
          <w:rStyle w:val="Emphasis"/>
          <w:highlight w:val="cyan"/>
        </w:rPr>
        <w:t>Ko</w:t>
      </w:r>
      <w:r w:rsidRPr="00CC6B50">
        <w:rPr>
          <w:rStyle w:val="Emphasis"/>
        </w:rPr>
        <w:t>rea</w:t>
      </w:r>
      <w:r w:rsidRPr="00365C38">
        <w:rPr>
          <w:sz w:val="16"/>
        </w:rPr>
        <w:t>.</w:t>
      </w:r>
      <w:r>
        <w:rPr>
          <w:sz w:val="16"/>
        </w:rPr>
        <w:t xml:space="preserve"> </w:t>
      </w:r>
      <w:r w:rsidRPr="008221A2">
        <w:rPr>
          <w:rStyle w:val="StyleUnderline"/>
          <w:highlight w:val="cyan"/>
        </w:rPr>
        <w:t>Does that make the world</w:t>
      </w:r>
      <w:r w:rsidRPr="008221A2">
        <w:rPr>
          <w:sz w:val="16"/>
          <w:highlight w:val="cyan"/>
        </w:rPr>
        <w:t xml:space="preserve"> </w:t>
      </w:r>
      <w:r w:rsidRPr="008221A2">
        <w:rPr>
          <w:rStyle w:val="Emphasis"/>
          <w:highlight w:val="cyan"/>
        </w:rPr>
        <w:t>more peaceful</w:t>
      </w:r>
      <w:r w:rsidRPr="00DA55A6">
        <w:rPr>
          <w:rStyle w:val="StyleUnderline"/>
        </w:rPr>
        <w:t xml:space="preserve"> or </w:t>
      </w:r>
      <w:r w:rsidRPr="00DA55A6">
        <w:rPr>
          <w:rStyle w:val="Emphasis"/>
        </w:rPr>
        <w:t>more violent</w:t>
      </w:r>
      <w:r w:rsidRPr="008221A2">
        <w:rPr>
          <w:rStyle w:val="Emphasis"/>
          <w:highlight w:val="cyan"/>
        </w:rPr>
        <w:t>?</w:t>
      </w:r>
      <w:r>
        <w:rPr>
          <w:sz w:val="16"/>
        </w:rPr>
        <w:t xml:space="preserve"> </w:t>
      </w:r>
      <w:r w:rsidRPr="008221A2">
        <w:rPr>
          <w:rStyle w:val="StyleUnderline"/>
          <w:highlight w:val="cyan"/>
        </w:rPr>
        <w:t xml:space="preserve">Our best </w:t>
      </w:r>
      <w:r w:rsidRPr="008221A2">
        <w:rPr>
          <w:rStyle w:val="Emphasis"/>
          <w:highlight w:val="cyan"/>
        </w:rPr>
        <w:t>hope</w:t>
      </w:r>
      <w:r w:rsidRPr="00DA55A6">
        <w:rPr>
          <w:rStyle w:val="Emphasis"/>
        </w:rPr>
        <w:t xml:space="preserve"> for world peace</w:t>
      </w:r>
      <w:r w:rsidRPr="00DA55A6">
        <w:rPr>
          <w:rStyle w:val="StyleUnderline"/>
        </w:rPr>
        <w:t xml:space="preserve"> </w:t>
      </w:r>
      <w:r w:rsidRPr="008221A2">
        <w:rPr>
          <w:rStyle w:val="StyleUnderline"/>
          <w:highlight w:val="cyan"/>
        </w:rPr>
        <w:t>is to enmesh</w:t>
      </w:r>
      <w:r w:rsidRPr="00DA55A6">
        <w:rPr>
          <w:rStyle w:val="StyleUnderline"/>
        </w:rPr>
        <w:t xml:space="preserve"> every country </w:t>
      </w:r>
      <w:r w:rsidRPr="00DA55A6">
        <w:rPr>
          <w:rStyle w:val="Emphasis"/>
        </w:rPr>
        <w:t>so deeply</w:t>
      </w:r>
      <w:r w:rsidRPr="00DA55A6">
        <w:rPr>
          <w:rStyle w:val="StyleUnderline"/>
        </w:rPr>
        <w:t xml:space="preserve"> in a web of </w:t>
      </w:r>
      <w:r w:rsidRPr="008221A2">
        <w:rPr>
          <w:rStyle w:val="Emphasis"/>
          <w:highlight w:val="cyan"/>
        </w:rPr>
        <w:t>interdependence</w:t>
      </w:r>
      <w:r w:rsidRPr="00DA55A6">
        <w:rPr>
          <w:rStyle w:val="StyleUnderline"/>
        </w:rPr>
        <w:t xml:space="preserve"> with its neighbors that even</w:t>
      </w:r>
      <w:r w:rsidRPr="00365C38">
        <w:rPr>
          <w:rStyle w:val="StyleUnderline"/>
        </w:rPr>
        <w:t xml:space="preserve"> our</w:t>
      </w:r>
      <w:r w:rsidRPr="00365C38">
        <w:rPr>
          <w:sz w:val="16"/>
        </w:rPr>
        <w:t xml:space="preserve"> </w:t>
      </w:r>
      <w:r w:rsidRPr="00365C38">
        <w:rPr>
          <w:strike/>
          <w:sz w:val="16"/>
        </w:rPr>
        <w:t>dimwitted</w:t>
      </w:r>
      <w:r w:rsidRPr="00365C38">
        <w:rPr>
          <w:sz w:val="16"/>
        </w:rPr>
        <w:t xml:space="preserve"> </w:t>
      </w:r>
      <w:r w:rsidRPr="00365C38">
        <w:rPr>
          <w:rStyle w:val="StyleUnderline"/>
        </w:rPr>
        <w:t xml:space="preserve">leaders will be able to </w:t>
      </w:r>
      <w:r w:rsidRPr="00365C38">
        <w:rPr>
          <w:rStyle w:val="Emphasis"/>
        </w:rPr>
        <w:t>see the negative sum</w:t>
      </w:r>
      <w:r w:rsidRPr="00365C38">
        <w:rPr>
          <w:rStyle w:val="StyleUnderline"/>
        </w:rPr>
        <w:t xml:space="preserve"> nature of war</w:t>
      </w:r>
      <w:r w:rsidRPr="00365C38">
        <w:rPr>
          <w:sz w:val="16"/>
        </w:rPr>
        <w:t>.</w:t>
      </w:r>
      <w:r>
        <w:rPr>
          <w:sz w:val="16"/>
        </w:rPr>
        <w:t xml:space="preserve"> </w:t>
      </w:r>
      <w:r w:rsidRPr="008221A2">
        <w:rPr>
          <w:rStyle w:val="StyleUnderline"/>
          <w:highlight w:val="cyan"/>
        </w:rPr>
        <w:t>Globalization</w:t>
      </w:r>
      <w:r w:rsidRPr="00365C38">
        <w:rPr>
          <w:sz w:val="16"/>
        </w:rPr>
        <w:t xml:space="preserve"> may not prevent war, but it </w:t>
      </w:r>
      <w:r w:rsidRPr="008221A2">
        <w:rPr>
          <w:rStyle w:val="StyleUnderline"/>
          <w:highlight w:val="cyan"/>
        </w:rPr>
        <w:t xml:space="preserve">makes </w:t>
      </w:r>
      <w:r w:rsidRPr="008221A2">
        <w:rPr>
          <w:rStyle w:val="Emphasis"/>
          <w:highlight w:val="cyan"/>
        </w:rPr>
        <w:t>war less likely</w:t>
      </w:r>
      <w:r w:rsidRPr="00365C38">
        <w:rPr>
          <w:rStyle w:val="StyleUnderline"/>
        </w:rPr>
        <w:t xml:space="preserve"> at the margin</w:t>
      </w:r>
      <w:r w:rsidRPr="00365C38">
        <w:rPr>
          <w:sz w:val="16"/>
        </w:rPr>
        <w:t>.</w:t>
      </w:r>
      <w:r>
        <w:rPr>
          <w:sz w:val="16"/>
        </w:rPr>
        <w:t xml:space="preserve"> </w:t>
      </w:r>
      <w:r w:rsidRPr="00365C38">
        <w:rPr>
          <w:sz w:val="16"/>
        </w:rPr>
        <w:t xml:space="preserve">And </w:t>
      </w:r>
      <w:r w:rsidRPr="008221A2">
        <w:rPr>
          <w:rStyle w:val="Emphasis"/>
          <w:highlight w:val="cyan"/>
        </w:rPr>
        <w:t>if</w:t>
      </w:r>
      <w:r w:rsidRPr="00365C38">
        <w:rPr>
          <w:rStyle w:val="Emphasis"/>
        </w:rPr>
        <w:t xml:space="preserve"> war </w:t>
      </w:r>
      <w:r w:rsidRPr="008221A2">
        <w:rPr>
          <w:rStyle w:val="Emphasis"/>
          <w:highlight w:val="cyan"/>
        </w:rPr>
        <w:t>does</w:t>
      </w:r>
      <w:r w:rsidRPr="008221A2">
        <w:rPr>
          <w:rStyle w:val="StyleUnderline"/>
          <w:highlight w:val="cyan"/>
        </w:rPr>
        <w:t xml:space="preserve"> break out</w:t>
      </w:r>
      <w:r w:rsidRPr="00365C38">
        <w:rPr>
          <w:sz w:val="16"/>
        </w:rPr>
        <w:t xml:space="preserve">, economic </w:t>
      </w:r>
      <w:r w:rsidRPr="00365C38">
        <w:rPr>
          <w:rStyle w:val="StyleUnderline"/>
        </w:rPr>
        <w:t xml:space="preserve">interdependence </w:t>
      </w:r>
      <w:r w:rsidRPr="008221A2">
        <w:rPr>
          <w:rStyle w:val="Emphasis"/>
          <w:highlight w:val="cyan"/>
        </w:rPr>
        <w:t>gives us a weapon</w:t>
      </w:r>
      <w:r w:rsidRPr="008221A2">
        <w:rPr>
          <w:rStyle w:val="StyleUnderline"/>
          <w:highlight w:val="cyan"/>
        </w:rPr>
        <w:t xml:space="preserve"> to use</w:t>
      </w:r>
      <w:r w:rsidRPr="00365C38">
        <w:rPr>
          <w:rStyle w:val="StyleUnderline"/>
        </w:rPr>
        <w:t xml:space="preserve"> </w:t>
      </w:r>
      <w:r w:rsidRPr="00365C38">
        <w:rPr>
          <w:rStyle w:val="Emphasis"/>
        </w:rPr>
        <w:t>in place</w:t>
      </w:r>
      <w:r w:rsidRPr="00365C38">
        <w:rPr>
          <w:rStyle w:val="StyleUnderline"/>
        </w:rPr>
        <w:t xml:space="preserve"> of violence</w:t>
      </w:r>
      <w:r w:rsidRPr="00365C38">
        <w:rPr>
          <w:sz w:val="16"/>
        </w:rPr>
        <w:t>.</w:t>
      </w:r>
      <w:r>
        <w:rPr>
          <w:sz w:val="16"/>
        </w:rPr>
        <w:t xml:space="preserve"> </w:t>
      </w:r>
      <w:r w:rsidRPr="00365C38">
        <w:rPr>
          <w:sz w:val="16"/>
        </w:rPr>
        <w:t>Globalization also makes the world a richer place.</w:t>
      </w:r>
      <w:r>
        <w:rPr>
          <w:sz w:val="16"/>
        </w:rPr>
        <w:t xml:space="preserve"> </w:t>
      </w:r>
      <w:r w:rsidRPr="00365C38">
        <w:rPr>
          <w:sz w:val="16"/>
        </w:rPr>
        <w:t xml:space="preserve">Economic development doesn’t guarantee peace, but </w:t>
      </w:r>
      <w:r w:rsidRPr="008221A2">
        <w:rPr>
          <w:rStyle w:val="StyleUnderline"/>
          <w:highlight w:val="cyan"/>
        </w:rPr>
        <w:t xml:space="preserve">greater </w:t>
      </w:r>
      <w:r w:rsidRPr="008221A2">
        <w:rPr>
          <w:rStyle w:val="Emphasis"/>
          <w:highlight w:val="cyan"/>
        </w:rPr>
        <w:t>wealth</w:t>
      </w:r>
      <w:r w:rsidRPr="00365C38">
        <w:rPr>
          <w:rStyle w:val="StyleUnderline"/>
        </w:rPr>
        <w:t xml:space="preserve"> does </w:t>
      </w:r>
      <w:r w:rsidRPr="008221A2">
        <w:rPr>
          <w:rStyle w:val="StyleUnderline"/>
          <w:highlight w:val="cyan"/>
        </w:rPr>
        <w:t xml:space="preserve">make countries </w:t>
      </w:r>
      <w:r w:rsidRPr="008221A2">
        <w:rPr>
          <w:rStyle w:val="Emphasis"/>
          <w:highlight w:val="cyan"/>
        </w:rPr>
        <w:t>more peaceful</w:t>
      </w:r>
      <w:r w:rsidRPr="00365C38">
        <w:rPr>
          <w:rStyle w:val="StyleUnderline"/>
        </w:rPr>
        <w:t>, on average</w:t>
      </w:r>
      <w:r w:rsidRPr="00365C38">
        <w:rPr>
          <w:sz w:val="16"/>
        </w:rPr>
        <w:t>.</w:t>
      </w:r>
      <w:r>
        <w:rPr>
          <w:sz w:val="16"/>
        </w:rPr>
        <w:t xml:space="preserve"> </w:t>
      </w:r>
      <w:r w:rsidRPr="008221A2">
        <w:rPr>
          <w:rStyle w:val="StyleUnderline"/>
          <w:highlight w:val="cyan"/>
        </w:rPr>
        <w:t>They</w:t>
      </w:r>
      <w:r w:rsidRPr="00365C38">
        <w:rPr>
          <w:rStyle w:val="StyleUnderline"/>
        </w:rPr>
        <w:t xml:space="preserve"> have </w:t>
      </w:r>
      <w:r w:rsidRPr="00365C38">
        <w:rPr>
          <w:rStyle w:val="Emphasis"/>
        </w:rPr>
        <w:t xml:space="preserve">more to </w:t>
      </w:r>
      <w:r w:rsidRPr="008221A2">
        <w:rPr>
          <w:rStyle w:val="Emphasis"/>
          <w:highlight w:val="cyan"/>
        </w:rPr>
        <w:t>lose</w:t>
      </w:r>
      <w:r w:rsidRPr="008221A2">
        <w:rPr>
          <w:rStyle w:val="StyleUnderline"/>
          <w:highlight w:val="cyan"/>
        </w:rPr>
        <w:t xml:space="preserve"> from war</w:t>
      </w:r>
      <w:r w:rsidRPr="00365C38">
        <w:rPr>
          <w:sz w:val="16"/>
        </w:rPr>
        <w:t>.</w:t>
      </w:r>
    </w:p>
    <w:p w14:paraId="5610D1CB" w14:textId="77777777" w:rsidR="00E672D9" w:rsidRPr="002723C6" w:rsidRDefault="00E672D9" w:rsidP="00E672D9">
      <w:pPr>
        <w:pStyle w:val="Heading4"/>
        <w:rPr>
          <w:rFonts w:cs="Arial"/>
        </w:rPr>
      </w:pPr>
      <w:bookmarkStart w:id="0" w:name="_Hlk94982913"/>
      <w:r w:rsidRPr="002723C6">
        <w:rPr>
          <w:rFonts w:cs="Arial"/>
        </w:rPr>
        <w:t xml:space="preserve">Economic </w:t>
      </w:r>
      <w:r w:rsidRPr="002723C6">
        <w:rPr>
          <w:rFonts w:cs="Arial"/>
          <w:u w:val="single"/>
        </w:rPr>
        <w:t>leadership</w:t>
      </w:r>
      <w:r w:rsidRPr="002723C6">
        <w:rPr>
          <w:rFonts w:cs="Arial"/>
        </w:rPr>
        <w:t xml:space="preserve"> prevents </w:t>
      </w:r>
      <w:r w:rsidRPr="002723C6">
        <w:rPr>
          <w:rFonts w:cs="Arial"/>
          <w:u w:val="single"/>
        </w:rPr>
        <w:t>war</w:t>
      </w:r>
      <w:r w:rsidRPr="002723C6">
        <w:rPr>
          <w:rFonts w:cs="Arial"/>
        </w:rPr>
        <w:t xml:space="preserve"> with China</w:t>
      </w:r>
      <w:r w:rsidRPr="002723C6">
        <w:rPr>
          <w:rFonts w:cs="Arial"/>
          <w:b w:val="0"/>
        </w:rPr>
        <w:t>---geopolitical tensions, interdependence, and decline</w:t>
      </w:r>
    </w:p>
    <w:p w14:paraId="5E4D30C9" w14:textId="77777777" w:rsidR="00E672D9" w:rsidRPr="002723C6" w:rsidRDefault="00E672D9" w:rsidP="00E672D9">
      <w:r w:rsidRPr="002723C6">
        <w:rPr>
          <w:rStyle w:val="Style13ptBold"/>
        </w:rPr>
        <w:t>Nye 21</w:t>
      </w:r>
      <w:r w:rsidRPr="002723C6">
        <w:t xml:space="preserve">, is a professor of political science at Harvard University and former dean of the Kennedy School of Government, recently ranked as the most influential scholar on American Foreign Policy among </w:t>
      </w:r>
      <w:r w:rsidRPr="002723C6">
        <w:lastRenderedPageBreak/>
        <w:t>international relations scholars. (Joseph, 3-3-2021, “The factors that could lead to war between the US and China,” Australian Strategic Policy Institute, https://www.aspistrategist.org.au/the-factors-that-could-lead-to-war-between-the-us-and-china/)</w:t>
      </w:r>
    </w:p>
    <w:p w14:paraId="52557944" w14:textId="77777777" w:rsidR="00E672D9" w:rsidRPr="002723C6" w:rsidRDefault="00E672D9" w:rsidP="00E672D9">
      <w:pPr>
        <w:rPr>
          <w:sz w:val="16"/>
        </w:rPr>
      </w:pPr>
      <w:r w:rsidRPr="002723C6">
        <w:rPr>
          <w:sz w:val="16"/>
        </w:rPr>
        <w:t xml:space="preserve">When China’s foreign minister, Wang Yi, recently called for a reset of bilateral relations with the United States, a White House spokesperson replied that </w:t>
      </w:r>
      <w:r w:rsidRPr="002723C6">
        <w:rPr>
          <w:rStyle w:val="StyleUnderline"/>
        </w:rPr>
        <w:t xml:space="preserve">the US saw the relationship as one of </w:t>
      </w:r>
      <w:r w:rsidRPr="008221A2">
        <w:rPr>
          <w:rStyle w:val="Emphasis"/>
          <w:highlight w:val="cyan"/>
        </w:rPr>
        <w:t>strong competition</w:t>
      </w:r>
      <w:r w:rsidRPr="002723C6">
        <w:rPr>
          <w:rStyle w:val="StyleUnderline"/>
        </w:rPr>
        <w:t xml:space="preserve"> that </w:t>
      </w:r>
      <w:r w:rsidRPr="008221A2">
        <w:rPr>
          <w:rStyle w:val="StyleUnderline"/>
          <w:highlight w:val="cyan"/>
        </w:rPr>
        <w:t xml:space="preserve">required a </w:t>
      </w:r>
      <w:r w:rsidRPr="008221A2">
        <w:rPr>
          <w:rStyle w:val="Emphasis"/>
          <w:highlight w:val="cyan"/>
        </w:rPr>
        <w:t>position of strength</w:t>
      </w:r>
      <w:r w:rsidRPr="002723C6">
        <w:rPr>
          <w:sz w:val="16"/>
        </w:rPr>
        <w:t xml:space="preserve">. It’s clear that President Joe Biden’s administration is not simply reversing Donald Trump’s policies. Some </w:t>
      </w:r>
      <w:r w:rsidRPr="002723C6">
        <w:rPr>
          <w:rStyle w:val="StyleUnderline"/>
        </w:rPr>
        <w:t>analysts</w:t>
      </w:r>
      <w:r w:rsidRPr="002723C6">
        <w:rPr>
          <w:sz w:val="16"/>
        </w:rPr>
        <w:t xml:space="preserve">, </w:t>
      </w:r>
      <w:r w:rsidRPr="002723C6">
        <w:rPr>
          <w:rStyle w:val="StyleUnderline"/>
        </w:rPr>
        <w:t xml:space="preserve">citing </w:t>
      </w:r>
      <w:r w:rsidRPr="002723C6">
        <w:rPr>
          <w:rStyle w:val="Emphasis"/>
        </w:rPr>
        <w:t>Thucydides</w:t>
      </w:r>
      <w:r w:rsidRPr="002723C6">
        <w:rPr>
          <w:rStyle w:val="StyleUnderline"/>
        </w:rPr>
        <w:t>’</w:t>
      </w:r>
      <w:r w:rsidRPr="002723C6">
        <w:rPr>
          <w:sz w:val="16"/>
        </w:rPr>
        <w:t xml:space="preserve"> attribution of the Peloponnesian War to Sparta’s fear of a rising Athens, </w:t>
      </w:r>
      <w:r w:rsidRPr="002723C6">
        <w:rPr>
          <w:rStyle w:val="StyleUnderline"/>
        </w:rPr>
        <w:t xml:space="preserve">believe </w:t>
      </w:r>
      <w:r w:rsidRPr="008221A2">
        <w:rPr>
          <w:rStyle w:val="StyleUnderline"/>
          <w:highlight w:val="cyan"/>
        </w:rPr>
        <w:t xml:space="preserve">the </w:t>
      </w:r>
      <w:r w:rsidRPr="008221A2">
        <w:rPr>
          <w:rStyle w:val="Emphasis"/>
          <w:highlight w:val="cyan"/>
        </w:rPr>
        <w:t>US–China relationship</w:t>
      </w:r>
      <w:r w:rsidRPr="008221A2">
        <w:rPr>
          <w:rStyle w:val="StyleUnderline"/>
          <w:highlight w:val="cyan"/>
        </w:rPr>
        <w:t xml:space="preserve"> is entering a period of conflic</w:t>
      </w:r>
      <w:r w:rsidRPr="002723C6">
        <w:rPr>
          <w:rStyle w:val="StyleUnderline"/>
        </w:rPr>
        <w:t>t pitting an established hegemon against an increasingly powerful challenger</w:t>
      </w:r>
      <w:r w:rsidRPr="002723C6">
        <w:rPr>
          <w:sz w:val="16"/>
        </w:rPr>
        <w:t xml:space="preserve">. I am not that pessimistic. In my view, </w:t>
      </w:r>
      <w:r w:rsidRPr="008221A2">
        <w:rPr>
          <w:rStyle w:val="Emphasis"/>
          <w:highlight w:val="cyan"/>
        </w:rPr>
        <w:t>economic</w:t>
      </w:r>
      <w:r w:rsidRPr="002723C6">
        <w:rPr>
          <w:rStyle w:val="StyleUnderline"/>
        </w:rPr>
        <w:t xml:space="preserve"> and ecological </w:t>
      </w:r>
      <w:r w:rsidRPr="008221A2">
        <w:rPr>
          <w:rStyle w:val="Emphasis"/>
          <w:highlight w:val="cyan"/>
        </w:rPr>
        <w:t>interdependence</w:t>
      </w:r>
      <w:r w:rsidRPr="008221A2">
        <w:rPr>
          <w:rStyle w:val="StyleUnderline"/>
          <w:highlight w:val="cyan"/>
        </w:rPr>
        <w:t xml:space="preserve"> reduces the probability of</w:t>
      </w:r>
      <w:r w:rsidRPr="002723C6">
        <w:rPr>
          <w:rStyle w:val="StyleUnderline"/>
        </w:rPr>
        <w:t xml:space="preserve"> a real cold </w:t>
      </w:r>
      <w:r w:rsidRPr="008221A2">
        <w:rPr>
          <w:rStyle w:val="StyleUnderline"/>
          <w:highlight w:val="cyan"/>
        </w:rPr>
        <w:t>war</w:t>
      </w:r>
      <w:r w:rsidRPr="002723C6">
        <w:rPr>
          <w:sz w:val="16"/>
        </w:rPr>
        <w:t xml:space="preserve">, much less a hot one, </w:t>
      </w:r>
      <w:r w:rsidRPr="002723C6">
        <w:rPr>
          <w:rStyle w:val="StyleUnderline"/>
        </w:rPr>
        <w:t>because both countries have an incentive to cooperate in a number of areas</w:t>
      </w:r>
      <w:r w:rsidRPr="002723C6">
        <w:rPr>
          <w:sz w:val="16"/>
        </w:rPr>
        <w:t xml:space="preserve">. At the same time, miscalculation is always possible and some see the danger of ‘sleepwalking’ into catastrophe, as happened with World War I. </w:t>
      </w:r>
      <w:r w:rsidRPr="002723C6">
        <w:rPr>
          <w:rStyle w:val="StyleUnderline"/>
        </w:rPr>
        <w:t xml:space="preserve">History is replete with cases of misperception about </w:t>
      </w:r>
      <w:r w:rsidRPr="002723C6">
        <w:rPr>
          <w:rStyle w:val="Emphasis"/>
        </w:rPr>
        <w:t>changing power balances</w:t>
      </w:r>
      <w:r w:rsidRPr="002723C6">
        <w:rPr>
          <w:sz w:val="16"/>
        </w:rPr>
        <w:t xml:space="preserve">. For example, when US President Richard Nixon visited China in 1972, he wanted to balance what he saw as a growing Soviet threat to a declining America. But what Nixon interpreted as decline was really the return to normal of America’s artificially high share of global output after World War II. Nixon proclaimed multipolarity, but what followed was the end of the Soviet Union and America’s unipolar moment two decades later. Today, some </w:t>
      </w:r>
      <w:r w:rsidRPr="008221A2">
        <w:rPr>
          <w:rStyle w:val="StyleUnderline"/>
          <w:highlight w:val="cyan"/>
        </w:rPr>
        <w:t xml:space="preserve">Chinese analysts </w:t>
      </w:r>
      <w:r w:rsidRPr="008221A2">
        <w:rPr>
          <w:rStyle w:val="Emphasis"/>
          <w:highlight w:val="cyan"/>
        </w:rPr>
        <w:t>underestimate America’s resilience</w:t>
      </w:r>
      <w:r w:rsidRPr="002723C6">
        <w:rPr>
          <w:rStyle w:val="StyleUnderline"/>
        </w:rPr>
        <w:t xml:space="preserve"> and predict Chinese dominance</w:t>
      </w:r>
      <w:r w:rsidRPr="002723C6">
        <w:rPr>
          <w:sz w:val="16"/>
        </w:rPr>
        <w:t xml:space="preserve"> but </w:t>
      </w:r>
      <w:r w:rsidRPr="002723C6">
        <w:rPr>
          <w:rStyle w:val="StyleUnderline"/>
        </w:rPr>
        <w:t>this</w:t>
      </w:r>
      <w:r w:rsidRPr="002723C6">
        <w:rPr>
          <w:sz w:val="16"/>
        </w:rPr>
        <w:t xml:space="preserve">, too, </w:t>
      </w:r>
      <w:r w:rsidRPr="002723C6">
        <w:rPr>
          <w:rStyle w:val="StyleUnderline"/>
        </w:rPr>
        <w:t>could turn out to be a dangerous miscalculation</w:t>
      </w:r>
      <w:r w:rsidRPr="002723C6">
        <w:rPr>
          <w:sz w:val="16"/>
        </w:rPr>
        <w:t xml:space="preserve">. </w:t>
      </w:r>
      <w:r w:rsidRPr="002723C6">
        <w:rPr>
          <w:rStyle w:val="StyleUnderline"/>
        </w:rPr>
        <w:t>It is equally dangerous for Americans to over- or underestimate Chinese power</w:t>
      </w:r>
      <w:r w:rsidRPr="002723C6">
        <w:rPr>
          <w:sz w:val="16"/>
        </w:rPr>
        <w:t xml:space="preserve">, </w:t>
      </w:r>
      <w:r w:rsidRPr="002723C6">
        <w:rPr>
          <w:rStyle w:val="StyleUnderline"/>
        </w:rPr>
        <w:t>and the US contains groups with economic and political incentives to do both</w:t>
      </w:r>
      <w:r w:rsidRPr="002723C6">
        <w:rPr>
          <w:sz w:val="16"/>
        </w:rPr>
        <w:t xml:space="preserve">. Measured in dollars, </w:t>
      </w:r>
      <w:r w:rsidRPr="008221A2">
        <w:rPr>
          <w:rStyle w:val="StyleUnderline"/>
          <w:highlight w:val="cyan"/>
        </w:rPr>
        <w:t>China’s economy is</w:t>
      </w:r>
      <w:r w:rsidRPr="002723C6">
        <w:rPr>
          <w:rStyle w:val="StyleUnderline"/>
        </w:rPr>
        <w:t xml:space="preserve"> about </w:t>
      </w:r>
      <w:r w:rsidRPr="008221A2">
        <w:rPr>
          <w:rStyle w:val="Emphasis"/>
          <w:highlight w:val="cyan"/>
        </w:rPr>
        <w:t>two-thirds</w:t>
      </w:r>
      <w:r w:rsidRPr="008221A2">
        <w:rPr>
          <w:rStyle w:val="StyleUnderline"/>
          <w:highlight w:val="cyan"/>
        </w:rPr>
        <w:t xml:space="preserve"> the</w:t>
      </w:r>
      <w:r w:rsidRPr="002723C6">
        <w:rPr>
          <w:rStyle w:val="StyleUnderline"/>
        </w:rPr>
        <w:t xml:space="preserve"> size of that of the US</w:t>
      </w:r>
      <w:r w:rsidRPr="002723C6">
        <w:rPr>
          <w:sz w:val="16"/>
        </w:rPr>
        <w:t xml:space="preserve">, </w:t>
      </w:r>
      <w:r w:rsidRPr="002723C6">
        <w:rPr>
          <w:rStyle w:val="StyleUnderline"/>
        </w:rPr>
        <w:t xml:space="preserve">but many </w:t>
      </w:r>
      <w:r w:rsidRPr="008221A2">
        <w:rPr>
          <w:rStyle w:val="StyleUnderline"/>
          <w:highlight w:val="cyan"/>
        </w:rPr>
        <w:t>economists expect China to surpass</w:t>
      </w:r>
      <w:r w:rsidRPr="002723C6">
        <w:rPr>
          <w:sz w:val="16"/>
        </w:rPr>
        <w:t xml:space="preserve"> the US sometime </w:t>
      </w:r>
      <w:r w:rsidRPr="008221A2">
        <w:rPr>
          <w:rStyle w:val="StyleUnderline"/>
          <w:highlight w:val="cyan"/>
        </w:rPr>
        <w:t>in</w:t>
      </w:r>
      <w:r w:rsidRPr="002723C6">
        <w:rPr>
          <w:rStyle w:val="StyleUnderline"/>
        </w:rPr>
        <w:t xml:space="preserve"> the </w:t>
      </w:r>
      <w:r w:rsidRPr="008221A2">
        <w:rPr>
          <w:rStyle w:val="StyleUnderline"/>
          <w:highlight w:val="cyan"/>
        </w:rPr>
        <w:t>2030s</w:t>
      </w:r>
      <w:r w:rsidRPr="002723C6">
        <w:rPr>
          <w:sz w:val="16"/>
        </w:rPr>
        <w:t xml:space="preserve">, </w:t>
      </w:r>
      <w:r w:rsidRPr="008221A2">
        <w:rPr>
          <w:rStyle w:val="StyleUnderline"/>
          <w:highlight w:val="cyan"/>
        </w:rPr>
        <w:t>depending on</w:t>
      </w:r>
      <w:r w:rsidRPr="002723C6">
        <w:rPr>
          <w:sz w:val="16"/>
        </w:rPr>
        <w:t xml:space="preserve"> what one assumes about </w:t>
      </w:r>
      <w:r w:rsidRPr="002723C6">
        <w:rPr>
          <w:rStyle w:val="StyleUnderline"/>
        </w:rPr>
        <w:t xml:space="preserve">Chinese and American </w:t>
      </w:r>
      <w:r w:rsidRPr="008221A2">
        <w:rPr>
          <w:rStyle w:val="Emphasis"/>
          <w:highlight w:val="cyan"/>
        </w:rPr>
        <w:t>growth rates</w:t>
      </w:r>
      <w:r w:rsidRPr="002723C6">
        <w:rPr>
          <w:sz w:val="16"/>
        </w:rPr>
        <w:t xml:space="preserve">. Will American leaders acknowledge this change in a way that permits a constructive relationship, or will they succumb to fear? Will Chinese leaders take more risks, or will Chinese and Americans learn to cooperate in producing global public goods under a changing distribution of power? Recall that </w:t>
      </w:r>
      <w:r w:rsidRPr="008221A2">
        <w:rPr>
          <w:rStyle w:val="StyleUnderline"/>
          <w:highlight w:val="cyan"/>
        </w:rPr>
        <w:t>Thucydides attributed</w:t>
      </w:r>
      <w:r w:rsidRPr="002723C6">
        <w:rPr>
          <w:sz w:val="16"/>
        </w:rPr>
        <w:t xml:space="preserve"> the </w:t>
      </w:r>
      <w:r w:rsidRPr="008221A2">
        <w:rPr>
          <w:rStyle w:val="StyleUnderline"/>
          <w:highlight w:val="cyan"/>
        </w:rPr>
        <w:t>war</w:t>
      </w:r>
      <w:r w:rsidRPr="002723C6">
        <w:rPr>
          <w:sz w:val="16"/>
        </w:rPr>
        <w:t xml:space="preserve"> that ripped apart the ancient Greek worl</w:t>
      </w:r>
      <w:r w:rsidRPr="002723C6">
        <w:t xml:space="preserve">d </w:t>
      </w:r>
      <w:r w:rsidRPr="008221A2">
        <w:rPr>
          <w:rStyle w:val="StyleUnderline"/>
          <w:highlight w:val="cyan"/>
        </w:rPr>
        <w:t>to</w:t>
      </w:r>
      <w:r w:rsidRPr="002723C6">
        <w:rPr>
          <w:rStyle w:val="StyleUnderline"/>
        </w:rPr>
        <w:t xml:space="preserve"> two causes</w:t>
      </w:r>
      <w:r w:rsidRPr="002723C6">
        <w:rPr>
          <w:sz w:val="16"/>
        </w:rPr>
        <w:t xml:space="preserve">: </w:t>
      </w:r>
      <w:r w:rsidRPr="008221A2">
        <w:rPr>
          <w:rStyle w:val="StyleUnderline"/>
          <w:highlight w:val="cyan"/>
        </w:rPr>
        <w:t xml:space="preserve">the </w:t>
      </w:r>
      <w:r w:rsidRPr="008221A2">
        <w:rPr>
          <w:rStyle w:val="Emphasis"/>
          <w:highlight w:val="cyan"/>
        </w:rPr>
        <w:t>rise of a new power</w:t>
      </w:r>
      <w:r w:rsidRPr="008221A2">
        <w:rPr>
          <w:rStyle w:val="StyleUnderline"/>
          <w:highlight w:val="cyan"/>
        </w:rPr>
        <w:t xml:space="preserve"> and</w:t>
      </w:r>
      <w:r w:rsidRPr="002723C6">
        <w:rPr>
          <w:rStyle w:val="StyleUnderline"/>
        </w:rPr>
        <w:t xml:space="preserve"> the </w:t>
      </w:r>
      <w:r w:rsidRPr="008221A2">
        <w:rPr>
          <w:rStyle w:val="StyleUnderline"/>
          <w:highlight w:val="cyan"/>
        </w:rPr>
        <w:t>fear</w:t>
      </w:r>
      <w:r w:rsidRPr="002723C6">
        <w:rPr>
          <w:rStyle w:val="StyleUnderline"/>
        </w:rPr>
        <w:t xml:space="preserve"> that this created in the established power</w:t>
      </w:r>
      <w:r w:rsidRPr="002723C6">
        <w:rPr>
          <w:sz w:val="16"/>
        </w:rPr>
        <w:t xml:space="preserve">. The second cause is as important as the first. </w:t>
      </w:r>
      <w:r w:rsidRPr="002723C6">
        <w:rPr>
          <w:rStyle w:val="StyleUnderline"/>
        </w:rPr>
        <w:t>The US and China must avoid exaggerated fears that could create a new cold or hot war</w:t>
      </w:r>
      <w:r w:rsidRPr="002723C6">
        <w:rPr>
          <w:sz w:val="16"/>
        </w:rPr>
        <w:t xml:space="preserve">. Even if China surpasses the US to become the world’s largest economy, national income is not the only measure of geopolitical power. China ranks well behind the US in soft power and US military expenditure is nearly four times that of China. While Chinese military capabilities have been increasing in recent years, analysts who look carefully at the military balance conclude that China will not, say, be able to exclude the US from the Western Pacific. On the other hand, the US was once the world’s largest trading economy and its largest bilateral lender. Today, nearly 100 countries count China as their largest trading partner, compared to 57 for the US. China plans to lend more than US$1 trillion for infrastructure projects with its Belt and Road Initiative over the next decade, while the US has cut back aid. </w:t>
      </w:r>
      <w:r w:rsidRPr="002723C6">
        <w:rPr>
          <w:rStyle w:val="StyleUnderline"/>
        </w:rPr>
        <w:t>China will gain economic power from the sheer size of its market as well as its overseas investments and development assistance</w:t>
      </w:r>
      <w:r w:rsidRPr="002723C6">
        <w:rPr>
          <w:sz w:val="16"/>
        </w:rPr>
        <w:t>.</w:t>
      </w:r>
      <w:r w:rsidRPr="002723C6">
        <w:rPr>
          <w:rStyle w:val="StyleUnderline"/>
        </w:rPr>
        <w:t xml:space="preserve"> China’s overall power relative to the US is likely to increase</w:t>
      </w:r>
      <w:r w:rsidRPr="002723C6">
        <w:rPr>
          <w:sz w:val="16"/>
        </w:rPr>
        <w:t xml:space="preserve">. Nonetheless, balances of power are hard to judge. </w:t>
      </w:r>
      <w:r w:rsidRPr="002723C6">
        <w:rPr>
          <w:rStyle w:val="StyleUnderline"/>
        </w:rPr>
        <w:t>The US will retain some long-term power advantages that contrast with areas of Chinese vulnerability</w:t>
      </w:r>
      <w:r w:rsidRPr="002723C6">
        <w:rPr>
          <w:sz w:val="16"/>
        </w:rPr>
        <w:t xml:space="preserve">. One is geography. The US is surrounded by oceans and neighbours that are likely to remain friendly. China has borders with 14 countries, and territorial disputes with India, Japan and Vietnam set limits on its hard and soft power. Energy is another area where America has an advantage. A decade ago, the US was dependent on imported energy, but the shale revolution transformed North America from energy importer to exporter. At the same time, China became more dependent on energy imports from the Middle East, which it must transport along sea routes that highlight its problematic relations with India and other countries. The US also has demographic advantages. It is the only major developed country that is projected to hold its global ranking (third) in terms of population. While the rate of US population growth has slowed in recent years, it will not turn negative, as in Russia, Europe, and Japan. China, meanwhile, rightly fears ‘growing old before it grows rich.’ China’s labour force peaked in 2015 and India will soon overtake it as the world’s most populous country. America also remains at the forefront in key technologies (bio, nano and information) that are central to 21st-century economic growth. China is investing heavily in research and development, and competes well in some fields. But 15 of the world’s top 20 research universities are in the US; none is in China. Those who proclaim Pax Sinica and American decline fail to take account of the full range of power resources. </w:t>
      </w:r>
      <w:r w:rsidRPr="008221A2">
        <w:rPr>
          <w:rStyle w:val="StyleUnderline"/>
          <w:highlight w:val="cyan"/>
        </w:rPr>
        <w:t>American hubris is always a danger</w:t>
      </w:r>
      <w:r w:rsidRPr="002723C6">
        <w:rPr>
          <w:rStyle w:val="StyleUnderline"/>
        </w:rPr>
        <w:t xml:space="preserve"> but so is exaggerated fear</w:t>
      </w:r>
      <w:r w:rsidRPr="002723C6">
        <w:rPr>
          <w:sz w:val="16"/>
        </w:rPr>
        <w:t xml:space="preserve">, </w:t>
      </w:r>
      <w:r w:rsidRPr="002723C6">
        <w:rPr>
          <w:rStyle w:val="StyleUnderline"/>
        </w:rPr>
        <w:t>which can lead to overreaction</w:t>
      </w:r>
      <w:r w:rsidRPr="002723C6">
        <w:rPr>
          <w:sz w:val="16"/>
        </w:rPr>
        <w:t xml:space="preserve">. </w:t>
      </w:r>
      <w:r w:rsidRPr="002723C6">
        <w:rPr>
          <w:rStyle w:val="StyleUnderline"/>
        </w:rPr>
        <w:t>E</w:t>
      </w:r>
      <w:r w:rsidRPr="008221A2">
        <w:rPr>
          <w:rStyle w:val="StyleUnderline"/>
          <w:highlight w:val="cyan"/>
        </w:rPr>
        <w:t>qually dangerous is rising Chinese nationalism</w:t>
      </w:r>
      <w:r w:rsidRPr="002723C6">
        <w:rPr>
          <w:sz w:val="16"/>
        </w:rPr>
        <w:t xml:space="preserve">, </w:t>
      </w:r>
      <w:r w:rsidRPr="008221A2">
        <w:rPr>
          <w:rStyle w:val="StyleUnderline"/>
          <w:highlight w:val="cyan"/>
        </w:rPr>
        <w:t>which</w:t>
      </w:r>
      <w:r w:rsidRPr="002723C6">
        <w:rPr>
          <w:sz w:val="16"/>
        </w:rPr>
        <w:t xml:space="preserve">, </w:t>
      </w:r>
      <w:r w:rsidRPr="008221A2">
        <w:rPr>
          <w:rStyle w:val="StyleUnderline"/>
          <w:highlight w:val="cyan"/>
        </w:rPr>
        <w:t xml:space="preserve">combined with a </w:t>
      </w:r>
      <w:r w:rsidRPr="008221A2">
        <w:rPr>
          <w:rStyle w:val="Emphasis"/>
          <w:highlight w:val="cyan"/>
        </w:rPr>
        <w:t>belief in American decline</w:t>
      </w:r>
      <w:r w:rsidRPr="002723C6">
        <w:rPr>
          <w:sz w:val="16"/>
        </w:rPr>
        <w:t xml:space="preserve">, </w:t>
      </w:r>
      <w:r w:rsidRPr="008221A2">
        <w:rPr>
          <w:rStyle w:val="StyleUnderline"/>
          <w:highlight w:val="cyan"/>
        </w:rPr>
        <w:t xml:space="preserve">leads China to take </w:t>
      </w:r>
      <w:r w:rsidRPr="008221A2">
        <w:rPr>
          <w:rStyle w:val="Emphasis"/>
          <w:highlight w:val="cyan"/>
        </w:rPr>
        <w:t>greater risks</w:t>
      </w:r>
      <w:r w:rsidRPr="002723C6">
        <w:rPr>
          <w:sz w:val="16"/>
        </w:rPr>
        <w:t xml:space="preserve">. </w:t>
      </w:r>
      <w:r w:rsidRPr="008221A2">
        <w:rPr>
          <w:rStyle w:val="StyleUnderline"/>
          <w:highlight w:val="cyan"/>
        </w:rPr>
        <w:t xml:space="preserve">Both sides must beware of </w:t>
      </w:r>
      <w:r w:rsidRPr="008221A2">
        <w:rPr>
          <w:rStyle w:val="Emphasis"/>
          <w:highlight w:val="cyan"/>
        </w:rPr>
        <w:t>miscalculation</w:t>
      </w:r>
      <w:r w:rsidRPr="002723C6">
        <w:rPr>
          <w:sz w:val="16"/>
        </w:rPr>
        <w:t>. After all, more often than not, the greatest risk we face is our own capacity for error.</w:t>
      </w:r>
    </w:p>
    <w:bookmarkEnd w:id="0"/>
    <w:p w14:paraId="341A1546" w14:textId="77777777" w:rsidR="00E672D9" w:rsidRPr="002723C6" w:rsidRDefault="00E672D9" w:rsidP="00E672D9">
      <w:pPr>
        <w:pStyle w:val="Heading4"/>
        <w:rPr>
          <w:rFonts w:cs="Arial"/>
        </w:rPr>
      </w:pPr>
      <w:r w:rsidRPr="002723C6">
        <w:rPr>
          <w:rFonts w:cs="Arial"/>
        </w:rPr>
        <w:lastRenderedPageBreak/>
        <w:t>Coordinat</w:t>
      </w:r>
      <w:r>
        <w:rPr>
          <w:rFonts w:cs="Arial"/>
        </w:rPr>
        <w:t xml:space="preserve">ion </w:t>
      </w:r>
      <w:r w:rsidRPr="002723C6">
        <w:rPr>
          <w:rFonts w:cs="Arial"/>
        </w:rPr>
        <w:t xml:space="preserve">is causing global </w:t>
      </w:r>
      <w:r w:rsidRPr="002723C6">
        <w:rPr>
          <w:rFonts w:cs="Arial"/>
          <w:u w:val="single"/>
        </w:rPr>
        <w:t>food shortages</w:t>
      </w:r>
    </w:p>
    <w:p w14:paraId="67AEE3A9" w14:textId="77777777" w:rsidR="00E672D9" w:rsidRPr="002723C6" w:rsidRDefault="00E672D9" w:rsidP="00E672D9">
      <w:r w:rsidRPr="002723C6">
        <w:rPr>
          <w:rStyle w:val="Style13ptBold"/>
        </w:rPr>
        <w:t>Murray et al 21</w:t>
      </w:r>
      <w:r w:rsidRPr="002723C6">
        <w:t>, reporters for Bloomberg. (Brendon, with Isis Almeida, Ann Koh and Michael Hirtzer, Feb 3, 2021, Container crunch upends global food trade while ships queue at U.S. ports, https://www.japantimes.co.jp/news/2021/02/03/world/food-shipping-global-economy-covid-19-u-s-china/)</w:t>
      </w:r>
    </w:p>
    <w:p w14:paraId="3B60C44E" w14:textId="77777777" w:rsidR="00E672D9" w:rsidRPr="002723C6" w:rsidRDefault="00E672D9" w:rsidP="00E672D9">
      <w:pPr>
        <w:rPr>
          <w:sz w:val="16"/>
        </w:rPr>
      </w:pPr>
      <w:r w:rsidRPr="008221A2">
        <w:rPr>
          <w:rStyle w:val="StyleUnderline"/>
          <w:highlight w:val="cyan"/>
        </w:rPr>
        <w:t xml:space="preserve">Food is </w:t>
      </w:r>
      <w:r w:rsidRPr="008221A2">
        <w:rPr>
          <w:rStyle w:val="Emphasis"/>
          <w:highlight w:val="cyan"/>
        </w:rPr>
        <w:t>piling up</w:t>
      </w:r>
      <w:r w:rsidRPr="008221A2">
        <w:rPr>
          <w:rStyle w:val="StyleUnderline"/>
          <w:highlight w:val="cyan"/>
        </w:rPr>
        <w:t xml:space="preserve"> in</w:t>
      </w:r>
      <w:r w:rsidRPr="002723C6">
        <w:rPr>
          <w:rStyle w:val="StyleUnderline"/>
        </w:rPr>
        <w:t xml:space="preserve"> all </w:t>
      </w:r>
      <w:r w:rsidRPr="008221A2">
        <w:rPr>
          <w:rStyle w:val="StyleUnderline"/>
          <w:highlight w:val="cyan"/>
        </w:rPr>
        <w:t xml:space="preserve">the wrong places, thanks to carriers hauling </w:t>
      </w:r>
      <w:r w:rsidRPr="008221A2">
        <w:rPr>
          <w:rStyle w:val="Emphasis"/>
          <w:highlight w:val="cyan"/>
        </w:rPr>
        <w:t>empty shipping containers</w:t>
      </w:r>
      <w:r w:rsidRPr="002723C6">
        <w:rPr>
          <w:sz w:val="16"/>
        </w:rPr>
        <w:t xml:space="preserve">. Global competition for the ribbed steel containers means that </w:t>
      </w:r>
      <w:r w:rsidRPr="008221A2">
        <w:rPr>
          <w:rStyle w:val="Emphasis"/>
          <w:highlight w:val="cyan"/>
        </w:rPr>
        <w:t>Thailand</w:t>
      </w:r>
      <w:r w:rsidRPr="008221A2">
        <w:rPr>
          <w:rStyle w:val="StyleUnderline"/>
          <w:highlight w:val="cyan"/>
        </w:rPr>
        <w:t xml:space="preserve"> can’t ship</w:t>
      </w:r>
      <w:r w:rsidRPr="002723C6">
        <w:rPr>
          <w:rStyle w:val="StyleUnderline"/>
        </w:rPr>
        <w:t xml:space="preserve"> its </w:t>
      </w:r>
      <w:r w:rsidRPr="008221A2">
        <w:rPr>
          <w:rStyle w:val="StyleUnderline"/>
          <w:highlight w:val="cyan"/>
        </w:rPr>
        <w:t>rice</w:t>
      </w:r>
      <w:r w:rsidRPr="002723C6">
        <w:rPr>
          <w:rStyle w:val="StyleUnderline"/>
        </w:rPr>
        <w:t xml:space="preserve">, </w:t>
      </w:r>
      <w:r w:rsidRPr="008221A2">
        <w:rPr>
          <w:rStyle w:val="Emphasis"/>
          <w:highlight w:val="cyan"/>
        </w:rPr>
        <w:t>Canada</w:t>
      </w:r>
      <w:r w:rsidRPr="008221A2">
        <w:rPr>
          <w:rStyle w:val="StyleUnderline"/>
          <w:highlight w:val="cyan"/>
        </w:rPr>
        <w:t xml:space="preserve"> is</w:t>
      </w:r>
      <w:r w:rsidRPr="002723C6">
        <w:rPr>
          <w:rStyle w:val="StyleUnderline"/>
        </w:rPr>
        <w:t xml:space="preserve"> stuck </w:t>
      </w:r>
      <w:r w:rsidRPr="008221A2">
        <w:rPr>
          <w:rStyle w:val="StyleUnderline"/>
          <w:highlight w:val="cyan"/>
        </w:rPr>
        <w:t>with peas</w:t>
      </w:r>
      <w:r w:rsidRPr="002723C6">
        <w:rPr>
          <w:rStyle w:val="StyleUnderline"/>
        </w:rPr>
        <w:t xml:space="preserve"> and India can’t offload its mountain of sugar.</w:t>
      </w:r>
      <w:r w:rsidRPr="002723C6">
        <w:rPr>
          <w:sz w:val="16"/>
        </w:rPr>
        <w:t xml:space="preserve"> </w:t>
      </w:r>
      <w:r w:rsidRPr="008221A2">
        <w:rPr>
          <w:rStyle w:val="StyleUnderline"/>
          <w:highlight w:val="cyan"/>
        </w:rPr>
        <w:t>Shipping empty boxes</w:t>
      </w:r>
      <w:r w:rsidRPr="002723C6">
        <w:rPr>
          <w:rStyle w:val="StyleUnderline"/>
        </w:rPr>
        <w:t xml:space="preserve"> back to China </w:t>
      </w:r>
      <w:r w:rsidRPr="008221A2">
        <w:rPr>
          <w:rStyle w:val="StyleUnderline"/>
          <w:highlight w:val="cyan"/>
        </w:rPr>
        <w:t xml:space="preserve">has become so </w:t>
      </w:r>
      <w:r w:rsidRPr="008221A2">
        <w:rPr>
          <w:rStyle w:val="Emphasis"/>
          <w:highlight w:val="cyan"/>
        </w:rPr>
        <w:t>profitable</w:t>
      </w:r>
      <w:r w:rsidRPr="008221A2">
        <w:rPr>
          <w:rStyle w:val="StyleUnderline"/>
          <w:highlight w:val="cyan"/>
        </w:rPr>
        <w:t xml:space="preserve"> that even</w:t>
      </w:r>
      <w:r w:rsidRPr="002723C6">
        <w:rPr>
          <w:rStyle w:val="StyleUnderline"/>
        </w:rPr>
        <w:t xml:space="preserve"> some </w:t>
      </w:r>
      <w:r w:rsidRPr="008221A2">
        <w:rPr>
          <w:rStyle w:val="StyleUnderline"/>
          <w:highlight w:val="cyan"/>
        </w:rPr>
        <w:t>American soybean shippers are having to fight for containers</w:t>
      </w:r>
      <w:r w:rsidRPr="002723C6">
        <w:rPr>
          <w:rStyle w:val="StyleUnderline"/>
        </w:rPr>
        <w:t xml:space="preserve"> to supply hungry Asian buyers</w:t>
      </w:r>
      <w:r w:rsidRPr="002723C6">
        <w:rPr>
          <w:sz w:val="16"/>
        </w:rPr>
        <w:t xml:space="preserve">. Strikes in Argentina have also boosted Asian demand for U.S. agriculture products, adding to competition for boxes. “People aren’t getting their goods where they need them,” said Steve Kranig, director of logistics at IM-EX Global Inc., a freight forwarder that handles cargoes including rice, bananas and dumplings from Asia to the U.S. “One of my customers ships 8 to 10 containers of rice every week from Thailand to Los Angeles. But he can only ship 2 to 3 containers a week right now.” China has recovered faster from COVID-19, so has revved up its export economy and is paying huge premiums for containers---making it far more profitable to send them back empty than to refill them. There are also signs </w:t>
      </w:r>
      <w:r w:rsidRPr="002723C6">
        <w:rPr>
          <w:rStyle w:val="StyleUnderline"/>
        </w:rPr>
        <w:t xml:space="preserve">the </w:t>
      </w:r>
      <w:r w:rsidRPr="008221A2">
        <w:rPr>
          <w:rStyle w:val="StyleUnderline"/>
          <w:highlight w:val="cyan"/>
        </w:rPr>
        <w:t>soaring</w:t>
      </w:r>
      <w:r w:rsidRPr="002723C6">
        <w:rPr>
          <w:rStyle w:val="StyleUnderline"/>
        </w:rPr>
        <w:t xml:space="preserve"> freight </w:t>
      </w:r>
      <w:r w:rsidRPr="008221A2">
        <w:rPr>
          <w:rStyle w:val="StyleUnderline"/>
          <w:highlight w:val="cyan"/>
        </w:rPr>
        <w:t>rates are boosting</w:t>
      </w:r>
      <w:r w:rsidRPr="002723C6">
        <w:rPr>
          <w:rStyle w:val="StyleUnderline"/>
        </w:rPr>
        <w:t xml:space="preserve"> the </w:t>
      </w:r>
      <w:r w:rsidRPr="008221A2">
        <w:rPr>
          <w:rStyle w:val="Emphasis"/>
          <w:highlight w:val="cyan"/>
        </w:rPr>
        <w:t>cost</w:t>
      </w:r>
      <w:r w:rsidRPr="008221A2">
        <w:rPr>
          <w:rStyle w:val="StyleUnderline"/>
          <w:highlight w:val="cyan"/>
        </w:rPr>
        <w:t xml:space="preserve"> of</w:t>
      </w:r>
      <w:r w:rsidRPr="002723C6">
        <w:rPr>
          <w:sz w:val="16"/>
        </w:rPr>
        <w:t xml:space="preserve"> some </w:t>
      </w:r>
      <w:r w:rsidRPr="008221A2">
        <w:rPr>
          <w:rStyle w:val="StyleUnderline"/>
          <w:highlight w:val="cyan"/>
        </w:rPr>
        <w:t>foods</w:t>
      </w:r>
      <w:r w:rsidRPr="002723C6">
        <w:rPr>
          <w:sz w:val="16"/>
        </w:rPr>
        <w:t xml:space="preserve">. White sugar prices surged to a three-year high last month, and </w:t>
      </w:r>
      <w:r w:rsidRPr="002723C6">
        <w:rPr>
          <w:rStyle w:val="StyleUnderline"/>
        </w:rPr>
        <w:t>delays in food-grade soybean shipments from the U.S. could mean higher tofu and soy milk costs for consumers in Asia,</w:t>
      </w:r>
      <w:r w:rsidRPr="002723C6">
        <w:rPr>
          <w:sz w:val="16"/>
        </w:rPr>
        <w:t xml:space="preserve"> said Eric Wenberg, executive director of the Specialty Soya and Grains Alliance. While it’s not entirely uncommon for containers to transit back empty after a voyage, carriers usually try to backfill them to profit from shipping rates in both directions. </w:t>
      </w:r>
      <w:r w:rsidRPr="002723C6">
        <w:rPr>
          <w:rStyle w:val="StyleUnderline"/>
        </w:rPr>
        <w:t>But the cost of carrying goods from China to the U.S. is almost 10 times higher than the opposite journey, prompting liners to favor empty boxes instead of loading them</w:t>
      </w:r>
      <w:r w:rsidRPr="002723C6">
        <w:rPr>
          <w:sz w:val="16"/>
        </w:rPr>
        <w:t xml:space="preserve">, Freightos data showed. ‘Shortage of everything’ At the port of Los Angeles, the U.S.’s biggest for container cargo, </w:t>
      </w:r>
      <w:r w:rsidRPr="008221A2">
        <w:rPr>
          <w:rStyle w:val="Emphasis"/>
          <w:highlight w:val="cyan"/>
        </w:rPr>
        <w:t>three in every four</w:t>
      </w:r>
      <w:r w:rsidRPr="008221A2">
        <w:rPr>
          <w:rStyle w:val="StyleUnderline"/>
          <w:highlight w:val="cyan"/>
        </w:rPr>
        <w:t xml:space="preserve"> boxes</w:t>
      </w:r>
      <w:r w:rsidRPr="002723C6">
        <w:rPr>
          <w:rStyle w:val="StyleUnderline"/>
        </w:rPr>
        <w:t xml:space="preserve"> going back to Asia </w:t>
      </w:r>
      <w:r w:rsidRPr="008221A2">
        <w:rPr>
          <w:rStyle w:val="StyleUnderline"/>
          <w:highlight w:val="cyan"/>
        </w:rPr>
        <w:t>are traveling empty</w:t>
      </w:r>
      <w:r w:rsidRPr="002723C6">
        <w:rPr>
          <w:sz w:val="16"/>
        </w:rPr>
        <w:t xml:space="preserve"> compared with the normal 50% rate, said Executive Director Gene Seroka. In Vancouver, terminals have shortened the time to transport the stuffed boxes onto ships from three days to as little as seven hours, said Jordan Atkins, vice president of WTC Group. “It’s not possible to get the amount of volume we have here in Vancouver to return containers in those tight windows,” said Atkins. “</w:t>
      </w:r>
      <w:r w:rsidRPr="002723C6">
        <w:rPr>
          <w:rStyle w:val="StyleUnderline"/>
        </w:rPr>
        <w:t>Pulses in general are struggling getting on the ships</w:t>
      </w:r>
      <w:r w:rsidRPr="002723C6">
        <w:rPr>
          <w:sz w:val="16"/>
        </w:rPr>
        <w:t>,” he said, referring to crops like peas and lentils.</w:t>
      </w:r>
      <w:r w:rsidRPr="002723C6">
        <w:rPr>
          <w:rStyle w:val="StyleUnderline"/>
        </w:rPr>
        <w:t xml:space="preserve"> Canada is the world’s second-largest producer of pulses</w:t>
      </w:r>
      <w:r w:rsidRPr="002723C6">
        <w:rPr>
          <w:sz w:val="16"/>
        </w:rPr>
        <w:t>.</w:t>
      </w:r>
      <w:r w:rsidRPr="002723C6">
        <w:rPr>
          <w:rStyle w:val="StyleUnderline"/>
        </w:rPr>
        <w:t xml:space="preserve"> India, the world’s second-largest sugar producer</w:t>
      </w:r>
      <w:r w:rsidRPr="002723C6">
        <w:rPr>
          <w:sz w:val="16"/>
        </w:rPr>
        <w:t>,</w:t>
      </w:r>
      <w:r w:rsidRPr="002723C6">
        <w:t xml:space="preserve"> </w:t>
      </w:r>
      <w:r w:rsidRPr="002723C6">
        <w:rPr>
          <w:rStyle w:val="StyleUnderline"/>
        </w:rPr>
        <w:t>exported</w:t>
      </w:r>
      <w:r w:rsidRPr="002723C6">
        <w:rPr>
          <w:sz w:val="16"/>
        </w:rPr>
        <w:t xml:space="preserve"> only 70,000 metric tons in January, </w:t>
      </w:r>
      <w:r w:rsidRPr="002723C6">
        <w:rPr>
          <w:rStyle w:val="StyleUnderline"/>
        </w:rPr>
        <w:t>less than a fifth of the volume shipped a year earlier</w:t>
      </w:r>
      <w:r w:rsidRPr="002723C6">
        <w:rPr>
          <w:sz w:val="16"/>
        </w:rPr>
        <w:t>, said Ravi Gupta, president of Shree Renuka Sugars Ltd., the nation’s top refiner. Vietnam, the largest producer of the robusta coffee beans used to make instant drinks and espresso, is also struggling to export. Shipments dropped more than 20% in November and December, said Le Tien Hung, chairman of Simexco Dak Lak, Vietnam’s No. 2 exporter. Around the world, some foodstuff buyers are waiting while others have halted purchases altogether, traders say. “It’s been like that since December,” said Kranig of IM-EX Global. “</w:t>
      </w:r>
      <w:r w:rsidRPr="008221A2">
        <w:rPr>
          <w:rStyle w:val="StyleUnderline"/>
          <w:highlight w:val="cyan"/>
        </w:rPr>
        <w:t>You’re going to get</w:t>
      </w:r>
      <w:r w:rsidRPr="002723C6">
        <w:rPr>
          <w:sz w:val="16"/>
        </w:rPr>
        <w:t xml:space="preserve"> not only </w:t>
      </w:r>
      <w:r w:rsidRPr="008221A2">
        <w:rPr>
          <w:rStyle w:val="StyleUnderline"/>
          <w:highlight w:val="cyan"/>
        </w:rPr>
        <w:t xml:space="preserve">a </w:t>
      </w:r>
      <w:r w:rsidRPr="008221A2">
        <w:rPr>
          <w:rStyle w:val="Emphasis"/>
          <w:highlight w:val="cyan"/>
        </w:rPr>
        <w:t>shortage of food</w:t>
      </w:r>
      <w:r w:rsidRPr="002723C6">
        <w:rPr>
          <w:sz w:val="16"/>
        </w:rPr>
        <w:t xml:space="preserve"> but a shortage of everything. I would not be surprised to hear some beneficial cargo owners’ freight rates for 2021-2022 shipping season double from previous years.” If that prediction bears out, once the bulk of North Americans and Europeans are vaccinated, some of those high freight rates could be passed on to them as they return to cafes, restaurants and office towers. </w:t>
      </w:r>
      <w:r w:rsidRPr="002723C6">
        <w:rPr>
          <w:rStyle w:val="StyleUnderline"/>
        </w:rPr>
        <w:t xml:space="preserve">The </w:t>
      </w:r>
      <w:r w:rsidRPr="002723C6">
        <w:rPr>
          <w:rStyle w:val="Emphasis"/>
        </w:rPr>
        <w:t>container crunch</w:t>
      </w:r>
      <w:r w:rsidRPr="002723C6">
        <w:rPr>
          <w:rStyle w:val="StyleUnderline"/>
        </w:rPr>
        <w:t xml:space="preserve"> comes just as American shippers are trying to boost exports of everything from soybeans to grain meals to Asia.</w:t>
      </w:r>
      <w:r w:rsidRPr="002723C6">
        <w:rPr>
          <w:sz w:val="16"/>
        </w:rPr>
        <w:t xml:space="preserve"> China is scooping up American crops to feed a hog herd that’s recovering from a deadly pig disease faster than most expected. The situation is so dire that some buyers are canceling contracts, opting for bulk shipping methods, the most common for feed products, or delaying purchases to avoid high freight costs.</w:t>
      </w:r>
    </w:p>
    <w:p w14:paraId="0A57AC1F" w14:textId="77777777" w:rsidR="00E672D9" w:rsidRPr="002723C6" w:rsidRDefault="00E672D9" w:rsidP="00E672D9">
      <w:pPr>
        <w:pStyle w:val="Heading4"/>
        <w:rPr>
          <w:rFonts w:cs="Arial"/>
        </w:rPr>
      </w:pPr>
      <w:r w:rsidRPr="002723C6">
        <w:rPr>
          <w:rFonts w:cs="Arial"/>
        </w:rPr>
        <w:t xml:space="preserve">Food </w:t>
      </w:r>
      <w:r w:rsidRPr="002723C6">
        <w:rPr>
          <w:rFonts w:cs="Arial"/>
          <w:u w:val="single"/>
        </w:rPr>
        <w:t>shortages</w:t>
      </w:r>
      <w:r w:rsidRPr="002723C6">
        <w:rPr>
          <w:rFonts w:cs="Arial"/>
        </w:rPr>
        <w:t xml:space="preserve"> cause </w:t>
      </w:r>
      <w:r w:rsidRPr="002723C6">
        <w:rPr>
          <w:rFonts w:cs="Arial"/>
          <w:u w:val="single"/>
        </w:rPr>
        <w:t>extinction</w:t>
      </w:r>
    </w:p>
    <w:p w14:paraId="6072D52F" w14:textId="77777777" w:rsidR="00E672D9" w:rsidRPr="002723C6" w:rsidRDefault="00E672D9" w:rsidP="00E672D9">
      <w:r w:rsidRPr="002723C6">
        <w:rPr>
          <w:rStyle w:val="Style13ptBold"/>
        </w:rPr>
        <w:t>FDI 12</w:t>
      </w:r>
      <w:r w:rsidRPr="002723C6">
        <w:t xml:space="preserve">, is a Research institute providing strategic analysis of Australia’s global interests, citing Lindsay Falvery, PhD in Agricultural Science and former  Professor at the University of Melbourne’s Institute of Land and Environment (Future Directions International, “Food and Water Insecurity: International Conflict Triggers &amp; Potential Conflict Points,” </w:t>
      </w:r>
      <w:hyperlink r:id="rId9" w:history="1">
        <w:r w:rsidRPr="002723C6">
          <w:rPr>
            <w:rStyle w:val="Hyperlink"/>
          </w:rPr>
          <w:t>http://www.futuredirections.org.au/workshop-papers/537-international-conflict-triggers-and-potential-conflict-points-resulting-from-food-and-water-insecurity.html</w:t>
        </w:r>
      </w:hyperlink>
      <w:r w:rsidRPr="002723C6">
        <w:t>)</w:t>
      </w:r>
    </w:p>
    <w:p w14:paraId="3069678F" w14:textId="77777777" w:rsidR="00E672D9" w:rsidRPr="002723C6" w:rsidRDefault="00E672D9" w:rsidP="00E672D9">
      <w:pPr>
        <w:rPr>
          <w:sz w:val="8"/>
        </w:rPr>
      </w:pPr>
      <w:r w:rsidRPr="002723C6">
        <w:rPr>
          <w:bCs/>
          <w:u w:val="single"/>
        </w:rPr>
        <w:lastRenderedPageBreak/>
        <w:t xml:space="preserve">There is a </w:t>
      </w:r>
      <w:r w:rsidRPr="002723C6">
        <w:rPr>
          <w:b/>
          <w:iCs/>
          <w:u w:val="single"/>
          <w:bdr w:val="single" w:sz="8" w:space="0" w:color="auto"/>
        </w:rPr>
        <w:t>growing appreciation</w:t>
      </w:r>
      <w:r w:rsidRPr="002723C6">
        <w:rPr>
          <w:sz w:val="8"/>
        </w:rPr>
        <w:t xml:space="preserve"> </w:t>
      </w:r>
      <w:r w:rsidRPr="002723C6">
        <w:rPr>
          <w:bCs/>
          <w:u w:val="single"/>
        </w:rPr>
        <w:t>that</w:t>
      </w:r>
      <w:r w:rsidRPr="002723C6">
        <w:rPr>
          <w:sz w:val="8"/>
        </w:rPr>
        <w:t xml:space="preserve"> the </w:t>
      </w:r>
      <w:r w:rsidRPr="008221A2">
        <w:rPr>
          <w:bCs/>
          <w:highlight w:val="cyan"/>
          <w:u w:val="single"/>
        </w:rPr>
        <w:t>conflicts</w:t>
      </w:r>
      <w:r w:rsidRPr="002723C6">
        <w:rPr>
          <w:bCs/>
          <w:u w:val="single"/>
        </w:rPr>
        <w:t xml:space="preserve"> in the next century </w:t>
      </w:r>
      <w:r w:rsidRPr="008221A2">
        <w:rPr>
          <w:bCs/>
          <w:highlight w:val="cyan"/>
          <w:u w:val="single"/>
        </w:rPr>
        <w:t xml:space="preserve">will </w:t>
      </w:r>
      <w:r w:rsidRPr="008221A2">
        <w:rPr>
          <w:b/>
          <w:iCs/>
          <w:highlight w:val="cyan"/>
          <w:u w:val="single"/>
          <w:bdr w:val="single" w:sz="8" w:space="0" w:color="auto"/>
        </w:rPr>
        <w:t>most likely</w:t>
      </w:r>
      <w:r w:rsidRPr="008221A2">
        <w:rPr>
          <w:bCs/>
          <w:highlight w:val="cyan"/>
          <w:u w:val="single"/>
        </w:rPr>
        <w:t xml:space="preserve"> be fought over a lack of resources</w:t>
      </w:r>
      <w:r w:rsidRPr="002723C6">
        <w:rPr>
          <w:bCs/>
          <w:u w:val="single"/>
        </w:rPr>
        <w:t xml:space="preserve">. </w:t>
      </w:r>
      <w:r w:rsidRPr="002723C6">
        <w:rPr>
          <w:sz w:val="8"/>
        </w:rPr>
        <w:t xml:space="preserve">Yet, in a sense, </w:t>
      </w:r>
      <w:r w:rsidRPr="002723C6">
        <w:rPr>
          <w:bCs/>
          <w:u w:val="single"/>
        </w:rPr>
        <w:t>this is not new. Researchers point to the French and Russian revolutions as</w:t>
      </w:r>
      <w:r w:rsidRPr="002723C6">
        <w:rPr>
          <w:sz w:val="8"/>
        </w:rPr>
        <w:t xml:space="preserve"> conflicts </w:t>
      </w:r>
      <w:r w:rsidRPr="002723C6">
        <w:rPr>
          <w:bCs/>
          <w:u w:val="single"/>
        </w:rPr>
        <w:t>induced by a lack of food.</w:t>
      </w:r>
      <w:r w:rsidRPr="002723C6">
        <w:rPr>
          <w:sz w:val="8"/>
        </w:rPr>
        <w:t xml:space="preserve"> More recently, </w:t>
      </w:r>
      <w:r w:rsidRPr="002723C6">
        <w:rPr>
          <w:b/>
          <w:iCs/>
          <w:u w:val="single"/>
          <w:bdr w:val="single" w:sz="8" w:space="0" w:color="auto"/>
        </w:rPr>
        <w:t>Germany’s World War Two</w:t>
      </w:r>
      <w:r w:rsidRPr="002723C6">
        <w:rPr>
          <w:bCs/>
          <w:u w:val="single"/>
        </w:rPr>
        <w:t xml:space="preserve"> efforts are said to have been inspired</w:t>
      </w:r>
      <w:r w:rsidRPr="002723C6">
        <w:rPr>
          <w:sz w:val="8"/>
        </w:rPr>
        <w:t xml:space="preserve">, at least in part, </w:t>
      </w:r>
      <w:r w:rsidRPr="002723C6">
        <w:rPr>
          <w:bCs/>
          <w:u w:val="single"/>
        </w:rPr>
        <w:t>by its perceived need to gain access to more food</w:t>
      </w:r>
      <w:r w:rsidRPr="002723C6">
        <w:rPr>
          <w:sz w:val="8"/>
        </w:rPr>
        <w:t xml:space="preserve">. Yet the general sense among those that attended FDI’s recent workshops, was that </w:t>
      </w:r>
      <w:r w:rsidRPr="002723C6">
        <w:rPr>
          <w:bCs/>
          <w:u w:val="single"/>
        </w:rPr>
        <w:t xml:space="preserve">the scale of the problem in the future could be </w:t>
      </w:r>
      <w:r w:rsidRPr="002723C6">
        <w:rPr>
          <w:b/>
          <w:iCs/>
          <w:u w:val="single"/>
          <w:bdr w:val="single" w:sz="8" w:space="0" w:color="auto"/>
        </w:rPr>
        <w:t>significantly greater</w:t>
      </w:r>
      <w:r w:rsidRPr="002723C6">
        <w:rPr>
          <w:sz w:val="8"/>
        </w:rPr>
        <w:t xml:space="preserve"> as a result of population pressures, changing weather, urbanisation, migration, loss of arable land and other farm inputs, and increased affluence in the developing world. In his book, Small Farmers Secure Food, </w:t>
      </w:r>
      <w:r w:rsidRPr="002723C6">
        <w:rPr>
          <w:bCs/>
          <w:u w:val="single"/>
        </w:rPr>
        <w:t>Lindsay Falvey</w:t>
      </w:r>
      <w:r w:rsidRPr="002723C6">
        <w:rPr>
          <w:sz w:val="8"/>
        </w:rPr>
        <w:t xml:space="preserve">, a participant in FDI’s March 2012 workshop on the issue of food and conflict, clearly </w:t>
      </w:r>
      <w:r w:rsidRPr="002723C6">
        <w:rPr>
          <w:bCs/>
          <w:u w:val="single"/>
        </w:rPr>
        <w:t>expresses the problem</w:t>
      </w:r>
      <w:r w:rsidRPr="002723C6">
        <w:rPr>
          <w:sz w:val="8"/>
        </w:rPr>
        <w:t xml:space="preserve"> and why countries across the globe are starting to take note. . He writes (p.36), “…</w:t>
      </w:r>
      <w:r w:rsidRPr="002723C6">
        <w:rPr>
          <w:bCs/>
          <w:u w:val="single"/>
        </w:rPr>
        <w:t>if people are hungry</w:t>
      </w:r>
      <w:r w:rsidRPr="002723C6">
        <w:rPr>
          <w:sz w:val="8"/>
        </w:rPr>
        <w:t xml:space="preserve">, especially in cities, </w:t>
      </w:r>
      <w:r w:rsidRPr="002723C6">
        <w:rPr>
          <w:b/>
          <w:iCs/>
          <w:u w:val="single"/>
          <w:bdr w:val="single" w:sz="8" w:space="0" w:color="auto"/>
        </w:rPr>
        <w:t>the state is not stable</w:t>
      </w:r>
      <w:r w:rsidRPr="002723C6">
        <w:rPr>
          <w:sz w:val="8"/>
        </w:rPr>
        <w:t xml:space="preserve"> – riots, violence, breakdown of law and order and migration result.” “</w:t>
      </w:r>
      <w:r w:rsidRPr="002723C6">
        <w:rPr>
          <w:rStyle w:val="StyleUnderline"/>
        </w:rPr>
        <w:t>Hunger feeds anarchy</w:t>
      </w:r>
      <w:r w:rsidRPr="002723C6">
        <w:rPr>
          <w:sz w:val="8"/>
        </w:rPr>
        <w:t xml:space="preserve">.” This view is also shared by </w:t>
      </w:r>
      <w:r w:rsidRPr="002723C6">
        <w:rPr>
          <w:bCs/>
          <w:u w:val="single"/>
        </w:rPr>
        <w:t>Julian Cribb</w:t>
      </w:r>
      <w:r w:rsidRPr="002723C6">
        <w:rPr>
          <w:sz w:val="8"/>
        </w:rPr>
        <w:t xml:space="preserve">, who in his book, The Coming Famine, </w:t>
      </w:r>
      <w:r w:rsidRPr="002723C6">
        <w:rPr>
          <w:bCs/>
          <w:u w:val="single"/>
        </w:rPr>
        <w:t xml:space="preserve">writes that </w:t>
      </w:r>
      <w:r w:rsidRPr="008221A2">
        <w:rPr>
          <w:bCs/>
          <w:highlight w:val="cyan"/>
          <w:u w:val="single"/>
        </w:rPr>
        <w:t>if</w:t>
      </w:r>
      <w:r w:rsidRPr="002723C6">
        <w:rPr>
          <w:bCs/>
          <w:u w:val="single"/>
        </w:rPr>
        <w:t xml:space="preserve"> “large </w:t>
      </w:r>
      <w:r w:rsidRPr="008221A2">
        <w:rPr>
          <w:bCs/>
          <w:highlight w:val="cyan"/>
          <w:u w:val="single"/>
        </w:rPr>
        <w:t>regions</w:t>
      </w:r>
      <w:r w:rsidRPr="002723C6">
        <w:rPr>
          <w:bCs/>
          <w:u w:val="single"/>
        </w:rPr>
        <w:t xml:space="preserve"> of the world </w:t>
      </w:r>
      <w:r w:rsidRPr="008221A2">
        <w:rPr>
          <w:bCs/>
          <w:highlight w:val="cyan"/>
          <w:u w:val="single"/>
        </w:rPr>
        <w:t>run short of food</w:t>
      </w:r>
      <w:r w:rsidRPr="002723C6">
        <w:rPr>
          <w:sz w:val="8"/>
        </w:rPr>
        <w:t xml:space="preserve">, land or water in the decades that lie ahead, then </w:t>
      </w:r>
      <w:r w:rsidRPr="002723C6">
        <w:rPr>
          <w:b/>
          <w:iCs/>
          <w:u w:val="single"/>
          <w:bdr w:val="single" w:sz="8" w:space="0" w:color="auto"/>
        </w:rPr>
        <w:t xml:space="preserve">wholesale, bloody </w:t>
      </w:r>
      <w:r w:rsidRPr="008221A2">
        <w:rPr>
          <w:b/>
          <w:iCs/>
          <w:highlight w:val="cyan"/>
          <w:u w:val="single"/>
          <w:bdr w:val="single" w:sz="8" w:space="0" w:color="auto"/>
        </w:rPr>
        <w:t>wars are liable to follow</w:t>
      </w:r>
      <w:r w:rsidRPr="002723C6">
        <w:rPr>
          <w:sz w:val="8"/>
        </w:rPr>
        <w:t>.”  He continues: “</w:t>
      </w:r>
      <w:r w:rsidRPr="008221A2">
        <w:rPr>
          <w:bCs/>
          <w:highlight w:val="cyan"/>
          <w:u w:val="single"/>
        </w:rPr>
        <w:t xml:space="preserve">An increasingly credible scenario for </w:t>
      </w:r>
      <w:r w:rsidRPr="008221A2">
        <w:rPr>
          <w:b/>
          <w:iCs/>
          <w:highlight w:val="cyan"/>
          <w:u w:val="single"/>
          <w:bdr w:val="single" w:sz="8" w:space="0" w:color="auto"/>
        </w:rPr>
        <w:t>World War 3</w:t>
      </w:r>
      <w:r w:rsidRPr="008221A2">
        <w:rPr>
          <w:bCs/>
          <w:highlight w:val="cyan"/>
          <w:u w:val="single"/>
        </w:rPr>
        <w:t xml:space="preserve"> is</w:t>
      </w:r>
      <w:r w:rsidRPr="002723C6">
        <w:rPr>
          <w:sz w:val="8"/>
        </w:rPr>
        <w:t xml:space="preserve"> not so much a confrontation of super powers and their allies, as </w:t>
      </w:r>
      <w:r w:rsidRPr="002723C6">
        <w:rPr>
          <w:bCs/>
          <w:u w:val="single"/>
        </w:rPr>
        <w:t xml:space="preserve">a </w:t>
      </w:r>
      <w:r w:rsidRPr="002723C6">
        <w:rPr>
          <w:b/>
          <w:iCs/>
          <w:u w:val="single"/>
          <w:bdr w:val="single" w:sz="8" w:space="0" w:color="auto"/>
        </w:rPr>
        <w:t xml:space="preserve">festering, </w:t>
      </w:r>
      <w:r w:rsidRPr="008221A2">
        <w:rPr>
          <w:b/>
          <w:iCs/>
          <w:highlight w:val="cyan"/>
          <w:u w:val="single"/>
          <w:bdr w:val="single" w:sz="8" w:space="0" w:color="auto"/>
        </w:rPr>
        <w:t>self-perpetuating chain of resource conflicts</w:t>
      </w:r>
      <w:r w:rsidRPr="002723C6">
        <w:rPr>
          <w:sz w:val="8"/>
        </w:rPr>
        <w:t xml:space="preserve">.” He also says: “The wars of the 21st Century are less likely to be global conflicts with sharply defined sides and huge armies, than a scrappy mass of failed states, rebellions, civil strife, insurgencies, terrorism and genocides, sparked by bloody competition over dwindling resources.” As another workshop participant put it, people do not go to war to kill; they go to war over resources, either to protect or to gain the resources for themselves. Another observed that hunger results in passivity not conflict. Conflict is over resources, not because people are going hungry. </w:t>
      </w:r>
      <w:r w:rsidRPr="002723C6">
        <w:rPr>
          <w:bCs/>
          <w:u w:val="single"/>
        </w:rPr>
        <w:t xml:space="preserve">A </w:t>
      </w:r>
      <w:r w:rsidRPr="008221A2">
        <w:rPr>
          <w:b/>
          <w:iCs/>
          <w:highlight w:val="cyan"/>
          <w:u w:val="single"/>
          <w:bdr w:val="single" w:sz="8" w:space="0" w:color="auto"/>
        </w:rPr>
        <w:t>study</w:t>
      </w:r>
      <w:r w:rsidRPr="008221A2">
        <w:rPr>
          <w:bCs/>
          <w:highlight w:val="cyan"/>
          <w:u w:val="single"/>
        </w:rPr>
        <w:t xml:space="preserve"> by </w:t>
      </w:r>
      <w:r w:rsidRPr="008221A2">
        <w:rPr>
          <w:b/>
          <w:iCs/>
          <w:highlight w:val="cyan"/>
          <w:u w:val="single"/>
          <w:bdr w:val="single" w:sz="8" w:space="0" w:color="auto"/>
        </w:rPr>
        <w:t>the I</w:t>
      </w:r>
      <w:r w:rsidRPr="002723C6">
        <w:rPr>
          <w:bCs/>
          <w:u w:val="single"/>
        </w:rPr>
        <w:t xml:space="preserve">nternational </w:t>
      </w:r>
      <w:r w:rsidRPr="008221A2">
        <w:rPr>
          <w:b/>
          <w:iCs/>
          <w:highlight w:val="cyan"/>
          <w:u w:val="single"/>
          <w:bdr w:val="single" w:sz="8" w:space="0" w:color="auto"/>
        </w:rPr>
        <w:t>P</w:t>
      </w:r>
      <w:r w:rsidRPr="002723C6">
        <w:rPr>
          <w:bCs/>
          <w:u w:val="single"/>
        </w:rPr>
        <w:t xml:space="preserve">eace </w:t>
      </w:r>
      <w:r w:rsidRPr="008221A2">
        <w:rPr>
          <w:b/>
          <w:iCs/>
          <w:highlight w:val="cyan"/>
          <w:u w:val="single"/>
          <w:bdr w:val="single" w:sz="8" w:space="0" w:color="auto"/>
        </w:rPr>
        <w:t>R</w:t>
      </w:r>
      <w:r w:rsidRPr="002723C6">
        <w:rPr>
          <w:bCs/>
          <w:u w:val="single"/>
        </w:rPr>
        <w:t xml:space="preserve">esearch </w:t>
      </w:r>
      <w:r w:rsidRPr="008221A2">
        <w:rPr>
          <w:b/>
          <w:iCs/>
          <w:highlight w:val="cyan"/>
          <w:u w:val="single"/>
          <w:bdr w:val="single" w:sz="8" w:space="0" w:color="auto"/>
        </w:rPr>
        <w:t>I</w:t>
      </w:r>
      <w:r w:rsidRPr="002723C6">
        <w:rPr>
          <w:bCs/>
          <w:u w:val="single"/>
        </w:rPr>
        <w:t xml:space="preserve">nstitute </w:t>
      </w:r>
      <w:r w:rsidRPr="008221A2">
        <w:rPr>
          <w:bCs/>
          <w:highlight w:val="cyan"/>
          <w:u w:val="single"/>
        </w:rPr>
        <w:t>indicates</w:t>
      </w:r>
      <w:r w:rsidRPr="002723C6">
        <w:rPr>
          <w:bCs/>
          <w:u w:val="single"/>
        </w:rPr>
        <w:t xml:space="preserve"> that where </w:t>
      </w:r>
      <w:r w:rsidRPr="008221A2">
        <w:rPr>
          <w:bCs/>
          <w:highlight w:val="cyan"/>
          <w:u w:val="single"/>
        </w:rPr>
        <w:t>food security</w:t>
      </w:r>
      <w:r w:rsidRPr="002723C6">
        <w:rPr>
          <w:bCs/>
          <w:u w:val="single"/>
        </w:rPr>
        <w:t xml:space="preserve"> is an issue, it </w:t>
      </w:r>
      <w:r w:rsidRPr="008221A2">
        <w:rPr>
          <w:bCs/>
          <w:highlight w:val="cyan"/>
          <w:u w:val="single"/>
        </w:rPr>
        <w:t>is</w:t>
      </w:r>
      <w:r w:rsidRPr="002723C6">
        <w:rPr>
          <w:bCs/>
          <w:u w:val="single"/>
        </w:rPr>
        <w:t xml:space="preserve"> more </w:t>
      </w:r>
      <w:r w:rsidRPr="008221A2">
        <w:rPr>
          <w:bCs/>
          <w:highlight w:val="cyan"/>
          <w:u w:val="single"/>
        </w:rPr>
        <w:t>likely to result in</w:t>
      </w:r>
      <w:r w:rsidRPr="002723C6">
        <w:rPr>
          <w:bCs/>
          <w:u w:val="single"/>
        </w:rPr>
        <w:t xml:space="preserve"> some form of </w:t>
      </w:r>
      <w:r w:rsidRPr="008221A2">
        <w:rPr>
          <w:bCs/>
          <w:highlight w:val="cyan"/>
          <w:u w:val="single"/>
        </w:rPr>
        <w:t>conflict</w:t>
      </w:r>
      <w:r w:rsidRPr="008221A2">
        <w:rPr>
          <w:sz w:val="8"/>
          <w:highlight w:val="cyan"/>
        </w:rPr>
        <w:t>.</w:t>
      </w:r>
      <w:r w:rsidRPr="002723C6">
        <w:rPr>
          <w:sz w:val="8"/>
        </w:rPr>
        <w:t xml:space="preserve"> </w:t>
      </w:r>
      <w:r w:rsidRPr="002723C6">
        <w:rPr>
          <w:b/>
          <w:iCs/>
          <w:u w:val="single"/>
          <w:bdr w:val="single" w:sz="8" w:space="0" w:color="auto"/>
        </w:rPr>
        <w:t>Darfur, Rwanda, Eritrea and the Balkans</w:t>
      </w:r>
      <w:r w:rsidRPr="002723C6">
        <w:rPr>
          <w:bCs/>
          <w:u w:val="single"/>
        </w:rPr>
        <w:t xml:space="preserve"> experienced such wars</w:t>
      </w:r>
      <w:r w:rsidRPr="002723C6">
        <w:rPr>
          <w:sz w:val="8"/>
        </w:rPr>
        <w:t xml:space="preserve">. </w:t>
      </w:r>
      <w:r w:rsidRPr="002723C6">
        <w:rPr>
          <w:bCs/>
          <w:u w:val="single"/>
        </w:rPr>
        <w:t>Governments</w:t>
      </w:r>
      <w:r w:rsidRPr="002723C6">
        <w:rPr>
          <w:sz w:val="8"/>
        </w:rPr>
        <w:t xml:space="preserve">, especially in developed countries, </w:t>
      </w:r>
      <w:r w:rsidRPr="002723C6">
        <w:rPr>
          <w:bCs/>
          <w:u w:val="single"/>
        </w:rPr>
        <w:t xml:space="preserve">are increasingly aware of this phenomenon. </w:t>
      </w:r>
      <w:r w:rsidRPr="008221A2">
        <w:rPr>
          <w:bCs/>
          <w:highlight w:val="cyan"/>
          <w:u w:val="single"/>
        </w:rPr>
        <w:t>The UK</w:t>
      </w:r>
      <w:r w:rsidRPr="002723C6">
        <w:rPr>
          <w:bCs/>
          <w:u w:val="single"/>
        </w:rPr>
        <w:t xml:space="preserve"> Ministry of Defence, the </w:t>
      </w:r>
      <w:r w:rsidRPr="008221A2">
        <w:rPr>
          <w:bCs/>
          <w:highlight w:val="cyan"/>
          <w:u w:val="single"/>
        </w:rPr>
        <w:t>CIA</w:t>
      </w:r>
      <w:r w:rsidRPr="002723C6">
        <w:rPr>
          <w:bCs/>
          <w:u w:val="single"/>
        </w:rPr>
        <w:t>, the</w:t>
      </w:r>
      <w:r w:rsidRPr="002723C6">
        <w:rPr>
          <w:sz w:val="8"/>
        </w:rPr>
        <w:t xml:space="preserve"> US </w:t>
      </w:r>
      <w:r w:rsidRPr="008221A2">
        <w:rPr>
          <w:b/>
          <w:iCs/>
          <w:highlight w:val="cyan"/>
          <w:u w:val="single"/>
          <w:bdr w:val="single" w:sz="8" w:space="0" w:color="auto"/>
        </w:rPr>
        <w:t>C</w:t>
      </w:r>
      <w:r w:rsidRPr="002723C6">
        <w:rPr>
          <w:sz w:val="8"/>
        </w:rPr>
        <w:t xml:space="preserve">enter for </w:t>
      </w:r>
      <w:r w:rsidRPr="008221A2">
        <w:rPr>
          <w:b/>
          <w:iCs/>
          <w:highlight w:val="cyan"/>
          <w:u w:val="single"/>
          <w:bdr w:val="single" w:sz="8" w:space="0" w:color="auto"/>
        </w:rPr>
        <w:t>S</w:t>
      </w:r>
      <w:r w:rsidRPr="002723C6">
        <w:rPr>
          <w:sz w:val="8"/>
        </w:rPr>
        <w:t xml:space="preserve">trategic and </w:t>
      </w:r>
      <w:r w:rsidRPr="008221A2">
        <w:rPr>
          <w:b/>
          <w:iCs/>
          <w:highlight w:val="cyan"/>
          <w:u w:val="single"/>
          <w:bdr w:val="single" w:sz="8" w:space="0" w:color="auto"/>
        </w:rPr>
        <w:t>I</w:t>
      </w:r>
      <w:r w:rsidRPr="002723C6">
        <w:rPr>
          <w:sz w:val="8"/>
        </w:rPr>
        <w:t xml:space="preserve">nternational </w:t>
      </w:r>
      <w:r w:rsidRPr="008221A2">
        <w:rPr>
          <w:b/>
          <w:iCs/>
          <w:highlight w:val="cyan"/>
          <w:u w:val="single"/>
          <w:bdr w:val="single" w:sz="8" w:space="0" w:color="auto"/>
        </w:rPr>
        <w:t>S</w:t>
      </w:r>
      <w:r w:rsidRPr="002723C6">
        <w:rPr>
          <w:sz w:val="8"/>
        </w:rPr>
        <w:t xml:space="preserve">tudies </w:t>
      </w:r>
      <w:r w:rsidRPr="008221A2">
        <w:rPr>
          <w:bCs/>
          <w:highlight w:val="cyan"/>
          <w:u w:val="single"/>
        </w:rPr>
        <w:t>and</w:t>
      </w:r>
      <w:r w:rsidRPr="002723C6">
        <w:rPr>
          <w:bCs/>
          <w:u w:val="single"/>
        </w:rPr>
        <w:t xml:space="preserve"> the </w:t>
      </w:r>
      <w:r w:rsidRPr="008221A2">
        <w:rPr>
          <w:bCs/>
          <w:highlight w:val="cyan"/>
          <w:u w:val="single"/>
        </w:rPr>
        <w:t>Oslo</w:t>
      </w:r>
      <w:r w:rsidRPr="002723C6">
        <w:rPr>
          <w:bCs/>
          <w:u w:val="single"/>
        </w:rPr>
        <w:t xml:space="preserve"> Peace Research Institute, </w:t>
      </w:r>
      <w:r w:rsidRPr="002723C6">
        <w:rPr>
          <w:b/>
          <w:iCs/>
          <w:u w:val="single"/>
          <w:bdr w:val="single" w:sz="8" w:space="0" w:color="auto"/>
        </w:rPr>
        <w:t xml:space="preserve">all </w:t>
      </w:r>
      <w:r w:rsidRPr="008221A2">
        <w:rPr>
          <w:b/>
          <w:iCs/>
          <w:highlight w:val="cyan"/>
          <w:u w:val="single"/>
          <w:bdr w:val="single" w:sz="8" w:space="0" w:color="auto"/>
        </w:rPr>
        <w:t>identify</w:t>
      </w:r>
      <w:r w:rsidRPr="008221A2">
        <w:rPr>
          <w:bCs/>
          <w:highlight w:val="cyan"/>
          <w:u w:val="single"/>
        </w:rPr>
        <w:t xml:space="preserve"> famine as a potential trigger for</w:t>
      </w:r>
      <w:r w:rsidRPr="002723C6">
        <w:rPr>
          <w:sz w:val="8"/>
        </w:rPr>
        <w:t xml:space="preserve"> conflicts and possibly even </w:t>
      </w:r>
      <w:r w:rsidRPr="008221A2">
        <w:rPr>
          <w:b/>
          <w:iCs/>
          <w:highlight w:val="cyan"/>
          <w:u w:val="single"/>
          <w:bdr w:val="single" w:sz="8" w:space="0" w:color="auto"/>
        </w:rPr>
        <w:t>nuclear war</w:t>
      </w:r>
      <w:r w:rsidRPr="002723C6">
        <w:rPr>
          <w:sz w:val="8"/>
        </w:rPr>
        <w:t>.</w:t>
      </w:r>
    </w:p>
    <w:p w14:paraId="56B6999C" w14:textId="77777777" w:rsidR="00E672D9" w:rsidRPr="002723C6" w:rsidRDefault="00E672D9" w:rsidP="00E672D9">
      <w:pPr>
        <w:pStyle w:val="Heading4"/>
        <w:rPr>
          <w:rFonts w:cs="Arial"/>
        </w:rPr>
      </w:pPr>
      <w:r w:rsidRPr="002723C6">
        <w:rPr>
          <w:rFonts w:cs="Arial"/>
        </w:rPr>
        <w:t xml:space="preserve">Lack of </w:t>
      </w:r>
      <w:r w:rsidRPr="002723C6">
        <w:rPr>
          <w:rFonts w:cs="Arial"/>
          <w:u w:val="single"/>
        </w:rPr>
        <w:t>port revenue</w:t>
      </w:r>
      <w:r w:rsidRPr="002723C6">
        <w:rPr>
          <w:rFonts w:cs="Arial"/>
        </w:rPr>
        <w:t xml:space="preserve"> opens </w:t>
      </w:r>
      <w:r w:rsidRPr="002723C6">
        <w:rPr>
          <w:rFonts w:cs="Arial"/>
          <w:u w:val="single"/>
        </w:rPr>
        <w:t>vulnerabilities</w:t>
      </w:r>
      <w:r w:rsidRPr="002723C6">
        <w:rPr>
          <w:rFonts w:cs="Arial"/>
        </w:rPr>
        <w:t xml:space="preserve"> to </w:t>
      </w:r>
      <w:r w:rsidRPr="002723C6">
        <w:rPr>
          <w:rFonts w:cs="Arial"/>
          <w:u w:val="single"/>
        </w:rPr>
        <w:t>terrorism</w:t>
      </w:r>
      <w:r w:rsidRPr="002723C6">
        <w:rPr>
          <w:rFonts w:cs="Arial"/>
        </w:rPr>
        <w:t>---extinction</w:t>
      </w:r>
    </w:p>
    <w:p w14:paraId="362FEC82" w14:textId="77777777" w:rsidR="00E672D9" w:rsidRPr="002723C6" w:rsidRDefault="00E672D9" w:rsidP="00E672D9">
      <w:r w:rsidRPr="002723C6">
        <w:rPr>
          <w:rStyle w:val="Style13ptBold"/>
        </w:rPr>
        <w:t>Haveman</w:t>
      </w:r>
      <w:r w:rsidRPr="00541AD9">
        <w:rPr>
          <w:rStyle w:val="Style13ptBold"/>
          <w:b w:val="0"/>
        </w:rPr>
        <w:t xml:space="preserve"> and Schatz </w:t>
      </w:r>
      <w:r w:rsidRPr="002723C6">
        <w:rPr>
          <w:rStyle w:val="Style13ptBold"/>
        </w:rPr>
        <w:t>6</w:t>
      </w:r>
      <w:r w:rsidRPr="002723C6">
        <w:t xml:space="preserve">, Haveman is a research fellow and director of the Economy Program at the Public Policy Institute of California. Shatz is a research fellow at the Public Policy Institute of California, where he focuses on California’s interactions with the global economy. (Jon &amp; Howard, 2006, “Protecting the Nation’s Seaports: Balancing Security and Cost,” Public Policy Institute of California, </w:t>
      </w:r>
      <w:hyperlink r:id="rId10" w:history="1">
        <w:r w:rsidRPr="002723C6">
          <w:rPr>
            <w:rStyle w:val="Hyperlink"/>
          </w:rPr>
          <w:t>https://www.ppic.org/wp-content/uploads/content/pubs/report/R_606JHR.pdf</w:t>
        </w:r>
      </w:hyperlink>
      <w:r w:rsidRPr="002723C6">
        <w:t>)</w:t>
      </w:r>
    </w:p>
    <w:p w14:paraId="67911436" w14:textId="1E1E7FEA" w:rsidR="00E672D9" w:rsidRDefault="00E672D9" w:rsidP="00E672D9">
      <w:pPr>
        <w:rPr>
          <w:sz w:val="16"/>
        </w:rPr>
      </w:pPr>
      <w:r w:rsidRPr="002723C6">
        <w:rPr>
          <w:rStyle w:val="StyleUnderline"/>
        </w:rPr>
        <w:t xml:space="preserve">The Issue of </w:t>
      </w:r>
      <w:r w:rsidRPr="002723C6">
        <w:rPr>
          <w:rStyle w:val="Emphasis"/>
        </w:rPr>
        <w:t>Port Security</w:t>
      </w:r>
      <w:r w:rsidRPr="002723C6">
        <w:rPr>
          <w:rStyle w:val="StyleUnderline"/>
        </w:rPr>
        <w:t xml:space="preserve"> The term “port security” serves as shorthand for the broad effort to secure the entire </w:t>
      </w:r>
      <w:r w:rsidRPr="002723C6">
        <w:rPr>
          <w:rStyle w:val="Emphasis"/>
        </w:rPr>
        <w:t>maritime supply chain</w:t>
      </w:r>
      <w:r w:rsidRPr="002723C6">
        <w:rPr>
          <w:sz w:val="16"/>
        </w:rPr>
        <w:t xml:space="preserve">, from the factory gate in a foreign country to the final destination of the product in the United States. </w:t>
      </w:r>
      <w:r w:rsidRPr="008221A2">
        <w:rPr>
          <w:rStyle w:val="StyleUnderline"/>
          <w:highlight w:val="cyan"/>
        </w:rPr>
        <w:t xml:space="preserve">The need to </w:t>
      </w:r>
      <w:r w:rsidRPr="008221A2">
        <w:rPr>
          <w:rStyle w:val="Emphasis"/>
          <w:highlight w:val="cyan"/>
        </w:rPr>
        <w:t>secure ports</w:t>
      </w:r>
      <w:r w:rsidRPr="002723C6">
        <w:rPr>
          <w:rStyle w:val="StyleUnderline"/>
        </w:rPr>
        <w:t xml:space="preserve"> and the supply chain feeding goods into the ports stems from two concerns</w:t>
      </w:r>
      <w:r w:rsidRPr="002723C6">
        <w:rPr>
          <w:sz w:val="16"/>
        </w:rPr>
        <w:t xml:space="preserve">. </w:t>
      </w:r>
      <w:r w:rsidRPr="002723C6">
        <w:rPr>
          <w:rStyle w:val="StyleUnderline"/>
        </w:rPr>
        <w:t>The first is</w:t>
      </w:r>
      <w:r w:rsidRPr="002723C6">
        <w:rPr>
          <w:sz w:val="16"/>
        </w:rPr>
        <w:t xml:space="preserve"> that </w:t>
      </w:r>
      <w:r w:rsidRPr="002723C6">
        <w:rPr>
          <w:rStyle w:val="StyleUnderline"/>
        </w:rPr>
        <w:t>transporting</w:t>
      </w:r>
      <w:r w:rsidRPr="002723C6">
        <w:rPr>
          <w:sz w:val="16"/>
        </w:rPr>
        <w:t xml:space="preserve"> something from one place to another—the very activity that the ports facilitate—</w:t>
      </w:r>
      <w:r w:rsidRPr="002723C6">
        <w:rPr>
          <w:rStyle w:val="StyleUnderline"/>
        </w:rPr>
        <w:t>is an important activity for terrorists</w:t>
      </w:r>
      <w:r w:rsidRPr="002723C6">
        <w:rPr>
          <w:sz w:val="16"/>
        </w:rPr>
        <w:t xml:space="preserve">. </w:t>
      </w:r>
      <w:r w:rsidRPr="008221A2">
        <w:rPr>
          <w:rStyle w:val="StyleUnderline"/>
          <w:highlight w:val="cyan"/>
        </w:rPr>
        <w:t>Terrorists could use a port</w:t>
      </w:r>
      <w:r w:rsidRPr="002723C6">
        <w:rPr>
          <w:rStyle w:val="StyleUnderline"/>
        </w:rPr>
        <w:t xml:space="preserve"> as a conduit through which </w:t>
      </w:r>
      <w:r w:rsidRPr="008221A2">
        <w:rPr>
          <w:rStyle w:val="StyleUnderline"/>
          <w:highlight w:val="cyan"/>
        </w:rPr>
        <w:t xml:space="preserve">to build an </w:t>
      </w:r>
      <w:r w:rsidRPr="008221A2">
        <w:rPr>
          <w:rStyle w:val="Emphasis"/>
          <w:highlight w:val="cyan"/>
        </w:rPr>
        <w:t>arsenal</w:t>
      </w:r>
      <w:r w:rsidRPr="008221A2">
        <w:rPr>
          <w:rStyle w:val="StyleUnderline"/>
          <w:highlight w:val="cyan"/>
        </w:rPr>
        <w:t xml:space="preserve"> within the nation</w:t>
      </w:r>
      <w:r w:rsidRPr="002723C6">
        <w:rPr>
          <w:rStyle w:val="StyleUnderline"/>
        </w:rPr>
        <w:t>’s borders</w:t>
      </w:r>
      <w:r w:rsidRPr="002723C6">
        <w:rPr>
          <w:sz w:val="16"/>
        </w:rPr>
        <w:t xml:space="preserve">. The second concern is that </w:t>
      </w:r>
      <w:r w:rsidRPr="008221A2">
        <w:rPr>
          <w:rStyle w:val="StyleUnderline"/>
          <w:highlight w:val="cyan"/>
        </w:rPr>
        <w:t>ports</w:t>
      </w:r>
      <w:r w:rsidRPr="002723C6">
        <w:rPr>
          <w:rStyle w:val="StyleUnderline"/>
        </w:rPr>
        <w:t xml:space="preserve"> themselves </w:t>
      </w:r>
      <w:r w:rsidRPr="008221A2">
        <w:rPr>
          <w:rStyle w:val="StyleUnderline"/>
          <w:highlight w:val="cyan"/>
        </w:rPr>
        <w:t xml:space="preserve">present </w:t>
      </w:r>
      <w:r w:rsidRPr="008221A2">
        <w:rPr>
          <w:rStyle w:val="Emphasis"/>
          <w:highlight w:val="cyan"/>
        </w:rPr>
        <w:t>attractive targets</w:t>
      </w:r>
      <w:r w:rsidRPr="002723C6">
        <w:rPr>
          <w:rStyle w:val="StyleUnderline"/>
        </w:rPr>
        <w:t xml:space="preserve"> </w:t>
      </w:r>
      <w:r w:rsidRPr="008221A2">
        <w:rPr>
          <w:rStyle w:val="StyleUnderline"/>
          <w:highlight w:val="cyan"/>
        </w:rPr>
        <w:t>for terrorists</w:t>
      </w:r>
      <w:r w:rsidRPr="002723C6">
        <w:rPr>
          <w:sz w:val="16"/>
        </w:rPr>
        <w:t xml:space="preserve">. </w:t>
      </w:r>
      <w:r w:rsidRPr="002723C6">
        <w:rPr>
          <w:rStyle w:val="StyleUnderline"/>
        </w:rPr>
        <w:t xml:space="preserve">Ports are a significant potential </w:t>
      </w:r>
      <w:r w:rsidRPr="002723C6">
        <w:rPr>
          <w:rStyle w:val="Emphasis"/>
        </w:rPr>
        <w:t>choke point</w:t>
      </w:r>
      <w:r w:rsidRPr="002723C6">
        <w:rPr>
          <w:rStyle w:val="StyleUnderline"/>
        </w:rPr>
        <w:t xml:space="preserve"> for an enormous amount of economic activity</w:t>
      </w:r>
      <w:r w:rsidRPr="002723C6">
        <w:rPr>
          <w:sz w:val="16"/>
        </w:rPr>
        <w:t xml:space="preserve">. The 361 U.S. seaports make an immense contribution to U.S. trade and the U.S. economy. </w:t>
      </w:r>
      <w:r w:rsidRPr="008221A2">
        <w:rPr>
          <w:rStyle w:val="StyleUnderline"/>
          <w:highlight w:val="cyan"/>
        </w:rPr>
        <w:t>They move</w:t>
      </w:r>
      <w:r w:rsidRPr="002723C6">
        <w:rPr>
          <w:rStyle w:val="StyleUnderline"/>
        </w:rPr>
        <w:t xml:space="preserve"> about </w:t>
      </w:r>
      <w:r w:rsidRPr="008221A2">
        <w:rPr>
          <w:rStyle w:val="Emphasis"/>
          <w:highlight w:val="cyan"/>
        </w:rPr>
        <w:t>80 percent</w:t>
      </w:r>
      <w:r w:rsidRPr="008221A2">
        <w:rPr>
          <w:rStyle w:val="StyleUnderline"/>
          <w:highlight w:val="cyan"/>
        </w:rPr>
        <w:t xml:space="preserve"> of all U.S. international trade</w:t>
      </w:r>
      <w:r w:rsidRPr="002723C6">
        <w:rPr>
          <w:rStyle w:val="StyleUnderline"/>
        </w:rPr>
        <w:t xml:space="preserve"> by weight</w:t>
      </w:r>
      <w:r w:rsidRPr="002723C6">
        <w:rPr>
          <w:sz w:val="16"/>
        </w:rPr>
        <w:t xml:space="preserve">, </w:t>
      </w:r>
      <w:r w:rsidRPr="002723C6">
        <w:rPr>
          <w:rStyle w:val="StyleUnderline"/>
        </w:rPr>
        <w:t xml:space="preserve">and about </w:t>
      </w:r>
      <w:r w:rsidRPr="002723C6">
        <w:rPr>
          <w:rStyle w:val="Emphasis"/>
        </w:rPr>
        <w:t>95 percent</w:t>
      </w:r>
      <w:r w:rsidRPr="002723C6">
        <w:rPr>
          <w:rStyle w:val="StyleUnderline"/>
        </w:rPr>
        <w:t xml:space="preserve"> of all U.S. overseas trade</w:t>
      </w:r>
      <w:r w:rsidRPr="002723C6">
        <w:rPr>
          <w:sz w:val="16"/>
        </w:rPr>
        <w:t xml:space="preserve">, excluding trade with Mexico and Canada. By value, $807 billion worth of goods flowed through the seaports in 2003, about 41 percent of all U.S. international goods trade. This value is higher than the value of trade moved by all modes in any single leading industrial country except Germany. </w:t>
      </w:r>
      <w:r w:rsidRPr="002723C6">
        <w:rPr>
          <w:rStyle w:val="StyleUnderline"/>
        </w:rPr>
        <w:t>Temporarily shutting down a major U.S. port could impose significant economic costs throughout not only the United States but also the world</w:t>
      </w:r>
      <w:r w:rsidRPr="002723C6">
        <w:rPr>
          <w:sz w:val="16"/>
        </w:rPr>
        <w:t xml:space="preserve">. Al-Qaeda leader Osama bin Laden has labeled the destruction of the U.S. economy as one of his goals: “If their economy is finished, they will become too busy to enslave oppressed people. It is very important to concentrate on hitting the U.S. economy with every available means.”1 </w:t>
      </w:r>
      <w:r w:rsidRPr="002723C6">
        <w:rPr>
          <w:rStyle w:val="StyleUnderline"/>
        </w:rPr>
        <w:t>The potential for a port closure to disrupt economic activity has been made clear</w:t>
      </w:r>
      <w:r w:rsidRPr="002723C6">
        <w:rPr>
          <w:sz w:val="16"/>
        </w:rPr>
        <w:t xml:space="preserve"> several times in recent years. </w:t>
      </w:r>
      <w:r w:rsidRPr="002723C6">
        <w:rPr>
          <w:rStyle w:val="StyleUnderline"/>
        </w:rPr>
        <w:t>In 2002, the closure of all West Coast ports was clearly responsible for some element of economic disruption</w:t>
      </w:r>
      <w:r w:rsidRPr="002723C6">
        <w:rPr>
          <w:sz w:val="16"/>
        </w:rPr>
        <w:t xml:space="preserve">, </w:t>
      </w:r>
      <w:r w:rsidRPr="002723C6">
        <w:rPr>
          <w:rStyle w:val="StyleUnderline"/>
        </w:rPr>
        <w:t>with estimates of lost activity ranging from the hundreds of millions of dollars per day to several billion</w:t>
      </w:r>
      <w:r w:rsidRPr="002723C6">
        <w:rPr>
          <w:sz w:val="16"/>
        </w:rPr>
        <w:t xml:space="preserve">. In September 2005, Hurricane Katrina further served to reinforce the fact that ports are an integral feature of our goods distribution system. The closure of the Port of New Orleans and many smaller ports along the Gulf Coast is likely to have adversely affected U.S. grain exports, although at the time of this writing, cost estimates were not available. Hurricane Katrina </w:t>
      </w:r>
      <w:r w:rsidRPr="002723C6">
        <w:rPr>
          <w:sz w:val="16"/>
        </w:rPr>
        <w:lastRenderedPageBreak/>
        <w:t xml:space="preserve">further illustrated the effects of disruptions to the flow of oil, gasoline, and natural gas to the nation’s economy. That a natural disaster can produce such a result implies that an attack on oil terminals at U.S. ports could be both desirable and effective for terrorists. </w:t>
      </w:r>
      <w:r w:rsidRPr="008221A2">
        <w:rPr>
          <w:rStyle w:val="StyleUnderline"/>
          <w:highlight w:val="cyan"/>
        </w:rPr>
        <w:t>Beyond their economic role</w:t>
      </w:r>
      <w:r w:rsidRPr="002723C6">
        <w:rPr>
          <w:sz w:val="16"/>
        </w:rPr>
        <w:t xml:space="preserve">, </w:t>
      </w:r>
      <w:r w:rsidRPr="002723C6">
        <w:rPr>
          <w:rStyle w:val="StyleUnderline"/>
        </w:rPr>
        <w:t xml:space="preserve">the largest </w:t>
      </w:r>
      <w:r w:rsidRPr="008221A2">
        <w:rPr>
          <w:rStyle w:val="StyleUnderline"/>
          <w:highlight w:val="cyan"/>
        </w:rPr>
        <w:t>seaports are</w:t>
      </w:r>
      <w:r w:rsidRPr="002723C6">
        <w:rPr>
          <w:rStyle w:val="StyleUnderline"/>
        </w:rPr>
        <w:t xml:space="preserve"> also </w:t>
      </w:r>
      <w:r w:rsidRPr="008221A2">
        <w:rPr>
          <w:rStyle w:val="StyleUnderline"/>
          <w:highlight w:val="cyan"/>
        </w:rPr>
        <w:t>near</w:t>
      </w:r>
      <w:r w:rsidRPr="002723C6">
        <w:rPr>
          <w:rStyle w:val="StyleUnderline"/>
        </w:rPr>
        <w:t xml:space="preserve"> </w:t>
      </w:r>
      <w:r w:rsidRPr="002723C6">
        <w:rPr>
          <w:rStyle w:val="Emphasis"/>
        </w:rPr>
        <w:t xml:space="preserve">major </w:t>
      </w:r>
      <w:r w:rsidRPr="008221A2">
        <w:rPr>
          <w:rStyle w:val="Emphasis"/>
          <w:highlight w:val="cyan"/>
        </w:rPr>
        <w:t>population centers</w:t>
      </w:r>
      <w:r w:rsidRPr="002723C6">
        <w:rPr>
          <w:sz w:val="16"/>
        </w:rPr>
        <w:t xml:space="preserve">, </w:t>
      </w:r>
      <w:r w:rsidRPr="002723C6">
        <w:rPr>
          <w:rStyle w:val="StyleUnderline"/>
        </w:rPr>
        <w:t xml:space="preserve">so the use of a </w:t>
      </w:r>
      <w:r w:rsidRPr="002723C6">
        <w:rPr>
          <w:rStyle w:val="Emphasis"/>
        </w:rPr>
        <w:t>weapon of mass destruction</w:t>
      </w:r>
      <w:r w:rsidRPr="002723C6">
        <w:rPr>
          <w:rStyle w:val="StyleUnderline"/>
        </w:rPr>
        <w:t xml:space="preserve"> at a port could injure or kill thousands of people</w:t>
      </w:r>
      <w:r w:rsidRPr="002723C6">
        <w:rPr>
          <w:sz w:val="16"/>
        </w:rPr>
        <w:t xml:space="preserve">. In addition, </w:t>
      </w:r>
      <w:r w:rsidRPr="008221A2">
        <w:rPr>
          <w:rStyle w:val="StyleUnderline"/>
          <w:highlight w:val="cyan"/>
        </w:rPr>
        <w:t>a</w:t>
      </w:r>
      <w:r w:rsidRPr="002723C6">
        <w:rPr>
          <w:rStyle w:val="StyleUnderline"/>
        </w:rPr>
        <w:t xml:space="preserve"> weapon such as a </w:t>
      </w:r>
      <w:r w:rsidRPr="008221A2">
        <w:rPr>
          <w:rStyle w:val="Emphasis"/>
          <w:highlight w:val="cyan"/>
        </w:rPr>
        <w:t>nuclear device</w:t>
      </w:r>
      <w:r w:rsidRPr="008221A2">
        <w:rPr>
          <w:rStyle w:val="StyleUnderline"/>
          <w:highlight w:val="cyan"/>
        </w:rPr>
        <w:t xml:space="preserve"> could cause</w:t>
      </w:r>
      <w:r w:rsidRPr="002723C6">
        <w:rPr>
          <w:rStyle w:val="StyleUnderline"/>
        </w:rPr>
        <w:t xml:space="preserve"> vast </w:t>
      </w:r>
      <w:r w:rsidRPr="008221A2">
        <w:rPr>
          <w:rStyle w:val="Emphasis"/>
          <w:highlight w:val="cyan"/>
        </w:rPr>
        <w:t>environmental</w:t>
      </w:r>
      <w:r w:rsidRPr="008221A2">
        <w:rPr>
          <w:rStyle w:val="StyleUnderline"/>
          <w:highlight w:val="cyan"/>
        </w:rPr>
        <w:t xml:space="preserve"> and </w:t>
      </w:r>
      <w:r w:rsidRPr="008221A2">
        <w:rPr>
          <w:rStyle w:val="Emphasis"/>
          <w:highlight w:val="cyan"/>
        </w:rPr>
        <w:t>social disruption</w:t>
      </w:r>
      <w:r w:rsidRPr="002723C6">
        <w:rPr>
          <w:rStyle w:val="StyleUnderline"/>
        </w:rPr>
        <w:t xml:space="preserve"> and </w:t>
      </w:r>
      <w:r w:rsidRPr="008221A2">
        <w:rPr>
          <w:rStyle w:val="StyleUnderline"/>
          <w:highlight w:val="cyan"/>
        </w:rPr>
        <w:t>destroy</w:t>
      </w:r>
      <w:r w:rsidRPr="002723C6">
        <w:rPr>
          <w:rStyle w:val="StyleUnderline"/>
        </w:rPr>
        <w:t xml:space="preserve"> important </w:t>
      </w:r>
      <w:r w:rsidRPr="008221A2">
        <w:rPr>
          <w:rStyle w:val="Emphasis"/>
          <w:highlight w:val="cyan"/>
        </w:rPr>
        <w:t>non-port infrastructure</w:t>
      </w:r>
      <w:r w:rsidRPr="002723C6">
        <w:rPr>
          <w:rStyle w:val="StyleUnderline"/>
        </w:rPr>
        <w:t xml:space="preserve"> in these urban areas such as airports and highway networks</w:t>
      </w:r>
      <w:r w:rsidRPr="002723C6">
        <w:rPr>
          <w:sz w:val="16"/>
        </w:rPr>
        <w:t>. How much risk is there for either of these concerns?</w:t>
      </w:r>
      <w:r w:rsidRPr="002723C6">
        <w:rPr>
          <w:rStyle w:val="StyleUnderline"/>
        </w:rPr>
        <w:t xml:space="preserve"> U.S. law enforcement</w:t>
      </w:r>
      <w:r w:rsidRPr="002723C6">
        <w:rPr>
          <w:sz w:val="16"/>
        </w:rPr>
        <w:t xml:space="preserve">, </w:t>
      </w:r>
      <w:r w:rsidRPr="002723C6">
        <w:rPr>
          <w:rStyle w:val="StyleUnderline"/>
        </w:rPr>
        <w:t>academic</w:t>
      </w:r>
      <w:r w:rsidRPr="002723C6">
        <w:rPr>
          <w:sz w:val="16"/>
        </w:rPr>
        <w:t xml:space="preserve">, </w:t>
      </w:r>
      <w:r w:rsidRPr="002723C6">
        <w:rPr>
          <w:rStyle w:val="StyleUnderline"/>
        </w:rPr>
        <w:t>and business analysts believe that although the likelihood of an</w:t>
      </w:r>
      <w:r w:rsidRPr="002723C6">
        <w:rPr>
          <w:sz w:val="16"/>
        </w:rPr>
        <w:t xml:space="preserve"> ocean container being used in a terrorist </w:t>
      </w:r>
      <w:r w:rsidRPr="002723C6">
        <w:rPr>
          <w:rStyle w:val="StyleUnderline"/>
        </w:rPr>
        <w:t>attack is low</w:t>
      </w:r>
      <w:r w:rsidRPr="002723C6">
        <w:rPr>
          <w:sz w:val="16"/>
        </w:rPr>
        <w:t xml:space="preserve">, </w:t>
      </w:r>
      <w:r w:rsidRPr="002723C6">
        <w:rPr>
          <w:rStyle w:val="StyleUnderline"/>
        </w:rPr>
        <w:t xml:space="preserve">the </w:t>
      </w:r>
      <w:r w:rsidRPr="008221A2">
        <w:rPr>
          <w:rStyle w:val="Emphasis"/>
          <w:highlight w:val="cyan"/>
        </w:rPr>
        <w:t>vulnerability</w:t>
      </w:r>
      <w:r w:rsidRPr="008221A2">
        <w:rPr>
          <w:rStyle w:val="StyleUnderline"/>
          <w:highlight w:val="cyan"/>
        </w:rPr>
        <w:t xml:space="preserve"> of the maritime</w:t>
      </w:r>
      <w:r w:rsidRPr="002723C6">
        <w:rPr>
          <w:rStyle w:val="StyleUnderline"/>
        </w:rPr>
        <w:t xml:space="preserve"> transportation </w:t>
      </w:r>
      <w:r w:rsidRPr="008221A2">
        <w:rPr>
          <w:rStyle w:val="StyleUnderline"/>
          <w:highlight w:val="cyan"/>
        </w:rPr>
        <w:t xml:space="preserve">system is </w:t>
      </w:r>
      <w:r w:rsidRPr="008221A2">
        <w:rPr>
          <w:rStyle w:val="Emphasis"/>
          <w:highlight w:val="cyan"/>
        </w:rPr>
        <w:t>extremely high</w:t>
      </w:r>
      <w:r w:rsidRPr="002723C6">
        <w:rPr>
          <w:sz w:val="16"/>
        </w:rPr>
        <w:t xml:space="preserve">, </w:t>
      </w:r>
      <w:r w:rsidRPr="002723C6">
        <w:rPr>
          <w:rStyle w:val="StyleUnderline"/>
        </w:rPr>
        <w:t>and the consequence of a security breach</w:t>
      </w:r>
      <w:r w:rsidRPr="002723C6">
        <w:rPr>
          <w:sz w:val="16"/>
        </w:rPr>
        <w:t xml:space="preserve">, </w:t>
      </w:r>
      <w:r w:rsidRPr="002723C6">
        <w:rPr>
          <w:rStyle w:val="StyleUnderline"/>
        </w:rPr>
        <w:t>such as the smuggling of a weapon of mass destruction into the country, would be disastrous</w:t>
      </w:r>
      <w:r w:rsidRPr="002723C6">
        <w:rPr>
          <w:sz w:val="16"/>
        </w:rPr>
        <w:t xml:space="preserve">.2 </w:t>
      </w:r>
      <w:r w:rsidRPr="002723C6">
        <w:rPr>
          <w:rStyle w:val="StyleUnderline"/>
        </w:rPr>
        <w:t>Others take issue with the notion that the likelihood of a container attack is low</w:t>
      </w:r>
      <w:r w:rsidRPr="002723C6">
        <w:rPr>
          <w:sz w:val="16"/>
        </w:rPr>
        <w:t>, believing that an increase in global maritime terrorism in 2004 and the reputed appointment late that year of a maritime specialist as head of al-Qaeda in Saudi Arabia portended a significant maritime attack.3</w:t>
      </w:r>
    </w:p>
    <w:p w14:paraId="011A859F" w14:textId="77777777" w:rsidR="008009E4" w:rsidRDefault="008009E4" w:rsidP="008009E4">
      <w:pPr>
        <w:pStyle w:val="Heading3"/>
      </w:pPr>
      <w:r>
        <w:lastRenderedPageBreak/>
        <w:t>1AC---Alliances</w:t>
      </w:r>
    </w:p>
    <w:p w14:paraId="7184E5F2" w14:textId="34DA666F" w:rsidR="008009E4" w:rsidRDefault="008009E4" w:rsidP="008009E4">
      <w:pPr>
        <w:pStyle w:val="Heading4"/>
      </w:pPr>
      <w:r>
        <w:t xml:space="preserve">Advantage </w:t>
      </w:r>
      <w:r w:rsidR="00996844">
        <w:t>2</w:t>
      </w:r>
      <w:r>
        <w:t xml:space="preserve"> is </w:t>
      </w:r>
      <w:r w:rsidR="00996844">
        <w:rPr>
          <w:u w:val="single"/>
        </w:rPr>
        <w:t>Megaships</w:t>
      </w:r>
      <w:r>
        <w:t>:</w:t>
      </w:r>
    </w:p>
    <w:p w14:paraId="1276762B" w14:textId="77777777" w:rsidR="008009E4" w:rsidRPr="00B77FFA" w:rsidRDefault="008009E4" w:rsidP="008009E4"/>
    <w:p w14:paraId="65A01B5F" w14:textId="77777777" w:rsidR="008009E4" w:rsidRPr="003D3416" w:rsidRDefault="008009E4" w:rsidP="008009E4">
      <w:pPr>
        <w:pStyle w:val="Heading4"/>
      </w:pPr>
      <w:r>
        <w:t xml:space="preserve">The Shipping Act creates </w:t>
      </w:r>
      <w:r w:rsidRPr="003D3416">
        <w:rPr>
          <w:u w:val="single"/>
        </w:rPr>
        <w:t>immunity</w:t>
      </w:r>
      <w:r>
        <w:t xml:space="preserve"> for </w:t>
      </w:r>
      <w:r w:rsidRPr="003D3416">
        <w:rPr>
          <w:u w:val="single"/>
        </w:rPr>
        <w:t>vessel sharing</w:t>
      </w:r>
      <w:r>
        <w:t xml:space="preserve"> agreements</w:t>
      </w:r>
    </w:p>
    <w:p w14:paraId="4A46FDDA" w14:textId="77777777" w:rsidR="008009E4" w:rsidRPr="00F812F3" w:rsidRDefault="008009E4" w:rsidP="008009E4">
      <w:r w:rsidRPr="00F812F3">
        <w:rPr>
          <w:rStyle w:val="Style13ptBold"/>
        </w:rPr>
        <w:t>UNCTAD 18</w:t>
      </w:r>
      <w:r>
        <w:t>, UN Conference on Trade and Development – Report of Intergovernmental Group of Experts on Competition Law and Policy, (Challenges faced by developing countries in competition and regulation in the maritime transport sector, https://unctad.org/system/files/official-document/ciclpd49_en.pdf</w:t>
      </w:r>
    </w:p>
    <w:p w14:paraId="20857514" w14:textId="77777777" w:rsidR="008009E4" w:rsidRDefault="008009E4" w:rsidP="008009E4">
      <w:pPr>
        <w:rPr>
          <w:sz w:val="16"/>
        </w:rPr>
      </w:pPr>
      <w:r w:rsidRPr="008221A2">
        <w:rPr>
          <w:rStyle w:val="StyleUnderline"/>
          <w:highlight w:val="cyan"/>
        </w:rPr>
        <w:t>The</w:t>
      </w:r>
      <w:r w:rsidRPr="00665693">
        <w:rPr>
          <w:sz w:val="16"/>
        </w:rPr>
        <w:t xml:space="preserve"> Federal Maritime Commission [</w:t>
      </w:r>
      <w:r w:rsidRPr="008221A2">
        <w:rPr>
          <w:rStyle w:val="StyleUnderline"/>
          <w:highlight w:val="cyan"/>
        </w:rPr>
        <w:t>FMC] is</w:t>
      </w:r>
      <w:r w:rsidRPr="008221A2">
        <w:rPr>
          <w:sz w:val="16"/>
          <w:highlight w:val="cyan"/>
        </w:rPr>
        <w:t xml:space="preserve"> t</w:t>
      </w:r>
      <w:r w:rsidRPr="00665693">
        <w:rPr>
          <w:sz w:val="16"/>
        </w:rPr>
        <w:t xml:space="preserve">he independent regulatory agency </w:t>
      </w:r>
      <w:r w:rsidRPr="008221A2">
        <w:rPr>
          <w:rStyle w:val="StyleUnderline"/>
          <w:highlight w:val="cyan"/>
        </w:rPr>
        <w:t>responsible for</w:t>
      </w:r>
      <w:r w:rsidRPr="00BC6A28">
        <w:rPr>
          <w:sz w:val="16"/>
        </w:rPr>
        <w:t xml:space="preserve"> </w:t>
      </w:r>
      <w:r w:rsidRPr="00665693">
        <w:rPr>
          <w:sz w:val="16"/>
        </w:rPr>
        <w:t xml:space="preserve">the regulation of seaborne transportation in the foreign commerce of the United States for the benefit of United States exporters, importers and the United States consumer. 25 Its mission is to ensure competitive and efficient maritime transportation services for shippers, by monitoring agreements among carriers and service contracts with regard to their effects on prices and services. The amendment of the Shipping Act (1916) in 1961 established the Commission and gave it the power to disapprove </w:t>
      </w:r>
      <w:r w:rsidRPr="00665693">
        <w:rPr>
          <w:rStyle w:val="StyleUnderline"/>
        </w:rPr>
        <w:t xml:space="preserve">agreements between liner </w:t>
      </w:r>
      <w:r w:rsidRPr="008221A2">
        <w:rPr>
          <w:rStyle w:val="StyleUnderline"/>
          <w:highlight w:val="cyan"/>
        </w:rPr>
        <w:t>shipping</w:t>
      </w:r>
      <w:r w:rsidRPr="00665693">
        <w:rPr>
          <w:rStyle w:val="StyleUnderline"/>
        </w:rPr>
        <w:t xml:space="preserve"> carriers that were</w:t>
      </w:r>
      <w:r w:rsidRPr="00665693">
        <w:rPr>
          <w:sz w:val="16"/>
        </w:rPr>
        <w:t xml:space="preserve"> not in the public interest. In this regard, </w:t>
      </w:r>
      <w:r w:rsidRPr="00665693">
        <w:rPr>
          <w:rStyle w:val="StyleUnderline"/>
        </w:rPr>
        <w:t xml:space="preserve">a </w:t>
      </w:r>
      <w:r w:rsidRPr="008221A2">
        <w:rPr>
          <w:rStyle w:val="StyleUnderline"/>
          <w:highlight w:val="cyan"/>
        </w:rPr>
        <w:t>violation of antitrust laws</w:t>
      </w:r>
      <w:r w:rsidRPr="00665693">
        <w:rPr>
          <w:sz w:val="16"/>
        </w:rPr>
        <w:t xml:space="preserve"> would be considered against the public interest. </w:t>
      </w:r>
      <w:r w:rsidRPr="00665693">
        <w:rPr>
          <w:rStyle w:val="StyleUnderline"/>
        </w:rPr>
        <w:t>The Shipping Act (1984)</w:t>
      </w:r>
      <w:r w:rsidRPr="00665693">
        <w:rPr>
          <w:sz w:val="16"/>
        </w:rPr>
        <w:t xml:space="preserve"> removed both the public interest clause and the requirement for approval by the Commission for agreements between liner shipping carriers. </w:t>
      </w:r>
      <w:r w:rsidRPr="008221A2">
        <w:rPr>
          <w:rStyle w:val="Emphasis"/>
          <w:highlight w:val="cyan"/>
        </w:rPr>
        <w:t>Vessel-sharing agreements</w:t>
      </w:r>
      <w:r w:rsidRPr="00665693">
        <w:rPr>
          <w:sz w:val="16"/>
        </w:rPr>
        <w:t xml:space="preserve"> and other cooperative agreements </w:t>
      </w:r>
      <w:r w:rsidRPr="008221A2">
        <w:rPr>
          <w:rStyle w:val="StyleUnderline"/>
          <w:highlight w:val="cyan"/>
        </w:rPr>
        <w:t>are</w:t>
      </w:r>
      <w:r w:rsidRPr="00665693">
        <w:rPr>
          <w:sz w:val="16"/>
        </w:rPr>
        <w:t xml:space="preserve"> also </w:t>
      </w:r>
      <w:r w:rsidRPr="008221A2">
        <w:rPr>
          <w:rStyle w:val="Emphasis"/>
          <w:highlight w:val="cyan"/>
        </w:rPr>
        <w:t>permitted under</w:t>
      </w:r>
      <w:r w:rsidRPr="00665693">
        <w:rPr>
          <w:rStyle w:val="StyleUnderline"/>
        </w:rPr>
        <w:t xml:space="preserve"> the Act</w:t>
      </w:r>
      <w:r w:rsidRPr="00665693">
        <w:rPr>
          <w:sz w:val="16"/>
        </w:rPr>
        <w:t xml:space="preserve">. 23. The United States has a statutory antitrust exemption for liner conferences. </w:t>
      </w:r>
      <w:r w:rsidRPr="008221A2">
        <w:rPr>
          <w:rStyle w:val="Emphasis"/>
          <w:highlight w:val="cyan"/>
        </w:rPr>
        <w:t>The Shipping Act</w:t>
      </w:r>
      <w:r w:rsidRPr="00665693">
        <w:rPr>
          <w:sz w:val="16"/>
        </w:rPr>
        <w:t xml:space="preserve">, as amended by the Ocean Shipping Reform Act (1998), </w:t>
      </w:r>
      <w:r w:rsidRPr="008221A2">
        <w:rPr>
          <w:rStyle w:val="StyleUnderline"/>
          <w:highlight w:val="cyan"/>
        </w:rPr>
        <w:t>provides</w:t>
      </w:r>
      <w:r w:rsidRPr="00665693">
        <w:rPr>
          <w:sz w:val="16"/>
        </w:rPr>
        <w:t xml:space="preserve"> an alternative competition enforcement regime and includes </w:t>
      </w:r>
      <w:r w:rsidRPr="008221A2">
        <w:rPr>
          <w:rStyle w:val="StyleUnderline"/>
          <w:highlight w:val="cyan"/>
        </w:rPr>
        <w:t>limited</w:t>
      </w:r>
      <w:r w:rsidRPr="00665693">
        <w:rPr>
          <w:rStyle w:val="StyleUnderline"/>
        </w:rPr>
        <w:t xml:space="preserve"> antitrust </w:t>
      </w:r>
      <w:r w:rsidRPr="008221A2">
        <w:rPr>
          <w:rStyle w:val="StyleUnderline"/>
          <w:highlight w:val="cyan"/>
        </w:rPr>
        <w:t>immunity for agreements</w:t>
      </w:r>
      <w:r w:rsidRPr="00665693">
        <w:rPr>
          <w:rStyle w:val="StyleUnderline"/>
        </w:rPr>
        <w:t xml:space="preserve"> </w:t>
      </w:r>
      <w:r w:rsidRPr="008221A2">
        <w:rPr>
          <w:rStyle w:val="StyleUnderline"/>
          <w:highlight w:val="cyan"/>
        </w:rPr>
        <w:t>between</w:t>
      </w:r>
      <w:r w:rsidRPr="00665693">
        <w:rPr>
          <w:rStyle w:val="StyleUnderline"/>
        </w:rPr>
        <w:t xml:space="preserve"> liner shipping </w:t>
      </w:r>
      <w:r w:rsidRPr="008221A2">
        <w:rPr>
          <w:rStyle w:val="StyleUnderline"/>
          <w:highlight w:val="cyan"/>
        </w:rPr>
        <w:t>carriers from</w:t>
      </w:r>
      <w:r w:rsidRPr="00665693">
        <w:rPr>
          <w:rStyle w:val="StyleUnderline"/>
        </w:rPr>
        <w:t xml:space="preserve"> </w:t>
      </w:r>
      <w:r w:rsidRPr="008221A2">
        <w:rPr>
          <w:rStyle w:val="StyleUnderline"/>
          <w:highlight w:val="cyan"/>
        </w:rPr>
        <w:t>competition law</w:t>
      </w:r>
      <w:r w:rsidRPr="00665693">
        <w:rPr>
          <w:sz w:val="16"/>
        </w:rPr>
        <w:t xml:space="preserve">. The Act introduced reforms that ended the authority of liner conferences to regulate the service contracts of members. In addition, the Act allows conference members to negotiate independent confidential service contracts with shippers and prohibits other members from retaliating against shippers or carriers that do so. Prior to the Act, such contracts had to be made public, potentially reducing the incentive for participants to enter into them. The annual report of the Commission in 2014 stated as follows: “Conference or price-fixing agreements have become largely irrelevant to United States liner shipping. No new carrier conference agreements have been filed with [the Commission] since fiscal year 2000. The remaining three conferences cover only government cargoes.” 26 </w:t>
      </w:r>
      <w:r w:rsidRPr="008221A2">
        <w:rPr>
          <w:rStyle w:val="StyleUnderline"/>
          <w:highlight w:val="cyan"/>
        </w:rPr>
        <w:t xml:space="preserve">All conduct that </w:t>
      </w:r>
      <w:r w:rsidRPr="008221A2">
        <w:rPr>
          <w:rStyle w:val="Emphasis"/>
          <w:highlight w:val="cyan"/>
        </w:rPr>
        <w:t>does not fulfil</w:t>
      </w:r>
      <w:r w:rsidRPr="00665693">
        <w:rPr>
          <w:rStyle w:val="StyleUnderline"/>
        </w:rPr>
        <w:t xml:space="preserve"> antitrust </w:t>
      </w:r>
      <w:r w:rsidRPr="008221A2">
        <w:rPr>
          <w:rStyle w:val="StyleUnderline"/>
          <w:highlight w:val="cyan"/>
        </w:rPr>
        <w:t>exemption requirements is subject to competition law</w:t>
      </w:r>
      <w:r w:rsidRPr="00665693">
        <w:rPr>
          <w:rStyle w:val="StyleUnderline"/>
        </w:rPr>
        <w:t xml:space="preserve"> </w:t>
      </w:r>
      <w:r w:rsidRPr="008221A2">
        <w:rPr>
          <w:rStyle w:val="StyleUnderline"/>
          <w:highlight w:val="cyan"/>
        </w:rPr>
        <w:t>and investigated by</w:t>
      </w:r>
      <w:r w:rsidRPr="00665693">
        <w:rPr>
          <w:rStyle w:val="StyleUnderline"/>
        </w:rPr>
        <w:t xml:space="preserve"> </w:t>
      </w:r>
      <w:r w:rsidRPr="008221A2">
        <w:rPr>
          <w:rStyle w:val="StyleUnderline"/>
          <w:highlight w:val="cyan"/>
        </w:rPr>
        <w:t>the</w:t>
      </w:r>
      <w:r w:rsidRPr="00665693">
        <w:rPr>
          <w:rStyle w:val="StyleUnderline"/>
        </w:rPr>
        <w:t xml:space="preserve"> </w:t>
      </w:r>
      <w:r w:rsidRPr="008221A2">
        <w:rPr>
          <w:rStyle w:val="StyleUnderline"/>
          <w:highlight w:val="cyan"/>
        </w:rPr>
        <w:t>D</w:t>
      </w:r>
      <w:r w:rsidRPr="00665693">
        <w:rPr>
          <w:rStyle w:val="StyleUnderline"/>
        </w:rPr>
        <w:t xml:space="preserve">epartment </w:t>
      </w:r>
      <w:r w:rsidRPr="008221A2">
        <w:rPr>
          <w:rStyle w:val="StyleUnderline"/>
          <w:highlight w:val="cyan"/>
        </w:rPr>
        <w:t>o</w:t>
      </w:r>
      <w:r w:rsidRPr="00665693">
        <w:rPr>
          <w:rStyle w:val="StyleUnderline"/>
        </w:rPr>
        <w:t xml:space="preserve">f </w:t>
      </w:r>
      <w:r w:rsidRPr="008221A2">
        <w:rPr>
          <w:rStyle w:val="StyleUnderline"/>
          <w:highlight w:val="cyan"/>
        </w:rPr>
        <w:t>J</w:t>
      </w:r>
      <w:r w:rsidRPr="00665693">
        <w:rPr>
          <w:rStyle w:val="StyleUnderline"/>
        </w:rPr>
        <w:t xml:space="preserve">ustice </w:t>
      </w:r>
      <w:r w:rsidRPr="008221A2">
        <w:rPr>
          <w:rStyle w:val="StyleUnderline"/>
          <w:highlight w:val="cyan"/>
        </w:rPr>
        <w:t>if it involves</w:t>
      </w:r>
      <w:r w:rsidRPr="00665693">
        <w:rPr>
          <w:rStyle w:val="StyleUnderline"/>
        </w:rPr>
        <w:t xml:space="preserve"> cartel-like </w:t>
      </w:r>
      <w:r w:rsidRPr="008221A2">
        <w:rPr>
          <w:rStyle w:val="StyleUnderline"/>
          <w:highlight w:val="cyan"/>
        </w:rPr>
        <w:t>practices</w:t>
      </w:r>
      <w:r w:rsidRPr="00665693">
        <w:rPr>
          <w:rStyle w:val="StyleUnderline"/>
        </w:rPr>
        <w:t xml:space="preserve">, </w:t>
      </w:r>
      <w:r w:rsidRPr="008221A2">
        <w:rPr>
          <w:rStyle w:val="StyleUnderline"/>
          <w:highlight w:val="cyan"/>
        </w:rPr>
        <w:t>including price fixing</w:t>
      </w:r>
      <w:r w:rsidRPr="00665693">
        <w:rPr>
          <w:sz w:val="16"/>
        </w:rPr>
        <w:t>, bid rigging and market allocation.</w:t>
      </w:r>
    </w:p>
    <w:p w14:paraId="3AE954C9" w14:textId="77777777" w:rsidR="008009E4" w:rsidRDefault="008009E4" w:rsidP="008009E4">
      <w:pPr>
        <w:pStyle w:val="Heading4"/>
      </w:pPr>
      <w:r>
        <w:t xml:space="preserve">Agreements allow </w:t>
      </w:r>
      <w:r w:rsidRPr="00283953">
        <w:rPr>
          <w:u w:val="single"/>
        </w:rPr>
        <w:t>acquisition</w:t>
      </w:r>
      <w:r>
        <w:t xml:space="preserve"> of </w:t>
      </w:r>
      <w:r w:rsidRPr="00283953">
        <w:rPr>
          <w:u w:val="single"/>
        </w:rPr>
        <w:t>large megaships</w:t>
      </w:r>
    </w:p>
    <w:p w14:paraId="246678AA" w14:textId="77777777" w:rsidR="008009E4" w:rsidRDefault="008009E4" w:rsidP="008009E4">
      <w:r w:rsidRPr="00DE30DF">
        <w:rPr>
          <w:rStyle w:val="Style13ptBold"/>
        </w:rPr>
        <w:t>O’Connor 14</w:t>
      </w:r>
      <w:r>
        <w:t>, Cozen O'Connor Law Firm, (A New Era For Vessel Sharing Agreements – FMC Allows P3 and G6 Alliances To Go into Effect https://www.jdsupra.com/legalnews/a-new-era-for-vessel-sharing-agreements-23682/)</w:t>
      </w:r>
    </w:p>
    <w:p w14:paraId="0A2FDCD7" w14:textId="77777777" w:rsidR="008009E4" w:rsidRDefault="008009E4" w:rsidP="008009E4">
      <w:pPr>
        <w:rPr>
          <w:sz w:val="16"/>
        </w:rPr>
      </w:pPr>
      <w:r w:rsidRPr="00665693">
        <w:rPr>
          <w:sz w:val="16"/>
        </w:rPr>
        <w:t xml:space="preserve">Perhaps the first true vessel sharing agreement was called, appropriately enough, </w:t>
      </w:r>
      <w:r w:rsidRPr="008221A2">
        <w:rPr>
          <w:rStyle w:val="StyleUnderline"/>
          <w:highlight w:val="cyan"/>
        </w:rPr>
        <w:t>The Vessel Sharing Agreement</w:t>
      </w:r>
      <w:r w:rsidRPr="00665693">
        <w:rPr>
          <w:sz w:val="16"/>
        </w:rPr>
        <w:t xml:space="preserve"> (which led to use of the term “VSA” to describe such arrangements) among Sea-Land Service, Inc., Nedlloyd Lijnen, B.V., and P&amp;O Containers, Ltd. This agreement </w:t>
      </w:r>
      <w:r w:rsidRPr="00665693">
        <w:rPr>
          <w:rStyle w:val="StyleUnderline"/>
        </w:rPr>
        <w:t xml:space="preserve">was </w:t>
      </w:r>
      <w:r w:rsidRPr="008221A2">
        <w:rPr>
          <w:rStyle w:val="StyleUnderline"/>
          <w:highlight w:val="cyan"/>
        </w:rPr>
        <w:t xml:space="preserve">intended to </w:t>
      </w:r>
      <w:r w:rsidRPr="008221A2">
        <w:rPr>
          <w:rStyle w:val="Emphasis"/>
          <w:highlight w:val="cyan"/>
        </w:rPr>
        <w:t>maximize</w:t>
      </w:r>
      <w:r w:rsidRPr="008221A2">
        <w:rPr>
          <w:rStyle w:val="StyleUnderline"/>
          <w:highlight w:val="cyan"/>
        </w:rPr>
        <w:t xml:space="preserve"> the utilization of</w:t>
      </w:r>
      <w:r w:rsidRPr="00665693">
        <w:rPr>
          <w:sz w:val="16"/>
        </w:rPr>
        <w:t xml:space="preserve"> the then </w:t>
      </w:r>
      <w:r w:rsidRPr="008221A2">
        <w:rPr>
          <w:rStyle w:val="Emphasis"/>
          <w:highlight w:val="cyan"/>
        </w:rPr>
        <w:t>very large</w:t>
      </w:r>
      <w:r w:rsidRPr="00665693">
        <w:rPr>
          <w:sz w:val="16"/>
        </w:rPr>
        <w:t xml:space="preserve"> and fuel efficient</w:t>
      </w:r>
      <w:r w:rsidRPr="00665693">
        <w:rPr>
          <w:rStyle w:val="StyleUnderline"/>
        </w:rPr>
        <w:t xml:space="preserve"> </w:t>
      </w:r>
      <w:r w:rsidRPr="008221A2">
        <w:rPr>
          <w:rStyle w:val="StyleUnderline"/>
          <w:highlight w:val="cyan"/>
        </w:rPr>
        <w:t>containerships</w:t>
      </w:r>
      <w:r w:rsidRPr="00665693">
        <w:rPr>
          <w:sz w:val="16"/>
        </w:rPr>
        <w:t xml:space="preserve"> (the so-called Econships) that Sea-Land had acquired from the estate of the bankrupt U.S. Lines. The P3 and G6 agreements have a similar purpose — maximizing utilization of large, efficient vessels as a means to reduce carrier costs. In other words, some of the basic reasons lines enter into VSAs have remained unchanged over the years. The use of space charter and vessel sharing agreements increased through the late 1980s and early 1990s, although the vast majority of these agreements were (like the original VSA) often focused on a single trade lane. During this period, relatively few lines were considered “global” carriers and those that were often offered service through a combination of stand-alone strings that did not involve partners, trade-specific vessel sharing agreements, and space charter arrangements. As world trade increased and the phenomenon of globalization emerged, carriers sought to meet the transportation needs of their increasingly global customer base. Hence, carriers moved to geographically broader cooperations that the FMC labeled “global alliances,” most notably The Grand Alliance, The New World Alliance, and the CKYH alliance. These agreements, although not truly global, were often broader in geographic scope and involved a more integrated, long-term cooperation than many of their predecessors. However, the objective was still the same: to provide a service superior to that which could be offered alone while reducing operational costs and capital risks. In many respects, the P3 and G6 agreements represent the next logical step in the evolution of carrier agreements: geographically broader, more operationally integrated, long-term </w:t>
      </w:r>
      <w:r w:rsidRPr="008221A2">
        <w:rPr>
          <w:rStyle w:val="StyleUnderline"/>
          <w:highlight w:val="cyan"/>
        </w:rPr>
        <w:lastRenderedPageBreak/>
        <w:t>vessel sharing arrangements</w:t>
      </w:r>
      <w:r w:rsidRPr="00665693">
        <w:rPr>
          <w:sz w:val="16"/>
        </w:rPr>
        <w:t xml:space="preserve"> that come closer to being truly global. As in the past, these arrangements help carriers </w:t>
      </w:r>
      <w:r w:rsidRPr="008221A2">
        <w:rPr>
          <w:rStyle w:val="StyleUnderline"/>
          <w:highlight w:val="cyan"/>
        </w:rPr>
        <w:t>hedge</w:t>
      </w:r>
      <w:r w:rsidRPr="00665693">
        <w:rPr>
          <w:rStyle w:val="StyleUnderline"/>
        </w:rPr>
        <w:t xml:space="preserve"> </w:t>
      </w:r>
      <w:r w:rsidRPr="008221A2">
        <w:rPr>
          <w:rStyle w:val="StyleUnderline"/>
          <w:highlight w:val="cyan"/>
        </w:rPr>
        <w:t>against</w:t>
      </w:r>
      <w:r w:rsidRPr="00665693">
        <w:rPr>
          <w:rStyle w:val="StyleUnderline"/>
        </w:rPr>
        <w:t xml:space="preserve"> </w:t>
      </w:r>
      <w:r w:rsidRPr="008221A2">
        <w:rPr>
          <w:rStyle w:val="StyleUnderline"/>
          <w:highlight w:val="cyan"/>
        </w:rPr>
        <w:t>the risk</w:t>
      </w:r>
      <w:r w:rsidRPr="00665693">
        <w:rPr>
          <w:rStyle w:val="StyleUnderline"/>
        </w:rPr>
        <w:t xml:space="preserve"> of the investment </w:t>
      </w:r>
      <w:r w:rsidRPr="008221A2">
        <w:rPr>
          <w:rStyle w:val="Emphasis"/>
          <w:highlight w:val="cyan"/>
        </w:rPr>
        <w:t>required</w:t>
      </w:r>
      <w:r w:rsidRPr="008221A2">
        <w:rPr>
          <w:rStyle w:val="StyleUnderline"/>
          <w:highlight w:val="cyan"/>
        </w:rPr>
        <w:t xml:space="preserve"> to build the large</w:t>
      </w:r>
      <w:r w:rsidRPr="00665693">
        <w:rPr>
          <w:sz w:val="16"/>
        </w:rPr>
        <w:t xml:space="preserve">, fuel-efficient </w:t>
      </w:r>
      <w:r w:rsidRPr="008221A2">
        <w:rPr>
          <w:rStyle w:val="StyleUnderline"/>
          <w:highlight w:val="cyan"/>
        </w:rPr>
        <w:t>ships</w:t>
      </w:r>
      <w:r w:rsidRPr="00665693">
        <w:rPr>
          <w:sz w:val="16"/>
        </w:rPr>
        <w:t xml:space="preserve"> necessary to provide service at a competitive cost. They also allow improved utilization, a key to achieving cost savings. The difference between these agreements and past VSAs is primarily one of degree rather than kind — the cost advantage offered by new tonnage is necessary to remain competitive, </w:t>
      </w:r>
      <w:r w:rsidRPr="00665693">
        <w:rPr>
          <w:rStyle w:val="StyleUnderline"/>
        </w:rPr>
        <w:t xml:space="preserve">but </w:t>
      </w:r>
      <w:r w:rsidRPr="008221A2">
        <w:rPr>
          <w:rStyle w:val="StyleUnderline"/>
          <w:highlight w:val="cyan"/>
        </w:rPr>
        <w:t>the size</w:t>
      </w:r>
      <w:r w:rsidRPr="00665693">
        <w:rPr>
          <w:sz w:val="16"/>
        </w:rPr>
        <w:t xml:space="preserve"> and cost </w:t>
      </w:r>
      <w:r w:rsidRPr="008221A2">
        <w:rPr>
          <w:rStyle w:val="StyleUnderline"/>
          <w:highlight w:val="cyan"/>
        </w:rPr>
        <w:t xml:space="preserve">of </w:t>
      </w:r>
      <w:r w:rsidRPr="008221A2">
        <w:rPr>
          <w:rStyle w:val="Emphasis"/>
          <w:highlight w:val="cyan"/>
        </w:rPr>
        <w:t>new ships</w:t>
      </w:r>
      <w:r w:rsidRPr="00665693">
        <w:rPr>
          <w:rStyle w:val="StyleUnderline"/>
        </w:rPr>
        <w:t xml:space="preserve"> </w:t>
      </w:r>
      <w:r w:rsidRPr="008221A2">
        <w:rPr>
          <w:rStyle w:val="StyleUnderline"/>
          <w:highlight w:val="cyan"/>
        </w:rPr>
        <w:t>has reached the point where it may no longer be feasible</w:t>
      </w:r>
      <w:r w:rsidRPr="00665693">
        <w:rPr>
          <w:rStyle w:val="StyleUnderline"/>
        </w:rPr>
        <w:t xml:space="preserve"> for carriers </w:t>
      </w:r>
      <w:r w:rsidRPr="008221A2">
        <w:rPr>
          <w:rStyle w:val="StyleUnderline"/>
          <w:highlight w:val="cyan"/>
        </w:rPr>
        <w:t xml:space="preserve">to operate </w:t>
      </w:r>
      <w:r w:rsidRPr="008221A2">
        <w:rPr>
          <w:rStyle w:val="Emphasis"/>
          <w:highlight w:val="cyan"/>
        </w:rPr>
        <w:t>outside an alliance</w:t>
      </w:r>
      <w:r w:rsidRPr="00665693">
        <w:rPr>
          <w:rStyle w:val="StyleUnderline"/>
        </w:rPr>
        <w:t xml:space="preserve"> </w:t>
      </w:r>
      <w:r w:rsidRPr="008221A2">
        <w:rPr>
          <w:rStyle w:val="StyleUnderline"/>
          <w:highlight w:val="cyan"/>
        </w:rPr>
        <w:t>that helps reduce the risk of such an investment</w:t>
      </w:r>
      <w:r w:rsidRPr="00665693">
        <w:rPr>
          <w:rStyle w:val="StyleUnderline"/>
        </w:rPr>
        <w:t xml:space="preserve"> to the point that it is acceptable</w:t>
      </w:r>
      <w:r w:rsidRPr="00665693">
        <w:rPr>
          <w:sz w:val="16"/>
        </w:rPr>
        <w:t>. Indeed, some are questioning whether it is possible for a line to remain competitive on a global scale following a 1990s model of offering a patchwork of stand-alone and cooperative services rather than being a member of a global alliance.</w:t>
      </w:r>
      <w:r w:rsidRPr="001F5020">
        <w:rPr>
          <w:sz w:val="16"/>
        </w:rPr>
        <w:t xml:space="preserve"> </w:t>
      </w:r>
    </w:p>
    <w:p w14:paraId="6937D7BB" w14:textId="77777777" w:rsidR="008009E4" w:rsidRDefault="008009E4" w:rsidP="008009E4">
      <w:pPr>
        <w:pStyle w:val="Heading4"/>
        <w:rPr>
          <w:u w:val="single"/>
        </w:rPr>
      </w:pPr>
      <w:r>
        <w:t xml:space="preserve">Megaships </w:t>
      </w:r>
      <w:r w:rsidRPr="006F76C7">
        <w:rPr>
          <w:u w:val="single"/>
        </w:rPr>
        <w:t>size</w:t>
      </w:r>
      <w:r>
        <w:t xml:space="preserve"> are about to </w:t>
      </w:r>
      <w:r w:rsidRPr="006F76C7">
        <w:rPr>
          <w:u w:val="single"/>
        </w:rPr>
        <w:t>explode</w:t>
      </w:r>
    </w:p>
    <w:p w14:paraId="1E5C008B" w14:textId="77777777" w:rsidR="008009E4" w:rsidRPr="00CA5C9A" w:rsidRDefault="008009E4" w:rsidP="008009E4">
      <w:r>
        <w:t>---TEUs are “twenty-foot equivalent unit”</w:t>
      </w:r>
    </w:p>
    <w:p w14:paraId="4A8DA5A5" w14:textId="77777777" w:rsidR="008009E4" w:rsidRPr="00393C89" w:rsidRDefault="008009E4" w:rsidP="008009E4">
      <w:pPr>
        <w:rPr>
          <w:rFonts w:cstheme="minorHAnsi"/>
        </w:rPr>
      </w:pPr>
      <w:r w:rsidRPr="00393C89">
        <w:rPr>
          <w:rStyle w:val="Style13ptBold"/>
          <w:rFonts w:cstheme="minorHAnsi"/>
        </w:rPr>
        <w:t>Fickling 21</w:t>
      </w:r>
      <w:r w:rsidRPr="00393C89">
        <w:rPr>
          <w:rFonts w:cstheme="minorHAnsi"/>
        </w:rPr>
        <w:t xml:space="preserve">, Reporter for The Print. (David, March 30, 2021, Get ready for future, giant next-gen cargo vessels will make ‘Ever Given’ look like bath toy, </w:t>
      </w:r>
      <w:hyperlink r:id="rId11" w:history="1">
        <w:r w:rsidRPr="00393C89">
          <w:rPr>
            <w:rStyle w:val="Hyperlink"/>
            <w:rFonts w:cstheme="minorHAnsi"/>
          </w:rPr>
          <w:t>https://theprint.in/opinion/get-ready-for-future-giant-next-gen-cargo-vessels-will-make-ever-given-look-like-bath-toy/630839/</w:t>
        </w:r>
      </w:hyperlink>
      <w:r w:rsidRPr="00393C89">
        <w:rPr>
          <w:rFonts w:cstheme="minorHAnsi"/>
        </w:rPr>
        <w:t>)</w:t>
      </w:r>
    </w:p>
    <w:p w14:paraId="371879EB" w14:textId="77777777" w:rsidR="008009E4" w:rsidRPr="006F76C7" w:rsidRDefault="008009E4" w:rsidP="008009E4">
      <w:pPr>
        <w:rPr>
          <w:rFonts w:cstheme="minorHAnsi"/>
          <w:sz w:val="16"/>
        </w:rPr>
      </w:pPr>
      <w:r w:rsidRPr="00393C89">
        <w:rPr>
          <w:rFonts w:cstheme="minorHAnsi"/>
          <w:sz w:val="16"/>
        </w:rPr>
        <w:t xml:space="preserve">If you think the ultimate reason the Suez Canal got blocked last week is because container ships are getting too big, get ready for the future. </w:t>
      </w:r>
      <w:r w:rsidRPr="008221A2">
        <w:rPr>
          <w:rStyle w:val="StyleUnderline"/>
          <w:rFonts w:cstheme="minorHAnsi"/>
          <w:highlight w:val="cyan"/>
        </w:rPr>
        <w:t>The next</w:t>
      </w:r>
      <w:r w:rsidRPr="00393C89">
        <w:rPr>
          <w:rStyle w:val="StyleUnderline"/>
          <w:rFonts w:cstheme="minorHAnsi"/>
        </w:rPr>
        <w:t xml:space="preserve"> few </w:t>
      </w:r>
      <w:r w:rsidRPr="008221A2">
        <w:rPr>
          <w:rStyle w:val="StyleUnderline"/>
          <w:rFonts w:cstheme="minorHAnsi"/>
          <w:highlight w:val="cyan"/>
        </w:rPr>
        <w:t xml:space="preserve">generations of </w:t>
      </w:r>
      <w:r w:rsidRPr="008221A2">
        <w:rPr>
          <w:rStyle w:val="Emphasis"/>
          <w:highlight w:val="cyan"/>
        </w:rPr>
        <w:t>cargo vessels</w:t>
      </w:r>
      <w:r w:rsidRPr="00393C89">
        <w:rPr>
          <w:rStyle w:val="StyleUnderline"/>
          <w:rFonts w:cstheme="minorHAnsi"/>
        </w:rPr>
        <w:t xml:space="preserve"> are going to </w:t>
      </w:r>
      <w:r w:rsidRPr="008221A2">
        <w:rPr>
          <w:rStyle w:val="Emphasis"/>
          <w:rFonts w:cstheme="minorHAnsi"/>
          <w:highlight w:val="cyan"/>
        </w:rPr>
        <w:t>make</w:t>
      </w:r>
      <w:r w:rsidRPr="00393C89">
        <w:rPr>
          <w:rStyle w:val="Emphasis"/>
          <w:rFonts w:cstheme="minorHAnsi"/>
        </w:rPr>
        <w:t xml:space="preserve"> the </w:t>
      </w:r>
      <w:r w:rsidRPr="008221A2">
        <w:rPr>
          <w:rStyle w:val="Emphasis"/>
          <w:rFonts w:cstheme="minorHAnsi"/>
          <w:highlight w:val="cyan"/>
        </w:rPr>
        <w:t>Ever Given look like a bath toy</w:t>
      </w:r>
      <w:r w:rsidRPr="00393C89">
        <w:rPr>
          <w:rFonts w:cstheme="minorHAnsi"/>
          <w:sz w:val="16"/>
        </w:rPr>
        <w:t xml:space="preserve">. Big enough to carry 20,124 twenty-foot equivalent units, or TEUs — the standard measure for cargo, representing a single shipping container — </w:t>
      </w:r>
      <w:r w:rsidRPr="00393C89">
        <w:rPr>
          <w:rStyle w:val="StyleUnderline"/>
          <w:rFonts w:cstheme="minorHAnsi"/>
        </w:rPr>
        <w:t xml:space="preserve">the Ever Given was </w:t>
      </w:r>
      <w:r w:rsidRPr="008221A2">
        <w:rPr>
          <w:rStyle w:val="StyleUnderline"/>
          <w:rFonts w:cstheme="minorHAnsi"/>
          <w:highlight w:val="cyan"/>
        </w:rPr>
        <w:t>one of the</w:t>
      </w:r>
      <w:r w:rsidRPr="00393C89">
        <w:rPr>
          <w:rStyle w:val="StyleUnderline"/>
          <w:rFonts w:cstheme="minorHAnsi"/>
        </w:rPr>
        <w:t xml:space="preserve"> world’s </w:t>
      </w:r>
      <w:r w:rsidRPr="008221A2">
        <w:rPr>
          <w:rStyle w:val="Emphasis"/>
          <w:highlight w:val="cyan"/>
        </w:rPr>
        <w:t>largest</w:t>
      </w:r>
      <w:r w:rsidRPr="00393C89">
        <w:rPr>
          <w:rStyle w:val="StyleUnderline"/>
          <w:rFonts w:cstheme="minorHAnsi"/>
        </w:rPr>
        <w:t xml:space="preserve"> such </w:t>
      </w:r>
      <w:r w:rsidRPr="008221A2">
        <w:rPr>
          <w:rStyle w:val="Emphasis"/>
          <w:highlight w:val="cyan"/>
        </w:rPr>
        <w:t>vessels</w:t>
      </w:r>
      <w:r w:rsidRPr="00CA5C9A">
        <w:rPr>
          <w:rStyle w:val="StyleUnderline"/>
          <w:rFonts w:cstheme="minorHAnsi"/>
        </w:rPr>
        <w:t xml:space="preserve"> when it was launched in 2018</w:t>
      </w:r>
      <w:r w:rsidRPr="00393C89">
        <w:rPr>
          <w:rFonts w:cstheme="minorHAnsi"/>
          <w:sz w:val="16"/>
        </w:rPr>
        <w:t xml:space="preserve">. The first container ship to break the 20,000 TEU mark had been at sea for less than a year. One famed 1999 study, written at a time when the largest boats carried less than 8,000 TEUs, argued it would prove impossible to build craft bigger than 18,000 TEUs. The Ever Given, finally floating on its way again, is now distinctly in the second class of </w:t>
      </w:r>
      <w:r w:rsidRPr="00393C89">
        <w:rPr>
          <w:rStyle w:val="StyleUnderline"/>
          <w:rFonts w:cstheme="minorHAnsi"/>
        </w:rPr>
        <w:t xml:space="preserve">mega freighters. There are nearly </w:t>
      </w:r>
      <w:r w:rsidRPr="008221A2">
        <w:rPr>
          <w:rStyle w:val="StyleUnderline"/>
          <w:rFonts w:cstheme="minorHAnsi"/>
          <w:highlight w:val="cyan"/>
        </w:rPr>
        <w:t xml:space="preserve">100 ships </w:t>
      </w:r>
      <w:r w:rsidRPr="008221A2">
        <w:rPr>
          <w:rStyle w:val="Emphasis"/>
          <w:highlight w:val="cyan"/>
        </w:rPr>
        <w:t>carrying</w:t>
      </w:r>
      <w:r w:rsidRPr="00393C89">
        <w:rPr>
          <w:rStyle w:val="StyleUnderline"/>
          <w:rFonts w:cstheme="minorHAnsi"/>
        </w:rPr>
        <w:t xml:space="preserve"> </w:t>
      </w:r>
      <w:r w:rsidRPr="004B5356">
        <w:rPr>
          <w:rStyle w:val="StyleUnderline"/>
          <w:rFonts w:cstheme="minorHAnsi"/>
        </w:rPr>
        <w:t xml:space="preserve">more than </w:t>
      </w:r>
      <w:r w:rsidRPr="008221A2">
        <w:rPr>
          <w:rStyle w:val="Emphasis"/>
          <w:highlight w:val="cyan"/>
        </w:rPr>
        <w:t>20,000 TEUs</w:t>
      </w:r>
      <w:r w:rsidRPr="00393C89">
        <w:rPr>
          <w:rStyle w:val="StyleUnderline"/>
          <w:rFonts w:cstheme="minorHAnsi"/>
        </w:rPr>
        <w:t xml:space="preserve"> on the seas or </w:t>
      </w:r>
      <w:r w:rsidRPr="008221A2">
        <w:rPr>
          <w:rStyle w:val="StyleUnderline"/>
          <w:rFonts w:cstheme="minorHAnsi"/>
          <w:highlight w:val="cyan"/>
        </w:rPr>
        <w:t>under construction</w:t>
      </w:r>
      <w:r w:rsidRPr="00393C89">
        <w:rPr>
          <w:rStyle w:val="StyleUnderline"/>
          <w:rFonts w:cstheme="minorHAnsi"/>
        </w:rPr>
        <w:t xml:space="preserve">, </w:t>
      </w:r>
      <w:r w:rsidRPr="008221A2">
        <w:rPr>
          <w:rStyle w:val="StyleUnderline"/>
          <w:rFonts w:cstheme="minorHAnsi"/>
          <w:highlight w:val="cyan"/>
        </w:rPr>
        <w:t>and</w:t>
      </w:r>
      <w:r w:rsidRPr="00393C89">
        <w:rPr>
          <w:rStyle w:val="StyleUnderline"/>
          <w:rFonts w:cstheme="minorHAnsi"/>
        </w:rPr>
        <w:t xml:space="preserve"> the </w:t>
      </w:r>
      <w:r w:rsidRPr="008221A2">
        <w:rPr>
          <w:rStyle w:val="Emphasis"/>
          <w:highlight w:val="cyan"/>
        </w:rPr>
        <w:t>bigger vessels</w:t>
      </w:r>
      <w:r w:rsidRPr="008221A2">
        <w:rPr>
          <w:rStyle w:val="StyleUnderline"/>
          <w:rFonts w:cstheme="minorHAnsi"/>
          <w:highlight w:val="cyan"/>
        </w:rPr>
        <w:t xml:space="preserve"> being assembled</w:t>
      </w:r>
      <w:r w:rsidRPr="00393C89">
        <w:rPr>
          <w:rStyle w:val="StyleUnderline"/>
          <w:rFonts w:cstheme="minorHAnsi"/>
        </w:rPr>
        <w:t xml:space="preserve"> </w:t>
      </w:r>
      <w:r w:rsidRPr="00393C89">
        <w:rPr>
          <w:rFonts w:cstheme="minorHAnsi"/>
          <w:sz w:val="16"/>
        </w:rPr>
        <w:t xml:space="preserve">in Chinese and South Korean shipyards </w:t>
      </w:r>
      <w:r w:rsidRPr="00393C89">
        <w:rPr>
          <w:rStyle w:val="StyleUnderline"/>
          <w:rFonts w:cstheme="minorHAnsi"/>
        </w:rPr>
        <w:t xml:space="preserve">are mostly </w:t>
      </w:r>
      <w:r w:rsidRPr="008221A2">
        <w:rPr>
          <w:rStyle w:val="StyleUnderline"/>
          <w:rFonts w:cstheme="minorHAnsi"/>
          <w:highlight w:val="cyan"/>
        </w:rPr>
        <w:t>around</w:t>
      </w:r>
      <w:r w:rsidRPr="00393C89">
        <w:rPr>
          <w:rStyle w:val="StyleUnderline"/>
          <w:rFonts w:cstheme="minorHAnsi"/>
        </w:rPr>
        <w:t xml:space="preserve"> the </w:t>
      </w:r>
      <w:r w:rsidRPr="008221A2">
        <w:rPr>
          <w:rStyle w:val="Emphasis"/>
          <w:highlight w:val="cyan"/>
        </w:rPr>
        <w:t xml:space="preserve">24,000 </w:t>
      </w:r>
      <w:r w:rsidRPr="004B5356">
        <w:rPr>
          <w:rStyle w:val="Emphasis"/>
        </w:rPr>
        <w:t>TEU</w:t>
      </w:r>
      <w:r w:rsidRPr="00393C89">
        <w:rPr>
          <w:rStyle w:val="StyleUnderline"/>
          <w:rFonts w:cstheme="minorHAnsi"/>
        </w:rPr>
        <w:t xml:space="preserve"> mark</w:t>
      </w:r>
      <w:r w:rsidRPr="00393C89">
        <w:rPr>
          <w:rFonts w:cstheme="minorHAnsi"/>
          <w:sz w:val="16"/>
        </w:rPr>
        <w:t xml:space="preserve">. A quarter of the capacity moved by the world’s largest container line, AP Moller-Maersk A/S, is on boats above the 17,500 TEU mark. That’s unlikely to be the end of it. Chinese shipyard Hudong-Zhonghua Shipbuilding Group Co. has already registered designs for a 25,000 TEU vessel, and it </w:t>
      </w:r>
      <w:r w:rsidRPr="00393C89">
        <w:rPr>
          <w:rStyle w:val="StyleUnderline"/>
          <w:rFonts w:cstheme="minorHAnsi"/>
        </w:rPr>
        <w:t xml:space="preserve">has become relatively commonplace to predict that </w:t>
      </w:r>
      <w:r w:rsidRPr="008221A2">
        <w:rPr>
          <w:rStyle w:val="Emphasis"/>
          <w:highlight w:val="cyan"/>
        </w:rPr>
        <w:t xml:space="preserve">30,000 </w:t>
      </w:r>
      <w:r w:rsidRPr="004B5356">
        <w:rPr>
          <w:rStyle w:val="Emphasis"/>
        </w:rPr>
        <w:t>TEU</w:t>
      </w:r>
      <w:r w:rsidRPr="00393C89">
        <w:rPr>
          <w:rStyle w:val="StyleUnderline"/>
          <w:rFonts w:cstheme="minorHAnsi"/>
        </w:rPr>
        <w:t xml:space="preserve"> </w:t>
      </w:r>
      <w:r w:rsidRPr="008221A2">
        <w:rPr>
          <w:rStyle w:val="StyleUnderline"/>
          <w:rFonts w:cstheme="minorHAnsi"/>
          <w:highlight w:val="cyan"/>
        </w:rPr>
        <w:t>monsters</w:t>
      </w:r>
      <w:r w:rsidRPr="004B5356">
        <w:rPr>
          <w:rStyle w:val="StyleUnderline"/>
          <w:rFonts w:cstheme="minorHAnsi"/>
        </w:rPr>
        <w:t xml:space="preserve"> will</w:t>
      </w:r>
      <w:r w:rsidRPr="00393C89">
        <w:rPr>
          <w:rStyle w:val="StyleUnderline"/>
          <w:rFonts w:cstheme="minorHAnsi"/>
        </w:rPr>
        <w:t xml:space="preserve"> be </w:t>
      </w:r>
      <w:r w:rsidRPr="004B5356">
        <w:rPr>
          <w:rStyle w:val="StyleUnderline"/>
          <w:rFonts w:cstheme="minorHAnsi"/>
        </w:rPr>
        <w:t xml:space="preserve">plowing the oceans </w:t>
      </w:r>
      <w:r w:rsidRPr="008221A2">
        <w:rPr>
          <w:rStyle w:val="StyleUnderline"/>
          <w:rFonts w:cstheme="minorHAnsi"/>
          <w:highlight w:val="cyan"/>
        </w:rPr>
        <w:t>before the decade</w:t>
      </w:r>
      <w:r w:rsidRPr="004B5356">
        <w:rPr>
          <w:rStyle w:val="StyleUnderline"/>
          <w:rFonts w:cstheme="minorHAnsi"/>
        </w:rPr>
        <w:t xml:space="preserve"> is out</w:t>
      </w:r>
      <w:r w:rsidRPr="00393C89">
        <w:rPr>
          <w:rFonts w:cstheme="minorHAnsi"/>
          <w:sz w:val="16"/>
        </w:rPr>
        <w:t xml:space="preserve">. Such enormous hulls may cause problems that will put the Ever Given’s mishap into the shade. At Rotterdam, the largest ships already have to arrive at high tide to ensure there’s enough clearance for them to get through the channel, according to a 2019 study by Nam Kyu Park of South Korea’s Tongmyong University. </w:t>
      </w:r>
      <w:r w:rsidRPr="008221A2">
        <w:rPr>
          <w:rStyle w:val="StyleUnderline"/>
          <w:rFonts w:cstheme="minorHAnsi"/>
          <w:highlight w:val="cyan"/>
        </w:rPr>
        <w:t>Larger vessels will</w:t>
      </w:r>
      <w:r w:rsidRPr="00393C89">
        <w:rPr>
          <w:rStyle w:val="StyleUnderline"/>
          <w:rFonts w:cstheme="minorHAnsi"/>
        </w:rPr>
        <w:t xml:space="preserve"> soon </w:t>
      </w:r>
      <w:r w:rsidRPr="008221A2">
        <w:rPr>
          <w:rStyle w:val="StyleUnderline"/>
          <w:rFonts w:cstheme="minorHAnsi"/>
          <w:highlight w:val="cyan"/>
        </w:rPr>
        <w:t xml:space="preserve">be </w:t>
      </w:r>
      <w:r w:rsidRPr="008221A2">
        <w:rPr>
          <w:rStyle w:val="Emphasis"/>
          <w:highlight w:val="cyan"/>
        </w:rPr>
        <w:t>unable</w:t>
      </w:r>
      <w:r w:rsidRPr="008221A2">
        <w:rPr>
          <w:rStyle w:val="StyleUnderline"/>
          <w:rFonts w:cstheme="minorHAnsi"/>
          <w:highlight w:val="cyan"/>
        </w:rPr>
        <w:t xml:space="preserve"> to </w:t>
      </w:r>
      <w:r w:rsidRPr="008221A2">
        <w:rPr>
          <w:rStyle w:val="Emphasis"/>
          <w:highlight w:val="cyan"/>
        </w:rPr>
        <w:t>berth</w:t>
      </w:r>
      <w:r w:rsidRPr="004B5356">
        <w:rPr>
          <w:rStyle w:val="StyleUnderline"/>
          <w:rFonts w:cstheme="minorHAnsi"/>
        </w:rPr>
        <w:t xml:space="preserve"> at </w:t>
      </w:r>
      <w:r w:rsidRPr="004B5356">
        <w:rPr>
          <w:rStyle w:val="Emphasis"/>
        </w:rPr>
        <w:t>Shanghai</w:t>
      </w:r>
      <w:r w:rsidRPr="004B5356">
        <w:rPr>
          <w:rStyle w:val="StyleUnderline"/>
          <w:rFonts w:cstheme="minorHAnsi"/>
        </w:rPr>
        <w:t xml:space="preserve">, </w:t>
      </w:r>
      <w:r w:rsidRPr="004B5356">
        <w:rPr>
          <w:rStyle w:val="Emphasis"/>
        </w:rPr>
        <w:t>Busan</w:t>
      </w:r>
      <w:r w:rsidRPr="004B5356">
        <w:rPr>
          <w:rStyle w:val="StyleUnderline"/>
          <w:rFonts w:cstheme="minorHAnsi"/>
        </w:rPr>
        <w:t xml:space="preserve"> and </w:t>
      </w:r>
      <w:r w:rsidRPr="004B5356">
        <w:rPr>
          <w:rStyle w:val="Emphasis"/>
        </w:rPr>
        <w:t>Hong Kong</w:t>
      </w:r>
      <w:r w:rsidRPr="00393C89">
        <w:rPr>
          <w:rStyle w:val="StyleUnderline"/>
          <w:rFonts w:cstheme="minorHAnsi"/>
        </w:rPr>
        <w:t xml:space="preserve"> even at high tide, </w:t>
      </w:r>
      <w:r w:rsidRPr="008221A2">
        <w:rPr>
          <w:rStyle w:val="StyleUnderline"/>
          <w:rFonts w:cstheme="minorHAnsi"/>
          <w:highlight w:val="cyan"/>
        </w:rPr>
        <w:t xml:space="preserve">unless channels are </w:t>
      </w:r>
      <w:r w:rsidRPr="008221A2">
        <w:rPr>
          <w:rStyle w:val="Emphasis"/>
          <w:highlight w:val="cyan"/>
        </w:rPr>
        <w:t>dredged</w:t>
      </w:r>
      <w:r w:rsidRPr="00393C89">
        <w:rPr>
          <w:rStyle w:val="StyleUnderline"/>
          <w:rFonts w:cstheme="minorHAnsi"/>
        </w:rPr>
        <w:t xml:space="preserve"> out further,</w:t>
      </w:r>
      <w:r w:rsidRPr="00393C89">
        <w:rPr>
          <w:rFonts w:cstheme="minorHAnsi"/>
          <w:sz w:val="16"/>
        </w:rPr>
        <w:t xml:space="preserve"> Park wrote. There are similar problems with infrastructure on dry land. Modern ports are astonishingly efficient at unloading, and can turn around a fully laden 20,000 TEU vessel in a couple of days. But the time spent waiting for a berth can cut deep into the wafer-thin economics of a container line. Longer quays may have to be built to accommodate the larger ships, as well as cranes that can reach across wider decks, larger loading yards for tens of thousands of containers, and faster rail and road terminals to take cargo to its next destination. </w:t>
      </w:r>
      <w:r w:rsidRPr="008221A2">
        <w:rPr>
          <w:rStyle w:val="StyleUnderline"/>
          <w:rFonts w:cstheme="minorHAnsi"/>
          <w:highlight w:val="cyan"/>
        </w:rPr>
        <w:t xml:space="preserve">Current vessels are already at the </w:t>
      </w:r>
      <w:r w:rsidRPr="008221A2">
        <w:rPr>
          <w:rStyle w:val="Emphasis"/>
          <w:highlight w:val="cyan"/>
        </w:rPr>
        <w:t>limits</w:t>
      </w:r>
      <w:r w:rsidRPr="008221A2">
        <w:rPr>
          <w:rStyle w:val="StyleUnderline"/>
          <w:rFonts w:cstheme="minorHAnsi"/>
          <w:highlight w:val="cyan"/>
        </w:rPr>
        <w:t xml:space="preserve"> of what can fit</w:t>
      </w:r>
      <w:r w:rsidRPr="00393C89">
        <w:rPr>
          <w:rStyle w:val="StyleUnderline"/>
          <w:rFonts w:cstheme="minorHAnsi"/>
        </w:rPr>
        <w:t xml:space="preserve"> along </w:t>
      </w:r>
      <w:r w:rsidRPr="008221A2">
        <w:rPr>
          <w:rStyle w:val="Emphasis"/>
          <w:highlight w:val="cyan"/>
        </w:rPr>
        <w:t>major shipping lanes</w:t>
      </w:r>
      <w:r w:rsidRPr="00393C89">
        <w:rPr>
          <w:rFonts w:cstheme="minorHAnsi"/>
          <w:sz w:val="16"/>
        </w:rPr>
        <w:t xml:space="preserve">. The Ever Given is too bulky to squeeze through the Panama Canal, where boats must be lifted over its mountainous spine with massive lock gates. At 24 meters (79 feet) deep, the Suez Canal has more capacity — but it’s roughly as deep as the Straits of Malacca and Singapore, so dredging it further to accommodate bigger ships won’t help much. </w:t>
      </w:r>
      <w:r w:rsidRPr="00393C89">
        <w:rPr>
          <w:rStyle w:val="StyleUnderline"/>
          <w:rFonts w:cstheme="minorHAnsi"/>
        </w:rPr>
        <w:t>The binding constraint on East-West trade at this point isn’t engineering, but geology.</w:t>
      </w:r>
      <w:r w:rsidRPr="00393C89">
        <w:rPr>
          <w:rFonts w:cstheme="minorHAnsi"/>
          <w:sz w:val="16"/>
        </w:rPr>
        <w:t xml:space="preserve"> Extending 15.7 meters below the water line, the Ever Given shouldn’t, on paper, have trouble making it through any of those channels, which typically require 3.5 meters of clearance from the bottom. </w:t>
      </w:r>
      <w:r w:rsidRPr="008221A2">
        <w:rPr>
          <w:rStyle w:val="Emphasis"/>
          <w:highlight w:val="cyan"/>
        </w:rPr>
        <w:t>Next-gen</w:t>
      </w:r>
      <w:r w:rsidRPr="004B5356">
        <w:rPr>
          <w:rStyle w:val="StyleUnderline"/>
        </w:rPr>
        <w:t xml:space="preserve">eration </w:t>
      </w:r>
      <w:r w:rsidRPr="008221A2">
        <w:rPr>
          <w:rStyle w:val="StyleUnderline"/>
          <w:highlight w:val="cyan"/>
        </w:rPr>
        <w:t>s</w:t>
      </w:r>
      <w:r w:rsidRPr="008221A2">
        <w:rPr>
          <w:rStyle w:val="StyleUnderline"/>
          <w:rFonts w:cstheme="minorHAnsi"/>
          <w:highlight w:val="cyan"/>
        </w:rPr>
        <w:t>hips</w:t>
      </w:r>
      <w:r w:rsidRPr="00393C89">
        <w:rPr>
          <w:rStyle w:val="StyleUnderline"/>
          <w:rFonts w:cstheme="minorHAnsi"/>
        </w:rPr>
        <w:t xml:space="preserve"> </w:t>
      </w:r>
      <w:r w:rsidRPr="00393C89">
        <w:rPr>
          <w:rFonts w:cstheme="minorHAnsi"/>
          <w:sz w:val="16"/>
        </w:rPr>
        <w:t xml:space="preserve">with a 20-meter draught, on the other hand, </w:t>
      </w:r>
      <w:r w:rsidRPr="008221A2">
        <w:rPr>
          <w:rStyle w:val="StyleUnderline"/>
          <w:rFonts w:cstheme="minorHAnsi"/>
          <w:highlight w:val="cyan"/>
        </w:rPr>
        <w:t>would</w:t>
      </w:r>
      <w:r w:rsidRPr="00393C89">
        <w:rPr>
          <w:rStyle w:val="StyleUnderline"/>
          <w:rFonts w:cstheme="minorHAnsi"/>
        </w:rPr>
        <w:t xml:space="preserve"> </w:t>
      </w:r>
      <w:r w:rsidRPr="008221A2">
        <w:rPr>
          <w:rStyle w:val="StyleUnderline"/>
          <w:rFonts w:cstheme="minorHAnsi"/>
          <w:highlight w:val="cyan"/>
        </w:rPr>
        <w:t>be</w:t>
      </w:r>
      <w:r w:rsidRPr="00393C89">
        <w:rPr>
          <w:rStyle w:val="StyleUnderline"/>
          <w:rFonts w:cstheme="minorHAnsi"/>
        </w:rPr>
        <w:t xml:space="preserve"> </w:t>
      </w:r>
      <w:r w:rsidRPr="008221A2">
        <w:rPr>
          <w:rStyle w:val="StyleUnderline"/>
          <w:rFonts w:cstheme="minorHAnsi"/>
          <w:highlight w:val="cyan"/>
        </w:rPr>
        <w:t xml:space="preserve">at constant risk of </w:t>
      </w:r>
      <w:r w:rsidRPr="008221A2">
        <w:rPr>
          <w:rStyle w:val="Emphasis"/>
          <w:highlight w:val="cyan"/>
        </w:rPr>
        <w:t>grounding</w:t>
      </w:r>
      <w:r w:rsidRPr="00393C89">
        <w:rPr>
          <w:rFonts w:cstheme="minorHAnsi"/>
          <w:sz w:val="16"/>
        </w:rPr>
        <w:t xml:space="preserve">. How have container ships managed to defy expectations that their size would hit fundamental limits? A large part of it is because the economies of scale are so compelling. Bigger vessels use more fuel, but relative to the number of boxes stacked on their decks they’re far more efficient. They can also turn around a larger number of containers at a time and serve a wider array of feeder ports, ensuring they can defray their massive capital costs quicker. </w:t>
      </w:r>
      <w:r w:rsidRPr="00393C89">
        <w:rPr>
          <w:rStyle w:val="StyleUnderline"/>
          <w:rFonts w:cstheme="minorHAnsi"/>
        </w:rPr>
        <w:t>There’s little sign that this is about to change</w:t>
      </w:r>
      <w:r w:rsidRPr="00393C89">
        <w:rPr>
          <w:rFonts w:cstheme="minorHAnsi"/>
          <w:sz w:val="16"/>
        </w:rPr>
        <w:t xml:space="preserve">. New International Maritime Organization regulations against the burning of sulfur-intensive fuel oil introduced last year mean current ships are using costlier diesel, putting more pressure on naval architects to come up with yet more efficient designs. Beyond that, the IMO now has plans to reduce carbon dioxide emissions by 40% in 2030 compared with 2008, and by 70% by 2050. Even with a switch to cheaper, less polluting liquefied natural gas as the main fuel, that’s going to mean further drastic improvements in efficiency, not to mention propulsion technologies that don’t exist yet. To date, the best way to chip away at fuel consumption and emissions is </w:t>
      </w:r>
      <w:r w:rsidRPr="00393C89">
        <w:rPr>
          <w:rFonts w:cstheme="minorHAnsi"/>
          <w:sz w:val="16"/>
        </w:rPr>
        <w:lastRenderedPageBreak/>
        <w:t xml:space="preserve">by increasing size. It’s hard to know how the industry is going to cope with this. </w:t>
      </w:r>
      <w:r w:rsidRPr="00393C89">
        <w:rPr>
          <w:rStyle w:val="StyleUnderline"/>
          <w:rFonts w:cstheme="minorHAnsi"/>
        </w:rPr>
        <w:t>Perhaps Suez, Malacca and Singapore can be dredged to accommodate even bigger vessels</w:t>
      </w:r>
      <w:r w:rsidRPr="00393C89">
        <w:rPr>
          <w:rFonts w:cstheme="minorHAnsi"/>
          <w:sz w:val="16"/>
        </w:rPr>
        <w:t xml:space="preserve">. Perhaps shipyards will find ways to squeeze a few more inches out of existing channels. If not, </w:t>
      </w:r>
      <w:r w:rsidRPr="00393C89">
        <w:rPr>
          <w:rStyle w:val="StyleUnderline"/>
          <w:rFonts w:cstheme="minorHAnsi"/>
        </w:rPr>
        <w:t>alternative routes around the Cape of Good Hope</w:t>
      </w:r>
      <w:r w:rsidRPr="00393C89">
        <w:rPr>
          <w:rFonts w:cstheme="minorHAnsi"/>
          <w:sz w:val="16"/>
        </w:rPr>
        <w:t xml:space="preserve"> and through the deeper Straits of Sunda and Lombok between Indonesia’s islands </w:t>
      </w:r>
      <w:r w:rsidRPr="00393C89">
        <w:rPr>
          <w:rStyle w:val="StyleUnderline"/>
          <w:rFonts w:cstheme="minorHAnsi"/>
        </w:rPr>
        <w:t>may prove the only viable way to accommodate such massive boats. Should that happen, those economies of scale will have to be drastically larger to make up for the longer sailing time.</w:t>
      </w:r>
      <w:r w:rsidRPr="00393C89">
        <w:rPr>
          <w:rFonts w:cstheme="minorHAnsi"/>
          <w:sz w:val="16"/>
        </w:rPr>
        <w:t xml:space="preserve"> </w:t>
      </w:r>
      <w:r w:rsidRPr="00393C89">
        <w:rPr>
          <w:rStyle w:val="StyleUnderline"/>
          <w:rFonts w:cstheme="minorHAnsi"/>
        </w:rPr>
        <w:t xml:space="preserve">We’ve seen container ships leap from 10,000 TEUs to 24,000 TEUs. </w:t>
      </w:r>
      <w:r w:rsidRPr="008221A2">
        <w:rPr>
          <w:rStyle w:val="StyleUnderline"/>
          <w:rFonts w:cstheme="minorHAnsi"/>
          <w:highlight w:val="cyan"/>
        </w:rPr>
        <w:t xml:space="preserve">Don’t be shocked to see </w:t>
      </w:r>
      <w:r w:rsidRPr="008221A2">
        <w:rPr>
          <w:rStyle w:val="Emphasis"/>
          <w:highlight w:val="cyan"/>
        </w:rPr>
        <w:t>50,000 TEU</w:t>
      </w:r>
      <w:r w:rsidRPr="008221A2">
        <w:rPr>
          <w:rStyle w:val="StyleUnderline"/>
          <w:rFonts w:cstheme="minorHAnsi"/>
          <w:highlight w:val="cyan"/>
        </w:rPr>
        <w:t xml:space="preserve"> vessels</w:t>
      </w:r>
      <w:r w:rsidRPr="00393C89">
        <w:rPr>
          <w:rStyle w:val="StyleUnderline"/>
          <w:rFonts w:cstheme="minorHAnsi"/>
        </w:rPr>
        <w:t xml:space="preserve"> plying the sea in your lifetime</w:t>
      </w:r>
      <w:r w:rsidRPr="00393C89">
        <w:rPr>
          <w:rFonts w:cstheme="minorHAnsi"/>
          <w:sz w:val="16"/>
        </w:rPr>
        <w:t xml:space="preserve">. </w:t>
      </w:r>
    </w:p>
    <w:p w14:paraId="4109F115" w14:textId="77777777" w:rsidR="008009E4" w:rsidRPr="00393C89" w:rsidRDefault="008009E4" w:rsidP="008009E4">
      <w:pPr>
        <w:pStyle w:val="Heading4"/>
        <w:rPr>
          <w:rFonts w:cstheme="minorHAnsi"/>
        </w:rPr>
      </w:pPr>
      <w:r>
        <w:t>1---</w:t>
      </w:r>
      <w:r>
        <w:rPr>
          <w:rFonts w:cstheme="minorHAnsi"/>
        </w:rPr>
        <w:t xml:space="preserve">Megaships require </w:t>
      </w:r>
      <w:r w:rsidRPr="00193CCB">
        <w:rPr>
          <w:rFonts w:cstheme="minorHAnsi"/>
          <w:u w:val="single"/>
        </w:rPr>
        <w:t>port dredging</w:t>
      </w:r>
      <w:r>
        <w:rPr>
          <w:rFonts w:cstheme="minorHAnsi"/>
        </w:rPr>
        <w:t xml:space="preserve"> which </w:t>
      </w:r>
      <w:r w:rsidRPr="00193CCB">
        <w:rPr>
          <w:rFonts w:cstheme="minorHAnsi"/>
          <w:u w:val="single"/>
        </w:rPr>
        <w:t>wrecks biodiversity</w:t>
      </w:r>
    </w:p>
    <w:p w14:paraId="35727BC3" w14:textId="77777777" w:rsidR="008009E4" w:rsidRPr="00393C89" w:rsidRDefault="008009E4" w:rsidP="008009E4">
      <w:pPr>
        <w:rPr>
          <w:rFonts w:cstheme="minorHAnsi"/>
        </w:rPr>
      </w:pPr>
      <w:r w:rsidRPr="00393C89">
        <w:rPr>
          <w:rStyle w:val="Style13ptBold"/>
          <w:rFonts w:cstheme="minorHAnsi"/>
        </w:rPr>
        <w:t>Chua 21</w:t>
      </w:r>
      <w:r w:rsidRPr="00393C89">
        <w:rPr>
          <w:rFonts w:cstheme="minorHAnsi"/>
        </w:rPr>
        <w:t xml:space="preserve">, Charmaine Chua is Assistant Professor of Global Studies at the University of California, Santa Barbara. (Charmaine, The Ever Given and the Monstrosity of Maritime Capitalism, Boston Review, </w:t>
      </w:r>
      <w:hyperlink r:id="rId12" w:history="1">
        <w:r w:rsidRPr="00393C89">
          <w:rPr>
            <w:rStyle w:val="Hyperlink"/>
            <w:rFonts w:cstheme="minorHAnsi"/>
          </w:rPr>
          <w:t>https://bostonreview.net/class-inequality-politics/charmaine-chua-ever-given-and-monstrosity-maritime-capitalism</w:t>
        </w:r>
      </w:hyperlink>
      <w:r w:rsidRPr="00393C89">
        <w:rPr>
          <w:rFonts w:cstheme="minorHAnsi"/>
        </w:rPr>
        <w:t>)</w:t>
      </w:r>
    </w:p>
    <w:p w14:paraId="0402A61C" w14:textId="77777777" w:rsidR="008009E4" w:rsidRPr="00393C89" w:rsidRDefault="008009E4" w:rsidP="008009E4">
      <w:pPr>
        <w:rPr>
          <w:rFonts w:cstheme="minorHAnsi"/>
          <w:sz w:val="16"/>
        </w:rPr>
      </w:pPr>
      <w:r w:rsidRPr="00393C89">
        <w:rPr>
          <w:rFonts w:cstheme="minorHAnsi"/>
          <w:sz w:val="16"/>
        </w:rPr>
        <w:t xml:space="preserve">From Megaships to Megaports These monstrous ships are perhaps most perverse in the way they meet their victims on shore. </w:t>
      </w:r>
      <w:r w:rsidRPr="008221A2">
        <w:rPr>
          <w:rStyle w:val="StyleUnderline"/>
          <w:highlight w:val="cyan"/>
        </w:rPr>
        <w:t>As</w:t>
      </w:r>
      <w:r w:rsidRPr="008221A2">
        <w:rPr>
          <w:rStyle w:val="StyleUnderline"/>
          <w:rFonts w:cstheme="minorHAnsi"/>
          <w:highlight w:val="cyan"/>
        </w:rPr>
        <w:t xml:space="preserve"> more</w:t>
      </w:r>
      <w:r w:rsidRPr="00393C89">
        <w:rPr>
          <w:rStyle w:val="StyleUnderline"/>
          <w:rFonts w:cstheme="minorHAnsi"/>
        </w:rPr>
        <w:t xml:space="preserve"> and more </w:t>
      </w:r>
      <w:r w:rsidRPr="008221A2">
        <w:rPr>
          <w:rStyle w:val="StyleUnderline"/>
          <w:rFonts w:cstheme="minorHAnsi"/>
          <w:highlight w:val="cyan"/>
        </w:rPr>
        <w:t>megaships lumber through</w:t>
      </w:r>
      <w:r w:rsidRPr="00393C89">
        <w:rPr>
          <w:rStyle w:val="StyleUnderline"/>
          <w:rFonts w:cstheme="minorHAnsi"/>
        </w:rPr>
        <w:t xml:space="preserve"> the world’s </w:t>
      </w:r>
      <w:r w:rsidRPr="008221A2">
        <w:rPr>
          <w:rStyle w:val="StyleUnderline"/>
          <w:rFonts w:cstheme="minorHAnsi"/>
          <w:highlight w:val="cyan"/>
        </w:rPr>
        <w:t>oceans</w:t>
      </w:r>
      <w:r w:rsidRPr="00393C89">
        <w:rPr>
          <w:rStyle w:val="StyleUnderline"/>
          <w:rFonts w:cstheme="minorHAnsi"/>
        </w:rPr>
        <w:t xml:space="preserve">, </w:t>
      </w:r>
      <w:r w:rsidRPr="008221A2">
        <w:rPr>
          <w:rStyle w:val="Emphasis"/>
          <w:highlight w:val="cyan"/>
        </w:rPr>
        <w:t>more infrastructure</w:t>
      </w:r>
      <w:r w:rsidRPr="008221A2">
        <w:rPr>
          <w:rStyle w:val="StyleUnderline"/>
          <w:rFonts w:cstheme="minorHAnsi"/>
          <w:highlight w:val="cyan"/>
        </w:rPr>
        <w:t xml:space="preserve"> is required</w:t>
      </w:r>
      <w:r w:rsidRPr="00393C89">
        <w:rPr>
          <w:rStyle w:val="StyleUnderline"/>
          <w:rFonts w:cstheme="minorHAnsi"/>
        </w:rPr>
        <w:t xml:space="preserve"> to cope with mounting cargo on land. </w:t>
      </w:r>
      <w:r w:rsidRPr="00452D18">
        <w:rPr>
          <w:rStyle w:val="StyleUnderline"/>
          <w:rFonts w:cstheme="minorHAnsi"/>
        </w:rPr>
        <w:t>When companies</w:t>
      </w:r>
      <w:r w:rsidRPr="00452D18">
        <w:rPr>
          <w:rFonts w:cstheme="minorHAnsi"/>
          <w:sz w:val="16"/>
        </w:rPr>
        <w:t xml:space="preserve"> such as Evergreen </w:t>
      </w:r>
      <w:r w:rsidRPr="00452D18">
        <w:rPr>
          <w:rStyle w:val="StyleUnderline"/>
          <w:rFonts w:cstheme="minorHAnsi"/>
        </w:rPr>
        <w:t>make new megaship orders, they rarely consult with port authorities</w:t>
      </w:r>
      <w:r w:rsidRPr="00452D18">
        <w:rPr>
          <w:rFonts w:cstheme="minorHAnsi"/>
          <w:sz w:val="16"/>
        </w:rPr>
        <w:t xml:space="preserve">, rail carriers, or other actors along the supply chain. Terminals originally built to discharge cargo from an earlier era of ship sizes (5,000 TEUs and under) now struggle to handle cargo with capacities five times as large. Shippers used to select ports on the basis of their strategic geographical location (as was the case in the establishment of the port of Aden, Malta, and other colonial entrêpots at key points in imperial trade routes). But </w:t>
      </w:r>
      <w:r w:rsidRPr="00452D18">
        <w:rPr>
          <w:rStyle w:val="StyleUnderline"/>
          <w:rFonts w:cstheme="minorHAnsi"/>
        </w:rPr>
        <w:t>ports today increasingly act as</w:t>
      </w:r>
      <w:r w:rsidRPr="00452D18">
        <w:rPr>
          <w:rFonts w:cstheme="minorHAnsi"/>
          <w:sz w:val="16"/>
        </w:rPr>
        <w:t xml:space="preserve"> substitutes for each other</w:t>
      </w:r>
      <w:r w:rsidRPr="00452D18">
        <w:rPr>
          <w:rStyle w:val="StyleUnderline"/>
          <w:rFonts w:cstheme="minorHAnsi"/>
        </w:rPr>
        <w:t>, pawns in a game of commerce that is global in scale</w:t>
      </w:r>
      <w:r w:rsidRPr="00452D18">
        <w:rPr>
          <w:rFonts w:cstheme="minorHAnsi"/>
          <w:sz w:val="16"/>
        </w:rPr>
        <w:t xml:space="preserve">. All ports fear being replaced by the quicker, more efficient passage, so they invest heavily in upgrading their fixed infrastructure. </w:t>
      </w:r>
      <w:r w:rsidRPr="00452D18">
        <w:rPr>
          <w:rStyle w:val="StyleUnderline"/>
          <w:rFonts w:cstheme="minorHAnsi"/>
        </w:rPr>
        <w:t>Building a megaport is a mammoth task</w:t>
      </w:r>
      <w:r w:rsidRPr="00452D18">
        <w:rPr>
          <w:rFonts w:cstheme="minorHAnsi"/>
          <w:sz w:val="16"/>
        </w:rPr>
        <w:t>, both financially and spatially. Construction requires empty, flat l</w:t>
      </w:r>
      <w:r w:rsidRPr="00393C89">
        <w:rPr>
          <w:rFonts w:cstheme="minorHAnsi"/>
          <w:sz w:val="16"/>
        </w:rPr>
        <w:t xml:space="preserve">and and expensive outlays of public finance. </w:t>
      </w:r>
      <w:r w:rsidRPr="008221A2">
        <w:rPr>
          <w:rStyle w:val="StyleUnderline"/>
          <w:rFonts w:cstheme="minorHAnsi"/>
          <w:highlight w:val="cyan"/>
        </w:rPr>
        <w:t xml:space="preserve">Channels must be </w:t>
      </w:r>
      <w:r w:rsidRPr="008221A2">
        <w:rPr>
          <w:rStyle w:val="Emphasis"/>
          <w:highlight w:val="cyan"/>
        </w:rPr>
        <w:t>dredged</w:t>
      </w:r>
      <w:r w:rsidRPr="00393C89">
        <w:rPr>
          <w:rStyle w:val="StyleUnderline"/>
          <w:rFonts w:cstheme="minorHAnsi"/>
        </w:rPr>
        <w:t xml:space="preserve"> to make way for a deepwater harbor—not only once, but </w:t>
      </w:r>
      <w:r w:rsidRPr="008221A2">
        <w:rPr>
          <w:rStyle w:val="StyleUnderline"/>
          <w:rFonts w:cstheme="minorHAnsi"/>
          <w:highlight w:val="cyan"/>
        </w:rPr>
        <w:t>endlessly</w:t>
      </w:r>
      <w:r w:rsidRPr="00393C89">
        <w:rPr>
          <w:rStyle w:val="StyleUnderline"/>
          <w:rFonts w:cstheme="minorHAnsi"/>
        </w:rPr>
        <w:t xml:space="preserve">, </w:t>
      </w:r>
      <w:r w:rsidRPr="008221A2">
        <w:rPr>
          <w:rStyle w:val="StyleUnderline"/>
          <w:rFonts w:cstheme="minorHAnsi"/>
          <w:highlight w:val="cyan"/>
        </w:rPr>
        <w:t>to counter</w:t>
      </w:r>
      <w:r w:rsidRPr="00393C89">
        <w:rPr>
          <w:rStyle w:val="StyleUnderline"/>
          <w:rFonts w:cstheme="minorHAnsi"/>
        </w:rPr>
        <w:t xml:space="preserve"> the </w:t>
      </w:r>
      <w:r w:rsidRPr="008221A2">
        <w:rPr>
          <w:rStyle w:val="StyleUnderline"/>
          <w:rFonts w:cstheme="minorHAnsi"/>
          <w:highlight w:val="cyan"/>
        </w:rPr>
        <w:t>tides and currents</w:t>
      </w:r>
      <w:r w:rsidRPr="00393C89">
        <w:rPr>
          <w:rStyle w:val="StyleUnderline"/>
          <w:rFonts w:cstheme="minorHAnsi"/>
        </w:rPr>
        <w:t xml:space="preserve">. </w:t>
      </w:r>
      <w:r w:rsidRPr="00393C89">
        <w:rPr>
          <w:rFonts w:cstheme="minorHAnsi"/>
          <w:sz w:val="16"/>
        </w:rPr>
        <w:t xml:space="preserve">Cranes must be raised or replaced by larger ones altogether. </w:t>
      </w:r>
      <w:r w:rsidRPr="00393C89">
        <w:rPr>
          <w:rStyle w:val="StyleUnderline"/>
          <w:rFonts w:cstheme="minorHAnsi"/>
        </w:rPr>
        <w:t>Dockyards must expand to support the higher volumes of containers.</w:t>
      </w:r>
      <w:r w:rsidRPr="00393C89">
        <w:rPr>
          <w:rFonts w:cstheme="minorHAnsi"/>
          <w:sz w:val="16"/>
        </w:rPr>
        <w:t xml:space="preserve"> In the hinterland, highways and railroad corridors must support the concentration of cargo entering the city. These </w:t>
      </w:r>
      <w:r w:rsidRPr="008221A2">
        <w:rPr>
          <w:rStyle w:val="StyleUnderline"/>
          <w:rFonts w:cstheme="minorHAnsi"/>
          <w:highlight w:val="cyan"/>
        </w:rPr>
        <w:t>infrastructural modifications</w:t>
      </w:r>
      <w:r w:rsidRPr="00393C89">
        <w:rPr>
          <w:rStyle w:val="StyleUnderline"/>
          <w:rFonts w:cstheme="minorHAnsi"/>
        </w:rPr>
        <w:t xml:space="preserve">, made </w:t>
      </w:r>
      <w:r w:rsidRPr="008221A2">
        <w:rPr>
          <w:rStyle w:val="StyleUnderline"/>
          <w:rFonts w:cstheme="minorHAnsi"/>
          <w:highlight w:val="cyan"/>
        </w:rPr>
        <w:t xml:space="preserve">repeatedly as </w:t>
      </w:r>
      <w:r w:rsidRPr="008221A2">
        <w:rPr>
          <w:rStyle w:val="Emphasis"/>
          <w:highlight w:val="cyan"/>
        </w:rPr>
        <w:t>megaships</w:t>
      </w:r>
      <w:r w:rsidRPr="008221A2">
        <w:rPr>
          <w:rStyle w:val="StyleUnderline"/>
          <w:rFonts w:cstheme="minorHAnsi"/>
          <w:highlight w:val="cyan"/>
        </w:rPr>
        <w:t xml:space="preserve"> have </w:t>
      </w:r>
      <w:r w:rsidRPr="008221A2">
        <w:rPr>
          <w:rStyle w:val="Emphasis"/>
          <w:highlight w:val="cyan"/>
        </w:rPr>
        <w:t>continued to grow</w:t>
      </w:r>
      <w:r w:rsidRPr="008221A2">
        <w:rPr>
          <w:rStyle w:val="StyleUnderline"/>
          <w:rFonts w:cstheme="minorHAnsi"/>
          <w:highlight w:val="cyan"/>
        </w:rPr>
        <w:t>, require</w:t>
      </w:r>
      <w:r w:rsidRPr="00393C89">
        <w:rPr>
          <w:rStyle w:val="StyleUnderline"/>
          <w:rFonts w:cstheme="minorHAnsi"/>
        </w:rPr>
        <w:t xml:space="preserve"> the </w:t>
      </w:r>
      <w:r w:rsidRPr="008221A2">
        <w:rPr>
          <w:rStyle w:val="StyleUnderline"/>
          <w:rFonts w:cstheme="minorHAnsi"/>
          <w:highlight w:val="cyan"/>
        </w:rPr>
        <w:t xml:space="preserve">massive </w:t>
      </w:r>
      <w:r w:rsidRPr="008221A2">
        <w:rPr>
          <w:rStyle w:val="Emphasis"/>
          <w:highlight w:val="cyan"/>
        </w:rPr>
        <w:t>dispossession</w:t>
      </w:r>
      <w:r w:rsidRPr="008221A2">
        <w:rPr>
          <w:rStyle w:val="StyleUnderline"/>
          <w:rFonts w:cstheme="minorHAnsi"/>
          <w:highlight w:val="cyan"/>
        </w:rPr>
        <w:t xml:space="preserve"> and </w:t>
      </w:r>
      <w:r w:rsidRPr="008221A2">
        <w:rPr>
          <w:rStyle w:val="Emphasis"/>
          <w:highlight w:val="cyan"/>
        </w:rPr>
        <w:t>manipulation of environments</w:t>
      </w:r>
      <w:r w:rsidRPr="008221A2">
        <w:rPr>
          <w:rStyle w:val="StyleUnderline"/>
          <w:rFonts w:cstheme="minorHAnsi"/>
          <w:highlight w:val="cyan"/>
        </w:rPr>
        <w:t xml:space="preserve"> and ecologies</w:t>
      </w:r>
      <w:r w:rsidRPr="00393C89">
        <w:rPr>
          <w:rStyle w:val="StyleUnderline"/>
          <w:rFonts w:cstheme="minorHAnsi"/>
        </w:rPr>
        <w:t>.</w:t>
      </w:r>
      <w:r w:rsidRPr="00393C89">
        <w:rPr>
          <w:rFonts w:cstheme="minorHAnsi"/>
          <w:sz w:val="16"/>
        </w:rPr>
        <w:t xml:space="preserve"> As Khalili details, there is something “extravagantly modernist” about shaping the ecologies and geologies of land and sea to suit the circuits of market exchange. The god-like desire to manipulate space, to extract and excavate without regard to geological impediments, reflect what Alfred Sohn-Rethel calls the “absolute historical timelessness and universality” of exchange, according to which “the entire empirical reality . . . by which one moment and locality of time and space is distinguishable from one another is wiped out.” Khalili recalls visiting the port of Khor Fakkan and talking to a British terminal manager. Pointing to a hill in the distance, he said plaintively that he could “move that mountain” if he needed. For him, Khalili reflects, “shaping the land, reclaiming it or flattening it, or whittling away at it, was no matter.” </w:t>
      </w:r>
      <w:r w:rsidRPr="00393C89">
        <w:rPr>
          <w:rStyle w:val="StyleUnderline"/>
          <w:rFonts w:cstheme="minorHAnsi"/>
        </w:rPr>
        <w:t>The ecological effects</w:t>
      </w:r>
      <w:r w:rsidRPr="00393C89">
        <w:rPr>
          <w:rFonts w:cstheme="minorHAnsi"/>
          <w:sz w:val="16"/>
        </w:rPr>
        <w:t xml:space="preserve"> of such human hubris </w:t>
      </w:r>
      <w:r w:rsidRPr="00393C89">
        <w:rPr>
          <w:rStyle w:val="StyleUnderline"/>
          <w:rFonts w:cstheme="minorHAnsi"/>
        </w:rPr>
        <w:t>have been devastating</w:t>
      </w:r>
      <w:r w:rsidRPr="00393C89">
        <w:rPr>
          <w:rFonts w:cstheme="minorHAnsi"/>
          <w:sz w:val="16"/>
        </w:rPr>
        <w:t xml:space="preserve">. When the Suez Canal joined the Red Sea to the Mediterranean in 1869, marine species migrated along the waterway, allowing invasive species from venomous jellyfish to rabbitfish to make their way north, </w:t>
      </w:r>
      <w:r w:rsidRPr="008221A2">
        <w:rPr>
          <w:rStyle w:val="StyleUnderline"/>
          <w:rFonts w:cstheme="minorHAnsi"/>
          <w:highlight w:val="cyan"/>
        </w:rPr>
        <w:t xml:space="preserve">causing untold damage to </w:t>
      </w:r>
      <w:r w:rsidRPr="008221A2">
        <w:rPr>
          <w:rStyle w:val="Emphasis"/>
          <w:highlight w:val="cyan"/>
        </w:rPr>
        <w:t>biodiverse eco-systems</w:t>
      </w:r>
      <w:r w:rsidRPr="00393C89">
        <w:rPr>
          <w:rFonts w:cstheme="minorHAnsi"/>
          <w:sz w:val="16"/>
        </w:rPr>
        <w:t xml:space="preserve">. So significant were these effects that they have been termed “Lessepsian” after the developer of the canal, Ferdinand de Lesseps. </w:t>
      </w:r>
      <w:r w:rsidRPr="00D13731">
        <w:rPr>
          <w:rStyle w:val="StyleUnderline"/>
          <w:rFonts w:cstheme="minorHAnsi"/>
        </w:rPr>
        <w:t>As massive infrastructural developments</w:t>
      </w:r>
      <w:r w:rsidRPr="00393C89">
        <w:rPr>
          <w:rStyle w:val="StyleUnderline"/>
          <w:rFonts w:cstheme="minorHAnsi"/>
        </w:rPr>
        <w:t xml:space="preserve"> chase </w:t>
      </w:r>
      <w:r w:rsidRPr="008221A2">
        <w:rPr>
          <w:rStyle w:val="StyleUnderline"/>
          <w:rFonts w:cstheme="minorHAnsi"/>
          <w:highlight w:val="cyan"/>
        </w:rPr>
        <w:t>giant ships</w:t>
      </w:r>
      <w:r w:rsidRPr="00393C89">
        <w:rPr>
          <w:rStyle w:val="StyleUnderline"/>
          <w:rFonts w:cstheme="minorHAnsi"/>
        </w:rPr>
        <w:t xml:space="preserve">, they </w:t>
      </w:r>
      <w:r w:rsidRPr="008221A2">
        <w:rPr>
          <w:rStyle w:val="Emphasis"/>
          <w:highlight w:val="cyan"/>
        </w:rPr>
        <w:t>destroy entire ecosystems</w:t>
      </w:r>
      <w:r w:rsidRPr="00393C89">
        <w:rPr>
          <w:rStyle w:val="StyleUnderline"/>
          <w:rFonts w:cstheme="minorHAnsi"/>
        </w:rPr>
        <w:t>, and ports and canals have come to epitomize the intensification and expansion of capital’s supply lines, cutting gashes across the earth to chase supply chain profits</w:t>
      </w:r>
      <w:r w:rsidRPr="00393C89">
        <w:rPr>
          <w:rFonts w:cstheme="minorHAnsi"/>
          <w:sz w:val="16"/>
        </w:rPr>
        <w:t>.</w:t>
      </w:r>
    </w:p>
    <w:p w14:paraId="74AB3179" w14:textId="77777777" w:rsidR="008009E4" w:rsidRDefault="008009E4" w:rsidP="008009E4">
      <w:pPr>
        <w:pStyle w:val="Heading4"/>
      </w:pPr>
      <w:r>
        <w:t xml:space="preserve">Biodiversity loss causes extinction </w:t>
      </w:r>
    </w:p>
    <w:p w14:paraId="6695DCBA" w14:textId="77777777" w:rsidR="008009E4" w:rsidRDefault="008009E4" w:rsidP="008009E4">
      <w:r>
        <w:t xml:space="preserve">Joe </w:t>
      </w:r>
      <w:r w:rsidRPr="00160ED3">
        <w:rPr>
          <w:rStyle w:val="Style13ptBold"/>
        </w:rPr>
        <w:t>McCarthy 18</w:t>
      </w:r>
      <w:r>
        <w:t xml:space="preserve">, a Staff Writer at Global Citizen, Nov 8 2018, "Humans Could Face Extinction if We Don't Protect Biodiversity: UN", Global Citizen, </w:t>
      </w:r>
      <w:hyperlink r:id="rId13" w:history="1">
        <w:r w:rsidRPr="004251CF">
          <w:rPr>
            <w:rStyle w:val="Hyperlink"/>
          </w:rPr>
          <w:t>https://www.globalcitizen.org/en/content/biodiversity-loss-human-extinction/</w:t>
        </w:r>
      </w:hyperlink>
    </w:p>
    <w:p w14:paraId="1E41A975" w14:textId="77777777" w:rsidR="008009E4" w:rsidRPr="005D6775" w:rsidRDefault="008009E4" w:rsidP="008009E4">
      <w:pPr>
        <w:rPr>
          <w:sz w:val="16"/>
        </w:rPr>
      </w:pPr>
      <w:r w:rsidRPr="008221A2">
        <w:rPr>
          <w:rStyle w:val="StyleUnderline"/>
          <w:highlight w:val="cyan"/>
        </w:rPr>
        <w:lastRenderedPageBreak/>
        <w:t xml:space="preserve">As the sixth mass extinction </w:t>
      </w:r>
      <w:r w:rsidRPr="00F66E5B">
        <w:rPr>
          <w:rStyle w:val="StyleUnderline"/>
        </w:rPr>
        <w:t>event</w:t>
      </w:r>
      <w:r w:rsidRPr="001E6791">
        <w:rPr>
          <w:rStyle w:val="StyleUnderline"/>
        </w:rPr>
        <w:t xml:space="preserve"> </w:t>
      </w:r>
      <w:r w:rsidRPr="008221A2">
        <w:rPr>
          <w:rStyle w:val="StyleUnderline"/>
          <w:highlight w:val="cyan"/>
        </w:rPr>
        <w:t>accelerates</w:t>
      </w:r>
      <w:r w:rsidRPr="001E6791">
        <w:rPr>
          <w:rStyle w:val="StyleUnderline"/>
        </w:rPr>
        <w:t xml:space="preserve"> around the world, </w:t>
      </w:r>
      <w:r w:rsidRPr="00F66E5B">
        <w:rPr>
          <w:rStyle w:val="StyleUnderline"/>
        </w:rPr>
        <w:t>engulfing</w:t>
      </w:r>
      <w:r w:rsidRPr="001E6791">
        <w:rPr>
          <w:rStyle w:val="StyleUnderline"/>
        </w:rPr>
        <w:t xml:space="preserve"> thousands of a</w:t>
      </w:r>
      <w:r w:rsidRPr="0096077D">
        <w:rPr>
          <w:rStyle w:val="StyleUnderline"/>
        </w:rPr>
        <w:t>nimal an</w:t>
      </w:r>
      <w:r w:rsidRPr="001E6791">
        <w:rPr>
          <w:rStyle w:val="StyleUnderline"/>
        </w:rPr>
        <w:t xml:space="preserve">d plant </w:t>
      </w:r>
      <w:r w:rsidRPr="00F66E5B">
        <w:rPr>
          <w:rStyle w:val="StyleUnderline"/>
        </w:rPr>
        <w:t xml:space="preserve">species, </w:t>
      </w:r>
      <w:r w:rsidRPr="008221A2">
        <w:rPr>
          <w:rStyle w:val="Emphasis"/>
          <w:highlight w:val="cyan"/>
        </w:rPr>
        <w:t>humans risk</w:t>
      </w:r>
      <w:r w:rsidRPr="00303800">
        <w:rPr>
          <w:rStyle w:val="Emphasis"/>
        </w:rPr>
        <w:t xml:space="preserve"> facing </w:t>
      </w:r>
      <w:r w:rsidRPr="008221A2">
        <w:rPr>
          <w:rStyle w:val="Emphasis"/>
          <w:highlight w:val="cyan"/>
        </w:rPr>
        <w:t>a similar fate</w:t>
      </w:r>
      <w:r w:rsidRPr="001E6791">
        <w:rPr>
          <w:rStyle w:val="StyleUnderline"/>
        </w:rPr>
        <w:t xml:space="preserve"> unless drastic interventions are made</w:t>
      </w:r>
      <w:r w:rsidRPr="00B77FFA">
        <w:rPr>
          <w:sz w:val="16"/>
        </w:rPr>
        <w:t xml:space="preserve">, according to Cristiana Pașca Palmer, the United Nations biodiversity chief, who recently spoke with the Guardian. Palmer said that within the next two years, countries have to develop an ambitious plan to conserve land, protect animals, and stop practices that are harming wildlife. </w:t>
      </w:r>
      <w:r w:rsidRPr="00613ED0">
        <w:rPr>
          <w:rStyle w:val="StyleUnderline"/>
        </w:rPr>
        <w:t>This</w:t>
      </w:r>
      <w:r w:rsidRPr="00B77FFA">
        <w:rPr>
          <w:sz w:val="16"/>
        </w:rPr>
        <w:t xml:space="preserve"> effort </w:t>
      </w:r>
      <w:r w:rsidRPr="00613ED0">
        <w:rPr>
          <w:rStyle w:val="StyleUnderline"/>
        </w:rPr>
        <w:t xml:space="preserve">is </w:t>
      </w:r>
      <w:r w:rsidRPr="008221A2">
        <w:rPr>
          <w:rStyle w:val="StyleUnderline"/>
          <w:highlight w:val="cyan"/>
        </w:rPr>
        <w:t>equally as urgent as</w:t>
      </w:r>
      <w:r w:rsidRPr="008221A2">
        <w:rPr>
          <w:sz w:val="16"/>
          <w:highlight w:val="cyan"/>
        </w:rPr>
        <w:t xml:space="preserve"> </w:t>
      </w:r>
      <w:r w:rsidRPr="00B77FFA">
        <w:rPr>
          <w:sz w:val="16"/>
        </w:rPr>
        <w:t xml:space="preserve">the Paris climate agreement’s goal of </w:t>
      </w:r>
      <w:r w:rsidRPr="00613ED0">
        <w:rPr>
          <w:rStyle w:val="StyleUnderline"/>
        </w:rPr>
        <w:t xml:space="preserve">mitigating </w:t>
      </w:r>
      <w:r w:rsidRPr="008221A2">
        <w:rPr>
          <w:rStyle w:val="StyleUnderline"/>
          <w:highlight w:val="cyan"/>
        </w:rPr>
        <w:t>climate change</w:t>
      </w:r>
      <w:r w:rsidRPr="00B77FFA">
        <w:rPr>
          <w:sz w:val="16"/>
        </w:rPr>
        <w:t xml:space="preserve">, she said. </w:t>
      </w:r>
      <w:r w:rsidRPr="00613ED0">
        <w:rPr>
          <w:rStyle w:val="StyleUnderline"/>
        </w:rPr>
        <w:t xml:space="preserve">“The loss of </w:t>
      </w:r>
      <w:r w:rsidRPr="008221A2">
        <w:rPr>
          <w:rStyle w:val="StyleUnderline"/>
          <w:highlight w:val="cyan"/>
        </w:rPr>
        <w:t>biod</w:t>
      </w:r>
      <w:r w:rsidRPr="0072401C">
        <w:rPr>
          <w:rStyle w:val="StyleUnderline"/>
        </w:rPr>
        <w:t xml:space="preserve">iversity </w:t>
      </w:r>
      <w:r w:rsidRPr="008221A2">
        <w:rPr>
          <w:rStyle w:val="StyleUnderline"/>
          <w:highlight w:val="cyan"/>
        </w:rPr>
        <w:t>is a silent killer</w:t>
      </w:r>
      <w:r w:rsidRPr="00613ED0">
        <w:rPr>
          <w:rStyle w:val="StyleUnderline"/>
        </w:rPr>
        <w:t>,”</w:t>
      </w:r>
      <w:r w:rsidRPr="00B77FFA">
        <w:rPr>
          <w:sz w:val="16"/>
        </w:rPr>
        <w:t xml:space="preserve"> she told the Guardian. </w:t>
      </w:r>
      <w:r w:rsidRPr="00613ED0">
        <w:rPr>
          <w:rStyle w:val="StyleUnderline"/>
        </w:rPr>
        <w:t xml:space="preserve">“It’s different from climate change, where people feel the impact in everyday life. With biodiversity, it is not so clear but </w:t>
      </w:r>
      <w:r w:rsidRPr="008221A2">
        <w:rPr>
          <w:rStyle w:val="StyleUnderline"/>
          <w:highlight w:val="cyan"/>
        </w:rPr>
        <w:t>by the time you feel what is happening, it may be too late.”</w:t>
      </w:r>
      <w:r>
        <w:rPr>
          <w:rStyle w:val="StyleUnderline"/>
        </w:rPr>
        <w:t xml:space="preserve"> </w:t>
      </w:r>
      <w:r w:rsidRPr="00B77FFA">
        <w:rPr>
          <w:sz w:val="16"/>
          <w:szCs w:val="16"/>
        </w:rPr>
        <w:t xml:space="preserve">Next month, countries will meet in Sharm el Sheikh, Egypt, to begin mapping out what such a plan would like. Palmer hopes that a final version will be formalized in Beijing in 2020. If a binding global treaty fails to materialize, then humanity faces an uncertain future, she said. Past efforts to stop the loss of biodiversity have not proved successful, according to the Guardian. In recent years, evidence of this staggering loss has begun accumulating. </w:t>
      </w:r>
      <w:r w:rsidRPr="00613ED0">
        <w:rPr>
          <w:rStyle w:val="StyleUnderline"/>
        </w:rPr>
        <w:t>Wild animal populations have declined by 60% since 1970, more than 26,000 plants and animals are close to extinction, nearly two-thirds of the world’s wetlands and half of all rainforests have been destroyed, more than 87% of the world’s ocean area is dying, and the planet needs an estimated 5 million years to recover from the biodiversity loss it has already sustained.</w:t>
      </w:r>
      <w:r>
        <w:rPr>
          <w:rStyle w:val="StyleUnderline"/>
        </w:rPr>
        <w:t xml:space="preserve"> </w:t>
      </w:r>
      <w:r w:rsidRPr="00B77FFA">
        <w:rPr>
          <w:sz w:val="16"/>
        </w:rPr>
        <w:t>“</w:t>
      </w:r>
      <w:r w:rsidRPr="00613ED0">
        <w:rPr>
          <w:rStyle w:val="StyleUnderline"/>
        </w:rPr>
        <w:t>We are sleepwalking towards the edge of a cliff,”</w:t>
      </w:r>
      <w:r w:rsidRPr="00B77FFA">
        <w:rPr>
          <w:sz w:val="16"/>
        </w:rPr>
        <w:t xml:space="preserve"> Mike Barrett, executive director of science and conservation at WWF, recently told the Guardian. “If there was a 60% decline in the human population, that would be equivalent to emptying North America, South America, Africa, Europe, China, and Oceania. That is the scale of what we have done.” </w:t>
      </w:r>
      <w:r w:rsidRPr="00613ED0">
        <w:rPr>
          <w:rStyle w:val="StyleUnderline"/>
        </w:rPr>
        <w:t>“This is far more than just being about losing the wonders of nature</w:t>
      </w:r>
      <w:r w:rsidRPr="00B77FFA">
        <w:rPr>
          <w:sz w:val="16"/>
        </w:rPr>
        <w:t xml:space="preserve">, desperately sad though that is,” he said. </w:t>
      </w:r>
      <w:r w:rsidRPr="00613ED0">
        <w:rPr>
          <w:rStyle w:val="StyleUnderline"/>
        </w:rPr>
        <w:t>“</w:t>
      </w:r>
      <w:r w:rsidRPr="008221A2">
        <w:rPr>
          <w:rStyle w:val="StyleUnderline"/>
          <w:highlight w:val="cyan"/>
        </w:rPr>
        <w:t>This is</w:t>
      </w:r>
      <w:r w:rsidRPr="00613ED0">
        <w:rPr>
          <w:rStyle w:val="StyleUnderline"/>
        </w:rPr>
        <w:t xml:space="preserve"> actually now </w:t>
      </w:r>
      <w:r w:rsidRPr="008221A2">
        <w:rPr>
          <w:rStyle w:val="StyleUnderline"/>
          <w:highlight w:val="cyan"/>
        </w:rPr>
        <w:t>jeopardising the future of people. Nature</w:t>
      </w:r>
      <w:r w:rsidRPr="00613ED0">
        <w:rPr>
          <w:rStyle w:val="StyleUnderline"/>
        </w:rPr>
        <w:t xml:space="preserve"> is not a ‘nice to have’ — it </w:t>
      </w:r>
      <w:r w:rsidRPr="008221A2">
        <w:rPr>
          <w:rStyle w:val="StyleUnderline"/>
          <w:highlight w:val="cyan"/>
        </w:rPr>
        <w:t xml:space="preserve">is our </w:t>
      </w:r>
      <w:r w:rsidRPr="008221A2">
        <w:rPr>
          <w:rStyle w:val="Emphasis"/>
          <w:highlight w:val="cyan"/>
        </w:rPr>
        <w:t>life-support system</w:t>
      </w:r>
      <w:r w:rsidRPr="00613ED0">
        <w:rPr>
          <w:rStyle w:val="StyleUnderline"/>
        </w:rPr>
        <w:t>.”</w:t>
      </w:r>
      <w:r>
        <w:rPr>
          <w:u w:val="single"/>
        </w:rPr>
        <w:t xml:space="preserve"> </w:t>
      </w:r>
      <w:r w:rsidRPr="00613ED0">
        <w:rPr>
          <w:rStyle w:val="StyleUnderline"/>
        </w:rPr>
        <w:t xml:space="preserve">The </w:t>
      </w:r>
      <w:r w:rsidRPr="008221A2">
        <w:rPr>
          <w:rStyle w:val="StyleUnderline"/>
          <w:highlight w:val="cyan"/>
        </w:rPr>
        <w:t>benefits of biod</w:t>
      </w:r>
      <w:r w:rsidRPr="00303800">
        <w:rPr>
          <w:rStyle w:val="StyleUnderline"/>
        </w:rPr>
        <w:t>iversity</w:t>
      </w:r>
      <w:r w:rsidRPr="00613ED0">
        <w:rPr>
          <w:rStyle w:val="StyleUnderline"/>
        </w:rPr>
        <w:t xml:space="preserve"> are hard to overstate. </w:t>
      </w:r>
      <w:r w:rsidRPr="008221A2">
        <w:rPr>
          <w:rStyle w:val="StyleUnderline"/>
          <w:highlight w:val="cyan"/>
        </w:rPr>
        <w:t xml:space="preserve">The </w:t>
      </w:r>
      <w:r w:rsidRPr="008221A2">
        <w:rPr>
          <w:rStyle w:val="Emphasis"/>
          <w:highlight w:val="cyan"/>
        </w:rPr>
        <w:t>food chain</w:t>
      </w:r>
      <w:r w:rsidRPr="008221A2">
        <w:rPr>
          <w:rStyle w:val="StyleUnderline"/>
          <w:highlight w:val="cyan"/>
        </w:rPr>
        <w:t xml:space="preserve">, </w:t>
      </w:r>
      <w:r w:rsidRPr="008221A2">
        <w:rPr>
          <w:rStyle w:val="Emphasis"/>
          <w:highlight w:val="cyan"/>
        </w:rPr>
        <w:t>climate systems</w:t>
      </w:r>
      <w:r w:rsidRPr="00F66E5B">
        <w:rPr>
          <w:rStyle w:val="StyleUnderline"/>
        </w:rPr>
        <w:t>, atmospheric conditions</w:t>
      </w:r>
      <w:r w:rsidRPr="00613ED0">
        <w:rPr>
          <w:rStyle w:val="StyleUnderline"/>
        </w:rPr>
        <w:t xml:space="preserve">, </w:t>
      </w:r>
      <w:r w:rsidRPr="008221A2">
        <w:rPr>
          <w:rStyle w:val="Emphasis"/>
          <w:highlight w:val="cyan"/>
        </w:rPr>
        <w:t>natural resources</w:t>
      </w:r>
      <w:r w:rsidRPr="00613ED0">
        <w:rPr>
          <w:rStyle w:val="StyleUnderline"/>
        </w:rPr>
        <w:t xml:space="preserve">, and much more </w:t>
      </w:r>
      <w:r w:rsidRPr="008221A2">
        <w:rPr>
          <w:rStyle w:val="StyleUnderline"/>
          <w:highlight w:val="cyan"/>
        </w:rPr>
        <w:t xml:space="preserve">depend on </w:t>
      </w:r>
      <w:r w:rsidRPr="00F66E5B">
        <w:rPr>
          <w:rStyle w:val="StyleUnderline"/>
        </w:rPr>
        <w:t>the</w:t>
      </w:r>
      <w:r w:rsidRPr="00613ED0">
        <w:rPr>
          <w:rStyle w:val="StyleUnderline"/>
        </w:rPr>
        <w:t xml:space="preserve"> delicately structured interactions of </w:t>
      </w:r>
      <w:r w:rsidRPr="008221A2">
        <w:rPr>
          <w:rStyle w:val="StyleUnderline"/>
          <w:highlight w:val="cyan"/>
        </w:rPr>
        <w:t>ecosystems</w:t>
      </w:r>
      <w:r w:rsidRPr="00613ED0">
        <w:rPr>
          <w:rStyle w:val="StyleUnderline"/>
        </w:rPr>
        <w:t xml:space="preserve"> around the world.</w:t>
      </w:r>
      <w:r>
        <w:rPr>
          <w:u w:val="single"/>
        </w:rPr>
        <w:t xml:space="preserve"> </w:t>
      </w:r>
      <w:r w:rsidRPr="00613ED0">
        <w:rPr>
          <w:rStyle w:val="StyleUnderline"/>
        </w:rPr>
        <w:t xml:space="preserve">The truly wild places in the world, meanwhile, are </w:t>
      </w:r>
      <w:r w:rsidRPr="008221A2">
        <w:rPr>
          <w:rStyle w:val="StyleUnderline"/>
          <w:highlight w:val="cyan"/>
        </w:rPr>
        <w:t>crucial to generating, cleaning</w:t>
      </w:r>
      <w:r w:rsidRPr="00613ED0">
        <w:rPr>
          <w:rStyle w:val="StyleUnderline"/>
        </w:rPr>
        <w:t xml:space="preserve">, and </w:t>
      </w:r>
      <w:r w:rsidRPr="008221A2">
        <w:rPr>
          <w:rStyle w:val="StyleUnderline"/>
          <w:highlight w:val="cyan"/>
        </w:rPr>
        <w:t>distributing water</w:t>
      </w:r>
      <w:r w:rsidRPr="00613ED0">
        <w:rPr>
          <w:rStyle w:val="StyleUnderline"/>
        </w:rPr>
        <w:t xml:space="preserve"> around the world, and </w:t>
      </w:r>
      <w:r w:rsidRPr="008221A2">
        <w:rPr>
          <w:rStyle w:val="StyleUnderline"/>
          <w:highlight w:val="cyan"/>
        </w:rPr>
        <w:t xml:space="preserve">could help </w:t>
      </w:r>
      <w:r w:rsidRPr="00F66E5B">
        <w:rPr>
          <w:rStyle w:val="StyleUnderline"/>
        </w:rPr>
        <w:t xml:space="preserve">to </w:t>
      </w:r>
      <w:r w:rsidRPr="008221A2">
        <w:rPr>
          <w:rStyle w:val="Emphasis"/>
          <w:highlight w:val="cyan"/>
        </w:rPr>
        <w:t>mitigate the looming water crisis</w:t>
      </w:r>
      <w:r w:rsidRPr="008221A2">
        <w:rPr>
          <w:rStyle w:val="StyleUnderline"/>
          <w:highlight w:val="cyan"/>
        </w:rPr>
        <w:t>.</w:t>
      </w:r>
      <w:r w:rsidRPr="00613ED0">
        <w:rPr>
          <w:rStyle w:val="StyleUnderline"/>
        </w:rPr>
        <w:t xml:space="preserve"> These landscapes and marine environments also </w:t>
      </w:r>
      <w:r w:rsidRPr="008221A2">
        <w:rPr>
          <w:rStyle w:val="StyleUnderline"/>
          <w:highlight w:val="cyan"/>
        </w:rPr>
        <w:t xml:space="preserve">clean the air and act as </w:t>
      </w:r>
      <w:r w:rsidRPr="008221A2">
        <w:rPr>
          <w:rStyle w:val="Emphasis"/>
          <w:highlight w:val="cyan"/>
        </w:rPr>
        <w:t>carbon sinks</w:t>
      </w:r>
      <w:r w:rsidRPr="008221A2">
        <w:rPr>
          <w:rStyle w:val="StyleUnderline"/>
          <w:highlight w:val="cyan"/>
        </w:rPr>
        <w:t xml:space="preserve">, stabilize the global environment, and protect countries from </w:t>
      </w:r>
      <w:r w:rsidRPr="008221A2">
        <w:rPr>
          <w:rStyle w:val="Emphasis"/>
          <w:highlight w:val="cyan"/>
        </w:rPr>
        <w:t>natural disasters</w:t>
      </w:r>
      <w:r w:rsidRPr="00B77FFA">
        <w:rPr>
          <w:sz w:val="16"/>
        </w:rPr>
        <w:t>.</w:t>
      </w:r>
    </w:p>
    <w:p w14:paraId="187984BB" w14:textId="25D98A8F" w:rsidR="008009E4" w:rsidRDefault="008009E4" w:rsidP="008009E4">
      <w:pPr>
        <w:pStyle w:val="Heading4"/>
        <w:rPr>
          <w:u w:val="single"/>
        </w:rPr>
      </w:pPr>
      <w:r>
        <w:t xml:space="preserve">2---Megaships </w:t>
      </w:r>
      <w:r w:rsidRPr="006D67D6">
        <w:rPr>
          <w:u w:val="single"/>
        </w:rPr>
        <w:t>isolate India</w:t>
      </w:r>
      <w:r>
        <w:t xml:space="preserve"> from </w:t>
      </w:r>
      <w:r w:rsidRPr="006D67D6">
        <w:rPr>
          <w:u w:val="single"/>
        </w:rPr>
        <w:t>global trade</w:t>
      </w:r>
    </w:p>
    <w:p w14:paraId="08E5A625" w14:textId="77777777" w:rsidR="008009E4" w:rsidRDefault="008009E4" w:rsidP="008009E4">
      <w:r w:rsidRPr="00266F64">
        <w:rPr>
          <w:rStyle w:val="Style13ptBold"/>
        </w:rPr>
        <w:t>Iyer 19</w:t>
      </w:r>
      <w:r>
        <w:t>, Fellow with the ORF Maritime Policy Initiative. She tracks ocean governance policies and international maritime trade sustainability for global development. (Gayathri, Mega-ships in the Indian Ocean: Evaluating the impact and exploring littoral cooperation, https://www.orfonline.org/research/mega-ships-in-the-indian-ocean-evaluating-the-impact-and-exploring-littoral-cooperation-53235/)</w:t>
      </w:r>
    </w:p>
    <w:p w14:paraId="6D23935C" w14:textId="77777777" w:rsidR="008009E4" w:rsidRDefault="008009E4" w:rsidP="008009E4">
      <w:pPr>
        <w:rPr>
          <w:sz w:val="16"/>
        </w:rPr>
      </w:pPr>
      <w:r w:rsidRPr="00E11F8F">
        <w:rPr>
          <w:sz w:val="16"/>
        </w:rPr>
        <w:t xml:space="preserve">According to the ITF, </w:t>
      </w:r>
      <w:r w:rsidRPr="00B717AA">
        <w:rPr>
          <w:rStyle w:val="StyleUnderline"/>
        </w:rPr>
        <w:t>direct port calls by ships are considered important because they reduce risks</w:t>
      </w:r>
      <w:r w:rsidRPr="00E11F8F">
        <w:rPr>
          <w:sz w:val="16"/>
        </w:rPr>
        <w:t>, feeder vessel costs</w:t>
      </w:r>
      <w:r w:rsidRPr="00B717AA">
        <w:rPr>
          <w:rStyle w:val="StyleUnderline"/>
        </w:rPr>
        <w:t>, and turnaround time</w:t>
      </w:r>
      <w:r w:rsidRPr="00E11F8F">
        <w:rPr>
          <w:sz w:val="16"/>
        </w:rPr>
        <w:t xml:space="preserve"> in comparison to the option of trans-shipment feedering[2] via other ports.[23] Ports are considered competitive when they are chosen more regularly for direct calls than other ports.[24] Maritime landside infrastructure limitations dictate direct call options. A terminal’s integration with the wider set of requirements in the supply chain decides the choice of routes.[25] Even if a terminal is large enough to handle the berthing of a mega-ship, it needs several large cranes, better yard management capability, increased automation, larger storage facilities, more inland connectivity, and enhanced labour productivity. Mega vessels seek speedy unloading of the large volumes they carry.[26] Most </w:t>
      </w:r>
      <w:r w:rsidRPr="006F7E89">
        <w:rPr>
          <w:rStyle w:val="StyleUnderline"/>
          <w:highlight w:val="cyan"/>
        </w:rPr>
        <w:t xml:space="preserve">countries in the </w:t>
      </w:r>
      <w:r w:rsidRPr="005E273F">
        <w:rPr>
          <w:rStyle w:val="Emphasis"/>
          <w:highlight w:val="cyan"/>
        </w:rPr>
        <w:t>Indian Ocean</w:t>
      </w:r>
      <w:r w:rsidRPr="006F7E89">
        <w:rPr>
          <w:rStyle w:val="StyleUnderline"/>
          <w:highlight w:val="cyan"/>
        </w:rPr>
        <w:t xml:space="preserve"> have to deal with </w:t>
      </w:r>
      <w:r w:rsidRPr="005E273F">
        <w:rPr>
          <w:rStyle w:val="Emphasis"/>
          <w:highlight w:val="cyan"/>
        </w:rPr>
        <w:t xml:space="preserve">reduced </w:t>
      </w:r>
      <w:r w:rsidRPr="005E273F">
        <w:rPr>
          <w:rStyle w:val="Emphasis"/>
        </w:rPr>
        <w:t xml:space="preserve">direct </w:t>
      </w:r>
      <w:r w:rsidRPr="005E273F">
        <w:rPr>
          <w:rStyle w:val="Emphasis"/>
          <w:highlight w:val="cyan"/>
        </w:rPr>
        <w:t>port calls</w:t>
      </w:r>
      <w:r w:rsidRPr="006F7E89">
        <w:rPr>
          <w:rStyle w:val="StyleUnderline"/>
          <w:highlight w:val="cyan"/>
        </w:rPr>
        <w:t xml:space="preserve"> due t</w:t>
      </w:r>
      <w:r w:rsidRPr="005E273F">
        <w:rPr>
          <w:rStyle w:val="StyleUnderline"/>
        </w:rPr>
        <w:t>o their i</w:t>
      </w:r>
      <w:r w:rsidRPr="006F7E89">
        <w:rPr>
          <w:rStyle w:val="StyleUnderline"/>
          <w:highlight w:val="cyan"/>
        </w:rPr>
        <w:t xml:space="preserve">nability to serve </w:t>
      </w:r>
      <w:r w:rsidRPr="005E273F">
        <w:rPr>
          <w:rStyle w:val="Emphasis"/>
          <w:highlight w:val="cyan"/>
        </w:rPr>
        <w:t>mega-ship</w:t>
      </w:r>
      <w:r w:rsidRPr="005E273F">
        <w:rPr>
          <w:rStyle w:val="StyleUnderline"/>
        </w:rPr>
        <w:t xml:space="preserve"> port calls</w:t>
      </w:r>
      <w:r w:rsidRPr="005E273F">
        <w:rPr>
          <w:sz w:val="16"/>
        </w:rPr>
        <w:t>.</w:t>
      </w:r>
      <w:r w:rsidRPr="00E11F8F">
        <w:rPr>
          <w:sz w:val="16"/>
        </w:rPr>
        <w:t xml:space="preserve">[27] </w:t>
      </w:r>
      <w:r w:rsidRPr="005E273F">
        <w:rPr>
          <w:rStyle w:val="StyleUnderline"/>
        </w:rPr>
        <w:t>With the size of ships predicted to grow</w:t>
      </w:r>
      <w:r w:rsidRPr="005E273F">
        <w:rPr>
          <w:sz w:val="16"/>
        </w:rPr>
        <w:t xml:space="preserve"> beyond 21,000 TE</w:t>
      </w:r>
      <w:r w:rsidRPr="00795BE9">
        <w:rPr>
          <w:sz w:val="16"/>
        </w:rPr>
        <w:t>U</w:t>
      </w:r>
      <w:r w:rsidRPr="00E11F8F">
        <w:rPr>
          <w:sz w:val="16"/>
        </w:rPr>
        <w:t xml:space="preserve"> </w:t>
      </w:r>
      <w:r w:rsidRPr="00795BE9">
        <w:rPr>
          <w:rStyle w:val="StyleUnderline"/>
        </w:rPr>
        <w:t xml:space="preserve">after 2020, </w:t>
      </w:r>
      <w:r w:rsidRPr="006F7E89">
        <w:rPr>
          <w:rStyle w:val="StyleUnderline"/>
          <w:highlight w:val="cyan"/>
        </w:rPr>
        <w:t xml:space="preserve">more countries could be </w:t>
      </w:r>
      <w:r w:rsidRPr="006F7E89">
        <w:rPr>
          <w:rStyle w:val="Emphasis"/>
          <w:highlight w:val="cyan"/>
        </w:rPr>
        <w:t xml:space="preserve">increasingly cut off </w:t>
      </w:r>
      <w:r w:rsidRPr="00795BE9">
        <w:rPr>
          <w:rStyle w:val="StyleUnderline"/>
        </w:rPr>
        <w:t>from direct call</w:t>
      </w:r>
      <w:r w:rsidRPr="005E273F">
        <w:rPr>
          <w:rStyle w:val="StyleUnderline"/>
        </w:rPr>
        <w:t>s unless they undertake extensive modernisation</w:t>
      </w:r>
      <w:r w:rsidRPr="005E273F">
        <w:rPr>
          <w:sz w:val="16"/>
        </w:rPr>
        <w:t xml:space="preserve">. </w:t>
      </w:r>
      <w:r w:rsidRPr="006F7E89">
        <w:rPr>
          <w:rStyle w:val="StyleUnderline"/>
          <w:highlight w:val="cyan"/>
        </w:rPr>
        <w:t>India’s largest port</w:t>
      </w:r>
      <w:r w:rsidRPr="00E11F8F">
        <w:rPr>
          <w:sz w:val="16"/>
        </w:rPr>
        <w:t xml:space="preserve">, the Adani CMA Mundra Terminal Private Limited on its west coast, </w:t>
      </w:r>
      <w:r w:rsidRPr="006F7E89">
        <w:rPr>
          <w:rStyle w:val="StyleUnderline"/>
          <w:highlight w:val="cyan"/>
        </w:rPr>
        <w:t>can</w:t>
      </w:r>
      <w:r w:rsidRPr="00A109CC">
        <w:rPr>
          <w:rStyle w:val="StyleUnderline"/>
        </w:rPr>
        <w:t xml:space="preserve"> currently </w:t>
      </w:r>
      <w:r w:rsidRPr="006F7E89">
        <w:rPr>
          <w:rStyle w:val="StyleUnderline"/>
          <w:highlight w:val="cyan"/>
        </w:rPr>
        <w:t xml:space="preserve">accommodate ships only up to </w:t>
      </w:r>
      <w:r w:rsidRPr="005E273F">
        <w:rPr>
          <w:rStyle w:val="Emphasis"/>
          <w:highlight w:val="cyan"/>
        </w:rPr>
        <w:t>18,000 TEU</w:t>
      </w:r>
      <w:r w:rsidRPr="00E11F8F">
        <w:rPr>
          <w:sz w:val="16"/>
        </w:rPr>
        <w:t xml:space="preserve">. The majority of India’s container traffic is therefore shipped through ports outside the country, mainly from Colombo and Singapore. India is developing six deep-water sea mega-ports for receiving mega-ships under its ambitious Sagarmala Project, though the project is still in its nascent stages.[28] Unless </w:t>
      </w:r>
      <w:r w:rsidRPr="006F7E89">
        <w:rPr>
          <w:rStyle w:val="StyleUnderline"/>
          <w:highlight w:val="cyan"/>
        </w:rPr>
        <w:t>India</w:t>
      </w:r>
      <w:r w:rsidRPr="00E11F8F">
        <w:rPr>
          <w:sz w:val="16"/>
        </w:rPr>
        <w:t xml:space="preserve"> invests in maritime infrastructure, it </w:t>
      </w:r>
      <w:r w:rsidRPr="00795BE9">
        <w:rPr>
          <w:rStyle w:val="StyleUnderline"/>
        </w:rPr>
        <w:t xml:space="preserve">will be </w:t>
      </w:r>
      <w:r w:rsidRPr="006F7E89">
        <w:rPr>
          <w:rStyle w:val="StyleUnderline"/>
          <w:highlight w:val="cyan"/>
        </w:rPr>
        <w:t xml:space="preserve">unable to attract </w:t>
      </w:r>
      <w:r w:rsidRPr="00795BE9">
        <w:rPr>
          <w:rStyle w:val="StyleUnderline"/>
        </w:rPr>
        <w:t xml:space="preserve">direct port </w:t>
      </w:r>
      <w:r w:rsidRPr="006F7E89">
        <w:rPr>
          <w:rStyle w:val="StyleUnderline"/>
          <w:highlight w:val="cyan"/>
        </w:rPr>
        <w:t>calls</w:t>
      </w:r>
      <w:r w:rsidRPr="005E273F">
        <w:rPr>
          <w:rStyle w:val="StyleUnderline"/>
        </w:rPr>
        <w:t xml:space="preserve"> to its shores, and </w:t>
      </w:r>
      <w:r w:rsidRPr="006F7E89">
        <w:rPr>
          <w:rStyle w:val="StyleUnderline"/>
          <w:highlight w:val="cyan"/>
        </w:rPr>
        <w:t xml:space="preserve">will be vulnerable to </w:t>
      </w:r>
      <w:r w:rsidRPr="005E273F">
        <w:rPr>
          <w:rStyle w:val="Emphasis"/>
          <w:highlight w:val="cyan"/>
        </w:rPr>
        <w:t>geopolitical risks</w:t>
      </w:r>
      <w:r w:rsidRPr="005E273F">
        <w:rPr>
          <w:rStyle w:val="StyleUnderline"/>
        </w:rPr>
        <w:t xml:space="preserve"> </w:t>
      </w:r>
      <w:r w:rsidRPr="005E273F">
        <w:rPr>
          <w:rStyle w:val="StyleUnderline"/>
        </w:rPr>
        <w:lastRenderedPageBreak/>
        <w:t>emerging from</w:t>
      </w:r>
      <w:r w:rsidRPr="005E273F">
        <w:rPr>
          <w:sz w:val="16"/>
        </w:rPr>
        <w:t xml:space="preserve"> the </w:t>
      </w:r>
      <w:r w:rsidRPr="005E273F">
        <w:rPr>
          <w:rStyle w:val="StyleUnderline"/>
        </w:rPr>
        <w:t>Chinese</w:t>
      </w:r>
      <w:r w:rsidRPr="005E273F">
        <w:rPr>
          <w:sz w:val="16"/>
        </w:rPr>
        <w:t xml:space="preserve"> investments in Colombo’s Hambantota mega-port </w:t>
      </w:r>
      <w:r w:rsidRPr="005E273F">
        <w:rPr>
          <w:rStyle w:val="StyleUnderline"/>
        </w:rPr>
        <w:t>and Pakistan’s Gwadar mega-port</w:t>
      </w:r>
      <w:r w:rsidRPr="005E273F">
        <w:rPr>
          <w:sz w:val="16"/>
        </w:rPr>
        <w:t>.[29] Cities unable to manage land acquisition for mega-port complexes are in danger of</w:t>
      </w:r>
      <w:r w:rsidRPr="00E11F8F">
        <w:rPr>
          <w:sz w:val="16"/>
        </w:rPr>
        <w:t xml:space="preserve"> becoming completely cut out of direct calls. Long-term market projections suggest that by mid-century, </w:t>
      </w:r>
      <w:r w:rsidRPr="005E273F">
        <w:rPr>
          <w:rStyle w:val="Emphasis"/>
          <w:highlight w:val="cyan"/>
        </w:rPr>
        <w:t>international trade</w:t>
      </w:r>
      <w:r w:rsidRPr="006F7E89">
        <w:rPr>
          <w:rStyle w:val="StyleUnderline"/>
          <w:highlight w:val="cyan"/>
        </w:rPr>
        <w:t xml:space="preserve"> could require</w:t>
      </w:r>
      <w:r w:rsidRPr="005E273F">
        <w:rPr>
          <w:rStyle w:val="StyleUnderline"/>
        </w:rPr>
        <w:t xml:space="preserve"> </w:t>
      </w:r>
      <w:r w:rsidRPr="00795BE9">
        <w:rPr>
          <w:rStyle w:val="StyleUnderline"/>
        </w:rPr>
        <w:t xml:space="preserve">container </w:t>
      </w:r>
      <w:r w:rsidRPr="006F7E89">
        <w:rPr>
          <w:rStyle w:val="StyleUnderline"/>
          <w:highlight w:val="cyan"/>
        </w:rPr>
        <w:t xml:space="preserve">ships of up to </w:t>
      </w:r>
      <w:r w:rsidRPr="005E273F">
        <w:rPr>
          <w:rStyle w:val="Emphasis"/>
          <w:highlight w:val="cyan"/>
        </w:rPr>
        <w:t>50,000 TEU</w:t>
      </w:r>
      <w:r w:rsidRPr="005E273F">
        <w:rPr>
          <w:sz w:val="16"/>
        </w:rPr>
        <w:t xml:space="preserve"> </w:t>
      </w:r>
      <w:r w:rsidRPr="005E273F">
        <w:rPr>
          <w:rStyle w:val="StyleUnderline"/>
        </w:rPr>
        <w:t>capacity which are likely to sail exclusively between trans-shipment terminals and mega-port complexes</w:t>
      </w:r>
      <w:r w:rsidRPr="005E273F">
        <w:rPr>
          <w:sz w:val="16"/>
        </w:rPr>
        <w:t>.[30] Mega-ship port calls cou</w:t>
      </w:r>
      <w:r w:rsidRPr="00E11F8F">
        <w:rPr>
          <w:sz w:val="16"/>
        </w:rPr>
        <w:t>ld therefore mark the beginning of the end for the link between cities and ports.[31]</w:t>
      </w:r>
    </w:p>
    <w:p w14:paraId="08D919ED" w14:textId="77777777" w:rsidR="008009E4" w:rsidRDefault="008009E4" w:rsidP="008009E4">
      <w:pPr>
        <w:pStyle w:val="Heading4"/>
      </w:pPr>
      <w:r>
        <w:t xml:space="preserve">Fear of isolation causes </w:t>
      </w:r>
      <w:r w:rsidRPr="002A43B2">
        <w:rPr>
          <w:u w:val="single"/>
        </w:rPr>
        <w:t>lash out</w:t>
      </w:r>
    </w:p>
    <w:p w14:paraId="0BC442FC" w14:textId="77777777" w:rsidR="008009E4" w:rsidRDefault="008009E4" w:rsidP="008009E4">
      <w:r w:rsidRPr="005838BB">
        <w:rPr>
          <w:rStyle w:val="Style13ptBold"/>
        </w:rPr>
        <w:t>Mukherjee 20</w:t>
      </w:r>
      <w:r>
        <w:t>, Researcher on Asian Security with the Stimson Center. (Tuneer, Sino-Indian Maritime Competition: Shadow Fighting In The Indian Ocean, https://www.stimson.org/2020/sino-indian-maritime-competition-shadow-fighting-in-the-indian-ocean/)</w:t>
      </w:r>
    </w:p>
    <w:p w14:paraId="034A85A2" w14:textId="77777777" w:rsidR="008009E4" w:rsidRDefault="008009E4" w:rsidP="008009E4">
      <w:pPr>
        <w:rPr>
          <w:rStyle w:val="StyleUnderline"/>
        </w:rPr>
      </w:pPr>
      <w:r w:rsidRPr="0028796E">
        <w:rPr>
          <w:sz w:val="16"/>
        </w:rPr>
        <w:t xml:space="preserve">Sino-Indian conflict has historically been restricted to the land domain. However, </w:t>
      </w:r>
      <w:r w:rsidRPr="00BC6A28">
        <w:rPr>
          <w:rStyle w:val="StyleUnderline"/>
        </w:rPr>
        <w:t xml:space="preserve">as both </w:t>
      </w:r>
      <w:r w:rsidRPr="00BC6A28">
        <w:rPr>
          <w:rStyle w:val="Emphasis"/>
          <w:highlight w:val="cyan"/>
        </w:rPr>
        <w:t>Beijing</w:t>
      </w:r>
      <w:r w:rsidRPr="0028796E">
        <w:rPr>
          <w:rStyle w:val="StyleUnderline"/>
          <w:highlight w:val="cyan"/>
        </w:rPr>
        <w:t xml:space="preserve"> and </w:t>
      </w:r>
      <w:r w:rsidRPr="00BC6A28">
        <w:rPr>
          <w:rStyle w:val="Emphasis"/>
          <w:highlight w:val="cyan"/>
        </w:rPr>
        <w:t>New Delhi</w:t>
      </w:r>
      <w:r w:rsidRPr="0028796E">
        <w:rPr>
          <w:rStyle w:val="StyleUnderline"/>
        </w:rPr>
        <w:t xml:space="preserve"> have </w:t>
      </w:r>
      <w:r w:rsidRPr="0028796E">
        <w:rPr>
          <w:rStyle w:val="StyleUnderline"/>
          <w:highlight w:val="cyan"/>
        </w:rPr>
        <w:t>opened</w:t>
      </w:r>
      <w:r w:rsidRPr="00BC6A28">
        <w:rPr>
          <w:rStyle w:val="StyleUnderline"/>
        </w:rPr>
        <w:t xml:space="preserve"> their </w:t>
      </w:r>
      <w:r w:rsidRPr="0028796E">
        <w:rPr>
          <w:rStyle w:val="StyleUnderline"/>
          <w:highlight w:val="cyan"/>
        </w:rPr>
        <w:t>economies to global</w:t>
      </w:r>
      <w:r w:rsidRPr="0028796E">
        <w:rPr>
          <w:rStyle w:val="StyleUnderline"/>
        </w:rPr>
        <w:t xml:space="preserve"> </w:t>
      </w:r>
      <w:r w:rsidRPr="0028796E">
        <w:rPr>
          <w:rStyle w:val="StyleUnderline"/>
          <w:highlight w:val="cyan"/>
        </w:rPr>
        <w:t>commerce</w:t>
      </w:r>
      <w:r w:rsidRPr="0028796E">
        <w:rPr>
          <w:rStyle w:val="StyleUnderline"/>
        </w:rPr>
        <w:t xml:space="preserve">, </w:t>
      </w:r>
      <w:r w:rsidRPr="0028796E">
        <w:rPr>
          <w:rStyle w:val="StyleUnderline"/>
          <w:highlight w:val="cyan"/>
        </w:rPr>
        <w:t xml:space="preserve">their </w:t>
      </w:r>
      <w:r w:rsidRPr="00BC6A28">
        <w:rPr>
          <w:rStyle w:val="Emphasis"/>
          <w:highlight w:val="cyan"/>
        </w:rPr>
        <w:t>dependency</w:t>
      </w:r>
      <w:r w:rsidRPr="0028796E">
        <w:rPr>
          <w:rStyle w:val="StyleUnderline"/>
          <w:highlight w:val="cyan"/>
        </w:rPr>
        <w:t xml:space="preserve"> on sea-borne trade</w:t>
      </w:r>
      <w:r w:rsidRPr="0028796E">
        <w:rPr>
          <w:rStyle w:val="StyleUnderline"/>
        </w:rPr>
        <w:t xml:space="preserve"> </w:t>
      </w:r>
      <w:r w:rsidRPr="00BC6A28">
        <w:rPr>
          <w:rStyle w:val="StyleUnderline"/>
        </w:rPr>
        <w:t xml:space="preserve">has exponentially </w:t>
      </w:r>
      <w:r w:rsidRPr="0028796E">
        <w:rPr>
          <w:rStyle w:val="StyleUnderline"/>
          <w:highlight w:val="cyan"/>
        </w:rPr>
        <w:t>increased</w:t>
      </w:r>
      <w:r w:rsidRPr="0028796E">
        <w:rPr>
          <w:sz w:val="16"/>
        </w:rPr>
        <w:t xml:space="preserve">. Both have come to realize the importance of naval power in enabling them to secure their sea lines of communication (SLOC), </w:t>
      </w:r>
      <w:r w:rsidRPr="0028796E">
        <w:rPr>
          <w:rStyle w:val="StyleUnderline"/>
        </w:rPr>
        <w:t>their primary concern being undisrupted energy access from the Middle East</w:t>
      </w:r>
      <w:r w:rsidRPr="0028796E">
        <w:rPr>
          <w:sz w:val="16"/>
        </w:rPr>
        <w:t xml:space="preserve">. To this end, both nations have outlined ambitious force modernization plans to develop a “blue-water navy” that can operate at longer distances from their homeland for sustained periods of time. As Beijing’s maritime security interests intersect with India’s, </w:t>
      </w:r>
      <w:r w:rsidRPr="0028796E">
        <w:rPr>
          <w:rStyle w:val="StyleUnderline"/>
          <w:highlight w:val="cyan"/>
        </w:rPr>
        <w:t>there has been</w:t>
      </w:r>
      <w:r w:rsidRPr="00BC6A28">
        <w:rPr>
          <w:rStyle w:val="StyleUnderline"/>
        </w:rPr>
        <w:t xml:space="preserve"> a </w:t>
      </w:r>
      <w:r w:rsidRPr="00BC6A28">
        <w:rPr>
          <w:rStyle w:val="Emphasis"/>
          <w:highlight w:val="cyan"/>
        </w:rPr>
        <w:t>linear escalation</w:t>
      </w:r>
      <w:r w:rsidRPr="00BC6A28">
        <w:rPr>
          <w:rStyle w:val="StyleUnderline"/>
        </w:rPr>
        <w:t xml:space="preserve"> in the interactions between the two naval forces</w:t>
      </w:r>
      <w:r w:rsidRPr="00BC6A28">
        <w:rPr>
          <w:sz w:val="16"/>
        </w:rPr>
        <w:t>, leading to benign competition between the</w:t>
      </w:r>
      <w:r w:rsidRPr="0028796E">
        <w:rPr>
          <w:sz w:val="16"/>
        </w:rPr>
        <w:t xml:space="preserve">m in the Indian Ocean Region (IOR). The Malaccan Dilemma As early as 1985, Chinese naval planners began deploying squadrons for routine port calls in the Indian Ocean. 1 Over the years, this has evolved into Chinese naval taskforces engaged in security missions. In fact, in September 2019, India’s naval chief Admiral Karambir Singh asserted that at any given time on an average, about seven to eight Chinese ships operated in the area. This escalation of Chinese naval presence has been gradual and can be linked to China’s security dilemma over its access to SLOCs west of the Strait of Malacca. The “Malaccan Dilemma,” first touted by Chinese President Hu Jintao in 2003, was predicated around a crisis scenario in which China would be denied access to its trade and energy routes in the IOR. Since then, Beijing has stepped up its diplomatic, trade, and naval efforts to secure a foothold in the Indian Ocean. According to some estimates, around 40 percent of Chinese trade passes through the choke point every year. China’s Indian Ocean Outreach To address the “Malaccan Dilemma,” President Hu Jintao in 2004 initiated the policy of “new historic missions,” which entailed Chinese naval forces being deployed in the far seas for military operations other than war. The deployment of Chinese naval forces to the Gulf of Aden in 2008 for anti-piracy operations marked an inflection point in Sino-Indian maritime dynamics. It signaled Beijing’s intention of building a robust presence in the IOR to safeguard its interests. Since then, China has increased its footprint in the IOR by weaving together a patronage network in the Indian Ocean littoral countries. </w:t>
      </w:r>
      <w:r w:rsidRPr="0028796E">
        <w:rPr>
          <w:rStyle w:val="StyleUnderline"/>
          <w:highlight w:val="cyan"/>
        </w:rPr>
        <w:t xml:space="preserve">China has undertaken </w:t>
      </w:r>
      <w:r w:rsidRPr="00BC6A28">
        <w:rPr>
          <w:rStyle w:val="Emphasis"/>
          <w:highlight w:val="cyan"/>
        </w:rPr>
        <w:t>massive port development</w:t>
      </w:r>
      <w:r w:rsidRPr="0028796E">
        <w:rPr>
          <w:rStyle w:val="StyleUnderline"/>
        </w:rPr>
        <w:t xml:space="preserve"> </w:t>
      </w:r>
      <w:r w:rsidRPr="00BC6A28">
        <w:rPr>
          <w:rStyle w:val="StyleUnderline"/>
        </w:rPr>
        <w:t>projects i</w:t>
      </w:r>
      <w:r w:rsidRPr="0028796E">
        <w:rPr>
          <w:rStyle w:val="StyleUnderline"/>
        </w:rPr>
        <w:t>n</w:t>
      </w:r>
      <w:r w:rsidRPr="0028796E">
        <w:rPr>
          <w:sz w:val="16"/>
        </w:rPr>
        <w:t xml:space="preserve"> countries such as </w:t>
      </w:r>
      <w:r w:rsidRPr="0028796E">
        <w:rPr>
          <w:rStyle w:val="StyleUnderline"/>
        </w:rPr>
        <w:t>Sri Lanka, Pakistan, and Bangladesh</w:t>
      </w:r>
      <w:r w:rsidRPr="0028796E">
        <w:rPr>
          <w:sz w:val="16"/>
        </w:rPr>
        <w:t xml:space="preserve">, under its 21st Century Maritime Silk Road initiative, accompanied by bountiful transfers of naval equipment and technology. All </w:t>
      </w:r>
      <w:r w:rsidRPr="0028796E">
        <w:rPr>
          <w:rStyle w:val="StyleUnderline"/>
          <w:highlight w:val="cyan"/>
        </w:rPr>
        <w:t>this</w:t>
      </w:r>
      <w:r w:rsidRPr="00BC6A28">
        <w:rPr>
          <w:rStyle w:val="StyleUnderline"/>
        </w:rPr>
        <w:t xml:space="preserve"> has </w:t>
      </w:r>
      <w:r w:rsidRPr="0028796E">
        <w:rPr>
          <w:rStyle w:val="StyleUnderline"/>
          <w:highlight w:val="cyan"/>
        </w:rPr>
        <w:t>affected India’</w:t>
      </w:r>
      <w:r w:rsidRPr="00BC6A28">
        <w:rPr>
          <w:rStyle w:val="StyleUnderline"/>
          <w:highlight w:val="cyan"/>
        </w:rPr>
        <w:t xml:space="preserve">s </w:t>
      </w:r>
      <w:r w:rsidRPr="00BC6A28">
        <w:rPr>
          <w:rStyle w:val="Emphasis"/>
          <w:highlight w:val="cyan"/>
        </w:rPr>
        <w:t>strategic calculus</w:t>
      </w:r>
      <w:r w:rsidRPr="0028796E">
        <w:rPr>
          <w:rStyle w:val="StyleUnderline"/>
        </w:rPr>
        <w:t xml:space="preserve">, </w:t>
      </w:r>
      <w:r w:rsidRPr="0028796E">
        <w:rPr>
          <w:rStyle w:val="StyleUnderline"/>
          <w:highlight w:val="cyan"/>
        </w:rPr>
        <w:t xml:space="preserve">triggering fears of </w:t>
      </w:r>
      <w:r w:rsidRPr="00BC6A28">
        <w:rPr>
          <w:rStyle w:val="Emphasis"/>
          <w:highlight w:val="cyan"/>
        </w:rPr>
        <w:t>encirclement</w:t>
      </w:r>
      <w:r w:rsidRPr="0028796E">
        <w:rPr>
          <w:sz w:val="16"/>
        </w:rPr>
        <w:t xml:space="preserve"> in what it considers its backyard. Shifting the Status Quo Notably, these Chinese endeavors resulted in three significant developments that have challenged the status quo in the Indian Ocean maritime theater. The first was the frequent deployment of Chinese submarines for “anti-piracy operations” in the region. This highly unusual move made Indian strategists wary of Beijing’s bona fide intentions in the IOR. The second was the inauguration of China’s first overseas naval base in Djibouti in 2017, which made concrete the prospect of a Chinese logistical support network in the region. The third is that, since 2015, Chinese research vessels have routinely plied the area collecting data and improving China’s knowledge of the hydrography, topography, and bathymetry of the waters. Such civilian missions help improve China’s operational knowledge of the IOR, while making it increasingly difficult for Indian forces to monitor Chinese activities in the region. India naval strategists fear these missions are aimed at augmenting Chinese subsurface maneuvers to counter India’s theatrical superiority. India’s Naval PostureIn the backdrop of their strategic competition and both countries’ efforts to arm themselves with the latest technology, </w:t>
      </w:r>
      <w:r w:rsidRPr="0028796E">
        <w:rPr>
          <w:rStyle w:val="StyleUnderline"/>
          <w:highlight w:val="cyan"/>
        </w:rPr>
        <w:t xml:space="preserve">Sino-Indian </w:t>
      </w:r>
      <w:r w:rsidRPr="00AB0A58">
        <w:rPr>
          <w:rStyle w:val="Emphasis"/>
          <w:highlight w:val="cyan"/>
        </w:rPr>
        <w:t>maritime rivalry</w:t>
      </w:r>
      <w:r w:rsidRPr="0028796E">
        <w:rPr>
          <w:rStyle w:val="StyleUnderline"/>
        </w:rPr>
        <w:t xml:space="preserve"> </w:t>
      </w:r>
      <w:r w:rsidRPr="0028796E">
        <w:rPr>
          <w:rStyle w:val="StyleUnderline"/>
          <w:highlight w:val="cyan"/>
        </w:rPr>
        <w:t>raises concerns about</w:t>
      </w:r>
      <w:r w:rsidRPr="0028796E">
        <w:rPr>
          <w:rStyle w:val="StyleUnderline"/>
        </w:rPr>
        <w:t xml:space="preserve"> an </w:t>
      </w:r>
      <w:r w:rsidRPr="00AB0A58">
        <w:rPr>
          <w:rStyle w:val="Emphasis"/>
          <w:highlight w:val="cyan"/>
        </w:rPr>
        <w:t>impending altercation</w:t>
      </w:r>
      <w:r w:rsidRPr="0028796E">
        <w:rPr>
          <w:rStyle w:val="StyleUnderline"/>
          <w:highlight w:val="cyan"/>
        </w:rPr>
        <w:t xml:space="preserve"> between them in the</w:t>
      </w:r>
      <w:r w:rsidRPr="0028796E">
        <w:rPr>
          <w:sz w:val="16"/>
        </w:rPr>
        <w:t xml:space="preserve"> high seas of the </w:t>
      </w:r>
      <w:r w:rsidRPr="00AB0A58">
        <w:rPr>
          <w:rStyle w:val="Emphasis"/>
          <w:highlight w:val="cyan"/>
        </w:rPr>
        <w:t>Indian Ocean</w:t>
      </w:r>
      <w:r w:rsidRPr="00AB0A58">
        <w:rPr>
          <w:sz w:val="16"/>
        </w:rPr>
        <w:t xml:space="preserve">.[…] In </w:t>
      </w:r>
      <w:r w:rsidRPr="00AB0A58">
        <w:rPr>
          <w:rStyle w:val="StyleUnderline"/>
        </w:rPr>
        <w:t>a likely scenario of a maritime confrontation between the</w:t>
      </w:r>
      <w:r w:rsidRPr="0028796E">
        <w:rPr>
          <w:rStyle w:val="StyleUnderline"/>
        </w:rPr>
        <w:t>m</w:t>
      </w:r>
      <w:r w:rsidRPr="0028796E">
        <w:rPr>
          <w:sz w:val="16"/>
        </w:rPr>
        <w:t xml:space="preserve"> in the region, their naval power will be well-matched. India’s biggest strategic advantage lies in its central position in the Indian Ocean, and its familiarity with the operating environment of the IOR. The Indian Navy has always maintained that its primary focus of operations is providing security for the Indian Ocean – protecting the homeland against external actors and maintaining sea control over the various SLOCs and chokepoints of the IOR. Thus, considering China’s increased presence, India has recalibrated its bearings and sought to improve its maritime domain awareness (MDA) in the IOR. It has adopted a more vigilant constabulary role using anti-submarine warfare equipment. Beginning in 2017, India initiated a new pattern of mission-based deployments in various areas of the IOR, conducting patrols around key SLOCs all year round. Taken together, these moves have amplified the Indian Navy’s operational awareness of the region. India has also initiated closer maritime cooperation with nations that are likewise cautious of China’s naval expansion. On the sidelines of the 2017 East Asia Summit in Manila, India, Japan, Australia, and the United States, took part in consultative discussions, reinvigorating the once abandoned Quadrilateral Security Dialogue. What came out of that summit and subsequent discussions, which have since been elevated to the ministerial level, was a loose framework for how to manage issues pertaining to the maritime commons and the concept of a free and open Indo-Pacific. The brainchild of Japanese Prime Minister Shinzo Abe, </w:t>
      </w:r>
      <w:r w:rsidRPr="0028796E">
        <w:rPr>
          <w:sz w:val="16"/>
        </w:rPr>
        <w:lastRenderedPageBreak/>
        <w:t>the Indo-Pacific essentially represents a realignment of the strategic backdrop against which the maritime security dynamics of Asia are set, reimagining the Indian and the Pacific Ocean as a unitary maritime theater. The United States has also supported this alignment by means of strategic and diplomatic outreach in the region via the Free and Open Indo-Pacific strategy. Washington and New Delhi have correspondingly cultivated a closer maritime security relationship, cementing strategic cooperation via a logistics exchange agreement in 2016 and an information sharing agreement in 2018. Comparing China and India’s Naval Capabilities I</w:t>
      </w:r>
      <w:r w:rsidRPr="00AB0A58">
        <w:rPr>
          <w:sz w:val="16"/>
        </w:rPr>
        <w:t xml:space="preserve">n the backdrop of their strategic competition and both countries’ efforts to arm themselves with the latest technology, </w:t>
      </w:r>
      <w:r w:rsidRPr="00AB0A58">
        <w:rPr>
          <w:rStyle w:val="StyleUnderline"/>
        </w:rPr>
        <w:t>Sino-Indian maritime rivalry raises concerns about an impending altercation between them in the high seas of the Indian Ocean.</w:t>
      </w:r>
      <w:r w:rsidRPr="0028796E">
        <w:rPr>
          <w:rStyle w:val="StyleUnderline"/>
        </w:rPr>
        <w:t xml:space="preserve"> </w:t>
      </w:r>
      <w:r w:rsidRPr="0028796E">
        <w:rPr>
          <w:rStyle w:val="StyleUnderline"/>
          <w:highlight w:val="cyan"/>
        </w:rPr>
        <w:t>China and India have</w:t>
      </w:r>
      <w:r w:rsidRPr="0028796E">
        <w:rPr>
          <w:rStyle w:val="StyleUnderline"/>
        </w:rPr>
        <w:t xml:space="preserve"> </w:t>
      </w:r>
      <w:r w:rsidRPr="0028796E">
        <w:rPr>
          <w:rStyle w:val="StyleUnderline"/>
          <w:highlight w:val="cyan"/>
        </w:rPr>
        <w:t xml:space="preserve">progressively strengthened their </w:t>
      </w:r>
      <w:r w:rsidRPr="00AB0A58">
        <w:rPr>
          <w:rStyle w:val="Emphasis"/>
          <w:highlight w:val="cyan"/>
        </w:rPr>
        <w:t>naval capabilities</w:t>
      </w:r>
      <w:r w:rsidRPr="0028796E">
        <w:rPr>
          <w:sz w:val="16"/>
        </w:rPr>
        <w:t xml:space="preserve"> over the years, </w:t>
      </w:r>
      <w:r w:rsidRPr="0028796E">
        <w:rPr>
          <w:rStyle w:val="StyleUnderline"/>
          <w:highlight w:val="cyan"/>
        </w:rPr>
        <w:t>investing in</w:t>
      </w:r>
      <w:r w:rsidRPr="0028796E">
        <w:rPr>
          <w:sz w:val="16"/>
        </w:rPr>
        <w:t xml:space="preserve"> high value platforms such as </w:t>
      </w:r>
      <w:r w:rsidRPr="0028796E">
        <w:rPr>
          <w:rStyle w:val="StyleUnderline"/>
          <w:highlight w:val="cyan"/>
        </w:rPr>
        <w:t xml:space="preserve">nuclear-powered </w:t>
      </w:r>
      <w:r w:rsidRPr="00AB0A58">
        <w:rPr>
          <w:rStyle w:val="Emphasis"/>
          <w:highlight w:val="cyan"/>
        </w:rPr>
        <w:t>submarines</w:t>
      </w:r>
      <w:r w:rsidRPr="0028796E">
        <w:rPr>
          <w:rStyle w:val="StyleUnderline"/>
        </w:rPr>
        <w:t>,</w:t>
      </w:r>
      <w:r w:rsidRPr="0028796E">
        <w:rPr>
          <w:sz w:val="16"/>
        </w:rPr>
        <w:t xml:space="preserve"> aircraft carriers, and autonomous unmanned vessels. Beijing and New Delhi have also made sustainable efforts to develop their C4ISR (Command, Control, Communications, Computers, Intelligence, Surveillance and Reconnaissance) capabilities by launching their own navigation satellites. However, as Figure 1 &amp; 2 below indicate, there is a growing gap between the blue-water naval capabilities of the two nations, with China clearly ahead. Yet, it is also important to note that China’s primary focus of naval strength has been in its near seas surrounding the first island chain. The Indian Ocean, while important, is a secondary focus for Beijing. Comparatively, India has not engaged China with a counter-theater presence in the Western Pacific and has focused its efforts instead on amplifying its naval defense of the IOR. The tri-services base at the Andaman &amp; Nicobar Islands serves as an important component of this effort. In a likely scenario of a maritime confrontation between them in the region, their naval power will be well-matched. Anticipating Future Conflict In September 2019, a Chinese research vessel was forced to retreat by Indian forces for operating inside the exclusive economic zone of the Andaman &amp; Nicobar Islands without prior permission. The incident reminded both sides of the delicate intricacies surrounding maritime engagement in the open seas. Specific </w:t>
      </w:r>
      <w:r w:rsidRPr="0028796E">
        <w:rPr>
          <w:rStyle w:val="StyleUnderline"/>
        </w:rPr>
        <w:t>confidence-building mechanisms an</w:t>
      </w:r>
      <w:r w:rsidRPr="00AB0A58">
        <w:rPr>
          <w:rStyle w:val="StyleUnderline"/>
        </w:rPr>
        <w:t>d crisis management protocols are nearly non-existent between the two navies</w:t>
      </w:r>
      <w:r w:rsidRPr="00AB0A58">
        <w:rPr>
          <w:sz w:val="16"/>
        </w:rPr>
        <w:t>. Save for statutory procedures guiding interactions on the high seas, Sino-Indian maritime in</w:t>
      </w:r>
      <w:r w:rsidRPr="0028796E">
        <w:rPr>
          <w:sz w:val="16"/>
        </w:rPr>
        <w:t xml:space="preserve">teractions remain unregulated. As both countries’ naval forces come in contact more frequently, tensions loom on the horizon. China and India have been engaged in a competitive embrace with one another for a while now. Both sides realize the importance of a cooperative bilateral relationship but are unwilling to cede any strategic ground. </w:t>
      </w:r>
      <w:r w:rsidRPr="0028796E">
        <w:rPr>
          <w:rStyle w:val="StyleUnderline"/>
        </w:rPr>
        <w:t>In the likelihood of a situat</w:t>
      </w:r>
      <w:r w:rsidRPr="00AB0A58">
        <w:rPr>
          <w:rStyle w:val="StyleUnderline"/>
        </w:rPr>
        <w:t>ion where Beijing gains an upper hand</w:t>
      </w:r>
      <w:r w:rsidRPr="00AB0A58">
        <w:rPr>
          <w:sz w:val="16"/>
        </w:rPr>
        <w:t xml:space="preserve"> in the continental realm, </w:t>
      </w:r>
      <w:r w:rsidRPr="00AB0A58">
        <w:rPr>
          <w:rStyle w:val="StyleUnderline"/>
        </w:rPr>
        <w:t xml:space="preserve">strategists in </w:t>
      </w:r>
      <w:r w:rsidRPr="00AB0A58">
        <w:rPr>
          <w:rStyle w:val="Emphasis"/>
          <w:highlight w:val="cyan"/>
        </w:rPr>
        <w:t>New Delhi</w:t>
      </w:r>
      <w:r w:rsidRPr="0028796E">
        <w:rPr>
          <w:rStyle w:val="StyleUnderline"/>
          <w:highlight w:val="cyan"/>
        </w:rPr>
        <w:t xml:space="preserve"> might be tempted to implement</w:t>
      </w:r>
      <w:r w:rsidRPr="0028796E">
        <w:rPr>
          <w:rStyle w:val="StyleUnderline"/>
        </w:rPr>
        <w:t xml:space="preserve"> </w:t>
      </w:r>
      <w:r w:rsidRPr="00AB0A58">
        <w:rPr>
          <w:rStyle w:val="Emphasis"/>
          <w:highlight w:val="cyan"/>
        </w:rPr>
        <w:t>access-denial measures</w:t>
      </w:r>
      <w:r w:rsidRPr="0028796E">
        <w:rPr>
          <w:rStyle w:val="StyleUnderline"/>
          <w:highlight w:val="cyan"/>
        </w:rPr>
        <w:t xml:space="preserve"> against Chinese</w:t>
      </w:r>
      <w:r w:rsidRPr="0028796E">
        <w:rPr>
          <w:rStyle w:val="StyleUnderline"/>
        </w:rPr>
        <w:t xml:space="preserve"> naval </w:t>
      </w:r>
      <w:r w:rsidRPr="0028796E">
        <w:rPr>
          <w:rStyle w:val="StyleUnderline"/>
          <w:highlight w:val="cyan"/>
        </w:rPr>
        <w:t>assets</w:t>
      </w:r>
      <w:r w:rsidRPr="0028796E">
        <w:rPr>
          <w:sz w:val="16"/>
        </w:rPr>
        <w:t xml:space="preserve"> in the region, </w:t>
      </w:r>
      <w:r w:rsidRPr="0028796E">
        <w:rPr>
          <w:rStyle w:val="StyleUnderline"/>
        </w:rPr>
        <w:t>to tilt the strategic balance back in India’s favor.</w:t>
      </w:r>
      <w:r w:rsidRPr="0028796E">
        <w:rPr>
          <w:sz w:val="16"/>
        </w:rPr>
        <w:t xml:space="preserve"> While </w:t>
      </w:r>
      <w:r w:rsidRPr="00AB0A58">
        <w:rPr>
          <w:rStyle w:val="StyleUnderline"/>
          <w:highlight w:val="cyan"/>
        </w:rPr>
        <w:t>a confrontation</w:t>
      </w:r>
      <w:r w:rsidRPr="00AB0A58">
        <w:rPr>
          <w:sz w:val="16"/>
        </w:rPr>
        <w:t xml:space="preserve"> along their international border could be isolated, a similar scenario </w:t>
      </w:r>
      <w:r w:rsidRPr="00AB0A58">
        <w:rPr>
          <w:rStyle w:val="StyleUnderline"/>
        </w:rPr>
        <w:t xml:space="preserve">in the maritime domain </w:t>
      </w:r>
      <w:r w:rsidRPr="00AB0A58">
        <w:rPr>
          <w:rStyle w:val="StyleUnderline"/>
          <w:highlight w:val="cyan"/>
        </w:rPr>
        <w:t>is likely to have</w:t>
      </w:r>
      <w:r w:rsidRPr="00AB0A58">
        <w:rPr>
          <w:sz w:val="16"/>
        </w:rPr>
        <w:t xml:space="preserve"> multifaceted </w:t>
      </w:r>
      <w:r w:rsidRPr="00AB0A58">
        <w:rPr>
          <w:rStyle w:val="StyleUnderline"/>
          <w:highlight w:val="cyan"/>
        </w:rPr>
        <w:t xml:space="preserve">implications </w:t>
      </w:r>
      <w:r w:rsidRPr="00AB0A58">
        <w:rPr>
          <w:rStyle w:val="Emphasis"/>
          <w:highlight w:val="cyan"/>
        </w:rPr>
        <w:t>far beyond</w:t>
      </w:r>
      <w:r w:rsidRPr="00AB0A58">
        <w:rPr>
          <w:rStyle w:val="StyleUnderline"/>
        </w:rPr>
        <w:t xml:space="preserve"> New Delhi and Beijing.</w:t>
      </w:r>
    </w:p>
    <w:p w14:paraId="5CF54149" w14:textId="77777777" w:rsidR="008009E4" w:rsidRDefault="008009E4" w:rsidP="008009E4">
      <w:pPr>
        <w:pStyle w:val="Heading4"/>
      </w:pPr>
      <w:r>
        <w:t xml:space="preserve">That </w:t>
      </w:r>
      <w:r w:rsidRPr="00135F36">
        <w:rPr>
          <w:u w:val="single"/>
        </w:rPr>
        <w:t>goes nuclear</w:t>
      </w:r>
    </w:p>
    <w:p w14:paraId="47D67885" w14:textId="77777777" w:rsidR="008009E4" w:rsidRDefault="008009E4" w:rsidP="008009E4">
      <w:r w:rsidRPr="006A0ED0">
        <w:rPr>
          <w:rStyle w:val="Style13ptBold"/>
        </w:rPr>
        <w:t>De Silva 21</w:t>
      </w:r>
      <w:r>
        <w:t>, Department of Strategic Studies, General Sir Johnkotelawala Defence University, Disarmament, Indian Ocean and Strategic Externalities: The Case of Sri Lanka, Journal for Peace and Nuclear Disarmament Volume 4, 2021 - Issue 2)</w:t>
      </w:r>
    </w:p>
    <w:p w14:paraId="131E010A" w14:textId="198DD15F" w:rsidR="008009E4" w:rsidRPr="008009E4" w:rsidRDefault="008009E4" w:rsidP="00E672D9">
      <w:pPr>
        <w:rPr>
          <w:sz w:val="14"/>
        </w:rPr>
      </w:pPr>
      <w:r w:rsidRPr="00606542">
        <w:rPr>
          <w:sz w:val="14"/>
        </w:rPr>
        <w:t xml:space="preserve">Frank Hoffmann’s “Pink Flamingo” concept is pertinently applicable to the South Asian region (Barner and Bensahel 2015) since it highlights a disaster that a state or an entity would have noticed emerging but ignored and that could cause catastrophic devastation. Hoffman is of the view that Pink Flamingo situations are patently evident but deliberately disregarded by policymakers for diverse reasons. </w:t>
      </w:r>
      <w:r w:rsidRPr="006F7E89">
        <w:rPr>
          <w:rStyle w:val="StyleUnderline"/>
          <w:highlight w:val="cyan"/>
        </w:rPr>
        <w:t xml:space="preserve">South Asia is prone to </w:t>
      </w:r>
      <w:r w:rsidRPr="00860CBD">
        <w:rPr>
          <w:rStyle w:val="StyleUnderline"/>
        </w:rPr>
        <w:t xml:space="preserve">dangerous </w:t>
      </w:r>
      <w:r w:rsidRPr="00606542">
        <w:rPr>
          <w:rStyle w:val="Emphasis"/>
          <w:highlight w:val="cyan"/>
        </w:rPr>
        <w:t>nuclear trends</w:t>
      </w:r>
      <w:r w:rsidRPr="00606542">
        <w:rPr>
          <w:sz w:val="14"/>
        </w:rPr>
        <w:t xml:space="preserve"> and they are often ignored by the policymakers of non-nuclear states. This situation is worsened due to the tendency of avoiding adherence to the international disarmament mechanisms by the emerging nuclear powers in the region. </w:t>
      </w:r>
      <w:r w:rsidRPr="006F7E89">
        <w:rPr>
          <w:rStyle w:val="StyleUnderline"/>
          <w:highlight w:val="cyan"/>
        </w:rPr>
        <w:t xml:space="preserve">Neither </w:t>
      </w:r>
      <w:r w:rsidRPr="00606542">
        <w:rPr>
          <w:rStyle w:val="Emphasis"/>
          <w:highlight w:val="cyan"/>
        </w:rPr>
        <w:t>India</w:t>
      </w:r>
      <w:r w:rsidRPr="006F7E89">
        <w:rPr>
          <w:rStyle w:val="StyleUnderline"/>
          <w:highlight w:val="cyan"/>
        </w:rPr>
        <w:t xml:space="preserve"> nor </w:t>
      </w:r>
      <w:r w:rsidRPr="00606542">
        <w:rPr>
          <w:rStyle w:val="Emphasis"/>
          <w:highlight w:val="cyan"/>
        </w:rPr>
        <w:t>Pakistan</w:t>
      </w:r>
      <w:r w:rsidRPr="006F7E89">
        <w:rPr>
          <w:rStyle w:val="StyleUnderline"/>
          <w:highlight w:val="cyan"/>
        </w:rPr>
        <w:t xml:space="preserve"> is a party to the</w:t>
      </w:r>
      <w:r w:rsidRPr="00606542">
        <w:rPr>
          <w:sz w:val="14"/>
        </w:rPr>
        <w:t xml:space="preserve"> Nuclear Non-Proliferation Treaty (</w:t>
      </w:r>
      <w:r w:rsidRPr="00606542">
        <w:rPr>
          <w:rStyle w:val="Emphasis"/>
          <w:highlight w:val="cyan"/>
        </w:rPr>
        <w:t>NPT</w:t>
      </w:r>
      <w:r w:rsidRPr="00606542">
        <w:rPr>
          <w:sz w:val="14"/>
        </w:rPr>
        <w:t xml:space="preserve">). </w:t>
      </w:r>
      <w:r w:rsidRPr="00860CBD">
        <w:rPr>
          <w:rStyle w:val="StyleUnderline"/>
        </w:rPr>
        <w:t xml:space="preserve">It is understood that </w:t>
      </w:r>
      <w:r w:rsidRPr="006F7E89">
        <w:rPr>
          <w:rStyle w:val="StyleUnderline"/>
          <w:highlight w:val="cyan"/>
        </w:rPr>
        <w:t xml:space="preserve">if an accident </w:t>
      </w:r>
      <w:r w:rsidRPr="00432498">
        <w:rPr>
          <w:rStyle w:val="Emphasis"/>
          <w:highlight w:val="cyan"/>
        </w:rPr>
        <w:t>flares up</w:t>
      </w:r>
      <w:r w:rsidRPr="00432498">
        <w:rPr>
          <w:rStyle w:val="StyleUnderline"/>
        </w:rPr>
        <w:t xml:space="preserve"> in any of these states </w:t>
      </w:r>
      <w:r w:rsidRPr="006F7E89">
        <w:rPr>
          <w:rStyle w:val="StyleUnderline"/>
          <w:highlight w:val="cyan"/>
        </w:rPr>
        <w:t xml:space="preserve">it could </w:t>
      </w:r>
      <w:r w:rsidRPr="00432498">
        <w:rPr>
          <w:rStyle w:val="Emphasis"/>
          <w:highlight w:val="cyan"/>
        </w:rPr>
        <w:t>escalate</w:t>
      </w:r>
      <w:r w:rsidRPr="00432498">
        <w:rPr>
          <w:rStyle w:val="StyleUnderline"/>
        </w:rPr>
        <w:t xml:space="preserve"> into a worse pitch due to the public panic</w:t>
      </w:r>
      <w:r w:rsidRPr="00432498">
        <w:rPr>
          <w:sz w:val="14"/>
        </w:rPr>
        <w:t xml:space="preserve">. </w:t>
      </w:r>
      <w:r w:rsidRPr="00432498">
        <w:rPr>
          <w:rStyle w:val="StyleUnderline"/>
        </w:rPr>
        <w:t>In such an atmo</w:t>
      </w:r>
      <w:r w:rsidRPr="00860CBD">
        <w:rPr>
          <w:rStyle w:val="StyleUnderline"/>
        </w:rPr>
        <w:t>spher</w:t>
      </w:r>
      <w:r w:rsidRPr="00432498">
        <w:rPr>
          <w:rStyle w:val="StyleUnderline"/>
        </w:rPr>
        <w:t>e nobody can guarantee that South Asia is suitably prepared to handle the transnational after effects of a nuclear catastrophe</w:t>
      </w:r>
      <w:r w:rsidRPr="00432498">
        <w:rPr>
          <w:sz w:val="14"/>
        </w:rPr>
        <w:t xml:space="preserve">. Even though </w:t>
      </w:r>
      <w:r w:rsidRPr="00432498">
        <w:rPr>
          <w:rStyle w:val="StyleUnderline"/>
        </w:rPr>
        <w:t>the threat is imminent</w:t>
      </w:r>
      <w:r w:rsidRPr="00432498">
        <w:rPr>
          <w:sz w:val="14"/>
        </w:rPr>
        <w:t>, none of the non-nuclear states in South Asia has paid adequate attentio</w:t>
      </w:r>
      <w:r w:rsidRPr="00606542">
        <w:rPr>
          <w:sz w:val="14"/>
        </w:rPr>
        <w:t xml:space="preserve">n to mitigate it. Apart from </w:t>
      </w:r>
      <w:r w:rsidRPr="00432498">
        <w:rPr>
          <w:rStyle w:val="StyleUnderline"/>
        </w:rPr>
        <w:t xml:space="preserve">the direct </w:t>
      </w:r>
      <w:r w:rsidRPr="006F7E89">
        <w:rPr>
          <w:rStyle w:val="StyleUnderline"/>
          <w:highlight w:val="cyan"/>
        </w:rPr>
        <w:t>danger o</w:t>
      </w:r>
      <w:r w:rsidRPr="00432498">
        <w:rPr>
          <w:rStyle w:val="StyleUnderline"/>
          <w:highlight w:val="cyan"/>
        </w:rPr>
        <w:t>f</w:t>
      </w:r>
      <w:r w:rsidRPr="00432498">
        <w:rPr>
          <w:rStyle w:val="StyleUnderline"/>
        </w:rPr>
        <w:t xml:space="preserve"> an accident or </w:t>
      </w:r>
      <w:r w:rsidRPr="00432498">
        <w:rPr>
          <w:rStyle w:val="Emphasis"/>
          <w:highlight w:val="cyan"/>
        </w:rPr>
        <w:t>nuclear confrontation</w:t>
      </w:r>
      <w:r w:rsidRPr="00606542">
        <w:rPr>
          <w:sz w:val="14"/>
        </w:rPr>
        <w:t xml:space="preserve">, the </w:t>
      </w:r>
      <w:r w:rsidRPr="006F7E89">
        <w:rPr>
          <w:rStyle w:val="StyleUnderline"/>
          <w:highlight w:val="cyan"/>
        </w:rPr>
        <w:t>neighboring states</w:t>
      </w:r>
      <w:r w:rsidRPr="00606542">
        <w:rPr>
          <w:sz w:val="14"/>
        </w:rPr>
        <w:t xml:space="preserve"> of nuclear powers </w:t>
      </w:r>
      <w:r w:rsidRPr="00860CBD">
        <w:rPr>
          <w:rStyle w:val="StyleUnderline"/>
        </w:rPr>
        <w:t xml:space="preserve">also </w:t>
      </w:r>
      <w:r w:rsidRPr="006F7E89">
        <w:rPr>
          <w:rStyle w:val="StyleUnderline"/>
          <w:highlight w:val="cyan"/>
        </w:rPr>
        <w:t>face the threat of</w:t>
      </w:r>
      <w:r w:rsidRPr="00606542">
        <w:rPr>
          <w:sz w:val="14"/>
        </w:rPr>
        <w:t xml:space="preserve"> </w:t>
      </w:r>
      <w:r w:rsidRPr="00860CBD">
        <w:rPr>
          <w:rStyle w:val="Emphasis"/>
        </w:rPr>
        <w:t xml:space="preserve">strategic </w:t>
      </w:r>
      <w:r w:rsidRPr="006F7E89">
        <w:rPr>
          <w:rStyle w:val="Emphasis"/>
          <w:highlight w:val="cyan"/>
        </w:rPr>
        <w:t>manipulation</w:t>
      </w:r>
      <w:r w:rsidRPr="00606542">
        <w:rPr>
          <w:sz w:val="14"/>
        </w:rPr>
        <w:t xml:space="preserve"> of their assets by nuclear states. The worrisome factor is a blissful underestimation by non-nuclear states about the gravity of the emerging and persistent problem. The lack of awareness on how to face </w:t>
      </w:r>
      <w:r w:rsidRPr="00860CBD">
        <w:rPr>
          <w:rStyle w:val="StyleUnderline"/>
        </w:rPr>
        <w:t>suc</w:t>
      </w:r>
      <w:r w:rsidRPr="00432498">
        <w:rPr>
          <w:rStyle w:val="StyleUnderline"/>
        </w:rPr>
        <w:t>h situations could result in an abrupt collapse of the security well-being of non-nuclear states</w:t>
      </w:r>
      <w:r w:rsidRPr="00432498">
        <w:rPr>
          <w:sz w:val="14"/>
        </w:rPr>
        <w:t xml:space="preserve"> due to factors that operate beyond their control. This paper attempts to reveal the dangers of the existing “pink flamingo” situation in Sout</w:t>
      </w:r>
      <w:r w:rsidRPr="00606542">
        <w:rPr>
          <w:sz w:val="14"/>
        </w:rPr>
        <w:t>h Asia through the lens of a non-nuclear state.</w:t>
      </w:r>
    </w:p>
    <w:p w14:paraId="2E795A27" w14:textId="77777777" w:rsidR="0041611B" w:rsidRDefault="0041611B" w:rsidP="0041611B">
      <w:pPr>
        <w:pStyle w:val="Heading3"/>
      </w:pPr>
      <w:r>
        <w:lastRenderedPageBreak/>
        <w:t>1AC---Plan</w:t>
      </w:r>
    </w:p>
    <w:p w14:paraId="008443B8" w14:textId="0BF39742" w:rsidR="0041611B" w:rsidRDefault="0041611B" w:rsidP="0041611B">
      <w:pPr>
        <w:pStyle w:val="Heading4"/>
        <w:rPr>
          <w:rFonts w:cs="Arial"/>
        </w:rPr>
      </w:pPr>
      <w:r w:rsidRPr="002723C6">
        <w:rPr>
          <w:rFonts w:cs="Arial"/>
        </w:rPr>
        <w:t xml:space="preserve">Plan: The United States federal government should substantially increase prohibitions on private sector anticompetitive business </w:t>
      </w:r>
      <w:r>
        <w:rPr>
          <w:rFonts w:cs="Arial"/>
        </w:rPr>
        <w:t>practices by the private sector by the shipping industry.</w:t>
      </w:r>
    </w:p>
    <w:p w14:paraId="2D0C8E3D" w14:textId="77777777" w:rsidR="00082E51" w:rsidRDefault="00082E51" w:rsidP="00082E51">
      <w:pPr>
        <w:pStyle w:val="Heading3"/>
      </w:pPr>
      <w:r>
        <w:lastRenderedPageBreak/>
        <w:t>1AC---Solvency</w:t>
      </w:r>
    </w:p>
    <w:p w14:paraId="55B985D6" w14:textId="77777777" w:rsidR="00082E51" w:rsidRDefault="00082E51" w:rsidP="00082E51">
      <w:pPr>
        <w:pStyle w:val="Heading4"/>
      </w:pPr>
      <w:r>
        <w:t xml:space="preserve">FMC </w:t>
      </w:r>
      <w:r>
        <w:rPr>
          <w:b w:val="0"/>
        </w:rPr>
        <w:t>(Federal Maritime Commission)</w:t>
      </w:r>
      <w:r>
        <w:t xml:space="preserve"> enforcement </w:t>
      </w:r>
      <w:r w:rsidRPr="005F4694">
        <w:rPr>
          <w:u w:val="single"/>
        </w:rPr>
        <w:t>deters alliances</w:t>
      </w:r>
    </w:p>
    <w:p w14:paraId="49504E1D" w14:textId="77777777" w:rsidR="00082E51" w:rsidRPr="002723C6" w:rsidRDefault="00082E51" w:rsidP="00082E51">
      <w:r w:rsidRPr="002723C6">
        <w:rPr>
          <w:rStyle w:val="Style13ptBold"/>
        </w:rPr>
        <w:t>O’Shea 17</w:t>
      </w:r>
      <w:r w:rsidRPr="002723C6">
        <w:t xml:space="preserve">, an attorney who works on transportation and infrastructure issues, (Sean, 10-3-2017, Congress Must Stop Foreign Ocean Carriers From Harming U.S. Economy, Morning Consult, </w:t>
      </w:r>
      <w:hyperlink r:id="rId14" w:history="1">
        <w:r w:rsidRPr="002723C6">
          <w:rPr>
            <w:rStyle w:val="Hyperlink"/>
          </w:rPr>
          <w:t>https://bit.ly/3BxRtu9</w:t>
        </w:r>
      </w:hyperlink>
      <w:r w:rsidRPr="002723C6">
        <w:t>)</w:t>
      </w:r>
    </w:p>
    <w:p w14:paraId="28D1938A" w14:textId="77777777" w:rsidR="00082E51" w:rsidRDefault="00082E51" w:rsidP="00082E51">
      <w:pPr>
        <w:rPr>
          <w:sz w:val="16"/>
        </w:rPr>
      </w:pPr>
      <w:r w:rsidRPr="004F73B7">
        <w:rPr>
          <w:rStyle w:val="StyleUnderline"/>
          <w:highlight w:val="cyan"/>
        </w:rPr>
        <w:t>Afte</w:t>
      </w:r>
      <w:r w:rsidRPr="005F4694">
        <w:rPr>
          <w:rStyle w:val="StyleUnderline"/>
        </w:rPr>
        <w:t xml:space="preserve">r </w:t>
      </w:r>
      <w:r w:rsidRPr="005F4694">
        <w:rPr>
          <w:rStyle w:val="Emphasis"/>
        </w:rPr>
        <w:t xml:space="preserve">years of </w:t>
      </w:r>
      <w:r w:rsidRPr="004F73B7">
        <w:rPr>
          <w:rStyle w:val="Emphasis"/>
          <w:highlight w:val="cyan"/>
        </w:rPr>
        <w:t>failing to crack down</w:t>
      </w:r>
      <w:r w:rsidRPr="004F73B7">
        <w:rPr>
          <w:rStyle w:val="StyleUnderline"/>
          <w:highlight w:val="cyan"/>
        </w:rPr>
        <w:t xml:space="preserve"> on</w:t>
      </w:r>
      <w:r w:rsidRPr="002723C6">
        <w:rPr>
          <w:rStyle w:val="StyleUnderline"/>
        </w:rPr>
        <w:t xml:space="preserve"> big </w:t>
      </w:r>
      <w:r w:rsidRPr="005F4694">
        <w:rPr>
          <w:rStyle w:val="Emphasis"/>
        </w:rPr>
        <w:t xml:space="preserve">foreign </w:t>
      </w:r>
      <w:r w:rsidRPr="004F73B7">
        <w:rPr>
          <w:rStyle w:val="Emphasis"/>
          <w:highlight w:val="cyan"/>
        </w:rPr>
        <w:t>ocean carriers</w:t>
      </w:r>
      <w:r w:rsidRPr="004F73B7">
        <w:rPr>
          <w:rStyle w:val="StyleUnderline"/>
          <w:highlight w:val="cyan"/>
        </w:rPr>
        <w:t xml:space="preserve"> </w:t>
      </w:r>
      <w:r w:rsidRPr="005F4694">
        <w:rPr>
          <w:rStyle w:val="StyleUnderline"/>
        </w:rPr>
        <w:t xml:space="preserve">that </w:t>
      </w:r>
      <w:r w:rsidRPr="004F73B7">
        <w:rPr>
          <w:rStyle w:val="StyleUnderline"/>
          <w:highlight w:val="cyan"/>
        </w:rPr>
        <w:t xml:space="preserve">manipulate U.S. laws to </w:t>
      </w:r>
      <w:r w:rsidRPr="004F73B7">
        <w:rPr>
          <w:rStyle w:val="Emphasis"/>
          <w:highlight w:val="cyan"/>
        </w:rPr>
        <w:t>fix prices</w:t>
      </w:r>
      <w:r w:rsidRPr="004F73B7">
        <w:rPr>
          <w:rStyle w:val="StyleUnderline"/>
          <w:highlight w:val="cyan"/>
        </w:rPr>
        <w:t xml:space="preserve"> </w:t>
      </w:r>
      <w:r w:rsidRPr="005F4694">
        <w:rPr>
          <w:rStyle w:val="StyleUnderline"/>
        </w:rPr>
        <w:t xml:space="preserve">and </w:t>
      </w:r>
      <w:r w:rsidRPr="005F4694">
        <w:rPr>
          <w:rStyle w:val="Emphasis"/>
        </w:rPr>
        <w:t>impose unilateral service terms</w:t>
      </w:r>
      <w:r w:rsidRPr="005F4694">
        <w:rPr>
          <w:rStyle w:val="StyleUnderline"/>
        </w:rPr>
        <w:t xml:space="preserve"> on American ports and shippers</w:t>
      </w:r>
      <w:r w:rsidRPr="005F4694">
        <w:rPr>
          <w:sz w:val="16"/>
        </w:rPr>
        <w:t>, Cong</w:t>
      </w:r>
      <w:r w:rsidRPr="00DD52E7">
        <w:rPr>
          <w:sz w:val="16"/>
        </w:rPr>
        <w:t xml:space="preserve">ress is finally considering legislation that would protect the domestic maritime industry. But these </w:t>
      </w:r>
      <w:r w:rsidRPr="004F73B7">
        <w:rPr>
          <w:rStyle w:val="Emphasis"/>
          <w:highlight w:val="cyan"/>
        </w:rPr>
        <w:t>reforms</w:t>
      </w:r>
      <w:r w:rsidRPr="004F73B7">
        <w:rPr>
          <w:rStyle w:val="StyleUnderline"/>
          <w:highlight w:val="cyan"/>
        </w:rPr>
        <w:t xml:space="preserve"> will only work if Congress empowers</w:t>
      </w:r>
      <w:r w:rsidRPr="002723C6">
        <w:rPr>
          <w:rStyle w:val="StyleUnderline"/>
        </w:rPr>
        <w:t xml:space="preserve"> </w:t>
      </w:r>
      <w:r w:rsidRPr="002723C6">
        <w:rPr>
          <w:rStyle w:val="Emphasis"/>
        </w:rPr>
        <w:t xml:space="preserve">federal </w:t>
      </w:r>
      <w:r w:rsidRPr="004F73B7">
        <w:rPr>
          <w:rStyle w:val="Emphasis"/>
          <w:highlight w:val="cyan"/>
        </w:rPr>
        <w:t>regulators</w:t>
      </w:r>
      <w:r w:rsidRPr="004F73B7">
        <w:rPr>
          <w:rStyle w:val="StyleUnderline"/>
          <w:highlight w:val="cyan"/>
        </w:rPr>
        <w:t xml:space="preserve"> and</w:t>
      </w:r>
      <w:r w:rsidRPr="002723C6">
        <w:rPr>
          <w:rStyle w:val="StyleUnderline"/>
        </w:rPr>
        <w:t xml:space="preserve"> </w:t>
      </w:r>
      <w:r w:rsidRPr="002723C6">
        <w:rPr>
          <w:rStyle w:val="Emphasis"/>
        </w:rPr>
        <w:t xml:space="preserve">U.S. maritime </w:t>
      </w:r>
      <w:r w:rsidRPr="004F73B7">
        <w:rPr>
          <w:rStyle w:val="Emphasis"/>
          <w:highlight w:val="cyan"/>
        </w:rPr>
        <w:t>companies</w:t>
      </w:r>
      <w:r w:rsidRPr="004F73B7">
        <w:rPr>
          <w:rStyle w:val="StyleUnderline"/>
          <w:highlight w:val="cyan"/>
        </w:rPr>
        <w:t xml:space="preserve"> to take </w:t>
      </w:r>
      <w:r w:rsidRPr="004F73B7">
        <w:rPr>
          <w:rStyle w:val="Emphasis"/>
          <w:highlight w:val="cyan"/>
        </w:rPr>
        <w:t>legal action</w:t>
      </w:r>
      <w:r w:rsidRPr="002723C6">
        <w:rPr>
          <w:rStyle w:val="StyleUnderline"/>
        </w:rPr>
        <w:t xml:space="preserve"> </w:t>
      </w:r>
      <w:r w:rsidRPr="004F73B7">
        <w:rPr>
          <w:rStyle w:val="StyleUnderline"/>
          <w:highlight w:val="cyan"/>
        </w:rPr>
        <w:t>against</w:t>
      </w:r>
      <w:r w:rsidRPr="002723C6">
        <w:rPr>
          <w:rStyle w:val="StyleUnderline"/>
        </w:rPr>
        <w:t xml:space="preserve"> foreign shipping </w:t>
      </w:r>
      <w:r w:rsidRPr="004F73B7">
        <w:rPr>
          <w:rStyle w:val="StyleUnderline"/>
          <w:highlight w:val="cyan"/>
        </w:rPr>
        <w:t>cartels</w:t>
      </w:r>
      <w:r w:rsidRPr="002723C6">
        <w:rPr>
          <w:rStyle w:val="StyleUnderline"/>
        </w:rPr>
        <w:t xml:space="preserve"> engaging in </w:t>
      </w:r>
      <w:r w:rsidRPr="002723C6">
        <w:rPr>
          <w:rStyle w:val="Emphasis"/>
        </w:rPr>
        <w:t>anti-competitive practices</w:t>
      </w:r>
      <w:r w:rsidRPr="002723C6">
        <w:rPr>
          <w:rStyle w:val="StyleUnderline"/>
        </w:rPr>
        <w:t xml:space="preserve"> that threaten the economy and hurt American workers</w:t>
      </w:r>
      <w:r w:rsidRPr="00DD52E7">
        <w:rPr>
          <w:sz w:val="16"/>
        </w:rPr>
        <w:t xml:space="preserve">. </w:t>
      </w:r>
      <w:r w:rsidRPr="002723C6">
        <w:rPr>
          <w:rStyle w:val="StyleUnderline"/>
        </w:rPr>
        <w:t xml:space="preserve">Currently, </w:t>
      </w:r>
      <w:r w:rsidRPr="005F4694">
        <w:rPr>
          <w:rStyle w:val="Emphasis"/>
        </w:rPr>
        <w:t>U.S. ports</w:t>
      </w:r>
      <w:r w:rsidRPr="005F4694">
        <w:rPr>
          <w:rStyle w:val="StyleUnderline"/>
        </w:rPr>
        <w:t xml:space="preserve"> and </w:t>
      </w:r>
      <w:r w:rsidRPr="005F4694">
        <w:rPr>
          <w:rStyle w:val="Emphasis"/>
        </w:rPr>
        <w:t>shippers</w:t>
      </w:r>
      <w:r w:rsidRPr="005F4694">
        <w:rPr>
          <w:rStyle w:val="StyleUnderline"/>
        </w:rPr>
        <w:t xml:space="preserve"> are exposed to foreign ocea</w:t>
      </w:r>
      <w:r w:rsidRPr="002723C6">
        <w:rPr>
          <w:rStyle w:val="StyleUnderline"/>
        </w:rPr>
        <w:t xml:space="preserve">n carrier </w:t>
      </w:r>
      <w:r w:rsidRPr="004F73B7">
        <w:rPr>
          <w:rStyle w:val="Emphasis"/>
          <w:highlight w:val="cyan"/>
        </w:rPr>
        <w:t>cartels</w:t>
      </w:r>
      <w:r w:rsidRPr="005F4694">
        <w:rPr>
          <w:rStyle w:val="StyleUnderline"/>
        </w:rPr>
        <w:t xml:space="preserve"> that </w:t>
      </w:r>
      <w:r w:rsidRPr="004F73B7">
        <w:rPr>
          <w:rStyle w:val="StyleUnderline"/>
          <w:highlight w:val="cyan"/>
        </w:rPr>
        <w:t>band together to protect</w:t>
      </w:r>
      <w:r w:rsidRPr="002723C6">
        <w:rPr>
          <w:rStyle w:val="StyleUnderline"/>
        </w:rPr>
        <w:t xml:space="preserve"> their </w:t>
      </w:r>
      <w:r w:rsidRPr="004F73B7">
        <w:rPr>
          <w:rStyle w:val="StyleUnderline"/>
          <w:highlight w:val="cyan"/>
        </w:rPr>
        <w:t>financial interests</w:t>
      </w:r>
      <w:r w:rsidRPr="005F4694">
        <w:rPr>
          <w:rStyle w:val="StyleUnderline"/>
        </w:rPr>
        <w:t xml:space="preserve"> while </w:t>
      </w:r>
      <w:r w:rsidRPr="005F4694">
        <w:rPr>
          <w:rStyle w:val="Emphasis"/>
        </w:rPr>
        <w:t>squashing port profits</w:t>
      </w:r>
      <w:r w:rsidRPr="005F4694">
        <w:rPr>
          <w:rStyle w:val="StyleUnderline"/>
        </w:rPr>
        <w:t xml:space="preserve"> and</w:t>
      </w:r>
      <w:r w:rsidRPr="002723C6">
        <w:rPr>
          <w:rStyle w:val="StyleUnderline"/>
        </w:rPr>
        <w:t xml:space="preserve"> stifling competition</w:t>
      </w:r>
      <w:r w:rsidRPr="00DD52E7">
        <w:rPr>
          <w:sz w:val="16"/>
        </w:rPr>
        <w:t xml:space="preserve">. Over the past several years, </w:t>
      </w:r>
      <w:r w:rsidRPr="002723C6">
        <w:rPr>
          <w:rStyle w:val="StyleUnderline"/>
        </w:rPr>
        <w:t>these ocean carriers have</w:t>
      </w:r>
      <w:r w:rsidRPr="00DD52E7">
        <w:rPr>
          <w:sz w:val="16"/>
        </w:rPr>
        <w:t xml:space="preserve"> largely </w:t>
      </w:r>
      <w:r w:rsidRPr="002723C6">
        <w:rPr>
          <w:rStyle w:val="Emphasis"/>
        </w:rPr>
        <w:t>consolidated</w:t>
      </w:r>
      <w:r w:rsidRPr="002723C6">
        <w:rPr>
          <w:rStyle w:val="StyleUnderline"/>
        </w:rPr>
        <w:t xml:space="preserve"> into </w:t>
      </w:r>
      <w:r w:rsidRPr="004F73B7">
        <w:rPr>
          <w:rStyle w:val="Emphasis"/>
          <w:highlight w:val="cyan"/>
        </w:rPr>
        <w:t>three alliances</w:t>
      </w:r>
      <w:r w:rsidRPr="002723C6">
        <w:rPr>
          <w:rStyle w:val="StyleUnderline"/>
        </w:rPr>
        <w:t xml:space="preserve"> that represent such a large share of the market that they </w:t>
      </w:r>
      <w:r w:rsidRPr="004F73B7">
        <w:rPr>
          <w:rStyle w:val="StyleUnderline"/>
          <w:highlight w:val="cyan"/>
        </w:rPr>
        <w:t xml:space="preserve">can threaten to </w:t>
      </w:r>
      <w:r w:rsidRPr="004F73B7">
        <w:rPr>
          <w:rStyle w:val="Emphasis"/>
          <w:highlight w:val="cyan"/>
        </w:rPr>
        <w:t>steer</w:t>
      </w:r>
      <w:r w:rsidRPr="002723C6">
        <w:rPr>
          <w:rStyle w:val="StyleUnderline"/>
        </w:rPr>
        <w:t xml:space="preserve"> substantial amounts of </w:t>
      </w:r>
      <w:r w:rsidRPr="004F73B7">
        <w:rPr>
          <w:rStyle w:val="StyleUnderline"/>
          <w:highlight w:val="cyan"/>
        </w:rPr>
        <w:t>cargo away from U.S. ports</w:t>
      </w:r>
      <w:r w:rsidRPr="002723C6">
        <w:rPr>
          <w:rStyle w:val="StyleUnderline"/>
        </w:rPr>
        <w:t xml:space="preserve"> that balk at fees the alliance offers</w:t>
      </w:r>
      <w:r w:rsidRPr="00DD52E7">
        <w:rPr>
          <w:sz w:val="16"/>
        </w:rPr>
        <w:t xml:space="preserve">. </w:t>
      </w:r>
      <w:r w:rsidRPr="004F73B7">
        <w:rPr>
          <w:rStyle w:val="StyleUnderline"/>
          <w:highlight w:val="cyan"/>
        </w:rPr>
        <w:t>Under normal circumstances</w:t>
      </w:r>
      <w:r w:rsidRPr="002723C6">
        <w:rPr>
          <w:rStyle w:val="StyleUnderline"/>
        </w:rPr>
        <w:t xml:space="preserve">, </w:t>
      </w:r>
      <w:r w:rsidRPr="004F73B7">
        <w:rPr>
          <w:rStyle w:val="StyleUnderline"/>
          <w:highlight w:val="cyan"/>
        </w:rPr>
        <w:t>the</w:t>
      </w:r>
      <w:r w:rsidRPr="002723C6">
        <w:rPr>
          <w:rStyle w:val="StyleUnderline"/>
        </w:rPr>
        <w:t xml:space="preserve"> whole </w:t>
      </w:r>
      <w:r w:rsidRPr="004F73B7">
        <w:rPr>
          <w:rStyle w:val="StyleUnderline"/>
          <w:highlight w:val="cyan"/>
        </w:rPr>
        <w:t>scheme</w:t>
      </w:r>
      <w:r w:rsidRPr="002723C6">
        <w:rPr>
          <w:rStyle w:val="StyleUnderline"/>
        </w:rPr>
        <w:t xml:space="preserve"> likely </w:t>
      </w:r>
      <w:r w:rsidRPr="004F73B7">
        <w:rPr>
          <w:rStyle w:val="StyleUnderline"/>
          <w:highlight w:val="cyan"/>
        </w:rPr>
        <w:t xml:space="preserve">would run afoul of the </w:t>
      </w:r>
      <w:r w:rsidRPr="004F73B7">
        <w:rPr>
          <w:rStyle w:val="Emphasis"/>
          <w:highlight w:val="cyan"/>
        </w:rPr>
        <w:t>Sherman Anti-Trust Act</w:t>
      </w:r>
      <w:r w:rsidRPr="00DD52E7">
        <w:rPr>
          <w:sz w:val="16"/>
        </w:rPr>
        <w:t xml:space="preserve">, which Congress adopted at the end of the 19th century in response to oil, steel and sugar trusts that attempted this same kind of market manipulation. </w:t>
      </w:r>
      <w:r w:rsidRPr="002723C6">
        <w:rPr>
          <w:rStyle w:val="StyleUnderline"/>
        </w:rPr>
        <w:t xml:space="preserve">But in the Shipping Act of 1916, Congress created an </w:t>
      </w:r>
      <w:r w:rsidRPr="002723C6">
        <w:rPr>
          <w:rStyle w:val="Emphasis"/>
        </w:rPr>
        <w:t>exemption</w:t>
      </w:r>
      <w:r w:rsidRPr="002723C6">
        <w:rPr>
          <w:rStyle w:val="StyleUnderline"/>
        </w:rPr>
        <w:t xml:space="preserve"> from antitrust laws for </w:t>
      </w:r>
      <w:r w:rsidRPr="002723C6">
        <w:rPr>
          <w:rStyle w:val="Emphasis"/>
        </w:rPr>
        <w:t>alliances</w:t>
      </w:r>
      <w:r w:rsidRPr="002723C6">
        <w:rPr>
          <w:rStyle w:val="StyleUnderline"/>
        </w:rPr>
        <w:t xml:space="preserve"> approved by the </w:t>
      </w:r>
      <w:r w:rsidRPr="002723C6">
        <w:rPr>
          <w:rStyle w:val="Emphasis"/>
        </w:rPr>
        <w:t>Federal Maritime Commission</w:t>
      </w:r>
      <w:r w:rsidRPr="00DD52E7">
        <w:rPr>
          <w:sz w:val="16"/>
        </w:rPr>
        <w:t xml:space="preserve">. </w:t>
      </w:r>
      <w:r w:rsidRPr="002723C6">
        <w:rPr>
          <w:rStyle w:val="StyleUnderline"/>
        </w:rPr>
        <w:t xml:space="preserve">When Congress revisited the law in 1984, it added a provision that allows a </w:t>
      </w:r>
      <w:r w:rsidRPr="002723C6">
        <w:rPr>
          <w:rStyle w:val="Emphasis"/>
        </w:rPr>
        <w:t>carrier alliance</w:t>
      </w:r>
      <w:r w:rsidRPr="002723C6">
        <w:rPr>
          <w:rStyle w:val="StyleUnderline"/>
        </w:rPr>
        <w:t xml:space="preserve"> to go into effect </w:t>
      </w:r>
      <w:r w:rsidRPr="002723C6">
        <w:rPr>
          <w:rStyle w:val="Emphasis"/>
        </w:rPr>
        <w:t>automatically</w:t>
      </w:r>
      <w:r w:rsidRPr="002723C6">
        <w:rPr>
          <w:rStyle w:val="StyleUnderline"/>
        </w:rPr>
        <w:t>, providing antitrust immunity to its member lines</w:t>
      </w:r>
      <w:r w:rsidRPr="00DD52E7">
        <w:rPr>
          <w:sz w:val="16"/>
        </w:rPr>
        <w:t xml:space="preserve">, unless the FMC obtains a court injunction within 45 days. Even then, the only acceptable grounds for issuing an injunction are when a proposed alliance will impair shippers. </w:t>
      </w:r>
      <w:r w:rsidRPr="008D6D70">
        <w:rPr>
          <w:rStyle w:val="StyleUnderline"/>
        </w:rPr>
        <w:t xml:space="preserve">The court cannot consider the potential </w:t>
      </w:r>
      <w:r w:rsidRPr="008D6D70">
        <w:rPr>
          <w:rStyle w:val="Emphasis"/>
        </w:rPr>
        <w:t>harm to ports</w:t>
      </w:r>
      <w:r w:rsidRPr="008D6D70">
        <w:rPr>
          <w:rStyle w:val="StyleUnderline"/>
        </w:rPr>
        <w:t xml:space="preserve">, </w:t>
      </w:r>
      <w:r w:rsidRPr="008D6D70">
        <w:rPr>
          <w:rStyle w:val="Emphasis"/>
        </w:rPr>
        <w:t>dock wor</w:t>
      </w:r>
      <w:r w:rsidRPr="002723C6">
        <w:rPr>
          <w:rStyle w:val="Emphasis"/>
        </w:rPr>
        <w:t>kers</w:t>
      </w:r>
      <w:r w:rsidRPr="002723C6">
        <w:rPr>
          <w:rStyle w:val="StyleUnderline"/>
        </w:rPr>
        <w:t xml:space="preserve"> or other </w:t>
      </w:r>
      <w:r w:rsidRPr="002723C6">
        <w:rPr>
          <w:rStyle w:val="Emphasis"/>
        </w:rPr>
        <w:t>waterfront service providers</w:t>
      </w:r>
      <w:r w:rsidRPr="002723C6">
        <w:rPr>
          <w:rStyle w:val="StyleUnderline"/>
        </w:rPr>
        <w:t xml:space="preserve">. </w:t>
      </w:r>
      <w:r w:rsidRPr="004F73B7">
        <w:rPr>
          <w:rStyle w:val="StyleUnderline"/>
          <w:highlight w:val="cyan"/>
        </w:rPr>
        <w:t>The law</w:t>
      </w:r>
      <w:r w:rsidRPr="002723C6">
        <w:rPr>
          <w:rStyle w:val="StyleUnderline"/>
        </w:rPr>
        <w:t xml:space="preserve"> further </w:t>
      </w:r>
      <w:r w:rsidRPr="004F73B7">
        <w:rPr>
          <w:rStyle w:val="StyleUnderline"/>
          <w:highlight w:val="cyan"/>
        </w:rPr>
        <w:t xml:space="preserve">says that only the </w:t>
      </w:r>
      <w:r w:rsidRPr="004F73B7">
        <w:rPr>
          <w:rStyle w:val="Emphasis"/>
          <w:highlight w:val="cyan"/>
        </w:rPr>
        <w:t>FMC</w:t>
      </w:r>
      <w:r w:rsidRPr="002723C6">
        <w:rPr>
          <w:rStyle w:val="StyleUnderline"/>
        </w:rPr>
        <w:t xml:space="preserve">, and </w:t>
      </w:r>
      <w:r w:rsidRPr="004F73B7">
        <w:rPr>
          <w:rStyle w:val="StyleUnderline"/>
          <w:highlight w:val="cyan"/>
        </w:rPr>
        <w:t xml:space="preserve">not the </w:t>
      </w:r>
      <w:r w:rsidRPr="004F73B7">
        <w:rPr>
          <w:rStyle w:val="Emphasis"/>
          <w:highlight w:val="cyan"/>
        </w:rPr>
        <w:t>D</w:t>
      </w:r>
      <w:r w:rsidRPr="002723C6">
        <w:rPr>
          <w:rStyle w:val="StyleUnderline"/>
        </w:rPr>
        <w:t xml:space="preserve">epartment </w:t>
      </w:r>
      <w:r w:rsidRPr="004F73B7">
        <w:rPr>
          <w:rStyle w:val="Emphasis"/>
          <w:highlight w:val="cyan"/>
        </w:rPr>
        <w:t>o</w:t>
      </w:r>
      <w:r w:rsidRPr="002723C6">
        <w:rPr>
          <w:rStyle w:val="StyleUnderline"/>
        </w:rPr>
        <w:t xml:space="preserve">f </w:t>
      </w:r>
      <w:r w:rsidRPr="004F73B7">
        <w:rPr>
          <w:rStyle w:val="Emphasis"/>
          <w:highlight w:val="cyan"/>
        </w:rPr>
        <w:t>J</w:t>
      </w:r>
      <w:r w:rsidRPr="002723C6">
        <w:rPr>
          <w:rStyle w:val="StyleUnderline"/>
        </w:rPr>
        <w:t xml:space="preserve">ustice, </w:t>
      </w:r>
      <w:r w:rsidRPr="004F73B7">
        <w:rPr>
          <w:rStyle w:val="StyleUnderline"/>
          <w:highlight w:val="cyan"/>
        </w:rPr>
        <w:t>may file</w:t>
      </w:r>
      <w:r w:rsidRPr="002723C6">
        <w:rPr>
          <w:rStyle w:val="StyleUnderline"/>
        </w:rPr>
        <w:t xml:space="preserve"> such </w:t>
      </w:r>
      <w:r w:rsidRPr="004F73B7">
        <w:rPr>
          <w:rStyle w:val="StyleUnderline"/>
          <w:highlight w:val="cyan"/>
        </w:rPr>
        <w:t>lawsuits</w:t>
      </w:r>
      <w:r w:rsidRPr="002723C6">
        <w:rPr>
          <w:rStyle w:val="StyleUnderline"/>
        </w:rPr>
        <w:t xml:space="preserve">, and </w:t>
      </w:r>
      <w:r w:rsidRPr="004F73B7">
        <w:rPr>
          <w:rStyle w:val="Emphasis"/>
          <w:highlight w:val="cyan"/>
        </w:rPr>
        <w:t>private parties</w:t>
      </w:r>
      <w:r w:rsidRPr="002723C6">
        <w:rPr>
          <w:rStyle w:val="StyleUnderline"/>
        </w:rPr>
        <w:t xml:space="preserve"> </w:t>
      </w:r>
      <w:r w:rsidRPr="004F73B7">
        <w:rPr>
          <w:rStyle w:val="StyleUnderline"/>
          <w:highlight w:val="cyan"/>
        </w:rPr>
        <w:t>are</w:t>
      </w:r>
      <w:r w:rsidRPr="002723C6">
        <w:rPr>
          <w:rStyle w:val="StyleUnderline"/>
        </w:rPr>
        <w:t xml:space="preserve"> expressly </w:t>
      </w:r>
      <w:r w:rsidRPr="004F73B7">
        <w:rPr>
          <w:rStyle w:val="StyleUnderline"/>
          <w:highlight w:val="cyan"/>
        </w:rPr>
        <w:t>barred</w:t>
      </w:r>
      <w:r w:rsidRPr="002723C6">
        <w:rPr>
          <w:rStyle w:val="StyleUnderline"/>
        </w:rPr>
        <w:t xml:space="preserve"> from intervening in any case the FMC does bring</w:t>
      </w:r>
      <w:r w:rsidRPr="00DD52E7">
        <w:rPr>
          <w:sz w:val="16"/>
        </w:rPr>
        <w:t xml:space="preserve">. </w:t>
      </w:r>
      <w:r w:rsidRPr="002723C6">
        <w:rPr>
          <w:rStyle w:val="StyleUnderline"/>
        </w:rPr>
        <w:t xml:space="preserve">This </w:t>
      </w:r>
      <w:r w:rsidRPr="004F73B7">
        <w:rPr>
          <w:rStyle w:val="Emphasis"/>
          <w:highlight w:val="cyan"/>
        </w:rPr>
        <w:t>special treatment</w:t>
      </w:r>
      <w:r w:rsidRPr="002723C6">
        <w:rPr>
          <w:rStyle w:val="StyleUnderline"/>
        </w:rPr>
        <w:t xml:space="preserve"> </w:t>
      </w:r>
      <w:r w:rsidRPr="004F73B7">
        <w:rPr>
          <w:rStyle w:val="StyleUnderline"/>
          <w:highlight w:val="cyan"/>
        </w:rPr>
        <w:t>in</w:t>
      </w:r>
      <w:r w:rsidRPr="002723C6">
        <w:rPr>
          <w:rStyle w:val="StyleUnderline"/>
        </w:rPr>
        <w:t xml:space="preserve"> the </w:t>
      </w:r>
      <w:r w:rsidRPr="004F73B7">
        <w:rPr>
          <w:rStyle w:val="StyleUnderline"/>
          <w:highlight w:val="cyan"/>
        </w:rPr>
        <w:t>current law gives</w:t>
      </w:r>
      <w:r w:rsidRPr="002723C6">
        <w:rPr>
          <w:rStyle w:val="StyleUnderline"/>
        </w:rPr>
        <w:t xml:space="preserve"> foreign </w:t>
      </w:r>
      <w:r w:rsidRPr="004F73B7">
        <w:rPr>
          <w:rStyle w:val="StyleUnderline"/>
          <w:highlight w:val="cyan"/>
        </w:rPr>
        <w:t>containership lines a</w:t>
      </w:r>
      <w:r w:rsidRPr="002723C6">
        <w:rPr>
          <w:rStyle w:val="StyleUnderline"/>
        </w:rPr>
        <w:t xml:space="preserve"> virtual </w:t>
      </w:r>
      <w:r w:rsidRPr="004F73B7">
        <w:rPr>
          <w:rStyle w:val="StyleUnderline"/>
          <w:highlight w:val="cyan"/>
        </w:rPr>
        <w:t>antitrust immunity</w:t>
      </w:r>
      <w:r w:rsidRPr="002723C6">
        <w:rPr>
          <w:rStyle w:val="StyleUnderline"/>
        </w:rPr>
        <w:t xml:space="preserve"> when dealing </w:t>
      </w:r>
      <w:r w:rsidRPr="004F73B7">
        <w:rPr>
          <w:rStyle w:val="StyleUnderline"/>
          <w:highlight w:val="cyan"/>
        </w:rPr>
        <w:t xml:space="preserve">with </w:t>
      </w:r>
      <w:r w:rsidRPr="004F73B7">
        <w:rPr>
          <w:rStyle w:val="Emphasis"/>
          <w:highlight w:val="cyan"/>
        </w:rPr>
        <w:t>U.S. marine terminals</w:t>
      </w:r>
      <w:r w:rsidRPr="002723C6">
        <w:rPr>
          <w:rStyle w:val="StyleUnderline"/>
        </w:rPr>
        <w:t xml:space="preserve">, </w:t>
      </w:r>
      <w:r w:rsidRPr="002723C6">
        <w:rPr>
          <w:rStyle w:val="Emphasis"/>
        </w:rPr>
        <w:t>stevedores</w:t>
      </w:r>
      <w:r w:rsidRPr="002723C6">
        <w:rPr>
          <w:rStyle w:val="StyleUnderline"/>
        </w:rPr>
        <w:t xml:space="preserve">, </w:t>
      </w:r>
      <w:r w:rsidRPr="002723C6">
        <w:rPr>
          <w:rStyle w:val="Emphasis"/>
        </w:rPr>
        <w:t>tug</w:t>
      </w:r>
      <w:r w:rsidRPr="002723C6">
        <w:rPr>
          <w:rStyle w:val="StyleUnderline"/>
        </w:rPr>
        <w:t xml:space="preserve"> and </w:t>
      </w:r>
      <w:r w:rsidRPr="002723C6">
        <w:rPr>
          <w:rStyle w:val="Emphasis"/>
        </w:rPr>
        <w:t>towing companies</w:t>
      </w:r>
      <w:r w:rsidRPr="002723C6">
        <w:rPr>
          <w:rStyle w:val="StyleUnderline"/>
        </w:rPr>
        <w:t>, and other equipment and service providers</w:t>
      </w:r>
      <w:r w:rsidRPr="00DD52E7">
        <w:rPr>
          <w:sz w:val="16"/>
        </w:rPr>
        <w:t xml:space="preserve">. </w:t>
      </w:r>
      <w:r w:rsidRPr="002723C6">
        <w:rPr>
          <w:rStyle w:val="StyleUnderline"/>
        </w:rPr>
        <w:t>This has created an environment in whic</w:t>
      </w:r>
      <w:r w:rsidRPr="008D6D70">
        <w:rPr>
          <w:rStyle w:val="StyleUnderline"/>
        </w:rPr>
        <w:t xml:space="preserve">h </w:t>
      </w:r>
      <w:r w:rsidRPr="008D6D70">
        <w:rPr>
          <w:rStyle w:val="Emphasis"/>
        </w:rPr>
        <w:t>U.S. laws</w:t>
      </w:r>
      <w:r w:rsidRPr="008D6D70">
        <w:rPr>
          <w:rStyle w:val="StyleUnderline"/>
        </w:rPr>
        <w:t xml:space="preserve"> favor the interests of big foreign vessel operators at the </w:t>
      </w:r>
      <w:r w:rsidRPr="008D6D70">
        <w:rPr>
          <w:rStyle w:val="Emphasis"/>
        </w:rPr>
        <w:t>expense</w:t>
      </w:r>
      <w:r w:rsidRPr="008D6D70">
        <w:rPr>
          <w:rStyle w:val="StyleUnderline"/>
        </w:rPr>
        <w:t xml:space="preserve"> of American port terminal companies</w:t>
      </w:r>
      <w:r w:rsidRPr="008D6D70">
        <w:rPr>
          <w:sz w:val="16"/>
        </w:rPr>
        <w:t>, ship</w:t>
      </w:r>
      <w:r w:rsidRPr="00DD52E7">
        <w:rPr>
          <w:sz w:val="16"/>
        </w:rPr>
        <w:t xml:space="preserve">pers and workers. </w:t>
      </w:r>
      <w:r w:rsidRPr="002723C6">
        <w:rPr>
          <w:rStyle w:val="StyleUnderline"/>
        </w:rPr>
        <w:t xml:space="preserve">Today, </w:t>
      </w:r>
      <w:r w:rsidRPr="004F73B7">
        <w:rPr>
          <w:rStyle w:val="Emphasis"/>
          <w:highlight w:val="cyan"/>
        </w:rPr>
        <w:t>exactly zero</w:t>
      </w:r>
      <w:r w:rsidRPr="002723C6">
        <w:rPr>
          <w:rStyle w:val="StyleUnderline"/>
        </w:rPr>
        <w:t xml:space="preserve"> </w:t>
      </w:r>
      <w:r w:rsidRPr="004F73B7">
        <w:rPr>
          <w:rStyle w:val="StyleUnderline"/>
          <w:highlight w:val="cyan"/>
        </w:rPr>
        <w:t>U.S. ship owners participate in the</w:t>
      </w:r>
      <w:r w:rsidRPr="002723C6">
        <w:rPr>
          <w:rStyle w:val="StyleUnderline"/>
        </w:rPr>
        <w:t xml:space="preserve"> three ocean carrier </w:t>
      </w:r>
      <w:r w:rsidRPr="004F73B7">
        <w:rPr>
          <w:rStyle w:val="StyleUnderline"/>
          <w:highlight w:val="cyan"/>
        </w:rPr>
        <w:t>alliances</w:t>
      </w:r>
      <w:r w:rsidRPr="002723C6">
        <w:rPr>
          <w:rStyle w:val="StyleUnderline"/>
        </w:rPr>
        <w:t xml:space="preserve"> recognized by the FMC. This means our laws now do more to </w:t>
      </w:r>
      <w:r w:rsidRPr="002723C6">
        <w:rPr>
          <w:rStyle w:val="Emphasis"/>
        </w:rPr>
        <w:t>shield foreign carriers</w:t>
      </w:r>
      <w:r w:rsidRPr="002723C6">
        <w:rPr>
          <w:rStyle w:val="StyleUnderline"/>
        </w:rPr>
        <w:t xml:space="preserve"> from being sued for antitrust violations than it does to promote the domestic shipping industry</w:t>
      </w:r>
      <w:r w:rsidRPr="00DD52E7">
        <w:rPr>
          <w:sz w:val="16"/>
        </w:rPr>
        <w:t>.</w:t>
      </w:r>
    </w:p>
    <w:p w14:paraId="0B15E948" w14:textId="77777777" w:rsidR="00082E51" w:rsidRDefault="00082E51" w:rsidP="00082E51">
      <w:pPr>
        <w:rPr>
          <w:sz w:val="16"/>
        </w:rPr>
      </w:pPr>
    </w:p>
    <w:p w14:paraId="62A321F5" w14:textId="77777777" w:rsidR="00082E51" w:rsidRDefault="00082E51" w:rsidP="00082E51">
      <w:pPr>
        <w:pStyle w:val="Heading4"/>
      </w:pPr>
      <w:r w:rsidRPr="00905312">
        <w:t xml:space="preserve">The </w:t>
      </w:r>
      <w:r w:rsidRPr="00905312">
        <w:rPr>
          <w:u w:val="single"/>
        </w:rPr>
        <w:t>status quo</w:t>
      </w:r>
      <w:r w:rsidRPr="00905312">
        <w:t xml:space="preserve"> thumps DAs BUT </w:t>
      </w:r>
      <w:r w:rsidRPr="00905312">
        <w:rPr>
          <w:u w:val="single"/>
        </w:rPr>
        <w:t>doesn’t solve</w:t>
      </w:r>
      <w:r w:rsidRPr="00905312">
        <w:t xml:space="preserve"> case:</w:t>
      </w:r>
    </w:p>
    <w:p w14:paraId="275A93B0" w14:textId="77777777" w:rsidR="00082E51" w:rsidRPr="00905312" w:rsidRDefault="00082E51" w:rsidP="00082E51"/>
    <w:p w14:paraId="58E09F0D" w14:textId="77777777" w:rsidR="00082E51" w:rsidRDefault="00082E51" w:rsidP="00082E51">
      <w:pPr>
        <w:pStyle w:val="Heading4"/>
      </w:pPr>
      <w:r>
        <w:t xml:space="preserve">Crackdown is </w:t>
      </w:r>
      <w:r w:rsidRPr="00BE0B39">
        <w:rPr>
          <w:u w:val="single"/>
        </w:rPr>
        <w:t>expected</w:t>
      </w:r>
      <w:r>
        <w:t xml:space="preserve">, but current legislation </w:t>
      </w:r>
      <w:r w:rsidRPr="00144287">
        <w:rPr>
          <w:u w:val="single"/>
        </w:rPr>
        <w:t>doesn’t</w:t>
      </w:r>
      <w:r>
        <w:t xml:space="preserve"> address </w:t>
      </w:r>
      <w:r w:rsidRPr="00144287">
        <w:rPr>
          <w:u w:val="single"/>
        </w:rPr>
        <w:t>antitrust exemptions</w:t>
      </w:r>
    </w:p>
    <w:p w14:paraId="3C42A6F1" w14:textId="77777777" w:rsidR="00082E51" w:rsidRPr="00E1794F" w:rsidRDefault="00082E51" w:rsidP="00082E51">
      <w:r w:rsidRPr="00E1794F">
        <w:rPr>
          <w:rStyle w:val="Style13ptBold"/>
        </w:rPr>
        <w:t xml:space="preserve">Greenstein </w:t>
      </w:r>
      <w:r>
        <w:rPr>
          <w:rStyle w:val="Style13ptBold"/>
        </w:rPr>
        <w:t>22</w:t>
      </w:r>
      <w:r>
        <w:t>, is a partner in the Washington, D.C. office of Constantine Cannon, whose practice concentrates on intellectual property and antitrust litigation and licensing issues. (Seth, 01-07-2022, “Will Supply Chain Delays and Skyrocketing Prices Lead to the End of Ocean Carriers’ Antitrust Exemption?” Constantine Cannon, https://constantinecannon.com/antitrust-group/antitrust-today-blog/will-supply-chain-delays-and-skyrocketing-prices-lead-to-the-end-of-ocean-carriers-antitrust-exemption/)</w:t>
      </w:r>
    </w:p>
    <w:p w14:paraId="640B30A2" w14:textId="77777777" w:rsidR="00082E51" w:rsidRDefault="00082E51" w:rsidP="00082E51">
      <w:pPr>
        <w:rPr>
          <w:sz w:val="16"/>
        </w:rPr>
      </w:pPr>
      <w:r w:rsidRPr="00455610">
        <w:rPr>
          <w:sz w:val="16"/>
        </w:rPr>
        <w:lastRenderedPageBreak/>
        <w:t xml:space="preserve">One of </w:t>
      </w:r>
      <w:r w:rsidRPr="00E1794F">
        <w:rPr>
          <w:rStyle w:val="StyleUnderline"/>
        </w:rPr>
        <w:t xml:space="preserve">the oldest antitrust exemptions may yet </w:t>
      </w:r>
      <w:r w:rsidRPr="00E1794F">
        <w:rPr>
          <w:rStyle w:val="Emphasis"/>
        </w:rPr>
        <w:t>fall victim</w:t>
      </w:r>
      <w:r w:rsidRPr="00E1794F">
        <w:rPr>
          <w:rStyle w:val="StyleUnderline"/>
        </w:rPr>
        <w:t xml:space="preserve"> to the pandemic as the global supply chain crisis causes federal policymakers to reevaluate the </w:t>
      </w:r>
      <w:r w:rsidRPr="00E1794F">
        <w:rPr>
          <w:rStyle w:val="Emphasis"/>
        </w:rPr>
        <w:t>statutory immunity</w:t>
      </w:r>
      <w:r w:rsidRPr="00E1794F">
        <w:rPr>
          <w:rStyle w:val="StyleUnderline"/>
        </w:rPr>
        <w:t xml:space="preserve"> currently enjoyed by ocean carriers</w:t>
      </w:r>
      <w:r w:rsidRPr="00455610">
        <w:rPr>
          <w:sz w:val="16"/>
        </w:rPr>
        <w:t xml:space="preserve">. Despite a year of turmoil in the ocean carriage supply chain, American consumers appear to have weathered the holiday shopping season with most of their gift giving intact. Many consumers did their part by shopping early. But government also played a significant role. </w:t>
      </w:r>
      <w:r w:rsidRPr="00455610">
        <w:rPr>
          <w:rStyle w:val="StyleUnderline"/>
        </w:rPr>
        <w:t xml:space="preserve">President </w:t>
      </w:r>
      <w:r w:rsidRPr="008221A2">
        <w:rPr>
          <w:rStyle w:val="StyleUnderline"/>
          <w:highlight w:val="cyan"/>
        </w:rPr>
        <w:t>Biden issued an</w:t>
      </w:r>
      <w:r w:rsidRPr="00455610">
        <w:rPr>
          <w:rStyle w:val="StyleUnderline"/>
        </w:rPr>
        <w:t xml:space="preserve"> Executive </w:t>
      </w:r>
      <w:r w:rsidRPr="008221A2">
        <w:rPr>
          <w:rStyle w:val="StyleUnderline"/>
          <w:highlight w:val="cyan"/>
        </w:rPr>
        <w:t>Order promoting</w:t>
      </w:r>
      <w:r w:rsidRPr="00455610">
        <w:rPr>
          <w:rStyle w:val="StyleUnderline"/>
        </w:rPr>
        <w:t xml:space="preserve"> competition and took other </w:t>
      </w:r>
      <w:r w:rsidRPr="008221A2">
        <w:rPr>
          <w:rStyle w:val="StyleUnderline"/>
          <w:highlight w:val="cyan"/>
        </w:rPr>
        <w:t>actions</w:t>
      </w:r>
      <w:r w:rsidRPr="00455610">
        <w:rPr>
          <w:rStyle w:val="StyleUnderline"/>
        </w:rPr>
        <w:t xml:space="preserve"> designed </w:t>
      </w:r>
      <w:r w:rsidRPr="008221A2">
        <w:rPr>
          <w:rStyle w:val="StyleUnderline"/>
          <w:highlight w:val="cyan"/>
        </w:rPr>
        <w:t xml:space="preserve">to remedy </w:t>
      </w:r>
      <w:r w:rsidRPr="008221A2">
        <w:rPr>
          <w:rStyle w:val="Emphasis"/>
          <w:highlight w:val="cyan"/>
        </w:rPr>
        <w:t>price gouging</w:t>
      </w:r>
      <w:r w:rsidRPr="008221A2">
        <w:rPr>
          <w:rStyle w:val="StyleUnderline"/>
          <w:highlight w:val="cyan"/>
        </w:rPr>
        <w:t xml:space="preserve"> and </w:t>
      </w:r>
      <w:r w:rsidRPr="008221A2">
        <w:rPr>
          <w:rStyle w:val="Emphasis"/>
          <w:highlight w:val="cyan"/>
        </w:rPr>
        <w:t>backlogs</w:t>
      </w:r>
      <w:r w:rsidRPr="00455610">
        <w:rPr>
          <w:sz w:val="16"/>
        </w:rPr>
        <w:t xml:space="preserve">. Last month </w:t>
      </w:r>
      <w:r w:rsidRPr="008221A2">
        <w:rPr>
          <w:rStyle w:val="StyleUnderline"/>
          <w:highlight w:val="cyan"/>
        </w:rPr>
        <w:t>the House</w:t>
      </w:r>
      <w:r w:rsidRPr="00144287">
        <w:rPr>
          <w:rStyle w:val="StyleUnderline"/>
        </w:rPr>
        <w:t xml:space="preserve"> of Representatives </w:t>
      </w:r>
      <w:r w:rsidRPr="008221A2">
        <w:rPr>
          <w:rStyle w:val="StyleUnderline"/>
          <w:highlight w:val="cyan"/>
        </w:rPr>
        <w:t>passed</w:t>
      </w:r>
      <w:r w:rsidRPr="00144287">
        <w:rPr>
          <w:rStyle w:val="StyleUnderline"/>
        </w:rPr>
        <w:t xml:space="preserve"> by</w:t>
      </w:r>
      <w:r w:rsidRPr="00455610">
        <w:rPr>
          <w:sz w:val="16"/>
        </w:rPr>
        <w:t xml:space="preserve"> a </w:t>
      </w:r>
      <w:r w:rsidRPr="00455610">
        <w:rPr>
          <w:rStyle w:val="StyleUnderline"/>
        </w:rPr>
        <w:t xml:space="preserve">364-60 bipartisan vote </w:t>
      </w:r>
      <w:r w:rsidRPr="008221A2">
        <w:rPr>
          <w:rStyle w:val="StyleUnderline"/>
          <w:highlight w:val="cyan"/>
        </w:rPr>
        <w:t xml:space="preserve">the </w:t>
      </w:r>
      <w:r w:rsidRPr="008221A2">
        <w:rPr>
          <w:rStyle w:val="Emphasis"/>
          <w:highlight w:val="cyan"/>
        </w:rPr>
        <w:t>Ocean Shipping Reform Act</w:t>
      </w:r>
      <w:r w:rsidRPr="00455610">
        <w:rPr>
          <w:sz w:val="16"/>
        </w:rPr>
        <w:t xml:space="preserve">, </w:t>
      </w:r>
      <w:r w:rsidRPr="00455610">
        <w:rPr>
          <w:rStyle w:val="StyleUnderline"/>
        </w:rPr>
        <w:t xml:space="preserve">which would grant the Federal Maritime Commission additional </w:t>
      </w:r>
      <w:r w:rsidRPr="00455610">
        <w:rPr>
          <w:rStyle w:val="Emphasis"/>
        </w:rPr>
        <w:t>remedial authority</w:t>
      </w:r>
      <w:r w:rsidRPr="00455610">
        <w:rPr>
          <w:sz w:val="16"/>
        </w:rPr>
        <w:t xml:space="preserve">, </w:t>
      </w:r>
      <w:r w:rsidRPr="00455610">
        <w:rPr>
          <w:rStyle w:val="StyleUnderline"/>
        </w:rPr>
        <w:t xml:space="preserve">including a mandate to adopt rules prohibiting the imposition of unjust and unreasonable </w:t>
      </w:r>
      <w:r w:rsidRPr="00455610">
        <w:rPr>
          <w:rStyle w:val="Emphasis"/>
        </w:rPr>
        <w:t>fees</w:t>
      </w:r>
      <w:r w:rsidRPr="00455610">
        <w:rPr>
          <w:rStyle w:val="StyleUnderline"/>
        </w:rPr>
        <w:t xml:space="preserve"> by ocean carriers and terminal operators</w:t>
      </w:r>
      <w:r w:rsidRPr="00455610">
        <w:rPr>
          <w:sz w:val="16"/>
        </w:rPr>
        <w:t xml:space="preserve">. </w:t>
      </w:r>
      <w:r w:rsidRPr="00455610">
        <w:rPr>
          <w:rStyle w:val="StyleUnderline"/>
        </w:rPr>
        <w:t xml:space="preserve">The bill now goes to the </w:t>
      </w:r>
      <w:r w:rsidRPr="00455610">
        <w:rPr>
          <w:rStyle w:val="Emphasis"/>
        </w:rPr>
        <w:t>Senate</w:t>
      </w:r>
      <w:r w:rsidRPr="00455610">
        <w:rPr>
          <w:rStyle w:val="StyleUnderline"/>
        </w:rPr>
        <w:t xml:space="preserve"> for consideration</w:t>
      </w:r>
      <w:r w:rsidRPr="00455610">
        <w:rPr>
          <w:sz w:val="16"/>
        </w:rPr>
        <w:t xml:space="preserve">. Curiously, </w:t>
      </w:r>
      <w:r w:rsidRPr="008221A2">
        <w:rPr>
          <w:rStyle w:val="StyleUnderline"/>
          <w:highlight w:val="cyan"/>
        </w:rPr>
        <w:t>none of these efforts</w:t>
      </w:r>
      <w:r w:rsidRPr="00455610">
        <w:rPr>
          <w:rStyle w:val="StyleUnderline"/>
        </w:rPr>
        <w:t xml:space="preserve"> has </w:t>
      </w:r>
      <w:r w:rsidRPr="008221A2">
        <w:rPr>
          <w:rStyle w:val="StyleUnderline"/>
          <w:highlight w:val="cyan"/>
        </w:rPr>
        <w:t>addressed a</w:t>
      </w:r>
      <w:r w:rsidRPr="00455610">
        <w:rPr>
          <w:rStyle w:val="StyleUnderline"/>
        </w:rPr>
        <w:t xml:space="preserve"> more </w:t>
      </w:r>
      <w:r w:rsidRPr="008221A2">
        <w:rPr>
          <w:rStyle w:val="Emphasis"/>
          <w:sz w:val="36"/>
          <w:szCs w:val="36"/>
          <w:highlight w:val="cyan"/>
        </w:rPr>
        <w:t>fundamental competition issue</w:t>
      </w:r>
      <w:r w:rsidRPr="00455610">
        <w:rPr>
          <w:sz w:val="16"/>
        </w:rPr>
        <w:t xml:space="preserve"> — </w:t>
      </w:r>
      <w:r w:rsidRPr="008221A2">
        <w:rPr>
          <w:rStyle w:val="StyleUnderline"/>
          <w:highlight w:val="cyan"/>
        </w:rPr>
        <w:t xml:space="preserve">the immunity granted under the </w:t>
      </w:r>
      <w:r w:rsidRPr="008221A2">
        <w:rPr>
          <w:rStyle w:val="Emphasis"/>
          <w:highlight w:val="cyan"/>
        </w:rPr>
        <w:t>Shipping Act</w:t>
      </w:r>
      <w:r w:rsidRPr="00455610">
        <w:rPr>
          <w:rStyle w:val="StyleUnderline"/>
        </w:rPr>
        <w:t xml:space="preserve"> for agreements among ocean carriers</w:t>
      </w:r>
      <w:r w:rsidRPr="00455610">
        <w:rPr>
          <w:sz w:val="16"/>
        </w:rPr>
        <w:t xml:space="preserve">. For example, </w:t>
      </w:r>
      <w:r w:rsidRPr="008221A2">
        <w:rPr>
          <w:rStyle w:val="StyleUnderline"/>
          <w:highlight w:val="cyan"/>
        </w:rPr>
        <w:t>ocean carriers can reach agreements</w:t>
      </w:r>
      <w:r w:rsidRPr="00455610">
        <w:rPr>
          <w:rStyle w:val="StyleUnderline"/>
        </w:rPr>
        <w:t xml:space="preserve"> with competitors concerning price and capacity </w:t>
      </w:r>
      <w:r w:rsidRPr="008221A2">
        <w:rPr>
          <w:rStyle w:val="StyleUnderline"/>
          <w:highlight w:val="cyan"/>
        </w:rPr>
        <w:t xml:space="preserve">that otherwise could be </w:t>
      </w:r>
      <w:r w:rsidRPr="008221A2">
        <w:rPr>
          <w:rStyle w:val="Emphasis"/>
          <w:highlight w:val="cyan"/>
        </w:rPr>
        <w:t>per se unlawful</w:t>
      </w:r>
      <w:r w:rsidRPr="00455610">
        <w:rPr>
          <w:rStyle w:val="StyleUnderline"/>
        </w:rPr>
        <w:t xml:space="preserve"> </w:t>
      </w:r>
      <w:r w:rsidRPr="008221A2">
        <w:rPr>
          <w:rStyle w:val="StyleUnderline"/>
          <w:highlight w:val="cyan"/>
        </w:rPr>
        <w:t>under Sherman</w:t>
      </w:r>
      <w:r w:rsidRPr="00455610">
        <w:rPr>
          <w:rStyle w:val="StyleUnderline"/>
        </w:rPr>
        <w:t xml:space="preserve"> Act section</w:t>
      </w:r>
      <w:r w:rsidRPr="00455610">
        <w:rPr>
          <w:sz w:val="16"/>
        </w:rPr>
        <w:t xml:space="preserve"> 1. With shippers facing unprecedented price increases for container carriage—as much as a tenfold increase in the price to ship containers—</w:t>
      </w:r>
      <w:r w:rsidRPr="00455610">
        <w:rPr>
          <w:rStyle w:val="StyleUnderline"/>
        </w:rPr>
        <w:t>is it time to revisit the statutory antitrust exemption under the Shipping Act</w:t>
      </w:r>
      <w:r w:rsidRPr="00455610">
        <w:rPr>
          <w:sz w:val="16"/>
        </w:rPr>
        <w:t xml:space="preserve"> ? The History of the Shipping Act Antitrust Exemption The Shipping Act of 1916 includes the oldest surviving statutory immunity from the antitrust laws. See ABA Section of Antitrust Law, Federal Statutory Exemptions from Antitrust Law (2007), at 36. A 1914 report to Congress found rampant collusion in the shipping industry, inter alia, as to price and route allocation. Congress sought to remedy these abuses in the 1916 Act by adopting one of the report’s alternative recommendations—the creation of a federal board (now known as the Federal Maritime Commission) to regulate, rather than to prohibit, these collusive agreements. Over time, </w:t>
      </w:r>
      <w:r w:rsidRPr="00455610">
        <w:rPr>
          <w:rStyle w:val="StyleUnderline"/>
        </w:rPr>
        <w:t>Congress watered down even this limited oversight through deregulation</w:t>
      </w:r>
      <w:r w:rsidRPr="00455610">
        <w:rPr>
          <w:sz w:val="16"/>
        </w:rPr>
        <w:t xml:space="preserve">. Under revisions to the Shipping Act in 1984 and 1998, if an ​inter-firm agreement filed with the Federal Maritime Commission meets procedural requirements, the Commission must let it take effect—subject to the right of the Commission (and only the Commission) to seek to enjoin it in court as anticompetitive by proving that it is “likely, by a reduction in competition, to produce an unreasonable reduction in transportation service or an unreasonable increase in transportation cost.” Further, </w:t>
      </w:r>
      <w:r w:rsidRPr="00144287">
        <w:rPr>
          <w:rStyle w:val="StyleUnderline"/>
        </w:rPr>
        <w:t>oc</w:t>
      </w:r>
      <w:r w:rsidRPr="00455610">
        <w:rPr>
          <w:rStyle w:val="StyleUnderline"/>
        </w:rPr>
        <w:t>ean carriers may “adopt ‘voluntary’ guidelines regarding individual service contracts</w:t>
      </w:r>
      <w:r w:rsidRPr="00455610">
        <w:rPr>
          <w:sz w:val="16"/>
        </w:rPr>
        <w:t xml:space="preserve">, </w:t>
      </w:r>
      <w:r w:rsidRPr="00455610">
        <w:rPr>
          <w:rStyle w:val="StyleUnderline"/>
        </w:rPr>
        <w:t>which members to an agreement can use to signal expected behavior</w:t>
      </w:r>
      <w:r w:rsidRPr="00455610">
        <w:rPr>
          <w:sz w:val="16"/>
        </w:rPr>
        <w:t xml:space="preserve">.”[1] </w:t>
      </w:r>
      <w:r w:rsidRPr="00455610">
        <w:rPr>
          <w:rStyle w:val="StyleUnderline"/>
        </w:rPr>
        <w:t>Past Efforts to Eliminate the Shipping Act Antitrust Exemption</w:t>
      </w:r>
      <w:r>
        <w:rPr>
          <w:rStyle w:val="StyleUnderline"/>
        </w:rPr>
        <w:t xml:space="preserve"> </w:t>
      </w:r>
      <w:r w:rsidRPr="00455610">
        <w:rPr>
          <w:rStyle w:val="StyleUnderline"/>
        </w:rPr>
        <w:t>In</w:t>
      </w:r>
      <w:r w:rsidRPr="00455610">
        <w:rPr>
          <w:sz w:val="16"/>
        </w:rPr>
        <w:t xml:space="preserve"> successive </w:t>
      </w:r>
      <w:r w:rsidRPr="00455610">
        <w:rPr>
          <w:rStyle w:val="StyleUnderline"/>
        </w:rPr>
        <w:t>sessions in 1999 and 2001</w:t>
      </w:r>
      <w:r w:rsidRPr="00455610">
        <w:rPr>
          <w:sz w:val="16"/>
        </w:rPr>
        <w:t>, then House Judiciary Committee chairs Henry Hyde and James Sensenbrenner introduced the “</w:t>
      </w:r>
      <w:r w:rsidRPr="00455610">
        <w:rPr>
          <w:rStyle w:val="StyleUnderline"/>
        </w:rPr>
        <w:t>Free Market Antitrust Immunity Reform (“FAIR”) Act to eliminate the antitrust immunity for ocean carriers</w:t>
      </w:r>
      <w:r w:rsidRPr="00455610">
        <w:rPr>
          <w:sz w:val="16"/>
        </w:rPr>
        <w:t xml:space="preserve">, </w:t>
      </w:r>
      <w:r w:rsidRPr="00455610">
        <w:rPr>
          <w:rStyle w:val="StyleUnderline"/>
        </w:rPr>
        <w:t xml:space="preserve">while retaining the exemption for </w:t>
      </w:r>
      <w:r w:rsidRPr="00455610">
        <w:rPr>
          <w:rStyle w:val="Emphasis"/>
        </w:rPr>
        <w:t>certain agreements</w:t>
      </w:r>
      <w:r w:rsidRPr="00455610">
        <w:rPr>
          <w:rStyle w:val="StyleUnderline"/>
        </w:rPr>
        <w:t xml:space="preserve"> among marine terminal operators</w:t>
      </w:r>
      <w:r w:rsidRPr="00455610">
        <w:rPr>
          <w:sz w:val="16"/>
        </w:rPr>
        <w:t xml:space="preserve">. Each of these bills received strong support from the U.S. Department of Justice: “We do not believe that the ocean shipping industry has extraordinary characteristics that warrant departure from normal competition policy. … In the current era of expanding globalization of trade, in which we are ever more dependent upon an efficient transportation system, it is all the more important that our public policy promote full and open competition.”[2] Modern ocean carriage of freight containers continues to present multiple opportunities for supracompetitive price agreements among ocean carriers, marine terminal operators, and others in the shipping supply chain. Given the focus of President Biden’s Executive Order on reducing unfair overcharges in the ocean shipping industry, one may rightly presume that the Department of Justice’s antipathy toward the Shipping Act antitrust exemption remains unchanged, or is perhaps more urgent. What Revisiting the Shipping Act Antitrust Immunity Could Look Like </w:t>
      </w:r>
      <w:r w:rsidRPr="008221A2">
        <w:rPr>
          <w:rStyle w:val="StyleUnderline"/>
          <w:highlight w:val="cyan"/>
        </w:rPr>
        <w:t>The House</w:t>
      </w:r>
      <w:r w:rsidRPr="00455610">
        <w:rPr>
          <w:rStyle w:val="StyleUnderline"/>
        </w:rPr>
        <w:t xml:space="preserve">-passed Ocean Shipping Reform </w:t>
      </w:r>
      <w:r w:rsidRPr="008221A2">
        <w:rPr>
          <w:rStyle w:val="StyleUnderline"/>
          <w:highlight w:val="cyan"/>
        </w:rPr>
        <w:t>Act would eliminate</w:t>
      </w:r>
      <w:r w:rsidRPr="00455610">
        <w:rPr>
          <w:rStyle w:val="StyleUnderline"/>
        </w:rPr>
        <w:t xml:space="preserve"> </w:t>
      </w:r>
      <w:r w:rsidRPr="008221A2">
        <w:rPr>
          <w:rStyle w:val="StyleUnderline"/>
          <w:highlight w:val="cyan"/>
        </w:rPr>
        <w:t>certain</w:t>
      </w:r>
      <w:r w:rsidRPr="00455610">
        <w:rPr>
          <w:rStyle w:val="StyleUnderline"/>
        </w:rPr>
        <w:t xml:space="preserve"> types of </w:t>
      </w:r>
      <w:r w:rsidRPr="008221A2">
        <w:rPr>
          <w:rStyle w:val="StyleUnderline"/>
          <w:highlight w:val="cyan"/>
        </w:rPr>
        <w:t>overcharges</w:t>
      </w:r>
      <w:r w:rsidRPr="00455610">
        <w:rPr>
          <w:rStyle w:val="StyleUnderline"/>
        </w:rPr>
        <w:t xml:space="preserve"> known as “detention” and demurrage” that have increased shipping costs</w:t>
      </w:r>
      <w:r w:rsidRPr="00455610">
        <w:rPr>
          <w:sz w:val="16"/>
        </w:rPr>
        <w:t xml:space="preserve">, particularly during the pandemic. </w:t>
      </w:r>
      <w:r w:rsidRPr="008221A2">
        <w:rPr>
          <w:rStyle w:val="StyleUnderline"/>
          <w:highlight w:val="cyan"/>
        </w:rPr>
        <w:t xml:space="preserve">But the </w:t>
      </w:r>
      <w:r w:rsidRPr="008221A2">
        <w:rPr>
          <w:rStyle w:val="Emphasis"/>
          <w:sz w:val="32"/>
          <w:szCs w:val="32"/>
          <w:highlight w:val="cyan"/>
        </w:rPr>
        <w:t>bill does not</w:t>
      </w:r>
      <w:r w:rsidRPr="008221A2">
        <w:rPr>
          <w:rStyle w:val="StyleUnderline"/>
          <w:highlight w:val="cyan"/>
        </w:rPr>
        <w:t xml:space="preserve"> address</w:t>
      </w:r>
      <w:r w:rsidRPr="00455610">
        <w:rPr>
          <w:rStyle w:val="StyleUnderline"/>
        </w:rPr>
        <w:t xml:space="preserve"> the more basic </w:t>
      </w:r>
      <w:r w:rsidRPr="008221A2">
        <w:rPr>
          <w:rStyle w:val="StyleUnderline"/>
          <w:highlight w:val="cyan"/>
        </w:rPr>
        <w:t>concerns created</w:t>
      </w:r>
      <w:r w:rsidRPr="00144287">
        <w:rPr>
          <w:rStyle w:val="StyleUnderline"/>
        </w:rPr>
        <w:t xml:space="preserve"> by an antitrust exemption </w:t>
      </w:r>
      <w:r w:rsidRPr="008221A2">
        <w:rPr>
          <w:rStyle w:val="StyleUnderline"/>
          <w:highlight w:val="cyan"/>
        </w:rPr>
        <w:t xml:space="preserve">that permits </w:t>
      </w:r>
      <w:r w:rsidRPr="008221A2">
        <w:rPr>
          <w:rStyle w:val="Emphasis"/>
          <w:highlight w:val="cyan"/>
        </w:rPr>
        <w:t>cartel</w:t>
      </w:r>
      <w:r w:rsidRPr="008221A2">
        <w:rPr>
          <w:rStyle w:val="StyleUnderline"/>
          <w:highlight w:val="cyan"/>
        </w:rPr>
        <w:t xml:space="preserve"> participants to </w:t>
      </w:r>
      <w:r w:rsidRPr="008221A2">
        <w:rPr>
          <w:rStyle w:val="Emphasis"/>
          <w:sz w:val="32"/>
          <w:szCs w:val="32"/>
          <w:highlight w:val="cyan"/>
        </w:rPr>
        <w:t>set prices</w:t>
      </w:r>
      <w:r w:rsidRPr="00455610">
        <w:rPr>
          <w:sz w:val="16"/>
        </w:rPr>
        <w:t xml:space="preserve">. </w:t>
      </w:r>
      <w:r w:rsidRPr="00455610">
        <w:rPr>
          <w:rStyle w:val="StyleUnderline"/>
        </w:rPr>
        <w:t xml:space="preserve">After all, </w:t>
      </w:r>
      <w:r w:rsidRPr="008221A2">
        <w:rPr>
          <w:rStyle w:val="StyleUnderline"/>
          <w:highlight w:val="cyan"/>
        </w:rPr>
        <w:t>even a “reasonable” price</w:t>
      </w:r>
      <w:r w:rsidRPr="00455610">
        <w:rPr>
          <w:rStyle w:val="StyleUnderline"/>
        </w:rPr>
        <w:t xml:space="preserve"> set </w:t>
      </w:r>
      <w:r w:rsidRPr="008221A2">
        <w:rPr>
          <w:rStyle w:val="StyleUnderline"/>
          <w:highlight w:val="cyan"/>
        </w:rPr>
        <w:t xml:space="preserve">by a </w:t>
      </w:r>
      <w:r w:rsidRPr="008221A2">
        <w:rPr>
          <w:rStyle w:val="Emphasis"/>
          <w:highlight w:val="cyan"/>
        </w:rPr>
        <w:t>cartel</w:t>
      </w:r>
      <w:r w:rsidRPr="008221A2">
        <w:rPr>
          <w:rStyle w:val="StyleUnderline"/>
          <w:highlight w:val="cyan"/>
        </w:rPr>
        <w:t xml:space="preserve"> can </w:t>
      </w:r>
      <w:r w:rsidRPr="008221A2">
        <w:rPr>
          <w:rStyle w:val="Emphasis"/>
          <w:highlight w:val="cyan"/>
        </w:rPr>
        <w:t>exceed prices</w:t>
      </w:r>
      <w:r w:rsidRPr="00455610">
        <w:rPr>
          <w:rStyle w:val="StyleUnderline"/>
        </w:rPr>
        <w:t xml:space="preserve"> that would be offered </w:t>
      </w:r>
      <w:r w:rsidRPr="008221A2">
        <w:rPr>
          <w:rStyle w:val="StyleUnderline"/>
          <w:highlight w:val="cyan"/>
        </w:rPr>
        <w:t>in a competitive market</w:t>
      </w:r>
      <w:r w:rsidRPr="00455610">
        <w:rPr>
          <w:sz w:val="16"/>
        </w:rPr>
        <w:t xml:space="preserve">. With the House bill moving to the Senate, </w:t>
      </w:r>
      <w:r w:rsidRPr="00455610">
        <w:rPr>
          <w:rStyle w:val="StyleUnderline"/>
        </w:rPr>
        <w:t>Congress</w:t>
      </w:r>
      <w:r w:rsidRPr="00455610">
        <w:rPr>
          <w:sz w:val="16"/>
        </w:rPr>
        <w:t xml:space="preserve"> again </w:t>
      </w:r>
      <w:r w:rsidRPr="00455610">
        <w:rPr>
          <w:rStyle w:val="StyleUnderline"/>
        </w:rPr>
        <w:t xml:space="preserve">has the opportunity to revisit whether the </w:t>
      </w:r>
      <w:r w:rsidRPr="00455610">
        <w:rPr>
          <w:rStyle w:val="Emphasis"/>
        </w:rPr>
        <w:t>Shipping Act exemption</w:t>
      </w:r>
      <w:r w:rsidRPr="00455610">
        <w:rPr>
          <w:rStyle w:val="StyleUnderline"/>
        </w:rPr>
        <w:t xml:space="preserve"> makes sense in the current environment</w:t>
      </w:r>
      <w:r w:rsidRPr="00455610">
        <w:rPr>
          <w:sz w:val="16"/>
        </w:rPr>
        <w:t xml:space="preserve">, or at all. At least one trade association, the Consumer Technology Association (“CTA”), thinks it’s time to revisit and eliminate this exemption.[3] </w:t>
      </w:r>
      <w:r w:rsidRPr="00455610">
        <w:rPr>
          <w:rStyle w:val="StyleUnderline"/>
        </w:rPr>
        <w:t>Even while praising House passage of a bill designed to eliminate shipping overcharges</w:t>
      </w:r>
      <w:r w:rsidRPr="00455610">
        <w:rPr>
          <w:sz w:val="16"/>
        </w:rPr>
        <w:t xml:space="preserve"> (known as “detention” and “demurrage”), </w:t>
      </w:r>
      <w:r w:rsidRPr="00455610">
        <w:rPr>
          <w:rStyle w:val="StyleUnderline"/>
        </w:rPr>
        <w:t>CTA urged Congress “to remove the outdated and unjustifiable antitrust exemption, which gives foreign shippers a free pass to collude and raise prices to the detriment of U.S. consumers.</w:t>
      </w:r>
      <w:r w:rsidRPr="00455610">
        <w:rPr>
          <w:sz w:val="16"/>
        </w:rPr>
        <w:t xml:space="preserve">”[4] The </w:t>
      </w:r>
      <w:r w:rsidRPr="00455610">
        <w:rPr>
          <w:sz w:val="16"/>
        </w:rPr>
        <w:lastRenderedPageBreak/>
        <w:t xml:space="preserve">FAIR Act of 1999-2001 proposed an all-in approach that eliminated the antitrust exemption for ocean carriers in toto. More granular approaches could be adopted as well. For example, if Congress wishes to target a solution during the pandemic, it could eliminate the exemption for as long as Covid-19 disrupts container transportation, rather than adopt a permanent repeal. Or Congress could focus on more pernicious types of agreements such as price-fixing agreements, while permitting ocean carriers to continue entering into vessel-sharing agreements that at least in theory promote efficiency by combining containers from multiple carriers onto a single ship—similar to airline codesharing arrangements. As Senator Amy Klobuchar wrote in her recent book, “even a cursory review of the legislative and judicial history of America’s antitrust exemptions—one peppered with backroom deals in the halls of Congress—demonstrates that this area of the law is, at best, incoherent and confusing, and, at its worst, corrupt and unfair.”[5] </w:t>
      </w:r>
      <w:r w:rsidRPr="00455610">
        <w:rPr>
          <w:rStyle w:val="StyleUnderline"/>
        </w:rPr>
        <w:t>With the House bill moving to the Senate</w:t>
      </w:r>
      <w:r w:rsidRPr="00455610">
        <w:rPr>
          <w:sz w:val="16"/>
        </w:rPr>
        <w:t xml:space="preserve">, </w:t>
      </w:r>
      <w:r w:rsidRPr="00455610">
        <w:rPr>
          <w:rStyle w:val="StyleUnderline"/>
        </w:rPr>
        <w:t xml:space="preserve">Congress has the </w:t>
      </w:r>
      <w:r w:rsidRPr="00455610">
        <w:rPr>
          <w:rStyle w:val="Emphasis"/>
        </w:rPr>
        <w:t>opportunity</w:t>
      </w:r>
      <w:r w:rsidRPr="00455610">
        <w:rPr>
          <w:rStyle w:val="StyleUnderline"/>
        </w:rPr>
        <w:t xml:space="preserve"> to revisit whether the Shipping Act exemption makes sense in the current environment</w:t>
      </w:r>
      <w:r w:rsidRPr="00455610">
        <w:rPr>
          <w:sz w:val="16"/>
        </w:rPr>
        <w:t>, or at all.</w:t>
      </w:r>
    </w:p>
    <w:p w14:paraId="1C55A2D3" w14:textId="77777777" w:rsidR="00082E51" w:rsidRDefault="00082E51" w:rsidP="00082E51">
      <w:pPr>
        <w:pStyle w:val="Heading4"/>
      </w:pPr>
      <w:r>
        <w:t xml:space="preserve">Current enforcement </w:t>
      </w:r>
      <w:r w:rsidRPr="001E354C">
        <w:rPr>
          <w:u w:val="single"/>
        </w:rPr>
        <w:t>thumps</w:t>
      </w:r>
    </w:p>
    <w:p w14:paraId="1C5448AE" w14:textId="77777777" w:rsidR="00082E51" w:rsidRDefault="00082E51" w:rsidP="00082E51">
      <w:r w:rsidRPr="00184FCD">
        <w:rPr>
          <w:rStyle w:val="Style13ptBold"/>
        </w:rPr>
        <w:t>Lawler</w:t>
      </w:r>
      <w:r>
        <w:t xml:space="preserve"> &amp; Carlson </w:t>
      </w:r>
      <w:r w:rsidRPr="00184FCD">
        <w:rPr>
          <w:rStyle w:val="Style13ptBold"/>
        </w:rPr>
        <w:t>22</w:t>
      </w:r>
      <w:r>
        <w:t>, *</w:t>
      </w:r>
      <w:r w:rsidRPr="00184FCD">
        <w:t>Partner, White Collar Defense &amp; Investigations at Blank Rome</w:t>
      </w:r>
      <w:r>
        <w:t xml:space="preserve"> **</w:t>
      </w:r>
      <w:r w:rsidRPr="00184FCD">
        <w:t xml:space="preserve"> Partner, Maritime at Blank Rome</w:t>
      </w:r>
      <w:r>
        <w:t xml:space="preserve"> (*</w:t>
      </w:r>
      <w:r w:rsidRPr="00184FCD">
        <w:t>William E. Lawler III</w:t>
      </w:r>
      <w:r>
        <w:t xml:space="preserve"> **</w:t>
      </w:r>
      <w:r w:rsidRPr="00184FCD">
        <w:t xml:space="preserve"> Kierstan L. Carlson, 1-26-2022, "Planes, Trains and Ships: Criminal Antitrust Enforcement Speeding Up for Transportation Sector," MarineLink, https://www.marinelink.com/news/planes-trains-ships-criminal-antitrust-493745</w:t>
      </w:r>
      <w:r>
        <w:t>)</w:t>
      </w:r>
    </w:p>
    <w:p w14:paraId="6874EE63" w14:textId="77777777" w:rsidR="00082E51" w:rsidRPr="001E354C" w:rsidRDefault="00082E51" w:rsidP="00082E51">
      <w:pPr>
        <w:rPr>
          <w:u w:val="single"/>
        </w:rPr>
      </w:pPr>
      <w:r w:rsidRPr="005B53BB">
        <w:rPr>
          <w:sz w:val="16"/>
        </w:rPr>
        <w:t xml:space="preserve">The </w:t>
      </w:r>
      <w:r w:rsidRPr="008221A2">
        <w:rPr>
          <w:rStyle w:val="StyleUnderline"/>
          <w:highlight w:val="cyan"/>
        </w:rPr>
        <w:t>Biden</w:t>
      </w:r>
      <w:r w:rsidRPr="005B53BB">
        <w:rPr>
          <w:sz w:val="16"/>
        </w:rPr>
        <w:t xml:space="preserve"> administration </w:t>
      </w:r>
      <w:r w:rsidRPr="004D08F4">
        <w:rPr>
          <w:rStyle w:val="StyleUnderline"/>
        </w:rPr>
        <w:t xml:space="preserve">recently </w:t>
      </w:r>
      <w:r w:rsidRPr="008221A2">
        <w:rPr>
          <w:rStyle w:val="StyleUnderline"/>
          <w:highlight w:val="cyan"/>
        </w:rPr>
        <w:t xml:space="preserve">issued a </w:t>
      </w:r>
      <w:r w:rsidRPr="008221A2">
        <w:rPr>
          <w:rStyle w:val="Emphasis"/>
          <w:highlight w:val="cyan"/>
        </w:rPr>
        <w:t>sweeping</w:t>
      </w:r>
      <w:r w:rsidRPr="005B53BB">
        <w:rPr>
          <w:sz w:val="16"/>
        </w:rPr>
        <w:t xml:space="preserve"> E</w:t>
      </w:r>
      <w:r w:rsidRPr="008221A2">
        <w:rPr>
          <w:rStyle w:val="Emphasis"/>
          <w:highlight w:val="cyan"/>
        </w:rPr>
        <w:t>x</w:t>
      </w:r>
      <w:r w:rsidRPr="005B53BB">
        <w:rPr>
          <w:sz w:val="16"/>
        </w:rPr>
        <w:t xml:space="preserve">ecutive </w:t>
      </w:r>
      <w:r w:rsidRPr="008221A2">
        <w:rPr>
          <w:rStyle w:val="Emphasis"/>
          <w:highlight w:val="cyan"/>
        </w:rPr>
        <w:t>O</w:t>
      </w:r>
      <w:r w:rsidRPr="005B53BB">
        <w:rPr>
          <w:sz w:val="16"/>
        </w:rPr>
        <w:t xml:space="preserve">rder [1] </w:t>
      </w:r>
      <w:r w:rsidRPr="008221A2">
        <w:rPr>
          <w:rStyle w:val="StyleUnderline"/>
          <w:highlight w:val="cyan"/>
        </w:rPr>
        <w:t xml:space="preserve">aimed at </w:t>
      </w:r>
      <w:r w:rsidRPr="008221A2">
        <w:rPr>
          <w:rStyle w:val="Emphasis"/>
          <w:highlight w:val="cyan"/>
        </w:rPr>
        <w:t>protecting</w:t>
      </w:r>
      <w:r w:rsidRPr="00345629">
        <w:rPr>
          <w:rStyle w:val="StyleUnderline"/>
        </w:rPr>
        <w:t xml:space="preserve"> and </w:t>
      </w:r>
      <w:r w:rsidRPr="00345629">
        <w:rPr>
          <w:rStyle w:val="Emphasis"/>
        </w:rPr>
        <w:t xml:space="preserve">enhancing </w:t>
      </w:r>
      <w:r w:rsidRPr="008221A2">
        <w:rPr>
          <w:rStyle w:val="Emphasis"/>
          <w:highlight w:val="cyan"/>
        </w:rPr>
        <w:t>competition</w:t>
      </w:r>
      <w:r w:rsidRPr="00345629">
        <w:rPr>
          <w:rStyle w:val="StyleUnderline"/>
        </w:rPr>
        <w:t>, and the transportation sector</w:t>
      </w:r>
      <w:r w:rsidRPr="005B53BB">
        <w:rPr>
          <w:sz w:val="16"/>
        </w:rPr>
        <w:t xml:space="preserve">—including air, ocean, and rail—is among the industries specifically identified and </w:t>
      </w:r>
      <w:r w:rsidRPr="008221A2">
        <w:rPr>
          <w:rStyle w:val="StyleUnderline"/>
          <w:highlight w:val="cyan"/>
        </w:rPr>
        <w:t xml:space="preserve">likely to see </w:t>
      </w:r>
      <w:r w:rsidRPr="008221A2">
        <w:rPr>
          <w:rStyle w:val="Emphasis"/>
          <w:highlight w:val="cyan"/>
        </w:rPr>
        <w:t>heightened antitrust scrutiny</w:t>
      </w:r>
      <w:r w:rsidRPr="00345629">
        <w:rPr>
          <w:rStyle w:val="StyleUnderline"/>
        </w:rPr>
        <w:t xml:space="preserve"> under the new </w:t>
      </w:r>
      <w:r w:rsidRPr="005B53BB">
        <w:rPr>
          <w:rStyle w:val="StyleUnderline"/>
        </w:rPr>
        <w:t>directives. This executive action was soon followed by</w:t>
      </w:r>
      <w:r w:rsidRPr="005B53BB">
        <w:rPr>
          <w:sz w:val="16"/>
        </w:rPr>
        <w:t xml:space="preserve"> the long-awaited announcement of </w:t>
      </w:r>
      <w:r w:rsidRPr="005B53BB">
        <w:rPr>
          <w:rStyle w:val="StyleUnderline"/>
        </w:rPr>
        <w:t>Biden’s pick to lead the</w:t>
      </w:r>
      <w:r w:rsidRPr="005B53BB">
        <w:rPr>
          <w:sz w:val="16"/>
        </w:rPr>
        <w:t xml:space="preserve"> U.S. </w:t>
      </w:r>
      <w:r w:rsidRPr="005B53BB">
        <w:rPr>
          <w:rStyle w:val="Emphasis"/>
        </w:rPr>
        <w:t>D</w:t>
      </w:r>
      <w:r w:rsidRPr="005B53BB">
        <w:rPr>
          <w:sz w:val="16"/>
        </w:rPr>
        <w:t xml:space="preserve">epartment </w:t>
      </w:r>
      <w:r w:rsidRPr="005B53BB">
        <w:rPr>
          <w:rStyle w:val="Emphasis"/>
        </w:rPr>
        <w:t>o</w:t>
      </w:r>
      <w:r w:rsidRPr="005B53BB">
        <w:rPr>
          <w:sz w:val="16"/>
        </w:rPr>
        <w:t xml:space="preserve">f </w:t>
      </w:r>
      <w:r w:rsidRPr="005B53BB">
        <w:rPr>
          <w:rStyle w:val="Emphasis"/>
        </w:rPr>
        <w:t>J</w:t>
      </w:r>
      <w:r w:rsidRPr="005B53BB">
        <w:rPr>
          <w:sz w:val="16"/>
        </w:rPr>
        <w:t xml:space="preserve">ustice’s </w:t>
      </w:r>
      <w:r w:rsidRPr="005B53BB">
        <w:rPr>
          <w:rStyle w:val="StyleUnderline"/>
        </w:rPr>
        <w:t>Antitrust Division</w:t>
      </w:r>
      <w:r w:rsidRPr="005B53BB">
        <w:rPr>
          <w:sz w:val="16"/>
        </w:rPr>
        <w:t xml:space="preserve"> (Division), Jonathan </w:t>
      </w:r>
      <w:r w:rsidRPr="005B53BB">
        <w:rPr>
          <w:rStyle w:val="StyleUnderline"/>
        </w:rPr>
        <w:t>Kanter</w:t>
      </w:r>
      <w:r w:rsidRPr="005B53BB">
        <w:rPr>
          <w:sz w:val="16"/>
        </w:rPr>
        <w:t xml:space="preserve">, who, assuming he is confirmed, </w:t>
      </w:r>
      <w:r w:rsidRPr="005B53BB">
        <w:rPr>
          <w:rStyle w:val="StyleUnderline"/>
        </w:rPr>
        <w:t xml:space="preserve">is </w:t>
      </w:r>
      <w:r w:rsidRPr="005B53BB">
        <w:rPr>
          <w:rStyle w:val="Emphasis"/>
        </w:rPr>
        <w:t>widely anticipated</w:t>
      </w:r>
      <w:r w:rsidRPr="005B53BB">
        <w:rPr>
          <w:rStyle w:val="StyleUnderline"/>
        </w:rPr>
        <w:t xml:space="preserve"> to oversee an era of </w:t>
      </w:r>
      <w:r w:rsidRPr="005B53BB">
        <w:rPr>
          <w:rStyle w:val="Emphasis"/>
        </w:rPr>
        <w:t>vigorous antitrust enforcement</w:t>
      </w:r>
      <w:r w:rsidRPr="005B53BB">
        <w:rPr>
          <w:sz w:val="16"/>
        </w:rPr>
        <w:t xml:space="preserve"> under a Democratic administration and Congress.</w:t>
      </w:r>
      <w:r>
        <w:rPr>
          <w:sz w:val="16"/>
        </w:rPr>
        <w:t xml:space="preserve"> </w:t>
      </w:r>
      <w:r w:rsidRPr="00EC13DB">
        <w:rPr>
          <w:sz w:val="16"/>
        </w:rPr>
        <w:t xml:space="preserve">That goal was clear in recent remarks by current Acting Assistant Attorney General Richard Powers. In discussing the Division’s criminal enforcement trends, Powers noted that </w:t>
      </w:r>
      <w:r w:rsidRPr="008221A2">
        <w:rPr>
          <w:rStyle w:val="StyleUnderline"/>
          <w:highlight w:val="cyan"/>
        </w:rPr>
        <w:t xml:space="preserve">last fiscal year saw the </w:t>
      </w:r>
      <w:r w:rsidRPr="008221A2">
        <w:rPr>
          <w:rStyle w:val="Emphasis"/>
          <w:highlight w:val="cyan"/>
        </w:rPr>
        <w:t>most corporate fines</w:t>
      </w:r>
      <w:r w:rsidRPr="008221A2">
        <w:rPr>
          <w:rStyle w:val="StyleUnderline"/>
          <w:highlight w:val="cyan"/>
        </w:rPr>
        <w:t xml:space="preserve"> and </w:t>
      </w:r>
      <w:r w:rsidRPr="008221A2">
        <w:rPr>
          <w:rStyle w:val="Emphasis"/>
          <w:highlight w:val="cyan"/>
        </w:rPr>
        <w:t>penalties</w:t>
      </w:r>
      <w:r w:rsidRPr="00EC13DB">
        <w:rPr>
          <w:rStyle w:val="StyleUnderline"/>
        </w:rPr>
        <w:t xml:space="preserve"> of the past five years and the </w:t>
      </w:r>
      <w:r w:rsidRPr="008221A2">
        <w:rPr>
          <w:rStyle w:val="Emphasis"/>
          <w:highlight w:val="cyan"/>
        </w:rPr>
        <w:t>most open</w:t>
      </w:r>
      <w:r w:rsidRPr="00EC13DB">
        <w:rPr>
          <w:rStyle w:val="Emphasis"/>
        </w:rPr>
        <w:t xml:space="preserve"> grand jury </w:t>
      </w:r>
      <w:r w:rsidRPr="008221A2">
        <w:rPr>
          <w:rStyle w:val="Emphasis"/>
          <w:highlight w:val="cyan"/>
        </w:rPr>
        <w:t>investigations</w:t>
      </w:r>
      <w:r w:rsidRPr="00EC13DB">
        <w:rPr>
          <w:rStyle w:val="StyleUnderline"/>
        </w:rPr>
        <w:t xml:space="preserve"> in the last decade</w:t>
      </w:r>
      <w:r w:rsidRPr="00EC13DB">
        <w:rPr>
          <w:sz w:val="16"/>
        </w:rPr>
        <w:t xml:space="preserve">, and that </w:t>
      </w:r>
      <w:r w:rsidRPr="00EC13DB">
        <w:rPr>
          <w:rStyle w:val="StyleUnderline"/>
        </w:rPr>
        <w:t>the Division’s current number of indicted cases</w:t>
      </w:r>
      <w:r w:rsidRPr="00EC13DB">
        <w:rPr>
          <w:sz w:val="16"/>
        </w:rPr>
        <w:t xml:space="preserve"> (17) </w:t>
      </w:r>
      <w:r w:rsidRPr="00EC13DB">
        <w:rPr>
          <w:rStyle w:val="StyleUnderline"/>
        </w:rPr>
        <w:t xml:space="preserve">across 14 different investigations is the </w:t>
      </w:r>
      <w:r w:rsidRPr="00EC13DB">
        <w:rPr>
          <w:rStyle w:val="Emphasis"/>
        </w:rPr>
        <w:t>most in modern history</w:t>
      </w:r>
      <w:r w:rsidRPr="00EC13DB">
        <w:rPr>
          <w:sz w:val="16"/>
        </w:rPr>
        <w:t xml:space="preserve">, </w:t>
      </w:r>
      <w:r w:rsidRPr="00EC13DB">
        <w:rPr>
          <w:rStyle w:val="StyleUnderline"/>
        </w:rPr>
        <w:t xml:space="preserve">and reaffirmed the Division’s ongoing objective to </w:t>
      </w:r>
      <w:r w:rsidRPr="00EC13DB">
        <w:rPr>
          <w:rStyle w:val="Emphasis"/>
        </w:rPr>
        <w:t>hold individual executives accountable for antitrust crimes</w:t>
      </w:r>
      <w:r w:rsidRPr="00EC13DB">
        <w:rPr>
          <w:sz w:val="16"/>
        </w:rPr>
        <w:t>.[2]</w:t>
      </w:r>
      <w:r>
        <w:rPr>
          <w:sz w:val="16"/>
        </w:rPr>
        <w:t xml:space="preserve"> </w:t>
      </w:r>
      <w:r w:rsidRPr="00B1129C">
        <w:rPr>
          <w:sz w:val="8"/>
          <w:szCs w:val="8"/>
        </w:rPr>
        <w:t>Now more than ever, companies must be vigilant in ensuring compliance with competition laws. While the new executive order focuses on industry consolidation amongst the largest carriers and alliances that may hinder competition and increase prices, historically, the Division has repeatedly pursued conduct cases against firms suspected of cartel activity such as price fixing, market allocation, and bid rigging conspiracies, and clients should expect that enforcement focus to continue.</w:t>
      </w:r>
      <w:r>
        <w:rPr>
          <w:sz w:val="8"/>
          <w:szCs w:val="8"/>
        </w:rPr>
        <w:t xml:space="preserve"> </w:t>
      </w:r>
      <w:r w:rsidRPr="00B1129C">
        <w:rPr>
          <w:sz w:val="8"/>
          <w:szCs w:val="8"/>
        </w:rPr>
        <w:t>The Division has an array of tools at its disposal for uncovering anticompetitive conduct. It relies heavily on its leniency program to encourage self-reporting of antitrust violations by providing strong incentives to cooperators,[3] but also employs traditional investigative resources such as the grand jury, search warrants and subpoenas, consensual monitoring such as audio or video tape recordings, wiretaps, and the like. The Division also coordinates with other federal agencies and its international counterparts in monitoring, investigating, and prosecuting cartel activity. Cooperation with international antitrust enforcers—most of which have leniency programs of their own—includes tactics such as coordinated searches or dawn raids, information and evidence sharing, and extradition agreements, as well as broader coordination of international enforcement strategy through organizations like the International Competition Network. As such, firms with global operations must ensure compliance with the antitrust regimes of multiple jurisdictions.</w:t>
      </w:r>
      <w:r>
        <w:rPr>
          <w:sz w:val="8"/>
          <w:szCs w:val="8"/>
        </w:rPr>
        <w:t xml:space="preserve"> </w:t>
      </w:r>
      <w:r w:rsidRPr="00B1129C">
        <w:rPr>
          <w:sz w:val="8"/>
          <w:szCs w:val="8"/>
        </w:rPr>
        <w:t>In the United States, antitrust violations carry the threat of substantial corporate criminal fines—sometimes running into the hundreds of millions of dollars—as well as prison sentences for individual executives and employees, and this extends to foreign corporations and foreign nationals.[4] Firms also can face enormous private civil class action litigation exposure, as such cases typically follow announcement of criminal antitrust investigations within days, even without guilty pleas or convictions. Mere allegations of a possible antitrust violation can be enough to spur costly litigation. Thus, implementation of a robust, effective corporate antitrust compliance program is critical to educate employees and avoid problems before they arise.[5]</w:t>
      </w:r>
      <w:r>
        <w:rPr>
          <w:sz w:val="8"/>
          <w:szCs w:val="8"/>
        </w:rPr>
        <w:t xml:space="preserve"> </w:t>
      </w:r>
      <w:r w:rsidRPr="00B1129C">
        <w:rPr>
          <w:sz w:val="8"/>
          <w:szCs w:val="8"/>
        </w:rPr>
        <w:t>This article provides a brief overview of recent criminal antitrust enforcement in the transportation sector, focusing on international air and ocean shipping, to exemplify likely areas of scrutiny and potential consequences of misconduct.</w:t>
      </w:r>
      <w:r>
        <w:rPr>
          <w:sz w:val="8"/>
          <w:szCs w:val="8"/>
        </w:rPr>
        <w:t xml:space="preserve"> </w:t>
      </w:r>
      <w:r w:rsidRPr="00C50552">
        <w:rPr>
          <w:sz w:val="16"/>
          <w:szCs w:val="16"/>
        </w:rPr>
        <w:t>Air transportation</w:t>
      </w:r>
      <w:r>
        <w:rPr>
          <w:sz w:val="16"/>
          <w:szCs w:val="16"/>
        </w:rPr>
        <w:t xml:space="preserve"> </w:t>
      </w:r>
      <w:r w:rsidRPr="00454C64">
        <w:rPr>
          <w:sz w:val="16"/>
        </w:rPr>
        <w:t xml:space="preserve">President </w:t>
      </w:r>
      <w:r w:rsidRPr="00953A6F">
        <w:rPr>
          <w:rStyle w:val="StyleUnderline"/>
        </w:rPr>
        <w:t>Biden’s</w:t>
      </w:r>
      <w:r w:rsidRPr="00454C64">
        <w:rPr>
          <w:sz w:val="16"/>
        </w:rPr>
        <w:t xml:space="preserve"> recent e</w:t>
      </w:r>
      <w:r w:rsidRPr="00953A6F">
        <w:rPr>
          <w:rStyle w:val="Emphasis"/>
        </w:rPr>
        <w:t>x</w:t>
      </w:r>
      <w:r w:rsidRPr="00454C64">
        <w:rPr>
          <w:sz w:val="16"/>
        </w:rPr>
        <w:t xml:space="preserve">ecutive </w:t>
      </w:r>
      <w:r w:rsidRPr="00953A6F">
        <w:rPr>
          <w:rStyle w:val="Emphasis"/>
        </w:rPr>
        <w:t>o</w:t>
      </w:r>
      <w:r w:rsidRPr="00454C64">
        <w:rPr>
          <w:sz w:val="16"/>
        </w:rPr>
        <w:t xml:space="preserve">rder </w:t>
      </w:r>
      <w:r w:rsidRPr="00953A6F">
        <w:rPr>
          <w:rStyle w:val="StyleUnderline"/>
        </w:rPr>
        <w:t>directs the</w:t>
      </w:r>
      <w:r w:rsidRPr="00454C64">
        <w:rPr>
          <w:sz w:val="16"/>
        </w:rPr>
        <w:t xml:space="preserve"> Department of Justice (</w:t>
      </w:r>
      <w:r w:rsidRPr="00953A6F">
        <w:rPr>
          <w:rStyle w:val="StyleUnderline"/>
        </w:rPr>
        <w:t>DOJ</w:t>
      </w:r>
      <w:r w:rsidRPr="00454C64">
        <w:rPr>
          <w:sz w:val="16"/>
        </w:rPr>
        <w:t xml:space="preserve">) </w:t>
      </w:r>
      <w:r w:rsidRPr="00953A6F">
        <w:rPr>
          <w:rStyle w:val="StyleUnderline"/>
        </w:rPr>
        <w:t>and</w:t>
      </w:r>
      <w:r w:rsidRPr="00454C64">
        <w:rPr>
          <w:sz w:val="16"/>
        </w:rPr>
        <w:t xml:space="preserve"> the </w:t>
      </w:r>
      <w:r w:rsidRPr="00953A6F">
        <w:rPr>
          <w:rStyle w:val="StyleUnderline"/>
        </w:rPr>
        <w:t xml:space="preserve">Department of Transportation to coordinate on competition issues in air transportation, with </w:t>
      </w:r>
      <w:r w:rsidRPr="00953A6F">
        <w:rPr>
          <w:rStyle w:val="Emphasis"/>
        </w:rPr>
        <w:t>particular attention to anticompetitive practices impacting passenger travel</w:t>
      </w:r>
      <w:r w:rsidRPr="00454C64">
        <w:rPr>
          <w:sz w:val="16"/>
        </w:rPr>
        <w:t xml:space="preserve">, but also more broadly to ensure improved competition with respect to market entry and improved service and capacity. </w:t>
      </w:r>
      <w:r w:rsidRPr="00454C64">
        <w:rPr>
          <w:rStyle w:val="StyleUnderline"/>
        </w:rPr>
        <w:t xml:space="preserve">Historically, the industry has been </w:t>
      </w:r>
      <w:r w:rsidRPr="00454C64">
        <w:rPr>
          <w:rStyle w:val="Emphasis"/>
        </w:rPr>
        <w:t>monitored closely</w:t>
      </w:r>
      <w:r w:rsidRPr="00454C64">
        <w:rPr>
          <w:rStyle w:val="StyleUnderline"/>
        </w:rPr>
        <w:t xml:space="preserve"> by</w:t>
      </w:r>
      <w:r w:rsidRPr="00454C64">
        <w:rPr>
          <w:sz w:val="16"/>
        </w:rPr>
        <w:t xml:space="preserve"> global </w:t>
      </w:r>
      <w:r w:rsidRPr="00454C64">
        <w:rPr>
          <w:rStyle w:val="Emphasis"/>
        </w:rPr>
        <w:t>antitrust enforcers</w:t>
      </w:r>
      <w:r w:rsidRPr="00454C64">
        <w:rPr>
          <w:rStyle w:val="StyleUnderline"/>
        </w:rPr>
        <w:t xml:space="preserve"> and has been the subject of numerous investigations, and </w:t>
      </w:r>
      <w:r w:rsidRPr="00454C64">
        <w:rPr>
          <w:rStyle w:val="Emphasis"/>
        </w:rPr>
        <w:t>that level of attention is expected to continue</w:t>
      </w:r>
      <w:r w:rsidRPr="00454C64">
        <w:rPr>
          <w:rStyle w:val="StyleUnderline"/>
        </w:rPr>
        <w:t>.</w:t>
      </w:r>
      <w:r>
        <w:rPr>
          <w:rStyle w:val="StyleUnderline"/>
        </w:rPr>
        <w:t xml:space="preserve"> </w:t>
      </w:r>
      <w:r w:rsidRPr="00C50552">
        <w:rPr>
          <w:sz w:val="16"/>
        </w:rPr>
        <w:t xml:space="preserve">In 2006, </w:t>
      </w:r>
      <w:r w:rsidRPr="002B09B4">
        <w:rPr>
          <w:rStyle w:val="StyleUnderline"/>
        </w:rPr>
        <w:t>the Division commenced</w:t>
      </w:r>
      <w:r w:rsidRPr="00C50552">
        <w:rPr>
          <w:sz w:val="16"/>
        </w:rPr>
        <w:t xml:space="preserve"> an </w:t>
      </w:r>
      <w:r w:rsidRPr="002B09B4">
        <w:rPr>
          <w:rStyle w:val="StyleUnderline"/>
        </w:rPr>
        <w:t xml:space="preserve">international investigation of the air carrier industry in </w:t>
      </w:r>
      <w:r w:rsidRPr="002B09B4">
        <w:rPr>
          <w:rStyle w:val="Emphasis"/>
        </w:rPr>
        <w:t>coordination with European authorities</w:t>
      </w:r>
      <w:r w:rsidRPr="00C50552">
        <w:rPr>
          <w:sz w:val="16"/>
        </w:rPr>
        <w:t xml:space="preserve">.[6] Leniency was granted to Lufthansa and Virgin Atlantic in exchange for their cooperation, revealing far-reaching conspiracies to fix fuel surcharges for cargo shipments and for passenger tickets.[7] The </w:t>
      </w:r>
      <w:r w:rsidRPr="002B09B4">
        <w:rPr>
          <w:rStyle w:val="StyleUnderline"/>
        </w:rPr>
        <w:t xml:space="preserve">conspiracy was carried out through meetings and other communications in which the participants discussed and agreed to fix certain rates and surcharges, as well as to monitor and </w:t>
      </w:r>
      <w:r w:rsidRPr="002B09B4">
        <w:rPr>
          <w:rStyle w:val="Emphasis"/>
        </w:rPr>
        <w:t>enforce them after implementation</w:t>
      </w:r>
      <w:r w:rsidRPr="002B09B4">
        <w:rPr>
          <w:rStyle w:val="StyleUnderline"/>
        </w:rPr>
        <w:t>. British Airways and Korean Air Lines</w:t>
      </w:r>
      <w:r w:rsidRPr="00C50552">
        <w:rPr>
          <w:sz w:val="16"/>
        </w:rPr>
        <w:t xml:space="preserve"> soon </w:t>
      </w:r>
      <w:r w:rsidRPr="002B09B4">
        <w:rPr>
          <w:rStyle w:val="StyleUnderline"/>
        </w:rPr>
        <w:t>pleaded guilty to price fixing</w:t>
      </w:r>
      <w:r w:rsidRPr="00C50552">
        <w:rPr>
          <w:sz w:val="16"/>
        </w:rPr>
        <w:t xml:space="preserve"> of the surcharges on both cargo and passenger flights, each paying $300 million in criminal fines, and also agreed to cooperate in the investigation. In all, </w:t>
      </w:r>
      <w:r w:rsidRPr="002B09B4">
        <w:rPr>
          <w:rStyle w:val="StyleUnderline"/>
        </w:rPr>
        <w:t>22 airlines and 21 executives have been charged in the DOJ investigation</w:t>
      </w:r>
      <w:r w:rsidRPr="00C50552">
        <w:rPr>
          <w:sz w:val="16"/>
        </w:rPr>
        <w:t xml:space="preserve">, more than </w:t>
      </w:r>
      <w:r w:rsidRPr="002B09B4">
        <w:rPr>
          <w:rStyle w:val="StyleUnderline"/>
        </w:rPr>
        <w:t>$1.8 billion in criminal fines have been imposed, and eight executives have been sentenced to prison</w:t>
      </w:r>
      <w:r w:rsidRPr="00C50552">
        <w:rPr>
          <w:sz w:val="16"/>
        </w:rPr>
        <w:t xml:space="preserve">. Just last year, </w:t>
      </w:r>
      <w:r w:rsidRPr="00C50552">
        <w:rPr>
          <w:rStyle w:val="StyleUnderline"/>
        </w:rPr>
        <w:t>the DOJ obtained extradition of an air cargo executive, a Dutch national, who had been apprehended in Italy</w:t>
      </w:r>
      <w:r w:rsidRPr="00C50552">
        <w:rPr>
          <w:sz w:val="16"/>
        </w:rPr>
        <w:t xml:space="preserve"> after nearly 10 years as a fugitive. She pleaded guilty and was sentenced to 14 months in </w:t>
      </w:r>
      <w:r w:rsidRPr="00C50552">
        <w:rPr>
          <w:sz w:val="16"/>
        </w:rPr>
        <w:lastRenderedPageBreak/>
        <w:t>prison (with credit for time held by the Italian government pending extradition) and ordered to pay a $20,000 criminal fine.</w:t>
      </w:r>
      <w:r>
        <w:rPr>
          <w:sz w:val="16"/>
        </w:rPr>
        <w:t xml:space="preserve"> </w:t>
      </w:r>
      <w:r w:rsidRPr="008221A2">
        <w:rPr>
          <w:rStyle w:val="StyleUnderline"/>
          <w:highlight w:val="cyan"/>
        </w:rPr>
        <w:t>Antitrust authorities’</w:t>
      </w:r>
      <w:r w:rsidRPr="00A7370F">
        <w:rPr>
          <w:rStyle w:val="StyleUnderline"/>
        </w:rPr>
        <w:t xml:space="preserve"> attention </w:t>
      </w:r>
      <w:r w:rsidRPr="008221A2">
        <w:rPr>
          <w:rStyle w:val="StyleUnderline"/>
          <w:highlight w:val="cyan"/>
        </w:rPr>
        <w:t>to</w:t>
      </w:r>
      <w:r w:rsidRPr="00A7370F">
        <w:rPr>
          <w:rStyle w:val="StyleUnderline"/>
        </w:rPr>
        <w:t xml:space="preserve"> the </w:t>
      </w:r>
      <w:r w:rsidRPr="008221A2">
        <w:rPr>
          <w:rStyle w:val="StyleUnderline"/>
          <w:highlight w:val="cyan"/>
        </w:rPr>
        <w:t xml:space="preserve">air transport industry </w:t>
      </w:r>
      <w:r w:rsidRPr="008221A2">
        <w:rPr>
          <w:rStyle w:val="Emphasis"/>
          <w:highlight w:val="cyan"/>
        </w:rPr>
        <w:t>extends beyond large carriers</w:t>
      </w:r>
      <w:r w:rsidRPr="00A7370F">
        <w:rPr>
          <w:rStyle w:val="Emphasis"/>
        </w:rPr>
        <w:t xml:space="preserve"> alone</w:t>
      </w:r>
      <w:r w:rsidRPr="00A7370F">
        <w:rPr>
          <w:sz w:val="16"/>
        </w:rPr>
        <w:t xml:space="preserve">. The market for air freight forwarding services also has been the subject of international enforcement activity. </w:t>
      </w:r>
      <w:r w:rsidRPr="00A7370F">
        <w:rPr>
          <w:rStyle w:val="StyleUnderline"/>
        </w:rPr>
        <w:t>Between 2010 and 2013, the Division charged 16 freight forwarders with multiple conspiracies to fix and to impose on shippers certain freight forwarding service fees</w:t>
      </w:r>
      <w:r w:rsidRPr="00A7370F">
        <w:rPr>
          <w:sz w:val="16"/>
        </w:rPr>
        <w:t>, including fuel surcharges and various security fees, for services provided in connection with international air freight forwarding during 2002–2007. The companies either pleaded or agreed to plead guilty and paid criminal fines totaling more than $120 million.[8]</w:t>
      </w:r>
      <w:r>
        <w:rPr>
          <w:sz w:val="16"/>
        </w:rPr>
        <w:t xml:space="preserve"> </w:t>
      </w:r>
      <w:r w:rsidRPr="0007753C">
        <w:rPr>
          <w:sz w:val="16"/>
          <w:szCs w:val="16"/>
        </w:rPr>
        <w:t>Ocean shipping</w:t>
      </w:r>
      <w:r>
        <w:rPr>
          <w:sz w:val="16"/>
          <w:szCs w:val="16"/>
        </w:rPr>
        <w:t xml:space="preserve"> </w:t>
      </w:r>
      <w:r w:rsidRPr="001C4983">
        <w:rPr>
          <w:sz w:val="16"/>
        </w:rPr>
        <w:t xml:space="preserve">With respect to the market for maritime transport, the Division shares enforcement duties with the Federal Maritime Commission (FMC). </w:t>
      </w:r>
      <w:r w:rsidRPr="001C4983">
        <w:rPr>
          <w:rStyle w:val="StyleUnderline"/>
        </w:rPr>
        <w:t>The FMC monitors the effects of ocean carrier alliances on competition and can bring civil actions in court to enjoin agreements</w:t>
      </w:r>
      <w:r w:rsidRPr="001C4983">
        <w:rPr>
          <w:sz w:val="16"/>
        </w:rPr>
        <w:t xml:space="preserve"> if they are likely, by a reduction in competition, to result in unreasonable price increases or service reductions, or to substantially lessen competition in purchasing covered services.[9] </w:t>
      </w:r>
      <w:r w:rsidRPr="008221A2">
        <w:rPr>
          <w:rStyle w:val="StyleUnderline"/>
          <w:highlight w:val="cyan"/>
        </w:rPr>
        <w:t>The FMC</w:t>
      </w:r>
      <w:r w:rsidRPr="001C4983">
        <w:rPr>
          <w:rStyle w:val="StyleUnderline"/>
        </w:rPr>
        <w:t xml:space="preserve"> Bureau of Enforcement </w:t>
      </w:r>
      <w:r w:rsidRPr="008221A2">
        <w:rPr>
          <w:rStyle w:val="StyleUnderline"/>
          <w:highlight w:val="cyan"/>
        </w:rPr>
        <w:t>investigates</w:t>
      </w:r>
      <w:r w:rsidRPr="001C4983">
        <w:rPr>
          <w:rStyle w:val="StyleUnderline"/>
        </w:rPr>
        <w:t xml:space="preserve"> potential </w:t>
      </w:r>
      <w:r w:rsidRPr="008221A2">
        <w:rPr>
          <w:rStyle w:val="StyleUnderline"/>
          <w:highlight w:val="cyan"/>
        </w:rPr>
        <w:t>violations and can</w:t>
      </w:r>
      <w:r w:rsidRPr="001C4983">
        <w:rPr>
          <w:rStyle w:val="StyleUnderline"/>
        </w:rPr>
        <w:t xml:space="preserve"> negotiate settlements and informal compromises of </w:t>
      </w:r>
      <w:r w:rsidRPr="008221A2">
        <w:rPr>
          <w:rStyle w:val="StyleUnderline"/>
          <w:highlight w:val="cyan"/>
        </w:rPr>
        <w:t>civil penalties</w:t>
      </w:r>
      <w:r w:rsidRPr="001C4983">
        <w:rPr>
          <w:rStyle w:val="StyleUnderline"/>
        </w:rPr>
        <w:t xml:space="preserve">, </w:t>
      </w:r>
      <w:r w:rsidRPr="008221A2">
        <w:rPr>
          <w:rStyle w:val="StyleUnderline"/>
          <w:highlight w:val="cyan"/>
        </w:rPr>
        <w:t>or</w:t>
      </w:r>
      <w:r w:rsidRPr="001C4983">
        <w:rPr>
          <w:rStyle w:val="StyleUnderline"/>
        </w:rPr>
        <w:t xml:space="preserve"> may engage in </w:t>
      </w:r>
      <w:r w:rsidRPr="008221A2">
        <w:rPr>
          <w:rStyle w:val="StyleUnderline"/>
          <w:highlight w:val="cyan"/>
        </w:rPr>
        <w:t>formal FMC proceedings</w:t>
      </w:r>
      <w:r w:rsidRPr="001C4983">
        <w:rPr>
          <w:rStyle w:val="StyleUnderline"/>
        </w:rPr>
        <w:t xml:space="preserve">. The </w:t>
      </w:r>
      <w:r w:rsidRPr="008221A2">
        <w:rPr>
          <w:rStyle w:val="StyleUnderline"/>
          <w:highlight w:val="cyan"/>
        </w:rPr>
        <w:t>Biden</w:t>
      </w:r>
      <w:r w:rsidRPr="001C4983">
        <w:rPr>
          <w:rStyle w:val="StyleUnderline"/>
        </w:rPr>
        <w:t xml:space="preserve"> </w:t>
      </w:r>
      <w:r w:rsidRPr="001C4983">
        <w:rPr>
          <w:sz w:val="16"/>
        </w:rPr>
        <w:t>E</w:t>
      </w:r>
      <w:r w:rsidRPr="001C4983">
        <w:rPr>
          <w:rStyle w:val="Emphasis"/>
        </w:rPr>
        <w:t>x</w:t>
      </w:r>
      <w:r w:rsidRPr="001C4983">
        <w:rPr>
          <w:sz w:val="16"/>
        </w:rPr>
        <w:t xml:space="preserve">ecutive </w:t>
      </w:r>
      <w:r w:rsidRPr="001C4983">
        <w:rPr>
          <w:rStyle w:val="Emphasis"/>
        </w:rPr>
        <w:t>O</w:t>
      </w:r>
      <w:r w:rsidRPr="001C4983">
        <w:rPr>
          <w:sz w:val="16"/>
        </w:rPr>
        <w:t xml:space="preserve">rder </w:t>
      </w:r>
      <w:r w:rsidRPr="008221A2">
        <w:rPr>
          <w:rStyle w:val="Emphasis"/>
          <w:highlight w:val="cyan"/>
        </w:rPr>
        <w:t>encourages the FMC to cooperate with DOJ on</w:t>
      </w:r>
      <w:r w:rsidRPr="001C4983">
        <w:rPr>
          <w:rStyle w:val="Emphasis"/>
        </w:rPr>
        <w:t xml:space="preserve"> enforcement </w:t>
      </w:r>
      <w:r w:rsidRPr="008221A2">
        <w:rPr>
          <w:rStyle w:val="Emphasis"/>
          <w:highlight w:val="cyan"/>
        </w:rPr>
        <w:t>efforts</w:t>
      </w:r>
      <w:r w:rsidRPr="001C4983">
        <w:rPr>
          <w:sz w:val="16"/>
        </w:rPr>
        <w:t>—</w:t>
      </w:r>
      <w:r w:rsidRPr="008221A2">
        <w:rPr>
          <w:rStyle w:val="StyleUnderline"/>
          <w:highlight w:val="cyan"/>
        </w:rPr>
        <w:t>focusing on</w:t>
      </w:r>
      <w:r w:rsidRPr="001C4983">
        <w:rPr>
          <w:rStyle w:val="StyleUnderline"/>
        </w:rPr>
        <w:t xml:space="preserve"> the </w:t>
      </w:r>
      <w:r w:rsidRPr="001C4983">
        <w:rPr>
          <w:rStyle w:val="Emphasis"/>
        </w:rPr>
        <w:t xml:space="preserve">significant </w:t>
      </w:r>
      <w:r w:rsidRPr="008221A2">
        <w:rPr>
          <w:rStyle w:val="Emphasis"/>
          <w:highlight w:val="cyan"/>
        </w:rPr>
        <w:t>fees</w:t>
      </w:r>
      <w:r w:rsidRPr="008221A2">
        <w:rPr>
          <w:rStyle w:val="StyleUnderline"/>
          <w:highlight w:val="cyan"/>
        </w:rPr>
        <w:t xml:space="preserve"> imposed on U.S. exporters by</w:t>
      </w:r>
      <w:r w:rsidRPr="001C4983">
        <w:rPr>
          <w:rStyle w:val="StyleUnderline"/>
        </w:rPr>
        <w:t xml:space="preserve"> increasingly consolidated foreign </w:t>
      </w:r>
      <w:r w:rsidRPr="008221A2">
        <w:rPr>
          <w:rStyle w:val="StyleUnderline"/>
          <w:highlight w:val="cyan"/>
        </w:rPr>
        <w:t>shipping conglomerates</w:t>
      </w:r>
      <w:r w:rsidRPr="001C4983">
        <w:rPr>
          <w:sz w:val="16"/>
        </w:rPr>
        <w:t>—</w:t>
      </w:r>
      <w:r w:rsidRPr="001C4983">
        <w:rPr>
          <w:rStyle w:val="StyleUnderline"/>
        </w:rPr>
        <w:t>pursuant to which the agencies signed a Memorandum of Understanding</w:t>
      </w:r>
      <w:r w:rsidRPr="001C4983">
        <w:rPr>
          <w:sz w:val="16"/>
        </w:rPr>
        <w:t xml:space="preserve"> in July 2021 </w:t>
      </w:r>
      <w:r w:rsidRPr="001C4983">
        <w:rPr>
          <w:rStyle w:val="StyleUnderline"/>
        </w:rPr>
        <w:t xml:space="preserve">to enable regular collaboration and review of shipping industry competition issues. </w:t>
      </w:r>
      <w:r w:rsidRPr="008221A2">
        <w:rPr>
          <w:rStyle w:val="StyleUnderline"/>
          <w:highlight w:val="cyan"/>
        </w:rPr>
        <w:t>It thus</w:t>
      </w:r>
      <w:r w:rsidRPr="001C4983">
        <w:rPr>
          <w:rStyle w:val="StyleUnderline"/>
        </w:rPr>
        <w:t xml:space="preserve"> seems </w:t>
      </w:r>
      <w:r w:rsidRPr="008221A2">
        <w:rPr>
          <w:rStyle w:val="Emphasis"/>
          <w:highlight w:val="cyan"/>
        </w:rPr>
        <w:t>likely</w:t>
      </w:r>
      <w:r w:rsidRPr="008221A2">
        <w:rPr>
          <w:rStyle w:val="StyleUnderline"/>
          <w:highlight w:val="cyan"/>
        </w:rPr>
        <w:t xml:space="preserve"> that market participants can </w:t>
      </w:r>
      <w:r w:rsidRPr="008221A2">
        <w:rPr>
          <w:rStyle w:val="Emphasis"/>
          <w:highlight w:val="cyan"/>
        </w:rPr>
        <w:t>expect increased attention</w:t>
      </w:r>
      <w:r w:rsidRPr="001C4983">
        <w:rPr>
          <w:rStyle w:val="StyleUnderline"/>
        </w:rPr>
        <w:t xml:space="preserve"> </w:t>
      </w:r>
      <w:r w:rsidRPr="008221A2">
        <w:rPr>
          <w:rStyle w:val="StyleUnderline"/>
          <w:highlight w:val="cyan"/>
        </w:rPr>
        <w:t>to</w:t>
      </w:r>
      <w:r w:rsidRPr="001C4983">
        <w:rPr>
          <w:rStyle w:val="StyleUnderline"/>
        </w:rPr>
        <w:t xml:space="preserve"> the pricing practices of alliances of large </w:t>
      </w:r>
      <w:r w:rsidRPr="008221A2">
        <w:rPr>
          <w:rStyle w:val="StyleUnderline"/>
          <w:highlight w:val="cyan"/>
        </w:rPr>
        <w:t>ocean carriers</w:t>
      </w:r>
      <w:r w:rsidRPr="001C4983">
        <w:rPr>
          <w:rStyle w:val="StyleUnderline"/>
        </w:rPr>
        <w:t>.</w:t>
      </w:r>
      <w:r>
        <w:rPr>
          <w:rStyle w:val="StyleUnderline"/>
        </w:rPr>
        <w:t xml:space="preserve"> </w:t>
      </w:r>
      <w:r w:rsidRPr="0007753C">
        <w:rPr>
          <w:sz w:val="16"/>
        </w:rPr>
        <w:t xml:space="preserve">Most recently, </w:t>
      </w:r>
      <w:r w:rsidRPr="0007753C">
        <w:rPr>
          <w:rStyle w:val="StyleUnderline"/>
        </w:rPr>
        <w:t>ocean carriers engaged in transportation of “roll-on/roll-off”[</w:t>
      </w:r>
      <w:r w:rsidRPr="0007753C">
        <w:rPr>
          <w:sz w:val="16"/>
        </w:rPr>
        <w:t xml:space="preserve">10] cargo to and </w:t>
      </w:r>
      <w:r w:rsidRPr="0007753C">
        <w:rPr>
          <w:rStyle w:val="StyleUnderline"/>
        </w:rPr>
        <w:t xml:space="preserve">from the U.S. and elsewhere have been the </w:t>
      </w:r>
      <w:r w:rsidRPr="0007753C">
        <w:rPr>
          <w:rStyle w:val="Emphasis"/>
        </w:rPr>
        <w:t>target of a major international criminal investigation</w:t>
      </w:r>
      <w:r w:rsidRPr="0007753C">
        <w:rPr>
          <w:sz w:val="16"/>
        </w:rPr>
        <w:t xml:space="preserve"> into a worldwide conspiracy from as early as 2006 through 2012, affecting hundreds of millions of dollars in commerce. </w:t>
      </w:r>
      <w:r w:rsidRPr="0007753C">
        <w:rPr>
          <w:rStyle w:val="StyleUnderline"/>
        </w:rPr>
        <w:t>Beginning in 2014, DOJ has brought charges in</w:t>
      </w:r>
      <w:r w:rsidRPr="0007753C">
        <w:rPr>
          <w:sz w:val="16"/>
        </w:rPr>
        <w:t xml:space="preserve"> Maryland </w:t>
      </w:r>
      <w:r w:rsidRPr="0007753C">
        <w:rPr>
          <w:rStyle w:val="StyleUnderline"/>
        </w:rPr>
        <w:t>federal court—the most recent filed in 2018</w:t>
      </w:r>
      <w:r w:rsidRPr="0007753C">
        <w:rPr>
          <w:sz w:val="16"/>
        </w:rPr>
        <w:t>—</w:t>
      </w:r>
      <w:r w:rsidRPr="0007753C">
        <w:rPr>
          <w:rStyle w:val="StyleUnderline"/>
        </w:rPr>
        <w:t xml:space="preserve">against five carriers based in </w:t>
      </w:r>
      <w:r w:rsidRPr="0007753C">
        <w:rPr>
          <w:rStyle w:val="Emphasis"/>
        </w:rPr>
        <w:t>Japan</w:t>
      </w:r>
      <w:r w:rsidRPr="0007753C">
        <w:rPr>
          <w:rStyle w:val="StyleUnderline"/>
        </w:rPr>
        <w:t xml:space="preserve">, </w:t>
      </w:r>
      <w:r w:rsidRPr="0007753C">
        <w:rPr>
          <w:rStyle w:val="Emphasis"/>
        </w:rPr>
        <w:t>Norway</w:t>
      </w:r>
      <w:r w:rsidRPr="0007753C">
        <w:rPr>
          <w:rStyle w:val="StyleUnderline"/>
        </w:rPr>
        <w:t xml:space="preserve">, and </w:t>
      </w:r>
      <w:r w:rsidRPr="0007753C">
        <w:rPr>
          <w:rStyle w:val="Emphasis"/>
        </w:rPr>
        <w:t>Chile</w:t>
      </w:r>
      <w:r w:rsidRPr="0007753C">
        <w:rPr>
          <w:sz w:val="16"/>
        </w:rPr>
        <w:t xml:space="preserve">, plus 13 individual employees, </w:t>
      </w:r>
      <w:r w:rsidRPr="0007753C">
        <w:rPr>
          <w:rStyle w:val="StyleUnderline"/>
        </w:rPr>
        <w:t>for price fixing, bid rigging, and allocation of customers and routes</w:t>
      </w:r>
      <w:r w:rsidRPr="0007753C">
        <w:rPr>
          <w:sz w:val="16"/>
        </w:rPr>
        <w:t>. The court has ordered the carriers to pay a total of more than $255 million in criminal fines. To date, four individuals of those charged have pleaded guilty and been sentenced to prison terms ranging from 14 to 18 months plus a $20,000 fine. Others remain fugitives.[11]</w:t>
      </w:r>
      <w:r>
        <w:rPr>
          <w:sz w:val="16"/>
        </w:rPr>
        <w:t xml:space="preserve"> </w:t>
      </w:r>
      <w:r w:rsidRPr="008221A2">
        <w:rPr>
          <w:rStyle w:val="StyleUnderline"/>
          <w:highlight w:val="cyan"/>
        </w:rPr>
        <w:t>The</w:t>
      </w:r>
      <w:r w:rsidRPr="00895CE7">
        <w:rPr>
          <w:rStyle w:val="StyleUnderline"/>
        </w:rPr>
        <w:t xml:space="preserve"> deep-sea container </w:t>
      </w:r>
      <w:r w:rsidRPr="008221A2">
        <w:rPr>
          <w:rStyle w:val="StyleUnderline"/>
          <w:highlight w:val="cyan"/>
        </w:rPr>
        <w:t xml:space="preserve">shipping industry has been the subject of </w:t>
      </w:r>
      <w:r w:rsidRPr="008221A2">
        <w:rPr>
          <w:rStyle w:val="Emphasis"/>
          <w:highlight w:val="cyan"/>
        </w:rPr>
        <w:t>investigation</w:t>
      </w:r>
      <w:r w:rsidRPr="0007753C">
        <w:rPr>
          <w:sz w:val="16"/>
        </w:rPr>
        <w:t xml:space="preserve"> as well. As a recent example, </w:t>
      </w:r>
      <w:r w:rsidRPr="00895CE7">
        <w:rPr>
          <w:rStyle w:val="StyleUnderline"/>
        </w:rPr>
        <w:t>the Division raided the biannual “Box Club” meeting in 2017, serving subpoenas on CEOs</w:t>
      </w:r>
      <w:r w:rsidRPr="0007753C">
        <w:rPr>
          <w:sz w:val="16"/>
        </w:rPr>
        <w:t xml:space="preserve"> of the major lines concerning potential price fixing. According to several carriers, the investigation concluded in 2019 without any charges or fines. </w:t>
      </w:r>
      <w:r w:rsidRPr="0007753C">
        <w:rPr>
          <w:rStyle w:val="StyleUnderline"/>
        </w:rPr>
        <w:t>This followed an</w:t>
      </w:r>
      <w:r w:rsidRPr="0007753C">
        <w:rPr>
          <w:sz w:val="16"/>
        </w:rPr>
        <w:t xml:space="preserve"> earlier </w:t>
      </w:r>
      <w:r w:rsidRPr="0007753C">
        <w:rPr>
          <w:rStyle w:val="StyleUnderline"/>
        </w:rPr>
        <w:t>investigation by the European Commission’s Directorate-General for Competition</w:t>
      </w:r>
      <w:r w:rsidRPr="0007753C">
        <w:rPr>
          <w:sz w:val="16"/>
        </w:rPr>
        <w:t xml:space="preserve"> (</w:t>
      </w:r>
      <w:r w:rsidRPr="0007753C">
        <w:rPr>
          <w:rStyle w:val="StyleUnderline"/>
        </w:rPr>
        <w:t>DG Comp</w:t>
      </w:r>
      <w:r w:rsidRPr="0007753C">
        <w:rPr>
          <w:sz w:val="16"/>
        </w:rPr>
        <w:t xml:space="preserve">), </w:t>
      </w:r>
      <w:r w:rsidRPr="0007753C">
        <w:rPr>
          <w:rStyle w:val="StyleUnderline"/>
        </w:rPr>
        <w:t>which opened formal proceedings in 2013 against several container shipping companies, concerned that their practice of publicly announcing intended price increases allowed them to exchange information on future pricing intentions</w:t>
      </w:r>
      <w:r w:rsidRPr="0007753C">
        <w:rPr>
          <w:sz w:val="16"/>
        </w:rPr>
        <w:t>. In 2016 the Commission accepted, and made legally binding, commitments by the companies to alter their pricing announcements to ensure transparency to customers and avoid competition concerns.</w:t>
      </w:r>
      <w:r>
        <w:rPr>
          <w:sz w:val="16"/>
        </w:rPr>
        <w:t xml:space="preserve"> </w:t>
      </w:r>
      <w:r w:rsidRPr="00184FCD">
        <w:rPr>
          <w:rStyle w:val="StyleUnderline"/>
        </w:rPr>
        <w:t xml:space="preserve">As was the case in the air cargo industry, </w:t>
      </w:r>
      <w:r w:rsidRPr="00184FCD">
        <w:rPr>
          <w:rStyle w:val="Emphasis"/>
        </w:rPr>
        <w:t>freight forwarding services</w:t>
      </w:r>
      <w:r w:rsidRPr="00184FCD">
        <w:rPr>
          <w:rStyle w:val="StyleUnderline"/>
        </w:rPr>
        <w:t xml:space="preserve"> for ocean shipping have been the subject of investigation as well. The</w:t>
      </w:r>
      <w:r w:rsidRPr="00D942C8">
        <w:rPr>
          <w:rStyle w:val="StyleUnderline"/>
        </w:rPr>
        <w:t xml:space="preserve"> Division recently investigated and charged a nationwide conspiracy to fix prices for international ocean freight forwarding services during 2010–2015, resulting in guilty pleas in 2018 and 2019.</w:t>
      </w:r>
      <w:r>
        <w:rPr>
          <w:rStyle w:val="StyleUnderline"/>
        </w:rPr>
        <w:t xml:space="preserve"> </w:t>
      </w:r>
      <w:r w:rsidRPr="00D942C8">
        <w:rPr>
          <w:rStyle w:val="StyleUnderline"/>
        </w:rPr>
        <w:t>The Division</w:t>
      </w:r>
      <w:r w:rsidRPr="00184FCD">
        <w:rPr>
          <w:sz w:val="16"/>
        </w:rPr>
        <w:t xml:space="preserve"> also </w:t>
      </w:r>
      <w:r w:rsidRPr="00D942C8">
        <w:rPr>
          <w:rStyle w:val="StyleUnderline"/>
        </w:rPr>
        <w:t>pursued</w:t>
      </w:r>
      <w:r w:rsidRPr="00184FCD">
        <w:rPr>
          <w:sz w:val="16"/>
        </w:rPr>
        <w:t xml:space="preserve"> a </w:t>
      </w:r>
      <w:r w:rsidRPr="00D942C8">
        <w:rPr>
          <w:rStyle w:val="Emphasis"/>
        </w:rPr>
        <w:t>domestic shipping conspiracy</w:t>
      </w:r>
      <w:r w:rsidRPr="00184FCD">
        <w:rPr>
          <w:sz w:val="16"/>
        </w:rPr>
        <w:t xml:space="preserve"> to allocate customers, </w:t>
      </w:r>
      <w:r w:rsidRPr="00D942C8">
        <w:rPr>
          <w:rStyle w:val="StyleUnderline"/>
        </w:rPr>
        <w:t>rig bids, and fix rates and surcharges levied on purchasers of coastal water transportation of freight</w:t>
      </w:r>
      <w:r w:rsidRPr="00184FCD">
        <w:rPr>
          <w:sz w:val="16"/>
        </w:rPr>
        <w:t xml:space="preserve"> (e.g., heavy equipment, perishable food items, medicine, and consumer goods) </w:t>
      </w:r>
      <w:r w:rsidRPr="00184FCD">
        <w:rPr>
          <w:rStyle w:val="StyleUnderline"/>
        </w:rPr>
        <w:t>between the continental U</w:t>
      </w:r>
      <w:r w:rsidRPr="00184FCD">
        <w:rPr>
          <w:sz w:val="16"/>
        </w:rPr>
        <w:t xml:space="preserve">nited </w:t>
      </w:r>
      <w:r w:rsidRPr="00184FCD">
        <w:rPr>
          <w:rStyle w:val="StyleUnderline"/>
        </w:rPr>
        <w:t>S</w:t>
      </w:r>
      <w:r w:rsidRPr="00184FCD">
        <w:rPr>
          <w:sz w:val="16"/>
        </w:rPr>
        <w:t xml:space="preserve">tates and </w:t>
      </w:r>
      <w:r w:rsidRPr="00184FCD">
        <w:rPr>
          <w:rStyle w:val="StyleUnderline"/>
        </w:rPr>
        <w:t>Puerto Rico during the period 2002–2008, leading</w:t>
      </w:r>
      <w:r w:rsidRPr="00184FCD">
        <w:rPr>
          <w:sz w:val="16"/>
        </w:rPr>
        <w:t xml:space="preserve"> to </w:t>
      </w:r>
      <w:r w:rsidRPr="00184FCD">
        <w:rPr>
          <w:rStyle w:val="StyleUnderline"/>
        </w:rPr>
        <w:t xml:space="preserve">charges against three companies and seven individuals. Between 2008 and 2013, the companies received fines ranging from $14–17 million each, and executives received prison sentences </w:t>
      </w:r>
      <w:r w:rsidRPr="00184FCD">
        <w:rPr>
          <w:sz w:val="16"/>
        </w:rPr>
        <w:t>ranging from 7–60 months plus fines of $20,000 each.</w:t>
      </w:r>
      <w:r>
        <w:rPr>
          <w:sz w:val="16"/>
        </w:rPr>
        <w:t xml:space="preserve"> </w:t>
      </w:r>
      <w:r w:rsidRPr="00184FCD">
        <w:rPr>
          <w:sz w:val="16"/>
        </w:rPr>
        <w:t xml:space="preserve">Importantly, </w:t>
      </w:r>
      <w:r w:rsidRPr="00D942C8">
        <w:rPr>
          <w:rStyle w:val="StyleUnderline"/>
        </w:rPr>
        <w:t>on top of the criminal fines and prison sentences, each</w:t>
      </w:r>
      <w:r w:rsidRPr="00184FCD">
        <w:rPr>
          <w:sz w:val="16"/>
        </w:rPr>
        <w:t xml:space="preserve"> of the antitrust </w:t>
      </w:r>
      <w:r w:rsidRPr="00D942C8">
        <w:rPr>
          <w:rStyle w:val="StyleUnderline"/>
        </w:rPr>
        <w:t>investigations</w:t>
      </w:r>
      <w:r w:rsidRPr="00184FCD">
        <w:rPr>
          <w:sz w:val="16"/>
        </w:rPr>
        <w:t xml:space="preserve"> in the air and ocean transportation markets </w:t>
      </w:r>
      <w:r w:rsidRPr="00D942C8">
        <w:rPr>
          <w:rStyle w:val="StyleUnderline"/>
        </w:rPr>
        <w:t xml:space="preserve">that resulted in criminal penalties </w:t>
      </w:r>
      <w:r w:rsidRPr="00D942C8">
        <w:rPr>
          <w:rStyle w:val="Emphasis"/>
        </w:rPr>
        <w:t>quickly spawned private plaintiff class action lawsuits</w:t>
      </w:r>
      <w:r w:rsidRPr="00184FCD">
        <w:rPr>
          <w:sz w:val="16"/>
        </w:rPr>
        <w:t xml:space="preserve"> seeking treble damages, costing the companies involved millions of dollars in defense and settlement costs.</w:t>
      </w:r>
      <w:r>
        <w:rPr>
          <w:sz w:val="16"/>
        </w:rPr>
        <w:t xml:space="preserve"> </w:t>
      </w:r>
      <w:r w:rsidRPr="00D942C8">
        <w:rPr>
          <w:sz w:val="16"/>
        </w:rPr>
        <w:t xml:space="preserve">The best defense, as noted above, is for companies to educate their executives and employees about common antitrust traps and competitor interactions to avoid through implementation of a well-crafted, comprehensive, and effective antitrust compliance program. </w:t>
      </w:r>
      <w:r w:rsidRPr="008221A2">
        <w:rPr>
          <w:rStyle w:val="Emphasis"/>
          <w:highlight w:val="cyan"/>
        </w:rPr>
        <w:t>In the current antitrust enforcement climate</w:t>
      </w:r>
      <w:r w:rsidRPr="00D942C8">
        <w:rPr>
          <w:sz w:val="16"/>
        </w:rPr>
        <w:t xml:space="preserve">, transportation </w:t>
      </w:r>
      <w:r w:rsidRPr="00F94609">
        <w:rPr>
          <w:rStyle w:val="StyleUnderline"/>
        </w:rPr>
        <w:t xml:space="preserve">industry clients can </w:t>
      </w:r>
      <w:r w:rsidRPr="008221A2">
        <w:rPr>
          <w:rStyle w:val="Emphasis"/>
          <w:highlight w:val="cyan"/>
        </w:rPr>
        <w:t>expect increased scrutiny of shipping rates</w:t>
      </w:r>
      <w:r w:rsidRPr="00F94609">
        <w:rPr>
          <w:rStyle w:val="StyleUnderline"/>
        </w:rPr>
        <w:t xml:space="preserve">, </w:t>
      </w:r>
      <w:r w:rsidRPr="008221A2">
        <w:rPr>
          <w:rStyle w:val="Emphasis"/>
          <w:highlight w:val="cyan"/>
        </w:rPr>
        <w:t>fees</w:t>
      </w:r>
      <w:r w:rsidRPr="00F94609">
        <w:rPr>
          <w:rStyle w:val="StyleUnderline"/>
        </w:rPr>
        <w:t xml:space="preserve">, </w:t>
      </w:r>
      <w:r w:rsidRPr="008221A2">
        <w:rPr>
          <w:rStyle w:val="StyleUnderline"/>
          <w:highlight w:val="cyan"/>
        </w:rPr>
        <w:lastRenderedPageBreak/>
        <w:t xml:space="preserve">and </w:t>
      </w:r>
      <w:r w:rsidRPr="008221A2">
        <w:rPr>
          <w:rStyle w:val="Emphasis"/>
          <w:highlight w:val="cyan"/>
        </w:rPr>
        <w:t>surcharges</w:t>
      </w:r>
      <w:r w:rsidRPr="00F94609">
        <w:rPr>
          <w:rStyle w:val="StyleUnderline"/>
        </w:rPr>
        <w:t xml:space="preserve">, as well as any action or conduct that may result in reduced competition among carriers. Companies are </w:t>
      </w:r>
      <w:r w:rsidRPr="00F94609">
        <w:rPr>
          <w:rStyle w:val="Emphasis"/>
        </w:rPr>
        <w:t>strongly encouraged</w:t>
      </w:r>
      <w:r w:rsidRPr="00F94609">
        <w:rPr>
          <w:rStyle w:val="StyleUnderline"/>
        </w:rPr>
        <w:t xml:space="preserve"> to </w:t>
      </w:r>
      <w:r w:rsidRPr="00F94609">
        <w:rPr>
          <w:rStyle w:val="Emphasis"/>
        </w:rPr>
        <w:t>consult</w:t>
      </w:r>
      <w:r w:rsidRPr="00F94609">
        <w:rPr>
          <w:rStyle w:val="StyleUnderline"/>
        </w:rPr>
        <w:t xml:space="preserve"> with </w:t>
      </w:r>
      <w:r w:rsidRPr="00F94609">
        <w:rPr>
          <w:rStyle w:val="Emphasis"/>
        </w:rPr>
        <w:t>experienced antitrust counsel</w:t>
      </w:r>
      <w:r w:rsidRPr="00F94609">
        <w:rPr>
          <w:rStyle w:val="StyleUnderline"/>
        </w:rPr>
        <w:t xml:space="preserve"> before pursuing any strategy or course of action that could raise a red flag.</w:t>
      </w:r>
    </w:p>
    <w:p w14:paraId="68EA2820" w14:textId="77777777" w:rsidR="00082E51" w:rsidRPr="00F618AE" w:rsidRDefault="00082E51" w:rsidP="00082E51">
      <w:pPr>
        <w:pStyle w:val="Heading4"/>
      </w:pPr>
      <w:r w:rsidRPr="00F618AE">
        <w:t xml:space="preserve">OSRA </w:t>
      </w:r>
      <w:r>
        <w:t xml:space="preserve">is being </w:t>
      </w:r>
      <w:r w:rsidRPr="00764879">
        <w:rPr>
          <w:u w:val="single"/>
        </w:rPr>
        <w:t>debated</w:t>
      </w:r>
      <w:r>
        <w:t xml:space="preserve"> now</w:t>
      </w:r>
      <w:r w:rsidRPr="00F618AE">
        <w:t xml:space="preserve"> </w:t>
      </w:r>
      <w:r w:rsidRPr="00764879">
        <w:rPr>
          <w:b w:val="0"/>
        </w:rPr>
        <w:t>(Ocean Shipping Reform Act of 2021) doesn’t end anti-competitive behavior yet is massive in expanding the scope of regulation</w:t>
      </w:r>
    </w:p>
    <w:p w14:paraId="7A123D7F" w14:textId="77777777" w:rsidR="00082E51" w:rsidRDefault="00082E51" w:rsidP="00082E51">
      <w:r w:rsidRPr="005568BA">
        <w:rPr>
          <w:rStyle w:val="Style13ptBold"/>
        </w:rPr>
        <w:t xml:space="preserve">Dayen </w:t>
      </w:r>
      <w:r>
        <w:rPr>
          <w:rStyle w:val="Style13ptBold"/>
        </w:rPr>
        <w:t>21</w:t>
      </w:r>
      <w:r>
        <w:t>, executive editor of The American Prospect, author of Monopolized: Life in the Age of Corporate Power (2020) and Chain of Title: How Three Ordinary Americans Uncovered Wall Street’s Great Foreclosure Fraud (2016), which earned the Studs and Ida Terkel Prize, winner of the 2021 Hillman Prize for excellence in magazine journalism (David Dayen, 12-13-2021, “The Inflation-Fighting Bill You Don’t Know About,” The American Prospect, https://prospect.org/economy/inflation-fighting-bill-you-dont-know-about/)</w:t>
      </w:r>
    </w:p>
    <w:p w14:paraId="28CE243A" w14:textId="77777777" w:rsidR="00082E51" w:rsidRDefault="00082E51" w:rsidP="00082E51">
      <w:pPr>
        <w:rPr>
          <w:sz w:val="16"/>
        </w:rPr>
      </w:pPr>
      <w:r w:rsidRPr="005568BA">
        <w:rPr>
          <w:sz w:val="16"/>
        </w:rPr>
        <w:t xml:space="preserve">Inflation is peaking at 6.8 percent. Real wages are falling, particularly among the middle class. Republicans smell blood, hoping to make rising prices the centerpiece of their midterm strategy. Democrats have pointed their own fingers, accusing the opposition of rooting against the economy for political gain rather than helping to fix the problems. Given all this, you could have easily overlooked that the most focused legislation to alleviate a key driver of inflation passed the House last Wednesday with 364 votes. </w:t>
      </w:r>
      <w:r w:rsidRPr="005568BA">
        <w:rPr>
          <w:rStyle w:val="StyleUnderline"/>
        </w:rPr>
        <w:t>The Ocean Shipping Reform Act of 2021</w:t>
      </w:r>
      <w:r w:rsidRPr="005568BA">
        <w:rPr>
          <w:sz w:val="16"/>
        </w:rPr>
        <w:t xml:space="preserve"> (</w:t>
      </w:r>
      <w:r w:rsidRPr="008221A2">
        <w:rPr>
          <w:rStyle w:val="StyleUnderline"/>
          <w:highlight w:val="cyan"/>
        </w:rPr>
        <w:t>OSRA</w:t>
      </w:r>
      <w:r w:rsidRPr="005568BA">
        <w:rPr>
          <w:rStyle w:val="StyleUnderline"/>
        </w:rPr>
        <w:t xml:space="preserve"> 20</w:t>
      </w:r>
      <w:r w:rsidRPr="008221A2">
        <w:rPr>
          <w:rStyle w:val="StyleUnderline"/>
          <w:highlight w:val="cyan"/>
        </w:rPr>
        <w:t>21</w:t>
      </w:r>
      <w:r w:rsidRPr="005568BA">
        <w:rPr>
          <w:sz w:val="16"/>
        </w:rPr>
        <w:t xml:space="preserve">), </w:t>
      </w:r>
      <w:r w:rsidRPr="008221A2">
        <w:rPr>
          <w:rStyle w:val="StyleUnderline"/>
          <w:highlight w:val="cyan"/>
        </w:rPr>
        <w:t>the first update to</w:t>
      </w:r>
      <w:r w:rsidRPr="005568BA">
        <w:rPr>
          <w:rStyle w:val="StyleUnderline"/>
        </w:rPr>
        <w:t xml:space="preserve"> ocean </w:t>
      </w:r>
      <w:r w:rsidRPr="008221A2">
        <w:rPr>
          <w:rStyle w:val="StyleUnderline"/>
          <w:highlight w:val="cyan"/>
        </w:rPr>
        <w:t>shipping rules</w:t>
      </w:r>
      <w:r w:rsidRPr="005568BA">
        <w:rPr>
          <w:rStyle w:val="StyleUnderline"/>
        </w:rPr>
        <w:t xml:space="preserve"> in nearly 25 years, </w:t>
      </w:r>
      <w:r w:rsidRPr="008221A2">
        <w:rPr>
          <w:rStyle w:val="StyleUnderline"/>
          <w:highlight w:val="cyan"/>
        </w:rPr>
        <w:t>begins</w:t>
      </w:r>
      <w:r w:rsidRPr="005568BA">
        <w:rPr>
          <w:sz w:val="16"/>
        </w:rPr>
        <w:t xml:space="preserve"> to reverse a </w:t>
      </w:r>
      <w:r w:rsidRPr="008221A2">
        <w:rPr>
          <w:rStyle w:val="StyleUnderline"/>
          <w:highlight w:val="cyan"/>
        </w:rPr>
        <w:t>punishing</w:t>
      </w:r>
      <w:r w:rsidRPr="005568BA">
        <w:rPr>
          <w:rStyle w:val="StyleUnderline"/>
        </w:rPr>
        <w:t xml:space="preserve"> 1990s-era </w:t>
      </w:r>
      <w:r w:rsidRPr="008221A2">
        <w:rPr>
          <w:rStyle w:val="StyleUnderline"/>
          <w:highlight w:val="cyan"/>
        </w:rPr>
        <w:t>deregulation in the maritime</w:t>
      </w:r>
      <w:r w:rsidRPr="005568BA">
        <w:rPr>
          <w:rStyle w:val="StyleUnderline"/>
        </w:rPr>
        <w:t xml:space="preserve"> portion of the supply </w:t>
      </w:r>
      <w:r w:rsidRPr="008221A2">
        <w:rPr>
          <w:rStyle w:val="StyleUnderline"/>
          <w:highlight w:val="cyan"/>
        </w:rPr>
        <w:t xml:space="preserve">chain. It’s </w:t>
      </w:r>
      <w:r w:rsidRPr="008221A2">
        <w:rPr>
          <w:rStyle w:val="Emphasis"/>
          <w:highlight w:val="cyan"/>
        </w:rPr>
        <w:t>unique</w:t>
      </w:r>
      <w:r w:rsidRPr="005568BA">
        <w:rPr>
          <w:sz w:val="16"/>
        </w:rPr>
        <w:t xml:space="preserve"> in several ways: </w:t>
      </w:r>
      <w:r w:rsidRPr="008221A2">
        <w:rPr>
          <w:rStyle w:val="StyleUnderline"/>
          <w:highlight w:val="cyan"/>
        </w:rPr>
        <w:t>an anti-monopoly initiative</w:t>
      </w:r>
      <w:r w:rsidRPr="005568BA">
        <w:rPr>
          <w:rStyle w:val="StyleUnderline"/>
        </w:rPr>
        <w:t xml:space="preserve"> from a federal government </w:t>
      </w:r>
      <w:r w:rsidRPr="008221A2">
        <w:rPr>
          <w:rStyle w:val="StyleUnderline"/>
          <w:highlight w:val="cyan"/>
        </w:rPr>
        <w:t>that has</w:t>
      </w:r>
      <w:r w:rsidRPr="005568BA">
        <w:rPr>
          <w:sz w:val="16"/>
        </w:rPr>
        <w:t xml:space="preserve"> at best tolerated and at worst actively </w:t>
      </w:r>
      <w:r w:rsidRPr="008221A2">
        <w:rPr>
          <w:rStyle w:val="StyleUnderline"/>
          <w:highlight w:val="cyan"/>
        </w:rPr>
        <w:t>promoted monopolies</w:t>
      </w:r>
      <w:r w:rsidRPr="005568BA">
        <w:rPr>
          <w:sz w:val="16"/>
        </w:rPr>
        <w:t xml:space="preserve"> for decades, </w:t>
      </w:r>
      <w:r w:rsidRPr="008221A2">
        <w:rPr>
          <w:rStyle w:val="StyleUnderline"/>
          <w:highlight w:val="cyan"/>
        </w:rPr>
        <w:t>a</w:t>
      </w:r>
      <w:r w:rsidRPr="005568BA">
        <w:rPr>
          <w:rStyle w:val="StyleUnderline"/>
        </w:rPr>
        <w:t xml:space="preserve"> </w:t>
      </w:r>
      <w:r w:rsidRPr="005568BA">
        <w:rPr>
          <w:rStyle w:val="Emphasis"/>
        </w:rPr>
        <w:t xml:space="preserve">sharply </w:t>
      </w:r>
      <w:r w:rsidRPr="008221A2">
        <w:rPr>
          <w:rStyle w:val="Emphasis"/>
          <w:highlight w:val="cyan"/>
        </w:rPr>
        <w:t>bipartisan effort</w:t>
      </w:r>
      <w:r w:rsidRPr="008221A2">
        <w:rPr>
          <w:rStyle w:val="StyleUnderline"/>
          <w:highlight w:val="cyan"/>
        </w:rPr>
        <w:t xml:space="preserve"> in</w:t>
      </w:r>
      <w:r w:rsidRPr="005568BA">
        <w:rPr>
          <w:rStyle w:val="StyleUnderline"/>
        </w:rPr>
        <w:t xml:space="preserve"> a </w:t>
      </w:r>
      <w:r w:rsidRPr="005568BA">
        <w:rPr>
          <w:rStyle w:val="Emphasis"/>
        </w:rPr>
        <w:t>polarized</w:t>
      </w:r>
      <w:r w:rsidRPr="005568BA">
        <w:rPr>
          <w:rStyle w:val="StyleUnderline"/>
        </w:rPr>
        <w:t xml:space="preserve"> and </w:t>
      </w:r>
      <w:r w:rsidRPr="008221A2">
        <w:rPr>
          <w:rStyle w:val="Emphasis"/>
          <w:highlight w:val="cyan"/>
        </w:rPr>
        <w:t>toxic Congress</w:t>
      </w:r>
      <w:r w:rsidRPr="008221A2">
        <w:rPr>
          <w:rStyle w:val="StyleUnderline"/>
          <w:highlight w:val="cyan"/>
        </w:rPr>
        <w:t>, and</w:t>
      </w:r>
      <w:r w:rsidRPr="005568BA">
        <w:rPr>
          <w:rStyle w:val="StyleUnderline"/>
        </w:rPr>
        <w:t xml:space="preserve"> an </w:t>
      </w:r>
      <w:r w:rsidRPr="008221A2">
        <w:rPr>
          <w:rStyle w:val="Emphasis"/>
          <w:highlight w:val="cyan"/>
        </w:rPr>
        <w:t>expansion of regulatory power</w:t>
      </w:r>
      <w:r w:rsidRPr="005568BA">
        <w:rPr>
          <w:sz w:val="16"/>
        </w:rPr>
        <w:t xml:space="preserve"> to structure markets that breaks with a federal bias toward self-regulation and laissez-faire posturing. And “it all began in an almond orchard and a rice field,” its co-author told me. Rep. John Garamendi (D-CA), who represents vast agricultural areas in Northern California, </w:t>
      </w:r>
      <w:r w:rsidRPr="005568BA">
        <w:rPr>
          <w:sz w:val="12"/>
          <w:szCs w:val="18"/>
        </w:rPr>
        <w:t xml:space="preserve">explained that exporters approached him earlier in the year with a problem. “They said, ‘We cannot get a container, and if we get one, we can’t afford it,’” Garamendi told me in an interview. In parallel, Rep. Dusty Johnson (R-SD) was hearing the exact same thing from exporters in his home state. Valley Queen Cheese, a local supplier, has over two million pounds of lactose sold to interests in New Zealand that have been waiting for an empty container for six weeks. According to Johnson’s office, shipping times dock-to-dock have increased from 50–60 days to 120 days. And prices to secure a spot on a ship have increased as much as tenfold. “We learned quickly that this was a market that is simply broken down,” Rep. John Garamendi said. Importers were having similar problems. Garamendi told me about a company in his district that sells plastic Christmas decorations; their imported goods are stacked at the bottom of seven other containers at a port. The company is being charged millions of dollars in “demurrage and detention” fees, designed to clear goods from port terminals and get containers back to ships, even though that company has no way of getting its goods off the dock. “We learned quickly that this was a market that is simply broken down,” Garamendi said. He teamed with Johnson to fix it, introducing OSRA 2021 in August. Within three months, </w:t>
      </w:r>
      <w:r w:rsidRPr="008221A2">
        <w:rPr>
          <w:rStyle w:val="StyleUnderline"/>
          <w:highlight w:val="cyan"/>
        </w:rPr>
        <w:t xml:space="preserve">it </w:t>
      </w:r>
      <w:r w:rsidRPr="008221A2">
        <w:rPr>
          <w:rStyle w:val="Emphasis"/>
          <w:highlight w:val="cyan"/>
        </w:rPr>
        <w:t>overwhelmingly passed</w:t>
      </w:r>
      <w:r w:rsidRPr="005568BA">
        <w:rPr>
          <w:sz w:val="16"/>
        </w:rPr>
        <w:t xml:space="preserve"> the House. Sens. Amy Klobuchar (D-MN) and John Thune (R-SD) have indicated they would introduce a Senate companion, and a Senate hearing last week showed bipartisan interest in the issue. </w:t>
      </w:r>
      <w:r w:rsidRPr="008221A2">
        <w:rPr>
          <w:rStyle w:val="StyleUnderline"/>
          <w:highlight w:val="cyan"/>
        </w:rPr>
        <w:t>The White House</w:t>
      </w:r>
      <w:r w:rsidRPr="005568BA">
        <w:rPr>
          <w:rStyle w:val="StyleUnderline"/>
        </w:rPr>
        <w:t xml:space="preserve"> has </w:t>
      </w:r>
      <w:r w:rsidRPr="008221A2">
        <w:rPr>
          <w:rStyle w:val="StyleUnderline"/>
          <w:highlight w:val="cyan"/>
        </w:rPr>
        <w:t>endorsed the bill</w:t>
      </w:r>
      <w:r w:rsidRPr="005568BA">
        <w:rPr>
          <w:sz w:val="16"/>
        </w:rPr>
        <w:t xml:space="preserve">. To find the root causes, you have to go back to how ocean carriers have used their concentrated power to exploit anyone who wants to send cargo anywhere. As Matt Stoller laid out last month, for most of the 20th century the shipping industry was regulated as a public utility, which of course it is, as getting goods to markets swiftly benefits us all. Under the old rules, ocean carriers could legally form alliances to set prices and manage routes, but all prices and fees had to be transparent; service had to be offered on equal terms with no individual rebates or volume discounts or geographic discrimination; and no exclusionary conduct, like promising slots to certain cargo, was permitted. Subsidies for the domestic shipbuilding industry ensured that U.S. carriers would play a vital role. The goal was to expand commerce by allowing trade to flow reasonably, with affordable access for cargo shippers and a stable business for ocean carriers. That all was brought to an end with the passage of the Ocean Shipping Reform Act of 1998. </w:t>
      </w:r>
      <w:r w:rsidRPr="005568BA">
        <w:rPr>
          <w:rStyle w:val="StyleUnderline"/>
        </w:rPr>
        <w:t>Shipping contracts became proprietary and secret deals permitted, while the antitrust exemption for carrier alliances remained in place</w:t>
      </w:r>
      <w:r w:rsidRPr="005568BA">
        <w:rPr>
          <w:sz w:val="16"/>
        </w:rPr>
        <w:t xml:space="preserve">. </w:t>
      </w:r>
      <w:r w:rsidRPr="004005FB">
        <w:rPr>
          <w:sz w:val="12"/>
          <w:szCs w:val="18"/>
        </w:rPr>
        <w:t>Meanwhile, domestic shipbuilding subsidies vanished. As a result, the top ten ocean carriers today control twice as much of the market, more than 80 percent, as they did in 1998. They are divvied up into three dominant carrier alliances, giving exporters even fewer choices. None of the major carriers are U.S.-based. As carriers consolidated, they built bigger ships, which couldn’t be docked at smaller ports, concentrating traffic at the larger ones (this is why the Ports of Los Angeles and Long Beach see 40 percent of all import traffic in the U.S.). They made volume discount deals with large retailers that guaranteed supply to them over smaller competitors. With the Ocean Shipping Reform Act of 1998, shipping contracts became proprietary and secret deals permitted, while the antitrust exemption remained in place. Moreover, as Garamendi pointed out, China entered the WTO 20 years ago this past week, rapidly becoming a dominant country for goods manufacturing. This extraordinary shift of production increased the global reliance on this narrow band of ocean carriers. “They’re able to collude, and plenty of them do,” Garamendi said. The exploitation expanded during COVID, with profit taking precedence over access or fairness. Garamendi heard from constituents that containers with Chinese imports were brought to the U.S., unloaded, and then immediately sent back to Asia, bypassing ports where exports could be sent off. Though this seems like a lost opportunity, “we discovered that the ocean shippers could make far more money turning that container around than waiting for agricultural exporters to load it and return it to the ship,” Garamendi said. These circumstances have been wildly lucrative for ocean carriers, while debilitating for exporters and consumers. Maersk, the world’s largest carrier, enjoyed its largest profits in 117 years last quarter. The record profits call into question whether the shipping industry is interested in solving the supply chain crisis, rather than profiting from it. That’s where the updated Ocean Shipping Reform Act comes in.</w:t>
      </w:r>
      <w:r w:rsidRPr="005568BA">
        <w:rPr>
          <w:sz w:val="16"/>
        </w:rPr>
        <w:t xml:space="preserve"> </w:t>
      </w:r>
      <w:r w:rsidRPr="008221A2">
        <w:rPr>
          <w:rStyle w:val="StyleUnderline"/>
          <w:highlight w:val="cyan"/>
        </w:rPr>
        <w:t>The bill is</w:t>
      </w:r>
      <w:r w:rsidRPr="00054A59">
        <w:rPr>
          <w:rStyle w:val="StyleUnderline"/>
        </w:rPr>
        <w:t xml:space="preserve"> at once </w:t>
      </w:r>
      <w:r w:rsidRPr="008221A2">
        <w:rPr>
          <w:rStyle w:val="StyleUnderline"/>
          <w:highlight w:val="cyan"/>
        </w:rPr>
        <w:t>modest and</w:t>
      </w:r>
      <w:r w:rsidRPr="00054A59">
        <w:rPr>
          <w:rStyle w:val="StyleUnderline"/>
        </w:rPr>
        <w:t xml:space="preserve"> </w:t>
      </w:r>
      <w:r w:rsidRPr="00054A59">
        <w:rPr>
          <w:rStyle w:val="Emphasis"/>
        </w:rPr>
        <w:t xml:space="preserve">pretty </w:t>
      </w:r>
      <w:r w:rsidRPr="008221A2">
        <w:rPr>
          <w:rStyle w:val="Emphasis"/>
          <w:highlight w:val="cyan"/>
        </w:rPr>
        <w:t>radical in scope</w:t>
      </w:r>
      <w:r w:rsidRPr="005568BA">
        <w:rPr>
          <w:rStyle w:val="StyleUnderline"/>
        </w:rPr>
        <w:t xml:space="preserve">. In 1998, </w:t>
      </w:r>
      <w:r w:rsidRPr="008221A2">
        <w:rPr>
          <w:rStyle w:val="StyleUnderline"/>
          <w:highlight w:val="cyan"/>
        </w:rPr>
        <w:t>the</w:t>
      </w:r>
      <w:r w:rsidRPr="005568BA">
        <w:rPr>
          <w:rStyle w:val="StyleUnderline"/>
        </w:rPr>
        <w:t xml:space="preserve"> Federal Maritime Commission</w:t>
      </w:r>
      <w:r w:rsidRPr="005568BA">
        <w:rPr>
          <w:sz w:val="16"/>
        </w:rPr>
        <w:t xml:space="preserve"> (</w:t>
      </w:r>
      <w:r w:rsidRPr="008221A2">
        <w:rPr>
          <w:rStyle w:val="StyleUnderline"/>
          <w:highlight w:val="cyan"/>
        </w:rPr>
        <w:t>FMC</w:t>
      </w:r>
      <w:r w:rsidRPr="005568BA">
        <w:rPr>
          <w:sz w:val="16"/>
        </w:rPr>
        <w:t xml:space="preserve">) </w:t>
      </w:r>
      <w:r w:rsidRPr="008221A2">
        <w:rPr>
          <w:rStyle w:val="StyleUnderline"/>
          <w:highlight w:val="cyan"/>
        </w:rPr>
        <w:t>was stripped of</w:t>
      </w:r>
      <w:r w:rsidRPr="00054A59">
        <w:rPr>
          <w:rStyle w:val="StyleUnderline"/>
        </w:rPr>
        <w:t xml:space="preserve"> most of </w:t>
      </w:r>
      <w:r w:rsidRPr="008221A2">
        <w:rPr>
          <w:rStyle w:val="StyleUnderline"/>
          <w:highlight w:val="cyan"/>
        </w:rPr>
        <w:t>its ability to investigate and impose regulations</w:t>
      </w:r>
      <w:r w:rsidRPr="00054A59">
        <w:rPr>
          <w:rStyle w:val="StyleUnderline"/>
        </w:rPr>
        <w:t xml:space="preserve"> on ocean carrier contracts. </w:t>
      </w:r>
      <w:r w:rsidRPr="008221A2">
        <w:rPr>
          <w:rStyle w:val="StyleUnderline"/>
          <w:highlight w:val="cyan"/>
        </w:rPr>
        <w:t>Under</w:t>
      </w:r>
      <w:r w:rsidRPr="00054A59">
        <w:rPr>
          <w:rStyle w:val="StyleUnderline"/>
        </w:rPr>
        <w:t xml:space="preserve"> the </w:t>
      </w:r>
      <w:r w:rsidRPr="008221A2">
        <w:rPr>
          <w:rStyle w:val="StyleUnderline"/>
          <w:highlight w:val="cyan"/>
        </w:rPr>
        <w:t xml:space="preserve">new legislation, the FMC can </w:t>
      </w:r>
      <w:r w:rsidRPr="008221A2">
        <w:rPr>
          <w:rStyle w:val="Emphasis"/>
          <w:highlight w:val="cyan"/>
        </w:rPr>
        <w:t>initiate investigations</w:t>
      </w:r>
      <w:r w:rsidRPr="005568BA">
        <w:rPr>
          <w:sz w:val="16"/>
        </w:rPr>
        <w:t xml:space="preserve"> of practices </w:t>
      </w:r>
      <w:r w:rsidRPr="00054A59">
        <w:rPr>
          <w:rStyle w:val="StyleUnderline"/>
        </w:rPr>
        <w:t>in</w:t>
      </w:r>
      <w:r w:rsidRPr="005568BA">
        <w:rPr>
          <w:sz w:val="16"/>
        </w:rPr>
        <w:t xml:space="preserve"> the </w:t>
      </w:r>
      <w:r w:rsidRPr="00054A59">
        <w:rPr>
          <w:rStyle w:val="StyleUnderline"/>
        </w:rPr>
        <w:lastRenderedPageBreak/>
        <w:t>shipping</w:t>
      </w:r>
      <w:r w:rsidRPr="005568BA">
        <w:rPr>
          <w:sz w:val="16"/>
        </w:rPr>
        <w:t xml:space="preserve"> industry, </w:t>
      </w:r>
      <w:r w:rsidRPr="008221A2">
        <w:rPr>
          <w:rStyle w:val="StyleUnderline"/>
          <w:highlight w:val="cyan"/>
        </w:rPr>
        <w:t xml:space="preserve">and </w:t>
      </w:r>
      <w:r w:rsidRPr="008221A2">
        <w:rPr>
          <w:rStyle w:val="Emphasis"/>
          <w:highlight w:val="cyan"/>
        </w:rPr>
        <w:t>set enforcement</w:t>
      </w:r>
      <w:r w:rsidRPr="00054A59">
        <w:rPr>
          <w:rStyle w:val="Emphasis"/>
        </w:rPr>
        <w:t xml:space="preserve"> measures</w:t>
      </w:r>
      <w:r w:rsidRPr="00054A59">
        <w:rPr>
          <w:rStyle w:val="StyleUnderline"/>
        </w:rPr>
        <w:t>.</w:t>
      </w:r>
      <w:r>
        <w:rPr>
          <w:rStyle w:val="StyleUnderline"/>
        </w:rPr>
        <w:t xml:space="preserve"> </w:t>
      </w:r>
      <w:r w:rsidRPr="008221A2">
        <w:rPr>
          <w:rStyle w:val="StyleUnderline"/>
          <w:highlight w:val="cyan"/>
        </w:rPr>
        <w:t>It can</w:t>
      </w:r>
      <w:r w:rsidRPr="00054A59">
        <w:rPr>
          <w:rStyle w:val="StyleUnderline"/>
        </w:rPr>
        <w:t xml:space="preserve"> also </w:t>
      </w:r>
      <w:r w:rsidRPr="008221A2">
        <w:rPr>
          <w:rStyle w:val="StyleUnderline"/>
          <w:highlight w:val="cyan"/>
        </w:rPr>
        <w:t>apply</w:t>
      </w:r>
      <w:r w:rsidRPr="00054A59">
        <w:rPr>
          <w:rStyle w:val="StyleUnderline"/>
        </w:rPr>
        <w:t xml:space="preserve"> minimum </w:t>
      </w:r>
      <w:r w:rsidRPr="008221A2">
        <w:rPr>
          <w:rStyle w:val="StyleUnderline"/>
          <w:highlight w:val="cyan"/>
        </w:rPr>
        <w:t>service standards</w:t>
      </w:r>
      <w:r w:rsidRPr="00054A59">
        <w:rPr>
          <w:rStyle w:val="StyleUnderline"/>
        </w:rPr>
        <w:t xml:space="preserve"> to shipping contracts, </w:t>
      </w:r>
      <w:r w:rsidRPr="008221A2">
        <w:rPr>
          <w:rStyle w:val="StyleUnderline"/>
          <w:highlight w:val="cyan"/>
        </w:rPr>
        <w:t>and third parties could challenge</w:t>
      </w:r>
      <w:r w:rsidRPr="00054A59">
        <w:rPr>
          <w:rStyle w:val="StyleUnderline"/>
        </w:rPr>
        <w:t xml:space="preserve"> contractual </w:t>
      </w:r>
      <w:r w:rsidRPr="008221A2">
        <w:rPr>
          <w:rStyle w:val="StyleUnderline"/>
          <w:highlight w:val="cyan"/>
        </w:rPr>
        <w:t>agreements</w:t>
      </w:r>
      <w:r w:rsidRPr="00054A59">
        <w:rPr>
          <w:rStyle w:val="StyleUnderline"/>
        </w:rPr>
        <w:t xml:space="preserve"> if </w:t>
      </w:r>
      <w:r w:rsidRPr="008221A2">
        <w:rPr>
          <w:rStyle w:val="StyleUnderline"/>
          <w:highlight w:val="cyan"/>
        </w:rPr>
        <w:t>they find</w:t>
      </w:r>
      <w:r w:rsidRPr="00054A59">
        <w:rPr>
          <w:rStyle w:val="StyleUnderline"/>
        </w:rPr>
        <w:t xml:space="preserve"> them to be </w:t>
      </w:r>
      <w:r w:rsidRPr="008221A2">
        <w:rPr>
          <w:rStyle w:val="StyleUnderline"/>
          <w:highlight w:val="cyan"/>
        </w:rPr>
        <w:t>anti-competitive</w:t>
      </w:r>
      <w:r w:rsidRPr="005568BA">
        <w:rPr>
          <w:sz w:val="16"/>
        </w:rPr>
        <w:t xml:space="preserve">. The bill also changes the FMC’s mission to one of reciprocal trade, and requires ocean carriers to accept cargo if it can be loaded into their containers, rather than just sailing off with empties. </w:t>
      </w:r>
      <w:r w:rsidRPr="008221A2">
        <w:rPr>
          <w:rStyle w:val="StyleUnderline"/>
          <w:highlight w:val="cyan"/>
        </w:rPr>
        <w:t>While the FMC is</w:t>
      </w:r>
      <w:r w:rsidRPr="005568BA">
        <w:rPr>
          <w:rStyle w:val="StyleUnderline"/>
        </w:rPr>
        <w:t xml:space="preserve"> currently </w:t>
      </w:r>
      <w:r w:rsidRPr="008221A2">
        <w:rPr>
          <w:rStyle w:val="StyleUnderline"/>
          <w:highlight w:val="cyan"/>
        </w:rPr>
        <w:t>investigating</w:t>
      </w:r>
      <w:r w:rsidRPr="005568BA">
        <w:rPr>
          <w:rStyle w:val="StyleUnderline"/>
        </w:rPr>
        <w:t xml:space="preserve"> demurrage and detention fees, under OSRA 2021, </w:t>
      </w:r>
      <w:r w:rsidRPr="008221A2">
        <w:rPr>
          <w:rStyle w:val="StyleUnderline"/>
          <w:highlight w:val="cyan"/>
        </w:rPr>
        <w:t xml:space="preserve">these fees would be </w:t>
      </w:r>
      <w:r w:rsidRPr="008221A2">
        <w:rPr>
          <w:rStyle w:val="Emphasis"/>
          <w:highlight w:val="cyan"/>
        </w:rPr>
        <w:t>subject to regulation</w:t>
      </w:r>
      <w:r w:rsidRPr="008221A2">
        <w:rPr>
          <w:rStyle w:val="StyleUnderline"/>
          <w:highlight w:val="cyan"/>
        </w:rPr>
        <w:t xml:space="preserve"> and</w:t>
      </w:r>
      <w:r w:rsidRPr="005568BA">
        <w:rPr>
          <w:rStyle w:val="StyleUnderline"/>
        </w:rPr>
        <w:t xml:space="preserve"> would </w:t>
      </w:r>
      <w:r w:rsidRPr="008221A2">
        <w:rPr>
          <w:rStyle w:val="StyleUnderline"/>
          <w:highlight w:val="cyan"/>
        </w:rPr>
        <w:t xml:space="preserve">have to be </w:t>
      </w:r>
      <w:r w:rsidRPr="008221A2">
        <w:rPr>
          <w:rStyle w:val="Emphasis"/>
          <w:highlight w:val="cyan"/>
        </w:rPr>
        <w:t>reasonable</w:t>
      </w:r>
      <w:r w:rsidRPr="005568BA">
        <w:rPr>
          <w:rStyle w:val="StyleUnderline"/>
        </w:rPr>
        <w:t>, ending the practice of charging companies for failing to get cargo that they cannot access off the docks</w:t>
      </w:r>
      <w:r w:rsidRPr="005568BA">
        <w:rPr>
          <w:sz w:val="16"/>
        </w:rPr>
        <w:t xml:space="preserve"> (a pervasive problem that predates the pandemic, as this 2018 FMC fact-finding demonstrates). </w:t>
      </w:r>
      <w:r w:rsidRPr="005568BA">
        <w:rPr>
          <w:rStyle w:val="StyleUnderline"/>
        </w:rPr>
        <w:t>Records of these fees would have to be kept as well, and a new process for challenging the fees would be established, with the FMC playing an active role</w:t>
      </w:r>
      <w:r w:rsidRPr="005568BA">
        <w:t>. “</w:t>
      </w:r>
      <w:r w:rsidRPr="005568BA">
        <w:rPr>
          <w:sz w:val="16"/>
        </w:rPr>
        <w:t xml:space="preserve">This supply chain crunch has laid bare many inefficiencies in the market today, and we have a chance to address those inefficiencies,” Johnson said in a floor speech last Wednesday. Other </w:t>
      </w:r>
      <w:r w:rsidRPr="008221A2">
        <w:rPr>
          <w:rStyle w:val="StyleUnderline"/>
          <w:highlight w:val="cyan"/>
        </w:rPr>
        <w:t>legislators</w:t>
      </w:r>
      <w:r w:rsidRPr="005568BA">
        <w:rPr>
          <w:rStyle w:val="StyleUnderline"/>
        </w:rPr>
        <w:t xml:space="preserve"> from both parties </w:t>
      </w:r>
      <w:r w:rsidRPr="008221A2">
        <w:rPr>
          <w:rStyle w:val="StyleUnderline"/>
          <w:highlight w:val="cyan"/>
        </w:rPr>
        <w:t>heard</w:t>
      </w:r>
      <w:r w:rsidRPr="005568BA">
        <w:rPr>
          <w:sz w:val="16"/>
        </w:rPr>
        <w:t xml:space="preserve"> about </w:t>
      </w:r>
      <w:r w:rsidRPr="008221A2">
        <w:rPr>
          <w:rStyle w:val="StyleUnderline"/>
          <w:highlight w:val="cyan"/>
        </w:rPr>
        <w:t>the same problem from</w:t>
      </w:r>
      <w:r w:rsidRPr="005568BA">
        <w:rPr>
          <w:rStyle w:val="StyleUnderline"/>
        </w:rPr>
        <w:t xml:space="preserve"> their </w:t>
      </w:r>
      <w:r w:rsidRPr="008221A2">
        <w:rPr>
          <w:rStyle w:val="StyleUnderline"/>
          <w:highlight w:val="cyan"/>
        </w:rPr>
        <w:t xml:space="preserve">constituents, which </w:t>
      </w:r>
      <w:r w:rsidRPr="008221A2">
        <w:rPr>
          <w:rStyle w:val="Emphasis"/>
          <w:highlight w:val="cyan"/>
        </w:rPr>
        <w:t>created</w:t>
      </w:r>
      <w:r w:rsidRPr="005568BA">
        <w:rPr>
          <w:rStyle w:val="Emphasis"/>
        </w:rPr>
        <w:t xml:space="preserve"> the </w:t>
      </w:r>
      <w:r w:rsidRPr="008221A2">
        <w:rPr>
          <w:rStyle w:val="Emphasis"/>
          <w:highlight w:val="cyan"/>
        </w:rPr>
        <w:t>push for reform</w:t>
      </w:r>
      <w:r w:rsidRPr="005568BA">
        <w:rPr>
          <w:sz w:val="16"/>
        </w:rPr>
        <w:t xml:space="preserve">. Over 360 state and local groups endorsed OSRA 2021. It also helped, as it often does in Washington, that large special interests joined in the complaint, counterbalancing the large ocean carriers. “Just in the last week I got a call from Walmart,” Garamendi told me. “A few hours later it was Amazon.” This coalition was able to ward off the World Shipping Council’s opposition. </w:t>
      </w:r>
      <w:r w:rsidRPr="00054A59">
        <w:rPr>
          <w:rStyle w:val="StyleUnderline"/>
        </w:rPr>
        <w:t xml:space="preserve">Overall, </w:t>
      </w:r>
      <w:r w:rsidRPr="008221A2">
        <w:rPr>
          <w:rStyle w:val="StyleUnderline"/>
          <w:highlight w:val="cyan"/>
        </w:rPr>
        <w:t>OSRA</w:t>
      </w:r>
      <w:r w:rsidRPr="00054A59">
        <w:rPr>
          <w:rStyle w:val="StyleUnderline"/>
        </w:rPr>
        <w:t xml:space="preserve"> 20</w:t>
      </w:r>
      <w:r w:rsidRPr="008221A2">
        <w:rPr>
          <w:rStyle w:val="StyleUnderline"/>
          <w:highlight w:val="cyan"/>
        </w:rPr>
        <w:t xml:space="preserve">21 attempts, in a </w:t>
      </w:r>
      <w:r w:rsidRPr="008221A2">
        <w:rPr>
          <w:rStyle w:val="Emphasis"/>
          <w:sz w:val="32"/>
          <w:szCs w:val="32"/>
          <w:highlight w:val="cyan"/>
        </w:rPr>
        <w:t>minor way</w:t>
      </w:r>
      <w:r w:rsidRPr="008221A2">
        <w:rPr>
          <w:rStyle w:val="StyleUnderline"/>
          <w:highlight w:val="cyan"/>
        </w:rPr>
        <w:t>, to shift</w:t>
      </w:r>
      <w:r w:rsidRPr="00054A59">
        <w:rPr>
          <w:rStyle w:val="StyleUnderline"/>
        </w:rPr>
        <w:t xml:space="preserve"> the balance of </w:t>
      </w:r>
      <w:r w:rsidRPr="008221A2">
        <w:rPr>
          <w:rStyle w:val="StyleUnderline"/>
          <w:highlight w:val="cyan"/>
        </w:rPr>
        <w:t>power away from the</w:t>
      </w:r>
      <w:r w:rsidRPr="00054A59">
        <w:rPr>
          <w:rStyle w:val="StyleUnderline"/>
        </w:rPr>
        <w:t xml:space="preserve"> ocean carrier </w:t>
      </w:r>
      <w:r w:rsidRPr="008221A2">
        <w:rPr>
          <w:rStyle w:val="StyleUnderline"/>
          <w:highlight w:val="cyan"/>
        </w:rPr>
        <w:t>cartel</w:t>
      </w:r>
      <w:r w:rsidRPr="00054A59">
        <w:rPr>
          <w:rStyle w:val="StyleUnderline"/>
        </w:rPr>
        <w:t xml:space="preserve"> and back into</w:t>
      </w:r>
      <w:r w:rsidRPr="005568BA">
        <w:rPr>
          <w:sz w:val="16"/>
        </w:rPr>
        <w:t xml:space="preserve"> the </w:t>
      </w:r>
      <w:r w:rsidRPr="00054A59">
        <w:rPr>
          <w:rStyle w:val="StyleUnderline"/>
        </w:rPr>
        <w:t>hands of democratically inclined interests</w:t>
      </w:r>
      <w:r w:rsidRPr="005568BA">
        <w:rPr>
          <w:sz w:val="16"/>
        </w:rPr>
        <w:t xml:space="preserve">, which have a role to play in structuring fair rules. </w:t>
      </w:r>
      <w:r w:rsidRPr="008221A2">
        <w:rPr>
          <w:rStyle w:val="StyleUnderline"/>
          <w:highlight w:val="cyan"/>
        </w:rPr>
        <w:t xml:space="preserve">The bill counts on the FMC being </w:t>
      </w:r>
      <w:r w:rsidRPr="008221A2">
        <w:rPr>
          <w:rStyle w:val="Emphasis"/>
          <w:highlight w:val="cyan"/>
        </w:rPr>
        <w:t>adequately aggressive</w:t>
      </w:r>
      <w:r w:rsidRPr="005568BA">
        <w:rPr>
          <w:sz w:val="16"/>
        </w:rPr>
        <w:t xml:space="preserve"> and adequately funded; Garamendi said he would be watching next year’s budget closely to see if the agency has the resources necessary to do the job. Moreover, the infrastructure legislation passed earlier this year provides funding to improve ports and the networks that carry goods off them. More broadly, </w:t>
      </w:r>
      <w:r w:rsidRPr="008221A2">
        <w:rPr>
          <w:rStyle w:val="StyleUnderline"/>
          <w:highlight w:val="cyan"/>
        </w:rPr>
        <w:t>competition policy to address</w:t>
      </w:r>
      <w:r w:rsidRPr="00054A59">
        <w:rPr>
          <w:rStyle w:val="StyleUnderline"/>
        </w:rPr>
        <w:t xml:space="preserve"> such </w:t>
      </w:r>
      <w:r w:rsidRPr="008221A2">
        <w:rPr>
          <w:rStyle w:val="StyleUnderline"/>
          <w:highlight w:val="cyan"/>
        </w:rPr>
        <w:t>imbalances</w:t>
      </w:r>
      <w:r w:rsidRPr="00054A59">
        <w:rPr>
          <w:rStyle w:val="StyleUnderline"/>
        </w:rPr>
        <w:t xml:space="preserve"> of power </w:t>
      </w:r>
      <w:r w:rsidRPr="008221A2">
        <w:rPr>
          <w:rStyle w:val="Emphasis"/>
          <w:highlight w:val="cyan"/>
        </w:rPr>
        <w:t>has to be on the government’s menu</w:t>
      </w:r>
      <w:r w:rsidRPr="008221A2">
        <w:rPr>
          <w:rStyle w:val="StyleUnderline"/>
          <w:highlight w:val="cyan"/>
        </w:rPr>
        <w:t xml:space="preserve">, </w:t>
      </w:r>
      <w:r w:rsidRPr="008221A2">
        <w:rPr>
          <w:rStyle w:val="Emphasis"/>
          <w:highlight w:val="cyan"/>
        </w:rPr>
        <w:t>too</w:t>
      </w:r>
      <w:r w:rsidRPr="005568BA">
        <w:rPr>
          <w:sz w:val="16"/>
        </w:rPr>
        <w:t xml:space="preserve">. “The market system cannot operate with a cartel or collusion,” Garamendi said. “We have had more than 30 years of neglect. Nobody has a right to the American market, but everyone ought to have a fair opportunity in the market.” Anti-monopolists have been heartened by </w:t>
      </w:r>
      <w:r w:rsidRPr="00054A59">
        <w:rPr>
          <w:rStyle w:val="StyleUnderline"/>
        </w:rPr>
        <w:t>this legislation</w:t>
      </w:r>
      <w:r w:rsidRPr="005568BA">
        <w:rPr>
          <w:sz w:val="16"/>
        </w:rPr>
        <w:t xml:space="preserve">, because it actually </w:t>
      </w:r>
      <w:r w:rsidRPr="00054A59">
        <w:rPr>
          <w:rStyle w:val="StyleUnderline"/>
        </w:rPr>
        <w:t>intervenes</w:t>
      </w:r>
      <w:r w:rsidRPr="005568BA">
        <w:rPr>
          <w:sz w:val="16"/>
        </w:rPr>
        <w:t xml:space="preserve"> in the public interest </w:t>
      </w:r>
      <w:r w:rsidRPr="00054A59">
        <w:rPr>
          <w:rStyle w:val="StyleUnderline"/>
        </w:rPr>
        <w:t>into markets that have</w:t>
      </w:r>
      <w:r w:rsidRPr="005568BA">
        <w:rPr>
          <w:sz w:val="16"/>
        </w:rPr>
        <w:t xml:space="preserve"> obviously </w:t>
      </w:r>
      <w:r w:rsidRPr="00054A59">
        <w:rPr>
          <w:rStyle w:val="Emphasis"/>
        </w:rPr>
        <w:t>failed</w:t>
      </w:r>
      <w:r w:rsidRPr="005568BA">
        <w:rPr>
          <w:sz w:val="16"/>
        </w:rPr>
        <w:t>. Quietly, Congress is rediscovering its powers to actually operate in this fashion.</w:t>
      </w:r>
    </w:p>
    <w:p w14:paraId="07509EEA" w14:textId="77777777" w:rsidR="00082E51" w:rsidRDefault="00082E51" w:rsidP="00082E51">
      <w:pPr>
        <w:pStyle w:val="Heading4"/>
      </w:pPr>
      <w:r>
        <w:t xml:space="preserve">It's </w:t>
      </w:r>
      <w:r w:rsidRPr="00764879">
        <w:rPr>
          <w:u w:val="single"/>
        </w:rPr>
        <w:t>progressing</w:t>
      </w:r>
      <w:r>
        <w:t xml:space="preserve"> through the </w:t>
      </w:r>
      <w:r w:rsidRPr="00764879">
        <w:rPr>
          <w:u w:val="single"/>
        </w:rPr>
        <w:t>senate</w:t>
      </w:r>
    </w:p>
    <w:p w14:paraId="3AED2251" w14:textId="77777777" w:rsidR="00082E51" w:rsidRPr="00764879" w:rsidRDefault="00082E51" w:rsidP="00082E51">
      <w:r w:rsidRPr="00764879">
        <w:rPr>
          <w:rStyle w:val="Style13ptBold"/>
        </w:rPr>
        <w:t>German 3-28</w:t>
      </w:r>
      <w:r>
        <w:t>, is Ag New Director. (Brian, 3-28-2022, “Ocean Shipping Reform Act Advances to Full Senate,” AgNet West, https://agnetwest.com/ocean-shipping-reform-act-advances-to-full-senate/)</w:t>
      </w:r>
    </w:p>
    <w:p w14:paraId="364A56D1" w14:textId="77777777" w:rsidR="00082E51" w:rsidRDefault="00082E51" w:rsidP="00082E51">
      <w:pPr>
        <w:rPr>
          <w:sz w:val="16"/>
        </w:rPr>
      </w:pPr>
      <w:r w:rsidRPr="00764879">
        <w:rPr>
          <w:sz w:val="16"/>
        </w:rPr>
        <w:t xml:space="preserve">Last week </w:t>
      </w:r>
      <w:r w:rsidRPr="00764879">
        <w:rPr>
          <w:rStyle w:val="StyleUnderline"/>
        </w:rPr>
        <w:t xml:space="preserve">the </w:t>
      </w:r>
      <w:r w:rsidRPr="008221A2">
        <w:rPr>
          <w:rStyle w:val="Emphasis"/>
          <w:highlight w:val="cyan"/>
        </w:rPr>
        <w:t>O</w:t>
      </w:r>
      <w:r w:rsidRPr="00764879">
        <w:rPr>
          <w:rStyle w:val="StyleUnderline"/>
        </w:rPr>
        <w:t xml:space="preserve">cean </w:t>
      </w:r>
      <w:r w:rsidRPr="008221A2">
        <w:rPr>
          <w:rStyle w:val="Emphasis"/>
          <w:highlight w:val="cyan"/>
        </w:rPr>
        <w:t>S</w:t>
      </w:r>
      <w:r w:rsidRPr="00764879">
        <w:rPr>
          <w:rStyle w:val="StyleUnderline"/>
        </w:rPr>
        <w:t xml:space="preserve">hipping </w:t>
      </w:r>
      <w:r w:rsidRPr="008221A2">
        <w:rPr>
          <w:rStyle w:val="Emphasis"/>
          <w:highlight w:val="cyan"/>
        </w:rPr>
        <w:t>R</w:t>
      </w:r>
      <w:r w:rsidRPr="00764879">
        <w:rPr>
          <w:rStyle w:val="StyleUnderline"/>
        </w:rPr>
        <w:t xml:space="preserve">eform </w:t>
      </w:r>
      <w:r w:rsidRPr="008221A2">
        <w:rPr>
          <w:rStyle w:val="Emphasis"/>
          <w:highlight w:val="cyan"/>
        </w:rPr>
        <w:t>A</w:t>
      </w:r>
      <w:r w:rsidRPr="00764879">
        <w:rPr>
          <w:rStyle w:val="StyleUnderline"/>
        </w:rPr>
        <w:t xml:space="preserve">ct </w:t>
      </w:r>
      <w:r w:rsidRPr="008221A2">
        <w:rPr>
          <w:rStyle w:val="StyleUnderline"/>
          <w:highlight w:val="cyan"/>
        </w:rPr>
        <w:t>was approved by</w:t>
      </w:r>
      <w:r w:rsidRPr="00764879">
        <w:rPr>
          <w:rStyle w:val="StyleUnderline"/>
        </w:rPr>
        <w:t xml:space="preserve"> a voice vote in </w:t>
      </w:r>
      <w:r w:rsidRPr="008221A2">
        <w:rPr>
          <w:rStyle w:val="StyleUnderline"/>
          <w:highlight w:val="cyan"/>
        </w:rPr>
        <w:t>the</w:t>
      </w:r>
      <w:r w:rsidRPr="00764879">
        <w:rPr>
          <w:rStyle w:val="StyleUnderline"/>
        </w:rPr>
        <w:t xml:space="preserve"> U.S. Senate </w:t>
      </w:r>
      <w:r w:rsidRPr="008221A2">
        <w:rPr>
          <w:rStyle w:val="StyleUnderline"/>
          <w:highlight w:val="cyan"/>
        </w:rPr>
        <w:t>Commerce Committee</w:t>
      </w:r>
      <w:r w:rsidRPr="00764879">
        <w:rPr>
          <w:sz w:val="16"/>
        </w:rPr>
        <w:t xml:space="preserve">. </w:t>
      </w:r>
      <w:r w:rsidRPr="00764879">
        <w:rPr>
          <w:rStyle w:val="StyleUnderline"/>
        </w:rPr>
        <w:t xml:space="preserve">The bill is </w:t>
      </w:r>
      <w:r w:rsidRPr="008221A2">
        <w:rPr>
          <w:rStyle w:val="StyleUnderline"/>
          <w:highlight w:val="cyan"/>
        </w:rPr>
        <w:t>now headed to</w:t>
      </w:r>
      <w:r w:rsidRPr="00764879">
        <w:rPr>
          <w:rStyle w:val="StyleUnderline"/>
        </w:rPr>
        <w:t xml:space="preserve"> the </w:t>
      </w:r>
      <w:r w:rsidRPr="008221A2">
        <w:rPr>
          <w:rStyle w:val="Emphasis"/>
          <w:highlight w:val="cyan"/>
        </w:rPr>
        <w:t>full Senate</w:t>
      </w:r>
      <w:r w:rsidRPr="00764879">
        <w:rPr>
          <w:rStyle w:val="StyleUnderline"/>
        </w:rPr>
        <w:t xml:space="preserve"> for consideration</w:t>
      </w:r>
      <w:r w:rsidRPr="00764879">
        <w:rPr>
          <w:sz w:val="16"/>
        </w:rPr>
        <w:t xml:space="preserve">. </w:t>
      </w:r>
      <w:r w:rsidRPr="008221A2">
        <w:rPr>
          <w:rStyle w:val="StyleUnderline"/>
          <w:highlight w:val="cyan"/>
        </w:rPr>
        <w:t>A version</w:t>
      </w:r>
      <w:r w:rsidRPr="00764879">
        <w:rPr>
          <w:sz w:val="16"/>
        </w:rPr>
        <w:t xml:space="preserve"> of the legislation has </w:t>
      </w:r>
      <w:r w:rsidRPr="008221A2">
        <w:rPr>
          <w:rStyle w:val="StyleUnderline"/>
          <w:highlight w:val="cyan"/>
        </w:rPr>
        <w:t xml:space="preserve">already </w:t>
      </w:r>
      <w:r w:rsidRPr="008221A2">
        <w:rPr>
          <w:rStyle w:val="Emphasis"/>
          <w:highlight w:val="cyan"/>
        </w:rPr>
        <w:t>passed</w:t>
      </w:r>
      <w:r w:rsidRPr="008221A2">
        <w:rPr>
          <w:rStyle w:val="StyleUnderline"/>
          <w:highlight w:val="cyan"/>
        </w:rPr>
        <w:t xml:space="preserve"> through the</w:t>
      </w:r>
      <w:r w:rsidRPr="00764879">
        <w:rPr>
          <w:rStyle w:val="StyleUnderline"/>
        </w:rPr>
        <w:t xml:space="preserve"> U.S. </w:t>
      </w:r>
      <w:r w:rsidRPr="008221A2">
        <w:rPr>
          <w:rStyle w:val="StyleUnderline"/>
          <w:highlight w:val="cyan"/>
        </w:rPr>
        <w:t>House</w:t>
      </w:r>
      <w:r w:rsidRPr="00764879">
        <w:rPr>
          <w:rStyle w:val="StyleUnderline"/>
        </w:rPr>
        <w:t xml:space="preserve"> of Representatives</w:t>
      </w:r>
      <w:r w:rsidRPr="00764879">
        <w:rPr>
          <w:sz w:val="16"/>
        </w:rPr>
        <w:t xml:space="preserve"> as part of the Creating Opportunities for Manufacturing, Pre-Eminence in Technology, and Economic Strength (COMPETES) Act. </w:t>
      </w:r>
      <w:r w:rsidRPr="00764879">
        <w:rPr>
          <w:rStyle w:val="StyleUnderline"/>
        </w:rPr>
        <w:t xml:space="preserve">The legislation would essentially empower the Federal Maritime Commission with more authority to regulate </w:t>
      </w:r>
      <w:r w:rsidRPr="00764879">
        <w:rPr>
          <w:rStyle w:val="Emphasis"/>
        </w:rPr>
        <w:t>ocean carrier practices</w:t>
      </w:r>
      <w:r w:rsidRPr="00764879">
        <w:rPr>
          <w:sz w:val="16"/>
        </w:rPr>
        <w:t>.</w:t>
      </w:r>
    </w:p>
    <w:p w14:paraId="5CF15E26" w14:textId="77777777" w:rsidR="00082E51" w:rsidRDefault="00082E51" w:rsidP="00082E51">
      <w:pPr>
        <w:pStyle w:val="Heading4"/>
      </w:pPr>
      <w:r>
        <w:t xml:space="preserve">Maersk was </w:t>
      </w:r>
      <w:r w:rsidRPr="00307374">
        <w:rPr>
          <w:u w:val="single"/>
        </w:rPr>
        <w:t>subpoenaed</w:t>
      </w:r>
      <w:r>
        <w:t xml:space="preserve"> by the DOJ </w:t>
      </w:r>
    </w:p>
    <w:p w14:paraId="32B5C9EC" w14:textId="77777777" w:rsidR="00082E51" w:rsidRPr="00764879" w:rsidRDefault="00082E51" w:rsidP="00082E51">
      <w:r w:rsidRPr="00307374">
        <w:rPr>
          <w:rStyle w:val="Style13ptBold"/>
        </w:rPr>
        <w:t>Dixon 3-17</w:t>
      </w:r>
      <w:r>
        <w:t>, is a general assignment reporter at Law360. (Gracie, 3-17-2022, “DOJ Subpoenas Shipping Giant Maersk Amid Antitrust Focus,” Law360, https://www.law360.com/articles/1474850/doj-subpoenas-shipping-giant-maersk-amid-antitrust-focus)</w:t>
      </w:r>
    </w:p>
    <w:p w14:paraId="03102EB7" w14:textId="77777777" w:rsidR="00082E51" w:rsidRDefault="00082E51" w:rsidP="00082E51">
      <w:pPr>
        <w:rPr>
          <w:sz w:val="16"/>
        </w:rPr>
      </w:pPr>
      <w:r w:rsidRPr="008221A2">
        <w:rPr>
          <w:rStyle w:val="StyleUnderline"/>
          <w:highlight w:val="cyan"/>
        </w:rPr>
        <w:t>The</w:t>
      </w:r>
      <w:r>
        <w:rPr>
          <w:rStyle w:val="StyleUnderline"/>
        </w:rPr>
        <w:t xml:space="preserve"> </w:t>
      </w:r>
      <w:r w:rsidRPr="00307374">
        <w:rPr>
          <w:rStyle w:val="StyleUnderline"/>
        </w:rPr>
        <w:t xml:space="preserve">U.S. </w:t>
      </w:r>
      <w:r w:rsidRPr="008221A2">
        <w:rPr>
          <w:rStyle w:val="Emphasis"/>
          <w:highlight w:val="cyan"/>
        </w:rPr>
        <w:t>D</w:t>
      </w:r>
      <w:r w:rsidRPr="00307374">
        <w:rPr>
          <w:rStyle w:val="StyleUnderline"/>
        </w:rPr>
        <w:t xml:space="preserve">epartment </w:t>
      </w:r>
      <w:r w:rsidRPr="008221A2">
        <w:rPr>
          <w:rStyle w:val="Emphasis"/>
          <w:highlight w:val="cyan"/>
        </w:rPr>
        <w:t>o</w:t>
      </w:r>
      <w:r w:rsidRPr="00307374">
        <w:rPr>
          <w:rStyle w:val="StyleUnderline"/>
        </w:rPr>
        <w:t xml:space="preserve">f </w:t>
      </w:r>
      <w:r w:rsidRPr="008221A2">
        <w:rPr>
          <w:rStyle w:val="Emphasis"/>
          <w:highlight w:val="cyan"/>
        </w:rPr>
        <w:t>J</w:t>
      </w:r>
      <w:r w:rsidRPr="00307374">
        <w:rPr>
          <w:rStyle w:val="StyleUnderline"/>
        </w:rPr>
        <w:t>ustice</w:t>
      </w:r>
      <w:r>
        <w:rPr>
          <w:rStyle w:val="StyleUnderline"/>
        </w:rPr>
        <w:t xml:space="preserve"> </w:t>
      </w:r>
      <w:r w:rsidRPr="00307374">
        <w:rPr>
          <w:rStyle w:val="StyleUnderline"/>
        </w:rPr>
        <w:t>h</w:t>
      </w:r>
      <w:r w:rsidRPr="008221A2">
        <w:rPr>
          <w:rStyle w:val="StyleUnderline"/>
          <w:highlight w:val="cyan"/>
        </w:rPr>
        <w:t xml:space="preserve">as </w:t>
      </w:r>
      <w:r w:rsidRPr="008221A2">
        <w:rPr>
          <w:rStyle w:val="Emphasis"/>
          <w:highlight w:val="cyan"/>
        </w:rPr>
        <w:t>subpoenaed</w:t>
      </w:r>
      <w:r w:rsidRPr="008221A2">
        <w:rPr>
          <w:rStyle w:val="StyleUnderline"/>
          <w:highlight w:val="cyan"/>
        </w:rPr>
        <w:t xml:space="preserve"> Maersk</w:t>
      </w:r>
      <w:r w:rsidRPr="00307374">
        <w:rPr>
          <w:sz w:val="16"/>
        </w:rPr>
        <w:t xml:space="preserve">, </w:t>
      </w:r>
      <w:r w:rsidRPr="00307374">
        <w:rPr>
          <w:rStyle w:val="StyleUnderline"/>
        </w:rPr>
        <w:t>the Danish shipping giant</w:t>
      </w:r>
      <w:r w:rsidRPr="00307374">
        <w:rPr>
          <w:sz w:val="16"/>
        </w:rPr>
        <w:t xml:space="preserve"> confirmed Friday, </w:t>
      </w:r>
      <w:r w:rsidRPr="008221A2">
        <w:rPr>
          <w:rStyle w:val="StyleUnderline"/>
          <w:highlight w:val="cyan"/>
        </w:rPr>
        <w:t>a move in line with</w:t>
      </w:r>
      <w:r w:rsidRPr="00307374">
        <w:rPr>
          <w:rStyle w:val="StyleUnderline"/>
        </w:rPr>
        <w:t xml:space="preserve"> President Joe </w:t>
      </w:r>
      <w:r w:rsidRPr="008221A2">
        <w:rPr>
          <w:rStyle w:val="StyleUnderline"/>
          <w:highlight w:val="cyan"/>
        </w:rPr>
        <w:t>Biden's</w:t>
      </w:r>
      <w:r w:rsidRPr="00307374">
        <w:rPr>
          <w:rStyle w:val="StyleUnderline"/>
        </w:rPr>
        <w:t xml:space="preserve"> State of the Union </w:t>
      </w:r>
      <w:r w:rsidRPr="008221A2">
        <w:rPr>
          <w:rStyle w:val="StyleUnderline"/>
          <w:highlight w:val="cyan"/>
        </w:rPr>
        <w:t>promise to "</w:t>
      </w:r>
      <w:r w:rsidRPr="008221A2">
        <w:rPr>
          <w:rStyle w:val="Emphasis"/>
          <w:highlight w:val="cyan"/>
        </w:rPr>
        <w:t>crack down</w:t>
      </w:r>
      <w:r w:rsidRPr="008221A2">
        <w:rPr>
          <w:rStyle w:val="StyleUnderline"/>
          <w:highlight w:val="cyan"/>
        </w:rPr>
        <w:t>" on</w:t>
      </w:r>
      <w:r w:rsidRPr="00307374">
        <w:rPr>
          <w:rStyle w:val="StyleUnderline"/>
        </w:rPr>
        <w:t xml:space="preserve"> rising ocean </w:t>
      </w:r>
      <w:r w:rsidRPr="008221A2">
        <w:rPr>
          <w:rStyle w:val="StyleUnderline"/>
          <w:highlight w:val="cyan"/>
        </w:rPr>
        <w:t>freight shipping</w:t>
      </w:r>
      <w:r w:rsidRPr="00307374">
        <w:rPr>
          <w:rStyle w:val="StyleUnderline"/>
        </w:rPr>
        <w:t xml:space="preserve"> costs</w:t>
      </w:r>
      <w:r w:rsidRPr="00307374">
        <w:rPr>
          <w:sz w:val="16"/>
        </w:rPr>
        <w:t xml:space="preserve"> following the industry's rapid consolidation. </w:t>
      </w:r>
      <w:r w:rsidRPr="00307374">
        <w:rPr>
          <w:rStyle w:val="StyleUnderline"/>
        </w:rPr>
        <w:t>The subpoena</w:t>
      </w:r>
      <w:r w:rsidRPr="00307374">
        <w:rPr>
          <w:sz w:val="16"/>
        </w:rPr>
        <w:t xml:space="preserve"> for A.P. Moller Maersk </w:t>
      </w:r>
      <w:r w:rsidRPr="00307374">
        <w:rPr>
          <w:rStyle w:val="StyleUnderline"/>
        </w:rPr>
        <w:t xml:space="preserve">comes less than a month after the White House announced a concerted effort by the </w:t>
      </w:r>
      <w:r w:rsidRPr="00307374">
        <w:rPr>
          <w:rStyle w:val="Emphasis"/>
        </w:rPr>
        <w:t>DOJ</w:t>
      </w:r>
      <w:r w:rsidRPr="00307374">
        <w:rPr>
          <w:rStyle w:val="StyleUnderline"/>
        </w:rPr>
        <w:t xml:space="preserve"> and the</w:t>
      </w:r>
      <w:r>
        <w:rPr>
          <w:rStyle w:val="StyleUnderline"/>
        </w:rPr>
        <w:t xml:space="preserve"> </w:t>
      </w:r>
      <w:r w:rsidRPr="00307374">
        <w:rPr>
          <w:rStyle w:val="Emphasis"/>
        </w:rPr>
        <w:t>Federal Maritime Commission</w:t>
      </w:r>
      <w:r w:rsidRPr="00307374">
        <w:rPr>
          <w:sz w:val="16"/>
        </w:rPr>
        <w:t xml:space="preserve"> </w:t>
      </w:r>
      <w:r w:rsidRPr="00307374">
        <w:rPr>
          <w:rStyle w:val="StyleUnderline"/>
        </w:rPr>
        <w:t>to ensure</w:t>
      </w:r>
      <w:r w:rsidRPr="00307374">
        <w:rPr>
          <w:sz w:val="16"/>
        </w:rPr>
        <w:t xml:space="preserve"> that three </w:t>
      </w:r>
      <w:r w:rsidRPr="00307374">
        <w:rPr>
          <w:rStyle w:val="StyleUnderline"/>
        </w:rPr>
        <w:t>global alliances that</w:t>
      </w:r>
      <w:r w:rsidRPr="00307374">
        <w:rPr>
          <w:sz w:val="16"/>
        </w:rPr>
        <w:t xml:space="preserve"> have come to </w:t>
      </w:r>
      <w:r w:rsidRPr="00307374">
        <w:rPr>
          <w:rStyle w:val="StyleUnderline"/>
        </w:rPr>
        <w:t>dominate ocean</w:t>
      </w:r>
      <w:r w:rsidRPr="00307374">
        <w:rPr>
          <w:sz w:val="16"/>
        </w:rPr>
        <w:t xml:space="preserve"> carrier freight </w:t>
      </w:r>
      <w:r w:rsidRPr="00307374">
        <w:rPr>
          <w:rStyle w:val="StyleUnderline"/>
        </w:rPr>
        <w:t>shipping</w:t>
      </w:r>
      <w:r w:rsidRPr="00307374">
        <w:rPr>
          <w:sz w:val="16"/>
        </w:rPr>
        <w:t xml:space="preserve"> in the past decade </w:t>
      </w:r>
      <w:r w:rsidRPr="00307374">
        <w:rPr>
          <w:rStyle w:val="StyleUnderline"/>
        </w:rPr>
        <w:t>are complying with competition laws</w:t>
      </w:r>
      <w:r w:rsidRPr="00307374">
        <w:rPr>
          <w:sz w:val="16"/>
        </w:rPr>
        <w:t xml:space="preserve">. According to a Maersk spokesperson, the subpoena is part of the DOJ's ongoing investigation into supply chain disruption. "We have not seen evidence of any actual or alleged wrongdoing on the part of Maersk and will continue to cooperate with the U.S. Department of Justice as they continue their investigation," the spokesperson added. The White House had outlined </w:t>
      </w:r>
      <w:r w:rsidRPr="00307374">
        <w:rPr>
          <w:sz w:val="16"/>
        </w:rPr>
        <w:lastRenderedPageBreak/>
        <w:t xml:space="preserve">concerns that spot rates for freight shipping between the U.S. and Asia have jumped 1000% since January 2020, while the container shipping industry pulled in $190 billion in profits last year, a seven-fold increase from 2020, in a fact sheet issued ahead of the State of the Union address. "Right now, three global alliances, made up entirely of foreign companies, control almost all of ocean freight shipping, giving them power to raise prices for American businesses and consumers, while threatening our national security and economic competitiveness," the White House said in the Feb. 28 statement. </w:t>
      </w:r>
      <w:r w:rsidRPr="00307374">
        <w:rPr>
          <w:rStyle w:val="StyleUnderline"/>
        </w:rPr>
        <w:t xml:space="preserve">Ocean freight </w:t>
      </w:r>
      <w:r w:rsidRPr="008221A2">
        <w:rPr>
          <w:rStyle w:val="StyleUnderline"/>
          <w:highlight w:val="cyan"/>
        </w:rPr>
        <w:t>carriers enjoy</w:t>
      </w:r>
      <w:r w:rsidRPr="00307374">
        <w:rPr>
          <w:rStyle w:val="StyleUnderline"/>
        </w:rPr>
        <w:t xml:space="preserve"> a degree of </w:t>
      </w:r>
      <w:r w:rsidRPr="008221A2">
        <w:rPr>
          <w:rStyle w:val="Emphasis"/>
          <w:highlight w:val="cyan"/>
        </w:rPr>
        <w:t>protection</w:t>
      </w:r>
      <w:r w:rsidRPr="008221A2">
        <w:rPr>
          <w:rStyle w:val="StyleUnderline"/>
          <w:highlight w:val="cyan"/>
        </w:rPr>
        <w:t xml:space="preserve"> from </w:t>
      </w:r>
      <w:r w:rsidRPr="008221A2">
        <w:rPr>
          <w:rStyle w:val="Emphasis"/>
          <w:highlight w:val="cyan"/>
        </w:rPr>
        <w:t>antitrust measures</w:t>
      </w:r>
      <w:r w:rsidRPr="00307374">
        <w:rPr>
          <w:rStyle w:val="StyleUnderline"/>
        </w:rPr>
        <w:t xml:space="preserve"> </w:t>
      </w:r>
      <w:r w:rsidRPr="008221A2">
        <w:rPr>
          <w:rStyle w:val="StyleUnderline"/>
          <w:highlight w:val="cyan"/>
        </w:rPr>
        <w:t>under The Shipping Act</w:t>
      </w:r>
      <w:r w:rsidRPr="00307374">
        <w:rPr>
          <w:sz w:val="16"/>
        </w:rPr>
        <w:t xml:space="preserve"> of 1984 and The Ocean Shipping Reform Act of 1988. </w:t>
      </w:r>
      <w:r w:rsidRPr="00307374">
        <w:rPr>
          <w:rStyle w:val="StyleUnderline"/>
        </w:rPr>
        <w:t xml:space="preserve">The </w:t>
      </w:r>
      <w:r w:rsidRPr="008221A2">
        <w:rPr>
          <w:rStyle w:val="StyleUnderline"/>
          <w:highlight w:val="cyan"/>
        </w:rPr>
        <w:t>statutes give antitrust cover to</w:t>
      </w:r>
      <w:r w:rsidRPr="00307374">
        <w:rPr>
          <w:rStyle w:val="StyleUnderline"/>
        </w:rPr>
        <w:t xml:space="preserve"> ocean carriers' </w:t>
      </w:r>
      <w:r w:rsidRPr="008221A2">
        <w:rPr>
          <w:rStyle w:val="Emphasis"/>
          <w:highlight w:val="cyan"/>
        </w:rPr>
        <w:t>agreements</w:t>
      </w:r>
      <w:r w:rsidRPr="008221A2">
        <w:rPr>
          <w:rStyle w:val="StyleUnderline"/>
          <w:highlight w:val="cyan"/>
        </w:rPr>
        <w:t xml:space="preserve"> on </w:t>
      </w:r>
      <w:r w:rsidRPr="008221A2">
        <w:rPr>
          <w:rStyle w:val="Emphasis"/>
          <w:highlight w:val="cyan"/>
        </w:rPr>
        <w:t>shipping rates</w:t>
      </w:r>
      <w:r w:rsidRPr="00307374">
        <w:rPr>
          <w:sz w:val="16"/>
        </w:rPr>
        <w:t xml:space="preserve">, pooling arrangements and allotted routes if approved by the FMC, which regulates carriers. But the White House shared concerns that as the three alliances' control of the global container ship capacity ratcheted up from 30% to 80% since 2011, </w:t>
      </w:r>
      <w:r w:rsidRPr="00307374">
        <w:rPr>
          <w:rStyle w:val="StyleUnderline"/>
        </w:rPr>
        <w:t xml:space="preserve">these </w:t>
      </w:r>
      <w:r w:rsidRPr="008221A2">
        <w:rPr>
          <w:rStyle w:val="StyleUnderline"/>
          <w:highlight w:val="cyan"/>
        </w:rPr>
        <w:t>protections</w:t>
      </w:r>
      <w:r w:rsidRPr="00307374">
        <w:rPr>
          <w:sz w:val="16"/>
        </w:rPr>
        <w:t xml:space="preserve"> have </w:t>
      </w:r>
      <w:r w:rsidRPr="008221A2">
        <w:rPr>
          <w:rStyle w:val="Emphasis"/>
          <w:highlight w:val="cyan"/>
        </w:rPr>
        <w:t>enabled</w:t>
      </w:r>
      <w:r w:rsidRPr="00307374">
        <w:rPr>
          <w:sz w:val="16"/>
        </w:rPr>
        <w:t xml:space="preserve"> the </w:t>
      </w:r>
      <w:r w:rsidRPr="008221A2">
        <w:rPr>
          <w:rStyle w:val="StyleUnderline"/>
          <w:highlight w:val="cyan"/>
        </w:rPr>
        <w:t>dramatic price hikes</w:t>
      </w:r>
      <w:r w:rsidRPr="00307374">
        <w:rPr>
          <w:sz w:val="16"/>
        </w:rPr>
        <w:t xml:space="preserve">. The White House added that ocean </w:t>
      </w:r>
      <w:r w:rsidRPr="00307374">
        <w:rPr>
          <w:rStyle w:val="StyleUnderline"/>
        </w:rPr>
        <w:t>carriers are now able to cancel</w:t>
      </w:r>
      <w:r w:rsidRPr="00307374">
        <w:rPr>
          <w:sz w:val="16"/>
        </w:rPr>
        <w:t xml:space="preserve"> or change </w:t>
      </w:r>
      <w:r w:rsidRPr="00307374">
        <w:rPr>
          <w:rStyle w:val="StyleUnderline"/>
        </w:rPr>
        <w:t xml:space="preserve">bookings and impose </w:t>
      </w:r>
      <w:r w:rsidRPr="00307374">
        <w:rPr>
          <w:rStyle w:val="Emphasis"/>
        </w:rPr>
        <w:t>additional fees</w:t>
      </w:r>
      <w:r w:rsidRPr="00307374">
        <w:rPr>
          <w:rStyle w:val="StyleUnderline"/>
        </w:rPr>
        <w:t xml:space="preserve"> without notice</w:t>
      </w:r>
      <w:r w:rsidRPr="00307374">
        <w:rPr>
          <w:sz w:val="16"/>
        </w:rPr>
        <w:t xml:space="preserve">, often </w:t>
      </w:r>
      <w:r w:rsidRPr="00307374">
        <w:rPr>
          <w:rStyle w:val="StyleUnderline"/>
        </w:rPr>
        <w:t>effectively refusing to take American exports altogether</w:t>
      </w:r>
      <w:r w:rsidRPr="00307374">
        <w:rPr>
          <w:sz w:val="16"/>
        </w:rPr>
        <w:t xml:space="preserve">. Under the cross-agency initiative, the DOJ will provide attorney and economists' support for enforcement of Shipping Act violations, and the FMC will provide the Antitrust Division with maritime industry expertise for enforcement efforts as well. </w:t>
      </w:r>
      <w:r w:rsidRPr="00307374">
        <w:rPr>
          <w:rStyle w:val="StyleUnderline"/>
        </w:rPr>
        <w:t xml:space="preserve">The </w:t>
      </w:r>
      <w:r w:rsidRPr="00307374">
        <w:rPr>
          <w:rStyle w:val="Emphasis"/>
        </w:rPr>
        <w:t>rapid consolidation</w:t>
      </w:r>
      <w:r w:rsidRPr="00307374">
        <w:rPr>
          <w:rStyle w:val="StyleUnderline"/>
        </w:rPr>
        <w:t xml:space="preserve"> and rising prices have also garnered Congressional attention</w:t>
      </w:r>
      <w:r w:rsidRPr="00307374">
        <w:rPr>
          <w:sz w:val="16"/>
        </w:rPr>
        <w:t xml:space="preserve">. The Subcommittee on the Coronavirus Crisis and the Subcommittee on Economic and Consumer Policy jointly requested information from ocean freight carriers Maersk, CMA CGM Group and Hapag-Lloyd AG regarding dramatic price increases and reports of exorbitant fees and surcharges in early March. "We are deeply concerned that [Maersk, CMA CGM, and Hapag-Lloyd] may have engaged in predatory business practices during the pandemic, making scores of essential goods needlessly expensive for consumers and small businesses," Chairmen Rep. James E. Clyburn, D-S.C., and Rep. Raja Krishnamoorthi, D-Ill., said in a statement at the time. </w:t>
      </w:r>
      <w:r w:rsidRPr="00307374">
        <w:rPr>
          <w:rStyle w:val="StyleUnderline"/>
        </w:rPr>
        <w:t xml:space="preserve">The </w:t>
      </w:r>
      <w:r w:rsidRPr="00307374">
        <w:rPr>
          <w:rStyle w:val="Emphasis"/>
        </w:rPr>
        <w:t>O</w:t>
      </w:r>
      <w:r w:rsidRPr="00307374">
        <w:rPr>
          <w:rStyle w:val="StyleUnderline"/>
        </w:rPr>
        <w:t xml:space="preserve">cean </w:t>
      </w:r>
      <w:r w:rsidRPr="00307374">
        <w:rPr>
          <w:rStyle w:val="Emphasis"/>
        </w:rPr>
        <w:t>S</w:t>
      </w:r>
      <w:r w:rsidRPr="00307374">
        <w:rPr>
          <w:rStyle w:val="StyleUnderline"/>
        </w:rPr>
        <w:t xml:space="preserve">hipping </w:t>
      </w:r>
      <w:r w:rsidRPr="00307374">
        <w:rPr>
          <w:rStyle w:val="Emphasis"/>
        </w:rPr>
        <w:t>A</w:t>
      </w:r>
      <w:r w:rsidRPr="00307374">
        <w:rPr>
          <w:rStyle w:val="StyleUnderline"/>
        </w:rPr>
        <w:t xml:space="preserve">ntitrust </w:t>
      </w:r>
      <w:r w:rsidRPr="00307374">
        <w:rPr>
          <w:rStyle w:val="Emphasis"/>
        </w:rPr>
        <w:t>E</w:t>
      </w:r>
      <w:r w:rsidRPr="00307374">
        <w:rPr>
          <w:rStyle w:val="StyleUnderline"/>
        </w:rPr>
        <w:t xml:space="preserve">nforcement </w:t>
      </w:r>
      <w:r w:rsidRPr="00307374">
        <w:rPr>
          <w:rStyle w:val="Emphasis"/>
        </w:rPr>
        <w:t>A</w:t>
      </w:r>
      <w:r w:rsidRPr="00307374">
        <w:rPr>
          <w:rStyle w:val="StyleUnderline"/>
        </w:rPr>
        <w:t>ct</w:t>
      </w:r>
      <w:r w:rsidRPr="00307374">
        <w:rPr>
          <w:sz w:val="16"/>
        </w:rPr>
        <w:t xml:space="preserve">, a bipartisan bill introduced by Rep. Jim Costa, D-Calif., on Feb. 28 </w:t>
      </w:r>
      <w:r w:rsidRPr="00307374">
        <w:rPr>
          <w:rStyle w:val="StyleUnderline"/>
        </w:rPr>
        <w:t xml:space="preserve">would walk back several </w:t>
      </w:r>
      <w:r w:rsidRPr="00307374">
        <w:rPr>
          <w:rStyle w:val="Emphasis"/>
        </w:rPr>
        <w:t>antitrust exemptions</w:t>
      </w:r>
      <w:r w:rsidRPr="00307374">
        <w:rPr>
          <w:rStyle w:val="StyleUnderline"/>
        </w:rPr>
        <w:t xml:space="preserve"> currently in place for ocean freight carriers</w:t>
      </w:r>
      <w:r w:rsidRPr="00307374">
        <w:rPr>
          <w:sz w:val="16"/>
        </w:rPr>
        <w:t>. And members of the Senate Commerce, Science and Transportation Committee held a hearing March 3 to consider the Ocean Shipping Reform Act, a separate bipartisan bill that would strengthen the FMC's oversight authority and ability to hear complaints against carriers.</w:t>
      </w:r>
    </w:p>
    <w:p w14:paraId="1EDCDD00" w14:textId="77777777" w:rsidR="00082E51" w:rsidRDefault="00082E51" w:rsidP="00082E51">
      <w:pPr>
        <w:pStyle w:val="Heading4"/>
      </w:pPr>
      <w:r>
        <w:t xml:space="preserve">Repealing the </w:t>
      </w:r>
      <w:r w:rsidRPr="00851196">
        <w:rPr>
          <w:u w:val="single"/>
        </w:rPr>
        <w:t>exemption</w:t>
      </w:r>
      <w:r>
        <w:t xml:space="preserve"> is key</w:t>
      </w:r>
    </w:p>
    <w:p w14:paraId="1A171D86" w14:textId="77777777" w:rsidR="00082E51" w:rsidRPr="0016158D" w:rsidRDefault="00082E51" w:rsidP="00082E51">
      <w:r w:rsidRPr="0016158D">
        <w:rPr>
          <w:rStyle w:val="Style13ptBold"/>
        </w:rPr>
        <w:t>Evers-Hillstrom 2-2</w:t>
      </w:r>
      <w:r>
        <w:t>, is a staff writer for The Hill. (Karl, 02-02-2022, “Shipping giants under fire for record profits, fees as pandemic continues,” The Hill, https://thehill.com/business-a-lobbying/592397-shipping-giants-under-fire-for-record-profits-fees-as-pandemic-continues)</w:t>
      </w:r>
    </w:p>
    <w:p w14:paraId="03D463F7" w14:textId="77777777" w:rsidR="00082E51" w:rsidRDefault="00082E51" w:rsidP="00082E51">
      <w:pPr>
        <w:rPr>
          <w:sz w:val="16"/>
        </w:rPr>
      </w:pPr>
      <w:r w:rsidRPr="008C1CBA">
        <w:rPr>
          <w:rStyle w:val="StyleUnderline"/>
          <w:highlight w:val="cyan"/>
        </w:rPr>
        <w:t xml:space="preserve">Shipping giants have come </w:t>
      </w:r>
      <w:r w:rsidRPr="008C1CBA">
        <w:rPr>
          <w:rStyle w:val="Emphasis"/>
          <w:highlight w:val="cyan"/>
        </w:rPr>
        <w:t>under fire</w:t>
      </w:r>
      <w:r w:rsidRPr="0016158D">
        <w:rPr>
          <w:rStyle w:val="StyleUnderline"/>
        </w:rPr>
        <w:t xml:space="preserve"> from U.S. business groups</w:t>
      </w:r>
      <w:r w:rsidRPr="0007666E">
        <w:rPr>
          <w:sz w:val="16"/>
        </w:rPr>
        <w:t xml:space="preserve"> and watchdogs </w:t>
      </w:r>
      <w:r w:rsidRPr="008C1CBA">
        <w:rPr>
          <w:rStyle w:val="StyleUnderline"/>
          <w:highlight w:val="cyan"/>
        </w:rPr>
        <w:t>for</w:t>
      </w:r>
      <w:r w:rsidRPr="0016158D">
        <w:rPr>
          <w:rStyle w:val="StyleUnderline"/>
        </w:rPr>
        <w:t xml:space="preserve"> raking in </w:t>
      </w:r>
      <w:r w:rsidRPr="008C1CBA">
        <w:rPr>
          <w:rStyle w:val="Emphasis"/>
          <w:highlight w:val="cyan"/>
        </w:rPr>
        <w:t>record-breaking profit</w:t>
      </w:r>
      <w:r w:rsidRPr="00F95E2B">
        <w:rPr>
          <w:rStyle w:val="Emphasis"/>
          <w:highlight w:val="cyan"/>
        </w:rPr>
        <w:t>s</w:t>
      </w:r>
      <w:r w:rsidRPr="00F95E2B">
        <w:rPr>
          <w:rStyle w:val="StyleUnderline"/>
          <w:highlight w:val="cyan"/>
        </w:rPr>
        <w:t xml:space="preserve"> on</w:t>
      </w:r>
      <w:r w:rsidRPr="0016158D">
        <w:rPr>
          <w:rStyle w:val="StyleUnderline"/>
        </w:rPr>
        <w:t xml:space="preserve"> the backs of skyrocketing prices driven by </w:t>
      </w:r>
      <w:r w:rsidRPr="00F95E2B">
        <w:rPr>
          <w:rStyle w:val="Emphasis"/>
          <w:highlight w:val="cyan"/>
        </w:rPr>
        <w:t>unprecedented port congestion</w:t>
      </w:r>
      <w:r w:rsidRPr="0007666E">
        <w:rPr>
          <w:sz w:val="16"/>
        </w:rPr>
        <w:t xml:space="preserve">. </w:t>
      </w:r>
      <w:r w:rsidRPr="00F756AE">
        <w:rPr>
          <w:rStyle w:val="StyleUnderline"/>
        </w:rPr>
        <w:t xml:space="preserve">Each of the </w:t>
      </w:r>
      <w:r w:rsidRPr="00F756AE">
        <w:rPr>
          <w:rStyle w:val="Emphasis"/>
        </w:rPr>
        <w:t>largest ocean carriers</w:t>
      </w:r>
      <w:r w:rsidRPr="00F756AE">
        <w:rPr>
          <w:rStyle w:val="StyleUnderline"/>
        </w:rPr>
        <w:t xml:space="preserve"> saw their </w:t>
      </w:r>
      <w:r w:rsidRPr="00F756AE">
        <w:rPr>
          <w:rStyle w:val="Emphasis"/>
        </w:rPr>
        <w:t>profits</w:t>
      </w:r>
      <w:r w:rsidRPr="00F756AE">
        <w:rPr>
          <w:rStyle w:val="StyleUnderline"/>
        </w:rPr>
        <w:t xml:space="preserve"> more than triple over the last year</w:t>
      </w:r>
      <w:r w:rsidRPr="0007666E">
        <w:rPr>
          <w:sz w:val="16"/>
        </w:rPr>
        <w:t xml:space="preserve">, according to research from liberal watchdog group Accountable.US, </w:t>
      </w:r>
      <w:r w:rsidRPr="00F756AE">
        <w:rPr>
          <w:rStyle w:val="StyleUnderline"/>
        </w:rPr>
        <w:t>which noted</w:t>
      </w:r>
      <w:r w:rsidRPr="0007666E">
        <w:rPr>
          <w:sz w:val="16"/>
        </w:rPr>
        <w:t xml:space="preserve"> that </w:t>
      </w:r>
      <w:r w:rsidRPr="00F95E2B">
        <w:rPr>
          <w:rStyle w:val="StyleUnderline"/>
          <w:highlight w:val="cyan"/>
        </w:rPr>
        <w:t>all</w:t>
      </w:r>
      <w:r w:rsidRPr="0007666E">
        <w:rPr>
          <w:sz w:val="16"/>
        </w:rPr>
        <w:t xml:space="preserve"> of the </w:t>
      </w:r>
      <w:r w:rsidRPr="00F95E2B">
        <w:rPr>
          <w:rStyle w:val="StyleUnderline"/>
          <w:highlight w:val="cyan"/>
        </w:rPr>
        <w:t>firms upped</w:t>
      </w:r>
      <w:r w:rsidRPr="0007666E">
        <w:rPr>
          <w:sz w:val="16"/>
        </w:rPr>
        <w:t xml:space="preserve"> their </w:t>
      </w:r>
      <w:r w:rsidRPr="00F95E2B">
        <w:rPr>
          <w:rStyle w:val="Emphasis"/>
          <w:highlight w:val="cyan"/>
        </w:rPr>
        <w:t>prices</w:t>
      </w:r>
      <w:r w:rsidRPr="0007666E">
        <w:rPr>
          <w:sz w:val="16"/>
        </w:rPr>
        <w:t xml:space="preserve"> substantially </w:t>
      </w:r>
      <w:r w:rsidRPr="00F756AE">
        <w:rPr>
          <w:rStyle w:val="StyleUnderline"/>
        </w:rPr>
        <w:t>amid surging demand</w:t>
      </w:r>
      <w:r w:rsidRPr="0007666E">
        <w:rPr>
          <w:sz w:val="16"/>
        </w:rPr>
        <w:t xml:space="preserve">. </w:t>
      </w:r>
      <w:r w:rsidRPr="00614DDC">
        <w:rPr>
          <w:rStyle w:val="StyleUnderline"/>
          <w:highlight w:val="cyan"/>
        </w:rPr>
        <w:t>The industry</w:t>
      </w:r>
      <w:r w:rsidRPr="0007666E">
        <w:rPr>
          <w:sz w:val="16"/>
        </w:rPr>
        <w:t xml:space="preserve">, which </w:t>
      </w:r>
      <w:r w:rsidRPr="00614DDC">
        <w:rPr>
          <w:rStyle w:val="StyleUnderline"/>
          <w:highlight w:val="cyan"/>
        </w:rPr>
        <w:t>is dominated by</w:t>
      </w:r>
      <w:r w:rsidRPr="0007666E">
        <w:rPr>
          <w:sz w:val="16"/>
        </w:rPr>
        <w:t xml:space="preserve"> a handful of </w:t>
      </w:r>
      <w:r w:rsidRPr="00614DDC">
        <w:rPr>
          <w:rStyle w:val="Emphasis"/>
          <w:highlight w:val="cyan"/>
        </w:rPr>
        <w:t>large</w:t>
      </w:r>
      <w:r w:rsidRPr="00F756AE">
        <w:rPr>
          <w:rStyle w:val="StyleUnderline"/>
        </w:rPr>
        <w:t xml:space="preserve"> freight </w:t>
      </w:r>
      <w:r w:rsidRPr="00614DDC">
        <w:rPr>
          <w:rStyle w:val="StyleUnderline"/>
          <w:highlight w:val="cyan"/>
        </w:rPr>
        <w:t>companies</w:t>
      </w:r>
      <w:r w:rsidRPr="0007666E">
        <w:rPr>
          <w:sz w:val="16"/>
        </w:rPr>
        <w:t xml:space="preserve">, </w:t>
      </w:r>
      <w:r w:rsidRPr="00F756AE">
        <w:rPr>
          <w:rStyle w:val="StyleUnderline"/>
        </w:rPr>
        <w:t>is</w:t>
      </w:r>
      <w:r w:rsidRPr="0007666E">
        <w:rPr>
          <w:sz w:val="16"/>
        </w:rPr>
        <w:t xml:space="preserve"> currently </w:t>
      </w:r>
      <w:r w:rsidRPr="00F756AE">
        <w:rPr>
          <w:rStyle w:val="StyleUnderline"/>
        </w:rPr>
        <w:t>lobbying senators to reject a bipartisan House-passed bill that aims to crack down on anticompetitive shipping practices</w:t>
      </w:r>
      <w:r w:rsidRPr="0007666E">
        <w:rPr>
          <w:sz w:val="16"/>
        </w:rPr>
        <w:t xml:space="preserve">, which carriers argue would only worsen supply chain issues. “Many </w:t>
      </w:r>
      <w:r w:rsidRPr="00F756AE">
        <w:rPr>
          <w:rStyle w:val="StyleUnderline"/>
        </w:rPr>
        <w:t xml:space="preserve">highly-profitable </w:t>
      </w:r>
      <w:r w:rsidRPr="004C4A37">
        <w:rPr>
          <w:rStyle w:val="StyleUnderline"/>
          <w:highlight w:val="cyan"/>
        </w:rPr>
        <w:t xml:space="preserve">industries are using the pandemic as an excuse to </w:t>
      </w:r>
      <w:r w:rsidRPr="004C4A37">
        <w:rPr>
          <w:rStyle w:val="Emphasis"/>
          <w:highlight w:val="cyan"/>
        </w:rPr>
        <w:t>gouge consumers</w:t>
      </w:r>
      <w:r w:rsidRPr="00F756AE">
        <w:rPr>
          <w:rStyle w:val="StyleUnderline"/>
        </w:rPr>
        <w:t xml:space="preserve"> or </w:t>
      </w:r>
      <w:r w:rsidRPr="004C4A37">
        <w:rPr>
          <w:rStyle w:val="StyleUnderline"/>
          <w:highlight w:val="cyan"/>
        </w:rPr>
        <w:t xml:space="preserve">tack on </w:t>
      </w:r>
      <w:r w:rsidRPr="004C4A37">
        <w:rPr>
          <w:rStyle w:val="Emphasis"/>
          <w:highlight w:val="cyan"/>
        </w:rPr>
        <w:t>sky-high fees</w:t>
      </w:r>
      <w:r w:rsidRPr="0007666E">
        <w:rPr>
          <w:sz w:val="16"/>
        </w:rPr>
        <w:t>, and the shipping industry is no exception,” Accountable.US President Kyle Herrig said in a statement. “</w:t>
      </w:r>
      <w:r w:rsidRPr="004C4A37">
        <w:rPr>
          <w:rStyle w:val="StyleUnderline"/>
          <w:highlight w:val="cyan"/>
        </w:rPr>
        <w:t>Despite shattering</w:t>
      </w:r>
      <w:r w:rsidRPr="00D9276B">
        <w:rPr>
          <w:rStyle w:val="StyleUnderline"/>
        </w:rPr>
        <w:t xml:space="preserve"> previous </w:t>
      </w:r>
      <w:r w:rsidRPr="004C4A37">
        <w:rPr>
          <w:rStyle w:val="Emphasis"/>
          <w:highlight w:val="cyan"/>
        </w:rPr>
        <w:t>profit records</w:t>
      </w:r>
      <w:r w:rsidRPr="0007666E">
        <w:rPr>
          <w:sz w:val="16"/>
        </w:rPr>
        <w:t xml:space="preserve"> last year, </w:t>
      </w:r>
      <w:r w:rsidRPr="00D9276B">
        <w:rPr>
          <w:rStyle w:val="StyleUnderline"/>
        </w:rPr>
        <w:t xml:space="preserve">big </w:t>
      </w:r>
      <w:r w:rsidRPr="004C4A37">
        <w:rPr>
          <w:rStyle w:val="StyleUnderline"/>
          <w:highlight w:val="cyan"/>
        </w:rPr>
        <w:t>shippers are trying to convince Congress that</w:t>
      </w:r>
      <w:r w:rsidRPr="00D9276B">
        <w:rPr>
          <w:rStyle w:val="StyleUnderline"/>
        </w:rPr>
        <w:t xml:space="preserve"> their abusively </w:t>
      </w:r>
      <w:r w:rsidRPr="004C4A37">
        <w:rPr>
          <w:rStyle w:val="Emphasis"/>
          <w:highlight w:val="cyan"/>
        </w:rPr>
        <w:t>high fees</w:t>
      </w:r>
      <w:r w:rsidRPr="004C4A37">
        <w:rPr>
          <w:rStyle w:val="StyleUnderline"/>
          <w:highlight w:val="cyan"/>
        </w:rPr>
        <w:t xml:space="preserve"> are essential</w:t>
      </w:r>
      <w:r w:rsidRPr="00D9276B">
        <w:rPr>
          <w:rStyle w:val="StyleUnderline"/>
        </w:rPr>
        <w:t xml:space="preserve"> even as they fan the flames of inflatio</w:t>
      </w:r>
      <w:r w:rsidRPr="0007666E">
        <w:rPr>
          <w:sz w:val="16"/>
        </w:rPr>
        <w:t xml:space="preserve">n.” </w:t>
      </w:r>
      <w:r w:rsidRPr="00E80341">
        <w:rPr>
          <w:rStyle w:val="StyleUnderline"/>
        </w:rPr>
        <w:t>New contracts with carriers to transport goods are</w:t>
      </w:r>
      <w:r w:rsidRPr="0007666E">
        <w:rPr>
          <w:sz w:val="16"/>
        </w:rPr>
        <w:t xml:space="preserve"> roughly </w:t>
      </w:r>
      <w:r w:rsidRPr="00E80341">
        <w:rPr>
          <w:rStyle w:val="Emphasis"/>
        </w:rPr>
        <w:t>twice as expensive</w:t>
      </w:r>
      <w:r w:rsidRPr="00E80341">
        <w:rPr>
          <w:rStyle w:val="StyleUnderline"/>
        </w:rPr>
        <w:t xml:space="preserve"> as they were in 2020</w:t>
      </w:r>
      <w:r w:rsidRPr="0007666E">
        <w:rPr>
          <w:sz w:val="16"/>
        </w:rPr>
        <w:t xml:space="preserve">, when the pandemic momentarily caused demand to drop off. </w:t>
      </w:r>
      <w:r w:rsidRPr="00E80341">
        <w:rPr>
          <w:rStyle w:val="StyleUnderline"/>
        </w:rPr>
        <w:t>With the U.S.</w:t>
      </w:r>
      <w:r w:rsidRPr="0007666E">
        <w:rPr>
          <w:sz w:val="16"/>
        </w:rPr>
        <w:t xml:space="preserve"> now </w:t>
      </w:r>
      <w:r w:rsidRPr="00E80341">
        <w:rPr>
          <w:rStyle w:val="StyleUnderline"/>
        </w:rPr>
        <w:t>importing roughly three times as many goods as it sends out</w:t>
      </w:r>
      <w:r w:rsidRPr="0007666E">
        <w:rPr>
          <w:sz w:val="16"/>
        </w:rPr>
        <w:t xml:space="preserve">, and with </w:t>
      </w:r>
      <w:r w:rsidRPr="00E80341">
        <w:rPr>
          <w:rStyle w:val="Emphasis"/>
        </w:rPr>
        <w:t>clogged ports</w:t>
      </w:r>
      <w:r w:rsidRPr="0007666E">
        <w:rPr>
          <w:sz w:val="16"/>
        </w:rPr>
        <w:t xml:space="preserve"> </w:t>
      </w:r>
      <w:r w:rsidRPr="00E80341">
        <w:rPr>
          <w:rStyle w:val="StyleUnderline"/>
        </w:rPr>
        <w:t>forcing ships to wait weeks to unload their shipments</w:t>
      </w:r>
      <w:r w:rsidRPr="0007666E">
        <w:rPr>
          <w:sz w:val="16"/>
        </w:rPr>
        <w:t xml:space="preserve">, </w:t>
      </w:r>
      <w:r w:rsidRPr="00E80341">
        <w:rPr>
          <w:rStyle w:val="StyleUnderline"/>
        </w:rPr>
        <w:t>there’s never been so much demand for ocean carriers</w:t>
      </w:r>
      <w:r w:rsidRPr="0007666E">
        <w:rPr>
          <w:sz w:val="16"/>
        </w:rPr>
        <w:t xml:space="preserve">. Such circumstances have led to record profits. Denmark-based carrier Maersk expects to report $24 billion in 2021 earnings before taxes and depreciation, triple its 2020 haul. Shanghai-based Cosco Shipping reported $14 billion in annual profits, nine times its 2020 earnings. Germany’s Hapag-Lloyd AG said Tuesday that its pre-tax income more than quadrupled to $12.8 billion last year. </w:t>
      </w:r>
      <w:r w:rsidRPr="004C4A37">
        <w:rPr>
          <w:rStyle w:val="StyleUnderline"/>
          <w:highlight w:val="cyan"/>
        </w:rPr>
        <w:t>Experts say</w:t>
      </w:r>
      <w:r w:rsidRPr="0007666E">
        <w:rPr>
          <w:sz w:val="16"/>
        </w:rPr>
        <w:t xml:space="preserve"> that </w:t>
      </w:r>
      <w:r w:rsidRPr="00E80341">
        <w:rPr>
          <w:rStyle w:val="StyleUnderline"/>
        </w:rPr>
        <w:t xml:space="preserve">rising transportation </w:t>
      </w:r>
      <w:r w:rsidRPr="004C4A37">
        <w:rPr>
          <w:rStyle w:val="StyleUnderline"/>
          <w:highlight w:val="cyan"/>
        </w:rPr>
        <w:t xml:space="preserve">costs contribute to </w:t>
      </w:r>
      <w:r w:rsidRPr="004C4A37">
        <w:rPr>
          <w:rStyle w:val="Emphasis"/>
          <w:highlight w:val="cyan"/>
        </w:rPr>
        <w:t>soaring U.S. inflation</w:t>
      </w:r>
      <w:r w:rsidRPr="00E80341">
        <w:rPr>
          <w:rStyle w:val="StyleUnderline"/>
        </w:rPr>
        <w:t xml:space="preserve"> because </w:t>
      </w:r>
      <w:r w:rsidRPr="004C4A37">
        <w:rPr>
          <w:rStyle w:val="StyleUnderline"/>
          <w:highlight w:val="cyan"/>
        </w:rPr>
        <w:t>they get passed</w:t>
      </w:r>
      <w:r w:rsidRPr="00E80341">
        <w:rPr>
          <w:rStyle w:val="StyleUnderline"/>
        </w:rPr>
        <w:t xml:space="preserve"> down </w:t>
      </w:r>
      <w:r w:rsidRPr="004C4A37">
        <w:rPr>
          <w:rStyle w:val="StyleUnderline"/>
          <w:highlight w:val="cyan"/>
        </w:rPr>
        <w:t>to customers</w:t>
      </w:r>
      <w:r w:rsidRPr="0007666E">
        <w:rPr>
          <w:sz w:val="16"/>
        </w:rPr>
        <w:t xml:space="preserve">. Consumer prices climbed 7 percent in 2021, the largest increase in roughly four decades, according to Labor Department data. </w:t>
      </w:r>
      <w:r w:rsidRPr="0000792F">
        <w:rPr>
          <w:rStyle w:val="StyleUnderline"/>
          <w:highlight w:val="cyan"/>
        </w:rPr>
        <w:t>The White House</w:t>
      </w:r>
      <w:r w:rsidRPr="00E80341">
        <w:rPr>
          <w:rStyle w:val="StyleUnderline"/>
        </w:rPr>
        <w:t xml:space="preserve"> has </w:t>
      </w:r>
      <w:r w:rsidRPr="0000792F">
        <w:rPr>
          <w:rStyle w:val="StyleUnderline"/>
          <w:highlight w:val="cyan"/>
        </w:rPr>
        <w:t>bemoaned</w:t>
      </w:r>
      <w:r w:rsidRPr="00E80341">
        <w:rPr>
          <w:rStyle w:val="StyleUnderline"/>
        </w:rPr>
        <w:t xml:space="preserve"> that the </w:t>
      </w:r>
      <w:r w:rsidRPr="0000792F">
        <w:rPr>
          <w:rStyle w:val="StyleUnderline"/>
          <w:highlight w:val="cyan"/>
        </w:rPr>
        <w:t>shipping</w:t>
      </w:r>
      <w:r w:rsidRPr="00E80341">
        <w:rPr>
          <w:rStyle w:val="StyleUnderline"/>
        </w:rPr>
        <w:t xml:space="preserve"> industry </w:t>
      </w:r>
      <w:r w:rsidRPr="0000792F">
        <w:rPr>
          <w:rStyle w:val="StyleUnderline"/>
          <w:highlight w:val="cyan"/>
        </w:rPr>
        <w:t xml:space="preserve">is </w:t>
      </w:r>
      <w:r w:rsidRPr="0000792F">
        <w:rPr>
          <w:rStyle w:val="Emphasis"/>
          <w:highlight w:val="cyan"/>
        </w:rPr>
        <w:t>heavily concentrated</w:t>
      </w:r>
      <w:r w:rsidRPr="00E80341">
        <w:rPr>
          <w:rStyle w:val="StyleUnderline"/>
        </w:rPr>
        <w:t xml:space="preserve"> and expressed concern that carriers could use their </w:t>
      </w:r>
      <w:r w:rsidRPr="00E80341">
        <w:rPr>
          <w:rStyle w:val="Emphasis"/>
        </w:rPr>
        <w:t>market power</w:t>
      </w:r>
      <w:r w:rsidRPr="00E80341">
        <w:rPr>
          <w:rStyle w:val="StyleUnderline"/>
        </w:rPr>
        <w:t xml:space="preserve"> to charge </w:t>
      </w:r>
      <w:r w:rsidRPr="00E80341">
        <w:rPr>
          <w:rStyle w:val="Emphasis"/>
        </w:rPr>
        <w:t>higher prices</w:t>
      </w:r>
      <w:r w:rsidRPr="0007666E">
        <w:rPr>
          <w:sz w:val="16"/>
        </w:rPr>
        <w:t xml:space="preserve">. Today, just </w:t>
      </w:r>
      <w:r w:rsidRPr="00E80341">
        <w:rPr>
          <w:rStyle w:val="StyleUnderline"/>
        </w:rPr>
        <w:t xml:space="preserve">nine </w:t>
      </w:r>
      <w:r w:rsidRPr="00E80341">
        <w:rPr>
          <w:rStyle w:val="StyleUnderline"/>
        </w:rPr>
        <w:lastRenderedPageBreak/>
        <w:t xml:space="preserve">carriers control </w:t>
      </w:r>
      <w:r w:rsidRPr="00E80341">
        <w:rPr>
          <w:rStyle w:val="Emphasis"/>
        </w:rPr>
        <w:t>80 percent</w:t>
      </w:r>
      <w:r w:rsidRPr="0007666E">
        <w:rPr>
          <w:sz w:val="16"/>
        </w:rPr>
        <w:t xml:space="preserve"> of the global shipping market. </w:t>
      </w:r>
      <w:r w:rsidRPr="00471F64">
        <w:rPr>
          <w:rStyle w:val="StyleUnderline"/>
        </w:rPr>
        <w:t>U.S. exporters</w:t>
      </w:r>
      <w:r w:rsidRPr="0007666E">
        <w:rPr>
          <w:sz w:val="16"/>
        </w:rPr>
        <w:t xml:space="preserve">, already </w:t>
      </w:r>
      <w:r w:rsidRPr="0007666E">
        <w:rPr>
          <w:rStyle w:val="StyleUnderline"/>
        </w:rPr>
        <w:t xml:space="preserve">angered by </w:t>
      </w:r>
      <w:r w:rsidRPr="0007666E">
        <w:rPr>
          <w:rStyle w:val="Emphasis"/>
        </w:rPr>
        <w:t>soaring prices</w:t>
      </w:r>
      <w:r w:rsidRPr="0007666E">
        <w:rPr>
          <w:sz w:val="16"/>
        </w:rPr>
        <w:t xml:space="preserve">, </w:t>
      </w:r>
      <w:r w:rsidRPr="0007666E">
        <w:rPr>
          <w:rStyle w:val="StyleUnderline"/>
        </w:rPr>
        <w:t>say that carriers are hitting them with unfair fees for failing to return cargo containers that they cannot deliver to ships due to intense congestion at ports</w:t>
      </w:r>
      <w:r w:rsidRPr="0007666E">
        <w:rPr>
          <w:sz w:val="16"/>
        </w:rPr>
        <w:t xml:space="preserve">. Exporters also claim that </w:t>
      </w:r>
      <w:r w:rsidRPr="0007666E">
        <w:rPr>
          <w:rStyle w:val="StyleUnderline"/>
        </w:rPr>
        <w:t>carriers are increasingly leaving U.S. ports without taking</w:t>
      </w:r>
      <w:r w:rsidRPr="0007666E">
        <w:rPr>
          <w:sz w:val="16"/>
        </w:rPr>
        <w:t xml:space="preserve"> their </w:t>
      </w:r>
      <w:r w:rsidRPr="0007666E">
        <w:rPr>
          <w:rStyle w:val="StyleUnderline"/>
        </w:rPr>
        <w:t>goods back</w:t>
      </w:r>
      <w:r w:rsidRPr="0007666E">
        <w:rPr>
          <w:sz w:val="16"/>
        </w:rPr>
        <w:t xml:space="preserve"> with them. “In many cases, shippers are being charged through no fault of their own,” said Brian Whitlock, a logistics expert at consulting firm Gartner. “They can’t physically return the containers back to the ports.” In response, </w:t>
      </w:r>
      <w:r w:rsidRPr="0007666E">
        <w:rPr>
          <w:rStyle w:val="StyleUnderline"/>
        </w:rPr>
        <w:t xml:space="preserve">agricultural and business interests are pushing lawmakers to prioritize the </w:t>
      </w:r>
      <w:r w:rsidRPr="0007666E">
        <w:rPr>
          <w:rStyle w:val="Emphasis"/>
        </w:rPr>
        <w:t>Ocean Shipping Reform Act</w:t>
      </w:r>
      <w:r w:rsidRPr="0007666E">
        <w:rPr>
          <w:sz w:val="16"/>
        </w:rPr>
        <w:t xml:space="preserve">, a bill that would empower the Federal Maritime Commission (FMC) to develop new rules to require carriers to take U.S. exports and prevent carriers from slapping exporters with unfair fees for failing to return containers. The bill, sponsored by Reps. Dusty Johnson (R-S.D.) and John Garamendi (D-Calif.), sailed through the House with the support of more than 360 lawmakers in December. The Senate is expected to unveil its own bill within the next two weeks. </w:t>
      </w:r>
      <w:r w:rsidRPr="0000792F">
        <w:rPr>
          <w:rStyle w:val="StyleUnderline"/>
          <w:highlight w:val="cyan"/>
        </w:rPr>
        <w:t>Carriers are lobbying</w:t>
      </w:r>
      <w:r w:rsidRPr="0007666E">
        <w:rPr>
          <w:rStyle w:val="StyleUnderline"/>
        </w:rPr>
        <w:t xml:space="preserve"> lawmakers </w:t>
      </w:r>
      <w:r w:rsidRPr="0000792F">
        <w:rPr>
          <w:rStyle w:val="StyleUnderline"/>
          <w:highlight w:val="cyan"/>
        </w:rPr>
        <w:t>to oppose the bill</w:t>
      </w:r>
      <w:r w:rsidRPr="0007666E">
        <w:rPr>
          <w:sz w:val="16"/>
        </w:rPr>
        <w:t xml:space="preserve">, </w:t>
      </w:r>
      <w:r w:rsidRPr="0000792F">
        <w:rPr>
          <w:rStyle w:val="StyleUnderline"/>
          <w:highlight w:val="cyan"/>
        </w:rPr>
        <w:t>arguing</w:t>
      </w:r>
      <w:r w:rsidRPr="0007666E">
        <w:rPr>
          <w:rStyle w:val="StyleUnderline"/>
        </w:rPr>
        <w:t xml:space="preserve"> that </w:t>
      </w:r>
      <w:r w:rsidRPr="0000792F">
        <w:rPr>
          <w:rStyle w:val="StyleUnderline"/>
          <w:highlight w:val="cyan"/>
        </w:rPr>
        <w:t>it won’t</w:t>
      </w:r>
      <w:r w:rsidRPr="0007666E">
        <w:rPr>
          <w:rStyle w:val="StyleUnderline"/>
        </w:rPr>
        <w:t xml:space="preserve"> do anything to </w:t>
      </w:r>
      <w:r w:rsidRPr="0000792F">
        <w:rPr>
          <w:rStyle w:val="StyleUnderline"/>
          <w:highlight w:val="cyan"/>
        </w:rPr>
        <w:t xml:space="preserve">remedy </w:t>
      </w:r>
      <w:r w:rsidRPr="0000792F">
        <w:rPr>
          <w:rStyle w:val="Emphasis"/>
          <w:highlight w:val="cyan"/>
        </w:rPr>
        <w:t>supply chain issues</w:t>
      </w:r>
      <w:r w:rsidRPr="0007666E">
        <w:rPr>
          <w:rStyle w:val="StyleUnderline"/>
        </w:rPr>
        <w:t xml:space="preserve"> that are driving up prices</w:t>
      </w:r>
      <w:r w:rsidRPr="0007666E">
        <w:rPr>
          <w:sz w:val="16"/>
        </w:rPr>
        <w:t>. Port congestion is caused by a shortage of truck drivers and truck chassis, along with scarce warehouse space, among other issues. “The problems that are causing the congestion are on the land side, not the ocean side, so the bill by its very structure isn’t capable of fixing the operational problems we’re facing,” said John Butler, president and CEO of the World Shipping Council, which represents large carriers. “</w:t>
      </w:r>
      <w:r w:rsidRPr="0007666E">
        <w:rPr>
          <w:rStyle w:val="StyleUnderline"/>
        </w:rPr>
        <w:t>The sooner we return to more normal cargo flow</w:t>
      </w:r>
      <w:r w:rsidRPr="0007666E">
        <w:rPr>
          <w:sz w:val="16"/>
        </w:rPr>
        <w:t xml:space="preserve"> and resolve those inland congestion issues, the sooner </w:t>
      </w:r>
      <w:r w:rsidRPr="0007666E">
        <w:rPr>
          <w:rStyle w:val="StyleUnderline"/>
        </w:rPr>
        <w:t>we’ll get that fluidity back, and that’s what is going to drive prices down</w:t>
      </w:r>
      <w:r w:rsidRPr="0007666E">
        <w:rPr>
          <w:sz w:val="16"/>
        </w:rPr>
        <w:t xml:space="preserve">,” he added. </w:t>
      </w:r>
      <w:r w:rsidRPr="0007666E">
        <w:rPr>
          <w:rStyle w:val="StyleUnderline"/>
        </w:rPr>
        <w:t>The World Shipping Council spent nearly $222,000 on federal lobbying in 2021</w:t>
      </w:r>
      <w:r w:rsidRPr="0007666E">
        <w:rPr>
          <w:sz w:val="16"/>
        </w:rPr>
        <w:t xml:space="preserve">, </w:t>
      </w:r>
      <w:r w:rsidRPr="0007666E">
        <w:rPr>
          <w:rStyle w:val="StyleUnderline"/>
        </w:rPr>
        <w:t>up 150 percent from the previous year</w:t>
      </w:r>
      <w:r w:rsidRPr="0007666E">
        <w:rPr>
          <w:sz w:val="16"/>
        </w:rPr>
        <w:t xml:space="preserve">, according to OpenSecrets. The group paid Crossroads Strategies $50,000 in the fourth quarter to dispatch 13 lobbyists on the issue, including former Sen. John Breaux (D-La.). Still, the council is competing with dozens of influential and better-funded lobbying groups that back the bill, including the National Retail Federation, American Farm Bureau Federation and Consumer Brands Association. Some </w:t>
      </w:r>
      <w:r w:rsidRPr="0007666E">
        <w:rPr>
          <w:rStyle w:val="StyleUnderline"/>
        </w:rPr>
        <w:t xml:space="preserve">business and farming </w:t>
      </w:r>
      <w:r w:rsidRPr="0000792F">
        <w:rPr>
          <w:rStyle w:val="StyleUnderline"/>
          <w:highlight w:val="cyan"/>
        </w:rPr>
        <w:t>groups say</w:t>
      </w:r>
      <w:r w:rsidRPr="0007666E">
        <w:rPr>
          <w:rStyle w:val="StyleUnderline"/>
        </w:rPr>
        <w:t xml:space="preserve"> the </w:t>
      </w:r>
      <w:r w:rsidRPr="0000792F">
        <w:rPr>
          <w:rStyle w:val="StyleUnderline"/>
          <w:highlight w:val="cyan"/>
        </w:rPr>
        <w:t xml:space="preserve">legislation </w:t>
      </w:r>
      <w:r w:rsidRPr="0000792F">
        <w:rPr>
          <w:rStyle w:val="Emphasis"/>
          <w:highlight w:val="cyan"/>
        </w:rPr>
        <w:t>doesn’t go far enough</w:t>
      </w:r>
      <w:r w:rsidRPr="0007666E">
        <w:rPr>
          <w:sz w:val="16"/>
        </w:rPr>
        <w:t xml:space="preserve">, </w:t>
      </w:r>
      <w:r w:rsidRPr="0000792F">
        <w:rPr>
          <w:rStyle w:val="StyleUnderline"/>
          <w:highlight w:val="cyan"/>
        </w:rPr>
        <w:t>arguing</w:t>
      </w:r>
      <w:r w:rsidRPr="0007666E">
        <w:rPr>
          <w:rStyle w:val="StyleUnderline"/>
        </w:rPr>
        <w:t xml:space="preserve"> that </w:t>
      </w:r>
      <w:r w:rsidRPr="0000792F">
        <w:rPr>
          <w:rStyle w:val="StyleUnderline"/>
          <w:highlight w:val="cyan"/>
        </w:rPr>
        <w:t>lawmakers need to strip</w:t>
      </w:r>
      <w:r w:rsidRPr="0007666E">
        <w:rPr>
          <w:rStyle w:val="StyleUnderline"/>
        </w:rPr>
        <w:t xml:space="preserve"> shipping </w:t>
      </w:r>
      <w:r w:rsidRPr="0000792F">
        <w:rPr>
          <w:rStyle w:val="StyleUnderline"/>
          <w:highlight w:val="cyan"/>
        </w:rPr>
        <w:t xml:space="preserve">giants of an </w:t>
      </w:r>
      <w:r w:rsidRPr="0000792F">
        <w:rPr>
          <w:rStyle w:val="Emphasis"/>
          <w:highlight w:val="cyan"/>
        </w:rPr>
        <w:t>antitrust exemption</w:t>
      </w:r>
      <w:r w:rsidRPr="0007666E">
        <w:rPr>
          <w:rStyle w:val="StyleUnderline"/>
        </w:rPr>
        <w:t xml:space="preserve"> enacted by Congress</w:t>
      </w:r>
      <w:r w:rsidRPr="0007666E">
        <w:rPr>
          <w:sz w:val="16"/>
        </w:rPr>
        <w:t xml:space="preserve"> more than a century ago that </w:t>
      </w:r>
      <w:r w:rsidRPr="0007666E">
        <w:rPr>
          <w:rStyle w:val="StyleUnderline"/>
        </w:rPr>
        <w:t>allows carriers to share vessels to deliver products to ports they might otherwise avoid on their own</w:t>
      </w:r>
      <w:r w:rsidRPr="0007666E">
        <w:rPr>
          <w:sz w:val="16"/>
        </w:rPr>
        <w:t xml:space="preserve">. Gary Shapiro, president and CEO of the Consumer Technology Association, which represents tech and electronics firms such as Amazon and Samsung, said in a December statement that </w:t>
      </w:r>
      <w:r w:rsidRPr="0000792F">
        <w:rPr>
          <w:rStyle w:val="StyleUnderline"/>
          <w:highlight w:val="cyan"/>
        </w:rPr>
        <w:t>the exemption “gives</w:t>
      </w:r>
      <w:r w:rsidRPr="0007666E">
        <w:rPr>
          <w:rStyle w:val="StyleUnderline"/>
        </w:rPr>
        <w:t xml:space="preserve"> foreign </w:t>
      </w:r>
      <w:r w:rsidRPr="0000792F">
        <w:rPr>
          <w:rStyle w:val="StyleUnderline"/>
          <w:highlight w:val="cyan"/>
        </w:rPr>
        <w:t xml:space="preserve">shippers a </w:t>
      </w:r>
      <w:r w:rsidRPr="0000792F">
        <w:rPr>
          <w:rStyle w:val="Emphasis"/>
          <w:highlight w:val="cyan"/>
        </w:rPr>
        <w:t>free pass to collude</w:t>
      </w:r>
      <w:r w:rsidRPr="0000792F">
        <w:rPr>
          <w:rStyle w:val="StyleUnderline"/>
          <w:highlight w:val="cyan"/>
        </w:rPr>
        <w:t xml:space="preserve"> and </w:t>
      </w:r>
      <w:r w:rsidRPr="0000792F">
        <w:rPr>
          <w:rStyle w:val="Emphasis"/>
          <w:highlight w:val="cyan"/>
        </w:rPr>
        <w:t>raise prices</w:t>
      </w:r>
      <w:r w:rsidRPr="0007666E">
        <w:rPr>
          <w:rStyle w:val="StyleUnderline"/>
        </w:rPr>
        <w:t xml:space="preserve"> to the detriment of U.S. consumers</w:t>
      </w:r>
      <w:r w:rsidRPr="0007666E">
        <w:rPr>
          <w:sz w:val="16"/>
        </w:rPr>
        <w:t xml:space="preserve">.” </w:t>
      </w:r>
      <w:r w:rsidRPr="0007666E">
        <w:rPr>
          <w:rStyle w:val="StyleUnderline"/>
        </w:rPr>
        <w:t>The Justice Department has previously urged lawmakers to remove the exemption</w:t>
      </w:r>
      <w:r w:rsidRPr="0007666E">
        <w:rPr>
          <w:sz w:val="16"/>
        </w:rPr>
        <w:t xml:space="preserve">, arguing that the industry doesn’t need it to function properly, </w:t>
      </w:r>
      <w:r w:rsidRPr="0007666E">
        <w:rPr>
          <w:rStyle w:val="StyleUnderline"/>
        </w:rPr>
        <w:t xml:space="preserve">a request that Congress has largely </w:t>
      </w:r>
      <w:r w:rsidRPr="0007666E">
        <w:rPr>
          <w:rStyle w:val="Emphasis"/>
        </w:rPr>
        <w:t xml:space="preserve">ignored </w:t>
      </w:r>
      <w:r w:rsidRPr="0007666E">
        <w:rPr>
          <w:rStyle w:val="StyleUnderline"/>
        </w:rPr>
        <w:t>until recently</w:t>
      </w:r>
      <w:r w:rsidRPr="0007666E">
        <w:rPr>
          <w:sz w:val="16"/>
        </w:rPr>
        <w:t xml:space="preserve">. Sen. Amy Klobuchar (D-Minn.), a member of the Senate Judiciary Committee who is pushing several anti-monopoly bills, is working on antitrust legislation related to the shipping industry, according to her office. The Biden administration, meanwhile, has emboldened the FMC to go after anticompetitive shipping practices through executive action. The White House in November said that the agency can challenge antitrust agreements if they “produce an unreasonable reduction in transportation service or an unreasonable increase in transportation cost or ... substantially lessen competition.” </w:t>
      </w:r>
    </w:p>
    <w:p w14:paraId="1AFE68F0" w14:textId="77777777" w:rsidR="00082E51" w:rsidRPr="00082E51" w:rsidRDefault="00082E51" w:rsidP="00082E51"/>
    <w:sectPr w:rsidR="00082E51" w:rsidRPr="00082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w:panose1 w:val="00000500000000020000"/>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2"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panose1 w:val="020B0604020202020204"/>
    <w:charset w:val="4D"/>
    <w:family w:val="swiss"/>
    <w:notTrueType/>
    <w:pitch w:val="default"/>
    <w:sig w:usb0="00000003" w:usb1="00000000" w:usb2="00000000" w:usb3="00000000" w:csb0="00000001" w:csb1="00000000"/>
  </w:font>
  <w:font w:name="Futura Book">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panose1 w:val="020B0604020202020204"/>
    <w:charset w:val="4D"/>
    <w:family w:val="roman"/>
    <w:notTrueType/>
    <w:pitch w:val="default"/>
    <w:sig w:usb0="03000000" w:usb1="00000000" w:usb2="00000000" w:usb3="00000000" w:csb0="00000001" w:csb1="00000000"/>
  </w:font>
  <w:font w:name="Frutiger LT Std 55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notTrueType/>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altName w:val="MS Mincho"/>
    <w:panose1 w:val="020B0300000000000000"/>
    <w:charset w:val="00"/>
    <w:family w:val="roman"/>
    <w:pitch w:val="default"/>
  </w:font>
  <w:font w:name="Perpetua">
    <w:panose1 w:val="02020502060401020303"/>
    <w:charset w:val="4D"/>
    <w:family w:val="roman"/>
    <w:pitch w:val="variable"/>
    <w:sig w:usb0="00000003" w:usb1="00000000" w:usb2="00000000" w:usb3="00000000" w:csb0="00000001" w:csb1="00000000"/>
  </w:font>
  <w:font w:name="Scala">
    <w:panose1 w:val="020B0604020202020204"/>
    <w:charset w:val="00"/>
    <w:family w:val="roman"/>
    <w:notTrueType/>
    <w:pitch w:val="default"/>
    <w:sig w:usb0="00000003" w:usb1="00000000" w:usb2="00000000" w:usb3="00000000" w:csb0="00000001" w:csb1="00000000"/>
  </w:font>
  <w:font w:name="Myriad Pro">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roman"/>
    <w:notTrueType/>
    <w:pitch w:val="default"/>
  </w:font>
  <w:font w:name="Trajan-Bold">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auto"/>
    <w:notTrueType/>
    <w:pitch w:val="default"/>
    <w:sig w:usb0="00000003" w:usb1="00000000" w:usb2="00000000" w:usb3="00000000" w:csb0="00000001" w:csb1="00000000"/>
  </w:font>
  <w:font w:name="Showcard Gothic">
    <w:panose1 w:val="04020904020102020604"/>
    <w:charset w:val="4D"/>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Minion Pro">
    <w:panose1 w:val="020B0604020202020204"/>
    <w:charset w:val="00"/>
    <w:family w:val="roman"/>
    <w:notTrueType/>
    <w:pitch w:val="variable"/>
    <w:sig w:usb0="60000287" w:usb1="00000001"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bon LT Std">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panose1 w:val="020B0604020202020204"/>
    <w:charset w:val="01"/>
    <w:family w:val="roman"/>
    <w:notTrueType/>
    <w:pitch w:val="variable"/>
  </w:font>
  <w:font w:name="Helvetica Neue">
    <w:panose1 w:val="02000503000000020004"/>
    <w:charset w:val="00"/>
    <w:family w:val="auto"/>
    <w:pitch w:val="variable"/>
    <w:sig w:usb0="E50002FF" w:usb1="500079DB" w:usb2="00000010" w:usb3="00000000" w:csb0="00000001" w:csb1="00000000"/>
  </w:font>
  <w:font w:name="Adobe Garamond Pro">
    <w:altName w:val="Garamond"/>
    <w:panose1 w:val="020B0604020202020204"/>
    <w:charset w:val="00"/>
    <w:family w:val="roman"/>
    <w:notTrueType/>
    <w:pitch w:val="default"/>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850375"/>
    <w:multiLevelType w:val="hybridMultilevel"/>
    <w:tmpl w:val="B8704838"/>
    <w:lvl w:ilvl="0" w:tplc="6260766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66C42B11"/>
    <w:multiLevelType w:val="hybridMultilevel"/>
    <w:tmpl w:val="1062C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181431650">
    <w:abstractNumId w:val="10"/>
  </w:num>
  <w:num w:numId="2" w16cid:durableId="1051268349">
    <w:abstractNumId w:val="8"/>
  </w:num>
  <w:num w:numId="3" w16cid:durableId="587929695">
    <w:abstractNumId w:val="7"/>
  </w:num>
  <w:num w:numId="4" w16cid:durableId="1915622404">
    <w:abstractNumId w:val="6"/>
  </w:num>
  <w:num w:numId="5" w16cid:durableId="1304310631">
    <w:abstractNumId w:val="5"/>
  </w:num>
  <w:num w:numId="6" w16cid:durableId="1608660887">
    <w:abstractNumId w:val="9"/>
  </w:num>
  <w:num w:numId="7" w16cid:durableId="1035696294">
    <w:abstractNumId w:val="4"/>
  </w:num>
  <w:num w:numId="8" w16cid:durableId="1541284492">
    <w:abstractNumId w:val="3"/>
  </w:num>
  <w:num w:numId="9" w16cid:durableId="996809852">
    <w:abstractNumId w:val="2"/>
  </w:num>
  <w:num w:numId="10" w16cid:durableId="172188584">
    <w:abstractNumId w:val="1"/>
  </w:num>
  <w:num w:numId="11" w16cid:durableId="138494911">
    <w:abstractNumId w:val="14"/>
  </w:num>
  <w:num w:numId="12" w16cid:durableId="2103840034">
    <w:abstractNumId w:val="13"/>
  </w:num>
  <w:num w:numId="13" w16cid:durableId="1372074469">
    <w:abstractNumId w:val="16"/>
  </w:num>
  <w:num w:numId="14" w16cid:durableId="1340810631">
    <w:abstractNumId w:val="11"/>
  </w:num>
  <w:num w:numId="15" w16cid:durableId="1807699306">
    <w:abstractNumId w:val="12"/>
  </w:num>
  <w:num w:numId="16" w16cid:durableId="1411657140">
    <w:abstractNumId w:val="15"/>
  </w:num>
  <w:num w:numId="17" w16cid:durableId="475145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05B1C"/>
    <w:rsid w:val="000139A3"/>
    <w:rsid w:val="00082E51"/>
    <w:rsid w:val="00100833"/>
    <w:rsid w:val="00104529"/>
    <w:rsid w:val="00105942"/>
    <w:rsid w:val="00107396"/>
    <w:rsid w:val="00144A4C"/>
    <w:rsid w:val="00176AB0"/>
    <w:rsid w:val="00177B7D"/>
    <w:rsid w:val="0018322D"/>
    <w:rsid w:val="001B5776"/>
    <w:rsid w:val="001E527A"/>
    <w:rsid w:val="001F78CE"/>
    <w:rsid w:val="00210953"/>
    <w:rsid w:val="00251FC7"/>
    <w:rsid w:val="002855A7"/>
    <w:rsid w:val="002B146A"/>
    <w:rsid w:val="002B5E17"/>
    <w:rsid w:val="00315690"/>
    <w:rsid w:val="00316B75"/>
    <w:rsid w:val="00325646"/>
    <w:rsid w:val="003460F2"/>
    <w:rsid w:val="0038158C"/>
    <w:rsid w:val="003902BA"/>
    <w:rsid w:val="003A09E2"/>
    <w:rsid w:val="00407037"/>
    <w:rsid w:val="0041611B"/>
    <w:rsid w:val="004605D6"/>
    <w:rsid w:val="004C60E8"/>
    <w:rsid w:val="004E3579"/>
    <w:rsid w:val="004E728B"/>
    <w:rsid w:val="004F39E0"/>
    <w:rsid w:val="00537BD5"/>
    <w:rsid w:val="00541AD9"/>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009E4"/>
    <w:rsid w:val="00823A1C"/>
    <w:rsid w:val="00845B9D"/>
    <w:rsid w:val="00860984"/>
    <w:rsid w:val="008700A2"/>
    <w:rsid w:val="008B3ECB"/>
    <w:rsid w:val="008B4E85"/>
    <w:rsid w:val="008C1B2E"/>
    <w:rsid w:val="0091627E"/>
    <w:rsid w:val="0097032B"/>
    <w:rsid w:val="00996844"/>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05B1C"/>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62C2A"/>
    <w:rsid w:val="00E672D9"/>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4C405"/>
  <w15:chartTrackingRefBased/>
  <w15:docId w15:val="{8110EFB5-70D2-4621-A0EE-D8B38B8DF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E62C2A"/>
    <w:rPr>
      <w:rFonts w:ascii="Calibri" w:eastAsiaTheme="minorEastAsia" w:hAnsi="Calibri"/>
      <w:szCs w:val="24"/>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
    <w:basedOn w:val="Normal"/>
    <w:next w:val="Normal"/>
    <w:link w:val="Heading1Char"/>
    <w:uiPriority w:val="9"/>
    <w:qFormat/>
    <w:rsid w:val="00E62C2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Char Char Char, Char Char Char Char Char Char Char Char Char, Char Char Char Char Char Char Char Char Char Char Char Char Char Char Char,Heading 21,Char Char Char Char1,Char Char Char Char1 Char, Char Char Char Char1,Heading 2 Char1,Char2"/>
    <w:basedOn w:val="Normal"/>
    <w:next w:val="Normal"/>
    <w:link w:val="Heading2Char"/>
    <w:uiPriority w:val="9"/>
    <w:unhideWhenUsed/>
    <w:qFormat/>
    <w:rsid w:val="00E62C2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9"/>
    <w:unhideWhenUsed/>
    <w:qFormat/>
    <w:rsid w:val="00E62C2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Normal Tag,heading 2,Heading 2 Char1 Char Char, Ch,Ch,No Spacing211,No Spacing12,no read,No Spacing2111,No Spacing4,No Spacing11111,No Spacing21,No Spacing11,No Spacing111,small space,small text,Heading 2 Char2 Char,ta,TAG,t"/>
    <w:basedOn w:val="Normal"/>
    <w:next w:val="Normal"/>
    <w:link w:val="Heading4Char"/>
    <w:uiPriority w:val="9"/>
    <w:unhideWhenUsed/>
    <w:qFormat/>
    <w:rsid w:val="00E62C2A"/>
    <w:pPr>
      <w:keepNext/>
      <w:keepLines/>
      <w:spacing w:before="40" w:after="0"/>
      <w:outlineLvl w:val="3"/>
    </w:pPr>
    <w:rPr>
      <w:rFonts w:eastAsiaTheme="majorEastAsia" w:cstheme="majorBidi"/>
      <w:b/>
      <w:bCs/>
      <w:sz w:val="26"/>
      <w:szCs w:val="26"/>
    </w:rPr>
  </w:style>
  <w:style w:type="paragraph" w:styleId="Heading5">
    <w:name w:val="heading 5"/>
    <w:aliases w:val="Text,Blocks"/>
    <w:basedOn w:val="Heading2"/>
    <w:next w:val="Normal"/>
    <w:link w:val="Heading5Char"/>
    <w:uiPriority w:val="9"/>
    <w:qFormat/>
    <w:rsid w:val="00E672D9"/>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9"/>
    <w:qFormat/>
    <w:rsid w:val="00E672D9"/>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E672D9"/>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E672D9"/>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E672D9"/>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E62C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62C2A"/>
  </w:style>
  <w:style w:type="character" w:customStyle="1" w:styleId="Heading1Char">
    <w:name w:val="Heading 1 Char"/>
    <w:aliases w:val="Pocket Char,ALEX Char1,Heading Char,Brief - Heading 1 Char,Heading 1 Char Char Char1,Header Char Char Char Char1,Heading 1 Char Char Char Char Char1,Header Char Char Char Char Char Char1,Heading 1 Char Char Char Char Char Char Char1"/>
    <w:basedOn w:val="DefaultParagraphFont"/>
    <w:link w:val="Heading1"/>
    <w:uiPriority w:val="9"/>
    <w:rsid w:val="00E62C2A"/>
    <w:rPr>
      <w:rFonts w:ascii="Calibri" w:eastAsiaTheme="majorEastAsia" w:hAnsi="Calibri" w:cstheme="majorBidi"/>
      <w:b/>
      <w:bCs/>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1 Char1,Char Char Char Char1 Char2,Char Char Char Char1 Char Char1"/>
    <w:basedOn w:val="DefaultParagraphFont"/>
    <w:link w:val="Heading2"/>
    <w:uiPriority w:val="9"/>
    <w:rsid w:val="00E62C2A"/>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9"/>
    <w:rsid w:val="00E62C2A"/>
    <w:rPr>
      <w:rFonts w:ascii="Calibri" w:eastAsiaTheme="majorEastAsia" w:hAnsi="Calibri" w:cstheme="majorBidi"/>
      <w:b/>
      <w:bCs/>
      <w:sz w:val="32"/>
      <w:szCs w:val="32"/>
      <w:u w:val="singl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21 Char"/>
    <w:basedOn w:val="DefaultParagraphFont"/>
    <w:link w:val="Heading4"/>
    <w:uiPriority w:val="9"/>
    <w:rsid w:val="00E62C2A"/>
    <w:rPr>
      <w:rFonts w:ascii="Calibri" w:eastAsiaTheme="majorEastAsia" w:hAnsi="Calibri" w:cstheme="majorBidi"/>
      <w:b/>
      <w:bCs/>
      <w:sz w:val="26"/>
      <w:szCs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
    <w:basedOn w:val="DefaultParagraphFont"/>
    <w:link w:val="textbold"/>
    <w:uiPriority w:val="20"/>
    <w:qFormat/>
    <w:rsid w:val="00E62C2A"/>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1"/>
    <w:qFormat/>
    <w:rsid w:val="00E62C2A"/>
    <w:rPr>
      <w:b/>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
    <w:basedOn w:val="DefaultParagraphFont"/>
    <w:uiPriority w:val="1"/>
    <w:qFormat/>
    <w:rsid w:val="00E62C2A"/>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
    <w:basedOn w:val="DefaultParagraphFont"/>
    <w:link w:val="Card"/>
    <w:uiPriority w:val="99"/>
    <w:unhideWhenUsed/>
    <w:rsid w:val="00E62C2A"/>
    <w:rPr>
      <w:color w:val="auto"/>
      <w:u w:val="none"/>
    </w:rPr>
  </w:style>
  <w:style w:type="character" w:styleId="FollowedHyperlink">
    <w:name w:val="FollowedHyperlink"/>
    <w:basedOn w:val="DefaultParagraphFont"/>
    <w:uiPriority w:val="99"/>
    <w:unhideWhenUsed/>
    <w:rsid w:val="00E62C2A"/>
    <w:rPr>
      <w:color w:val="auto"/>
      <w:u w:val="none"/>
    </w:rPr>
  </w:style>
  <w:style w:type="character" w:customStyle="1" w:styleId="Heading5Char">
    <w:name w:val="Heading 5 Char"/>
    <w:aliases w:val="Text Char,Blocks Char"/>
    <w:basedOn w:val="DefaultParagraphFont"/>
    <w:link w:val="Heading5"/>
    <w:uiPriority w:val="9"/>
    <w:rsid w:val="00E672D9"/>
    <w:rPr>
      <w:rFonts w:ascii="Arial" w:eastAsia="Times New Roman" w:hAnsi="Arial" w:cs="Arial"/>
      <w:b/>
      <w:bCs/>
      <w:kern w:val="32"/>
      <w:sz w:val="44"/>
      <w:szCs w:val="26"/>
      <w:u w:val="double"/>
    </w:rPr>
  </w:style>
  <w:style w:type="character" w:customStyle="1" w:styleId="Heading6Char">
    <w:name w:val="Heading 6 Char"/>
    <w:aliases w:val="Title (no index) Char"/>
    <w:basedOn w:val="DefaultParagraphFont"/>
    <w:link w:val="Heading6"/>
    <w:uiPriority w:val="99"/>
    <w:rsid w:val="00E672D9"/>
    <w:rPr>
      <w:rFonts w:ascii="Arial" w:eastAsia="Times New Roman" w:hAnsi="Arial" w:cs="Arial"/>
      <w:b/>
      <w:bCs/>
      <w:kern w:val="32"/>
      <w:sz w:val="32"/>
      <w:szCs w:val="24"/>
      <w:u w:val="single"/>
    </w:rPr>
  </w:style>
  <w:style w:type="character" w:customStyle="1" w:styleId="Heading7Char">
    <w:name w:val="Heading 7 Char"/>
    <w:basedOn w:val="DefaultParagraphFont"/>
    <w:link w:val="Heading7"/>
    <w:rsid w:val="00E672D9"/>
    <w:rPr>
      <w:rFonts w:ascii="Arial" w:eastAsia="Times New Roman" w:hAnsi="Arial" w:cs="Arial"/>
      <w:b/>
      <w:kern w:val="32"/>
      <w:sz w:val="24"/>
      <w:szCs w:val="24"/>
    </w:rPr>
  </w:style>
  <w:style w:type="character" w:customStyle="1" w:styleId="Heading8Char">
    <w:name w:val="Heading 8 Char"/>
    <w:basedOn w:val="DefaultParagraphFont"/>
    <w:link w:val="Heading8"/>
    <w:rsid w:val="00E672D9"/>
    <w:rPr>
      <w:rFonts w:ascii="Arial" w:eastAsia="Times New Roman" w:hAnsi="Arial" w:cs="Arial"/>
      <w:b/>
      <w:kern w:val="32"/>
      <w:sz w:val="24"/>
      <w:szCs w:val="24"/>
      <w:u w:val="double"/>
    </w:rPr>
  </w:style>
  <w:style w:type="character" w:customStyle="1" w:styleId="Heading9Char">
    <w:name w:val="Heading 9 Char"/>
    <w:basedOn w:val="DefaultParagraphFont"/>
    <w:link w:val="Heading9"/>
    <w:rsid w:val="00E672D9"/>
    <w:rPr>
      <w:rFonts w:ascii="Arial" w:eastAsia="Times New Roman" w:hAnsi="Arial" w:cs="Arial"/>
      <w:b/>
      <w:kern w:val="32"/>
      <w:sz w:val="32"/>
      <w:szCs w:val="24"/>
      <w:u w:val="single"/>
    </w:rPr>
  </w:style>
  <w:style w:type="paragraph" w:customStyle="1" w:styleId="textbold">
    <w:name w:val="text bold"/>
    <w:basedOn w:val="Normal"/>
    <w:link w:val="Emphasis"/>
    <w:uiPriority w:val="20"/>
    <w:qFormat/>
    <w:rsid w:val="00E672D9"/>
    <w:pPr>
      <w:ind w:left="720"/>
      <w:jc w:val="both"/>
    </w:pPr>
    <w:rPr>
      <w:rFonts w:eastAsiaTheme="minorHAnsi"/>
      <w:b/>
      <w:iCs/>
      <w:szCs w:val="22"/>
      <w:u w:val="single"/>
    </w:rPr>
  </w:style>
  <w:style w:type="paragraph" w:customStyle="1" w:styleId="Emphasis1">
    <w:name w:val="Emphasis1"/>
    <w:basedOn w:val="Normal"/>
    <w:autoRedefine/>
    <w:uiPriority w:val="7"/>
    <w:qFormat/>
    <w:rsid w:val="00E672D9"/>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
    <w:name w:val="Card"/>
    <w:aliases w:val="Note Level 2,No Spacing31,No Spacing22,No Spacing3,Dont use,No Spacing41,No Spacing111112,tag,No Spacing5,Small Text,Tag and Cite,nonunderlined,Tag and Ci,No Spacing6,No Spacing7,No Spacing8,No Spacing11211,No Spacing1121,No Spacing112,No Spacing2"/>
    <w:basedOn w:val="Heading1"/>
    <w:link w:val="Hyperlink"/>
    <w:autoRedefine/>
    <w:uiPriority w:val="99"/>
    <w:qFormat/>
    <w:rsid w:val="00E672D9"/>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bCs w:val="0"/>
      <w:sz w:val="22"/>
      <w:szCs w:val="22"/>
    </w:rPr>
  </w:style>
  <w:style w:type="character" w:styleId="UnresolvedMention">
    <w:name w:val="Unresolved Mention"/>
    <w:basedOn w:val="DefaultParagraphFont"/>
    <w:uiPriority w:val="99"/>
    <w:unhideWhenUsed/>
    <w:rsid w:val="00E672D9"/>
    <w:rPr>
      <w:color w:val="605E5C"/>
      <w:shd w:val="clear" w:color="auto" w:fill="E1DFDD"/>
    </w:rPr>
  </w:style>
  <w:style w:type="paragraph" w:styleId="NoSpacing">
    <w:name w:val="No Spacing"/>
    <w:aliases w:val="Card Format,ClearFormatting,Clear,DDI Tag,Tag Title,No Spacing51,Note Level 21,No Spacing13,No Spacing23,Medium Grid 21,Debate Text,Tags,No Spacing tnr,Hidden Block Title,No Spacing311,Dont u,No Spacing1111111,ca,card,Read stuff"/>
    <w:basedOn w:val="Heading1"/>
    <w:autoRedefine/>
    <w:uiPriority w:val="6"/>
    <w:qFormat/>
    <w:rsid w:val="00E672D9"/>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Style1Char">
    <w:name w:val="Style1 Char"/>
    <w:rsid w:val="00E672D9"/>
    <w:rPr>
      <w:rFonts w:ascii="Times New Roman" w:eastAsia="SimSun" w:hAnsi="Times New Roman" w:cs="Times New Roman"/>
      <w:sz w:val="20"/>
      <w:szCs w:val="24"/>
      <w:u w:val="single"/>
      <w:lang w:eastAsia="zh-CN"/>
    </w:rPr>
  </w:style>
  <w:style w:type="paragraph" w:styleId="ListParagraph">
    <w:name w:val="List Paragraph"/>
    <w:aliases w:val="6 font"/>
    <w:basedOn w:val="Normal"/>
    <w:uiPriority w:val="34"/>
    <w:unhideWhenUsed/>
    <w:qFormat/>
    <w:rsid w:val="00E672D9"/>
    <w:pPr>
      <w:ind w:left="720"/>
      <w:contextualSpacing/>
    </w:pPr>
  </w:style>
  <w:style w:type="paragraph" w:customStyle="1" w:styleId="UnderlinePara">
    <w:name w:val="Underline Para"/>
    <w:basedOn w:val="Normal"/>
    <w:uiPriority w:val="6"/>
    <w:qFormat/>
    <w:rsid w:val="00E672D9"/>
    <w:pPr>
      <w:widowControl w:val="0"/>
      <w:suppressAutoHyphens/>
      <w:spacing w:after="200" w:line="254" w:lineRule="auto"/>
      <w:contextualSpacing/>
    </w:pPr>
    <w:rPr>
      <w:rFonts w:asciiTheme="minorHAnsi" w:hAnsiTheme="minorHAnsi"/>
      <w:u w:val="single"/>
    </w:rPr>
  </w:style>
  <w:style w:type="character" w:customStyle="1" w:styleId="TitleChar">
    <w:name w:val="Title Char"/>
    <w:aliases w:val="Cites and Cards Char,UNDERLINE Char,Bold Underlined Char,title Char,Block Heading Char1,Read This Char1,Non Read Text Char1,Debate Normal Char"/>
    <w:basedOn w:val="DefaultParagraphFont"/>
    <w:link w:val="Title"/>
    <w:uiPriority w:val="6"/>
    <w:qFormat/>
    <w:rsid w:val="00E672D9"/>
    <w:rPr>
      <w:sz w:val="20"/>
      <w:u w:val="single"/>
    </w:rPr>
  </w:style>
  <w:style w:type="paragraph" w:styleId="Title">
    <w:name w:val="Title"/>
    <w:aliases w:val="Cites and Cards,UNDERLINE,Bold Underlined,title,Block Heading,Read This,Non Read Text,Debate Normal"/>
    <w:basedOn w:val="Normal"/>
    <w:next w:val="Normal"/>
    <w:link w:val="TitleChar"/>
    <w:uiPriority w:val="6"/>
    <w:qFormat/>
    <w:rsid w:val="00E672D9"/>
    <w:pPr>
      <w:outlineLvl w:val="0"/>
    </w:pPr>
    <w:rPr>
      <w:rFonts w:asciiTheme="minorHAnsi" w:hAnsiTheme="minorHAnsi"/>
      <w:sz w:val="20"/>
      <w:u w:val="single"/>
    </w:rPr>
  </w:style>
  <w:style w:type="character" w:customStyle="1" w:styleId="TitleChar1">
    <w:name w:val="Title Char1"/>
    <w:aliases w:val="UNDERLINE Char1,Bold Underlined Char2,title Char1,Non Read Text Char"/>
    <w:basedOn w:val="DefaultParagraphFont"/>
    <w:uiPriority w:val="99"/>
    <w:qFormat/>
    <w:rsid w:val="00E672D9"/>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unhideWhenUsed/>
    <w:rsid w:val="00E672D9"/>
    <w:rPr>
      <w:sz w:val="16"/>
      <w:szCs w:val="16"/>
    </w:rPr>
  </w:style>
  <w:style w:type="paragraph" w:styleId="CommentText">
    <w:name w:val="annotation text"/>
    <w:basedOn w:val="Normal"/>
    <w:link w:val="CommentTextChar"/>
    <w:uiPriority w:val="99"/>
    <w:unhideWhenUsed/>
    <w:rsid w:val="00E672D9"/>
    <w:rPr>
      <w:sz w:val="20"/>
      <w:szCs w:val="20"/>
    </w:rPr>
  </w:style>
  <w:style w:type="character" w:customStyle="1" w:styleId="CommentTextChar">
    <w:name w:val="Comment Text Char"/>
    <w:basedOn w:val="DefaultParagraphFont"/>
    <w:link w:val="CommentText"/>
    <w:uiPriority w:val="99"/>
    <w:rsid w:val="00E672D9"/>
    <w:rPr>
      <w:rFonts w:ascii="Arial" w:hAnsi="Arial" w:cs="Arial"/>
      <w:sz w:val="20"/>
      <w:szCs w:val="20"/>
    </w:rPr>
  </w:style>
  <w:style w:type="paragraph" w:styleId="CommentSubject">
    <w:name w:val="annotation subject"/>
    <w:basedOn w:val="CommentText"/>
    <w:next w:val="CommentText"/>
    <w:link w:val="CommentSubjectChar"/>
    <w:uiPriority w:val="99"/>
    <w:unhideWhenUsed/>
    <w:rsid w:val="00E672D9"/>
    <w:rPr>
      <w:b/>
      <w:bCs/>
    </w:rPr>
  </w:style>
  <w:style w:type="character" w:customStyle="1" w:styleId="CommentSubjectChar">
    <w:name w:val="Comment Subject Char"/>
    <w:basedOn w:val="CommentTextChar"/>
    <w:link w:val="CommentSubject"/>
    <w:uiPriority w:val="99"/>
    <w:rsid w:val="00E672D9"/>
    <w:rPr>
      <w:rFonts w:ascii="Arial" w:hAnsi="Arial" w:cs="Arial"/>
      <w:b/>
      <w:bCs/>
      <w:sz w:val="20"/>
      <w:szCs w:val="20"/>
    </w:rPr>
  </w:style>
  <w:style w:type="paragraph" w:customStyle="1" w:styleId="Emphasize">
    <w:name w:val="Emphasize"/>
    <w:basedOn w:val="Normal"/>
    <w:uiPriority w:val="7"/>
    <w:qFormat/>
    <w:rsid w:val="00E672D9"/>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E672D9"/>
    <w:pPr>
      <w:spacing w:before="100" w:beforeAutospacing="1" w:after="100" w:afterAutospacing="1"/>
    </w:pPr>
    <w:rPr>
      <w:rFonts w:ascii="Times New Roman" w:eastAsia="Times New Roman" w:hAnsi="Times New Roman" w:cs="Times New Roman"/>
      <w:sz w:val="24"/>
    </w:rPr>
  </w:style>
  <w:style w:type="character" w:customStyle="1" w:styleId="table-captionlabel">
    <w:name w:val="table-caption__label"/>
    <w:basedOn w:val="DefaultParagraphFont"/>
    <w:rsid w:val="00E672D9"/>
  </w:style>
  <w:style w:type="character" w:customStyle="1" w:styleId="underline">
    <w:name w:val="underline"/>
    <w:qFormat/>
    <w:rsid w:val="00E672D9"/>
    <w:rPr>
      <w:u w:val="single"/>
    </w:rPr>
  </w:style>
  <w:style w:type="character" w:styleId="IntenseEmphasis">
    <w:name w:val="Intense Emphasis"/>
    <w:aliases w:val="Title Cha,cites Char Ch,Block Heading Char,Read This Char,Underline Cha,Underline Char,9.5 pt,9.5 p,cite,Heading 3 Char1 Char Char Char,9.5 ,8.,Cites and Cards Char1,Bold Underlined Char1,Intense Emphasis31,Heading 3 Char Char Char1"/>
    <w:basedOn w:val="DefaultParagraphFont"/>
    <w:uiPriority w:val="6"/>
    <w:qFormat/>
    <w:rsid w:val="00E672D9"/>
    <w:rPr>
      <w:b w:val="0"/>
      <w:sz w:val="22"/>
      <w:u w:val="single"/>
    </w:rPr>
  </w:style>
  <w:style w:type="paragraph" w:customStyle="1" w:styleId="cardtext">
    <w:name w:val="card text"/>
    <w:basedOn w:val="Normal"/>
    <w:link w:val="cardtextChar"/>
    <w:qFormat/>
    <w:rsid w:val="00E672D9"/>
    <w:pPr>
      <w:ind w:left="288" w:right="288"/>
    </w:pPr>
  </w:style>
  <w:style w:type="character" w:customStyle="1" w:styleId="cardtextChar">
    <w:name w:val="card text Char"/>
    <w:basedOn w:val="DefaultParagraphFont"/>
    <w:link w:val="cardtext"/>
    <w:rsid w:val="00E672D9"/>
    <w:rPr>
      <w:rFonts w:ascii="Arial" w:hAnsi="Arial" w:cs="Arial"/>
    </w:rPr>
  </w:style>
  <w:style w:type="paragraph" w:customStyle="1" w:styleId="Underline2">
    <w:name w:val="Underline2"/>
    <w:basedOn w:val="Normal"/>
    <w:link w:val="Underline2Char"/>
    <w:uiPriority w:val="4"/>
    <w:qFormat/>
    <w:rsid w:val="00E672D9"/>
    <w:rPr>
      <w:rFonts w:eastAsia="Calibri"/>
      <w:u w:val="single"/>
    </w:rPr>
  </w:style>
  <w:style w:type="character" w:customStyle="1" w:styleId="Underline2Char">
    <w:name w:val="Underline2 Char"/>
    <w:link w:val="Underline2"/>
    <w:uiPriority w:val="4"/>
    <w:rsid w:val="00E672D9"/>
    <w:rPr>
      <w:rFonts w:ascii="Arial" w:eastAsia="Calibri" w:hAnsi="Arial" w:cs="Arial"/>
      <w:u w:val="single"/>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uiPriority w:val="1"/>
    <w:qFormat/>
    <w:rsid w:val="00E672D9"/>
    <w:rPr>
      <w:rFonts w:cs="Arial"/>
      <w:b/>
      <w:bCs/>
      <w:iCs/>
      <w:szCs w:val="28"/>
      <w:lang w:val="en-US" w:eastAsia="en-US" w:bidi="ar-SA"/>
    </w:rPr>
  </w:style>
  <w:style w:type="character" w:customStyle="1" w:styleId="apple-converted-space">
    <w:name w:val="apple-converted-space"/>
    <w:basedOn w:val="DefaultParagraphFont"/>
    <w:rsid w:val="00E672D9"/>
  </w:style>
  <w:style w:type="character" w:customStyle="1" w:styleId="Style11pt">
    <w:name w:val="Style 11 pt"/>
    <w:basedOn w:val="DefaultParagraphFont"/>
    <w:rsid w:val="00E672D9"/>
    <w:rPr>
      <w:sz w:val="20"/>
    </w:rPr>
  </w:style>
  <w:style w:type="character" w:customStyle="1" w:styleId="Style11ptUnderline">
    <w:name w:val="Style 11 pt Underline"/>
    <w:rsid w:val="00E672D9"/>
    <w:rPr>
      <w:sz w:val="20"/>
      <w:u w:val="single"/>
    </w:rPr>
  </w:style>
  <w:style w:type="character" w:customStyle="1" w:styleId="UnderliningChar">
    <w:name w:val="Underlining Char"/>
    <w:link w:val="Underlining"/>
    <w:uiPriority w:val="99"/>
    <w:rsid w:val="00E672D9"/>
    <w:rPr>
      <w:rFonts w:ascii="Georgia" w:hAnsi="Georgia"/>
      <w:u w:val="single"/>
    </w:rPr>
  </w:style>
  <w:style w:type="paragraph" w:customStyle="1" w:styleId="Underlining">
    <w:name w:val="Underlining"/>
    <w:basedOn w:val="Normal"/>
    <w:next w:val="Normal"/>
    <w:link w:val="UnderliningChar"/>
    <w:uiPriority w:val="99"/>
    <w:qFormat/>
    <w:rsid w:val="00E672D9"/>
    <w:pPr>
      <w:widowControl w:val="0"/>
    </w:pPr>
    <w:rPr>
      <w:rFonts w:ascii="Georgia" w:hAnsi="Georgia"/>
      <w:u w:val="single"/>
    </w:rPr>
  </w:style>
  <w:style w:type="character" w:customStyle="1" w:styleId="Heading3Char2">
    <w:name w:val="Heading 3 Char2"/>
    <w:aliases w:val="Heading 3 Char Char Char4, Char Char1, Char Char Char4,Block Char1,Char Char Char Char Char Char Char Char1,Heading 3 Char1 Char1,No Underline Char1,3: Cite Char1,Index Headers Char1,Cite 1 Char1,Block Char2,Char Char Char4"/>
    <w:basedOn w:val="DefaultParagraphFont"/>
    <w:uiPriority w:val="2"/>
    <w:qFormat/>
    <w:rsid w:val="00E672D9"/>
    <w:rPr>
      <w:rFonts w:cs="Arial"/>
      <w:bCs/>
      <w:szCs w:val="26"/>
      <w:u w:val="single"/>
      <w:lang w:val="en-US" w:eastAsia="en-US" w:bidi="ar-SA"/>
    </w:rPr>
  </w:style>
  <w:style w:type="paragraph" w:customStyle="1" w:styleId="StyleStyle411pt">
    <w:name w:val="Style Style4 + 11 pt"/>
    <w:basedOn w:val="Normal"/>
    <w:link w:val="StyleStyle411ptChar"/>
    <w:qFormat/>
    <w:rsid w:val="00E672D9"/>
    <w:rPr>
      <w:rFonts w:eastAsia="Times New Roman"/>
      <w:u w:val="single"/>
    </w:rPr>
  </w:style>
  <w:style w:type="character" w:customStyle="1" w:styleId="StyleStyle411ptChar">
    <w:name w:val="Style Style4 + 11 pt Char"/>
    <w:basedOn w:val="DefaultParagraphFont"/>
    <w:link w:val="StyleStyle411pt"/>
    <w:rsid w:val="00E672D9"/>
    <w:rPr>
      <w:rFonts w:ascii="Arial" w:eastAsia="Times New Roman" w:hAnsi="Arial" w:cs="Arial"/>
      <w:szCs w:val="24"/>
      <w:u w:val="single"/>
    </w:rPr>
  </w:style>
  <w:style w:type="paragraph" w:customStyle="1" w:styleId="StyleStyle411ptBold">
    <w:name w:val="Style Style4 + 11 pt Bold"/>
    <w:basedOn w:val="Normal"/>
    <w:link w:val="StyleStyle411ptBoldChar"/>
    <w:qFormat/>
    <w:rsid w:val="00E672D9"/>
    <w:rPr>
      <w:rFonts w:eastAsia="Times New Roman"/>
      <w:b/>
      <w:bCs/>
      <w:u w:val="single"/>
    </w:rPr>
  </w:style>
  <w:style w:type="character" w:customStyle="1" w:styleId="StyleStyle411ptBoldChar">
    <w:name w:val="Style Style4 + 11 pt Bold Char"/>
    <w:basedOn w:val="DefaultParagraphFont"/>
    <w:link w:val="StyleStyle411ptBold"/>
    <w:rsid w:val="00E672D9"/>
    <w:rPr>
      <w:rFonts w:ascii="Arial" w:eastAsia="Times New Roman" w:hAnsi="Arial" w:cs="Arial"/>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E672D9"/>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E672D9"/>
    <w:rPr>
      <w:rFonts w:ascii="Arial" w:eastAsia="Times New Roman" w:hAnsi="Arial" w:cs="Arial"/>
      <w:szCs w:val="24"/>
      <w:u w:val="single"/>
      <w:bdr w:val="single" w:sz="4" w:space="0" w:color="auto"/>
    </w:rPr>
  </w:style>
  <w:style w:type="character" w:customStyle="1" w:styleId="StyleUnderlinePatternClearYellow">
    <w:name w:val="Style Underline Pattern: Clear (Yellow)"/>
    <w:basedOn w:val="DefaultParagraphFont"/>
    <w:rsid w:val="00E672D9"/>
    <w:rPr>
      <w:u w:val="single"/>
      <w:shd w:val="clear" w:color="auto" w:fill="00FF00"/>
    </w:rPr>
  </w:style>
  <w:style w:type="paragraph" w:customStyle="1" w:styleId="Style4">
    <w:name w:val="Style4"/>
    <w:basedOn w:val="Normal"/>
    <w:link w:val="Style4Char"/>
    <w:qFormat/>
    <w:rsid w:val="00E672D9"/>
    <w:rPr>
      <w:rFonts w:eastAsia="Times New Roman"/>
      <w:u w:val="single"/>
    </w:rPr>
  </w:style>
  <w:style w:type="character" w:customStyle="1" w:styleId="Style4Char">
    <w:name w:val="Style4 Char"/>
    <w:link w:val="Style4"/>
    <w:rsid w:val="00E672D9"/>
    <w:rPr>
      <w:rFonts w:ascii="Arial" w:eastAsia="Times New Roman" w:hAnsi="Arial" w:cs="Arial"/>
      <w:szCs w:val="24"/>
      <w:u w:val="single"/>
    </w:rPr>
  </w:style>
  <w:style w:type="character" w:customStyle="1" w:styleId="cardChar">
    <w:name w:val="card Char"/>
    <w:aliases w:val="Bold Cite Char Char,Speed Cite Char"/>
    <w:uiPriority w:val="99"/>
    <w:rsid w:val="00E672D9"/>
    <w:rPr>
      <w:rFonts w:ascii="Times New Roman" w:eastAsia="Times New Roman" w:hAnsi="Times New Roman" w:cs="Times New Roman"/>
      <w:sz w:val="20"/>
    </w:rPr>
  </w:style>
  <w:style w:type="character" w:customStyle="1" w:styleId="apple-style-span">
    <w:name w:val="apple-style-span"/>
    <w:rsid w:val="00E672D9"/>
  </w:style>
  <w:style w:type="paragraph" w:customStyle="1" w:styleId="StyleUnderlined11pt">
    <w:name w:val="Style Underlined + 11 pt"/>
    <w:basedOn w:val="Normal"/>
    <w:link w:val="StyleUnderlined11ptChar"/>
    <w:qFormat/>
    <w:rsid w:val="00E672D9"/>
    <w:rPr>
      <w:rFonts w:eastAsia="Times New Roman"/>
      <w:u w:val="single"/>
      <w:lang w:eastAsia="zh-CN"/>
    </w:rPr>
  </w:style>
  <w:style w:type="character" w:customStyle="1" w:styleId="StyleUnderlined11ptChar">
    <w:name w:val="Style Underlined + 11 pt Char"/>
    <w:basedOn w:val="DefaultParagraphFont"/>
    <w:link w:val="StyleUnderlined11pt"/>
    <w:rsid w:val="00E672D9"/>
    <w:rPr>
      <w:rFonts w:ascii="Arial" w:eastAsia="Times New Roman" w:hAnsi="Arial" w:cs="Arial"/>
      <w:szCs w:val="24"/>
      <w:u w:val="single"/>
      <w:lang w:eastAsia="zh-CN"/>
    </w:rPr>
  </w:style>
  <w:style w:type="character" w:customStyle="1" w:styleId="StyleThickunderline1">
    <w:name w:val="Style Thick underline1"/>
    <w:basedOn w:val="DefaultParagraphFont"/>
    <w:rsid w:val="00E672D9"/>
    <w:rPr>
      <w:u w:val="single"/>
    </w:rPr>
  </w:style>
  <w:style w:type="character" w:customStyle="1" w:styleId="post-author">
    <w:name w:val="post-author"/>
    <w:basedOn w:val="DefaultParagraphFont"/>
    <w:rsid w:val="00E672D9"/>
  </w:style>
  <w:style w:type="paragraph" w:customStyle="1" w:styleId="StyleUnderlineChar11pt">
    <w:name w:val="Style Underline Char + 11 pt"/>
    <w:basedOn w:val="Normal"/>
    <w:link w:val="StyleUnderlineChar11ptChar"/>
    <w:qFormat/>
    <w:rsid w:val="00E672D9"/>
    <w:rPr>
      <w:rFonts w:eastAsia="Times New Roman"/>
      <w:u w:val="single"/>
    </w:rPr>
  </w:style>
  <w:style w:type="character" w:customStyle="1" w:styleId="StyleUnderlineChar11ptChar">
    <w:name w:val="Style Underline Char + 11 pt Char"/>
    <w:link w:val="StyleUnderlineChar11pt"/>
    <w:rsid w:val="00E672D9"/>
    <w:rPr>
      <w:rFonts w:ascii="Arial" w:eastAsia="Times New Roman" w:hAnsi="Arial" w:cs="Arial"/>
      <w:szCs w:val="24"/>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E672D9"/>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E672D9"/>
    <w:rPr>
      <w:rFonts w:ascii="Arial" w:eastAsia="Times New Roman" w:hAnsi="Arial" w:cs="Arial"/>
      <w:szCs w:val="24"/>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E672D9"/>
    <w:rPr>
      <w:rFonts w:ascii="Times New Roman" w:hAnsi="Times New Roman"/>
      <w:b/>
      <w:bCs/>
      <w:sz w:val="20"/>
      <w:u w:val="none"/>
      <w:bdr w:val="none" w:sz="0" w:space="0" w:color="auto"/>
    </w:rPr>
  </w:style>
  <w:style w:type="character" w:customStyle="1" w:styleId="Style11ptBoldUnderline">
    <w:name w:val="Style 11 pt Bold Underline"/>
    <w:rsid w:val="00E672D9"/>
    <w:rPr>
      <w:b/>
      <w:bCs/>
      <w:sz w:val="20"/>
      <w:u w:val="single"/>
    </w:rPr>
  </w:style>
  <w:style w:type="character" w:customStyle="1" w:styleId="Style11ptUnderlineBorderSinglesolidlineAuto05pt">
    <w:name w:val="Style 11 pt Underline Border: : (Single solid line Auto  0.5 pt..."/>
    <w:rsid w:val="00E672D9"/>
    <w:rPr>
      <w:sz w:val="20"/>
      <w:u w:val="single"/>
      <w:bdr w:val="single" w:sz="4" w:space="0" w:color="auto"/>
    </w:rPr>
  </w:style>
  <w:style w:type="paragraph" w:customStyle="1" w:styleId="StyleUnderlineChar11ptBold">
    <w:name w:val="Style Underline Char + 11 pt Bold"/>
    <w:basedOn w:val="Normal"/>
    <w:link w:val="StyleUnderlineChar11ptBoldChar"/>
    <w:qFormat/>
    <w:rsid w:val="00E672D9"/>
    <w:rPr>
      <w:rFonts w:eastAsia="Times New Roman"/>
      <w:b/>
      <w:bCs/>
      <w:u w:val="single"/>
    </w:rPr>
  </w:style>
  <w:style w:type="character" w:customStyle="1" w:styleId="StyleUnderlineChar11ptBoldChar">
    <w:name w:val="Style Underline Char + 11 pt Bold Char"/>
    <w:basedOn w:val="DefaultParagraphFont"/>
    <w:link w:val="StyleUnderlineChar11ptBold"/>
    <w:rsid w:val="00E672D9"/>
    <w:rPr>
      <w:rFonts w:ascii="Arial" w:eastAsia="Times New Roman" w:hAnsi="Arial" w:cs="Arial"/>
      <w:b/>
      <w:bCs/>
      <w:szCs w:val="24"/>
      <w:u w:val="single"/>
    </w:rPr>
  </w:style>
  <w:style w:type="paragraph" w:customStyle="1" w:styleId="MinimizedText">
    <w:name w:val="Minimized Text"/>
    <w:link w:val="MinimizedTextChar"/>
    <w:qFormat/>
    <w:rsid w:val="00E672D9"/>
    <w:pPr>
      <w:spacing w:line="240" w:lineRule="auto"/>
    </w:pPr>
    <w:rPr>
      <w:rFonts w:eastAsia="Times New Roman"/>
      <w:sz w:val="16"/>
      <w:szCs w:val="24"/>
    </w:rPr>
  </w:style>
  <w:style w:type="character" w:customStyle="1" w:styleId="MinimizedTextChar">
    <w:name w:val="Minimized Text Char"/>
    <w:link w:val="MinimizedText"/>
    <w:rsid w:val="00E672D9"/>
    <w:rPr>
      <w:rFonts w:eastAsia="Times New Roman"/>
      <w:sz w:val="16"/>
      <w:szCs w:val="24"/>
    </w:rPr>
  </w:style>
  <w:style w:type="character" w:customStyle="1" w:styleId="StyleUnderlineChar6CharCharCharCharCharCharCharChar11">
    <w:name w:val="Style Underline Char6 Char Char Char Char Char Char Char Char + 11 ..."/>
    <w:rsid w:val="00E672D9"/>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E672D9"/>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E672D9"/>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E672D9"/>
    <w:rPr>
      <w:sz w:val="20"/>
      <w:szCs w:val="24"/>
      <w:u w:val="single"/>
      <w:bdr w:val="single" w:sz="4" w:space="0" w:color="auto"/>
      <w:lang w:val="en-US" w:eastAsia="en-US" w:bidi="ar-SA"/>
    </w:rPr>
  </w:style>
  <w:style w:type="paragraph" w:customStyle="1" w:styleId="Tag2">
    <w:name w:val="Tag2"/>
    <w:basedOn w:val="Normal"/>
    <w:autoRedefine/>
    <w:qFormat/>
    <w:rsid w:val="00E672D9"/>
    <w:rPr>
      <w:b/>
      <w:sz w:val="24"/>
    </w:rPr>
  </w:style>
  <w:style w:type="character" w:customStyle="1" w:styleId="UnderlineCharChar">
    <w:name w:val="Underline Char Char"/>
    <w:aliases w:val="Cite Char1,Char Char Char1,Char Char Char Char Char Char Char Char Char, Char Char Char Char Char Char Char Char Char2"/>
    <w:qFormat/>
    <w:rsid w:val="00E672D9"/>
    <w:rPr>
      <w:rFonts w:ascii="Calibri" w:eastAsia="Times New Roman" w:hAnsi="Calibri"/>
      <w:szCs w:val="24"/>
      <w:u w:val="single"/>
    </w:rPr>
  </w:style>
  <w:style w:type="paragraph" w:customStyle="1" w:styleId="StyleUnderlineChar11pt3">
    <w:name w:val="Style Underline Char + 11 pt3"/>
    <w:link w:val="StyleUnderlineChar11pt3Char"/>
    <w:qFormat/>
    <w:rsid w:val="00E672D9"/>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E672D9"/>
    <w:rPr>
      <w:rFonts w:ascii="Calibri" w:eastAsia="Times New Roman" w:hAnsi="Calibri"/>
      <w:szCs w:val="24"/>
      <w:u w:val="single"/>
    </w:rPr>
  </w:style>
  <w:style w:type="character" w:customStyle="1" w:styleId="UnderlineBold">
    <w:name w:val="Underline + Bold"/>
    <w:uiPriority w:val="1"/>
    <w:qFormat/>
    <w:rsid w:val="00E672D9"/>
    <w:rPr>
      <w:b/>
      <w:sz w:val="20"/>
      <w:u w:val="single"/>
    </w:rPr>
  </w:style>
  <w:style w:type="paragraph" w:customStyle="1" w:styleId="TagText">
    <w:name w:val="TagText"/>
    <w:basedOn w:val="Normal"/>
    <w:uiPriority w:val="99"/>
    <w:qFormat/>
    <w:rsid w:val="00E672D9"/>
    <w:rPr>
      <w:b/>
      <w:sz w:val="24"/>
    </w:rPr>
  </w:style>
  <w:style w:type="character" w:customStyle="1" w:styleId="Heading3CharCharCharChar">
    <w:name w:val="Heading 3 Char Char Char Char"/>
    <w:rsid w:val="00E672D9"/>
    <w:rPr>
      <w:rFonts w:cs="Arial"/>
      <w:bCs/>
      <w:szCs w:val="26"/>
      <w:u w:val="single"/>
      <w:lang w:val="en-US" w:eastAsia="en-US" w:bidi="ar-SA"/>
    </w:rPr>
  </w:style>
  <w:style w:type="character" w:customStyle="1" w:styleId="term">
    <w:name w:val="term"/>
    <w:rsid w:val="00E672D9"/>
  </w:style>
  <w:style w:type="character" w:customStyle="1" w:styleId="caps">
    <w:name w:val="caps"/>
    <w:basedOn w:val="DefaultParagraphFont"/>
    <w:rsid w:val="00E672D9"/>
  </w:style>
  <w:style w:type="character" w:customStyle="1" w:styleId="UnderlineChar1">
    <w:name w:val="Underline Char1"/>
    <w:basedOn w:val="DefaultParagraphFont"/>
    <w:locked/>
    <w:rsid w:val="00E672D9"/>
    <w:rPr>
      <w:rFonts w:ascii="Arial Narrow" w:hAnsi="Arial Narrow"/>
      <w:szCs w:val="24"/>
      <w:u w:val="single"/>
      <w:lang w:val="en-US" w:eastAsia="en-US" w:bidi="ar-SA"/>
    </w:rPr>
  </w:style>
  <w:style w:type="character" w:customStyle="1" w:styleId="pmterms1">
    <w:name w:val="pmterms1"/>
    <w:basedOn w:val="DefaultParagraphFont"/>
    <w:rsid w:val="00E672D9"/>
  </w:style>
  <w:style w:type="paragraph" w:customStyle="1" w:styleId="StyleStyle411ptBoldBorderSinglesolidlineAuto0">
    <w:name w:val="Style Style4 + 11 pt Bold Border: : (Single solid line Auto  0...."/>
    <w:basedOn w:val="Style4"/>
    <w:link w:val="StyleStyle411ptBoldBorderSinglesolidlineAuto0Char"/>
    <w:qFormat/>
    <w:rsid w:val="00E672D9"/>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E672D9"/>
    <w:rPr>
      <w:rFonts w:ascii="Arial" w:eastAsia="Times New Roman" w:hAnsi="Arial" w:cs="Arial"/>
      <w:b/>
      <w:bCs/>
      <w:szCs w:val="24"/>
      <w:u w:val="single"/>
      <w:bdr w:val="single" w:sz="4" w:space="0" w:color="auto"/>
    </w:rPr>
  </w:style>
  <w:style w:type="paragraph" w:customStyle="1" w:styleId="Small">
    <w:name w:val="Small"/>
    <w:basedOn w:val="Normal"/>
    <w:link w:val="SmallChar"/>
    <w:qFormat/>
    <w:rsid w:val="00E672D9"/>
    <w:rPr>
      <w:rFonts w:ascii="Times" w:eastAsia="Times New Roman" w:hAnsi="Times"/>
      <w:sz w:val="16"/>
    </w:rPr>
  </w:style>
  <w:style w:type="character" w:customStyle="1" w:styleId="SmallChar">
    <w:name w:val="Small Char"/>
    <w:aliases w:val="No Spacing Char,Read stuff Char,ClearFormatting Char,No Spacing3 Char"/>
    <w:link w:val="Small"/>
    <w:rsid w:val="00E672D9"/>
    <w:rPr>
      <w:rFonts w:ascii="Times" w:eastAsia="Times New Roman" w:hAnsi="Times" w:cs="Arial"/>
      <w:sz w:val="16"/>
      <w:szCs w:val="24"/>
    </w:rPr>
  </w:style>
  <w:style w:type="character" w:customStyle="1" w:styleId="CiteChar">
    <w:name w:val="Cite Char"/>
    <w:aliases w:val="cite_tag Char,Heading 2 Char Char Char Char Char1,tag Char,TAG Char Char,TAG Char1,Heading 2 Char Char Char Char Char,Heading 2 Char Char Char Char1,Tag Cha,Tags Ch,Heading 2 Char1 Char Char Char1,Heading 2 Char11,Heading 2 Char1 Char Char11"/>
    <w:qFormat/>
    <w:rsid w:val="00E672D9"/>
    <w:rPr>
      <w:rFonts w:ascii="Garamond" w:hAnsi="Garamond"/>
      <w:b/>
      <w:sz w:val="22"/>
      <w:szCs w:val="22"/>
      <w:u w:val="thick"/>
    </w:rPr>
  </w:style>
  <w:style w:type="character" w:styleId="Strong">
    <w:name w:val="Strong"/>
    <w:aliases w:val="8 pt font,Citation Char Char1 Char Char Char Char Char,Cut,Small 1"/>
    <w:uiPriority w:val="22"/>
    <w:qFormat/>
    <w:rsid w:val="00E672D9"/>
    <w:rPr>
      <w:b/>
      <w:bCs/>
    </w:rPr>
  </w:style>
  <w:style w:type="paragraph" w:customStyle="1" w:styleId="CARD0">
    <w:name w:val="CARD"/>
    <w:basedOn w:val="Normal"/>
    <w:link w:val="CARDChar0"/>
    <w:qFormat/>
    <w:rsid w:val="00E672D9"/>
    <w:rPr>
      <w:rFonts w:eastAsia="Times New Roman"/>
      <w:u w:val="single"/>
    </w:rPr>
  </w:style>
  <w:style w:type="character" w:customStyle="1" w:styleId="CARDChar0">
    <w:name w:val="CARD Char"/>
    <w:link w:val="CARD0"/>
    <w:rsid w:val="00E672D9"/>
    <w:rPr>
      <w:rFonts w:ascii="Arial" w:eastAsia="Times New Roman" w:hAnsi="Arial" w:cs="Arial"/>
      <w:szCs w:val="24"/>
      <w:u w:val="single"/>
    </w:rPr>
  </w:style>
  <w:style w:type="character" w:customStyle="1" w:styleId="addmd">
    <w:name w:val="addmd"/>
    <w:basedOn w:val="DefaultParagraphFont"/>
    <w:rsid w:val="00E672D9"/>
  </w:style>
  <w:style w:type="character" w:customStyle="1" w:styleId="Brief-Smalltext">
    <w:name w:val="Brief - Small text"/>
    <w:basedOn w:val="CommentReference"/>
    <w:rsid w:val="00E672D9"/>
    <w:rPr>
      <w:sz w:val="14"/>
      <w:szCs w:val="18"/>
    </w:rPr>
  </w:style>
  <w:style w:type="character" w:customStyle="1" w:styleId="beriefunderline">
    <w:name w:val="berief = underline"/>
    <w:basedOn w:val="DefaultParagraphFont"/>
    <w:rsid w:val="00E672D9"/>
    <w:rPr>
      <w:rFonts w:eastAsia="Times New Roman"/>
      <w:sz w:val="20"/>
      <w:u w:val="single"/>
    </w:rPr>
  </w:style>
  <w:style w:type="character" w:customStyle="1" w:styleId="Emph">
    <w:name w:val="Emph"/>
    <w:uiPriority w:val="1"/>
    <w:qFormat/>
    <w:rsid w:val="00E672D9"/>
    <w:rPr>
      <w:rFonts w:ascii="Arial" w:hAnsi="Arial"/>
      <w:b/>
      <w:sz w:val="20"/>
      <w:u w:val="single"/>
      <w:bdr w:val="single" w:sz="8" w:space="0" w:color="auto"/>
    </w:rPr>
  </w:style>
  <w:style w:type="character" w:customStyle="1" w:styleId="Boxed">
    <w:name w:val="Boxed"/>
    <w:qFormat/>
    <w:rsid w:val="00E672D9"/>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E672D9"/>
    <w:pPr>
      <w:spacing w:after="0" w:line="240" w:lineRule="auto"/>
    </w:pPr>
    <w:rPr>
      <w:sz w:val="20"/>
      <w:u w:val="single"/>
    </w:rPr>
  </w:style>
  <w:style w:type="paragraph" w:customStyle="1" w:styleId="Cards">
    <w:name w:val="Cards"/>
    <w:next w:val="Normal"/>
    <w:link w:val="CardsChar"/>
    <w:qFormat/>
    <w:rsid w:val="00E672D9"/>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E672D9"/>
    <w:rPr>
      <w:rFonts w:ascii="Times New Roman" w:eastAsia="Calibri" w:hAnsi="Times New Roman" w:cs="Times New Roman"/>
      <w:sz w:val="20"/>
      <w:szCs w:val="20"/>
    </w:rPr>
  </w:style>
  <w:style w:type="character" w:customStyle="1" w:styleId="CardsFont12pt0">
    <w:name w:val="Cards + Font 12pt"/>
    <w:uiPriority w:val="1"/>
    <w:rsid w:val="00E672D9"/>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E672D9"/>
    <w:rPr>
      <w:rFonts w:ascii="Arial" w:hAnsi="Arial"/>
      <w:b/>
      <w:bCs/>
      <w:sz w:val="20"/>
      <w:u w:val="single"/>
    </w:rPr>
  </w:style>
  <w:style w:type="paragraph" w:styleId="BalloonText">
    <w:name w:val="Balloon Text"/>
    <w:basedOn w:val="Normal"/>
    <w:link w:val="BalloonTextChar"/>
    <w:uiPriority w:val="99"/>
    <w:unhideWhenUsed/>
    <w:rsid w:val="00E672D9"/>
    <w:rPr>
      <w:rFonts w:ascii="Segoe UI" w:hAnsi="Segoe UI" w:cs="Segoe UI"/>
      <w:sz w:val="18"/>
      <w:szCs w:val="18"/>
    </w:rPr>
  </w:style>
  <w:style w:type="character" w:customStyle="1" w:styleId="BalloonTextChar">
    <w:name w:val="Balloon Text Char"/>
    <w:basedOn w:val="DefaultParagraphFont"/>
    <w:link w:val="BalloonText"/>
    <w:uiPriority w:val="99"/>
    <w:rsid w:val="00E672D9"/>
    <w:rPr>
      <w:rFonts w:ascii="Segoe UI" w:hAnsi="Segoe UI" w:cs="Segoe UI"/>
      <w:sz w:val="18"/>
      <w:szCs w:val="18"/>
    </w:rPr>
  </w:style>
  <w:style w:type="paragraph" w:customStyle="1" w:styleId="Cite2">
    <w:name w:val="Cite 2"/>
    <w:basedOn w:val="Normal"/>
    <w:uiPriority w:val="99"/>
    <w:qFormat/>
    <w:rsid w:val="00E672D9"/>
    <w:rPr>
      <w:rFonts w:eastAsia="Calibri"/>
      <w:b/>
      <w:sz w:val="24"/>
      <w:u w:val="single"/>
    </w:rPr>
  </w:style>
  <w:style w:type="paragraph" w:styleId="ListBullet">
    <w:name w:val="List Bullet"/>
    <w:basedOn w:val="Normal"/>
    <w:link w:val="ListBulletChar"/>
    <w:uiPriority w:val="99"/>
    <w:unhideWhenUsed/>
    <w:rsid w:val="00E672D9"/>
    <w:pPr>
      <w:tabs>
        <w:tab w:val="num" w:pos="360"/>
      </w:tabs>
      <w:ind w:left="360" w:hanging="360"/>
      <w:contextualSpacing/>
    </w:pPr>
  </w:style>
  <w:style w:type="paragraph" w:customStyle="1" w:styleId="Analytic">
    <w:name w:val="Analytic"/>
    <w:basedOn w:val="Normal"/>
    <w:link w:val="AnalyticChar"/>
    <w:uiPriority w:val="4"/>
    <w:qFormat/>
    <w:rsid w:val="00E672D9"/>
    <w:pPr>
      <w:spacing w:before="40"/>
      <w:outlineLvl w:val="3"/>
    </w:pPr>
    <w:rPr>
      <w:b/>
      <w:sz w:val="26"/>
    </w:rPr>
  </w:style>
  <w:style w:type="character" w:customStyle="1" w:styleId="AnalyticChar">
    <w:name w:val="Analytic Char"/>
    <w:basedOn w:val="DefaultParagraphFont"/>
    <w:link w:val="Analytic"/>
    <w:uiPriority w:val="4"/>
    <w:rsid w:val="00E672D9"/>
    <w:rPr>
      <w:rFonts w:ascii="Arial" w:hAnsi="Arial" w:cs="Arial"/>
      <w:b/>
      <w:sz w:val="26"/>
    </w:rPr>
  </w:style>
  <w:style w:type="character" w:customStyle="1" w:styleId="CommentSubjectChar1">
    <w:name w:val="Comment Subject Char1"/>
    <w:basedOn w:val="CommentTextChar"/>
    <w:uiPriority w:val="99"/>
    <w:rsid w:val="00E672D9"/>
    <w:rPr>
      <w:rFonts w:ascii="Arial" w:hAnsi="Arial" w:cs="Arial"/>
      <w:b/>
      <w:bCs/>
      <w:sz w:val="20"/>
      <w:szCs w:val="20"/>
    </w:rPr>
  </w:style>
  <w:style w:type="paragraph" w:customStyle="1" w:styleId="CiteSpacing">
    <w:name w:val="Cite Spacing"/>
    <w:basedOn w:val="Normal"/>
    <w:uiPriority w:val="4"/>
    <w:qFormat/>
    <w:rsid w:val="00E672D9"/>
    <w:pPr>
      <w:spacing w:before="60" w:after="60"/>
    </w:pPr>
  </w:style>
  <w:style w:type="character" w:customStyle="1" w:styleId="qlabel">
    <w:name w:val="q_label"/>
    <w:basedOn w:val="DefaultParagraphFont"/>
    <w:rsid w:val="00E672D9"/>
  </w:style>
  <w:style w:type="character" w:customStyle="1" w:styleId="alabel">
    <w:name w:val="a_label"/>
    <w:basedOn w:val="DefaultParagraphFont"/>
    <w:rsid w:val="00E672D9"/>
  </w:style>
  <w:style w:type="character" w:customStyle="1" w:styleId="a">
    <w:name w:val="a"/>
    <w:basedOn w:val="DefaultParagraphFont"/>
    <w:rsid w:val="00E672D9"/>
  </w:style>
  <w:style w:type="paragraph" w:customStyle="1" w:styleId="BoldUnderline">
    <w:name w:val="BoldUnderline"/>
    <w:basedOn w:val="Normal"/>
    <w:link w:val="BoldUnderlineChar"/>
    <w:qFormat/>
    <w:rsid w:val="00E672D9"/>
    <w:rPr>
      <w:rFonts w:eastAsia="Times New Roman"/>
      <w:b/>
      <w:u w:val="single"/>
    </w:rPr>
  </w:style>
  <w:style w:type="character" w:customStyle="1" w:styleId="BoldUnderlineChar">
    <w:name w:val="BoldUnderline Char"/>
    <w:basedOn w:val="DefaultParagraphFont"/>
    <w:link w:val="BoldUnderline"/>
    <w:rsid w:val="00E672D9"/>
    <w:rPr>
      <w:rFonts w:ascii="Arial" w:eastAsia="Times New Roman" w:hAnsi="Arial" w:cs="Arial"/>
      <w:b/>
      <w:u w:val="single"/>
    </w:rPr>
  </w:style>
  <w:style w:type="character" w:styleId="PlaceholderText">
    <w:name w:val="Placeholder Text"/>
    <w:basedOn w:val="DefaultParagraphFont"/>
    <w:uiPriority w:val="99"/>
    <w:unhideWhenUsed/>
    <w:rsid w:val="00E672D9"/>
    <w:rPr>
      <w:color w:val="808080"/>
    </w:rPr>
  </w:style>
  <w:style w:type="character" w:customStyle="1" w:styleId="BalloonTextChar1">
    <w:name w:val="Balloon Text Char1"/>
    <w:basedOn w:val="DefaultParagraphFont"/>
    <w:uiPriority w:val="99"/>
    <w:rsid w:val="00E672D9"/>
    <w:rPr>
      <w:rFonts w:ascii="Segoe UI" w:hAnsi="Segoe UI" w:cs="Segoe UI"/>
      <w:sz w:val="18"/>
      <w:szCs w:val="18"/>
    </w:rPr>
  </w:style>
  <w:style w:type="character" w:customStyle="1" w:styleId="CommentTextChar1">
    <w:name w:val="Comment Text Char1"/>
    <w:basedOn w:val="DefaultParagraphFont"/>
    <w:uiPriority w:val="99"/>
    <w:rsid w:val="00E672D9"/>
    <w:rPr>
      <w:rFonts w:ascii="Arial Narrow" w:hAnsi="Arial Narrow"/>
      <w:sz w:val="20"/>
      <w:szCs w:val="20"/>
    </w:rPr>
  </w:style>
  <w:style w:type="character" w:customStyle="1" w:styleId="Heading3CharCharCharChar2">
    <w:name w:val="Heading 3 Char Char Char Char2"/>
    <w:basedOn w:val="DefaultParagraphFont"/>
    <w:rsid w:val="00E672D9"/>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E672D9"/>
    <w:rPr>
      <w:sz w:val="20"/>
      <w:u w:val="single"/>
    </w:rPr>
  </w:style>
  <w:style w:type="character" w:customStyle="1" w:styleId="StyleStyleUnderline411ptBold">
    <w:name w:val="Style Style Underline4 + 11 pt Bold"/>
    <w:basedOn w:val="DefaultParagraphFont"/>
    <w:rsid w:val="00E672D9"/>
    <w:rPr>
      <w:b/>
      <w:bCs/>
      <w:sz w:val="20"/>
      <w:u w:val="single"/>
    </w:rPr>
  </w:style>
  <w:style w:type="character" w:customStyle="1" w:styleId="StyleStyleUnderline311pt">
    <w:name w:val="Style Style Underline3 + 11 pt"/>
    <w:basedOn w:val="DefaultParagraphFont"/>
    <w:rsid w:val="00E672D9"/>
    <w:rPr>
      <w:sz w:val="20"/>
      <w:u w:val="single"/>
    </w:rPr>
  </w:style>
  <w:style w:type="character" w:customStyle="1" w:styleId="StyleStyleUnderline311ptBold">
    <w:name w:val="Style Style Underline3 + 11 pt Bold"/>
    <w:basedOn w:val="DefaultParagraphFont"/>
    <w:rsid w:val="00E672D9"/>
    <w:rPr>
      <w:b/>
      <w:bCs/>
      <w:sz w:val="20"/>
      <w:u w:val="single"/>
    </w:rPr>
  </w:style>
  <w:style w:type="character" w:customStyle="1" w:styleId="StyleUnderline3">
    <w:name w:val="Style Underline3"/>
    <w:basedOn w:val="DefaultParagraphFont"/>
    <w:rsid w:val="00E672D9"/>
    <w:rPr>
      <w:u w:val="single"/>
    </w:rPr>
  </w:style>
  <w:style w:type="paragraph" w:customStyle="1" w:styleId="Analytics">
    <w:name w:val="Analytics"/>
    <w:link w:val="AnalyticsChar"/>
    <w:uiPriority w:val="4"/>
    <w:qFormat/>
    <w:rsid w:val="00E672D9"/>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E672D9"/>
    <w:rPr>
      <w:rFonts w:ascii="Calibri" w:eastAsiaTheme="majorEastAsia" w:hAnsi="Calibri" w:cstheme="majorBidi"/>
      <w:b/>
      <w:iCs/>
      <w:sz w:val="26"/>
      <w:szCs w:val="28"/>
    </w:rPr>
  </w:style>
  <w:style w:type="character" w:customStyle="1" w:styleId="Style1Char1">
    <w:name w:val="Style1 Char1"/>
    <w:basedOn w:val="DefaultParagraphFont"/>
    <w:rsid w:val="00E672D9"/>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E672D9"/>
  </w:style>
  <w:style w:type="paragraph" w:customStyle="1" w:styleId="StyleStyle112pt">
    <w:name w:val="Style Style1 + 12 pt"/>
    <w:basedOn w:val="Normal"/>
    <w:link w:val="StyleStyle112ptChar"/>
    <w:qFormat/>
    <w:rsid w:val="00E672D9"/>
    <w:rPr>
      <w:rFonts w:eastAsia="SimSun"/>
      <w:u w:val="single"/>
      <w:lang w:eastAsia="zh-CN"/>
    </w:rPr>
  </w:style>
  <w:style w:type="character" w:customStyle="1" w:styleId="StyleStyle112ptChar">
    <w:name w:val="Style Style1 + 12 pt Char"/>
    <w:basedOn w:val="DefaultParagraphFont"/>
    <w:link w:val="StyleStyle112pt"/>
    <w:rsid w:val="00E672D9"/>
    <w:rPr>
      <w:rFonts w:ascii="Arial" w:eastAsia="SimSun" w:hAnsi="Arial" w:cs="Arial"/>
      <w:u w:val="single"/>
      <w:lang w:eastAsia="zh-CN"/>
    </w:rPr>
  </w:style>
  <w:style w:type="character" w:customStyle="1" w:styleId="UnresolvedMention1">
    <w:name w:val="Unresolved Mention1"/>
    <w:basedOn w:val="DefaultParagraphFont"/>
    <w:uiPriority w:val="99"/>
    <w:unhideWhenUsed/>
    <w:rsid w:val="00E672D9"/>
    <w:rPr>
      <w:color w:val="605E5C"/>
      <w:shd w:val="clear" w:color="auto" w:fill="E1DFDD"/>
    </w:rPr>
  </w:style>
  <w:style w:type="paragraph" w:customStyle="1" w:styleId="Nothing">
    <w:name w:val="Nothing"/>
    <w:link w:val="NothingChar"/>
    <w:qFormat/>
    <w:rsid w:val="00E672D9"/>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E672D9"/>
    <w:rPr>
      <w:rFonts w:ascii="Times New Roman" w:eastAsia="Calibri" w:hAnsi="Times New Roman" w:cs="Times New Roman"/>
      <w:sz w:val="20"/>
      <w:szCs w:val="20"/>
    </w:rPr>
  </w:style>
  <w:style w:type="paragraph" w:customStyle="1" w:styleId="AuthorDate">
    <w:name w:val="AuthorDate"/>
    <w:next w:val="Nothing"/>
    <w:link w:val="AuthorDateChar"/>
    <w:qFormat/>
    <w:rsid w:val="00E672D9"/>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E672D9"/>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E672D9"/>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E672D9"/>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E672D9"/>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E672D9"/>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E672D9"/>
    <w:rPr>
      <w:rFonts w:ascii="Arial" w:eastAsia="Calibri" w:hAnsi="Arial" w:cs="Arial"/>
    </w:rPr>
  </w:style>
  <w:style w:type="paragraph" w:styleId="Footer">
    <w:name w:val="footer"/>
    <w:basedOn w:val="Normal"/>
    <w:link w:val="FooterChar"/>
    <w:uiPriority w:val="99"/>
    <w:rsid w:val="00E672D9"/>
    <w:pPr>
      <w:tabs>
        <w:tab w:val="center" w:pos="4680"/>
        <w:tab w:val="right" w:pos="9360"/>
      </w:tabs>
    </w:pPr>
    <w:rPr>
      <w:rFonts w:eastAsia="Calibri"/>
    </w:rPr>
  </w:style>
  <w:style w:type="character" w:customStyle="1" w:styleId="FooterChar">
    <w:name w:val="Footer Char"/>
    <w:basedOn w:val="DefaultParagraphFont"/>
    <w:link w:val="Footer"/>
    <w:uiPriority w:val="99"/>
    <w:rsid w:val="00E672D9"/>
    <w:rPr>
      <w:rFonts w:ascii="Arial" w:eastAsia="Calibri" w:hAnsi="Arial" w:cs="Arial"/>
    </w:rPr>
  </w:style>
  <w:style w:type="character" w:customStyle="1" w:styleId="Style8pt">
    <w:name w:val="Style 8 pt"/>
    <w:rsid w:val="00E672D9"/>
    <w:rPr>
      <w:sz w:val="14"/>
    </w:rPr>
  </w:style>
  <w:style w:type="paragraph" w:styleId="Revision">
    <w:name w:val="Revision"/>
    <w:hidden/>
    <w:uiPriority w:val="99"/>
    <w:semiHidden/>
    <w:rsid w:val="00E672D9"/>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E672D9"/>
    <w:rPr>
      <w:rFonts w:eastAsia="MS Mincho"/>
      <w:b/>
      <w:sz w:val="24"/>
      <w:u w:val="single"/>
    </w:rPr>
  </w:style>
  <w:style w:type="character" w:customStyle="1" w:styleId="BoldUnderlineChar0">
    <w:name w:val="Bold Underline Char"/>
    <w:rsid w:val="00E672D9"/>
    <w:rPr>
      <w:rFonts w:ascii="Georgia" w:hAnsi="Georgia" w:cs="Times New Roman"/>
      <w:b/>
      <w:sz w:val="20"/>
      <w:u w:val="single"/>
    </w:rPr>
  </w:style>
  <w:style w:type="character" w:styleId="PageNumber">
    <w:name w:val="page number"/>
    <w:aliases w:val="card ununderlined"/>
    <w:rsid w:val="00E672D9"/>
  </w:style>
  <w:style w:type="paragraph" w:customStyle="1" w:styleId="BlockTitle">
    <w:name w:val="Block Title"/>
    <w:basedOn w:val="Heading1"/>
    <w:next w:val="Normal"/>
    <w:link w:val="BlockTitleChar"/>
    <w:qFormat/>
    <w:rsid w:val="00E672D9"/>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E672D9"/>
    <w:rPr>
      <w:rFonts w:eastAsia="Times New Roman"/>
      <w:szCs w:val="20"/>
    </w:rPr>
  </w:style>
  <w:style w:type="character" w:customStyle="1" w:styleId="citenon-boldChar">
    <w:name w:val="cite non-bold Char"/>
    <w:link w:val="citenon-bold"/>
    <w:rsid w:val="00E672D9"/>
    <w:rPr>
      <w:rFonts w:ascii="Arial" w:eastAsia="Times New Roman" w:hAnsi="Arial" w:cs="Arial"/>
      <w:szCs w:val="20"/>
    </w:rPr>
  </w:style>
  <w:style w:type="character" w:customStyle="1" w:styleId="pnumber">
    <w:name w:val="pnumber"/>
    <w:rsid w:val="00E672D9"/>
  </w:style>
  <w:style w:type="character" w:customStyle="1" w:styleId="ital">
    <w:name w:val="ital"/>
    <w:rsid w:val="00E672D9"/>
  </w:style>
  <w:style w:type="character" w:customStyle="1" w:styleId="orgdiv">
    <w:name w:val="orgdiv"/>
    <w:rsid w:val="00E672D9"/>
  </w:style>
  <w:style w:type="character" w:customStyle="1" w:styleId="orgname">
    <w:name w:val="orgname"/>
    <w:rsid w:val="00E672D9"/>
  </w:style>
  <w:style w:type="character" w:customStyle="1" w:styleId="city">
    <w:name w:val="city"/>
    <w:rsid w:val="00E672D9"/>
  </w:style>
  <w:style w:type="character" w:customStyle="1" w:styleId="state">
    <w:name w:val="state"/>
    <w:rsid w:val="00E672D9"/>
  </w:style>
  <w:style w:type="character" w:customStyle="1" w:styleId="country">
    <w:name w:val="country"/>
    <w:rsid w:val="00E672D9"/>
  </w:style>
  <w:style w:type="character" w:customStyle="1" w:styleId="il">
    <w:name w:val="il"/>
    <w:rsid w:val="00E672D9"/>
  </w:style>
  <w:style w:type="character" w:customStyle="1" w:styleId="Style8pt1">
    <w:name w:val="Style 8 pt1"/>
    <w:rsid w:val="00E672D9"/>
    <w:rPr>
      <w:rFonts w:ascii="Georgia" w:hAnsi="Georgia" w:hint="default"/>
      <w:sz w:val="16"/>
    </w:rPr>
  </w:style>
  <w:style w:type="numbering" w:customStyle="1" w:styleId="NoList1">
    <w:name w:val="No List1"/>
    <w:next w:val="NoList"/>
    <w:uiPriority w:val="99"/>
    <w:semiHidden/>
    <w:unhideWhenUsed/>
    <w:rsid w:val="00E672D9"/>
  </w:style>
  <w:style w:type="paragraph" w:customStyle="1" w:styleId="2909F619802848F09E01365C32F34654">
    <w:name w:val="2909F619802848F09E01365C32F34654"/>
    <w:uiPriority w:val="99"/>
    <w:qFormat/>
    <w:rsid w:val="00E672D9"/>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E672D9"/>
    <w:pPr>
      <w:keepNext/>
      <w:keepLines/>
    </w:pPr>
    <w:rPr>
      <w:rFonts w:eastAsia="Calibri"/>
      <w:b/>
      <w:sz w:val="24"/>
    </w:rPr>
  </w:style>
  <w:style w:type="character" w:customStyle="1" w:styleId="TagtemplateChar">
    <w:name w:val="Tagtemplate Char"/>
    <w:link w:val="Tagtemplate"/>
    <w:rsid w:val="00E672D9"/>
    <w:rPr>
      <w:rFonts w:ascii="Arial" w:eastAsia="Calibri" w:hAnsi="Arial" w:cs="Arial"/>
      <w:b/>
      <w:sz w:val="24"/>
    </w:rPr>
  </w:style>
  <w:style w:type="character" w:customStyle="1" w:styleId="texto1">
    <w:name w:val="texto1"/>
    <w:rsid w:val="00E672D9"/>
  </w:style>
  <w:style w:type="character" w:customStyle="1" w:styleId="EmphasizeThis">
    <w:name w:val="EmphasizeThis"/>
    <w:rsid w:val="00E672D9"/>
    <w:rPr>
      <w:rFonts w:ascii="Georgia" w:hAnsi="Georgia"/>
      <w:b/>
      <w:iCs/>
      <w:sz w:val="24"/>
      <w:u w:val="thick"/>
    </w:rPr>
  </w:style>
  <w:style w:type="character" w:customStyle="1" w:styleId="DebateUnderline">
    <w:name w:val="Debate Underline"/>
    <w:qFormat/>
    <w:rsid w:val="00E672D9"/>
    <w:rPr>
      <w:rFonts w:ascii="Times New Roman" w:hAnsi="Times New Roman"/>
      <w:sz w:val="20"/>
      <w:u w:val="thick"/>
    </w:rPr>
  </w:style>
  <w:style w:type="character" w:customStyle="1" w:styleId="Author-Date">
    <w:name w:val="Author-Date"/>
    <w:qFormat/>
    <w:rsid w:val="00E672D9"/>
    <w:rPr>
      <w:rFonts w:ascii="Georgia" w:hAnsi="Georgia"/>
      <w:b/>
      <w:sz w:val="24"/>
    </w:rPr>
  </w:style>
  <w:style w:type="character" w:customStyle="1" w:styleId="CardsChar1">
    <w:name w:val="Cards Char1"/>
    <w:locked/>
    <w:rsid w:val="00E672D9"/>
  </w:style>
  <w:style w:type="character" w:customStyle="1" w:styleId="MicroTextChar">
    <w:name w:val="MicroText Char"/>
    <w:link w:val="MicroText"/>
    <w:rsid w:val="00E672D9"/>
    <w:rPr>
      <w:rFonts w:ascii="Arial Narrow" w:hAnsi="Arial Narrow"/>
      <w:sz w:val="12"/>
      <w:szCs w:val="24"/>
    </w:rPr>
  </w:style>
  <w:style w:type="paragraph" w:customStyle="1" w:styleId="MicroText">
    <w:name w:val="MicroText"/>
    <w:basedOn w:val="Normal"/>
    <w:next w:val="Normal"/>
    <w:link w:val="MicroTextChar"/>
    <w:qFormat/>
    <w:rsid w:val="00E672D9"/>
    <w:rPr>
      <w:rFonts w:ascii="Arial Narrow" w:hAnsi="Arial Narrow"/>
      <w:sz w:val="12"/>
    </w:rPr>
  </w:style>
  <w:style w:type="paragraph" w:customStyle="1" w:styleId="UnderlineS">
    <w:name w:val="Underline S"/>
    <w:basedOn w:val="Normal"/>
    <w:link w:val="UnderlineSChar"/>
    <w:qFormat/>
    <w:rsid w:val="00E672D9"/>
    <w:pPr>
      <w:spacing w:after="200"/>
    </w:pPr>
    <w:rPr>
      <w:rFonts w:eastAsia="Calibri"/>
      <w:u w:val="single"/>
      <w:lang w:val="x-none" w:eastAsia="zh-CN"/>
    </w:rPr>
  </w:style>
  <w:style w:type="character" w:customStyle="1" w:styleId="UnderlineSChar">
    <w:name w:val="Underline S Char"/>
    <w:link w:val="UnderlineS"/>
    <w:rsid w:val="00E672D9"/>
    <w:rPr>
      <w:rFonts w:ascii="Arial" w:eastAsia="Calibri" w:hAnsi="Arial" w:cs="Arial"/>
      <w:u w:val="single"/>
      <w:lang w:val="x-none" w:eastAsia="zh-CN"/>
    </w:rPr>
  </w:style>
  <w:style w:type="character" w:customStyle="1" w:styleId="BoldUnderlineCharChar">
    <w:name w:val="BoldUnderline Char Char"/>
    <w:locked/>
    <w:rsid w:val="00E672D9"/>
    <w:rPr>
      <w:rFonts w:ascii="Calibri" w:eastAsia="Times New Roman" w:hAnsi="Calibri" w:cs="Times New Roman"/>
      <w:b/>
      <w:sz w:val="20"/>
      <w:szCs w:val="24"/>
      <w:u w:val="single"/>
    </w:rPr>
  </w:style>
  <w:style w:type="character" w:customStyle="1" w:styleId="CardChar1">
    <w:name w:val="Card Char"/>
    <w:locked/>
    <w:rsid w:val="00E672D9"/>
    <w:rPr>
      <w:rFonts w:ascii="Calibri" w:eastAsia="Times New Roman" w:hAnsi="Calibri" w:cs="Times New Roman"/>
      <w:sz w:val="20"/>
      <w:szCs w:val="20"/>
    </w:rPr>
  </w:style>
  <w:style w:type="paragraph" w:styleId="BodyTextIndent3">
    <w:name w:val="Body Text Indent 3"/>
    <w:basedOn w:val="Normal"/>
    <w:link w:val="BodyTextIndent3Char"/>
    <w:uiPriority w:val="99"/>
    <w:rsid w:val="00E672D9"/>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E672D9"/>
    <w:rPr>
      <w:rFonts w:ascii="Arial" w:eastAsia="Calibri" w:hAnsi="Arial" w:cs="Arial"/>
      <w:sz w:val="16"/>
      <w:szCs w:val="16"/>
    </w:rPr>
  </w:style>
  <w:style w:type="character" w:customStyle="1" w:styleId="A5">
    <w:name w:val="A5"/>
    <w:uiPriority w:val="99"/>
    <w:rsid w:val="00E672D9"/>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E672D9"/>
    <w:rPr>
      <w:rFonts w:eastAsia="Times New Roman"/>
      <w:sz w:val="16"/>
      <w:szCs w:val="20"/>
    </w:rPr>
  </w:style>
  <w:style w:type="character" w:customStyle="1" w:styleId="BodyTextChar">
    <w:name w:val="Body Text Char"/>
    <w:aliases w:val="BT Char"/>
    <w:basedOn w:val="DefaultParagraphFont"/>
    <w:link w:val="BodyText"/>
    <w:uiPriority w:val="99"/>
    <w:rsid w:val="00E672D9"/>
    <w:rPr>
      <w:rFonts w:ascii="Arial" w:eastAsia="Times New Roman" w:hAnsi="Arial" w:cs="Arial"/>
      <w:sz w:val="16"/>
      <w:szCs w:val="20"/>
    </w:rPr>
  </w:style>
  <w:style w:type="paragraph" w:styleId="BodyText2">
    <w:name w:val="Body Text 2"/>
    <w:basedOn w:val="Normal"/>
    <w:link w:val="BodyText2Char"/>
    <w:rsid w:val="00E672D9"/>
    <w:rPr>
      <w:rFonts w:eastAsia="Times New Roman"/>
      <w:sz w:val="18"/>
      <w:szCs w:val="20"/>
    </w:rPr>
  </w:style>
  <w:style w:type="character" w:customStyle="1" w:styleId="BodyText2Char">
    <w:name w:val="Body Text 2 Char"/>
    <w:basedOn w:val="DefaultParagraphFont"/>
    <w:link w:val="BodyText2"/>
    <w:rsid w:val="00E672D9"/>
    <w:rPr>
      <w:rFonts w:ascii="Arial" w:eastAsia="Times New Roman" w:hAnsi="Arial" w:cs="Arial"/>
      <w:sz w:val="18"/>
      <w:szCs w:val="20"/>
    </w:rPr>
  </w:style>
  <w:style w:type="character" w:customStyle="1" w:styleId="smallChar0">
    <w:name w:val="small Char"/>
    <w:rsid w:val="00E672D9"/>
    <w:rPr>
      <w:rFonts w:eastAsia="Calibri"/>
      <w:sz w:val="16"/>
      <w:szCs w:val="22"/>
      <w:lang w:val="en-US" w:eastAsia="en-US" w:bidi="ar-SA"/>
    </w:rPr>
  </w:style>
  <w:style w:type="character" w:customStyle="1" w:styleId="CardTextChar0">
    <w:name w:val="Card Text Char"/>
    <w:rsid w:val="00E672D9"/>
    <w:rPr>
      <w:rFonts w:ascii="Georgia" w:hAnsi="Georgia" w:cs="Times New Roman"/>
      <w:sz w:val="24"/>
    </w:rPr>
  </w:style>
  <w:style w:type="character" w:customStyle="1" w:styleId="underline20">
    <w:name w:val="underline2"/>
    <w:rsid w:val="00E672D9"/>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E672D9"/>
    <w:rPr>
      <w:rFonts w:eastAsia="Times New Roman"/>
      <w:kern w:val="32"/>
      <w:szCs w:val="20"/>
    </w:rPr>
  </w:style>
  <w:style w:type="character" w:customStyle="1" w:styleId="StyleUnderlineBold">
    <w:name w:val="Style Underline + Bold"/>
    <w:rsid w:val="00E672D9"/>
    <w:rPr>
      <w:b/>
      <w:bCs/>
      <w:u w:val="single"/>
    </w:rPr>
  </w:style>
  <w:style w:type="character" w:customStyle="1" w:styleId="st">
    <w:name w:val="st"/>
    <w:rsid w:val="00E672D9"/>
  </w:style>
  <w:style w:type="character" w:customStyle="1" w:styleId="Underline-Highlighted">
    <w:name w:val="Underline-Highlighted"/>
    <w:uiPriority w:val="1"/>
    <w:qFormat/>
    <w:rsid w:val="00E672D9"/>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E672D9"/>
    <w:rPr>
      <w:rFonts w:ascii="Arial Narrow" w:hAnsi="Arial Narrow"/>
      <w:b/>
      <w:sz w:val="26"/>
      <w:szCs w:val="24"/>
    </w:rPr>
  </w:style>
  <w:style w:type="character" w:customStyle="1" w:styleId="CardText1Char">
    <w:name w:val="Card Text 1 Char"/>
    <w:link w:val="CardText1"/>
    <w:rsid w:val="00E672D9"/>
    <w:rPr>
      <w:rFonts w:ascii="Arial Narrow" w:hAnsi="Arial Narrow"/>
      <w:color w:val="000000"/>
      <w:u w:val="single"/>
    </w:rPr>
  </w:style>
  <w:style w:type="character" w:customStyle="1" w:styleId="CardText2Char">
    <w:name w:val="Card Text 2 Char"/>
    <w:link w:val="CardText2"/>
    <w:rsid w:val="00E672D9"/>
    <w:rPr>
      <w:rFonts w:ascii="Arial Narrow" w:hAnsi="Arial Narrow"/>
      <w:b/>
      <w:color w:val="000000"/>
      <w:u w:val="single"/>
    </w:rPr>
  </w:style>
  <w:style w:type="character" w:customStyle="1" w:styleId="SmallText">
    <w:name w:val="SmallText"/>
    <w:rsid w:val="00E672D9"/>
    <w:rPr>
      <w:color w:val="000000"/>
    </w:rPr>
  </w:style>
  <w:style w:type="character" w:customStyle="1" w:styleId="CitesChar1">
    <w:name w:val="Cites Char1"/>
    <w:rsid w:val="00E672D9"/>
    <w:rPr>
      <w:b/>
      <w:szCs w:val="24"/>
      <w:u w:val="single"/>
      <w:lang w:val="en-US" w:eastAsia="en-US" w:bidi="ar-SA"/>
    </w:rPr>
  </w:style>
  <w:style w:type="character" w:customStyle="1" w:styleId="CardUnderlinedChar">
    <w:name w:val="Card Underlined Char"/>
    <w:rsid w:val="00E672D9"/>
    <w:rPr>
      <w:rFonts w:ascii="Arial Narrow" w:hAnsi="Arial Narrow"/>
      <w:sz w:val="22"/>
      <w:szCs w:val="24"/>
      <w:u w:val="single"/>
      <w:lang w:val="en-US" w:eastAsia="en-US" w:bidi="ar-SA"/>
    </w:rPr>
  </w:style>
  <w:style w:type="paragraph" w:customStyle="1" w:styleId="TagCite">
    <w:name w:val="TagCite"/>
    <w:basedOn w:val="Normal"/>
    <w:qFormat/>
    <w:rsid w:val="00E672D9"/>
    <w:rPr>
      <w:rFonts w:ascii="Garamond" w:eastAsia="Times New Roman" w:hAnsi="Garamond"/>
      <w:b/>
      <w:sz w:val="24"/>
    </w:rPr>
  </w:style>
  <w:style w:type="paragraph" w:customStyle="1" w:styleId="HeadingsBase">
    <w:name w:val="Headings Base"/>
    <w:basedOn w:val="Normal"/>
    <w:link w:val="HeadingsBaseChar"/>
    <w:qFormat/>
    <w:rsid w:val="00E672D9"/>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E672D9"/>
    <w:rPr>
      <w:rFonts w:ascii="Arial" w:eastAsia="Times New Roman" w:hAnsi="Arial" w:cs="Arial"/>
      <w:b/>
      <w:kern w:val="32"/>
      <w:sz w:val="32"/>
      <w:szCs w:val="20"/>
    </w:rPr>
  </w:style>
  <w:style w:type="character" w:customStyle="1" w:styleId="underline3">
    <w:name w:val="underline3"/>
    <w:rsid w:val="00E672D9"/>
    <w:rPr>
      <w:u w:val="single"/>
      <w:bdr w:val="none" w:sz="0" w:space="0" w:color="auto"/>
      <w:shd w:val="clear" w:color="auto" w:fill="FFFF00"/>
    </w:rPr>
  </w:style>
  <w:style w:type="paragraph" w:customStyle="1" w:styleId="HeadingFake">
    <w:name w:val="Heading Fake"/>
    <w:basedOn w:val="Heading3"/>
    <w:uiPriority w:val="99"/>
    <w:qFormat/>
    <w:rsid w:val="00E672D9"/>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E672D9"/>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E672D9"/>
  </w:style>
  <w:style w:type="paragraph" w:customStyle="1" w:styleId="SchoolWorksCited">
    <w:name w:val="School Works Cited"/>
    <w:basedOn w:val="SchoolPaper"/>
    <w:uiPriority w:val="99"/>
    <w:qFormat/>
    <w:rsid w:val="00E672D9"/>
  </w:style>
  <w:style w:type="paragraph" w:styleId="TOC2">
    <w:name w:val="toc 2"/>
    <w:basedOn w:val="Normal"/>
    <w:next w:val="Normal"/>
    <w:uiPriority w:val="39"/>
    <w:qFormat/>
    <w:rsid w:val="00E672D9"/>
    <w:pPr>
      <w:ind w:left="200"/>
    </w:pPr>
    <w:rPr>
      <w:rFonts w:eastAsia="Times New Roman"/>
      <w:b/>
      <w:kern w:val="32"/>
      <w:szCs w:val="20"/>
    </w:rPr>
  </w:style>
  <w:style w:type="paragraph" w:customStyle="1" w:styleId="BlockQuote">
    <w:name w:val="Block Quote"/>
    <w:basedOn w:val="Normal"/>
    <w:uiPriority w:val="99"/>
    <w:qFormat/>
    <w:rsid w:val="00E672D9"/>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E62C2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E62C2A"/>
    <w:rPr>
      <w:rFonts w:ascii="Lucida Grande" w:eastAsiaTheme="minorEastAsia" w:hAnsi="Lucida Grande" w:cs="Lucida Grande"/>
      <w:sz w:val="24"/>
      <w:szCs w:val="24"/>
    </w:rPr>
  </w:style>
  <w:style w:type="character" w:customStyle="1" w:styleId="menu">
    <w:name w:val="menu"/>
    <w:rsid w:val="00E672D9"/>
  </w:style>
  <w:style w:type="paragraph" w:customStyle="1" w:styleId="PaperBody">
    <w:name w:val="Paper Body"/>
    <w:basedOn w:val="Normal"/>
    <w:uiPriority w:val="99"/>
    <w:qFormat/>
    <w:rsid w:val="00E672D9"/>
    <w:pPr>
      <w:spacing w:line="480" w:lineRule="auto"/>
      <w:ind w:firstLine="720"/>
    </w:pPr>
    <w:rPr>
      <w:rFonts w:eastAsia="Times New Roman"/>
      <w:kern w:val="32"/>
    </w:rPr>
  </w:style>
  <w:style w:type="paragraph" w:customStyle="1" w:styleId="PaperCitation">
    <w:name w:val="Paper Citation"/>
    <w:basedOn w:val="Normal"/>
    <w:uiPriority w:val="99"/>
    <w:qFormat/>
    <w:rsid w:val="00E672D9"/>
    <w:pPr>
      <w:spacing w:line="480" w:lineRule="auto"/>
      <w:ind w:left="720" w:hanging="720"/>
    </w:pPr>
    <w:rPr>
      <w:rFonts w:eastAsia="Times New Roman"/>
      <w:kern w:val="32"/>
      <w:szCs w:val="20"/>
    </w:rPr>
  </w:style>
  <w:style w:type="character" w:customStyle="1" w:styleId="Emphasis2">
    <w:name w:val="Emphasis2"/>
    <w:rsid w:val="00E672D9"/>
    <w:rPr>
      <w:rFonts w:ascii="Franklin Gothic Heavy" w:hAnsi="Franklin Gothic Heavy"/>
      <w:u w:val="single"/>
    </w:rPr>
  </w:style>
  <w:style w:type="paragraph" w:customStyle="1" w:styleId="hat">
    <w:name w:val="hat"/>
    <w:basedOn w:val="Heading1"/>
    <w:link w:val="hatChar"/>
    <w:qFormat/>
    <w:rsid w:val="00E672D9"/>
    <w:pPr>
      <w:suppressAutoHyphens/>
      <w:spacing w:before="6600" w:after="240"/>
    </w:pPr>
    <w:rPr>
      <w:rFonts w:eastAsia="Times New Roman" w:cs="Arial"/>
      <w:kern w:val="32"/>
    </w:rPr>
  </w:style>
  <w:style w:type="character" w:customStyle="1" w:styleId="hatChar">
    <w:name w:val="hat Char"/>
    <w:link w:val="hat"/>
    <w:rsid w:val="00E672D9"/>
    <w:rPr>
      <w:rFonts w:ascii="Arial" w:eastAsia="Times New Roman" w:hAnsi="Arial" w:cs="Arial"/>
      <w:b/>
      <w:kern w:val="32"/>
      <w:sz w:val="52"/>
      <w:szCs w:val="32"/>
    </w:rPr>
  </w:style>
  <w:style w:type="character" w:customStyle="1" w:styleId="BoldUnderlining">
    <w:name w:val="Bold Underlining"/>
    <w:rsid w:val="00E672D9"/>
    <w:rPr>
      <w:b/>
      <w:u w:val="single"/>
    </w:rPr>
  </w:style>
  <w:style w:type="paragraph" w:styleId="TOC4">
    <w:name w:val="toc 4"/>
    <w:basedOn w:val="Normal"/>
    <w:next w:val="Normal"/>
    <w:autoRedefine/>
    <w:uiPriority w:val="39"/>
    <w:rsid w:val="00E672D9"/>
    <w:pPr>
      <w:spacing w:after="100"/>
      <w:ind w:left="600"/>
    </w:pPr>
    <w:rPr>
      <w:rFonts w:eastAsia="Times New Roman"/>
      <w:kern w:val="32"/>
      <w:szCs w:val="20"/>
    </w:rPr>
  </w:style>
  <w:style w:type="paragraph" w:styleId="TOC5">
    <w:name w:val="toc 5"/>
    <w:basedOn w:val="Normal"/>
    <w:next w:val="Normal"/>
    <w:autoRedefine/>
    <w:uiPriority w:val="39"/>
    <w:rsid w:val="00E672D9"/>
    <w:pPr>
      <w:spacing w:after="100"/>
      <w:ind w:left="800"/>
    </w:pPr>
    <w:rPr>
      <w:rFonts w:eastAsia="Times New Roman"/>
      <w:kern w:val="32"/>
      <w:szCs w:val="20"/>
    </w:rPr>
  </w:style>
  <w:style w:type="paragraph" w:styleId="TOC6">
    <w:name w:val="toc 6"/>
    <w:basedOn w:val="Normal"/>
    <w:next w:val="Normal"/>
    <w:autoRedefine/>
    <w:uiPriority w:val="39"/>
    <w:rsid w:val="00E672D9"/>
    <w:pPr>
      <w:spacing w:after="100"/>
      <w:ind w:left="1000"/>
    </w:pPr>
    <w:rPr>
      <w:rFonts w:eastAsia="Times New Roman"/>
      <w:kern w:val="32"/>
      <w:szCs w:val="20"/>
    </w:rPr>
  </w:style>
  <w:style w:type="paragraph" w:styleId="TOC7">
    <w:name w:val="toc 7"/>
    <w:basedOn w:val="Normal"/>
    <w:next w:val="Normal"/>
    <w:autoRedefine/>
    <w:uiPriority w:val="39"/>
    <w:rsid w:val="00E672D9"/>
    <w:pPr>
      <w:spacing w:after="100"/>
      <w:ind w:left="1200"/>
    </w:pPr>
    <w:rPr>
      <w:rFonts w:eastAsia="Times New Roman"/>
      <w:kern w:val="32"/>
      <w:szCs w:val="20"/>
    </w:rPr>
  </w:style>
  <w:style w:type="paragraph" w:styleId="TOC8">
    <w:name w:val="toc 8"/>
    <w:basedOn w:val="Normal"/>
    <w:next w:val="Normal"/>
    <w:autoRedefine/>
    <w:uiPriority w:val="39"/>
    <w:rsid w:val="00E672D9"/>
    <w:pPr>
      <w:spacing w:after="100"/>
      <w:ind w:left="1400"/>
    </w:pPr>
    <w:rPr>
      <w:rFonts w:eastAsia="Times New Roman"/>
      <w:kern w:val="32"/>
      <w:szCs w:val="20"/>
    </w:rPr>
  </w:style>
  <w:style w:type="paragraph" w:styleId="TOC9">
    <w:name w:val="toc 9"/>
    <w:basedOn w:val="Normal"/>
    <w:next w:val="Normal"/>
    <w:autoRedefine/>
    <w:uiPriority w:val="39"/>
    <w:rsid w:val="00E672D9"/>
    <w:pPr>
      <w:spacing w:after="100"/>
      <w:ind w:left="1600"/>
    </w:pPr>
    <w:rPr>
      <w:rFonts w:eastAsia="Times New Roman"/>
      <w:kern w:val="32"/>
      <w:szCs w:val="20"/>
    </w:rPr>
  </w:style>
  <w:style w:type="paragraph" w:customStyle="1" w:styleId="WW-Default">
    <w:name w:val="WW-Default"/>
    <w:uiPriority w:val="99"/>
    <w:qFormat/>
    <w:rsid w:val="00E672D9"/>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99"/>
    <w:qFormat/>
    <w:rsid w:val="00E672D9"/>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99"/>
    <w:rsid w:val="00E672D9"/>
    <w:rPr>
      <w:rFonts w:ascii="Cambria" w:eastAsia="Times New Roman" w:hAnsi="Cambria" w:cs="Arial"/>
      <w:i/>
      <w:iCs/>
      <w:color w:val="4F81BD"/>
      <w:spacing w:val="15"/>
      <w:sz w:val="24"/>
    </w:rPr>
  </w:style>
  <w:style w:type="paragraph" w:styleId="TOC3">
    <w:name w:val="toc 3"/>
    <w:basedOn w:val="Normal"/>
    <w:next w:val="Normal"/>
    <w:uiPriority w:val="39"/>
    <w:qFormat/>
    <w:rsid w:val="00E672D9"/>
    <w:pPr>
      <w:ind w:left="400"/>
    </w:pPr>
    <w:rPr>
      <w:rFonts w:eastAsia="Times New Roman"/>
      <w:kern w:val="32"/>
      <w:szCs w:val="20"/>
    </w:rPr>
  </w:style>
  <w:style w:type="table" w:styleId="TableGrid">
    <w:name w:val="Table Grid"/>
    <w:basedOn w:val="TableNormal"/>
    <w:rsid w:val="00E672D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E672D9"/>
  </w:style>
  <w:style w:type="character" w:customStyle="1" w:styleId="storyby">
    <w:name w:val="storyby"/>
    <w:rsid w:val="00E672D9"/>
  </w:style>
  <w:style w:type="character" w:customStyle="1" w:styleId="7TimesNewRoman">
    <w:name w:val="7 Times New Roman"/>
    <w:rsid w:val="00E672D9"/>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E672D9"/>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E672D9"/>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E672D9"/>
    <w:rPr>
      <w:kern w:val="32"/>
      <w:sz w:val="24"/>
    </w:rPr>
  </w:style>
  <w:style w:type="character" w:customStyle="1" w:styleId="CitesChar2">
    <w:name w:val="Cites Char2"/>
    <w:locked/>
    <w:rsid w:val="00E672D9"/>
    <w:rPr>
      <w:rFonts w:ascii="Times New Roman" w:eastAsia="Times New Roman" w:hAnsi="Times New Roman"/>
      <w:b/>
      <w:bCs/>
    </w:rPr>
  </w:style>
  <w:style w:type="character" w:customStyle="1" w:styleId="itxtrst">
    <w:name w:val="itxtrst"/>
    <w:rsid w:val="00E672D9"/>
  </w:style>
  <w:style w:type="character" w:customStyle="1" w:styleId="A-Underlining">
    <w:name w:val="A-Underlining"/>
    <w:rsid w:val="00E672D9"/>
    <w:rPr>
      <w:rFonts w:ascii="Garamond" w:hAnsi="Garamond"/>
      <w:color w:val="auto"/>
      <w:sz w:val="24"/>
      <w:u w:val="single"/>
    </w:rPr>
  </w:style>
  <w:style w:type="paragraph" w:customStyle="1" w:styleId="B-TagCite">
    <w:name w:val="B-TagCite"/>
    <w:uiPriority w:val="99"/>
    <w:qFormat/>
    <w:rsid w:val="00E672D9"/>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E672D9"/>
    <w:rPr>
      <w:b/>
      <w:noProof w:val="0"/>
      <w:sz w:val="22"/>
      <w:lang w:val="en-US" w:eastAsia="en-US" w:bidi="ar-SA"/>
    </w:rPr>
  </w:style>
  <w:style w:type="character" w:customStyle="1" w:styleId="fn">
    <w:name w:val="fn"/>
    <w:rsid w:val="00E672D9"/>
  </w:style>
  <w:style w:type="character" w:customStyle="1" w:styleId="newsmain">
    <w:name w:val="news_main"/>
    <w:rsid w:val="00E672D9"/>
  </w:style>
  <w:style w:type="paragraph" w:customStyle="1" w:styleId="UnderlinedText">
    <w:name w:val="Underlined Text"/>
    <w:basedOn w:val="Normal"/>
    <w:autoRedefine/>
    <w:uiPriority w:val="6"/>
    <w:qFormat/>
    <w:rsid w:val="00E672D9"/>
    <w:pPr>
      <w:jc w:val="both"/>
    </w:pPr>
    <w:rPr>
      <w:rFonts w:eastAsia="Calibri"/>
      <w:b/>
      <w:sz w:val="24"/>
    </w:rPr>
  </w:style>
  <w:style w:type="character" w:customStyle="1" w:styleId="verdana">
    <w:name w:val="verdana"/>
    <w:rsid w:val="00E672D9"/>
  </w:style>
  <w:style w:type="character" w:customStyle="1" w:styleId="vitstoryheadline">
    <w:name w:val="vitstoryheadline"/>
    <w:rsid w:val="00E672D9"/>
  </w:style>
  <w:style w:type="paragraph" w:customStyle="1" w:styleId="NormalText">
    <w:name w:val="Normal Text"/>
    <w:basedOn w:val="Normal"/>
    <w:link w:val="NormalTextChar"/>
    <w:autoRedefine/>
    <w:qFormat/>
    <w:rsid w:val="00E672D9"/>
    <w:pPr>
      <w:jc w:val="both"/>
    </w:pPr>
    <w:rPr>
      <w:rFonts w:eastAsia="Times New Roman"/>
      <w:szCs w:val="26"/>
      <w:lang w:val="x-none" w:eastAsia="ja-JP"/>
    </w:rPr>
  </w:style>
  <w:style w:type="character" w:customStyle="1" w:styleId="NormalTextChar">
    <w:name w:val="Normal Text Char"/>
    <w:link w:val="NormalText"/>
    <w:rsid w:val="00E672D9"/>
    <w:rPr>
      <w:rFonts w:ascii="Arial" w:eastAsia="Times New Roman" w:hAnsi="Arial" w:cs="Arial"/>
      <w:szCs w:val="26"/>
      <w:lang w:val="x-none" w:eastAsia="ja-JP"/>
    </w:rPr>
  </w:style>
  <w:style w:type="character" w:customStyle="1" w:styleId="AuthorDate0">
    <w:name w:val="Author Date"/>
    <w:rsid w:val="00E672D9"/>
    <w:rPr>
      <w:b/>
      <w:sz w:val="24"/>
      <w:u w:val="thick"/>
    </w:rPr>
  </w:style>
  <w:style w:type="paragraph" w:customStyle="1" w:styleId="HotRoute">
    <w:name w:val="Hot Route!"/>
    <w:basedOn w:val="Normal"/>
    <w:link w:val="HotRouteChar"/>
    <w:uiPriority w:val="99"/>
    <w:qFormat/>
    <w:rsid w:val="00E672D9"/>
    <w:pPr>
      <w:ind w:left="144"/>
    </w:pPr>
    <w:rPr>
      <w:rFonts w:eastAsia="Times New Roman"/>
    </w:rPr>
  </w:style>
  <w:style w:type="character" w:customStyle="1" w:styleId="UnderlinedTextCharChar">
    <w:name w:val="Underlined Text Char Char"/>
    <w:rsid w:val="00E672D9"/>
    <w:rPr>
      <w:rFonts w:cs="Arial"/>
      <w:bCs/>
      <w:noProof w:val="0"/>
      <w:szCs w:val="26"/>
      <w:u w:val="single"/>
      <w:lang w:val="en-US" w:eastAsia="en-US" w:bidi="ar-SA"/>
    </w:rPr>
  </w:style>
  <w:style w:type="character" w:customStyle="1" w:styleId="DocumentMapChar1">
    <w:name w:val="Document Map Char1"/>
    <w:uiPriority w:val="99"/>
    <w:rsid w:val="00E672D9"/>
    <w:rPr>
      <w:rFonts w:ascii="Tahoma" w:hAnsi="Tahoma" w:cs="Tahoma"/>
      <w:sz w:val="16"/>
      <w:szCs w:val="16"/>
    </w:rPr>
  </w:style>
  <w:style w:type="character" w:customStyle="1" w:styleId="Author">
    <w:name w:val="Author"/>
    <w:aliases w:val="Style Date"/>
    <w:qFormat/>
    <w:rsid w:val="00E672D9"/>
    <w:rPr>
      <w:b/>
      <w:sz w:val="24"/>
    </w:rPr>
  </w:style>
  <w:style w:type="character" w:customStyle="1" w:styleId="author0">
    <w:name w:val="author"/>
    <w:rsid w:val="00E672D9"/>
    <w:rPr>
      <w:rFonts w:ascii="Times New Roman" w:hAnsi="Times New Roman"/>
      <w:b/>
      <w:sz w:val="24"/>
    </w:rPr>
  </w:style>
  <w:style w:type="character" w:customStyle="1" w:styleId="articletitle">
    <w:name w:val="articletitle"/>
    <w:rsid w:val="00E672D9"/>
    <w:rPr>
      <w:rFonts w:cs="Times New Roman"/>
    </w:rPr>
  </w:style>
  <w:style w:type="character" w:customStyle="1" w:styleId="6pointChar">
    <w:name w:val="6 point Char"/>
    <w:rsid w:val="00E672D9"/>
    <w:rPr>
      <w:rFonts w:cs="Times New Roman"/>
      <w:sz w:val="12"/>
      <w:lang w:val="en-US" w:eastAsia="en-US"/>
    </w:rPr>
  </w:style>
  <w:style w:type="character" w:customStyle="1" w:styleId="term1">
    <w:name w:val="term1"/>
    <w:rsid w:val="00E672D9"/>
    <w:rPr>
      <w:b/>
      <w:bCs/>
    </w:rPr>
  </w:style>
  <w:style w:type="paragraph" w:customStyle="1" w:styleId="Minimize">
    <w:name w:val="Minimize"/>
    <w:basedOn w:val="Normal"/>
    <w:next w:val="Normal"/>
    <w:qFormat/>
    <w:rsid w:val="00E672D9"/>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E672D9"/>
    <w:rPr>
      <w:sz w:val="12"/>
      <w:szCs w:val="24"/>
    </w:rPr>
  </w:style>
  <w:style w:type="character" w:customStyle="1" w:styleId="StyleThickunderline">
    <w:name w:val="Style Thick underline"/>
    <w:qFormat/>
    <w:rsid w:val="00E672D9"/>
    <w:rPr>
      <w:u w:val="thick"/>
    </w:rPr>
  </w:style>
  <w:style w:type="character" w:customStyle="1" w:styleId="UnderlineTextChar">
    <w:name w:val="Underline Text Char"/>
    <w:link w:val="UnderlineText"/>
    <w:rsid w:val="00E672D9"/>
    <w:rPr>
      <w:szCs w:val="24"/>
      <w:u w:val="single"/>
    </w:rPr>
  </w:style>
  <w:style w:type="numbering" w:customStyle="1" w:styleId="NoList2">
    <w:name w:val="No List2"/>
    <w:next w:val="NoList"/>
    <w:uiPriority w:val="99"/>
    <w:semiHidden/>
    <w:rsid w:val="00E672D9"/>
  </w:style>
  <w:style w:type="paragraph" w:customStyle="1" w:styleId="underlined">
    <w:name w:val="underlined"/>
    <w:next w:val="Normal"/>
    <w:link w:val="underlinedChar"/>
    <w:autoRedefine/>
    <w:qFormat/>
    <w:rsid w:val="00E672D9"/>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E672D9"/>
    <w:rPr>
      <w:rFonts w:ascii="Times New Roman" w:eastAsia="Malgun Gothic" w:hAnsi="Times New Roman" w:cs="Times New Roman"/>
      <w:sz w:val="24"/>
      <w:szCs w:val="24"/>
      <w:u w:val="single"/>
    </w:rPr>
  </w:style>
  <w:style w:type="character" w:customStyle="1" w:styleId="Box">
    <w:name w:val="Box!"/>
    <w:uiPriority w:val="1"/>
    <w:rsid w:val="00E672D9"/>
    <w:rPr>
      <w:rFonts w:ascii="Garamond" w:hAnsi="Garamond"/>
      <w:sz w:val="24"/>
      <w:u w:val="single"/>
      <w:bdr w:val="single" w:sz="4" w:space="0" w:color="auto"/>
    </w:rPr>
  </w:style>
  <w:style w:type="character" w:customStyle="1" w:styleId="citechar0">
    <w:name w:val="citechar"/>
    <w:rsid w:val="00E672D9"/>
  </w:style>
  <w:style w:type="character" w:customStyle="1" w:styleId="underlinechar">
    <w:name w:val="underlinechar"/>
    <w:rsid w:val="00E672D9"/>
  </w:style>
  <w:style w:type="character" w:customStyle="1" w:styleId="CardUnderlineChar">
    <w:name w:val="Card Underline Char"/>
    <w:rsid w:val="00E672D9"/>
    <w:rPr>
      <w:szCs w:val="24"/>
      <w:u w:val="single"/>
      <w:lang w:val="en-US" w:eastAsia="en-US" w:bidi="ar-SA"/>
    </w:rPr>
  </w:style>
  <w:style w:type="paragraph" w:customStyle="1" w:styleId="Default">
    <w:name w:val="Default"/>
    <w:uiPriority w:val="99"/>
    <w:qFormat/>
    <w:rsid w:val="00E672D9"/>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E672D9"/>
  </w:style>
  <w:style w:type="character" w:customStyle="1" w:styleId="tagciteChar">
    <w:name w:val="tag/cite Char"/>
    <w:rsid w:val="00E672D9"/>
    <w:rPr>
      <w:b/>
      <w:sz w:val="24"/>
      <w:lang w:val="en-US" w:eastAsia="en-US" w:bidi="ar-SA"/>
    </w:rPr>
  </w:style>
  <w:style w:type="character" w:customStyle="1" w:styleId="8pointChar">
    <w:name w:val="8 point Char"/>
    <w:rsid w:val="00E672D9"/>
    <w:rPr>
      <w:sz w:val="16"/>
      <w:lang w:val="en-US" w:eastAsia="en-US" w:bidi="ar-SA"/>
    </w:rPr>
  </w:style>
  <w:style w:type="character" w:customStyle="1" w:styleId="BoldText12pt">
    <w:name w:val="Bold Text 12 pt"/>
    <w:rsid w:val="00E672D9"/>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E672D9"/>
  </w:style>
  <w:style w:type="paragraph" w:customStyle="1" w:styleId="Ununderlined">
    <w:name w:val="Ununderlined"/>
    <w:basedOn w:val="Normal"/>
    <w:link w:val="UnunderlinedChar"/>
    <w:qFormat/>
    <w:rsid w:val="00E672D9"/>
    <w:pPr>
      <w:jc w:val="both"/>
    </w:pPr>
    <w:rPr>
      <w:rFonts w:eastAsia="SimSun"/>
      <w:sz w:val="12"/>
    </w:rPr>
  </w:style>
  <w:style w:type="character" w:customStyle="1" w:styleId="UnunderlinedChar">
    <w:name w:val="Ununderlined Char"/>
    <w:link w:val="Ununderlined"/>
    <w:rsid w:val="00E672D9"/>
    <w:rPr>
      <w:rFonts w:ascii="Arial" w:eastAsia="SimSun" w:hAnsi="Arial" w:cs="Arial"/>
      <w:sz w:val="12"/>
    </w:rPr>
  </w:style>
  <w:style w:type="paragraph" w:customStyle="1" w:styleId="Highlighting">
    <w:name w:val="Highlighting"/>
    <w:basedOn w:val="Normal"/>
    <w:link w:val="HighlightingChar"/>
    <w:autoRedefine/>
    <w:qFormat/>
    <w:rsid w:val="00E672D9"/>
    <w:rPr>
      <w:rFonts w:eastAsia="SimSun"/>
      <w:sz w:val="24"/>
      <w:u w:val="thick"/>
    </w:rPr>
  </w:style>
  <w:style w:type="character" w:customStyle="1" w:styleId="HighlightingChar">
    <w:name w:val="Highlighting Char"/>
    <w:link w:val="Highlighting"/>
    <w:rsid w:val="00E672D9"/>
    <w:rPr>
      <w:rFonts w:ascii="Arial" w:eastAsia="SimSun" w:hAnsi="Arial" w:cs="Arial"/>
      <w:sz w:val="24"/>
      <w:u w:val="thick"/>
    </w:rPr>
  </w:style>
  <w:style w:type="paragraph" w:customStyle="1" w:styleId="evidencetext">
    <w:name w:val="evidence text"/>
    <w:basedOn w:val="Normal"/>
    <w:next w:val="Normal"/>
    <w:link w:val="evidencetextChar1"/>
    <w:qFormat/>
    <w:rsid w:val="00E672D9"/>
    <w:pPr>
      <w:ind w:left="432" w:right="432"/>
    </w:pPr>
    <w:rPr>
      <w:rFonts w:eastAsia="Times New Roman"/>
      <w:color w:val="000000"/>
      <w:sz w:val="16"/>
      <w:lang w:val="x-none" w:eastAsia="x-none"/>
    </w:rPr>
  </w:style>
  <w:style w:type="character" w:customStyle="1" w:styleId="evidencetextChar1">
    <w:name w:val="evidence text Char1"/>
    <w:link w:val="evidencetext"/>
    <w:rsid w:val="00E672D9"/>
    <w:rPr>
      <w:rFonts w:ascii="Arial" w:eastAsia="Times New Roman" w:hAnsi="Arial" w:cs="Arial"/>
      <w:color w:val="000000"/>
      <w:sz w:val="16"/>
      <w:lang w:val="x-none" w:eastAsia="x-none"/>
    </w:rPr>
  </w:style>
  <w:style w:type="character" w:customStyle="1" w:styleId="highlight2">
    <w:name w:val="highlight2"/>
    <w:rsid w:val="00E672D9"/>
    <w:rPr>
      <w:rFonts w:ascii="Arial" w:hAnsi="Arial"/>
      <w:b/>
      <w:sz w:val="19"/>
      <w:u w:val="thick"/>
      <w:bdr w:val="none" w:sz="0" w:space="0" w:color="auto"/>
      <w:shd w:val="clear" w:color="auto" w:fill="auto"/>
    </w:rPr>
  </w:style>
  <w:style w:type="character" w:customStyle="1" w:styleId="box0">
    <w:name w:val="box"/>
    <w:rsid w:val="00E672D9"/>
    <w:rPr>
      <w:rFonts w:ascii="Arial" w:hAnsi="Arial" w:cs="Arial"/>
      <w:b/>
      <w:color w:val="000000"/>
      <w:sz w:val="19"/>
      <w:szCs w:val="22"/>
      <w:u w:val="thick"/>
      <w:bdr w:val="single" w:sz="12" w:space="0" w:color="auto"/>
    </w:rPr>
  </w:style>
  <w:style w:type="paragraph" w:customStyle="1" w:styleId="CITE">
    <w:name w:val="CITE"/>
    <w:basedOn w:val="Heading2"/>
    <w:link w:val="CITEChar1"/>
    <w:autoRedefine/>
    <w:qFormat/>
    <w:rsid w:val="00E672D9"/>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E672D9"/>
    <w:rPr>
      <w:rFonts w:ascii="Arial" w:eastAsia="Times New Roman" w:hAnsi="Arial" w:cs="Arial"/>
      <w:iCs/>
      <w:smallCaps/>
      <w:sz w:val="20"/>
      <w:szCs w:val="20"/>
      <w:u w:val="double"/>
    </w:rPr>
  </w:style>
  <w:style w:type="character" w:customStyle="1" w:styleId="CharacterStyle1">
    <w:name w:val="Character Style 1"/>
    <w:rsid w:val="00E672D9"/>
    <w:rPr>
      <w:rFonts w:ascii="Tahoma" w:hAnsi="Tahoma" w:cs="Tahoma" w:hint="default"/>
      <w:sz w:val="18"/>
      <w:szCs w:val="18"/>
    </w:rPr>
  </w:style>
  <w:style w:type="character" w:customStyle="1" w:styleId="UnderlineStyleChar7">
    <w:name w:val="Underline Style Char7"/>
    <w:rsid w:val="00E672D9"/>
    <w:rPr>
      <w:rFonts w:ascii="Garamond" w:hAnsi="Garamond" w:hint="default"/>
      <w:sz w:val="22"/>
      <w:szCs w:val="24"/>
      <w:u w:val="single"/>
      <w:lang w:val="en-US" w:eastAsia="en-US" w:bidi="ar-SA"/>
    </w:rPr>
  </w:style>
  <w:style w:type="character" w:customStyle="1" w:styleId="StyleArial6ptBold">
    <w:name w:val="Style Arial 6 pt Bold"/>
    <w:rsid w:val="00E672D9"/>
    <w:rPr>
      <w:rFonts w:ascii="Arial" w:hAnsi="Arial" w:cs="Arial" w:hint="default"/>
      <w:bCs/>
      <w:sz w:val="12"/>
    </w:rPr>
  </w:style>
  <w:style w:type="paragraph" w:customStyle="1" w:styleId="teaserpermalink">
    <w:name w:val="teaser_permalink"/>
    <w:basedOn w:val="Normal"/>
    <w:uiPriority w:val="99"/>
    <w:qFormat/>
    <w:rsid w:val="00E672D9"/>
    <w:pPr>
      <w:spacing w:before="100" w:beforeAutospacing="1" w:after="100" w:afterAutospacing="1"/>
    </w:pPr>
    <w:rPr>
      <w:rFonts w:eastAsia="Times New Roman"/>
      <w:sz w:val="24"/>
      <w:lang w:eastAsia="zh-CN"/>
    </w:rPr>
  </w:style>
  <w:style w:type="character" w:customStyle="1" w:styleId="Heading2Char5">
    <w:name w:val="Heading 2 Char5"/>
    <w:rsid w:val="00E672D9"/>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E672D9"/>
    <w:rPr>
      <w:rFonts w:eastAsia="Calibri"/>
      <w:sz w:val="14"/>
    </w:rPr>
  </w:style>
  <w:style w:type="character" w:customStyle="1" w:styleId="SmalltextChar">
    <w:name w:val="Small text Char"/>
    <w:aliases w:val="Quote Char,Quote1 Char1"/>
    <w:link w:val="Smalltext0"/>
    <w:rsid w:val="00E672D9"/>
    <w:rPr>
      <w:rFonts w:ascii="Arial" w:eastAsia="Calibri" w:hAnsi="Arial" w:cs="Arial"/>
      <w:sz w:val="14"/>
    </w:rPr>
  </w:style>
  <w:style w:type="character" w:customStyle="1" w:styleId="TagGreg">
    <w:name w:val="TagGreg"/>
    <w:uiPriority w:val="1"/>
    <w:qFormat/>
    <w:rsid w:val="00E672D9"/>
    <w:rPr>
      <w:b/>
      <w:sz w:val="24"/>
    </w:rPr>
  </w:style>
  <w:style w:type="character" w:customStyle="1" w:styleId="SmallText-New">
    <w:name w:val="Small Text - New"/>
    <w:rsid w:val="00E672D9"/>
    <w:rPr>
      <w:rFonts w:ascii="Arial Narrow" w:hAnsi="Arial Narrow"/>
      <w:sz w:val="14"/>
    </w:rPr>
  </w:style>
  <w:style w:type="character" w:customStyle="1" w:styleId="Underlined-New">
    <w:name w:val="Underlined - New"/>
    <w:rsid w:val="00E672D9"/>
    <w:rPr>
      <w:rFonts w:ascii="Arial Narrow" w:hAnsi="Arial Narrow"/>
      <w:sz w:val="16"/>
      <w:u w:val="single"/>
    </w:rPr>
  </w:style>
  <w:style w:type="character" w:customStyle="1" w:styleId="Boxing-New">
    <w:name w:val="Boxing - New"/>
    <w:rsid w:val="00E672D9"/>
    <w:rPr>
      <w:rFonts w:ascii="Arial Narrow" w:hAnsi="Arial Narrow"/>
      <w:sz w:val="16"/>
      <w:u w:val="none"/>
      <w:bdr w:val="single" w:sz="4" w:space="0" w:color="auto"/>
    </w:rPr>
  </w:style>
  <w:style w:type="character" w:customStyle="1" w:styleId="hilite1">
    <w:name w:val="hilite1"/>
    <w:rsid w:val="00E672D9"/>
    <w:rPr>
      <w:rFonts w:ascii="Arial Narrow" w:hAnsi="Arial Narrow"/>
      <w:sz w:val="18"/>
      <w:u w:val="single"/>
      <w:bdr w:val="none" w:sz="0" w:space="0" w:color="auto"/>
      <w:shd w:val="clear" w:color="auto" w:fill="00FF00"/>
    </w:rPr>
  </w:style>
  <w:style w:type="character" w:customStyle="1" w:styleId="f">
    <w:name w:val="f"/>
    <w:rsid w:val="00E672D9"/>
  </w:style>
  <w:style w:type="paragraph" w:customStyle="1" w:styleId="StyleStyle49pt">
    <w:name w:val="Style Style4 + 9 pt"/>
    <w:basedOn w:val="Style4"/>
    <w:link w:val="StyleStyle49ptChar"/>
    <w:qFormat/>
    <w:rsid w:val="00E672D9"/>
    <w:rPr>
      <w:szCs w:val="22"/>
    </w:rPr>
  </w:style>
  <w:style w:type="character" w:customStyle="1" w:styleId="StyleStyle49ptChar">
    <w:name w:val="Style Style4 + 9 pt Char"/>
    <w:link w:val="StyleStyle49pt"/>
    <w:rsid w:val="00E672D9"/>
    <w:rPr>
      <w:rFonts w:ascii="Arial" w:eastAsia="Times New Roman" w:hAnsi="Arial" w:cs="Arial"/>
      <w:u w:val="single"/>
    </w:rPr>
  </w:style>
  <w:style w:type="paragraph" w:customStyle="1" w:styleId="StyleStyle49ptBold">
    <w:name w:val="Style Style4 + 9 pt Bold"/>
    <w:basedOn w:val="Style4"/>
    <w:link w:val="StyleStyle49ptBoldChar"/>
    <w:qFormat/>
    <w:rsid w:val="00E672D9"/>
    <w:rPr>
      <w:b/>
      <w:bCs/>
      <w:szCs w:val="22"/>
    </w:rPr>
  </w:style>
  <w:style w:type="character" w:customStyle="1" w:styleId="StyleStyle49ptBoldChar">
    <w:name w:val="Style Style4 + 9 pt Bold Char"/>
    <w:link w:val="StyleStyle49ptBold"/>
    <w:rsid w:val="00E672D9"/>
    <w:rPr>
      <w:rFonts w:ascii="Arial" w:eastAsia="Times New Roman" w:hAnsi="Arial" w:cs="Arial"/>
      <w:b/>
      <w:bCs/>
      <w:u w:val="single"/>
    </w:rPr>
  </w:style>
  <w:style w:type="character" w:customStyle="1" w:styleId="StyleDebateUnderline10pt">
    <w:name w:val="Style Debate Underline + 10 pt"/>
    <w:rsid w:val="00E672D9"/>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E672D9"/>
    <w:rPr>
      <w:rFonts w:ascii="Times New Roman" w:eastAsia="Times New Roman" w:hAnsi="Times New Roman" w:cs="Times New Roman"/>
      <w:sz w:val="24"/>
      <w:szCs w:val="24"/>
    </w:rPr>
  </w:style>
  <w:style w:type="character" w:customStyle="1" w:styleId="ssl01">
    <w:name w:val="ss_l01"/>
    <w:rsid w:val="00E672D9"/>
    <w:rPr>
      <w:color w:val="000000"/>
      <w:sz w:val="32"/>
      <w:szCs w:val="32"/>
    </w:rPr>
  </w:style>
  <w:style w:type="paragraph" w:customStyle="1" w:styleId="Normaltag">
    <w:name w:val="Normal tag"/>
    <w:basedOn w:val="Normal"/>
    <w:link w:val="NormaltagChar"/>
    <w:qFormat/>
    <w:rsid w:val="00E672D9"/>
    <w:rPr>
      <w:rFonts w:eastAsia="Times New Roman"/>
      <w:b/>
      <w:sz w:val="24"/>
      <w:szCs w:val="20"/>
    </w:rPr>
  </w:style>
  <w:style w:type="character" w:customStyle="1" w:styleId="NormaltagChar">
    <w:name w:val="Normal tag Char"/>
    <w:link w:val="Normaltag"/>
    <w:rsid w:val="00E672D9"/>
    <w:rPr>
      <w:rFonts w:ascii="Arial" w:eastAsia="Times New Roman" w:hAnsi="Arial" w:cs="Arial"/>
      <w:b/>
      <w:sz w:val="24"/>
      <w:szCs w:val="20"/>
    </w:rPr>
  </w:style>
  <w:style w:type="paragraph" w:customStyle="1" w:styleId="Cardnon-underlined">
    <w:name w:val="Card non-underlined"/>
    <w:basedOn w:val="Normal"/>
    <w:link w:val="Cardnon-underlinedChar"/>
    <w:autoRedefine/>
    <w:qFormat/>
    <w:rsid w:val="00E672D9"/>
    <w:rPr>
      <w:rFonts w:eastAsia="Times New Roman"/>
      <w:szCs w:val="20"/>
    </w:rPr>
  </w:style>
  <w:style w:type="character" w:customStyle="1" w:styleId="Cardnon-underlinedChar">
    <w:name w:val="Card non-underlined Char"/>
    <w:link w:val="Cardnon-underlined"/>
    <w:rsid w:val="00E672D9"/>
    <w:rPr>
      <w:rFonts w:ascii="Arial" w:eastAsia="Times New Roman" w:hAnsi="Arial" w:cs="Arial"/>
      <w:szCs w:val="20"/>
    </w:rPr>
  </w:style>
  <w:style w:type="paragraph" w:customStyle="1" w:styleId="tiny">
    <w:name w:val="tiny"/>
    <w:next w:val="Normal"/>
    <w:link w:val="tinyChar"/>
    <w:autoRedefine/>
    <w:qFormat/>
    <w:rsid w:val="00E672D9"/>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E672D9"/>
    <w:rPr>
      <w:rFonts w:ascii="Times New Roman" w:eastAsia="Malgun Gothic" w:hAnsi="Times New Roman" w:cs="Times New Roman"/>
      <w:sz w:val="20"/>
      <w:szCs w:val="20"/>
    </w:rPr>
  </w:style>
  <w:style w:type="character" w:customStyle="1" w:styleId="Style11Char">
    <w:name w:val="Style11 Char"/>
    <w:link w:val="Style11"/>
    <w:rsid w:val="00E672D9"/>
    <w:rPr>
      <w:b/>
      <w:u w:val="thick"/>
    </w:rPr>
  </w:style>
  <w:style w:type="character" w:customStyle="1" w:styleId="Style12Char">
    <w:name w:val="Style12 Char"/>
    <w:link w:val="Style12"/>
    <w:rsid w:val="00E672D9"/>
    <w:rPr>
      <w:b/>
      <w:sz w:val="24"/>
      <w:szCs w:val="24"/>
      <w:u w:val="thick"/>
    </w:rPr>
  </w:style>
  <w:style w:type="character" w:customStyle="1" w:styleId="Heading4Char1">
    <w:name w:val="Heading 4 Char1"/>
    <w:aliases w:val="No Spacing12 Char1,No Spacing2111 Char1,No Spacing11111 Char1,ta Char1,small space Char1"/>
    <w:uiPriority w:val="3"/>
    <w:qFormat/>
    <w:rsid w:val="00E672D9"/>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E672D9"/>
    <w:pPr>
      <w:spacing w:after="240"/>
      <w:jc w:val="center"/>
    </w:pPr>
    <w:rPr>
      <w:rFonts w:eastAsia="Times New Roman"/>
      <w:b/>
      <w:sz w:val="32"/>
      <w:szCs w:val="20"/>
      <w:u w:val="single"/>
    </w:rPr>
  </w:style>
  <w:style w:type="paragraph" w:customStyle="1" w:styleId="TxBrp1">
    <w:name w:val="TxBr_p1"/>
    <w:basedOn w:val="Normal"/>
    <w:uiPriority w:val="99"/>
    <w:qFormat/>
    <w:rsid w:val="00E672D9"/>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E672D9"/>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E672D9"/>
    <w:rPr>
      <w:color w:val="auto"/>
    </w:rPr>
  </w:style>
  <w:style w:type="character" w:customStyle="1" w:styleId="BodyTextIndentChar">
    <w:name w:val="Body Text Indent Char"/>
    <w:basedOn w:val="DefaultParagraphFont"/>
    <w:link w:val="BodyTextIndent"/>
    <w:uiPriority w:val="99"/>
    <w:rsid w:val="00E672D9"/>
    <w:rPr>
      <w:rFonts w:ascii="Times New Roman" w:eastAsia="Times New Roman" w:hAnsi="Times New Roman" w:cs="Times New Roman"/>
      <w:sz w:val="24"/>
      <w:szCs w:val="24"/>
    </w:rPr>
  </w:style>
  <w:style w:type="character" w:styleId="FootnoteReference">
    <w:name w:val="footnote reference"/>
    <w:aliases w:val="a Footnote Reference,Ref,de nota al pie"/>
    <w:uiPriority w:val="99"/>
    <w:rsid w:val="00E672D9"/>
    <w:rPr>
      <w:color w:val="000000"/>
    </w:rPr>
  </w:style>
  <w:style w:type="character" w:customStyle="1" w:styleId="allocatoragentsleft">
    <w:name w:val="al_locatoragentsleft"/>
    <w:rsid w:val="00E672D9"/>
  </w:style>
  <w:style w:type="character" w:customStyle="1" w:styleId="grey10">
    <w:name w:val="grey10"/>
    <w:rsid w:val="00E672D9"/>
  </w:style>
  <w:style w:type="character" w:styleId="HTMLTypewriter">
    <w:name w:val="HTML Typewriter"/>
    <w:unhideWhenUsed/>
    <w:rsid w:val="00E672D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67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E672D9"/>
    <w:rPr>
      <w:rFonts w:ascii="Courier New" w:eastAsia="Times New Roman" w:hAnsi="Courier New" w:cs="Courier New"/>
      <w:szCs w:val="20"/>
    </w:rPr>
  </w:style>
  <w:style w:type="character" w:customStyle="1" w:styleId="hit">
    <w:name w:val="hit"/>
    <w:rsid w:val="00E672D9"/>
    <w:rPr>
      <w:rFonts w:cs="Times New Roman"/>
    </w:rPr>
  </w:style>
  <w:style w:type="character" w:customStyle="1" w:styleId="Style12ptBoldUnderline1">
    <w:name w:val="Style 12 pt Bold Underline1"/>
    <w:rsid w:val="00E672D9"/>
    <w:rPr>
      <w:b/>
      <w:bCs/>
      <w:sz w:val="24"/>
      <w:u w:val="single"/>
    </w:rPr>
  </w:style>
  <w:style w:type="character" w:customStyle="1" w:styleId="UnderlinesCharChar">
    <w:name w:val="Underlines Char Char"/>
    <w:rsid w:val="00E672D9"/>
    <w:rPr>
      <w:rFonts w:cs="Arial"/>
      <w:b/>
      <w:bCs/>
      <w:noProof w:val="0"/>
      <w:sz w:val="22"/>
      <w:szCs w:val="26"/>
      <w:u w:val="single"/>
      <w:lang w:val="en-US" w:eastAsia="en-US" w:bidi="ar-SA"/>
    </w:rPr>
  </w:style>
  <w:style w:type="paragraph" w:customStyle="1" w:styleId="Carding">
    <w:name w:val="Carding"/>
    <w:basedOn w:val="Normal"/>
    <w:uiPriority w:val="99"/>
    <w:qFormat/>
    <w:rsid w:val="00E672D9"/>
    <w:rPr>
      <w:rFonts w:eastAsia="Times New Roman"/>
      <w:sz w:val="18"/>
    </w:rPr>
  </w:style>
  <w:style w:type="paragraph" w:customStyle="1" w:styleId="Style3">
    <w:name w:val="Style3"/>
    <w:basedOn w:val="Normal"/>
    <w:link w:val="Style3Char"/>
    <w:uiPriority w:val="99"/>
    <w:qFormat/>
    <w:rsid w:val="00E672D9"/>
    <w:rPr>
      <w:rFonts w:eastAsia="Times New Roman"/>
      <w:b/>
    </w:rPr>
  </w:style>
  <w:style w:type="character" w:customStyle="1" w:styleId="Style3Char">
    <w:name w:val="Style3 Char"/>
    <w:link w:val="Style3"/>
    <w:uiPriority w:val="99"/>
    <w:rsid w:val="00E672D9"/>
    <w:rPr>
      <w:rFonts w:ascii="Arial" w:eastAsia="Times New Roman" w:hAnsi="Arial" w:cs="Arial"/>
      <w:b/>
    </w:rPr>
  </w:style>
  <w:style w:type="character" w:customStyle="1" w:styleId="aunderline">
    <w:name w:val="aunderline"/>
    <w:qFormat/>
    <w:rsid w:val="00E672D9"/>
    <w:rPr>
      <w:rFonts w:ascii="Times New Roman" w:hAnsi="Times New Roman"/>
      <w:sz w:val="20"/>
      <w:szCs w:val="24"/>
      <w:u w:val="thick"/>
    </w:rPr>
  </w:style>
  <w:style w:type="character" w:customStyle="1" w:styleId="tagChar2">
    <w:name w:val="tag Char2"/>
    <w:uiPriority w:val="9"/>
    <w:qFormat/>
    <w:rsid w:val="00E672D9"/>
    <w:rPr>
      <w:b/>
      <w:noProof w:val="0"/>
      <w:sz w:val="24"/>
      <w:lang w:val="en-US" w:eastAsia="en-US" w:bidi="ar-SA"/>
    </w:rPr>
  </w:style>
  <w:style w:type="character" w:customStyle="1" w:styleId="Taggin-New">
    <w:name w:val="Taggin - New"/>
    <w:rsid w:val="00E672D9"/>
    <w:rPr>
      <w:rFonts w:ascii="Arial Narrow" w:hAnsi="Arial Narrow"/>
      <w:b/>
      <w:sz w:val="22"/>
    </w:rPr>
  </w:style>
  <w:style w:type="character" w:customStyle="1" w:styleId="27">
    <w:name w:val="27"/>
    <w:rsid w:val="00E672D9"/>
    <w:rPr>
      <w:rFonts w:cs="Arial"/>
      <w:bCs/>
      <w:sz w:val="20"/>
      <w:u w:val="single"/>
      <w:lang w:val="en-US" w:eastAsia="en-US" w:bidi="ar-SA"/>
    </w:rPr>
  </w:style>
  <w:style w:type="character" w:customStyle="1" w:styleId="ilad">
    <w:name w:val="il_ad"/>
    <w:rsid w:val="00E672D9"/>
  </w:style>
  <w:style w:type="paragraph" w:customStyle="1" w:styleId="CardsHighlighted">
    <w:name w:val="Cards Highlighted"/>
    <w:next w:val="Normal"/>
    <w:link w:val="CardsHighlightedChar"/>
    <w:qFormat/>
    <w:rsid w:val="00E672D9"/>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E672D9"/>
    <w:rPr>
      <w:rFonts w:ascii="Times New Roman" w:eastAsia="Calibri" w:hAnsi="Times New Roman" w:cs="Times New Roman"/>
      <w:sz w:val="24"/>
      <w:szCs w:val="20"/>
      <w:u w:val="single"/>
      <w:shd w:val="clear" w:color="auto" w:fill="00FFFF"/>
    </w:rPr>
  </w:style>
  <w:style w:type="character" w:customStyle="1" w:styleId="CardUnderlined">
    <w:name w:val="Card Underlined"/>
    <w:rsid w:val="00E672D9"/>
    <w:rPr>
      <w:rFonts w:ascii="Garamond" w:hAnsi="Garamond"/>
      <w:sz w:val="22"/>
      <w:szCs w:val="24"/>
      <w:u w:val="single"/>
      <w:lang w:val="en-US" w:eastAsia="en-US" w:bidi="ar-SA"/>
    </w:rPr>
  </w:style>
  <w:style w:type="paragraph" w:customStyle="1" w:styleId="Style2">
    <w:name w:val="Style2"/>
    <w:basedOn w:val="Heading4"/>
    <w:uiPriority w:val="99"/>
    <w:qFormat/>
    <w:rsid w:val="00E672D9"/>
    <w:pPr>
      <w:spacing w:before="0"/>
    </w:pPr>
    <w:rPr>
      <w:rFonts w:eastAsia="Times New Roman" w:cs="Times New Roman"/>
      <w:caps/>
      <w:szCs w:val="20"/>
    </w:rPr>
  </w:style>
  <w:style w:type="character" w:customStyle="1" w:styleId="StyleStyle4CharTimesNewRoman11pt">
    <w:name w:val="Style Style4 Char + Times New Roman 11 pt"/>
    <w:rsid w:val="00E672D9"/>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E672D9"/>
    <w:rPr>
      <w:rFonts w:ascii="Times New Roman" w:hAnsi="Times New Roman"/>
      <w:b/>
      <w:bCs/>
      <w:sz w:val="20"/>
      <w:szCs w:val="24"/>
      <w:u w:val="single"/>
      <w:lang w:val="en-US" w:eastAsia="en-US" w:bidi="ar-SA"/>
    </w:rPr>
  </w:style>
  <w:style w:type="character" w:customStyle="1" w:styleId="SmallFontChar">
    <w:name w:val="Small Font Char"/>
    <w:link w:val="SmallFont"/>
    <w:rsid w:val="00E672D9"/>
    <w:rPr>
      <w:sz w:val="14"/>
      <w:szCs w:val="18"/>
    </w:rPr>
  </w:style>
  <w:style w:type="paragraph" w:customStyle="1" w:styleId="SmallFont">
    <w:name w:val="Small Font"/>
    <w:basedOn w:val="Normal"/>
    <w:link w:val="SmallFontChar"/>
    <w:qFormat/>
    <w:rsid w:val="00E672D9"/>
    <w:pPr>
      <w:spacing w:after="200"/>
      <w:contextualSpacing/>
      <w:jc w:val="both"/>
    </w:pPr>
    <w:rPr>
      <w:rFonts w:asciiTheme="minorHAnsi" w:hAnsiTheme="minorHAnsi"/>
      <w:sz w:val="14"/>
      <w:szCs w:val="18"/>
    </w:rPr>
  </w:style>
  <w:style w:type="paragraph" w:customStyle="1" w:styleId="cites">
    <w:name w:val="cites"/>
    <w:next w:val="Normal"/>
    <w:link w:val="citesChar"/>
    <w:autoRedefine/>
    <w:qFormat/>
    <w:rsid w:val="00E672D9"/>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E672D9"/>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E672D9"/>
    <w:rPr>
      <w:b/>
      <w:sz w:val="22"/>
    </w:rPr>
  </w:style>
  <w:style w:type="character" w:customStyle="1" w:styleId="wikiexternallink">
    <w:name w:val="wikiexternallink"/>
    <w:rsid w:val="00E672D9"/>
  </w:style>
  <w:style w:type="character" w:customStyle="1" w:styleId="senselabelstart">
    <w:name w:val="sense_label start"/>
    <w:rsid w:val="00E672D9"/>
  </w:style>
  <w:style w:type="character" w:customStyle="1" w:styleId="sensecontent">
    <w:name w:val="sense_content"/>
    <w:rsid w:val="00E672D9"/>
  </w:style>
  <w:style w:type="character" w:customStyle="1" w:styleId="vi">
    <w:name w:val="vi"/>
    <w:rsid w:val="00E672D9"/>
  </w:style>
  <w:style w:type="character" w:customStyle="1" w:styleId="pagetitle">
    <w:name w:val="pagetitle"/>
    <w:rsid w:val="00E672D9"/>
  </w:style>
  <w:style w:type="paragraph" w:customStyle="1" w:styleId="text">
    <w:name w:val="text"/>
    <w:basedOn w:val="Normal"/>
    <w:uiPriority w:val="99"/>
    <w:qFormat/>
    <w:rsid w:val="00E672D9"/>
    <w:pPr>
      <w:spacing w:before="100" w:beforeAutospacing="1" w:after="100" w:afterAutospacing="1"/>
    </w:pPr>
    <w:rPr>
      <w:rFonts w:eastAsia="Times New Roman"/>
      <w:sz w:val="24"/>
    </w:rPr>
  </w:style>
  <w:style w:type="character" w:customStyle="1" w:styleId="wikigeneratedlinkcontent">
    <w:name w:val="wikigeneratedlinkcontent"/>
    <w:rsid w:val="00E672D9"/>
  </w:style>
  <w:style w:type="character" w:customStyle="1" w:styleId="StyleUnderlineCharChar9ptBold1">
    <w:name w:val="Style Underline Char Char + 9 pt Bold1"/>
    <w:rsid w:val="00E672D9"/>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E672D9"/>
    <w:rPr>
      <w:rFonts w:ascii="Times New Roman" w:hAnsi="Times New Roman"/>
      <w:sz w:val="20"/>
      <w:szCs w:val="24"/>
      <w:u w:val="single"/>
      <w:lang w:val="en-US" w:eastAsia="en-US" w:bidi="ar-SA"/>
    </w:rPr>
  </w:style>
  <w:style w:type="character" w:customStyle="1" w:styleId="StyleUnderlineChar9pt">
    <w:name w:val="Style Underline Char + 9 pt"/>
    <w:rsid w:val="00E672D9"/>
    <w:rPr>
      <w:rFonts w:ascii="Times New Roman" w:hAnsi="Times New Roman"/>
      <w:sz w:val="20"/>
      <w:u w:val="single"/>
      <w:lang w:val="en-US" w:eastAsia="en-US" w:bidi="ar-SA"/>
    </w:rPr>
  </w:style>
  <w:style w:type="character" w:customStyle="1" w:styleId="Style9ptUnderline">
    <w:name w:val="Style 9 pt Underline"/>
    <w:rsid w:val="00E672D9"/>
    <w:rPr>
      <w:sz w:val="20"/>
      <w:u w:val="single"/>
    </w:rPr>
  </w:style>
  <w:style w:type="character" w:customStyle="1" w:styleId="Style9ptBoldUnderline">
    <w:name w:val="Style 9 pt Bold Underline"/>
    <w:rsid w:val="00E672D9"/>
    <w:rPr>
      <w:b/>
      <w:bCs/>
      <w:sz w:val="20"/>
      <w:u w:val="single"/>
    </w:rPr>
  </w:style>
  <w:style w:type="paragraph" w:customStyle="1" w:styleId="StyleUnderline9pt">
    <w:name w:val="Style Underline + 9 pt"/>
    <w:link w:val="StyleUnderline9ptChar"/>
    <w:qFormat/>
    <w:rsid w:val="00E672D9"/>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E672D9"/>
    <w:rPr>
      <w:rFonts w:ascii="Calibri" w:eastAsia="Times New Roman" w:hAnsi="Calibri" w:cs="Times New Roman"/>
      <w:szCs w:val="20"/>
      <w:u w:val="single"/>
    </w:rPr>
  </w:style>
  <w:style w:type="character" w:customStyle="1" w:styleId="StyleUnderlineChar9ptBold">
    <w:name w:val="Style Underline Char + 9 pt Bold"/>
    <w:rsid w:val="00E672D9"/>
    <w:rPr>
      <w:rFonts w:ascii="Times New Roman" w:hAnsi="Times New Roman"/>
      <w:b/>
      <w:bCs/>
      <w:sz w:val="20"/>
      <w:u w:val="single"/>
      <w:lang w:val="en-US" w:eastAsia="en-US" w:bidi="ar-SA"/>
    </w:rPr>
  </w:style>
  <w:style w:type="character" w:customStyle="1" w:styleId="StyleUnderlineChar1Bold">
    <w:name w:val="Style Underline Char1 + Bold"/>
    <w:rsid w:val="00E672D9"/>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E672D9"/>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E672D9"/>
    <w:rPr>
      <w:rFonts w:ascii="Arial Narrow" w:eastAsia="Times New Roman" w:hAnsi="Arial Narrow" w:cs="Arial"/>
      <w:kern w:val="32"/>
      <w:szCs w:val="20"/>
    </w:rPr>
  </w:style>
  <w:style w:type="paragraph" w:customStyle="1" w:styleId="TagsCharChar">
    <w:name w:val="Tags Char Char"/>
    <w:basedOn w:val="Normal"/>
    <w:uiPriority w:val="99"/>
    <w:qFormat/>
    <w:rsid w:val="00E672D9"/>
    <w:rPr>
      <w:rFonts w:ascii="Times" w:eastAsia="Times" w:hAnsi="Times"/>
      <w:b/>
      <w:sz w:val="24"/>
    </w:rPr>
  </w:style>
  <w:style w:type="character" w:customStyle="1" w:styleId="TagsCharCharChar">
    <w:name w:val="Tags Char Char Char"/>
    <w:rsid w:val="00E672D9"/>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E672D9"/>
    <w:pPr>
      <w:spacing w:before="100" w:beforeAutospacing="1" w:after="100" w:afterAutospacing="1"/>
    </w:pPr>
    <w:rPr>
      <w:rFonts w:eastAsia="Times New Roman"/>
      <w:sz w:val="18"/>
      <w:szCs w:val="18"/>
    </w:rPr>
  </w:style>
  <w:style w:type="character" w:customStyle="1" w:styleId="Style11ptBlackUnderline">
    <w:name w:val="Style 11 pt Black Underline"/>
    <w:rsid w:val="00E672D9"/>
    <w:rPr>
      <w:color w:val="000000"/>
      <w:sz w:val="20"/>
      <w:u w:val="single"/>
    </w:rPr>
  </w:style>
  <w:style w:type="character" w:customStyle="1" w:styleId="Style11ptBlack">
    <w:name w:val="Style 11 pt Black"/>
    <w:rsid w:val="00E672D9"/>
    <w:rPr>
      <w:color w:val="000000"/>
      <w:sz w:val="20"/>
    </w:rPr>
  </w:style>
  <w:style w:type="character" w:customStyle="1" w:styleId="Heading2Char1CharCharCharCharCharC">
    <w:name w:val="Heading 2 Char1 Char Char Char Char Char C"/>
    <w:rsid w:val="00E672D9"/>
    <w:rPr>
      <w:rFonts w:cs="Arial"/>
      <w:b/>
      <w:bCs/>
      <w:iCs/>
      <w:sz w:val="24"/>
      <w:szCs w:val="28"/>
      <w:lang w:val="en-US" w:eastAsia="en-US" w:bidi="ar-SA"/>
    </w:rPr>
  </w:style>
  <w:style w:type="character" w:customStyle="1" w:styleId="StyleUnderlineCharTimesBold">
    <w:name w:val="Style Underline Char + Times Bold"/>
    <w:rsid w:val="00E672D9"/>
    <w:rPr>
      <w:rFonts w:ascii="Times" w:hAnsi="Times"/>
      <w:b w:val="0"/>
      <w:bCs/>
      <w:sz w:val="20"/>
      <w:u w:val="single"/>
    </w:rPr>
  </w:style>
  <w:style w:type="character" w:customStyle="1" w:styleId="blubigktbiz">
    <w:name w:val="blubigktbiz"/>
    <w:rsid w:val="00E672D9"/>
  </w:style>
  <w:style w:type="character" w:customStyle="1" w:styleId="evidencetextChar">
    <w:name w:val="evidence text Char"/>
    <w:rsid w:val="00E672D9"/>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E672D9"/>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E672D9"/>
    <w:rPr>
      <w:rFonts w:ascii="Arial" w:eastAsia="Times New Roman" w:hAnsi="Arial" w:cs="Arial"/>
      <w:sz w:val="24"/>
      <w:szCs w:val="20"/>
      <w:u w:val="thick"/>
      <w:bdr w:val="single" w:sz="4" w:space="0" w:color="auto"/>
    </w:rPr>
  </w:style>
  <w:style w:type="paragraph" w:styleId="Caption">
    <w:name w:val="caption"/>
    <w:aliases w:val="caption"/>
    <w:basedOn w:val="Normal"/>
    <w:next w:val="Normal"/>
    <w:qFormat/>
    <w:rsid w:val="00E672D9"/>
    <w:rPr>
      <w:rFonts w:eastAsia="Times New Roman"/>
      <w:b/>
      <w:bCs/>
      <w:sz w:val="18"/>
      <w:szCs w:val="18"/>
      <w:lang w:bidi="en-US"/>
    </w:rPr>
  </w:style>
  <w:style w:type="character" w:customStyle="1" w:styleId="Style4CharChar">
    <w:name w:val="Style4 Char Char"/>
    <w:rsid w:val="00E672D9"/>
    <w:rPr>
      <w:rFonts w:ascii="Arial Narrow" w:hAnsi="Arial Narrow"/>
      <w:noProof w:val="0"/>
      <w:szCs w:val="24"/>
      <w:u w:val="single"/>
      <w:lang w:val="en-US" w:eastAsia="en-US" w:bidi="ar-SA"/>
    </w:rPr>
  </w:style>
  <w:style w:type="character" w:customStyle="1" w:styleId="StyleUnderline4">
    <w:name w:val="Style Underline4"/>
    <w:rsid w:val="00E672D9"/>
    <w:rPr>
      <w:u w:val="single"/>
    </w:rPr>
  </w:style>
  <w:style w:type="character" w:customStyle="1" w:styleId="BodyText3Char">
    <w:name w:val="Body Text 3 Char"/>
    <w:link w:val="BodyText3"/>
    <w:rsid w:val="00E672D9"/>
    <w:rPr>
      <w:rFonts w:ascii="Arial Narrow" w:eastAsia="Times New Roman" w:hAnsi="Arial Narrow"/>
      <w:sz w:val="16"/>
      <w:szCs w:val="16"/>
    </w:rPr>
  </w:style>
  <w:style w:type="paragraph" w:styleId="BodyText3">
    <w:name w:val="Body Text 3"/>
    <w:basedOn w:val="Normal"/>
    <w:link w:val="BodyText3Char"/>
    <w:rsid w:val="00E672D9"/>
    <w:pPr>
      <w:spacing w:after="120"/>
    </w:pPr>
    <w:rPr>
      <w:rFonts w:ascii="Arial Narrow" w:eastAsia="Times New Roman" w:hAnsi="Arial Narrow"/>
      <w:sz w:val="16"/>
      <w:szCs w:val="16"/>
    </w:rPr>
  </w:style>
  <w:style w:type="character" w:customStyle="1" w:styleId="BodyText3Char1">
    <w:name w:val="Body Text 3 Char1"/>
    <w:basedOn w:val="DefaultParagraphFont"/>
    <w:rsid w:val="00E672D9"/>
    <w:rPr>
      <w:rFonts w:ascii="Arial" w:hAnsi="Arial" w:cs="Arial"/>
      <w:sz w:val="16"/>
      <w:szCs w:val="16"/>
    </w:rPr>
  </w:style>
  <w:style w:type="character" w:customStyle="1" w:styleId="StyleEmphasisArial12ptBold">
    <w:name w:val="Style Emphasis + Arial 12 pt Bold"/>
    <w:rsid w:val="00E672D9"/>
    <w:rPr>
      <w:rFonts w:ascii="Arial" w:hAnsi="Arial"/>
      <w:b/>
      <w:bCs/>
      <w:i/>
      <w:iCs/>
      <w:sz w:val="24"/>
    </w:rPr>
  </w:style>
  <w:style w:type="character" w:customStyle="1" w:styleId="super">
    <w:name w:val="super"/>
    <w:rsid w:val="00E672D9"/>
  </w:style>
  <w:style w:type="character" w:customStyle="1" w:styleId="text30">
    <w:name w:val="text30"/>
    <w:rsid w:val="00E672D9"/>
  </w:style>
  <w:style w:type="character" w:customStyle="1" w:styleId="uppercase">
    <w:name w:val="uppercase"/>
    <w:rsid w:val="00E672D9"/>
  </w:style>
  <w:style w:type="character" w:customStyle="1" w:styleId="bodytext0">
    <w:name w:val="bodytext"/>
    <w:rsid w:val="00E672D9"/>
  </w:style>
  <w:style w:type="character" w:customStyle="1" w:styleId="entry-title">
    <w:name w:val="entry-title"/>
    <w:rsid w:val="00E672D9"/>
  </w:style>
  <w:style w:type="character" w:customStyle="1" w:styleId="BodyTextIndentChar1">
    <w:name w:val="Body Text Indent Char1"/>
    <w:uiPriority w:val="99"/>
    <w:rsid w:val="00E672D9"/>
    <w:rPr>
      <w:rFonts w:ascii="Times New Roman" w:hAnsi="Times New Roman" w:cs="Times New Roman"/>
      <w:sz w:val="20"/>
    </w:rPr>
  </w:style>
  <w:style w:type="character" w:customStyle="1" w:styleId="HTMLPreformattedChar1">
    <w:name w:val="HTML Preformatted Char1"/>
    <w:uiPriority w:val="99"/>
    <w:rsid w:val="00E672D9"/>
    <w:rPr>
      <w:rFonts w:ascii="Consolas" w:hAnsi="Consolas" w:cs="Consolas"/>
      <w:sz w:val="20"/>
      <w:szCs w:val="20"/>
    </w:rPr>
  </w:style>
  <w:style w:type="character" w:customStyle="1" w:styleId="DebateHighlighted">
    <w:name w:val="Debate Highlighted"/>
    <w:qFormat/>
    <w:rsid w:val="00E672D9"/>
    <w:rPr>
      <w:rFonts w:ascii="Times New Roman" w:hAnsi="Times New Roman"/>
      <w:sz w:val="20"/>
      <w:u w:val="thick"/>
      <w:bdr w:val="none" w:sz="0" w:space="0" w:color="auto"/>
      <w:shd w:val="clear" w:color="auto" w:fill="00FFFF"/>
    </w:rPr>
  </w:style>
  <w:style w:type="character" w:customStyle="1" w:styleId="Style6pt">
    <w:name w:val="Style 6 pt"/>
    <w:qFormat/>
    <w:rsid w:val="00E672D9"/>
    <w:rPr>
      <w:sz w:val="12"/>
    </w:rPr>
  </w:style>
  <w:style w:type="character" w:customStyle="1" w:styleId="CiteCharCharCharCharCharChar">
    <w:name w:val="Cite Char Char Char Char Char Char"/>
    <w:rsid w:val="00E672D9"/>
    <w:rPr>
      <w:b/>
      <w:noProof w:val="0"/>
      <w:sz w:val="22"/>
      <w:szCs w:val="24"/>
      <w:u w:val="single"/>
      <w:lang w:val="en-US" w:eastAsia="en-US" w:bidi="ar-SA"/>
    </w:rPr>
  </w:style>
  <w:style w:type="character" w:customStyle="1" w:styleId="mainbody1">
    <w:name w:val="mainbody1"/>
    <w:rsid w:val="00E672D9"/>
    <w:rPr>
      <w:rFonts w:ascii="Verdana" w:hAnsi="Verdana" w:hint="default"/>
      <w:color w:val="000000"/>
      <w:sz w:val="22"/>
      <w:szCs w:val="22"/>
    </w:rPr>
  </w:style>
  <w:style w:type="paragraph" w:customStyle="1" w:styleId="author-name">
    <w:name w:val="author-name"/>
    <w:basedOn w:val="Normal"/>
    <w:uiPriority w:val="99"/>
    <w:qFormat/>
    <w:rsid w:val="00E672D9"/>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E672D9"/>
    <w:pPr>
      <w:spacing w:before="100" w:beforeAutospacing="1" w:after="100" w:afterAutospacing="1"/>
    </w:pPr>
    <w:rPr>
      <w:rFonts w:eastAsia="Times New Roman"/>
      <w:sz w:val="24"/>
    </w:rPr>
  </w:style>
  <w:style w:type="paragraph" w:customStyle="1" w:styleId="Style23">
    <w:name w:val="Style23"/>
    <w:basedOn w:val="Normal"/>
    <w:uiPriority w:val="99"/>
    <w:qFormat/>
    <w:rsid w:val="00E672D9"/>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E672D9"/>
    <w:rPr>
      <w:u w:val="single"/>
    </w:rPr>
  </w:style>
  <w:style w:type="character" w:customStyle="1" w:styleId="StyleUnderlined11ptBoldChar">
    <w:name w:val="Style Underlined + 11 pt Bold Char"/>
    <w:link w:val="StyleUnderlined11ptBold"/>
    <w:locked/>
    <w:rsid w:val="00E672D9"/>
    <w:rPr>
      <w:b/>
      <w:bCs/>
      <w:szCs w:val="24"/>
      <w:u w:val="single"/>
    </w:rPr>
  </w:style>
  <w:style w:type="paragraph" w:customStyle="1" w:styleId="StyleUnderlined11ptBold">
    <w:name w:val="Style Underlined + 11 pt Bold"/>
    <w:basedOn w:val="underlined"/>
    <w:link w:val="StyleUnderlined11ptBoldChar"/>
    <w:qFormat/>
    <w:rsid w:val="00E672D9"/>
    <w:pPr>
      <w:contextualSpacing w:val="0"/>
    </w:pPr>
    <w:rPr>
      <w:rFonts w:asciiTheme="minorHAnsi" w:eastAsiaTheme="minorHAnsi" w:hAnsiTheme="minorHAnsi" w:cstheme="minorBidi"/>
      <w:b/>
      <w:bCs/>
      <w:sz w:val="22"/>
    </w:rPr>
  </w:style>
  <w:style w:type="character" w:styleId="HTMLCite">
    <w:name w:val="HTML Cite"/>
    <w:uiPriority w:val="99"/>
    <w:unhideWhenUsed/>
    <w:rsid w:val="00E672D9"/>
    <w:rPr>
      <w:i/>
      <w:iCs/>
    </w:rPr>
  </w:style>
  <w:style w:type="paragraph" w:customStyle="1" w:styleId="CardText0">
    <w:name w:val="CardText"/>
    <w:basedOn w:val="Normal"/>
    <w:link w:val="CardTextChar1"/>
    <w:qFormat/>
    <w:rsid w:val="00E672D9"/>
    <w:pPr>
      <w:ind w:left="288"/>
    </w:pPr>
    <w:rPr>
      <w:rFonts w:eastAsia="Calibri"/>
    </w:rPr>
  </w:style>
  <w:style w:type="character" w:customStyle="1" w:styleId="CardTextChar1">
    <w:name w:val="CardText Char"/>
    <w:link w:val="CardText0"/>
    <w:rsid w:val="00E672D9"/>
    <w:rPr>
      <w:rFonts w:ascii="Arial" w:eastAsia="Calibri" w:hAnsi="Arial" w:cs="Arial"/>
    </w:rPr>
  </w:style>
  <w:style w:type="paragraph" w:customStyle="1" w:styleId="StyleCardTextTimesNewRoman11ptUnderline">
    <w:name w:val="Style Card Text + Times New Roman 11 pt Underline"/>
    <w:link w:val="StyleCardTextTimesNewRoman11ptUnderlineChar"/>
    <w:qFormat/>
    <w:rsid w:val="00E672D9"/>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E672D9"/>
    <w:rPr>
      <w:rFonts w:ascii="Calibri" w:eastAsia="Calibri" w:hAnsi="Calibri" w:cs="Times New Roman"/>
      <w:u w:val="single"/>
    </w:rPr>
  </w:style>
  <w:style w:type="paragraph" w:customStyle="1" w:styleId="Cards1">
    <w:name w:val="Cards1"/>
    <w:basedOn w:val="Normal"/>
    <w:link w:val="Cards1Char"/>
    <w:qFormat/>
    <w:rsid w:val="00E672D9"/>
    <w:pPr>
      <w:ind w:left="288"/>
    </w:pPr>
    <w:rPr>
      <w:rFonts w:eastAsia="Times New Roman"/>
      <w:u w:val="single"/>
    </w:rPr>
  </w:style>
  <w:style w:type="character" w:customStyle="1" w:styleId="Cards1Char">
    <w:name w:val="Cards1 Char"/>
    <w:link w:val="Cards1"/>
    <w:rsid w:val="00E672D9"/>
    <w:rPr>
      <w:rFonts w:ascii="Arial" w:eastAsia="Times New Roman" w:hAnsi="Arial" w:cs="Arial"/>
      <w:u w:val="single"/>
    </w:rPr>
  </w:style>
  <w:style w:type="paragraph" w:customStyle="1" w:styleId="StyleLeft02">
    <w:name w:val="Style Left:  0.2&quot;"/>
    <w:basedOn w:val="Normal"/>
    <w:uiPriority w:val="99"/>
    <w:qFormat/>
    <w:rsid w:val="00E672D9"/>
    <w:rPr>
      <w:rFonts w:eastAsia="Calibri"/>
      <w:szCs w:val="20"/>
    </w:rPr>
  </w:style>
  <w:style w:type="paragraph" w:styleId="List">
    <w:name w:val="List"/>
    <w:basedOn w:val="Normal"/>
    <w:uiPriority w:val="99"/>
    <w:unhideWhenUsed/>
    <w:rsid w:val="00E672D9"/>
    <w:pPr>
      <w:contextualSpacing/>
    </w:pPr>
    <w:rPr>
      <w:rFonts w:eastAsia="Calibri"/>
    </w:rPr>
  </w:style>
  <w:style w:type="paragraph" w:customStyle="1" w:styleId="PageHeaderLine1">
    <w:name w:val="PageHeaderLine1"/>
    <w:basedOn w:val="Normal"/>
    <w:uiPriority w:val="99"/>
    <w:qFormat/>
    <w:rsid w:val="00E672D9"/>
    <w:pPr>
      <w:tabs>
        <w:tab w:val="right" w:pos="10800"/>
      </w:tabs>
    </w:pPr>
    <w:rPr>
      <w:rFonts w:eastAsia="Calibri"/>
      <w:b/>
      <w:sz w:val="28"/>
    </w:rPr>
  </w:style>
  <w:style w:type="paragraph" w:customStyle="1" w:styleId="PageHeaderLine2">
    <w:name w:val="PageHeaderLine2"/>
    <w:basedOn w:val="Normal"/>
    <w:next w:val="Normal"/>
    <w:link w:val="PageHeaderLine2Char"/>
    <w:qFormat/>
    <w:rsid w:val="00E672D9"/>
    <w:pPr>
      <w:tabs>
        <w:tab w:val="right" w:pos="10800"/>
      </w:tabs>
      <w:spacing w:line="480" w:lineRule="auto"/>
    </w:pPr>
    <w:rPr>
      <w:rFonts w:eastAsia="Calibri"/>
      <w:b/>
    </w:rPr>
  </w:style>
  <w:style w:type="character" w:customStyle="1" w:styleId="EndnoteTextChar">
    <w:name w:val="Endnote Text Char"/>
    <w:link w:val="EndnoteText"/>
    <w:rsid w:val="00E672D9"/>
    <w:rPr>
      <w:rFonts w:ascii="Arial" w:hAnsi="Arial" w:cs="Arial"/>
      <w:lang w:val="x-none" w:eastAsia="x-none"/>
    </w:rPr>
  </w:style>
  <w:style w:type="paragraph" w:styleId="EndnoteText">
    <w:name w:val="endnote text"/>
    <w:basedOn w:val="Normal"/>
    <w:link w:val="EndnoteTextChar"/>
    <w:unhideWhenUsed/>
    <w:rsid w:val="00E672D9"/>
    <w:rPr>
      <w:lang w:val="x-none" w:eastAsia="x-none"/>
    </w:rPr>
  </w:style>
  <w:style w:type="character" w:customStyle="1" w:styleId="EndnoteTextChar1">
    <w:name w:val="Endnote Text Char1"/>
    <w:basedOn w:val="DefaultParagraphFont"/>
    <w:rsid w:val="00E672D9"/>
    <w:rPr>
      <w:rFonts w:ascii="Arial" w:hAnsi="Arial" w:cs="Arial"/>
      <w:sz w:val="20"/>
      <w:szCs w:val="20"/>
    </w:rPr>
  </w:style>
  <w:style w:type="paragraph" w:customStyle="1" w:styleId="D345FF3D873148C5AE3FBF3267827368">
    <w:name w:val="D345FF3D873148C5AE3FBF3267827368"/>
    <w:uiPriority w:val="99"/>
    <w:qFormat/>
    <w:rsid w:val="00E672D9"/>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E672D9"/>
    <w:pPr>
      <w:ind w:left="432"/>
    </w:pPr>
    <w:rPr>
      <w:rFonts w:eastAsia="SimSun"/>
      <w:color w:val="000000"/>
      <w:sz w:val="16"/>
      <w:szCs w:val="20"/>
      <w:lang w:val="x-none" w:eastAsia="x-none"/>
    </w:rPr>
  </w:style>
  <w:style w:type="character" w:customStyle="1" w:styleId="NormaltextCharChar">
    <w:name w:val="Normal text Char Char"/>
    <w:link w:val="Normaltext0"/>
    <w:rsid w:val="00E672D9"/>
    <w:rPr>
      <w:rFonts w:ascii="Arial" w:eastAsia="SimSun" w:hAnsi="Arial" w:cs="Arial"/>
      <w:color w:val="000000"/>
      <w:sz w:val="16"/>
      <w:szCs w:val="20"/>
      <w:lang w:val="x-none" w:eastAsia="x-none"/>
    </w:rPr>
  </w:style>
  <w:style w:type="paragraph" w:customStyle="1" w:styleId="TagofCard">
    <w:name w:val="Tag of Card"/>
    <w:basedOn w:val="Normaltext0"/>
    <w:next w:val="Normaltext0"/>
    <w:link w:val="TagofCardChar"/>
    <w:autoRedefine/>
    <w:qFormat/>
    <w:rsid w:val="00E672D9"/>
    <w:rPr>
      <w:b/>
      <w:sz w:val="28"/>
    </w:rPr>
  </w:style>
  <w:style w:type="character" w:customStyle="1" w:styleId="TagofCardChar">
    <w:name w:val="Tag of Card Char"/>
    <w:link w:val="TagofCard"/>
    <w:rsid w:val="00E672D9"/>
    <w:rPr>
      <w:rFonts w:ascii="Arial" w:eastAsia="SimSun" w:hAnsi="Arial" w:cs="Arial"/>
      <w:b/>
      <w:color w:val="000000"/>
      <w:sz w:val="28"/>
      <w:szCs w:val="20"/>
      <w:lang w:val="x-none" w:eastAsia="x-none"/>
    </w:rPr>
  </w:style>
  <w:style w:type="paragraph" w:customStyle="1" w:styleId="Sourcename">
    <w:name w:val="Source name"/>
    <w:basedOn w:val="Normaltext0"/>
    <w:link w:val="SourcenameChar"/>
    <w:autoRedefine/>
    <w:qFormat/>
    <w:rsid w:val="00E672D9"/>
    <w:rPr>
      <w:b/>
      <w:bCs/>
      <w:sz w:val="20"/>
    </w:rPr>
  </w:style>
  <w:style w:type="character" w:customStyle="1" w:styleId="SourcenameChar">
    <w:name w:val="Source name Char"/>
    <w:link w:val="Sourcename"/>
    <w:rsid w:val="00E672D9"/>
    <w:rPr>
      <w:rFonts w:ascii="Arial" w:eastAsia="SimSun" w:hAnsi="Arial" w:cs="Arial"/>
      <w:b/>
      <w:bCs/>
      <w:color w:val="000000"/>
      <w:sz w:val="20"/>
      <w:szCs w:val="20"/>
      <w:lang w:val="x-none" w:eastAsia="x-none"/>
    </w:rPr>
  </w:style>
  <w:style w:type="paragraph" w:customStyle="1" w:styleId="underlinedcard">
    <w:name w:val="underlined card"/>
    <w:basedOn w:val="Normaltext0"/>
    <w:link w:val="underlinedcardChar"/>
    <w:autoRedefine/>
    <w:qFormat/>
    <w:rsid w:val="00E672D9"/>
    <w:rPr>
      <w:sz w:val="22"/>
      <w:u w:val="single"/>
    </w:rPr>
  </w:style>
  <w:style w:type="character" w:customStyle="1" w:styleId="underlinedcardChar">
    <w:name w:val="underlined card Char"/>
    <w:link w:val="underlinedcard"/>
    <w:rsid w:val="00E672D9"/>
    <w:rPr>
      <w:rFonts w:ascii="Arial" w:eastAsia="SimSun" w:hAnsi="Arial" w:cs="Arial"/>
      <w:color w:val="000000"/>
      <w:szCs w:val="20"/>
      <w:u w:val="single"/>
      <w:lang w:val="x-none" w:eastAsia="x-none"/>
    </w:rPr>
  </w:style>
  <w:style w:type="paragraph" w:customStyle="1" w:styleId="FullText">
    <w:name w:val="Full Text"/>
    <w:basedOn w:val="Normal"/>
    <w:uiPriority w:val="99"/>
    <w:qFormat/>
    <w:rsid w:val="00E672D9"/>
    <w:rPr>
      <w:rFonts w:eastAsia="Times New Roman"/>
      <w:sz w:val="16"/>
    </w:rPr>
  </w:style>
  <w:style w:type="character" w:customStyle="1" w:styleId="SourceBold">
    <w:name w:val="Source Bold"/>
    <w:rsid w:val="00E672D9"/>
    <w:rPr>
      <w:rFonts w:ascii="Arial Narrow" w:hAnsi="Arial Narrow"/>
      <w:b/>
      <w:sz w:val="24"/>
      <w:u w:val="none"/>
    </w:rPr>
  </w:style>
  <w:style w:type="paragraph" w:customStyle="1" w:styleId="TextUnderline">
    <w:name w:val="Text Underline"/>
    <w:basedOn w:val="Normal"/>
    <w:link w:val="TextUnderlineChar"/>
    <w:qFormat/>
    <w:rsid w:val="00E672D9"/>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E672D9"/>
    <w:rPr>
      <w:rFonts w:ascii="Garamond" w:eastAsia="Times New Roman" w:hAnsi="Garamond" w:cs="Arial"/>
      <w:bCs/>
      <w:kern w:val="20"/>
      <w:szCs w:val="32"/>
      <w:u w:val="single"/>
      <w:lang w:val="x-none" w:eastAsia="x-none"/>
    </w:rPr>
  </w:style>
  <w:style w:type="paragraph" w:customStyle="1" w:styleId="CardTagandCite">
    <w:name w:val="Card Tag and Cite"/>
    <w:basedOn w:val="Normal"/>
    <w:next w:val="Normal"/>
    <w:link w:val="CardTagandCiteChar"/>
    <w:qFormat/>
    <w:rsid w:val="00E672D9"/>
    <w:rPr>
      <w:rFonts w:ascii="Arial Narrow" w:hAnsi="Arial Narrow"/>
      <w:b/>
      <w:sz w:val="26"/>
    </w:rPr>
  </w:style>
  <w:style w:type="paragraph" w:customStyle="1" w:styleId="CardText1">
    <w:name w:val="Card Text 1"/>
    <w:basedOn w:val="Normal"/>
    <w:link w:val="CardText1Char"/>
    <w:autoRedefine/>
    <w:qFormat/>
    <w:rsid w:val="00E672D9"/>
    <w:rPr>
      <w:rFonts w:ascii="Arial Narrow" w:hAnsi="Arial Narrow"/>
      <w:color w:val="000000"/>
      <w:u w:val="single"/>
    </w:rPr>
  </w:style>
  <w:style w:type="paragraph" w:customStyle="1" w:styleId="CardText2">
    <w:name w:val="Card Text 2"/>
    <w:basedOn w:val="CardText1"/>
    <w:link w:val="CardText2Char"/>
    <w:qFormat/>
    <w:rsid w:val="00E672D9"/>
    <w:rPr>
      <w:b/>
    </w:rPr>
  </w:style>
  <w:style w:type="character" w:customStyle="1" w:styleId="2xBoldUnderline">
    <w:name w:val="2x_Bold_Underline"/>
    <w:rsid w:val="00E672D9"/>
    <w:rPr>
      <w:b/>
      <w:bCs/>
      <w:sz w:val="24"/>
      <w:u w:val="thick"/>
    </w:rPr>
  </w:style>
  <w:style w:type="character" w:customStyle="1" w:styleId="Dottedunderline">
    <w:name w:val="Dotted underline"/>
    <w:rsid w:val="00E672D9"/>
    <w:rPr>
      <w:u w:val="dotted"/>
    </w:rPr>
  </w:style>
  <w:style w:type="character" w:customStyle="1" w:styleId="loose">
    <w:name w:val="loose"/>
    <w:rsid w:val="00E672D9"/>
  </w:style>
  <w:style w:type="paragraph" w:customStyle="1" w:styleId="citeunread">
    <w:name w:val="cite unread"/>
    <w:basedOn w:val="Normal"/>
    <w:link w:val="citeunreadChar"/>
    <w:qFormat/>
    <w:rsid w:val="00E672D9"/>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E672D9"/>
    <w:rPr>
      <w:rFonts w:ascii="Arial" w:eastAsia="MS Mincho" w:hAnsi="Arial" w:cs="Arial"/>
      <w:kern w:val="28"/>
      <w:sz w:val="18"/>
      <w:szCs w:val="20"/>
      <w:lang w:val="en" w:eastAsia="x-none"/>
    </w:rPr>
  </w:style>
  <w:style w:type="paragraph" w:customStyle="1" w:styleId="read">
    <w:name w:val="read"/>
    <w:basedOn w:val="Normal"/>
    <w:next w:val="Normal"/>
    <w:link w:val="readCharChar"/>
    <w:qFormat/>
    <w:rsid w:val="00E672D9"/>
    <w:rPr>
      <w:rFonts w:eastAsia="Times New Roman"/>
      <w:b/>
      <w:szCs w:val="20"/>
      <w:u w:val="single"/>
      <w:lang w:val="x-none" w:eastAsia="x-none"/>
    </w:rPr>
  </w:style>
  <w:style w:type="character" w:customStyle="1" w:styleId="readCharChar">
    <w:name w:val="read Char Char"/>
    <w:link w:val="read"/>
    <w:locked/>
    <w:rsid w:val="00E672D9"/>
    <w:rPr>
      <w:rFonts w:ascii="Arial" w:eastAsia="Times New Roman" w:hAnsi="Arial" w:cs="Arial"/>
      <w:b/>
      <w:szCs w:val="20"/>
      <w:u w:val="single"/>
      <w:lang w:val="x-none" w:eastAsia="x-none"/>
    </w:rPr>
  </w:style>
  <w:style w:type="paragraph" w:customStyle="1" w:styleId="2ndLevel-TAG">
    <w:name w:val="2nd Level - TAG"/>
    <w:basedOn w:val="Normal"/>
    <w:next w:val="Normal"/>
    <w:uiPriority w:val="99"/>
    <w:qFormat/>
    <w:rsid w:val="00E672D9"/>
    <w:pPr>
      <w:spacing w:before="240"/>
      <w:outlineLvl w:val="2"/>
    </w:pPr>
    <w:rPr>
      <w:rFonts w:eastAsia="Times New Roman"/>
      <w:b/>
    </w:rPr>
  </w:style>
  <w:style w:type="character" w:customStyle="1" w:styleId="readChar">
    <w:name w:val="read Char"/>
    <w:rsid w:val="00E672D9"/>
    <w:rPr>
      <w:szCs w:val="22"/>
      <w:u w:val="single"/>
      <w:lang w:val="en-US" w:eastAsia="en-US" w:bidi="ar-SA"/>
    </w:rPr>
  </w:style>
  <w:style w:type="character" w:customStyle="1" w:styleId="underlining0">
    <w:name w:val="underlining"/>
    <w:rsid w:val="00E672D9"/>
    <w:rPr>
      <w:u w:val="single"/>
    </w:rPr>
  </w:style>
  <w:style w:type="paragraph" w:styleId="BodyTextIndent2">
    <w:name w:val="Body Text Indent 2"/>
    <w:basedOn w:val="Normal"/>
    <w:link w:val="BodyTextIndent2Char"/>
    <w:rsid w:val="00E672D9"/>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E672D9"/>
    <w:rPr>
      <w:rFonts w:ascii="HGSSoeiKakugothicUB" w:eastAsia="MS Mincho" w:hAnsi="Arial" w:cs="Arial"/>
      <w:szCs w:val="20"/>
      <w:lang w:val="x-none" w:eastAsia="ja-JP"/>
    </w:rPr>
  </w:style>
  <w:style w:type="character" w:customStyle="1" w:styleId="A6">
    <w:name w:val="A6"/>
    <w:uiPriority w:val="99"/>
    <w:rsid w:val="00E672D9"/>
    <w:rPr>
      <w:rFonts w:ascii="Times New Roman" w:hAnsi="Times New Roman"/>
      <w:color w:val="000000"/>
      <w:sz w:val="14"/>
      <w:szCs w:val="14"/>
    </w:rPr>
  </w:style>
  <w:style w:type="paragraph" w:customStyle="1" w:styleId="CiteCard">
    <w:name w:val="Cite_Card"/>
    <w:link w:val="CiteCardChar"/>
    <w:qFormat/>
    <w:rsid w:val="00E672D9"/>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E672D9"/>
    <w:rPr>
      <w:rFonts w:ascii="Times New Roman" w:eastAsia="Times New Roman" w:hAnsi="Times New Roman" w:cs="Arial"/>
      <w:bCs/>
      <w:sz w:val="20"/>
      <w:szCs w:val="20"/>
    </w:rPr>
  </w:style>
  <w:style w:type="character" w:customStyle="1" w:styleId="btitle">
    <w:name w:val="btitle"/>
    <w:rsid w:val="00E672D9"/>
  </w:style>
  <w:style w:type="character" w:customStyle="1" w:styleId="green">
    <w:name w:val="green"/>
    <w:rsid w:val="00E672D9"/>
  </w:style>
  <w:style w:type="paragraph" w:customStyle="1" w:styleId="CM5">
    <w:name w:val="CM5"/>
    <w:basedOn w:val="Default"/>
    <w:next w:val="Default"/>
    <w:uiPriority w:val="99"/>
    <w:qFormat/>
    <w:rsid w:val="00E672D9"/>
    <w:pPr>
      <w:widowControl w:val="0"/>
    </w:pPr>
    <w:rPr>
      <w:rFonts w:eastAsia="MS Mincho"/>
      <w:color w:val="auto"/>
    </w:rPr>
  </w:style>
  <w:style w:type="paragraph" w:customStyle="1" w:styleId="CM14">
    <w:name w:val="CM14"/>
    <w:basedOn w:val="Default"/>
    <w:next w:val="Default"/>
    <w:uiPriority w:val="99"/>
    <w:qFormat/>
    <w:rsid w:val="00E672D9"/>
    <w:pPr>
      <w:widowControl w:val="0"/>
    </w:pPr>
    <w:rPr>
      <w:rFonts w:eastAsia="MS Mincho"/>
      <w:color w:val="auto"/>
    </w:rPr>
  </w:style>
  <w:style w:type="character" w:customStyle="1" w:styleId="BodyText1">
    <w:name w:val="Body Text1"/>
    <w:rsid w:val="00E672D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E672D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E672D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E672D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672D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672D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E672D9"/>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E672D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E672D9"/>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E672D9"/>
    <w:rPr>
      <w:rFonts w:ascii="Sylfaen" w:hAnsi="Sylfaen" w:cs="Sylfaen"/>
      <w:i/>
      <w:iCs/>
      <w:sz w:val="19"/>
      <w:szCs w:val="19"/>
      <w:u w:val="none"/>
      <w:shd w:val="clear" w:color="auto" w:fill="FFFFFF"/>
    </w:rPr>
  </w:style>
  <w:style w:type="character" w:customStyle="1" w:styleId="AuthorYear">
    <w:name w:val="AuthorYear"/>
    <w:uiPriority w:val="1"/>
    <w:qFormat/>
    <w:rsid w:val="00E672D9"/>
    <w:rPr>
      <w:rFonts w:ascii="Georgia" w:hAnsi="Georgia"/>
      <w:b/>
      <w:sz w:val="24"/>
    </w:rPr>
  </w:style>
  <w:style w:type="character" w:customStyle="1" w:styleId="ssl4">
    <w:name w:val="ss_l4"/>
    <w:rsid w:val="00E672D9"/>
  </w:style>
  <w:style w:type="character" w:customStyle="1" w:styleId="italic">
    <w:name w:val="italic"/>
    <w:rsid w:val="00E672D9"/>
  </w:style>
  <w:style w:type="character" w:customStyle="1" w:styleId="tl8wme">
    <w:name w:val="tl8wme"/>
    <w:basedOn w:val="DefaultParagraphFont"/>
    <w:rsid w:val="00E672D9"/>
  </w:style>
  <w:style w:type="paragraph" w:customStyle="1" w:styleId="CardIndented">
    <w:name w:val="Card (Indented)"/>
    <w:basedOn w:val="Normal"/>
    <w:link w:val="CardIndentedChar"/>
    <w:qFormat/>
    <w:rsid w:val="00E672D9"/>
    <w:pPr>
      <w:ind w:left="288"/>
    </w:pPr>
    <w:rPr>
      <w:rFonts w:eastAsia="Calibri"/>
    </w:rPr>
  </w:style>
  <w:style w:type="character" w:customStyle="1" w:styleId="CardIndentedChar">
    <w:name w:val="Card (Indented) Char"/>
    <w:link w:val="CardIndented"/>
    <w:rsid w:val="00E672D9"/>
    <w:rPr>
      <w:rFonts w:ascii="Arial" w:eastAsia="Calibri" w:hAnsi="Arial" w:cs="Arial"/>
    </w:rPr>
  </w:style>
  <w:style w:type="character" w:customStyle="1" w:styleId="cardchar00">
    <w:name w:val="cardchar0"/>
    <w:basedOn w:val="DefaultParagraphFont"/>
    <w:rsid w:val="00E672D9"/>
  </w:style>
  <w:style w:type="character" w:customStyle="1" w:styleId="UnderlineNon-bold">
    <w:name w:val="Underline Non - bold"/>
    <w:rsid w:val="00E672D9"/>
    <w:rPr>
      <w:rFonts w:ascii="Times New Roman" w:hAnsi="Times New Roman"/>
      <w:iCs/>
      <w:sz w:val="22"/>
      <w:u w:val="single"/>
    </w:rPr>
  </w:style>
  <w:style w:type="character" w:customStyle="1" w:styleId="UnderlineBold0">
    <w:name w:val="Underline Bold"/>
    <w:qFormat/>
    <w:rsid w:val="00E672D9"/>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E672D9"/>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E672D9"/>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E672D9"/>
    <w:rPr>
      <w:rFonts w:ascii="Bell MT" w:eastAsia="Times New Roman" w:hAnsi="Bell MT"/>
      <w:bCs/>
      <w:iCs/>
      <w:sz w:val="22"/>
      <w:u w:val="single"/>
    </w:rPr>
  </w:style>
  <w:style w:type="character" w:customStyle="1" w:styleId="Heading5Char2">
    <w:name w:val="Heading 5 Char2"/>
    <w:rsid w:val="00E672D9"/>
    <w:rPr>
      <w:rFonts w:ascii="Bell MT" w:eastAsia="Times New Roman" w:hAnsi="Bell MT"/>
      <w:bCs/>
      <w:iCs/>
      <w:sz w:val="10"/>
      <w:szCs w:val="26"/>
    </w:rPr>
  </w:style>
  <w:style w:type="paragraph" w:customStyle="1" w:styleId="Heading2-NotBold">
    <w:name w:val="Heading 2 - Not Bold"/>
    <w:basedOn w:val="Heading2"/>
    <w:autoRedefine/>
    <w:uiPriority w:val="99"/>
    <w:qFormat/>
    <w:rsid w:val="00E672D9"/>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E672D9"/>
    <w:rPr>
      <w:rFonts w:ascii="Arial" w:hAnsi="Arial"/>
      <w:vanish/>
      <w:sz w:val="16"/>
      <w:szCs w:val="16"/>
    </w:rPr>
  </w:style>
  <w:style w:type="paragraph" w:styleId="z-TopofForm">
    <w:name w:val="HTML Top of Form"/>
    <w:basedOn w:val="Normal"/>
    <w:next w:val="Normal"/>
    <w:link w:val="z-TopofFormChar"/>
    <w:hidden/>
    <w:uiPriority w:val="99"/>
    <w:unhideWhenUsed/>
    <w:rsid w:val="00E672D9"/>
    <w:pPr>
      <w:pBdr>
        <w:bottom w:val="single" w:sz="6" w:space="1" w:color="auto"/>
      </w:pBdr>
      <w:spacing w:beforeLines="1" w:afterLines="1"/>
      <w:jc w:val="center"/>
    </w:pPr>
    <w:rPr>
      <w:vanish/>
      <w:sz w:val="16"/>
      <w:szCs w:val="16"/>
    </w:rPr>
  </w:style>
  <w:style w:type="character" w:customStyle="1" w:styleId="z-TopofFormChar1">
    <w:name w:val="z-Top of Form Char1"/>
    <w:basedOn w:val="DefaultParagraphFont"/>
    <w:uiPriority w:val="99"/>
    <w:rsid w:val="00E672D9"/>
    <w:rPr>
      <w:rFonts w:ascii="Arial" w:hAnsi="Arial" w:cs="Arial"/>
      <w:vanish/>
      <w:sz w:val="16"/>
      <w:szCs w:val="16"/>
    </w:rPr>
  </w:style>
  <w:style w:type="character" w:customStyle="1" w:styleId="z-BottomofFormChar">
    <w:name w:val="z-Bottom of Form Char"/>
    <w:link w:val="z-BottomofForm"/>
    <w:uiPriority w:val="99"/>
    <w:rsid w:val="00E672D9"/>
    <w:rPr>
      <w:rFonts w:ascii="Arial" w:hAnsi="Arial"/>
      <w:vanish/>
      <w:sz w:val="16"/>
      <w:szCs w:val="16"/>
    </w:rPr>
  </w:style>
  <w:style w:type="paragraph" w:styleId="z-BottomofForm">
    <w:name w:val="HTML Bottom of Form"/>
    <w:basedOn w:val="Normal"/>
    <w:next w:val="Normal"/>
    <w:link w:val="z-BottomofFormChar"/>
    <w:hidden/>
    <w:uiPriority w:val="99"/>
    <w:unhideWhenUsed/>
    <w:rsid w:val="00E672D9"/>
    <w:pPr>
      <w:pBdr>
        <w:top w:val="single" w:sz="6" w:space="1" w:color="auto"/>
      </w:pBdr>
      <w:spacing w:beforeLines="1" w:afterLines="1"/>
      <w:jc w:val="center"/>
    </w:pPr>
    <w:rPr>
      <w:vanish/>
      <w:sz w:val="16"/>
      <w:szCs w:val="16"/>
    </w:rPr>
  </w:style>
  <w:style w:type="character" w:customStyle="1" w:styleId="z-BottomofFormChar1">
    <w:name w:val="z-Bottom of Form Char1"/>
    <w:basedOn w:val="DefaultParagraphFont"/>
    <w:uiPriority w:val="99"/>
    <w:rsid w:val="00E672D9"/>
    <w:rPr>
      <w:rFonts w:ascii="Arial" w:hAnsi="Arial" w:cs="Arial"/>
      <w:vanish/>
      <w:sz w:val="16"/>
      <w:szCs w:val="16"/>
    </w:rPr>
  </w:style>
  <w:style w:type="paragraph" w:customStyle="1" w:styleId="Heading2-Bold">
    <w:name w:val="Heading 2 - Bold"/>
    <w:basedOn w:val="Normal"/>
    <w:autoRedefine/>
    <w:uiPriority w:val="99"/>
    <w:qFormat/>
    <w:rsid w:val="00E672D9"/>
    <w:rPr>
      <w:rFonts w:ascii="Garamond" w:eastAsia="Calibri" w:hAnsi="Garamond"/>
      <w:b/>
    </w:rPr>
  </w:style>
  <w:style w:type="paragraph" w:customStyle="1" w:styleId="Microtext0">
    <w:name w:val="Microtext"/>
    <w:basedOn w:val="Normal"/>
    <w:next w:val="Normal"/>
    <w:link w:val="MicrotextChar0"/>
    <w:qFormat/>
    <w:rsid w:val="00E672D9"/>
    <w:rPr>
      <w:rFonts w:eastAsia="Calibri"/>
      <w:sz w:val="12"/>
      <w:lang w:val="x-none" w:eastAsia="x-none"/>
    </w:rPr>
  </w:style>
  <w:style w:type="character" w:customStyle="1" w:styleId="MicrotextChar0">
    <w:name w:val="Microtext Char"/>
    <w:link w:val="Microtext0"/>
    <w:rsid w:val="00E672D9"/>
    <w:rPr>
      <w:rFonts w:ascii="Arial" w:eastAsia="Calibri" w:hAnsi="Arial" w:cs="Arial"/>
      <w:sz w:val="12"/>
      <w:lang w:val="x-none" w:eastAsia="x-none"/>
    </w:rPr>
  </w:style>
  <w:style w:type="character" w:customStyle="1" w:styleId="Style2CharChar">
    <w:name w:val="Style2 Char Char"/>
    <w:rsid w:val="00E672D9"/>
    <w:rPr>
      <w:u w:val="thick"/>
      <w:lang w:val="en-US" w:eastAsia="en-US" w:bidi="ar-SA"/>
    </w:rPr>
  </w:style>
  <w:style w:type="character" w:customStyle="1" w:styleId="authordate1">
    <w:name w:val="authordate"/>
    <w:rsid w:val="00E672D9"/>
  </w:style>
  <w:style w:type="paragraph" w:customStyle="1" w:styleId="tag">
    <w:name w:val="%tag"/>
    <w:basedOn w:val="Normal"/>
    <w:next w:val="Normal"/>
    <w:link w:val="tagChar"/>
    <w:uiPriority w:val="99"/>
    <w:qFormat/>
    <w:rsid w:val="00E672D9"/>
    <w:rPr>
      <w:rFonts w:ascii="Garamond" w:eastAsia="Calibri" w:hAnsi="Garamond"/>
      <w:bCs/>
      <w:sz w:val="18"/>
    </w:rPr>
  </w:style>
  <w:style w:type="character" w:customStyle="1" w:styleId="underline0">
    <w:name w:val="%underline"/>
    <w:qFormat/>
    <w:rsid w:val="00E672D9"/>
    <w:rPr>
      <w:rFonts w:ascii="Times New Roman" w:hAnsi="Times New Roman"/>
      <w:sz w:val="16"/>
      <w:u w:val="none"/>
    </w:rPr>
  </w:style>
  <w:style w:type="character" w:customStyle="1" w:styleId="AUNDERLINE0">
    <w:name w:val="AUNDERLINE"/>
    <w:qFormat/>
    <w:rsid w:val="00E672D9"/>
    <w:rPr>
      <w:rFonts w:ascii="Times New Roman" w:hAnsi="Times New Roman"/>
      <w:sz w:val="20"/>
      <w:u w:val="single"/>
    </w:rPr>
  </w:style>
  <w:style w:type="paragraph" w:customStyle="1" w:styleId="Style20">
    <w:name w:val="Style 2"/>
    <w:basedOn w:val="Normal"/>
    <w:link w:val="Style2Char"/>
    <w:uiPriority w:val="99"/>
    <w:qFormat/>
    <w:rsid w:val="00E672D9"/>
    <w:pPr>
      <w:ind w:left="432"/>
    </w:pPr>
    <w:rPr>
      <w:rFonts w:eastAsia="Times New Roman"/>
      <w:szCs w:val="20"/>
      <w:u w:val="single"/>
      <w:lang w:val="x-none" w:eastAsia="x-none"/>
    </w:rPr>
  </w:style>
  <w:style w:type="character" w:customStyle="1" w:styleId="Style2Char">
    <w:name w:val="Style 2 Char"/>
    <w:link w:val="Style20"/>
    <w:uiPriority w:val="99"/>
    <w:rsid w:val="00E672D9"/>
    <w:rPr>
      <w:rFonts w:ascii="Arial" w:eastAsia="Times New Roman" w:hAnsi="Arial" w:cs="Arial"/>
      <w:szCs w:val="20"/>
      <w:u w:val="single"/>
      <w:lang w:val="x-none" w:eastAsia="x-none"/>
    </w:rPr>
  </w:style>
  <w:style w:type="paragraph" w:customStyle="1" w:styleId="GAUnderline">
    <w:name w:val="GA Underline"/>
    <w:basedOn w:val="Normal"/>
    <w:link w:val="GAUnderlineChar"/>
    <w:qFormat/>
    <w:rsid w:val="00E672D9"/>
    <w:rPr>
      <w:rFonts w:ascii="Garamond" w:eastAsia="Times New Roman" w:hAnsi="Garamond"/>
      <w:szCs w:val="20"/>
      <w:u w:val="single"/>
      <w:lang w:val="x-none" w:eastAsia="x-none"/>
    </w:rPr>
  </w:style>
  <w:style w:type="character" w:customStyle="1" w:styleId="GAUnderlineChar">
    <w:name w:val="GA Underline Char"/>
    <w:link w:val="GAUnderline"/>
    <w:rsid w:val="00E672D9"/>
    <w:rPr>
      <w:rFonts w:ascii="Garamond" w:eastAsia="Times New Roman" w:hAnsi="Garamond" w:cs="Arial"/>
      <w:szCs w:val="20"/>
      <w:u w:val="single"/>
      <w:lang w:val="x-none" w:eastAsia="x-none"/>
    </w:rPr>
  </w:style>
  <w:style w:type="paragraph" w:customStyle="1" w:styleId="textsmall">
    <w:name w:val="textsmall"/>
    <w:basedOn w:val="Normal"/>
    <w:link w:val="textsmallChar"/>
    <w:qFormat/>
    <w:rsid w:val="00E672D9"/>
    <w:rPr>
      <w:rFonts w:eastAsia="Times New Roman"/>
      <w:sz w:val="18"/>
      <w:szCs w:val="20"/>
      <w:lang w:val="x-none" w:eastAsia="x-none"/>
    </w:rPr>
  </w:style>
  <w:style w:type="character" w:customStyle="1" w:styleId="textsmallChar">
    <w:name w:val="textsmall Char"/>
    <w:link w:val="textsmall"/>
    <w:rsid w:val="00E672D9"/>
    <w:rPr>
      <w:rFonts w:ascii="Arial" w:eastAsia="Times New Roman" w:hAnsi="Arial" w:cs="Arial"/>
      <w:sz w:val="18"/>
      <w:szCs w:val="20"/>
      <w:lang w:val="x-none" w:eastAsia="x-none"/>
    </w:rPr>
  </w:style>
  <w:style w:type="paragraph" w:customStyle="1" w:styleId="cardtext3">
    <w:name w:val="cardtext"/>
    <w:basedOn w:val="Normal"/>
    <w:link w:val="cardtextChar2"/>
    <w:qFormat/>
    <w:rsid w:val="00E672D9"/>
    <w:rPr>
      <w:rFonts w:eastAsia="Times New Roman"/>
      <w:szCs w:val="20"/>
      <w:u w:val="single"/>
      <w:lang w:val="x-none" w:eastAsia="x-none"/>
    </w:rPr>
  </w:style>
  <w:style w:type="character" w:customStyle="1" w:styleId="cardtextChar2">
    <w:name w:val="cardtext Char"/>
    <w:link w:val="cardtext3"/>
    <w:rsid w:val="00E672D9"/>
    <w:rPr>
      <w:rFonts w:ascii="Arial" w:eastAsia="Times New Roman" w:hAnsi="Arial" w:cs="Arial"/>
      <w:szCs w:val="20"/>
      <w:u w:val="single"/>
      <w:lang w:val="x-none" w:eastAsia="x-none"/>
    </w:rPr>
  </w:style>
  <w:style w:type="paragraph" w:customStyle="1" w:styleId="cardtextemphasis">
    <w:name w:val="card text emphasis"/>
    <w:basedOn w:val="Normal"/>
    <w:link w:val="cardtextemphasisChar"/>
    <w:qFormat/>
    <w:rsid w:val="00E672D9"/>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E672D9"/>
    <w:rPr>
      <w:rFonts w:ascii="Arial" w:eastAsia="Calibri" w:hAnsi="Arial" w:cs="Arial"/>
      <w:b/>
      <w:sz w:val="18"/>
      <w:u w:val="single"/>
      <w:lang w:val="x-none" w:eastAsia="x-none"/>
    </w:rPr>
  </w:style>
  <w:style w:type="paragraph" w:customStyle="1" w:styleId="Micro">
    <w:name w:val="Micro"/>
    <w:basedOn w:val="Normal"/>
    <w:next w:val="Normal"/>
    <w:link w:val="MicroChar"/>
    <w:qFormat/>
    <w:rsid w:val="00E672D9"/>
    <w:rPr>
      <w:rFonts w:eastAsia="Times New Roman"/>
      <w:sz w:val="12"/>
    </w:rPr>
  </w:style>
  <w:style w:type="character" w:customStyle="1" w:styleId="MicroChar">
    <w:name w:val="Micro Char"/>
    <w:link w:val="Micro"/>
    <w:rsid w:val="00E672D9"/>
    <w:rPr>
      <w:rFonts w:ascii="Arial" w:eastAsia="Times New Roman" w:hAnsi="Arial" w:cs="Arial"/>
      <w:sz w:val="12"/>
    </w:rPr>
  </w:style>
  <w:style w:type="paragraph" w:customStyle="1" w:styleId="CardNotUnderlined">
    <w:name w:val="Card Not Underlined"/>
    <w:basedOn w:val="Normal"/>
    <w:link w:val="CardNotUnderlinedChar1"/>
    <w:autoRedefine/>
    <w:qFormat/>
    <w:rsid w:val="00E672D9"/>
    <w:rPr>
      <w:rFonts w:ascii="Bell MT" w:eastAsia="Calibri" w:hAnsi="Bell MT"/>
      <w:szCs w:val="20"/>
    </w:rPr>
  </w:style>
  <w:style w:type="character" w:customStyle="1" w:styleId="UnderlinedCharChar0">
    <w:name w:val="Underlined Char Char"/>
    <w:rsid w:val="00E672D9"/>
    <w:rPr>
      <w:rFonts w:ascii="Garamond" w:hAnsi="Garamond"/>
      <w:szCs w:val="28"/>
      <w:u w:val="single"/>
      <w:lang w:val="en-US" w:eastAsia="en-US" w:bidi="ar-SA"/>
    </w:rPr>
  </w:style>
  <w:style w:type="character" w:customStyle="1" w:styleId="ssl0">
    <w:name w:val="ss_l0"/>
    <w:basedOn w:val="DefaultParagraphFont"/>
    <w:rsid w:val="00E672D9"/>
  </w:style>
  <w:style w:type="paragraph" w:customStyle="1" w:styleId="h-lead">
    <w:name w:val="h-lead"/>
    <w:basedOn w:val="Normal"/>
    <w:uiPriority w:val="99"/>
    <w:qFormat/>
    <w:rsid w:val="00E672D9"/>
    <w:pPr>
      <w:spacing w:before="100" w:beforeAutospacing="1" w:after="100" w:afterAutospacing="1"/>
    </w:pPr>
    <w:rPr>
      <w:rFonts w:eastAsia="Times New Roman"/>
      <w:sz w:val="24"/>
    </w:rPr>
  </w:style>
  <w:style w:type="character" w:customStyle="1" w:styleId="slug-doi">
    <w:name w:val="slug-doi"/>
    <w:basedOn w:val="DefaultParagraphFont"/>
    <w:rsid w:val="00E672D9"/>
  </w:style>
  <w:style w:type="character" w:customStyle="1" w:styleId="slug-pub-date">
    <w:name w:val="slug-pub-date"/>
    <w:basedOn w:val="DefaultParagraphFont"/>
    <w:rsid w:val="00E672D9"/>
  </w:style>
  <w:style w:type="character" w:customStyle="1" w:styleId="slug-vol">
    <w:name w:val="slug-vol"/>
    <w:basedOn w:val="DefaultParagraphFont"/>
    <w:rsid w:val="00E672D9"/>
  </w:style>
  <w:style w:type="character" w:customStyle="1" w:styleId="slug-issue">
    <w:name w:val="slug-issue"/>
    <w:basedOn w:val="DefaultParagraphFont"/>
    <w:rsid w:val="00E672D9"/>
  </w:style>
  <w:style w:type="character" w:customStyle="1" w:styleId="slug-pages">
    <w:name w:val="slug-pages"/>
    <w:basedOn w:val="DefaultParagraphFont"/>
    <w:rsid w:val="00E672D9"/>
  </w:style>
  <w:style w:type="paragraph" w:customStyle="1" w:styleId="intro">
    <w:name w:val="intro"/>
    <w:basedOn w:val="Normal"/>
    <w:uiPriority w:val="99"/>
    <w:qFormat/>
    <w:rsid w:val="00E672D9"/>
    <w:pPr>
      <w:spacing w:before="100" w:beforeAutospacing="1" w:after="100" w:afterAutospacing="1"/>
    </w:pPr>
    <w:rPr>
      <w:rFonts w:eastAsia="Times New Roman"/>
      <w:sz w:val="24"/>
    </w:rPr>
  </w:style>
  <w:style w:type="character" w:customStyle="1" w:styleId="af">
    <w:name w:val="af"/>
    <w:basedOn w:val="DefaultParagraphFont"/>
    <w:rsid w:val="00E672D9"/>
  </w:style>
  <w:style w:type="character" w:customStyle="1" w:styleId="ab">
    <w:name w:val="ab"/>
    <w:basedOn w:val="DefaultParagraphFont"/>
    <w:rsid w:val="00E672D9"/>
  </w:style>
  <w:style w:type="character" w:customStyle="1" w:styleId="em">
    <w:name w:val="em"/>
    <w:basedOn w:val="DefaultParagraphFont"/>
    <w:rsid w:val="00E672D9"/>
  </w:style>
  <w:style w:type="character" w:customStyle="1" w:styleId="au">
    <w:name w:val="au"/>
    <w:basedOn w:val="DefaultParagraphFont"/>
    <w:rsid w:val="00E672D9"/>
  </w:style>
  <w:style w:type="character" w:customStyle="1" w:styleId="ti">
    <w:name w:val="ti"/>
    <w:basedOn w:val="DefaultParagraphFont"/>
    <w:rsid w:val="00E672D9"/>
  </w:style>
  <w:style w:type="character" w:customStyle="1" w:styleId="subheadblue">
    <w:name w:val="subhead_blue"/>
    <w:basedOn w:val="DefaultParagraphFont"/>
    <w:rsid w:val="00E672D9"/>
  </w:style>
  <w:style w:type="paragraph" w:customStyle="1" w:styleId="body-paragraph">
    <w:name w:val="body-paragraph"/>
    <w:basedOn w:val="Normal"/>
    <w:uiPriority w:val="99"/>
    <w:qFormat/>
    <w:rsid w:val="00E672D9"/>
    <w:pPr>
      <w:spacing w:before="100" w:beforeAutospacing="1" w:after="100" w:afterAutospacing="1"/>
    </w:pPr>
    <w:rPr>
      <w:rFonts w:eastAsia="Times New Roman"/>
      <w:sz w:val="24"/>
    </w:rPr>
  </w:style>
  <w:style w:type="character" w:customStyle="1" w:styleId="affiliation">
    <w:name w:val="affiliation"/>
    <w:basedOn w:val="DefaultParagraphFont"/>
    <w:rsid w:val="00E672D9"/>
  </w:style>
  <w:style w:type="character" w:customStyle="1" w:styleId="slug-doi-wrapper">
    <w:name w:val="slug-doi-wrapper"/>
    <w:basedOn w:val="DefaultParagraphFont"/>
    <w:rsid w:val="00E672D9"/>
  </w:style>
  <w:style w:type="character" w:customStyle="1" w:styleId="slug-metadata-noteahead-of-print">
    <w:name w:val="slug-metadata-note ahead-of-print"/>
    <w:basedOn w:val="DefaultParagraphFont"/>
    <w:rsid w:val="00E672D9"/>
  </w:style>
  <w:style w:type="character" w:customStyle="1" w:styleId="slug-ahead-of-print-date">
    <w:name w:val="slug-ahead-of-print-date"/>
    <w:basedOn w:val="DefaultParagraphFont"/>
    <w:rsid w:val="00E672D9"/>
  </w:style>
  <w:style w:type="character" w:customStyle="1" w:styleId="medium-bold">
    <w:name w:val="medium-bold"/>
    <w:basedOn w:val="DefaultParagraphFont"/>
    <w:rsid w:val="00E672D9"/>
  </w:style>
  <w:style w:type="character" w:customStyle="1" w:styleId="updated-short-citation">
    <w:name w:val="updated-short-citation"/>
    <w:basedOn w:val="DefaultParagraphFont"/>
    <w:rsid w:val="00E672D9"/>
  </w:style>
  <w:style w:type="character" w:customStyle="1" w:styleId="goohl0">
    <w:name w:val="goohl0"/>
    <w:basedOn w:val="DefaultParagraphFont"/>
    <w:rsid w:val="00E672D9"/>
  </w:style>
  <w:style w:type="character" w:customStyle="1" w:styleId="CharChar6">
    <w:name w:val="Char Char6"/>
    <w:rsid w:val="00E672D9"/>
    <w:rPr>
      <w:rFonts w:cs="Arial"/>
      <w:bCs/>
      <w:sz w:val="16"/>
      <w:szCs w:val="26"/>
      <w:lang w:val="en-US" w:eastAsia="en-US" w:bidi="ar-SA"/>
    </w:rPr>
  </w:style>
  <w:style w:type="character" w:customStyle="1" w:styleId="CharChar3">
    <w:name w:val="Char Char3"/>
    <w:rsid w:val="00E672D9"/>
    <w:rPr>
      <w:szCs w:val="24"/>
    </w:rPr>
  </w:style>
  <w:style w:type="character" w:customStyle="1" w:styleId="TagCharChar1">
    <w:name w:val="Tag Char Char1"/>
    <w:rsid w:val="00E672D9"/>
    <w:rPr>
      <w:b/>
      <w:sz w:val="24"/>
      <w:szCs w:val="24"/>
      <w:lang w:val="en-US" w:eastAsia="en-US" w:bidi="ar-SA"/>
    </w:rPr>
  </w:style>
  <w:style w:type="numbering" w:customStyle="1" w:styleId="NoList3">
    <w:name w:val="No List3"/>
    <w:next w:val="NoList"/>
    <w:uiPriority w:val="99"/>
    <w:semiHidden/>
    <w:unhideWhenUsed/>
    <w:rsid w:val="00E672D9"/>
  </w:style>
  <w:style w:type="numbering" w:customStyle="1" w:styleId="NoList4">
    <w:name w:val="No List4"/>
    <w:next w:val="NoList"/>
    <w:uiPriority w:val="99"/>
    <w:semiHidden/>
    <w:unhideWhenUsed/>
    <w:rsid w:val="00E672D9"/>
  </w:style>
  <w:style w:type="character" w:customStyle="1" w:styleId="12TimesNewRoman">
    <w:name w:val="12 Times New Roman"/>
    <w:rsid w:val="00E672D9"/>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E672D9"/>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E672D9"/>
    <w:rPr>
      <w:rFonts w:ascii="Bell MT" w:eastAsia="Times New Roman" w:hAnsi="Bell MT" w:cs="Times New Roman"/>
      <w:b/>
      <w:szCs w:val="28"/>
    </w:rPr>
  </w:style>
  <w:style w:type="paragraph" w:customStyle="1" w:styleId="F4-NormalText">
    <w:name w:val="F4 - Normal Text"/>
    <w:basedOn w:val="Normal"/>
    <w:uiPriority w:val="99"/>
    <w:qFormat/>
    <w:rsid w:val="00E672D9"/>
    <w:rPr>
      <w:rFonts w:eastAsia="Calibri"/>
    </w:rPr>
  </w:style>
  <w:style w:type="character" w:customStyle="1" w:styleId="berief">
    <w:name w:val="berief"/>
    <w:rsid w:val="00E672D9"/>
    <w:rPr>
      <w:rFonts w:ascii="Times New Roman" w:eastAsia="Times New Roman" w:hAnsi="Times New Roman" w:cs="Times New Roman"/>
      <w:sz w:val="20"/>
      <w:u w:val="none"/>
    </w:rPr>
  </w:style>
  <w:style w:type="numbering" w:customStyle="1" w:styleId="NoList5">
    <w:name w:val="No List5"/>
    <w:next w:val="NoList"/>
    <w:semiHidden/>
    <w:unhideWhenUsed/>
    <w:rsid w:val="00E672D9"/>
  </w:style>
  <w:style w:type="paragraph" w:customStyle="1" w:styleId="F3-TagAuthor">
    <w:name w:val="F3 - Tag/Author"/>
    <w:basedOn w:val="Normal"/>
    <w:uiPriority w:val="99"/>
    <w:qFormat/>
    <w:rsid w:val="00E672D9"/>
    <w:rPr>
      <w:rFonts w:eastAsia="Times New Roman"/>
      <w:b/>
    </w:rPr>
  </w:style>
  <w:style w:type="paragraph" w:customStyle="1" w:styleId="F5-UnderlineNormal">
    <w:name w:val="F5 - Underline Normal"/>
    <w:basedOn w:val="Normal"/>
    <w:uiPriority w:val="99"/>
    <w:qFormat/>
    <w:rsid w:val="00E672D9"/>
    <w:rPr>
      <w:rFonts w:eastAsia="Calibri"/>
      <w:u w:val="single"/>
    </w:rPr>
  </w:style>
  <w:style w:type="character" w:customStyle="1" w:styleId="F8-UnderlineBold">
    <w:name w:val="F8 - Underline/Bold"/>
    <w:rsid w:val="00E672D9"/>
    <w:rPr>
      <w:rFonts w:ascii="Times New Roman" w:hAnsi="Times New Roman"/>
      <w:b/>
      <w:sz w:val="20"/>
      <w:u w:val="single"/>
    </w:rPr>
  </w:style>
  <w:style w:type="character" w:customStyle="1" w:styleId="F7-SmallFont">
    <w:name w:val="F7 - Small Font"/>
    <w:rsid w:val="00E672D9"/>
    <w:rPr>
      <w:rFonts w:ascii="Times New Roman" w:hAnsi="Times New Roman"/>
      <w:sz w:val="14"/>
    </w:rPr>
  </w:style>
  <w:style w:type="paragraph" w:customStyle="1" w:styleId="Brief-PrimarySource">
    <w:name w:val="Brief - Primary Source"/>
    <w:basedOn w:val="Normal"/>
    <w:uiPriority w:val="99"/>
    <w:qFormat/>
    <w:rsid w:val="00E672D9"/>
    <w:rPr>
      <w:rFonts w:eastAsia="Times New Roman"/>
      <w:b/>
      <w:sz w:val="24"/>
      <w:u w:val="single"/>
    </w:rPr>
  </w:style>
  <w:style w:type="paragraph" w:customStyle="1" w:styleId="Brief-Underline">
    <w:name w:val="Brief - Underline"/>
    <w:basedOn w:val="Normal"/>
    <w:uiPriority w:val="99"/>
    <w:qFormat/>
    <w:rsid w:val="00E672D9"/>
    <w:rPr>
      <w:rFonts w:eastAsia="Times New Roman"/>
      <w:u w:val="single"/>
    </w:rPr>
  </w:style>
  <w:style w:type="character" w:customStyle="1" w:styleId="Brief-Bold">
    <w:name w:val="Brief - Bold"/>
    <w:rsid w:val="00E672D9"/>
    <w:rPr>
      <w:rFonts w:cs="Times New Roman"/>
      <w:b/>
    </w:rPr>
  </w:style>
  <w:style w:type="character" w:customStyle="1" w:styleId="Card-Underline">
    <w:name w:val="Card - Underline"/>
    <w:rsid w:val="00E672D9"/>
    <w:rPr>
      <w:rFonts w:cs="Times New Roman"/>
      <w:u w:val="single"/>
    </w:rPr>
  </w:style>
  <w:style w:type="paragraph" w:customStyle="1" w:styleId="Brief">
    <w:name w:val="Brief"/>
    <w:basedOn w:val="Brief-PrimarySource"/>
    <w:uiPriority w:val="99"/>
    <w:qFormat/>
    <w:rsid w:val="00E672D9"/>
    <w:rPr>
      <w:b w:val="0"/>
    </w:rPr>
  </w:style>
  <w:style w:type="character" w:customStyle="1" w:styleId="BoldText10pt">
    <w:name w:val="Bold Text 10 pt"/>
    <w:rsid w:val="00E672D9"/>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E672D9"/>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E672D9"/>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E672D9"/>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E672D9"/>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E672D9"/>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E672D9"/>
    <w:pPr>
      <w:widowControl w:val="0"/>
      <w:spacing w:line="276" w:lineRule="atLeast"/>
    </w:pPr>
    <w:rPr>
      <w:color w:val="auto"/>
    </w:rPr>
  </w:style>
  <w:style w:type="paragraph" w:customStyle="1" w:styleId="CM34">
    <w:name w:val="CM34"/>
    <w:basedOn w:val="Default"/>
    <w:next w:val="Default"/>
    <w:uiPriority w:val="99"/>
    <w:qFormat/>
    <w:rsid w:val="00E672D9"/>
    <w:pPr>
      <w:widowControl w:val="0"/>
    </w:pPr>
    <w:rPr>
      <w:color w:val="auto"/>
    </w:rPr>
  </w:style>
  <w:style w:type="paragraph" w:customStyle="1" w:styleId="CM56">
    <w:name w:val="CM56"/>
    <w:basedOn w:val="Default"/>
    <w:next w:val="Default"/>
    <w:uiPriority w:val="99"/>
    <w:qFormat/>
    <w:rsid w:val="00E672D9"/>
    <w:pPr>
      <w:widowControl w:val="0"/>
    </w:pPr>
    <w:rPr>
      <w:rFonts w:eastAsia="Calibri"/>
      <w:color w:val="auto"/>
    </w:rPr>
  </w:style>
  <w:style w:type="paragraph" w:customStyle="1" w:styleId="CM58">
    <w:name w:val="CM58"/>
    <w:basedOn w:val="Default"/>
    <w:next w:val="Default"/>
    <w:uiPriority w:val="99"/>
    <w:qFormat/>
    <w:rsid w:val="00E672D9"/>
    <w:pPr>
      <w:widowControl w:val="0"/>
    </w:pPr>
    <w:rPr>
      <w:rFonts w:eastAsia="Calibri"/>
      <w:color w:val="auto"/>
    </w:rPr>
  </w:style>
  <w:style w:type="paragraph" w:customStyle="1" w:styleId="CM57">
    <w:name w:val="CM57"/>
    <w:basedOn w:val="Default"/>
    <w:next w:val="Default"/>
    <w:uiPriority w:val="99"/>
    <w:qFormat/>
    <w:rsid w:val="00E672D9"/>
    <w:pPr>
      <w:widowControl w:val="0"/>
    </w:pPr>
    <w:rPr>
      <w:rFonts w:eastAsia="Calibri"/>
      <w:color w:val="auto"/>
    </w:rPr>
  </w:style>
  <w:style w:type="paragraph" w:customStyle="1" w:styleId="CM1">
    <w:name w:val="CM1"/>
    <w:basedOn w:val="Default"/>
    <w:next w:val="Default"/>
    <w:uiPriority w:val="99"/>
    <w:qFormat/>
    <w:rsid w:val="00E672D9"/>
    <w:pPr>
      <w:widowControl w:val="0"/>
    </w:pPr>
    <w:rPr>
      <w:rFonts w:eastAsia="Calibri"/>
      <w:color w:val="auto"/>
    </w:rPr>
  </w:style>
  <w:style w:type="paragraph" w:customStyle="1" w:styleId="CM49">
    <w:name w:val="CM49"/>
    <w:basedOn w:val="Default"/>
    <w:next w:val="Default"/>
    <w:uiPriority w:val="99"/>
    <w:qFormat/>
    <w:rsid w:val="00E672D9"/>
    <w:pPr>
      <w:widowControl w:val="0"/>
    </w:pPr>
    <w:rPr>
      <w:rFonts w:eastAsia="Calibri"/>
      <w:color w:val="auto"/>
    </w:rPr>
  </w:style>
  <w:style w:type="paragraph" w:customStyle="1" w:styleId="CM41">
    <w:name w:val="CM41"/>
    <w:basedOn w:val="Default"/>
    <w:next w:val="Default"/>
    <w:uiPriority w:val="99"/>
    <w:qFormat/>
    <w:rsid w:val="00E672D9"/>
    <w:pPr>
      <w:widowControl w:val="0"/>
    </w:pPr>
    <w:rPr>
      <w:rFonts w:eastAsia="Calibri"/>
      <w:color w:val="auto"/>
    </w:rPr>
  </w:style>
  <w:style w:type="paragraph" w:customStyle="1" w:styleId="3rdOrderPara">
    <w:name w:val="3rd Order Para"/>
    <w:basedOn w:val="Default"/>
    <w:next w:val="Default"/>
    <w:uiPriority w:val="99"/>
    <w:qFormat/>
    <w:rsid w:val="00E672D9"/>
    <w:pPr>
      <w:widowControl w:val="0"/>
    </w:pPr>
    <w:rPr>
      <w:rFonts w:eastAsia="Calibri"/>
      <w:color w:val="auto"/>
    </w:rPr>
  </w:style>
  <w:style w:type="paragraph" w:customStyle="1" w:styleId="2ndOrderPara">
    <w:name w:val="2nd Order Para"/>
    <w:basedOn w:val="Default"/>
    <w:next w:val="Default"/>
    <w:uiPriority w:val="99"/>
    <w:qFormat/>
    <w:rsid w:val="00E672D9"/>
    <w:pPr>
      <w:widowControl w:val="0"/>
    </w:pPr>
    <w:rPr>
      <w:rFonts w:eastAsia="Calibri"/>
      <w:color w:val="auto"/>
    </w:rPr>
  </w:style>
  <w:style w:type="paragraph" w:customStyle="1" w:styleId="Normal-SIGN2">
    <w:name w:val="Normal-SIGN2"/>
    <w:basedOn w:val="Default"/>
    <w:next w:val="Default"/>
    <w:uiPriority w:val="99"/>
    <w:qFormat/>
    <w:rsid w:val="00E672D9"/>
    <w:pPr>
      <w:widowControl w:val="0"/>
    </w:pPr>
    <w:rPr>
      <w:rFonts w:eastAsia="Calibri"/>
      <w:color w:val="auto"/>
    </w:rPr>
  </w:style>
  <w:style w:type="paragraph" w:customStyle="1" w:styleId="Normal-SIGN1">
    <w:name w:val="Normal-SIGN1"/>
    <w:basedOn w:val="Default"/>
    <w:next w:val="Default"/>
    <w:uiPriority w:val="99"/>
    <w:qFormat/>
    <w:rsid w:val="00E672D9"/>
    <w:pPr>
      <w:widowControl w:val="0"/>
    </w:pPr>
    <w:rPr>
      <w:rFonts w:eastAsia="Calibri"/>
      <w:color w:val="auto"/>
    </w:rPr>
  </w:style>
  <w:style w:type="paragraph" w:customStyle="1" w:styleId="CM3">
    <w:name w:val="CM3"/>
    <w:basedOn w:val="Default"/>
    <w:next w:val="Default"/>
    <w:uiPriority w:val="99"/>
    <w:qFormat/>
    <w:rsid w:val="00E672D9"/>
    <w:pPr>
      <w:widowControl w:val="0"/>
      <w:spacing w:line="553" w:lineRule="atLeast"/>
    </w:pPr>
    <w:rPr>
      <w:rFonts w:eastAsia="Calibri"/>
      <w:color w:val="auto"/>
    </w:rPr>
  </w:style>
  <w:style w:type="paragraph" w:customStyle="1" w:styleId="CM33">
    <w:name w:val="CM33"/>
    <w:basedOn w:val="Default"/>
    <w:next w:val="Default"/>
    <w:uiPriority w:val="99"/>
    <w:qFormat/>
    <w:rsid w:val="00E672D9"/>
    <w:pPr>
      <w:widowControl w:val="0"/>
    </w:pPr>
    <w:rPr>
      <w:rFonts w:eastAsia="Calibri"/>
      <w:color w:val="auto"/>
    </w:rPr>
  </w:style>
  <w:style w:type="paragraph" w:customStyle="1" w:styleId="CM37">
    <w:name w:val="CM37"/>
    <w:basedOn w:val="Default"/>
    <w:next w:val="Default"/>
    <w:uiPriority w:val="99"/>
    <w:qFormat/>
    <w:rsid w:val="00E672D9"/>
    <w:pPr>
      <w:widowControl w:val="0"/>
    </w:pPr>
    <w:rPr>
      <w:rFonts w:eastAsia="Calibri"/>
      <w:color w:val="auto"/>
    </w:rPr>
  </w:style>
  <w:style w:type="paragraph" w:customStyle="1" w:styleId="CM7">
    <w:name w:val="CM7"/>
    <w:basedOn w:val="Default"/>
    <w:next w:val="Default"/>
    <w:uiPriority w:val="99"/>
    <w:qFormat/>
    <w:rsid w:val="00E672D9"/>
    <w:pPr>
      <w:widowControl w:val="0"/>
      <w:spacing w:line="553" w:lineRule="atLeast"/>
    </w:pPr>
    <w:rPr>
      <w:rFonts w:eastAsia="Calibri"/>
      <w:color w:val="auto"/>
    </w:rPr>
  </w:style>
  <w:style w:type="paragraph" w:styleId="PlainText">
    <w:name w:val="Plain Text"/>
    <w:basedOn w:val="Normal"/>
    <w:next w:val="Normal"/>
    <w:link w:val="PlainTextChar"/>
    <w:rsid w:val="00E672D9"/>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E672D9"/>
    <w:rPr>
      <w:rFonts w:ascii="IJGCNM+Arial" w:eastAsia="Times New Roman" w:hAnsi="IJGCNM+Arial" w:cs="Arial"/>
      <w:sz w:val="24"/>
    </w:rPr>
  </w:style>
  <w:style w:type="paragraph" w:customStyle="1" w:styleId="Brief-SecondarySource">
    <w:name w:val="Brief - Secondary Source"/>
    <w:basedOn w:val="Normal"/>
    <w:uiPriority w:val="99"/>
    <w:qFormat/>
    <w:rsid w:val="00E672D9"/>
    <w:rPr>
      <w:rFonts w:eastAsia="Times New Roman"/>
      <w:sz w:val="14"/>
      <w:szCs w:val="20"/>
    </w:rPr>
  </w:style>
  <w:style w:type="paragraph" w:customStyle="1" w:styleId="Brief-Card">
    <w:name w:val="Brief - Card"/>
    <w:basedOn w:val="Normal"/>
    <w:uiPriority w:val="99"/>
    <w:qFormat/>
    <w:rsid w:val="00E672D9"/>
    <w:rPr>
      <w:rFonts w:eastAsia="Times New Roman"/>
    </w:rPr>
  </w:style>
  <w:style w:type="paragraph" w:customStyle="1" w:styleId="Pa2">
    <w:name w:val="Pa2"/>
    <w:basedOn w:val="Default"/>
    <w:next w:val="Default"/>
    <w:uiPriority w:val="99"/>
    <w:qFormat/>
    <w:rsid w:val="00E672D9"/>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E672D9"/>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E672D9"/>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E672D9"/>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E672D9"/>
    <w:pPr>
      <w:widowControl w:val="0"/>
    </w:pPr>
    <w:rPr>
      <w:rFonts w:ascii="Arial Black" w:hAnsi="Arial Black"/>
      <w:color w:val="auto"/>
    </w:rPr>
  </w:style>
  <w:style w:type="character" w:customStyle="1" w:styleId="eoeaheader">
    <w:name w:val="eoea_header"/>
    <w:basedOn w:val="DefaultParagraphFont"/>
    <w:rsid w:val="00E672D9"/>
  </w:style>
  <w:style w:type="character" w:customStyle="1" w:styleId="SC4208902">
    <w:name w:val="SC.4.208902"/>
    <w:rsid w:val="00E672D9"/>
    <w:rPr>
      <w:rFonts w:cs="Century"/>
      <w:color w:val="000000"/>
      <w:sz w:val="22"/>
      <w:szCs w:val="22"/>
    </w:rPr>
  </w:style>
  <w:style w:type="character" w:customStyle="1" w:styleId="SC4208915">
    <w:name w:val="SC.4.208915"/>
    <w:rsid w:val="00E672D9"/>
    <w:rPr>
      <w:rFonts w:cs="Century"/>
      <w:color w:val="000000"/>
      <w:sz w:val="13"/>
      <w:szCs w:val="13"/>
    </w:rPr>
  </w:style>
  <w:style w:type="character" w:customStyle="1" w:styleId="SC273764">
    <w:name w:val="SC.2.73764"/>
    <w:rsid w:val="00E672D9"/>
    <w:rPr>
      <w:rFonts w:cs="Century"/>
      <w:color w:val="000000"/>
      <w:sz w:val="72"/>
      <w:szCs w:val="72"/>
    </w:rPr>
  </w:style>
  <w:style w:type="character" w:customStyle="1" w:styleId="SC273779">
    <w:name w:val="SC.2.73779"/>
    <w:rsid w:val="00E672D9"/>
    <w:rPr>
      <w:rFonts w:cs="Century"/>
      <w:color w:val="000000"/>
      <w:sz w:val="40"/>
      <w:szCs w:val="40"/>
    </w:rPr>
  </w:style>
  <w:style w:type="character" w:customStyle="1" w:styleId="SC273763">
    <w:name w:val="SC.2.73763"/>
    <w:rsid w:val="00E672D9"/>
    <w:rPr>
      <w:rFonts w:cs="Century"/>
      <w:b/>
      <w:bCs/>
      <w:color w:val="000000"/>
    </w:rPr>
  </w:style>
  <w:style w:type="character" w:customStyle="1" w:styleId="SC4208910">
    <w:name w:val="SC.4.208910"/>
    <w:rsid w:val="00E672D9"/>
    <w:rPr>
      <w:rFonts w:cs="Century"/>
      <w:color w:val="000000"/>
      <w:sz w:val="28"/>
      <w:szCs w:val="28"/>
    </w:rPr>
  </w:style>
  <w:style w:type="character" w:customStyle="1" w:styleId="SC4208911">
    <w:name w:val="SC.4.208911"/>
    <w:rsid w:val="00E672D9"/>
    <w:rPr>
      <w:rFonts w:cs="Century"/>
      <w:color w:val="000000"/>
    </w:rPr>
  </w:style>
  <w:style w:type="paragraph" w:customStyle="1" w:styleId="Cover1">
    <w:name w:val="Cover 1"/>
    <w:basedOn w:val="Normal"/>
    <w:next w:val="Normal"/>
    <w:uiPriority w:val="99"/>
    <w:qFormat/>
    <w:rsid w:val="00E672D9"/>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E672D9"/>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E672D9"/>
    <w:pPr>
      <w:widowControl w:val="0"/>
    </w:pPr>
    <w:rPr>
      <w:color w:val="auto"/>
    </w:rPr>
  </w:style>
  <w:style w:type="paragraph" w:customStyle="1" w:styleId="Pa11">
    <w:name w:val="Pa11"/>
    <w:basedOn w:val="Normal"/>
    <w:next w:val="Normal"/>
    <w:uiPriority w:val="99"/>
    <w:qFormat/>
    <w:rsid w:val="00E672D9"/>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E672D9"/>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E672D9"/>
    <w:pPr>
      <w:widowControl w:val="0"/>
    </w:pPr>
    <w:rPr>
      <w:rFonts w:eastAsia="Calibri"/>
      <w:color w:val="auto"/>
    </w:rPr>
  </w:style>
  <w:style w:type="paragraph" w:customStyle="1" w:styleId="CM28">
    <w:name w:val="CM28"/>
    <w:basedOn w:val="Default"/>
    <w:next w:val="Default"/>
    <w:uiPriority w:val="99"/>
    <w:qFormat/>
    <w:rsid w:val="00E672D9"/>
    <w:pPr>
      <w:widowControl w:val="0"/>
    </w:pPr>
    <w:rPr>
      <w:rFonts w:eastAsia="Calibri"/>
      <w:color w:val="auto"/>
    </w:rPr>
  </w:style>
  <w:style w:type="paragraph" w:customStyle="1" w:styleId="CM8">
    <w:name w:val="CM8"/>
    <w:basedOn w:val="Default"/>
    <w:next w:val="Default"/>
    <w:uiPriority w:val="99"/>
    <w:qFormat/>
    <w:rsid w:val="00E672D9"/>
    <w:pPr>
      <w:widowControl w:val="0"/>
    </w:pPr>
    <w:rPr>
      <w:rFonts w:eastAsia="Calibri"/>
      <w:color w:val="auto"/>
    </w:rPr>
  </w:style>
  <w:style w:type="paragraph" w:customStyle="1" w:styleId="CM6">
    <w:name w:val="CM6"/>
    <w:basedOn w:val="Default"/>
    <w:next w:val="Default"/>
    <w:uiPriority w:val="99"/>
    <w:qFormat/>
    <w:rsid w:val="00E672D9"/>
    <w:pPr>
      <w:widowControl w:val="0"/>
      <w:spacing w:line="553" w:lineRule="atLeast"/>
    </w:pPr>
    <w:rPr>
      <w:rFonts w:eastAsia="Calibri"/>
      <w:color w:val="auto"/>
    </w:rPr>
  </w:style>
  <w:style w:type="paragraph" w:customStyle="1" w:styleId="CM22">
    <w:name w:val="CM22"/>
    <w:basedOn w:val="Default"/>
    <w:next w:val="Default"/>
    <w:uiPriority w:val="99"/>
    <w:qFormat/>
    <w:rsid w:val="00E672D9"/>
    <w:pPr>
      <w:widowControl w:val="0"/>
    </w:pPr>
    <w:rPr>
      <w:rFonts w:eastAsia="Calibri"/>
      <w:color w:val="auto"/>
    </w:rPr>
  </w:style>
  <w:style w:type="character" w:customStyle="1" w:styleId="articlesubtitle">
    <w:name w:val="article_sub_title"/>
    <w:basedOn w:val="DefaultParagraphFont"/>
    <w:rsid w:val="00E672D9"/>
  </w:style>
  <w:style w:type="character" w:customStyle="1" w:styleId="newsdate2">
    <w:name w:val="news_date2"/>
    <w:basedOn w:val="DefaultParagraphFont"/>
    <w:rsid w:val="00E672D9"/>
  </w:style>
  <w:style w:type="character" w:customStyle="1" w:styleId="readarticleheader">
    <w:name w:val="readarticleheader"/>
    <w:basedOn w:val="DefaultParagraphFont"/>
    <w:rsid w:val="00E672D9"/>
  </w:style>
  <w:style w:type="paragraph" w:customStyle="1" w:styleId="DoubleUnderlined">
    <w:name w:val="Double Underlined"/>
    <w:basedOn w:val="Heading2"/>
    <w:autoRedefine/>
    <w:uiPriority w:val="99"/>
    <w:qFormat/>
    <w:rsid w:val="00E672D9"/>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E672D9"/>
    <w:rPr>
      <w:rFonts w:ascii="Trebuchet MS" w:hAnsi="Trebuchet MS"/>
      <w:u w:val="thick"/>
      <w:lang w:val="en-US" w:eastAsia="zh-CN" w:bidi="ar-SA"/>
    </w:rPr>
  </w:style>
  <w:style w:type="paragraph" w:customStyle="1" w:styleId="IndexFixer">
    <w:name w:val="Index Fixer"/>
    <w:basedOn w:val="Heading1"/>
    <w:uiPriority w:val="99"/>
    <w:qFormat/>
    <w:rsid w:val="00E672D9"/>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E672D9"/>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E672D9"/>
    <w:rPr>
      <w:rFonts w:ascii="Arial Narrow" w:eastAsia="Times New Roman" w:hAnsi="Arial Narrow"/>
      <w:b/>
      <w:szCs w:val="24"/>
      <w:u w:val="single"/>
      <w:lang w:val="en-GB" w:eastAsia="en-US" w:bidi="ar-SA"/>
    </w:rPr>
  </w:style>
  <w:style w:type="character" w:customStyle="1" w:styleId="medium-normal1">
    <w:name w:val="medium-normal1"/>
    <w:rsid w:val="00E672D9"/>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E672D9"/>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E672D9"/>
    <w:pPr>
      <w:ind w:left="720" w:right="720"/>
    </w:pPr>
    <w:rPr>
      <w:rFonts w:ascii="Palatino Linotype" w:eastAsia="Times New Roman" w:hAnsi="Palatino Linotype"/>
      <w:szCs w:val="20"/>
      <w:u w:val="single"/>
    </w:rPr>
  </w:style>
  <w:style w:type="character" w:customStyle="1" w:styleId="UnderlinedCardChar0">
    <w:name w:val="Underlined Card Char"/>
    <w:rsid w:val="00E672D9"/>
    <w:rPr>
      <w:rFonts w:ascii="Palatino Linotype" w:hAnsi="Palatino Linotype"/>
      <w:u w:val="single"/>
      <w:lang w:val="en-US" w:eastAsia="en-US" w:bidi="ar-SA"/>
    </w:rPr>
  </w:style>
  <w:style w:type="character" w:customStyle="1" w:styleId="Style10ptUnderline">
    <w:name w:val="Style 10 pt Underline"/>
    <w:rsid w:val="00E672D9"/>
    <w:rPr>
      <w:sz w:val="20"/>
      <w:u w:val="single"/>
    </w:rPr>
  </w:style>
  <w:style w:type="character" w:customStyle="1" w:styleId="char">
    <w:name w:val="char"/>
    <w:basedOn w:val="DefaultParagraphFont"/>
    <w:rsid w:val="00E672D9"/>
  </w:style>
  <w:style w:type="character" w:customStyle="1" w:styleId="UnderlineCharCharCharCharCharChar">
    <w:name w:val="Underline Char Char Char Char Char Char"/>
    <w:rsid w:val="00E672D9"/>
    <w:rPr>
      <w:rFonts w:ascii="Arial Narrow" w:hAnsi="Arial Narrow"/>
      <w:szCs w:val="24"/>
      <w:u w:val="single"/>
      <w:lang w:val="en-US" w:eastAsia="en-US" w:bidi="ar-SA"/>
    </w:rPr>
  </w:style>
  <w:style w:type="paragraph" w:customStyle="1" w:styleId="PageHeader-Underline18pt">
    <w:name w:val="Page Header - Underline 18 pt"/>
    <w:uiPriority w:val="99"/>
    <w:qFormat/>
    <w:rsid w:val="00E672D9"/>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E672D9"/>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E672D9"/>
  </w:style>
  <w:style w:type="character" w:customStyle="1" w:styleId="hdr">
    <w:name w:val="hdr"/>
    <w:basedOn w:val="DefaultParagraphFont"/>
    <w:rsid w:val="00E672D9"/>
  </w:style>
  <w:style w:type="paragraph" w:customStyle="1" w:styleId="subhead">
    <w:name w:val="subhead"/>
    <w:basedOn w:val="Normal"/>
    <w:uiPriority w:val="99"/>
    <w:qFormat/>
    <w:rsid w:val="00E672D9"/>
    <w:pPr>
      <w:spacing w:after="120" w:line="225" w:lineRule="atLeast"/>
      <w:ind w:right="180"/>
    </w:pPr>
    <w:rPr>
      <w:rFonts w:eastAsia="Times New Roman"/>
      <w:color w:val="5177C5"/>
      <w:szCs w:val="20"/>
    </w:rPr>
  </w:style>
  <w:style w:type="character" w:customStyle="1" w:styleId="date1">
    <w:name w:val="date1"/>
    <w:basedOn w:val="DefaultParagraphFont"/>
    <w:rsid w:val="00E672D9"/>
  </w:style>
  <w:style w:type="character" w:customStyle="1" w:styleId="bolding1">
    <w:name w:val="bolding1"/>
    <w:rsid w:val="00E672D9"/>
    <w:rPr>
      <w:b/>
      <w:bCs/>
    </w:rPr>
  </w:style>
  <w:style w:type="character" w:customStyle="1" w:styleId="bookoptions1">
    <w:name w:val="book_options1"/>
    <w:rsid w:val="00E672D9"/>
    <w:rPr>
      <w:b/>
      <w:bCs/>
      <w:color w:val="333366"/>
    </w:rPr>
  </w:style>
  <w:style w:type="character" w:customStyle="1" w:styleId="descriptionblock">
    <w:name w:val="description block"/>
    <w:basedOn w:val="DefaultParagraphFont"/>
    <w:rsid w:val="00E672D9"/>
  </w:style>
  <w:style w:type="character" w:customStyle="1" w:styleId="detailsboxblock">
    <w:name w:val="detailsbox block"/>
    <w:basedOn w:val="DefaultParagraphFont"/>
    <w:rsid w:val="00E672D9"/>
  </w:style>
  <w:style w:type="character" w:customStyle="1" w:styleId="Char3">
    <w:name w:val="Char3"/>
    <w:rsid w:val="00E672D9"/>
    <w:rPr>
      <w:rFonts w:cs="Arial"/>
      <w:bCs/>
      <w:u w:val="thick"/>
      <w:lang w:val="en-US" w:eastAsia="en-US" w:bidi="ar-SA"/>
    </w:rPr>
  </w:style>
  <w:style w:type="paragraph" w:customStyle="1" w:styleId="StyleHeading110pt">
    <w:name w:val="Style Heading 1 + 10 pt"/>
    <w:basedOn w:val="Heading1"/>
    <w:uiPriority w:val="99"/>
    <w:qFormat/>
    <w:rsid w:val="00E672D9"/>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E672D9"/>
  </w:style>
  <w:style w:type="paragraph" w:customStyle="1" w:styleId="StyleUnderliningTimesNewRomanBoldNounderlineKernat16">
    <w:name w:val="Style Underlining + Times New Roman Bold No underline Kern at 16..."/>
    <w:basedOn w:val="Normal"/>
    <w:uiPriority w:val="99"/>
    <w:qFormat/>
    <w:rsid w:val="00E672D9"/>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E672D9"/>
    <w:rPr>
      <w:rFonts w:eastAsia="Times New Roman"/>
      <w:b/>
      <w:bCs/>
      <w:kern w:val="32"/>
      <w:sz w:val="32"/>
      <w:szCs w:val="32"/>
    </w:rPr>
  </w:style>
  <w:style w:type="paragraph" w:customStyle="1" w:styleId="StyleBoldUnderliningKernat16pt">
    <w:name w:val="Style Bold Underlining + Kern at 16 pt"/>
    <w:uiPriority w:val="99"/>
    <w:qFormat/>
    <w:rsid w:val="00E672D9"/>
  </w:style>
  <w:style w:type="paragraph" w:customStyle="1" w:styleId="boldy">
    <w:name w:val="boldy"/>
    <w:basedOn w:val="Heading2"/>
    <w:uiPriority w:val="99"/>
    <w:qFormat/>
    <w:rsid w:val="00E672D9"/>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E672D9"/>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E672D9"/>
    <w:rPr>
      <w:sz w:val="12"/>
      <w:szCs w:val="24"/>
      <w:lang w:val="en-US" w:eastAsia="en-US" w:bidi="ar-SA"/>
    </w:rPr>
  </w:style>
  <w:style w:type="paragraph" w:customStyle="1" w:styleId="TxBr6p1">
    <w:name w:val="TxBr_6p1"/>
    <w:basedOn w:val="Normal"/>
    <w:uiPriority w:val="99"/>
    <w:qFormat/>
    <w:rsid w:val="00E672D9"/>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E672D9"/>
    <w:pPr>
      <w:ind w:left="400"/>
    </w:pPr>
    <w:rPr>
      <w:rFonts w:eastAsia="Times New Roman"/>
      <w:szCs w:val="20"/>
    </w:rPr>
  </w:style>
  <w:style w:type="character" w:customStyle="1" w:styleId="texto11">
    <w:name w:val="texto11"/>
    <w:rsid w:val="00E672D9"/>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E672D9"/>
    <w:rPr>
      <w:rFonts w:ascii="Arial Narrow" w:eastAsia="Times New Roman" w:hAnsi="Arial Narrow"/>
      <w:sz w:val="16"/>
      <w:szCs w:val="20"/>
      <w:lang w:val="x-none" w:eastAsia="x-none"/>
    </w:rPr>
  </w:style>
  <w:style w:type="character" w:customStyle="1" w:styleId="CardTagChar">
    <w:name w:val="Card Tag Char"/>
    <w:rsid w:val="00E672D9"/>
    <w:rPr>
      <w:rFonts w:ascii="Arial Narrow" w:hAnsi="Arial Narrow"/>
      <w:b/>
      <w:sz w:val="24"/>
      <w:szCs w:val="24"/>
      <w:lang w:val="en-US" w:eastAsia="en-US" w:bidi="ar-SA"/>
    </w:rPr>
  </w:style>
  <w:style w:type="character" w:customStyle="1" w:styleId="CardtextChar3">
    <w:name w:val="Card text Char"/>
    <w:link w:val="Cardtext4"/>
    <w:rsid w:val="00E672D9"/>
    <w:rPr>
      <w:rFonts w:ascii="Arial Narrow" w:hAnsi="Arial Narrow"/>
      <w:szCs w:val="24"/>
      <w:u w:val="single"/>
    </w:rPr>
  </w:style>
  <w:style w:type="paragraph" w:customStyle="1" w:styleId="UnderlineStyle">
    <w:name w:val="Underline Style"/>
    <w:basedOn w:val="Normal"/>
    <w:link w:val="UnderlineStyleChar"/>
    <w:qFormat/>
    <w:rsid w:val="00E672D9"/>
    <w:rPr>
      <w:rFonts w:eastAsia="Times New Roman"/>
      <w:b/>
      <w:sz w:val="24"/>
      <w:u w:val="single"/>
    </w:rPr>
  </w:style>
  <w:style w:type="paragraph" w:customStyle="1" w:styleId="Normalization">
    <w:name w:val="Normalization"/>
    <w:basedOn w:val="Normal"/>
    <w:uiPriority w:val="99"/>
    <w:qFormat/>
    <w:rsid w:val="00E672D9"/>
    <w:rPr>
      <w:rFonts w:eastAsia="Times New Roman"/>
      <w:sz w:val="18"/>
    </w:rPr>
  </w:style>
  <w:style w:type="paragraph" w:customStyle="1" w:styleId="BreifTitle">
    <w:name w:val="Breif Title"/>
    <w:basedOn w:val="Normal"/>
    <w:autoRedefine/>
    <w:uiPriority w:val="99"/>
    <w:qFormat/>
    <w:rsid w:val="00E672D9"/>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E672D9"/>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E672D9"/>
    <w:rPr>
      <w:b/>
      <w:sz w:val="32"/>
      <w:szCs w:val="32"/>
      <w:lang w:val="en-US" w:eastAsia="en-US" w:bidi="ar-SA"/>
    </w:rPr>
  </w:style>
  <w:style w:type="paragraph" w:styleId="BodyTextFirstIndent">
    <w:name w:val="Body Text First Indent"/>
    <w:basedOn w:val="BodyText"/>
    <w:link w:val="BodyTextFirstIndentChar"/>
    <w:rsid w:val="00E672D9"/>
    <w:pPr>
      <w:spacing w:after="120"/>
      <w:ind w:firstLine="210"/>
    </w:pPr>
    <w:rPr>
      <w:sz w:val="24"/>
      <w:szCs w:val="24"/>
    </w:rPr>
  </w:style>
  <w:style w:type="character" w:customStyle="1" w:styleId="BodyTextFirstIndentChar">
    <w:name w:val="Body Text First Indent Char"/>
    <w:basedOn w:val="BodyTextChar"/>
    <w:link w:val="BodyTextFirstIndent"/>
    <w:rsid w:val="00E672D9"/>
    <w:rPr>
      <w:rFonts w:ascii="Arial" w:eastAsia="Times New Roman" w:hAnsi="Arial" w:cs="Arial"/>
      <w:sz w:val="24"/>
      <w:szCs w:val="24"/>
    </w:rPr>
  </w:style>
  <w:style w:type="character" w:customStyle="1" w:styleId="TagChar3">
    <w:name w:val="Tag Char3"/>
    <w:rsid w:val="00E672D9"/>
    <w:rPr>
      <w:rFonts w:ascii="Palatino Linotype" w:hAnsi="Palatino Linotype"/>
      <w:b/>
      <w:sz w:val="24"/>
      <w:szCs w:val="24"/>
      <w:lang w:val="en-US" w:eastAsia="en-US" w:bidi="ar-SA"/>
    </w:rPr>
  </w:style>
  <w:style w:type="paragraph" w:customStyle="1" w:styleId="TagCite0">
    <w:name w:val="Tag/Cite"/>
    <w:basedOn w:val="Normal"/>
    <w:uiPriority w:val="99"/>
    <w:qFormat/>
    <w:rsid w:val="00E672D9"/>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E672D9"/>
    <w:pPr>
      <w:jc w:val="center"/>
      <w:outlineLvl w:val="0"/>
    </w:pPr>
    <w:rPr>
      <w:b/>
      <w:kern w:val="0"/>
      <w:sz w:val="32"/>
      <w:szCs w:val="32"/>
      <w:u w:val="single"/>
    </w:rPr>
  </w:style>
  <w:style w:type="paragraph" w:customStyle="1" w:styleId="Tagandcite">
    <w:name w:val="Tag and cite"/>
    <w:basedOn w:val="Normal"/>
    <w:autoRedefine/>
    <w:uiPriority w:val="99"/>
    <w:qFormat/>
    <w:rsid w:val="00E672D9"/>
    <w:rPr>
      <w:rFonts w:eastAsia="Times New Roman"/>
      <w:color w:val="333333"/>
    </w:rPr>
  </w:style>
  <w:style w:type="paragraph" w:customStyle="1" w:styleId="StyleTagandCiteFranklinGothicDemi">
    <w:name w:val="Style Tag and Cite + Franklin Gothic Demi"/>
    <w:basedOn w:val="Normal"/>
    <w:autoRedefine/>
    <w:uiPriority w:val="99"/>
    <w:qFormat/>
    <w:rsid w:val="00E672D9"/>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E672D9"/>
  </w:style>
  <w:style w:type="character" w:customStyle="1" w:styleId="Style10ptBold">
    <w:name w:val="Style 10 pt Bold"/>
    <w:rsid w:val="00E672D9"/>
    <w:rPr>
      <w:b/>
      <w:bCs/>
      <w:sz w:val="20"/>
    </w:rPr>
  </w:style>
  <w:style w:type="paragraph" w:styleId="Date">
    <w:name w:val="Date"/>
    <w:aliases w:val="date"/>
    <w:basedOn w:val="Normal"/>
    <w:next w:val="Normal"/>
    <w:link w:val="DateChar"/>
    <w:uiPriority w:val="99"/>
    <w:qFormat/>
    <w:rsid w:val="00E672D9"/>
    <w:rPr>
      <w:rFonts w:eastAsia="Times New Roman"/>
      <w:sz w:val="24"/>
    </w:rPr>
  </w:style>
  <w:style w:type="character" w:customStyle="1" w:styleId="DateChar">
    <w:name w:val="Date Char"/>
    <w:aliases w:val="date Char"/>
    <w:basedOn w:val="DefaultParagraphFont"/>
    <w:link w:val="Date"/>
    <w:uiPriority w:val="99"/>
    <w:rsid w:val="00E672D9"/>
    <w:rPr>
      <w:rFonts w:ascii="Arial" w:eastAsia="Times New Roman" w:hAnsi="Arial" w:cs="Arial"/>
      <w:sz w:val="24"/>
    </w:rPr>
  </w:style>
  <w:style w:type="character" w:customStyle="1" w:styleId="text9">
    <w:name w:val="text9"/>
    <w:basedOn w:val="DefaultParagraphFont"/>
    <w:rsid w:val="00E672D9"/>
  </w:style>
  <w:style w:type="character" w:customStyle="1" w:styleId="text21">
    <w:name w:val="text21"/>
    <w:basedOn w:val="DefaultParagraphFont"/>
    <w:rsid w:val="00E672D9"/>
  </w:style>
  <w:style w:type="character" w:customStyle="1" w:styleId="text19">
    <w:name w:val="text19"/>
    <w:basedOn w:val="DefaultParagraphFont"/>
    <w:rsid w:val="00E672D9"/>
  </w:style>
  <w:style w:type="paragraph" w:customStyle="1" w:styleId="CiteCard0">
    <w:name w:val="Cite/Card"/>
    <w:basedOn w:val="Normal"/>
    <w:uiPriority w:val="99"/>
    <w:qFormat/>
    <w:rsid w:val="00E672D9"/>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E672D9"/>
    <w:rPr>
      <w:b/>
      <w:bCs/>
      <w:i w:val="0"/>
      <w:iCs w:val="0"/>
      <w:color w:val="000000"/>
    </w:rPr>
  </w:style>
  <w:style w:type="paragraph" w:customStyle="1" w:styleId="tagCharCharCharCharCharCharChar">
    <w:name w:val="tag Char Char Char Char Char Char Char"/>
    <w:basedOn w:val="Normal"/>
    <w:uiPriority w:val="99"/>
    <w:qFormat/>
    <w:rsid w:val="00E672D9"/>
    <w:rPr>
      <w:rFonts w:eastAsia="Times New Roman"/>
      <w:b/>
      <w:sz w:val="24"/>
      <w:szCs w:val="20"/>
    </w:rPr>
  </w:style>
  <w:style w:type="character" w:customStyle="1" w:styleId="term2">
    <w:name w:val="term2"/>
    <w:rsid w:val="00E672D9"/>
    <w:rPr>
      <w:b/>
      <w:bCs/>
    </w:rPr>
  </w:style>
  <w:style w:type="paragraph" w:customStyle="1" w:styleId="title-bold-medium">
    <w:name w:val="title-bold-medium"/>
    <w:basedOn w:val="Normal"/>
    <w:uiPriority w:val="99"/>
    <w:qFormat/>
    <w:rsid w:val="00E672D9"/>
    <w:pPr>
      <w:spacing w:before="100" w:beforeAutospacing="1" w:after="100" w:afterAutospacing="1"/>
    </w:pPr>
    <w:rPr>
      <w:rFonts w:eastAsia="Arial Unicode MS"/>
      <w:b/>
      <w:bCs/>
      <w:color w:val="000000"/>
      <w:szCs w:val="20"/>
    </w:rPr>
  </w:style>
  <w:style w:type="character" w:customStyle="1" w:styleId="pmterms12">
    <w:name w:val="pmterms12"/>
    <w:rsid w:val="00E672D9"/>
    <w:rPr>
      <w:b/>
      <w:bCs/>
      <w:i w:val="0"/>
      <w:iCs w:val="0"/>
      <w:color w:val="000000"/>
    </w:rPr>
  </w:style>
  <w:style w:type="paragraph" w:customStyle="1" w:styleId="lact">
    <w:name w:val="lact"/>
    <w:basedOn w:val="Normal"/>
    <w:uiPriority w:val="99"/>
    <w:qFormat/>
    <w:rsid w:val="00E672D9"/>
    <w:pPr>
      <w:spacing w:before="100" w:beforeAutospacing="1" w:after="100" w:afterAutospacing="1"/>
    </w:pPr>
    <w:rPr>
      <w:rFonts w:eastAsia="Arial Unicode MS"/>
      <w:b/>
      <w:bCs/>
      <w:color w:val="000000"/>
      <w:szCs w:val="20"/>
    </w:rPr>
  </w:style>
  <w:style w:type="paragraph" w:styleId="BlockText">
    <w:name w:val="Block Text"/>
    <w:basedOn w:val="Normal"/>
    <w:rsid w:val="00E672D9"/>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E672D9"/>
    <w:rPr>
      <w:rFonts w:eastAsia="Times New Roman"/>
      <w:b/>
      <w:sz w:val="24"/>
    </w:rPr>
  </w:style>
  <w:style w:type="paragraph" w:styleId="NormalIndent">
    <w:name w:val="Normal Indent"/>
    <w:basedOn w:val="Normal"/>
    <w:rsid w:val="00E672D9"/>
    <w:pPr>
      <w:ind w:left="720"/>
    </w:pPr>
    <w:rPr>
      <w:rFonts w:eastAsia="Times New Roman"/>
      <w:szCs w:val="20"/>
    </w:rPr>
  </w:style>
  <w:style w:type="character" w:customStyle="1" w:styleId="ToReadChar">
    <w:name w:val="To Read Char"/>
    <w:rsid w:val="00E672D9"/>
    <w:rPr>
      <w:rFonts w:ascii="Verdana" w:hAnsi="Verdana"/>
      <w:b/>
      <w:szCs w:val="24"/>
      <w:u w:val="single"/>
      <w:lang w:val="en-US" w:eastAsia="en-US" w:bidi="ar-SA"/>
    </w:rPr>
  </w:style>
  <w:style w:type="character" w:customStyle="1" w:styleId="ToReadCharChar">
    <w:name w:val="To Read Char Char"/>
    <w:rsid w:val="00E672D9"/>
    <w:rPr>
      <w:rFonts w:ascii="Verdana" w:hAnsi="Verdana"/>
      <w:b/>
      <w:szCs w:val="24"/>
      <w:u w:val="single"/>
      <w:lang w:val="en-US" w:eastAsia="en-US" w:bidi="ar-SA"/>
    </w:rPr>
  </w:style>
  <w:style w:type="paragraph" w:customStyle="1" w:styleId="BLOCKTITLE0">
    <w:name w:val="BLOCK TITLE"/>
    <w:basedOn w:val="Heading1"/>
    <w:uiPriority w:val="99"/>
    <w:qFormat/>
    <w:rsid w:val="00E672D9"/>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E672D9"/>
    <w:rPr>
      <w:b/>
      <w:szCs w:val="24"/>
      <w:u w:val="single"/>
      <w:lang w:val="en-US" w:eastAsia="en-US" w:bidi="ar-SA"/>
    </w:rPr>
  </w:style>
  <w:style w:type="paragraph" w:styleId="EnvelopeReturn">
    <w:name w:val="envelope return"/>
    <w:basedOn w:val="Normal"/>
    <w:rsid w:val="00E672D9"/>
    <w:rPr>
      <w:rFonts w:eastAsia="Times New Roman"/>
      <w:sz w:val="24"/>
      <w:szCs w:val="20"/>
    </w:rPr>
  </w:style>
  <w:style w:type="paragraph" w:styleId="EnvelopeAddress">
    <w:name w:val="envelope address"/>
    <w:basedOn w:val="Normal"/>
    <w:rsid w:val="00E672D9"/>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E672D9"/>
  </w:style>
  <w:style w:type="character" w:customStyle="1" w:styleId="bio">
    <w:name w:val="bio"/>
    <w:basedOn w:val="DefaultParagraphFont"/>
    <w:rsid w:val="00E672D9"/>
  </w:style>
  <w:style w:type="character" w:customStyle="1" w:styleId="storytextstyle">
    <w:name w:val="storytextstyle"/>
    <w:basedOn w:val="DefaultParagraphFont"/>
    <w:rsid w:val="00E672D9"/>
  </w:style>
  <w:style w:type="character" w:customStyle="1" w:styleId="cardunderlinedCharChar">
    <w:name w:val="card underlined Char Char"/>
    <w:rsid w:val="00E672D9"/>
    <w:rPr>
      <w:rFonts w:ascii="Arial" w:hAnsi="Arial"/>
      <w:sz w:val="22"/>
      <w:szCs w:val="24"/>
      <w:u w:val="single"/>
      <w:lang w:val="en-US" w:eastAsia="en-US" w:bidi="ar-SA"/>
    </w:rPr>
  </w:style>
  <w:style w:type="character" w:customStyle="1" w:styleId="Style2Char0">
    <w:name w:val="Style2 Char"/>
    <w:rsid w:val="00E672D9"/>
    <w:rPr>
      <w:rFonts w:ascii="Book Antiqua" w:hAnsi="Book Antiqua"/>
      <w:u w:val="thick"/>
      <w:lang w:val="en-US" w:eastAsia="en-US" w:bidi="ar-SA"/>
    </w:rPr>
  </w:style>
  <w:style w:type="character" w:customStyle="1" w:styleId="Style2Char1">
    <w:name w:val="Style2 Char1"/>
    <w:rsid w:val="00E672D9"/>
    <w:rPr>
      <w:rFonts w:ascii="Book Antiqua" w:hAnsi="Book Antiqua"/>
      <w:szCs w:val="24"/>
      <w:u w:val="thick"/>
      <w:lang w:val="en-US" w:eastAsia="en-US" w:bidi="ar-SA"/>
    </w:rPr>
  </w:style>
  <w:style w:type="character" w:customStyle="1" w:styleId="articlehead21">
    <w:name w:val="articlehead21"/>
    <w:rsid w:val="00E672D9"/>
    <w:rPr>
      <w:rFonts w:ascii="Arial" w:hAnsi="Arial" w:cs="Arial" w:hint="default"/>
      <w:b/>
      <w:bCs/>
      <w:color w:val="660000"/>
      <w:sz w:val="20"/>
      <w:szCs w:val="20"/>
    </w:rPr>
  </w:style>
  <w:style w:type="paragraph" w:customStyle="1" w:styleId="shellscontentions">
    <w:name w:val="shells/contentions"/>
    <w:basedOn w:val="TagCite0"/>
    <w:uiPriority w:val="99"/>
    <w:qFormat/>
    <w:rsid w:val="00E672D9"/>
  </w:style>
  <w:style w:type="character" w:customStyle="1" w:styleId="BoldandUnderlineChar2Char1">
    <w:name w:val="Bold and Underline Char2 Char1"/>
    <w:rsid w:val="00E672D9"/>
    <w:rPr>
      <w:b/>
      <w:szCs w:val="24"/>
      <w:u w:val="single"/>
      <w:lang w:val="en-US" w:eastAsia="en-US" w:bidi="ar-SA"/>
    </w:rPr>
  </w:style>
  <w:style w:type="character" w:customStyle="1" w:styleId="TagCiteChar1">
    <w:name w:val="Tag/Cite Char1"/>
    <w:rsid w:val="00E672D9"/>
    <w:rPr>
      <w:b/>
      <w:lang w:val="en-US" w:eastAsia="en-US" w:bidi="ar-SA"/>
    </w:rPr>
  </w:style>
  <w:style w:type="character" w:customStyle="1" w:styleId="goohl2">
    <w:name w:val="goohl2"/>
    <w:basedOn w:val="DefaultParagraphFont"/>
    <w:rsid w:val="00E672D9"/>
  </w:style>
  <w:style w:type="character" w:customStyle="1" w:styleId="Normal10">
    <w:name w:val="Normal1"/>
    <w:basedOn w:val="DefaultParagraphFont"/>
    <w:rsid w:val="00E672D9"/>
  </w:style>
  <w:style w:type="paragraph" w:customStyle="1" w:styleId="BriefTitle1">
    <w:name w:val="Brief Title 1"/>
    <w:basedOn w:val="Normal"/>
    <w:uiPriority w:val="99"/>
    <w:qFormat/>
    <w:rsid w:val="00E672D9"/>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E672D9"/>
    <w:pPr>
      <w:widowControl w:val="0"/>
      <w:autoSpaceDE w:val="0"/>
      <w:autoSpaceDN w:val="0"/>
      <w:adjustRightInd w:val="0"/>
    </w:pPr>
    <w:rPr>
      <w:rFonts w:eastAsia="Times New Roman"/>
      <w:b/>
      <w:szCs w:val="20"/>
    </w:rPr>
  </w:style>
  <w:style w:type="character" w:customStyle="1" w:styleId="CardCharChar">
    <w:name w:val="Card Char Char"/>
    <w:rsid w:val="00E672D9"/>
    <w:rPr>
      <w:lang w:val="en-US" w:eastAsia="en-US" w:bidi="ar-SA"/>
    </w:rPr>
  </w:style>
  <w:style w:type="character" w:customStyle="1" w:styleId="BriefTitle1Char">
    <w:name w:val="Brief Title 1 Char"/>
    <w:rsid w:val="00E672D9"/>
    <w:rPr>
      <w:b/>
      <w:u w:val="single"/>
      <w:lang w:val="en-US" w:eastAsia="en-US" w:bidi="ar-SA"/>
    </w:rPr>
  </w:style>
  <w:style w:type="character" w:customStyle="1" w:styleId="TagCiteCharChar">
    <w:name w:val="Tag/Cite Char Char"/>
    <w:rsid w:val="00E672D9"/>
    <w:rPr>
      <w:b/>
      <w:lang w:val="en-US" w:eastAsia="en-US" w:bidi="ar-SA"/>
    </w:rPr>
  </w:style>
  <w:style w:type="paragraph" w:customStyle="1" w:styleId="ShellTitles">
    <w:name w:val="ShellTitles"/>
    <w:basedOn w:val="Normal"/>
    <w:uiPriority w:val="99"/>
    <w:qFormat/>
    <w:rsid w:val="00E672D9"/>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E672D9"/>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E672D9"/>
    <w:pPr>
      <w:spacing w:before="100" w:beforeAutospacing="1" w:after="100" w:afterAutospacing="1"/>
    </w:pPr>
    <w:rPr>
      <w:rFonts w:eastAsia="Times New Roman"/>
    </w:rPr>
  </w:style>
  <w:style w:type="character" w:customStyle="1" w:styleId="btx">
    <w:name w:val="btx"/>
    <w:basedOn w:val="DefaultParagraphFont"/>
    <w:rsid w:val="00E672D9"/>
  </w:style>
  <w:style w:type="character" w:customStyle="1" w:styleId="CardChar10">
    <w:name w:val="Card Char1"/>
    <w:rsid w:val="00E672D9"/>
    <w:rPr>
      <w:lang w:val="en-US" w:eastAsia="en-US" w:bidi="ar-SA"/>
    </w:rPr>
  </w:style>
  <w:style w:type="character" w:customStyle="1" w:styleId="prodgeneral1">
    <w:name w:val="prodgeneral1"/>
    <w:rsid w:val="00E672D9"/>
    <w:rPr>
      <w:rFonts w:ascii="Verdana" w:hAnsi="Verdana" w:hint="default"/>
      <w:b w:val="0"/>
      <w:bCs w:val="0"/>
      <w:caps w:val="0"/>
      <w:color w:val="000000"/>
      <w:spacing w:val="0"/>
      <w:sz w:val="16"/>
      <w:szCs w:val="16"/>
    </w:rPr>
  </w:style>
  <w:style w:type="character" w:customStyle="1" w:styleId="summary1">
    <w:name w:val="summary1"/>
    <w:rsid w:val="00E672D9"/>
    <w:rPr>
      <w:rFonts w:ascii="Arial" w:hAnsi="Arial" w:cs="Arial" w:hint="default"/>
      <w:sz w:val="18"/>
      <w:szCs w:val="18"/>
    </w:rPr>
  </w:style>
  <w:style w:type="paragraph" w:customStyle="1" w:styleId="ToRead">
    <w:name w:val="To Read"/>
    <w:basedOn w:val="Normal"/>
    <w:uiPriority w:val="99"/>
    <w:qFormat/>
    <w:rsid w:val="00E672D9"/>
    <w:pPr>
      <w:ind w:left="720"/>
    </w:pPr>
    <w:rPr>
      <w:rFonts w:ascii="Verdana" w:eastAsia="Times New Roman" w:hAnsi="Verdana"/>
      <w:b/>
      <w:u w:val="single"/>
    </w:rPr>
  </w:style>
  <w:style w:type="character" w:customStyle="1" w:styleId="text3">
    <w:name w:val="text3"/>
    <w:basedOn w:val="DefaultParagraphFont"/>
    <w:rsid w:val="00E672D9"/>
  </w:style>
  <w:style w:type="paragraph" w:customStyle="1" w:styleId="Style1">
    <w:name w:val="Style 1"/>
    <w:basedOn w:val="Normal"/>
    <w:uiPriority w:val="99"/>
    <w:qFormat/>
    <w:rsid w:val="00E672D9"/>
    <w:pPr>
      <w:widowControl w:val="0"/>
      <w:ind w:firstLine="216"/>
    </w:pPr>
    <w:rPr>
      <w:rFonts w:eastAsia="Times New Roman"/>
      <w:noProof/>
      <w:color w:val="000000"/>
      <w:szCs w:val="20"/>
    </w:rPr>
  </w:style>
  <w:style w:type="paragraph" w:customStyle="1" w:styleId="Style40">
    <w:name w:val="Style 4"/>
    <w:basedOn w:val="Normal"/>
    <w:uiPriority w:val="99"/>
    <w:qFormat/>
    <w:rsid w:val="00E672D9"/>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E672D9"/>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E672D9"/>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E672D9"/>
  </w:style>
  <w:style w:type="paragraph" w:customStyle="1" w:styleId="PageNumber1">
    <w:name w:val="Page Number1"/>
    <w:basedOn w:val="Normal"/>
    <w:next w:val="Normal"/>
    <w:uiPriority w:val="99"/>
    <w:qFormat/>
    <w:rsid w:val="00E672D9"/>
    <w:rPr>
      <w:rFonts w:eastAsia="Times New Roman"/>
    </w:rPr>
  </w:style>
  <w:style w:type="paragraph" w:customStyle="1" w:styleId="Cite1">
    <w:name w:val="Cite1"/>
    <w:uiPriority w:val="99"/>
    <w:qFormat/>
    <w:rsid w:val="00E672D9"/>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E672D9"/>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E672D9"/>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E672D9"/>
    <w:pPr>
      <w:ind w:left="288" w:right="288"/>
    </w:pPr>
    <w:rPr>
      <w:rFonts w:eastAsia="Times New Roman"/>
    </w:rPr>
  </w:style>
  <w:style w:type="paragraph" w:customStyle="1" w:styleId="cite21">
    <w:name w:val="cite2"/>
    <w:uiPriority w:val="99"/>
    <w:qFormat/>
    <w:rsid w:val="00E672D9"/>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E672D9"/>
    <w:rPr>
      <w:rFonts w:ascii="Times New Roman" w:hAnsi="Times New Roman"/>
      <w:sz w:val="20"/>
      <w:u w:val="single"/>
      <w:lang w:eastAsia="en-US"/>
    </w:rPr>
  </w:style>
  <w:style w:type="paragraph" w:customStyle="1" w:styleId="articletext">
    <w:name w:val="articletext"/>
    <w:basedOn w:val="Normal"/>
    <w:uiPriority w:val="99"/>
    <w:qFormat/>
    <w:rsid w:val="00E672D9"/>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E672D9"/>
    <w:rPr>
      <w:rFonts w:ascii="Arial Narrow" w:hAnsi="Arial Narrow"/>
      <w:sz w:val="24"/>
      <w:szCs w:val="24"/>
      <w:u w:val="single"/>
      <w:lang w:val="en-US" w:eastAsia="en-US" w:bidi="ar-SA"/>
    </w:rPr>
  </w:style>
  <w:style w:type="character" w:customStyle="1" w:styleId="cardtextsmallChar">
    <w:name w:val="card text small Char"/>
    <w:rsid w:val="00E672D9"/>
    <w:rPr>
      <w:rFonts w:ascii="Arial Narrow" w:hAnsi="Arial Narrow"/>
      <w:sz w:val="16"/>
      <w:szCs w:val="24"/>
      <w:lang w:val="en-US" w:eastAsia="en-US" w:bidi="ar-SA"/>
    </w:rPr>
  </w:style>
  <w:style w:type="paragraph" w:customStyle="1" w:styleId="cardtextsmall">
    <w:name w:val="card text small"/>
    <w:basedOn w:val="Normal"/>
    <w:uiPriority w:val="99"/>
    <w:qFormat/>
    <w:rsid w:val="00E672D9"/>
    <w:rPr>
      <w:rFonts w:eastAsia="Times New Roman"/>
      <w:sz w:val="16"/>
    </w:rPr>
  </w:style>
  <w:style w:type="paragraph" w:customStyle="1" w:styleId="CaseListNormal">
    <w:name w:val="Case List Normal"/>
    <w:basedOn w:val="Normal"/>
    <w:uiPriority w:val="99"/>
    <w:qFormat/>
    <w:rsid w:val="00E672D9"/>
    <w:rPr>
      <w:rFonts w:ascii="Times" w:eastAsia="Times New Roman" w:hAnsi="Times"/>
      <w:szCs w:val="26"/>
    </w:rPr>
  </w:style>
  <w:style w:type="paragraph" w:customStyle="1" w:styleId="Body">
    <w:name w:val="Body"/>
    <w:basedOn w:val="Normal"/>
    <w:uiPriority w:val="99"/>
    <w:qFormat/>
    <w:rsid w:val="00E672D9"/>
    <w:pPr>
      <w:outlineLvl w:val="3"/>
    </w:pPr>
    <w:rPr>
      <w:rFonts w:eastAsia="Times New Roman"/>
      <w:szCs w:val="20"/>
    </w:rPr>
  </w:style>
  <w:style w:type="paragraph" w:customStyle="1" w:styleId="3text">
    <w:name w:val="3text"/>
    <w:basedOn w:val="Normal"/>
    <w:uiPriority w:val="99"/>
    <w:qFormat/>
    <w:rsid w:val="00E672D9"/>
    <w:pPr>
      <w:spacing w:before="100" w:beforeAutospacing="1" w:after="100" w:afterAutospacing="1"/>
    </w:pPr>
    <w:rPr>
      <w:rFonts w:eastAsia="Times New Roman"/>
      <w:sz w:val="24"/>
    </w:rPr>
  </w:style>
  <w:style w:type="character" w:customStyle="1" w:styleId="countrytitle1">
    <w:name w:val="countrytitle1"/>
    <w:rsid w:val="00E672D9"/>
    <w:rPr>
      <w:rFonts w:ascii="Verdana" w:hAnsi="Verdana" w:hint="default"/>
      <w:b/>
      <w:bCs/>
      <w:color w:val="293643"/>
      <w:sz w:val="24"/>
      <w:szCs w:val="24"/>
    </w:rPr>
  </w:style>
  <w:style w:type="character" w:customStyle="1" w:styleId="storyheader1">
    <w:name w:val="storyheader1"/>
    <w:rsid w:val="00E672D9"/>
    <w:rPr>
      <w:rFonts w:ascii="Verdana" w:hAnsi="Verdana" w:hint="default"/>
      <w:b/>
      <w:bCs/>
      <w:color w:val="000000"/>
      <w:sz w:val="21"/>
      <w:szCs w:val="21"/>
    </w:rPr>
  </w:style>
  <w:style w:type="paragraph" w:customStyle="1" w:styleId="TimesNewRoman12">
    <w:name w:val="TimesNewRoman12"/>
    <w:uiPriority w:val="99"/>
    <w:qFormat/>
    <w:rsid w:val="00E672D9"/>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E672D9"/>
    <w:pPr>
      <w:spacing w:before="100" w:beforeAutospacing="1" w:after="100" w:afterAutospacing="1"/>
    </w:pPr>
    <w:rPr>
      <w:rFonts w:eastAsia="Times New Roman"/>
      <w:sz w:val="24"/>
    </w:rPr>
  </w:style>
  <w:style w:type="character" w:customStyle="1" w:styleId="cardunderlinedChar0">
    <w:name w:val="card underlined Char"/>
    <w:rsid w:val="00E672D9"/>
    <w:rPr>
      <w:rFonts w:ascii="Arial" w:hAnsi="Arial"/>
      <w:sz w:val="22"/>
      <w:szCs w:val="24"/>
      <w:u w:val="single"/>
      <w:lang w:val="en-US" w:eastAsia="en-US" w:bidi="ar-SA"/>
    </w:rPr>
  </w:style>
  <w:style w:type="paragraph" w:customStyle="1" w:styleId="medium-normal">
    <w:name w:val="medium-normal"/>
    <w:basedOn w:val="Normal"/>
    <w:uiPriority w:val="99"/>
    <w:qFormat/>
    <w:rsid w:val="00E672D9"/>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E672D9"/>
    <w:rPr>
      <w:rFonts w:eastAsia="Times New Roman"/>
      <w:color w:val="000000"/>
      <w:sz w:val="18"/>
    </w:rPr>
  </w:style>
  <w:style w:type="paragraph" w:customStyle="1" w:styleId="text1">
    <w:name w:val="text1"/>
    <w:basedOn w:val="Normal"/>
    <w:autoRedefine/>
    <w:uiPriority w:val="99"/>
    <w:qFormat/>
    <w:rsid w:val="00E672D9"/>
    <w:rPr>
      <w:rFonts w:eastAsia="Times New Roman"/>
      <w:szCs w:val="20"/>
    </w:rPr>
  </w:style>
  <w:style w:type="character" w:customStyle="1" w:styleId="article1">
    <w:name w:val="article1"/>
    <w:rsid w:val="00E672D9"/>
    <w:rPr>
      <w:rFonts w:ascii="Verdana" w:hAnsi="Verdana" w:hint="default"/>
      <w:color w:val="333333"/>
      <w:sz w:val="16"/>
      <w:szCs w:val="16"/>
    </w:rPr>
  </w:style>
  <w:style w:type="paragraph" w:customStyle="1" w:styleId="RepeatBlockHeading">
    <w:name w:val="Repeat Block Heading"/>
    <w:basedOn w:val="Normal"/>
    <w:autoRedefine/>
    <w:uiPriority w:val="99"/>
    <w:qFormat/>
    <w:rsid w:val="00E672D9"/>
    <w:pPr>
      <w:jc w:val="center"/>
    </w:pPr>
    <w:rPr>
      <w:rFonts w:eastAsia="Times New Roman"/>
      <w:b/>
      <w:smallCaps/>
      <w:color w:val="000000"/>
      <w:sz w:val="24"/>
      <w:u w:val="thick"/>
    </w:rPr>
  </w:style>
  <w:style w:type="character" w:customStyle="1" w:styleId="Hyperlink6">
    <w:name w:val="Hyperlink6"/>
    <w:rsid w:val="00E672D9"/>
    <w:rPr>
      <w:color w:val="3300CC"/>
      <w:u w:val="single"/>
    </w:rPr>
  </w:style>
  <w:style w:type="paragraph" w:customStyle="1" w:styleId="story-headline">
    <w:name w:val="story-headline"/>
    <w:basedOn w:val="Normal"/>
    <w:uiPriority w:val="99"/>
    <w:qFormat/>
    <w:rsid w:val="00E672D9"/>
    <w:pPr>
      <w:spacing w:before="72" w:after="72"/>
    </w:pPr>
    <w:rPr>
      <w:rFonts w:eastAsia="Times New Roman"/>
      <w:b/>
      <w:bCs/>
      <w:sz w:val="26"/>
      <w:szCs w:val="26"/>
    </w:rPr>
  </w:style>
  <w:style w:type="paragraph" w:customStyle="1" w:styleId="story-body">
    <w:name w:val="story-body"/>
    <w:basedOn w:val="Normal"/>
    <w:uiPriority w:val="99"/>
    <w:qFormat/>
    <w:rsid w:val="00E672D9"/>
    <w:pPr>
      <w:spacing w:before="100" w:beforeAutospacing="1" w:after="100" w:afterAutospacing="1"/>
    </w:pPr>
    <w:rPr>
      <w:rFonts w:eastAsia="Times New Roman"/>
    </w:rPr>
  </w:style>
  <w:style w:type="character" w:customStyle="1" w:styleId="story-posted-date1">
    <w:name w:val="story-posted-date1"/>
    <w:rsid w:val="00E672D9"/>
    <w:rPr>
      <w:rFonts w:ascii="Arial" w:hAnsi="Arial" w:cs="Arial" w:hint="default"/>
      <w:b w:val="0"/>
      <w:bCs w:val="0"/>
      <w:sz w:val="19"/>
      <w:szCs w:val="19"/>
    </w:rPr>
  </w:style>
  <w:style w:type="paragraph" w:customStyle="1" w:styleId="story-dateline">
    <w:name w:val="story-dateline"/>
    <w:basedOn w:val="Normal"/>
    <w:uiPriority w:val="99"/>
    <w:qFormat/>
    <w:rsid w:val="00E672D9"/>
    <w:rPr>
      <w:rFonts w:eastAsia="Times New Roman"/>
      <w:b/>
      <w:bCs/>
    </w:rPr>
  </w:style>
  <w:style w:type="paragraph" w:customStyle="1" w:styleId="TextofCards">
    <w:name w:val="Text of Cards"/>
    <w:basedOn w:val="Normal"/>
    <w:uiPriority w:val="99"/>
    <w:qFormat/>
    <w:rsid w:val="00E672D9"/>
    <w:rPr>
      <w:rFonts w:eastAsia="Times New Roman"/>
      <w:color w:val="000000"/>
      <w:spacing w:val="6"/>
      <w:szCs w:val="23"/>
    </w:rPr>
  </w:style>
  <w:style w:type="paragraph" w:customStyle="1" w:styleId="Corpotesto">
    <w:name w:val="Corpo testo"/>
    <w:basedOn w:val="Normal"/>
    <w:uiPriority w:val="99"/>
    <w:qFormat/>
    <w:rsid w:val="00E672D9"/>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E672D9"/>
    <w:rPr>
      <w:rFonts w:eastAsia="SimSun" w:cs="Arial"/>
      <w:b/>
      <w:bCs/>
      <w:iCs/>
      <w:sz w:val="24"/>
      <w:szCs w:val="28"/>
      <w:lang w:val="en-US" w:eastAsia="zh-CN" w:bidi="ar-SA"/>
    </w:rPr>
  </w:style>
  <w:style w:type="paragraph" w:customStyle="1" w:styleId="PageHeading">
    <w:name w:val="Page Heading"/>
    <w:basedOn w:val="Heading2"/>
    <w:uiPriority w:val="99"/>
    <w:qFormat/>
    <w:rsid w:val="00E672D9"/>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E672D9"/>
  </w:style>
  <w:style w:type="paragraph" w:customStyle="1" w:styleId="tagCharChar1Char">
    <w:name w:val="tag Char Char1 Char"/>
    <w:uiPriority w:val="99"/>
    <w:qFormat/>
    <w:rsid w:val="00E672D9"/>
    <w:rPr>
      <w:rFonts w:eastAsia="Times New Roman"/>
      <w:b/>
      <w:bCs/>
      <w:sz w:val="24"/>
      <w:szCs w:val="24"/>
    </w:rPr>
  </w:style>
  <w:style w:type="character" w:customStyle="1" w:styleId="textmedium">
    <w:name w:val="textmedium"/>
    <w:basedOn w:val="DefaultParagraphFont"/>
    <w:rsid w:val="00E672D9"/>
  </w:style>
  <w:style w:type="character" w:customStyle="1" w:styleId="citation1">
    <w:name w:val="citation1"/>
    <w:rsid w:val="00E672D9"/>
    <w:rPr>
      <w:rFonts w:ascii="Verdana" w:hAnsi="Verdana" w:hint="default"/>
      <w:sz w:val="17"/>
      <w:szCs w:val="17"/>
    </w:rPr>
  </w:style>
  <w:style w:type="character" w:customStyle="1" w:styleId="hithighlite">
    <w:name w:val="hithighlite"/>
    <w:basedOn w:val="DefaultParagraphFont"/>
    <w:rsid w:val="00E672D9"/>
  </w:style>
  <w:style w:type="character" w:customStyle="1" w:styleId="articlecontent">
    <w:name w:val="articlecontent"/>
    <w:basedOn w:val="DefaultParagraphFont"/>
    <w:rsid w:val="00E672D9"/>
  </w:style>
  <w:style w:type="paragraph" w:styleId="FootnoteText">
    <w:name w:val="footnote text"/>
    <w:basedOn w:val="Normal"/>
    <w:link w:val="FootnoteTextChar"/>
    <w:uiPriority w:val="99"/>
    <w:rsid w:val="00E672D9"/>
    <w:rPr>
      <w:rFonts w:ascii="Times" w:eastAsia="Times" w:hAnsi="Times"/>
      <w:szCs w:val="20"/>
    </w:rPr>
  </w:style>
  <w:style w:type="character" w:customStyle="1" w:styleId="FootnoteTextChar">
    <w:name w:val="Footnote Text Char"/>
    <w:basedOn w:val="DefaultParagraphFont"/>
    <w:link w:val="FootnoteText"/>
    <w:uiPriority w:val="99"/>
    <w:rsid w:val="00E672D9"/>
    <w:rPr>
      <w:rFonts w:ascii="Times" w:eastAsia="Times" w:hAnsi="Times" w:cs="Arial"/>
      <w:szCs w:val="20"/>
    </w:rPr>
  </w:style>
  <w:style w:type="paragraph" w:customStyle="1" w:styleId="inside-copy">
    <w:name w:val="inside-copy"/>
    <w:basedOn w:val="Normal"/>
    <w:uiPriority w:val="99"/>
    <w:qFormat/>
    <w:rsid w:val="00E672D9"/>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E672D9"/>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E672D9"/>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E672D9"/>
  </w:style>
  <w:style w:type="paragraph" w:customStyle="1" w:styleId="ProjectTitleLine">
    <w:name w:val="Project Title Line"/>
    <w:basedOn w:val="Normal"/>
    <w:next w:val="Normal"/>
    <w:autoRedefine/>
    <w:uiPriority w:val="99"/>
    <w:qFormat/>
    <w:rsid w:val="00E672D9"/>
    <w:pPr>
      <w:jc w:val="center"/>
    </w:pPr>
    <w:rPr>
      <w:rFonts w:eastAsia="Times New Roman"/>
      <w:caps/>
      <w:szCs w:val="20"/>
    </w:rPr>
  </w:style>
  <w:style w:type="character" w:customStyle="1" w:styleId="fource1">
    <w:name w:val="fource1"/>
    <w:rsid w:val="00E672D9"/>
    <w:rPr>
      <w:sz w:val="34"/>
      <w:szCs w:val="34"/>
    </w:rPr>
  </w:style>
  <w:style w:type="paragraph" w:customStyle="1" w:styleId="LanguageStrike">
    <w:name w:val="Language Strike"/>
    <w:basedOn w:val="Normal"/>
    <w:next w:val="Normal"/>
    <w:uiPriority w:val="99"/>
    <w:qFormat/>
    <w:rsid w:val="00E672D9"/>
    <w:rPr>
      <w:rFonts w:eastAsia="Times New Roman"/>
      <w:strike/>
    </w:rPr>
  </w:style>
  <w:style w:type="character" w:customStyle="1" w:styleId="LanguageStrikeChar">
    <w:name w:val="Language Strike Char"/>
    <w:rsid w:val="00E672D9"/>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E672D9"/>
    <w:rPr>
      <w:rFonts w:eastAsia="Times New Roman"/>
      <w:szCs w:val="20"/>
      <w:u w:val="single"/>
    </w:rPr>
  </w:style>
  <w:style w:type="paragraph" w:customStyle="1" w:styleId="Normal10pt">
    <w:name w:val="Normal + 10 pt"/>
    <w:basedOn w:val="Normal"/>
    <w:uiPriority w:val="99"/>
    <w:qFormat/>
    <w:rsid w:val="00E672D9"/>
    <w:rPr>
      <w:rFonts w:eastAsia="Times New Roman"/>
      <w:szCs w:val="20"/>
    </w:rPr>
  </w:style>
  <w:style w:type="paragraph" w:customStyle="1" w:styleId="cardChar1Char">
    <w:name w:val="card Char1 Char"/>
    <w:basedOn w:val="Normal"/>
    <w:uiPriority w:val="99"/>
    <w:qFormat/>
    <w:rsid w:val="00E672D9"/>
    <w:pPr>
      <w:ind w:left="288" w:right="288"/>
    </w:pPr>
    <w:rPr>
      <w:rFonts w:eastAsia="Times New Roman"/>
      <w:szCs w:val="20"/>
    </w:rPr>
  </w:style>
  <w:style w:type="character" w:customStyle="1" w:styleId="normal11">
    <w:name w:val="normal1"/>
    <w:basedOn w:val="DefaultParagraphFont"/>
    <w:rsid w:val="00E672D9"/>
  </w:style>
  <w:style w:type="character" w:customStyle="1" w:styleId="ds">
    <w:name w:val="ds"/>
    <w:basedOn w:val="DefaultParagraphFont"/>
    <w:rsid w:val="00E672D9"/>
  </w:style>
  <w:style w:type="character" w:customStyle="1" w:styleId="UnderliningChar1">
    <w:name w:val="Underlining Char1"/>
    <w:rsid w:val="00E672D9"/>
    <w:rPr>
      <w:rFonts w:ascii="Arial Narrow" w:hAnsi="Arial Narrow"/>
      <w:szCs w:val="24"/>
      <w:u w:val="single"/>
      <w:lang w:val="en-US" w:eastAsia="en-US" w:bidi="ar-SA"/>
    </w:rPr>
  </w:style>
  <w:style w:type="character" w:customStyle="1" w:styleId="UnderliningChar2">
    <w:name w:val="Underlining Char2"/>
    <w:rsid w:val="00E672D9"/>
    <w:rPr>
      <w:rFonts w:ascii="Arial Narrow" w:hAnsi="Arial Narrow"/>
      <w:szCs w:val="24"/>
      <w:u w:val="single"/>
      <w:lang w:val="en-US" w:eastAsia="en-US" w:bidi="ar-SA"/>
    </w:rPr>
  </w:style>
  <w:style w:type="character" w:customStyle="1" w:styleId="MicroTextChar1">
    <w:name w:val="MicroText Char1"/>
    <w:rsid w:val="00E672D9"/>
    <w:rPr>
      <w:rFonts w:ascii="Arial Narrow" w:hAnsi="Arial Narrow"/>
      <w:sz w:val="12"/>
      <w:szCs w:val="24"/>
      <w:lang w:val="en-US" w:eastAsia="en-US" w:bidi="ar-SA"/>
    </w:rPr>
  </w:style>
  <w:style w:type="paragraph" w:customStyle="1" w:styleId="CM12">
    <w:name w:val="CM12"/>
    <w:basedOn w:val="Default"/>
    <w:next w:val="Default"/>
    <w:uiPriority w:val="99"/>
    <w:qFormat/>
    <w:rsid w:val="00E672D9"/>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E672D9"/>
    <w:pPr>
      <w:widowControl w:val="0"/>
      <w:spacing w:after="480"/>
    </w:pPr>
    <w:rPr>
      <w:rFonts w:ascii="Granjon LT Std" w:hAnsi="Granjon LT Std"/>
      <w:color w:val="auto"/>
    </w:rPr>
  </w:style>
  <w:style w:type="paragraph" w:customStyle="1" w:styleId="CM10">
    <w:name w:val="CM10"/>
    <w:basedOn w:val="Default"/>
    <w:next w:val="Default"/>
    <w:uiPriority w:val="99"/>
    <w:qFormat/>
    <w:rsid w:val="00E672D9"/>
    <w:pPr>
      <w:widowControl w:val="0"/>
      <w:spacing w:line="320" w:lineRule="atLeast"/>
    </w:pPr>
    <w:rPr>
      <w:rFonts w:ascii="Granjon LT Std" w:hAnsi="Granjon LT Std"/>
      <w:color w:val="auto"/>
    </w:rPr>
  </w:style>
  <w:style w:type="character" w:styleId="EndnoteReference">
    <w:name w:val="endnote reference"/>
    <w:rsid w:val="00E672D9"/>
    <w:rPr>
      <w:vertAlign w:val="baseline"/>
    </w:rPr>
  </w:style>
  <w:style w:type="paragraph" w:customStyle="1" w:styleId="bold">
    <w:name w:val="bold"/>
    <w:basedOn w:val="Normal"/>
    <w:uiPriority w:val="99"/>
    <w:qFormat/>
    <w:rsid w:val="00E672D9"/>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E672D9"/>
    <w:rPr>
      <w:rFonts w:eastAsia="Times New Roman"/>
      <w:strike/>
      <w:szCs w:val="20"/>
    </w:rPr>
  </w:style>
  <w:style w:type="paragraph" w:customStyle="1" w:styleId="textbodyblack">
    <w:name w:val="textbodyblack"/>
    <w:basedOn w:val="Normal"/>
    <w:uiPriority w:val="99"/>
    <w:qFormat/>
    <w:rsid w:val="00E672D9"/>
    <w:pPr>
      <w:spacing w:before="100" w:beforeAutospacing="1" w:after="100" w:afterAutospacing="1"/>
    </w:pPr>
    <w:rPr>
      <w:rFonts w:eastAsia="Times New Roman"/>
      <w:sz w:val="24"/>
    </w:rPr>
  </w:style>
  <w:style w:type="character" w:customStyle="1" w:styleId="DefaultPara">
    <w:name w:val="Default Para"/>
    <w:rsid w:val="00E672D9"/>
    <w:rPr>
      <w:sz w:val="20"/>
    </w:rPr>
  </w:style>
  <w:style w:type="character" w:customStyle="1" w:styleId="SYSHYPERTEXT">
    <w:name w:val="SYS_HYPERTEXT"/>
    <w:rsid w:val="00E672D9"/>
    <w:rPr>
      <w:color w:val="0000FF"/>
      <w:u w:val="single"/>
    </w:rPr>
  </w:style>
  <w:style w:type="character" w:customStyle="1" w:styleId="Hyperlink1">
    <w:name w:val="Hyperlink1"/>
    <w:rsid w:val="00E672D9"/>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E672D9"/>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E672D9"/>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E672D9"/>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E672D9"/>
    <w:rPr>
      <w:rFonts w:ascii="Georgia" w:hAnsi="Georgia"/>
      <w:b/>
      <w:emboss/>
      <w:color w:val="000000"/>
      <w:sz w:val="48"/>
      <w:szCs w:val="48"/>
      <w:lang w:val="en-US" w:eastAsia="en-US" w:bidi="ar-SA"/>
    </w:rPr>
  </w:style>
  <w:style w:type="character" w:customStyle="1" w:styleId="citationunderlineChar">
    <w:name w:val="citation/underline Char"/>
    <w:rsid w:val="00E672D9"/>
    <w:rPr>
      <w:b/>
      <w:sz w:val="24"/>
      <w:szCs w:val="24"/>
      <w:u w:val="single"/>
      <w:lang w:val="en-US" w:eastAsia="en-US" w:bidi="ar-SA"/>
    </w:rPr>
  </w:style>
  <w:style w:type="character" w:customStyle="1" w:styleId="StyleTagTimesNewRomanChar">
    <w:name w:val="Style Tag + Times New Roman Char"/>
    <w:rsid w:val="00E672D9"/>
    <w:rPr>
      <w:b/>
      <w:bCs/>
      <w:noProof w:val="0"/>
      <w:sz w:val="24"/>
      <w:szCs w:val="24"/>
      <w:lang w:val="en-US" w:eastAsia="en-US" w:bidi="ar-SA"/>
    </w:rPr>
  </w:style>
  <w:style w:type="character" w:customStyle="1" w:styleId="ShrinkChar">
    <w:name w:val="Shrink Char"/>
    <w:link w:val="Shrink"/>
    <w:rsid w:val="00E672D9"/>
    <w:rPr>
      <w:rFonts w:cs="Courier"/>
      <w:bCs/>
      <w:sz w:val="16"/>
      <w:szCs w:val="16"/>
    </w:rPr>
  </w:style>
  <w:style w:type="paragraph" w:customStyle="1" w:styleId="SmallCard">
    <w:name w:val="Small Card"/>
    <w:basedOn w:val="Normal"/>
    <w:uiPriority w:val="99"/>
    <w:qFormat/>
    <w:rsid w:val="00E672D9"/>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E672D9"/>
    <w:rPr>
      <w:rFonts w:ascii="Arial Narrow" w:hAnsi="Arial Narrow" w:cs="Arial"/>
      <w:b/>
      <w:bCs/>
      <w:iCs/>
      <w:sz w:val="24"/>
      <w:szCs w:val="28"/>
      <w:lang w:val="en-US" w:eastAsia="en-US" w:bidi="ar-SA"/>
    </w:rPr>
  </w:style>
  <w:style w:type="character" w:customStyle="1" w:styleId="UnderliningCharChar">
    <w:name w:val="Underlining Char Char"/>
    <w:rsid w:val="00E672D9"/>
    <w:rPr>
      <w:rFonts w:ascii="Arial Narrow" w:hAnsi="Arial Narrow"/>
      <w:szCs w:val="24"/>
      <w:u w:val="single"/>
      <w:lang w:val="en-US" w:eastAsia="en-US" w:bidi="ar-SA"/>
    </w:rPr>
  </w:style>
  <w:style w:type="character" w:customStyle="1" w:styleId="StyleArialNarrow12ptBold">
    <w:name w:val="Style Arial Narrow 12 pt Bold"/>
    <w:rsid w:val="00E672D9"/>
    <w:rPr>
      <w:rFonts w:ascii="Arial Narrow" w:hAnsi="Arial Narrow"/>
      <w:b/>
      <w:bCs/>
      <w:sz w:val="24"/>
    </w:rPr>
  </w:style>
  <w:style w:type="character" w:customStyle="1" w:styleId="Style1CharChar">
    <w:name w:val="Style1 Char Char"/>
    <w:rsid w:val="00E672D9"/>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E672D9"/>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E672D9"/>
    <w:rPr>
      <w:u w:val="single"/>
    </w:rPr>
  </w:style>
  <w:style w:type="character" w:customStyle="1" w:styleId="UnderlinedCharChar1">
    <w:name w:val="Underlined Char Char1"/>
    <w:rsid w:val="00E672D9"/>
    <w:rPr>
      <w:rFonts w:ascii="Bell MT" w:eastAsia="Times New Roman" w:hAnsi="Bell MT"/>
      <w:bCs/>
      <w:iCs/>
      <w:sz w:val="22"/>
      <w:u w:val="single"/>
    </w:rPr>
  </w:style>
  <w:style w:type="character" w:customStyle="1" w:styleId="Heading2CharChar2">
    <w:name w:val="Heading 2 Char Char2"/>
    <w:rsid w:val="00E672D9"/>
    <w:rPr>
      <w:rFonts w:cs="Arial"/>
      <w:b/>
      <w:bCs/>
      <w:iCs/>
      <w:sz w:val="22"/>
      <w:szCs w:val="28"/>
      <w:lang w:val="en-US" w:eastAsia="en-US" w:bidi="ar-SA"/>
    </w:rPr>
  </w:style>
  <w:style w:type="character" w:customStyle="1" w:styleId="doctitle">
    <w:name w:val="doctitle"/>
    <w:rsid w:val="00E672D9"/>
  </w:style>
  <w:style w:type="character" w:customStyle="1" w:styleId="FooterChar1">
    <w:name w:val="Footer Char1"/>
    <w:uiPriority w:val="99"/>
    <w:semiHidden/>
    <w:rsid w:val="00E672D9"/>
    <w:rPr>
      <w:rFonts w:ascii="Garamond" w:eastAsia="Calibri" w:hAnsi="Garamond" w:cs="Times New Roman"/>
      <w:szCs w:val="22"/>
    </w:rPr>
  </w:style>
  <w:style w:type="paragraph" w:customStyle="1" w:styleId="CiteCorrected">
    <w:name w:val="Cite Corrected"/>
    <w:basedOn w:val="Normal"/>
    <w:link w:val="CiteCorrectedChar"/>
    <w:qFormat/>
    <w:rsid w:val="00E672D9"/>
    <w:rPr>
      <w:rFonts w:eastAsia="Times New Roman"/>
      <w:b/>
      <w:bCs/>
      <w:sz w:val="24"/>
      <w:szCs w:val="16"/>
      <w:u w:val="single"/>
    </w:rPr>
  </w:style>
  <w:style w:type="character" w:customStyle="1" w:styleId="CiteCorrectedChar">
    <w:name w:val="Cite Corrected Char"/>
    <w:link w:val="CiteCorrected"/>
    <w:rsid w:val="00E672D9"/>
    <w:rPr>
      <w:rFonts w:ascii="Arial" w:eastAsia="Times New Roman" w:hAnsi="Arial" w:cs="Arial"/>
      <w:b/>
      <w:bCs/>
      <w:sz w:val="24"/>
      <w:szCs w:val="16"/>
      <w:u w:val="single"/>
    </w:rPr>
  </w:style>
  <w:style w:type="character" w:customStyle="1" w:styleId="cardtext-underlined">
    <w:name w:val="card text- underlined"/>
    <w:rsid w:val="00E672D9"/>
    <w:rPr>
      <w:rFonts w:ascii="Garamond" w:hAnsi="Garamond"/>
      <w:u w:val="single"/>
    </w:rPr>
  </w:style>
  <w:style w:type="numbering" w:customStyle="1" w:styleId="NoList6">
    <w:name w:val="No List6"/>
    <w:next w:val="NoList"/>
    <w:uiPriority w:val="99"/>
    <w:semiHidden/>
    <w:unhideWhenUsed/>
    <w:rsid w:val="00E672D9"/>
  </w:style>
  <w:style w:type="numbering" w:customStyle="1" w:styleId="NoList7">
    <w:name w:val="No List7"/>
    <w:next w:val="NoList"/>
    <w:semiHidden/>
    <w:unhideWhenUsed/>
    <w:rsid w:val="00E672D9"/>
  </w:style>
  <w:style w:type="character" w:customStyle="1" w:styleId="stylestylebold12pt">
    <w:name w:val="stylestylebold12pt"/>
    <w:basedOn w:val="DefaultParagraphFont"/>
    <w:rsid w:val="00E672D9"/>
  </w:style>
  <w:style w:type="character" w:customStyle="1" w:styleId="styleboldunderline">
    <w:name w:val="styleboldunderline"/>
    <w:basedOn w:val="DefaultParagraphFont"/>
    <w:rsid w:val="00E672D9"/>
  </w:style>
  <w:style w:type="character" w:customStyle="1" w:styleId="Styleunderline11pt">
    <w:name w:val="Style underline + 11 pt"/>
    <w:rsid w:val="00E672D9"/>
    <w:rPr>
      <w:rFonts w:ascii="Times New Roman" w:hAnsi="Times New Roman"/>
      <w:b w:val="0"/>
      <w:bCs w:val="0"/>
      <w:sz w:val="20"/>
      <w:u w:val="single"/>
    </w:rPr>
  </w:style>
  <w:style w:type="character" w:customStyle="1" w:styleId="Styleunderline11ptBold">
    <w:name w:val="Style underline + 11 pt Bold"/>
    <w:rsid w:val="00E672D9"/>
    <w:rPr>
      <w:rFonts w:ascii="Times New Roman" w:hAnsi="Times New Roman"/>
      <w:b/>
      <w:bCs w:val="0"/>
      <w:sz w:val="20"/>
      <w:u w:val="single"/>
    </w:rPr>
  </w:style>
  <w:style w:type="paragraph" w:customStyle="1" w:styleId="story-body-text">
    <w:name w:val="story-body-text"/>
    <w:basedOn w:val="Normal"/>
    <w:uiPriority w:val="99"/>
    <w:qFormat/>
    <w:rsid w:val="00E672D9"/>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E672D9"/>
  </w:style>
  <w:style w:type="character" w:customStyle="1" w:styleId="BriefTitleChar">
    <w:name w:val="Brief Title Char"/>
    <w:basedOn w:val="DefaultParagraphFont"/>
    <w:rsid w:val="00E672D9"/>
    <w:rPr>
      <w:b/>
      <w:sz w:val="24"/>
      <w:szCs w:val="24"/>
      <w:u w:val="single"/>
      <w:lang w:val="en-US" w:eastAsia="en-US" w:bidi="ar-SA"/>
    </w:rPr>
  </w:style>
  <w:style w:type="paragraph" w:customStyle="1" w:styleId="BriefTitle2">
    <w:name w:val="Brief Title 2"/>
    <w:basedOn w:val="Heading1"/>
    <w:uiPriority w:val="99"/>
    <w:qFormat/>
    <w:rsid w:val="00E672D9"/>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E672D9"/>
    <w:rPr>
      <w:b/>
      <w:sz w:val="24"/>
      <w:szCs w:val="24"/>
      <w:u w:val="single"/>
      <w:lang w:val="en-US" w:eastAsia="en-US" w:bidi="ar-SA"/>
    </w:rPr>
  </w:style>
  <w:style w:type="paragraph" w:customStyle="1" w:styleId="cards0">
    <w:name w:val="cards"/>
    <w:basedOn w:val="Normal"/>
    <w:uiPriority w:val="99"/>
    <w:qFormat/>
    <w:rsid w:val="00E672D9"/>
    <w:rPr>
      <w:rFonts w:eastAsia="Calibri"/>
    </w:rPr>
  </w:style>
  <w:style w:type="character" w:customStyle="1" w:styleId="StyleStyle4CharTimesNewRoman11pt1">
    <w:name w:val="Style Style4 Char + Times New Roman 11 pt1"/>
    <w:basedOn w:val="DefaultParagraphFont"/>
    <w:rsid w:val="00E672D9"/>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E672D9"/>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E672D9"/>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E672D9"/>
    <w:rPr>
      <w:sz w:val="20"/>
      <w:u w:val="single"/>
    </w:rPr>
  </w:style>
  <w:style w:type="character" w:customStyle="1" w:styleId="FootnoteTextChar1">
    <w:name w:val="Footnote Text Char1"/>
    <w:basedOn w:val="DefaultParagraphFont"/>
    <w:uiPriority w:val="99"/>
    <w:rsid w:val="00E672D9"/>
    <w:rPr>
      <w:rFonts w:ascii="Georgia" w:hAnsi="Georgia"/>
      <w:sz w:val="20"/>
      <w:szCs w:val="20"/>
    </w:rPr>
  </w:style>
  <w:style w:type="character" w:customStyle="1" w:styleId="SubtitleChar1">
    <w:name w:val="Subtitle Char1"/>
    <w:aliases w:val="Underlined card text Char1"/>
    <w:basedOn w:val="DefaultParagraphFont"/>
    <w:uiPriority w:val="11"/>
    <w:rsid w:val="00E672D9"/>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E672D9"/>
    <w:rPr>
      <w:rFonts w:ascii="Georgia" w:hAnsi="Georgia"/>
    </w:rPr>
  </w:style>
  <w:style w:type="character" w:customStyle="1" w:styleId="BodyText2Char1">
    <w:name w:val="Body Text 2 Char1"/>
    <w:basedOn w:val="DefaultParagraphFont"/>
    <w:uiPriority w:val="99"/>
    <w:rsid w:val="00E672D9"/>
    <w:rPr>
      <w:rFonts w:ascii="Georgia" w:hAnsi="Georgia"/>
    </w:rPr>
  </w:style>
  <w:style w:type="character" w:customStyle="1" w:styleId="PlainTextChar1">
    <w:name w:val="Plain Text Char1"/>
    <w:basedOn w:val="DefaultParagraphFont"/>
    <w:rsid w:val="00E672D9"/>
    <w:rPr>
      <w:rFonts w:ascii="Consolas" w:hAnsi="Consolas"/>
      <w:sz w:val="21"/>
      <w:szCs w:val="21"/>
    </w:rPr>
  </w:style>
  <w:style w:type="character" w:customStyle="1" w:styleId="StyleCardText11ptUnderlineChar">
    <w:name w:val="Style Card Text + 11 pt Underline Char"/>
    <w:link w:val="StyleCardText11ptUnderline"/>
    <w:locked/>
    <w:rsid w:val="00E672D9"/>
    <w:rPr>
      <w:szCs w:val="24"/>
      <w:u w:val="single"/>
    </w:rPr>
  </w:style>
  <w:style w:type="paragraph" w:customStyle="1" w:styleId="StyleCardText11ptUnderline">
    <w:name w:val="Style Card Text + 11 pt Underline"/>
    <w:link w:val="StyleCardText11ptUnderlineChar"/>
    <w:qFormat/>
    <w:rsid w:val="00E672D9"/>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E672D9"/>
    <w:rPr>
      <w:rFonts w:ascii="Georgia" w:hAnsi="Georgia"/>
      <w:sz w:val="16"/>
      <w:szCs w:val="24"/>
    </w:rPr>
  </w:style>
  <w:style w:type="paragraph" w:customStyle="1" w:styleId="StyleMinimizedText11pt">
    <w:name w:val="Style Minimized Text + 11 pt"/>
    <w:basedOn w:val="Normal"/>
    <w:link w:val="StyleMinimizedText11ptChar"/>
    <w:qFormat/>
    <w:rsid w:val="00E672D9"/>
    <w:rPr>
      <w:rFonts w:ascii="Georgia" w:hAnsi="Georgia"/>
      <w:sz w:val="16"/>
    </w:rPr>
  </w:style>
  <w:style w:type="character" w:customStyle="1" w:styleId="StyleMinimizedText11pt1Char">
    <w:name w:val="Style Minimized Text + 11 pt1 Char"/>
    <w:basedOn w:val="DefaultParagraphFont"/>
    <w:link w:val="StyleMinimizedText11pt1"/>
    <w:locked/>
    <w:rsid w:val="00E672D9"/>
    <w:rPr>
      <w:rFonts w:ascii="Georgia" w:hAnsi="Georgia"/>
      <w:sz w:val="16"/>
      <w:szCs w:val="24"/>
    </w:rPr>
  </w:style>
  <w:style w:type="paragraph" w:customStyle="1" w:styleId="StyleMinimizedText11pt1">
    <w:name w:val="Style Minimized Text + 11 pt1"/>
    <w:basedOn w:val="Normal"/>
    <w:link w:val="StyleMinimizedText11pt1Char"/>
    <w:qFormat/>
    <w:rsid w:val="00E672D9"/>
    <w:rPr>
      <w:rFonts w:ascii="Georgia" w:hAnsi="Georgia"/>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E672D9"/>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E672D9"/>
    <w:rPr>
      <w:rFonts w:ascii="Georgia" w:eastAsia="SimSun" w:hAnsi="Georgia"/>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E672D9"/>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E672D9"/>
    <w:rPr>
      <w:rFonts w:ascii="Georgia" w:eastAsia="SimSun" w:hAnsi="Georgia"/>
      <w:b/>
      <w:bCs/>
      <w:u w:val="single"/>
    </w:rPr>
  </w:style>
  <w:style w:type="character" w:customStyle="1" w:styleId="Debate-CardSmalltextF2Char">
    <w:name w:val="Debate- Card Small text F2 Char"/>
    <w:link w:val="Debate-CardSmalltextF2"/>
    <w:locked/>
    <w:rsid w:val="00E672D9"/>
    <w:rPr>
      <w:rFonts w:ascii="Arial Narrow" w:hAnsi="Arial Narrow"/>
      <w:sz w:val="16"/>
    </w:rPr>
  </w:style>
  <w:style w:type="paragraph" w:customStyle="1" w:styleId="Debate-CardSmalltextF2">
    <w:name w:val="Debate- Card Small text F2"/>
    <w:basedOn w:val="Normal"/>
    <w:next w:val="Normal"/>
    <w:link w:val="Debate-CardSmalltextF2Char"/>
    <w:qFormat/>
    <w:rsid w:val="00E672D9"/>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E672D9"/>
    <w:rPr>
      <w:rFonts w:ascii="Arial Narrow" w:hAnsi="Arial Narrow"/>
      <w:b/>
      <w:sz w:val="18"/>
      <w:u w:val="single"/>
    </w:rPr>
  </w:style>
  <w:style w:type="paragraph" w:customStyle="1" w:styleId="Debate-EmphasizedText-F5">
    <w:name w:val="Debate- Emphasized Text- F5"/>
    <w:basedOn w:val="Normal"/>
    <w:link w:val="Debate-EmphasizedText-F5Char"/>
    <w:qFormat/>
    <w:rsid w:val="00E672D9"/>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E672D9"/>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E672D9"/>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E672D9"/>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E672D9"/>
    <w:rPr>
      <w:rFonts w:ascii="Times New Roman" w:eastAsia="Times New Roman" w:hAnsi="Times New Roman" w:cs="Calibri"/>
      <w:sz w:val="16"/>
    </w:rPr>
  </w:style>
  <w:style w:type="character" w:customStyle="1" w:styleId="StyleMinimizedTextArialNarrow10ptChar">
    <w:name w:val="Style Minimized Text + Arial Narrow 10 pt Char"/>
    <w:basedOn w:val="MinimizedTextChar"/>
    <w:link w:val="StyleMinimizedTextArialNarrow10pt"/>
    <w:locked/>
    <w:rsid w:val="00E672D9"/>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E672D9"/>
    <w:pPr>
      <w:spacing w:line="259" w:lineRule="auto"/>
    </w:pPr>
    <w:rPr>
      <w:rFonts w:ascii="Georgia" w:hAnsi="Georgia"/>
      <w:sz w:val="20"/>
    </w:rPr>
  </w:style>
  <w:style w:type="character" w:customStyle="1" w:styleId="StyleStyle49pt3Char">
    <w:name w:val="Style Style4 + 9 pt3 Char"/>
    <w:basedOn w:val="Style4Char"/>
    <w:link w:val="StyleStyle49pt3"/>
    <w:locked/>
    <w:rsid w:val="00E672D9"/>
    <w:rPr>
      <w:rFonts w:ascii="Arial" w:eastAsia="Times New Roman" w:hAnsi="Arial" w:cs="Times New Roman"/>
      <w:szCs w:val="24"/>
      <w:u w:val="single"/>
    </w:rPr>
  </w:style>
  <w:style w:type="paragraph" w:customStyle="1" w:styleId="StyleStyle49pt3">
    <w:name w:val="Style Style4 + 9 pt3"/>
    <w:basedOn w:val="Style4"/>
    <w:link w:val="StyleStyle49pt3Char"/>
    <w:qFormat/>
    <w:rsid w:val="00E672D9"/>
    <w:rPr>
      <w:rFonts w:cs="Times New Roman"/>
    </w:rPr>
  </w:style>
  <w:style w:type="character" w:customStyle="1" w:styleId="StyleStyle4BoldChar">
    <w:name w:val="Style Style4 + Bold Char"/>
    <w:basedOn w:val="Style4Char"/>
    <w:link w:val="StyleStyle4Bold"/>
    <w:locked/>
    <w:rsid w:val="00E672D9"/>
    <w:rPr>
      <w:rFonts w:ascii="Arial" w:eastAsia="Times New Roman" w:hAnsi="Arial" w:cs="Times New Roman"/>
      <w:szCs w:val="24"/>
      <w:u w:val="single"/>
    </w:rPr>
  </w:style>
  <w:style w:type="paragraph" w:customStyle="1" w:styleId="StyleStyle4Bold">
    <w:name w:val="Style Style4 + Bold"/>
    <w:basedOn w:val="Style4"/>
    <w:link w:val="StyleStyle4BoldChar"/>
    <w:qFormat/>
    <w:rsid w:val="00E672D9"/>
    <w:rPr>
      <w:rFonts w:cs="Times New Roman"/>
    </w:rPr>
  </w:style>
  <w:style w:type="character" w:customStyle="1" w:styleId="CircledChar">
    <w:name w:val="Circled Char"/>
    <w:basedOn w:val="CardTextChar0"/>
    <w:link w:val="Circled"/>
    <w:locked/>
    <w:rsid w:val="00E672D9"/>
    <w:rPr>
      <w:rFonts w:ascii="MS Mincho" w:eastAsia="MS Mincho" w:hAnsi="Garamond" w:cs="Times New Roman"/>
      <w:b/>
      <w:sz w:val="18"/>
      <w:szCs w:val="20"/>
      <w:u w:val="single"/>
      <w:lang w:val="x-none" w:eastAsia="ja-JP"/>
    </w:rPr>
  </w:style>
  <w:style w:type="paragraph" w:customStyle="1" w:styleId="Circled">
    <w:name w:val="Circled"/>
    <w:link w:val="CircledChar"/>
    <w:qFormat/>
    <w:rsid w:val="00E672D9"/>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E672D9"/>
    <w:rPr>
      <w:rFonts w:ascii="Arial" w:eastAsia="Times New Roman" w:hAnsi="Arial" w:cs="Times New Roman"/>
      <w:szCs w:val="24"/>
      <w:u w:val="single"/>
    </w:rPr>
  </w:style>
  <w:style w:type="paragraph" w:customStyle="1" w:styleId="StyleStyle411pt1">
    <w:name w:val="Style Style4 + 11 pt1"/>
    <w:basedOn w:val="Style4"/>
    <w:link w:val="StyleStyle411pt1Char"/>
    <w:qFormat/>
    <w:rsid w:val="00E672D9"/>
    <w:rPr>
      <w:rFonts w:cs="Times New Roman"/>
    </w:rPr>
  </w:style>
  <w:style w:type="character" w:customStyle="1" w:styleId="StyleBoldandUnderlineChar11ptChar">
    <w:name w:val="Style Bold and Underline Char + 11 pt Char"/>
    <w:basedOn w:val="BoldandUnderlineCharChar2"/>
    <w:link w:val="StyleBoldandUnderlineChar11pt"/>
    <w:locked/>
    <w:rsid w:val="00E672D9"/>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E672D9"/>
    <w:rPr>
      <w:b/>
      <w:bCs w:val="0"/>
      <w:u w:val="single"/>
      <w:lang w:val="en-US" w:eastAsia="en-US" w:bidi="ar-SA"/>
    </w:rPr>
  </w:style>
  <w:style w:type="paragraph" w:customStyle="1" w:styleId="StyleBoldandUnderlineChar11pt">
    <w:name w:val="Style Bold and Underline Char + 11 pt"/>
    <w:link w:val="StyleBoldandUnderlineChar11ptChar"/>
    <w:qFormat/>
    <w:rsid w:val="00E672D9"/>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E672D9"/>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E672D9"/>
    <w:rPr>
      <w:rFonts w:ascii="Georgia" w:eastAsia="Times New Roman" w:hAnsi="Georgia"/>
    </w:rPr>
  </w:style>
  <w:style w:type="character" w:customStyle="1" w:styleId="StyleBoldandUnderlineChar11ptNotBoldChar">
    <w:name w:val="Style Bold and Underline Char + 11 pt Not Bold Char"/>
    <w:basedOn w:val="BoldandUnderlineCharChar2"/>
    <w:link w:val="StyleBoldandUnderlineChar11ptNotBold"/>
    <w:locked/>
    <w:rsid w:val="00E672D9"/>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E672D9"/>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E672D9"/>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E672D9"/>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E672D9"/>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E672D9"/>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E672D9"/>
    <w:rPr>
      <w:rFonts w:ascii="Georgia" w:eastAsia="Times New Roman" w:hAnsi="Georgia"/>
      <w:szCs w:val="20"/>
    </w:rPr>
  </w:style>
  <w:style w:type="paragraph" w:customStyle="1" w:styleId="cardCharChar0">
    <w:name w:val="card Char Char"/>
    <w:basedOn w:val="Normal"/>
    <w:link w:val="cardCharCharChar"/>
    <w:qFormat/>
    <w:rsid w:val="00E672D9"/>
    <w:pPr>
      <w:ind w:left="288" w:right="288"/>
    </w:pPr>
    <w:rPr>
      <w:rFonts w:ascii="Georgia" w:eastAsia="Times New Roman" w:hAnsi="Georgia"/>
      <w:szCs w:val="20"/>
    </w:rPr>
  </w:style>
  <w:style w:type="character" w:customStyle="1" w:styleId="StylecardCharCharArialNarrow9ptChar">
    <w:name w:val="Style card Char Char + Arial Narrow 9 pt Char"/>
    <w:basedOn w:val="cardCharCharChar"/>
    <w:link w:val="StylecardCharCharArialNarrow9pt"/>
    <w:locked/>
    <w:rsid w:val="00E672D9"/>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E672D9"/>
  </w:style>
  <w:style w:type="character" w:customStyle="1" w:styleId="StyleCardTextArialNarrow9ptChar">
    <w:name w:val="Style Card Text + Arial Narrow 9 pt Char"/>
    <w:basedOn w:val="CardTextChar10"/>
    <w:link w:val="StyleCardTextArialNarrow9pt"/>
    <w:locked/>
    <w:rsid w:val="00E672D9"/>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E672D9"/>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E672D9"/>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E672D9"/>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E672D9"/>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E672D9"/>
    <w:rPr>
      <w:rFonts w:ascii="Georgia" w:eastAsia="Times New Roman" w:hAnsi="Georgia"/>
      <w:sz w:val="16"/>
      <w:szCs w:val="24"/>
    </w:rPr>
  </w:style>
  <w:style w:type="paragraph" w:customStyle="1" w:styleId="Textsmall0">
    <w:name w:val="Textsmall"/>
    <w:basedOn w:val="Normal"/>
    <w:next w:val="Normal"/>
    <w:link w:val="TextsmallChar0"/>
    <w:qFormat/>
    <w:rsid w:val="00E672D9"/>
    <w:rPr>
      <w:rFonts w:ascii="Georgia" w:eastAsia="Times New Roman" w:hAnsi="Georgia"/>
      <w:sz w:val="16"/>
    </w:rPr>
  </w:style>
  <w:style w:type="character" w:customStyle="1" w:styleId="StyleStyle49pt10Char">
    <w:name w:val="Style Style4 + 9 pt10 Char"/>
    <w:basedOn w:val="Style4Char"/>
    <w:link w:val="StyleStyle49pt10"/>
    <w:locked/>
    <w:rsid w:val="00E672D9"/>
    <w:rPr>
      <w:rFonts w:ascii="Arial" w:eastAsia="Times New Roman" w:hAnsi="Arial" w:cs="Times New Roman"/>
      <w:szCs w:val="24"/>
      <w:u w:val="single"/>
    </w:rPr>
  </w:style>
  <w:style w:type="paragraph" w:customStyle="1" w:styleId="StyleStyle49pt10">
    <w:name w:val="Style Style4 + 9 pt10"/>
    <w:basedOn w:val="Style4"/>
    <w:link w:val="StyleStyle49pt10Char"/>
    <w:qFormat/>
    <w:rsid w:val="00E672D9"/>
    <w:rPr>
      <w:rFonts w:cs="Times New Roman"/>
    </w:rPr>
  </w:style>
  <w:style w:type="character" w:customStyle="1" w:styleId="StyleStyle49ptBold7Char">
    <w:name w:val="Style Style4 + 9 pt Bold7 Char"/>
    <w:link w:val="StyleStyle49ptBold7"/>
    <w:locked/>
    <w:rsid w:val="00E672D9"/>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E672D9"/>
    <w:rPr>
      <w:rFonts w:ascii="Times New Roman" w:hAnsi="Times New Roman" w:cs="Times New Roman"/>
      <w:b/>
      <w:bCs/>
    </w:rPr>
  </w:style>
  <w:style w:type="character" w:customStyle="1" w:styleId="NormalUnderlineChar">
    <w:name w:val="Normal Underline Char"/>
    <w:link w:val="NormalUnderline"/>
    <w:locked/>
    <w:rsid w:val="00E672D9"/>
    <w:rPr>
      <w:rFonts w:ascii="Georgia" w:eastAsia="Times New Roman" w:hAnsi="Georgia"/>
      <w:szCs w:val="24"/>
      <w:u w:val="single"/>
    </w:rPr>
  </w:style>
  <w:style w:type="paragraph" w:customStyle="1" w:styleId="NormalUnderline">
    <w:name w:val="Normal Underline"/>
    <w:basedOn w:val="Normal"/>
    <w:link w:val="NormalUnderlineChar"/>
    <w:qFormat/>
    <w:rsid w:val="00E672D9"/>
    <w:pPr>
      <w:ind w:left="288"/>
    </w:pPr>
    <w:rPr>
      <w:rFonts w:ascii="Georgia" w:eastAsia="Times New Roman" w:hAnsi="Georgia"/>
      <w:u w:val="single"/>
    </w:rPr>
  </w:style>
  <w:style w:type="paragraph" w:customStyle="1" w:styleId="Underlinestyle0">
    <w:name w:val="Underline style"/>
    <w:basedOn w:val="Normal"/>
    <w:uiPriority w:val="99"/>
    <w:qFormat/>
    <w:rsid w:val="00E672D9"/>
    <w:rPr>
      <w:rFonts w:eastAsia="Times New Roman"/>
      <w:u w:val="single"/>
    </w:rPr>
  </w:style>
  <w:style w:type="paragraph" w:customStyle="1" w:styleId="WW-Default1">
    <w:name w:val="WW-Default1"/>
    <w:basedOn w:val="Normal"/>
    <w:uiPriority w:val="99"/>
    <w:qFormat/>
    <w:rsid w:val="00E672D9"/>
    <w:pPr>
      <w:suppressAutoHyphens/>
    </w:pPr>
    <w:rPr>
      <w:rFonts w:eastAsia="Times New Roman"/>
      <w:b/>
      <w:bCs/>
      <w:szCs w:val="20"/>
      <w:lang w:eastAsia="ar-SA"/>
    </w:rPr>
  </w:style>
  <w:style w:type="paragraph" w:customStyle="1" w:styleId="CardStyle">
    <w:name w:val="Card Style"/>
    <w:basedOn w:val="Normal"/>
    <w:link w:val="CardStyleChar"/>
    <w:qFormat/>
    <w:rsid w:val="00E672D9"/>
    <w:rPr>
      <w:rFonts w:eastAsia="Times New Roman"/>
    </w:rPr>
  </w:style>
  <w:style w:type="character" w:customStyle="1" w:styleId="Stylecard11ptChar">
    <w:name w:val="Style card + 11 pt Char"/>
    <w:link w:val="Stylecard11pt"/>
    <w:locked/>
    <w:rsid w:val="00E672D9"/>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E672D9"/>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E672D9"/>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E672D9"/>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E672D9"/>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E672D9"/>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E672D9"/>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E672D9"/>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E672D9"/>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E672D9"/>
    <w:rPr>
      <w:b/>
      <w:szCs w:val="24"/>
      <w:u w:val="single"/>
    </w:rPr>
  </w:style>
  <w:style w:type="paragraph" w:customStyle="1" w:styleId="BoldandUnderline">
    <w:name w:val="Bold and Underline"/>
    <w:basedOn w:val="Normal"/>
    <w:link w:val="BoldandUnderlineChar"/>
    <w:qFormat/>
    <w:rsid w:val="00E672D9"/>
    <w:rPr>
      <w:rFonts w:asciiTheme="minorHAnsi" w:hAnsiTheme="minorHAnsi"/>
      <w:b/>
      <w:u w:val="single"/>
    </w:rPr>
  </w:style>
  <w:style w:type="character" w:customStyle="1" w:styleId="StyleStyle49ptBold3Char">
    <w:name w:val="Style Style4 + 9 pt Bold3 Char"/>
    <w:basedOn w:val="Style4Char"/>
    <w:link w:val="StyleStyle49ptBold3"/>
    <w:locked/>
    <w:rsid w:val="00E672D9"/>
    <w:rPr>
      <w:rFonts w:ascii="Arial" w:eastAsia="Times New Roman" w:hAnsi="Arial" w:cs="Times New Roman"/>
      <w:szCs w:val="24"/>
      <w:u w:val="single"/>
    </w:rPr>
  </w:style>
  <w:style w:type="paragraph" w:customStyle="1" w:styleId="StyleStyle49ptBold3">
    <w:name w:val="Style Style4 + 9 pt Bold3"/>
    <w:basedOn w:val="Style4"/>
    <w:link w:val="StyleStyle49ptBold3Char"/>
    <w:qFormat/>
    <w:rsid w:val="00E672D9"/>
    <w:rPr>
      <w:rFonts w:cs="Times New Roman"/>
    </w:rPr>
  </w:style>
  <w:style w:type="character" w:customStyle="1" w:styleId="StyleUnderlining11ptChar">
    <w:name w:val="Style Underlining + 11 pt Char"/>
    <w:basedOn w:val="UnderliningChar"/>
    <w:link w:val="StyleUnderlining11pt"/>
    <w:locked/>
    <w:rsid w:val="00E672D9"/>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E672D9"/>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E672D9"/>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E672D9"/>
    <w:rPr>
      <w:rFonts w:ascii="Georgia" w:eastAsia="Times New Roman" w:hAnsi="Georgia"/>
    </w:rPr>
  </w:style>
  <w:style w:type="character" w:customStyle="1" w:styleId="Stylecard11ptBoldUnderlineChar">
    <w:name w:val="Style card + 11 pt Bold Underline Char"/>
    <w:basedOn w:val="cardChar"/>
    <w:link w:val="Stylecard11ptBoldUnderline"/>
    <w:locked/>
    <w:rsid w:val="00E672D9"/>
    <w:rPr>
      <w:rFonts w:ascii="Times New Roman" w:eastAsia="SimSun" w:hAnsi="Times New Roman" w:cs="Calibri"/>
      <w:b/>
      <w:bCs/>
      <w:sz w:val="20"/>
      <w:szCs w:val="24"/>
      <w:u w:val="single"/>
      <w:lang w:val="x-none" w:eastAsia="zh-CN"/>
    </w:rPr>
  </w:style>
  <w:style w:type="paragraph" w:customStyle="1" w:styleId="Stylecard11ptBoldUnderline">
    <w:name w:val="Style card + 11 pt Bold Underline"/>
    <w:basedOn w:val="Normal"/>
    <w:link w:val="Stylecard11ptBoldUnderlineChar"/>
    <w:qFormat/>
    <w:rsid w:val="00E672D9"/>
    <w:pPr>
      <w:ind w:left="288" w:right="288"/>
    </w:pPr>
    <w:rPr>
      <w:rFonts w:ascii="Times New Roman" w:eastAsia="SimSun" w:hAnsi="Times New Roman" w:cs="Calibri"/>
      <w:b/>
      <w:bCs/>
      <w:sz w:val="20"/>
      <w:u w:val="single"/>
      <w:lang w:val="x-none" w:eastAsia="zh-CN"/>
    </w:rPr>
  </w:style>
  <w:style w:type="character" w:customStyle="1" w:styleId="Stylecard8ptChar">
    <w:name w:val="Style card + 8 pt Char"/>
    <w:basedOn w:val="cardChar"/>
    <w:link w:val="Stylecard8pt"/>
    <w:locked/>
    <w:rsid w:val="00E672D9"/>
    <w:rPr>
      <w:rFonts w:ascii="Times New Roman" w:eastAsia="Times New Roman" w:hAnsi="Times New Roman" w:cs="Calibri"/>
      <w:sz w:val="20"/>
      <w:szCs w:val="24"/>
      <w:u w:val="single"/>
      <w:lang w:val="x-none" w:eastAsia="ar-SA"/>
    </w:rPr>
  </w:style>
  <w:style w:type="paragraph" w:customStyle="1" w:styleId="Stylecard8pt">
    <w:name w:val="Style card + 8 pt"/>
    <w:basedOn w:val="Normal"/>
    <w:link w:val="Stylecard8ptChar"/>
    <w:qFormat/>
    <w:rsid w:val="00E672D9"/>
    <w:pPr>
      <w:ind w:left="288" w:right="288"/>
    </w:pPr>
    <w:rPr>
      <w:rFonts w:ascii="Times New Roman" w:eastAsia="Times New Roman" w:hAnsi="Times New Roman" w:cs="Calibri"/>
      <w:sz w:val="20"/>
      <w:u w:val="single"/>
      <w:lang w:val="x-none" w:eastAsia="ar-SA"/>
    </w:rPr>
  </w:style>
  <w:style w:type="paragraph" w:customStyle="1" w:styleId="emactive">
    <w:name w:val="emactive"/>
    <w:basedOn w:val="Normal"/>
    <w:uiPriority w:val="99"/>
    <w:qFormat/>
    <w:rsid w:val="00E672D9"/>
    <w:pPr>
      <w:spacing w:before="100" w:beforeAutospacing="1" w:after="100" w:afterAutospacing="1"/>
    </w:pPr>
    <w:rPr>
      <w:rFonts w:eastAsia="Times New Roman"/>
      <w:sz w:val="24"/>
    </w:rPr>
  </w:style>
  <w:style w:type="paragraph" w:customStyle="1" w:styleId="emready">
    <w:name w:val="emready"/>
    <w:basedOn w:val="Normal"/>
    <w:uiPriority w:val="99"/>
    <w:qFormat/>
    <w:rsid w:val="00E672D9"/>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E672D9"/>
    <w:rPr>
      <w:rFonts w:ascii="Times New Roman" w:hAnsi="Times New Roman" w:cs="Times New Roman"/>
      <w:u w:val="single"/>
    </w:rPr>
  </w:style>
  <w:style w:type="paragraph" w:customStyle="1" w:styleId="UnderlinedCardText">
    <w:name w:val="Underlined Card Text"/>
    <w:basedOn w:val="Normal"/>
    <w:link w:val="UnderlinedCardTextChar"/>
    <w:qFormat/>
    <w:rsid w:val="00E672D9"/>
    <w:pPr>
      <w:spacing w:after="200"/>
      <w:contextualSpacing/>
    </w:pPr>
    <w:rPr>
      <w:rFonts w:ascii="Times New Roman" w:hAnsi="Times New Roman" w:cs="Times New Roman"/>
      <w:u w:val="single"/>
    </w:rPr>
  </w:style>
  <w:style w:type="paragraph" w:customStyle="1" w:styleId="Shrink">
    <w:name w:val="Shrink"/>
    <w:link w:val="ShrinkChar"/>
    <w:qFormat/>
    <w:rsid w:val="00E672D9"/>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E672D9"/>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E672D9"/>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E672D9"/>
    <w:rPr>
      <w:rFonts w:ascii="Georgia" w:eastAsia="Times New Roman" w:hAnsi="Georgia" w:cs="Times New Roman"/>
      <w:b/>
      <w:u w:val="single"/>
    </w:rPr>
  </w:style>
  <w:style w:type="character" w:customStyle="1" w:styleId="CardHighlightChar">
    <w:name w:val="Card Highlight Char"/>
    <w:link w:val="CardHighlight"/>
    <w:locked/>
    <w:rsid w:val="00E672D9"/>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E672D9"/>
    <w:pPr>
      <w:shd w:val="clear" w:color="auto" w:fill="66FFFF"/>
    </w:pPr>
    <w:rPr>
      <w:rFonts w:eastAsia="Calibri" w:cs="Calibri"/>
      <w:sz w:val="24"/>
      <w:u w:val="single"/>
    </w:rPr>
  </w:style>
  <w:style w:type="paragraph" w:customStyle="1" w:styleId="BlockHeaderHidden">
    <w:name w:val="Block Header Hidden"/>
    <w:link w:val="BlockHeaderHiddenChar"/>
    <w:qFormat/>
    <w:rsid w:val="00E672D9"/>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E672D9"/>
    <w:pPr>
      <w:spacing w:before="100" w:beforeAutospacing="1" w:after="100" w:afterAutospacing="1"/>
    </w:pPr>
    <w:rPr>
      <w:rFonts w:eastAsia="Times New Roman"/>
      <w:sz w:val="24"/>
    </w:rPr>
  </w:style>
  <w:style w:type="paragraph" w:customStyle="1" w:styleId="norma">
    <w:name w:val="norma"/>
    <w:basedOn w:val="Heading3"/>
    <w:uiPriority w:val="99"/>
    <w:qFormat/>
    <w:rsid w:val="00E672D9"/>
    <w:rPr>
      <w:rFonts w:eastAsia="MS Gothic" w:cs="Arial"/>
      <w:sz w:val="24"/>
    </w:rPr>
  </w:style>
  <w:style w:type="character" w:customStyle="1" w:styleId="Emphasis20">
    <w:name w:val="Emphasis 2"/>
    <w:uiPriority w:val="1"/>
    <w:qFormat/>
    <w:rsid w:val="00E672D9"/>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E672D9"/>
  </w:style>
  <w:style w:type="character" w:customStyle="1" w:styleId="CharacterStyle2">
    <w:name w:val="Character Style 2"/>
    <w:uiPriority w:val="99"/>
    <w:rsid w:val="00E672D9"/>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E672D9"/>
    <w:rPr>
      <w:rFonts w:ascii="Arial" w:hAnsi="Arial" w:cs="Arial" w:hint="default"/>
      <w:bCs/>
      <w:szCs w:val="26"/>
      <w:u w:val="single"/>
      <w:lang w:val="en-US" w:eastAsia="en-US" w:bidi="ar-SA"/>
    </w:rPr>
  </w:style>
  <w:style w:type="character" w:customStyle="1" w:styleId="Styleunderline9pt0">
    <w:name w:val="Style underline + 9 pt"/>
    <w:basedOn w:val="underline"/>
    <w:rsid w:val="00E672D9"/>
    <w:rPr>
      <w:u w:val="single"/>
    </w:rPr>
  </w:style>
  <w:style w:type="character" w:customStyle="1" w:styleId="StyleTimesNewRoman9pt">
    <w:name w:val="Style Times New Roman 9 pt"/>
    <w:basedOn w:val="DefaultParagraphFont"/>
    <w:rsid w:val="00E672D9"/>
    <w:rPr>
      <w:rFonts w:ascii="Times New Roman" w:hAnsi="Times New Roman" w:cs="Times New Roman" w:hint="default"/>
      <w:sz w:val="20"/>
    </w:rPr>
  </w:style>
  <w:style w:type="character" w:customStyle="1" w:styleId="Styleunderline9pt1">
    <w:name w:val="Style underline + 9 pt1"/>
    <w:basedOn w:val="underline"/>
    <w:rsid w:val="00E672D9"/>
    <w:rPr>
      <w:u w:val="single"/>
    </w:rPr>
  </w:style>
  <w:style w:type="character" w:customStyle="1" w:styleId="Hyperlink23">
    <w:name w:val="Hyperlink23"/>
    <w:basedOn w:val="DefaultParagraphFont"/>
    <w:rsid w:val="00E672D9"/>
    <w:rPr>
      <w:color w:val="3300CC"/>
      <w:u w:val="single"/>
    </w:rPr>
  </w:style>
  <w:style w:type="character" w:customStyle="1" w:styleId="body-text">
    <w:name w:val="body-text"/>
    <w:basedOn w:val="DefaultParagraphFont"/>
    <w:rsid w:val="00E672D9"/>
  </w:style>
  <w:style w:type="character" w:customStyle="1" w:styleId="globalcontentbody">
    <w:name w:val="globalcontentbody"/>
    <w:basedOn w:val="DefaultParagraphFont"/>
    <w:rsid w:val="00E672D9"/>
  </w:style>
  <w:style w:type="character" w:customStyle="1" w:styleId="Styleterm111ptUnderline">
    <w:name w:val="Style term1 + 11 pt Underline"/>
    <w:basedOn w:val="term1"/>
    <w:rsid w:val="00E672D9"/>
    <w:rPr>
      <w:b/>
      <w:bCs/>
    </w:rPr>
  </w:style>
  <w:style w:type="character" w:customStyle="1" w:styleId="Style9pt">
    <w:name w:val="Style 9 pt"/>
    <w:basedOn w:val="DefaultParagraphFont"/>
    <w:rsid w:val="00E672D9"/>
    <w:rPr>
      <w:rFonts w:ascii="Times New Roman" w:hAnsi="Times New Roman" w:cs="Times New Roman" w:hint="default"/>
      <w:sz w:val="20"/>
    </w:rPr>
  </w:style>
  <w:style w:type="character" w:customStyle="1" w:styleId="CharChar11">
    <w:name w:val="Char Char11"/>
    <w:basedOn w:val="DefaultParagraphFont"/>
    <w:rsid w:val="00E672D9"/>
    <w:rPr>
      <w:rFonts w:ascii="Arial" w:hAnsi="Arial" w:cs="Arial" w:hint="default"/>
      <w:bCs/>
      <w:szCs w:val="26"/>
      <w:u w:val="single"/>
      <w:lang w:val="en-US" w:eastAsia="en-US" w:bidi="ar-SA"/>
    </w:rPr>
  </w:style>
  <w:style w:type="character" w:customStyle="1" w:styleId="authorbio">
    <w:name w:val="authorbio"/>
    <w:basedOn w:val="DefaultParagraphFont"/>
    <w:rsid w:val="00E672D9"/>
  </w:style>
  <w:style w:type="character" w:customStyle="1" w:styleId="underlineChar0">
    <w:name w:val="underline Char"/>
    <w:basedOn w:val="DefaultParagraphFont"/>
    <w:rsid w:val="00E672D9"/>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E672D9"/>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E672D9"/>
    <w:rPr>
      <w:sz w:val="20"/>
      <w:u w:val="single"/>
    </w:rPr>
  </w:style>
  <w:style w:type="character" w:customStyle="1" w:styleId="base">
    <w:name w:val="base"/>
    <w:basedOn w:val="DefaultParagraphFont"/>
    <w:rsid w:val="00E672D9"/>
  </w:style>
  <w:style w:type="character" w:customStyle="1" w:styleId="part-of-speech">
    <w:name w:val="part-of-speech"/>
    <w:basedOn w:val="DefaultParagraphFont"/>
    <w:rsid w:val="00E672D9"/>
  </w:style>
  <w:style w:type="character" w:customStyle="1" w:styleId="sep">
    <w:name w:val="sep"/>
    <w:basedOn w:val="DefaultParagraphFont"/>
    <w:rsid w:val="00E672D9"/>
  </w:style>
  <w:style w:type="character" w:customStyle="1" w:styleId="pron">
    <w:name w:val="pron"/>
    <w:basedOn w:val="DefaultParagraphFont"/>
    <w:rsid w:val="00E672D9"/>
  </w:style>
  <w:style w:type="character" w:customStyle="1" w:styleId="UnderlineCharChar1">
    <w:name w:val="Underline Char Char1"/>
    <w:basedOn w:val="DefaultParagraphFont"/>
    <w:rsid w:val="00E672D9"/>
    <w:rPr>
      <w:u w:val="single"/>
      <w:lang w:val="en-US" w:eastAsia="en-US" w:bidi="ar-SA"/>
    </w:rPr>
  </w:style>
  <w:style w:type="character" w:customStyle="1" w:styleId="StyleUnderlineCharChar111pt">
    <w:name w:val="Style Underline Char Char1 + 11 pt"/>
    <w:basedOn w:val="UnderlineCharChar1"/>
    <w:rsid w:val="00E672D9"/>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E672D9"/>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E672D9"/>
    <w:rPr>
      <w:b/>
      <w:bCs/>
      <w:noProof w:val="0"/>
      <w:sz w:val="20"/>
      <w:u w:val="single"/>
      <w:lang w:val="en-US" w:eastAsia="en-US" w:bidi="ar-SA"/>
    </w:rPr>
  </w:style>
  <w:style w:type="character" w:customStyle="1" w:styleId="StyleunderlineArialNarrow9ptBold">
    <w:name w:val="Style underline + Arial Narrow 9 pt Bold"/>
    <w:basedOn w:val="underline"/>
    <w:rsid w:val="00E672D9"/>
    <w:rPr>
      <w:u w:val="single"/>
    </w:rPr>
  </w:style>
  <w:style w:type="character" w:customStyle="1" w:styleId="StyleBoldandUnderlineCharCharCharChar9pt">
    <w:name w:val="Style Bold and Underline Char Char Char Char + 9 pt"/>
    <w:basedOn w:val="DefaultParagraphFont"/>
    <w:rsid w:val="00E672D9"/>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E672D9"/>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E672D9"/>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E672D9"/>
    <w:rPr>
      <w:rFonts w:ascii="Arial" w:hAnsi="Arial" w:cs="Arial" w:hint="default"/>
      <w:color w:val="000000"/>
      <w:sz w:val="10"/>
      <w:szCs w:val="22"/>
    </w:rPr>
  </w:style>
  <w:style w:type="character" w:customStyle="1" w:styleId="CharChar111">
    <w:name w:val="Char Char111"/>
    <w:basedOn w:val="DefaultParagraphFont"/>
    <w:rsid w:val="00E672D9"/>
    <w:rPr>
      <w:rFonts w:ascii="Arial" w:hAnsi="Arial" w:cs="Arial" w:hint="default"/>
      <w:bCs/>
      <w:szCs w:val="26"/>
      <w:u w:val="single"/>
      <w:lang w:val="en-US" w:eastAsia="en-US" w:bidi="ar-SA"/>
    </w:rPr>
  </w:style>
  <w:style w:type="character" w:customStyle="1" w:styleId="AUnterdline">
    <w:name w:val="AUnterdline"/>
    <w:qFormat/>
    <w:rsid w:val="00E672D9"/>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E672D9"/>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E672D9"/>
  </w:style>
  <w:style w:type="character" w:customStyle="1" w:styleId="StyleUnderline1">
    <w:name w:val="Style Underline1"/>
    <w:basedOn w:val="DefaultParagraphFont"/>
    <w:rsid w:val="00E672D9"/>
    <w:rPr>
      <w:rFonts w:ascii="Times New Roman" w:hAnsi="Times New Roman" w:cs="Times New Roman" w:hint="default"/>
      <w:sz w:val="20"/>
      <w:u w:val="single"/>
    </w:rPr>
  </w:style>
  <w:style w:type="character" w:customStyle="1" w:styleId="DontRead">
    <w:name w:val="Don't Read"/>
    <w:qFormat/>
    <w:rsid w:val="00E672D9"/>
    <w:rPr>
      <w:rFonts w:ascii="Times New Roman" w:hAnsi="Times New Roman" w:cs="Times New Roman" w:hint="default"/>
      <w:sz w:val="16"/>
    </w:rPr>
  </w:style>
  <w:style w:type="character" w:customStyle="1" w:styleId="Style11ptUnderline3">
    <w:name w:val="Style 11 pt Underline3"/>
    <w:rsid w:val="00E672D9"/>
    <w:rPr>
      <w:sz w:val="20"/>
      <w:u w:val="single"/>
    </w:rPr>
  </w:style>
  <w:style w:type="character" w:customStyle="1" w:styleId="2">
    <w:name w:val="2"/>
    <w:rsid w:val="00E672D9"/>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E672D9"/>
    <w:rPr>
      <w:sz w:val="20"/>
      <w:u w:val="single"/>
    </w:rPr>
  </w:style>
  <w:style w:type="character" w:customStyle="1" w:styleId="Style9ptBoldUnderline5">
    <w:name w:val="Style 9 pt Bold Underline5"/>
    <w:basedOn w:val="DefaultParagraphFont"/>
    <w:rsid w:val="00E672D9"/>
    <w:rPr>
      <w:b/>
      <w:bCs/>
      <w:sz w:val="20"/>
      <w:u w:val="single"/>
    </w:rPr>
  </w:style>
  <w:style w:type="character" w:customStyle="1" w:styleId="CharChar114">
    <w:name w:val="Char Char114"/>
    <w:basedOn w:val="DefaultParagraphFont"/>
    <w:rsid w:val="00E672D9"/>
    <w:rPr>
      <w:rFonts w:ascii="Arial" w:hAnsi="Arial" w:cs="Arial" w:hint="default"/>
      <w:bCs/>
      <w:szCs w:val="26"/>
      <w:u w:val="single"/>
      <w:lang w:val="en-US" w:eastAsia="en-US" w:bidi="ar-SA"/>
    </w:rPr>
  </w:style>
  <w:style w:type="character" w:customStyle="1" w:styleId="CharChar113">
    <w:name w:val="Char Char113"/>
    <w:basedOn w:val="DefaultParagraphFont"/>
    <w:rsid w:val="00E672D9"/>
    <w:rPr>
      <w:rFonts w:ascii="Arial" w:hAnsi="Arial" w:cs="Arial" w:hint="default"/>
      <w:bCs/>
      <w:szCs w:val="26"/>
      <w:u w:val="single"/>
      <w:lang w:val="en-US" w:eastAsia="en-US" w:bidi="ar-SA"/>
    </w:rPr>
  </w:style>
  <w:style w:type="character" w:customStyle="1" w:styleId="CharChar112">
    <w:name w:val="Char Char112"/>
    <w:basedOn w:val="DefaultParagraphFont"/>
    <w:rsid w:val="00E672D9"/>
    <w:rPr>
      <w:rFonts w:ascii="Arial" w:hAnsi="Arial" w:cs="Arial" w:hint="default"/>
      <w:bCs/>
      <w:szCs w:val="26"/>
      <w:u w:val="single"/>
      <w:lang w:val="en-US" w:eastAsia="en-US" w:bidi="ar-SA"/>
    </w:rPr>
  </w:style>
  <w:style w:type="character" w:customStyle="1" w:styleId="zoomme">
    <w:name w:val="zoomme"/>
    <w:basedOn w:val="DefaultParagraphFont"/>
    <w:rsid w:val="00E672D9"/>
  </w:style>
  <w:style w:type="character" w:customStyle="1" w:styleId="Date10">
    <w:name w:val="Date1"/>
    <w:basedOn w:val="DefaultParagraphFont"/>
    <w:rsid w:val="00E672D9"/>
  </w:style>
  <w:style w:type="character" w:customStyle="1" w:styleId="classauthor">
    <w:name w:val="class=&quot;author&quot;"/>
    <w:basedOn w:val="DefaultParagraphFont"/>
    <w:rsid w:val="00E672D9"/>
  </w:style>
  <w:style w:type="character" w:customStyle="1" w:styleId="CharCharChar">
    <w:name w:val="Char Char Char"/>
    <w:basedOn w:val="DefaultParagraphFont"/>
    <w:rsid w:val="00E672D9"/>
    <w:rPr>
      <w:rFonts w:ascii="Arial" w:hAnsi="Arial" w:cs="Arial" w:hint="default"/>
      <w:bCs/>
      <w:szCs w:val="26"/>
      <w:u w:val="single"/>
      <w:lang w:val="en-US" w:eastAsia="en-US" w:bidi="ar-SA"/>
    </w:rPr>
  </w:style>
  <w:style w:type="character" w:customStyle="1" w:styleId="officialstitle-">
    <w:name w:val="official_s_title-"/>
    <w:basedOn w:val="DefaultParagraphFont"/>
    <w:rsid w:val="00E672D9"/>
  </w:style>
  <w:style w:type="character" w:customStyle="1" w:styleId="officialsbureau">
    <w:name w:val="official_s_bureau"/>
    <w:basedOn w:val="DefaultParagraphFont"/>
    <w:rsid w:val="00E672D9"/>
  </w:style>
  <w:style w:type="character" w:customStyle="1" w:styleId="gray">
    <w:name w:val="gray"/>
    <w:basedOn w:val="DefaultParagraphFont"/>
    <w:rsid w:val="00E672D9"/>
  </w:style>
  <w:style w:type="character" w:customStyle="1" w:styleId="Styleunderline11ptBorderSinglesolidlineAuto05p">
    <w:name w:val="Style underline + 11 pt Border: : (Single solid line Auto  0.5 p..."/>
    <w:rsid w:val="00E672D9"/>
    <w:rPr>
      <w:sz w:val="20"/>
      <w:u w:val="single"/>
      <w:bdr w:val="single" w:sz="4" w:space="0" w:color="auto" w:frame="1"/>
    </w:rPr>
  </w:style>
  <w:style w:type="character" w:customStyle="1" w:styleId="CardText-Underlined0">
    <w:name w:val="Card Text - Underlined"/>
    <w:rsid w:val="00E672D9"/>
    <w:rPr>
      <w:b/>
      <w:bCs w:val="0"/>
      <w:sz w:val="20"/>
      <w:u w:val="single"/>
    </w:rPr>
  </w:style>
  <w:style w:type="character" w:customStyle="1" w:styleId="Style11ptItalicUnderline">
    <w:name w:val="Style 11 pt Italic Underline"/>
    <w:basedOn w:val="DefaultParagraphFont"/>
    <w:rsid w:val="00E672D9"/>
    <w:rPr>
      <w:i/>
      <w:iCs/>
      <w:sz w:val="20"/>
      <w:u w:val="single"/>
    </w:rPr>
  </w:style>
  <w:style w:type="character" w:customStyle="1" w:styleId="Style11ptItalic">
    <w:name w:val="Style 11 pt Italic"/>
    <w:basedOn w:val="DefaultParagraphFont"/>
    <w:rsid w:val="00E672D9"/>
    <w:rPr>
      <w:rFonts w:ascii="Times New Roman" w:hAnsi="Times New Roman" w:cs="Times New Roman" w:hint="default"/>
      <w:i/>
      <w:iCs/>
      <w:sz w:val="20"/>
    </w:rPr>
  </w:style>
  <w:style w:type="character" w:customStyle="1" w:styleId="Style9ptUnderline6">
    <w:name w:val="Style 9 pt Underline6"/>
    <w:basedOn w:val="DefaultParagraphFont"/>
    <w:rsid w:val="00E672D9"/>
    <w:rPr>
      <w:sz w:val="20"/>
      <w:u w:val="single"/>
    </w:rPr>
  </w:style>
  <w:style w:type="character" w:customStyle="1" w:styleId="ct-with-fmlt">
    <w:name w:val="ct-with-fmlt"/>
    <w:basedOn w:val="DefaultParagraphFont"/>
    <w:rsid w:val="00E672D9"/>
  </w:style>
  <w:style w:type="character" w:customStyle="1" w:styleId="ital-inline">
    <w:name w:val="ital-inline"/>
    <w:basedOn w:val="DefaultParagraphFont"/>
    <w:rsid w:val="00E672D9"/>
  </w:style>
  <w:style w:type="character" w:customStyle="1" w:styleId="cross-head">
    <w:name w:val="cross-head"/>
    <w:rsid w:val="00E672D9"/>
  </w:style>
  <w:style w:type="character" w:customStyle="1" w:styleId="dateline">
    <w:name w:val="dateline"/>
    <w:rsid w:val="00E672D9"/>
  </w:style>
  <w:style w:type="character" w:customStyle="1" w:styleId="Subtitle1">
    <w:name w:val="Subtitle1"/>
    <w:rsid w:val="00E672D9"/>
  </w:style>
  <w:style w:type="character" w:customStyle="1" w:styleId="metaorigin">
    <w:name w:val="meta_origin"/>
    <w:rsid w:val="00E672D9"/>
  </w:style>
  <w:style w:type="character" w:customStyle="1" w:styleId="mandelbrotrefrag">
    <w:name w:val="mandelbrot_refrag"/>
    <w:rsid w:val="00E672D9"/>
  </w:style>
  <w:style w:type="character" w:customStyle="1" w:styleId="eminfo">
    <w:name w:val="eminfo"/>
    <w:rsid w:val="00E672D9"/>
  </w:style>
  <w:style w:type="character" w:customStyle="1" w:styleId="emhighlight">
    <w:name w:val="emhighlight"/>
    <w:rsid w:val="00E672D9"/>
  </w:style>
  <w:style w:type="character" w:customStyle="1" w:styleId="at">
    <w:name w:val="at"/>
    <w:rsid w:val="00E672D9"/>
  </w:style>
  <w:style w:type="character" w:customStyle="1" w:styleId="name">
    <w:name w:val="name"/>
    <w:rsid w:val="00E672D9"/>
  </w:style>
  <w:style w:type="character" w:customStyle="1" w:styleId="tkrname">
    <w:name w:val="tkrname"/>
    <w:rsid w:val="00E672D9"/>
  </w:style>
  <w:style w:type="character" w:customStyle="1" w:styleId="tkrchange">
    <w:name w:val="tkrchange"/>
    <w:rsid w:val="00E672D9"/>
  </w:style>
  <w:style w:type="character" w:customStyle="1" w:styleId="source-org">
    <w:name w:val="source-org"/>
    <w:rsid w:val="00E672D9"/>
  </w:style>
  <w:style w:type="character" w:customStyle="1" w:styleId="updated">
    <w:name w:val="updated"/>
    <w:rsid w:val="00E672D9"/>
  </w:style>
  <w:style w:type="character" w:customStyle="1" w:styleId="last">
    <w:name w:val="last"/>
    <w:rsid w:val="00E672D9"/>
  </w:style>
  <w:style w:type="character" w:customStyle="1" w:styleId="institution">
    <w:name w:val="institution"/>
    <w:rsid w:val="00E672D9"/>
  </w:style>
  <w:style w:type="character" w:customStyle="1" w:styleId="CharChar5">
    <w:name w:val="Char Char5"/>
    <w:rsid w:val="00E672D9"/>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E672D9"/>
  </w:style>
  <w:style w:type="character" w:customStyle="1" w:styleId="Style11ptBoldUnderline1">
    <w:name w:val="Style 11 pt Bold Underline1"/>
    <w:rsid w:val="00E672D9"/>
    <w:rPr>
      <w:b/>
      <w:bCs/>
      <w:sz w:val="20"/>
      <w:u w:val="single"/>
    </w:rPr>
  </w:style>
  <w:style w:type="character" w:customStyle="1" w:styleId="StyleStyleunderlineBold11pt">
    <w:name w:val="Style Style underline + Bold + 11 pt"/>
    <w:rsid w:val="00E672D9"/>
    <w:rPr>
      <w:bCs/>
      <w:sz w:val="20"/>
      <w:u w:val="single"/>
    </w:rPr>
  </w:style>
  <w:style w:type="character" w:customStyle="1" w:styleId="StyleunderlineAsianTimesNewRomanBold">
    <w:name w:val="Style underline + (Asian) Times New Roman Bold"/>
    <w:rsid w:val="00E672D9"/>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E672D9"/>
    <w:rPr>
      <w:b/>
      <w:bCs/>
      <w:sz w:val="20"/>
      <w:u w:val="single"/>
      <w:bdr w:val="single" w:sz="4" w:space="0" w:color="auto" w:frame="1"/>
    </w:rPr>
  </w:style>
  <w:style w:type="character" w:customStyle="1" w:styleId="Style9ptBoldUnderline1">
    <w:name w:val="Style 9 pt Bold Underline1"/>
    <w:rsid w:val="00E672D9"/>
    <w:rPr>
      <w:bCs/>
      <w:sz w:val="22"/>
      <w:u w:val="single"/>
    </w:rPr>
  </w:style>
  <w:style w:type="character" w:customStyle="1" w:styleId="Style11ptBoldUnderlineBorderSinglesolidlineAuto1">
    <w:name w:val="Style 11 pt Bold Underline Border: : (Single solid line Auto  ...1"/>
    <w:rsid w:val="00E672D9"/>
    <w:rPr>
      <w:b/>
      <w:bCs/>
      <w:sz w:val="20"/>
      <w:u w:val="single"/>
      <w:bdr w:val="single" w:sz="4" w:space="0" w:color="auto" w:frame="1"/>
    </w:rPr>
  </w:style>
  <w:style w:type="character" w:customStyle="1" w:styleId="quotepeekbase">
    <w:name w:val="quotepeekbase"/>
    <w:rsid w:val="00E672D9"/>
  </w:style>
  <w:style w:type="character" w:customStyle="1" w:styleId="cardChar11">
    <w:name w:val="card Char1"/>
    <w:rsid w:val="00E672D9"/>
    <w:rPr>
      <w:rFonts w:ascii="Calibri" w:eastAsia="Calibri" w:hAnsi="Calibri" w:hint="default"/>
      <w:sz w:val="24"/>
      <w:szCs w:val="22"/>
      <w:lang w:val="x-none" w:eastAsia="x-none"/>
    </w:rPr>
  </w:style>
  <w:style w:type="character" w:customStyle="1" w:styleId="NormalCard">
    <w:name w:val="Normal Card"/>
    <w:uiPriority w:val="1"/>
    <w:qFormat/>
    <w:rsid w:val="00E672D9"/>
    <w:rPr>
      <w:rFonts w:ascii="Times New Roman" w:hAnsi="Times New Roman" w:cs="Times New Roman" w:hint="default"/>
      <w:sz w:val="24"/>
    </w:rPr>
  </w:style>
  <w:style w:type="character" w:customStyle="1" w:styleId="HighlightedUnderline">
    <w:name w:val="Highlighted Underline"/>
    <w:uiPriority w:val="1"/>
    <w:qFormat/>
    <w:rsid w:val="00E672D9"/>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E672D9"/>
    <w:rPr>
      <w:rFonts w:ascii="Times New Roman" w:hAnsi="Times New Roman" w:cs="Times New Roman" w:hint="default"/>
      <w:sz w:val="16"/>
      <w:szCs w:val="16"/>
    </w:rPr>
  </w:style>
  <w:style w:type="character" w:customStyle="1" w:styleId="timebox">
    <w:name w:val="timebox"/>
    <w:rsid w:val="00E672D9"/>
  </w:style>
  <w:style w:type="character" w:customStyle="1" w:styleId="Heading2Subtext">
    <w:name w:val="Heading 2 Subtext"/>
    <w:rsid w:val="00E672D9"/>
    <w:rPr>
      <w:rFonts w:ascii="Times New Roman" w:hAnsi="Times New Roman" w:cs="Times New Roman" w:hint="default"/>
      <w:sz w:val="16"/>
    </w:rPr>
  </w:style>
  <w:style w:type="character" w:customStyle="1" w:styleId="-SmallText-">
    <w:name w:val="-Small Text-"/>
    <w:rsid w:val="00E672D9"/>
    <w:rPr>
      <w:rFonts w:ascii="Garamond" w:hAnsi="Garamond" w:hint="default"/>
      <w:sz w:val="16"/>
    </w:rPr>
  </w:style>
  <w:style w:type="character" w:customStyle="1" w:styleId="citation">
    <w:name w:val="citation"/>
    <w:rsid w:val="00E672D9"/>
  </w:style>
  <w:style w:type="character" w:customStyle="1" w:styleId="tagchar0">
    <w:name w:val="tagchar"/>
    <w:basedOn w:val="DefaultParagraphFont"/>
    <w:rsid w:val="00E672D9"/>
  </w:style>
  <w:style w:type="character" w:customStyle="1" w:styleId="StyleBoldUnderline1">
    <w:name w:val="Style Bold Underline1"/>
    <w:basedOn w:val="DefaultParagraphFont"/>
    <w:rsid w:val="00E672D9"/>
    <w:rPr>
      <w:b w:val="0"/>
      <w:bCs/>
      <w:u w:val="single"/>
    </w:rPr>
  </w:style>
  <w:style w:type="character" w:customStyle="1" w:styleId="label">
    <w:name w:val="label"/>
    <w:rsid w:val="00E672D9"/>
  </w:style>
  <w:style w:type="paragraph" w:customStyle="1" w:styleId="nromal">
    <w:name w:val="nromal"/>
    <w:basedOn w:val="Normal"/>
    <w:uiPriority w:val="99"/>
    <w:qFormat/>
    <w:rsid w:val="00E672D9"/>
    <w:pPr>
      <w:keepNext/>
      <w:keepLines/>
      <w:spacing w:before="200"/>
      <w:outlineLvl w:val="3"/>
    </w:pPr>
    <w:rPr>
      <w:rFonts w:eastAsia="Times New Roman" w:cs="Cambria"/>
      <w:b/>
      <w:iCs/>
    </w:rPr>
  </w:style>
  <w:style w:type="paragraph" w:customStyle="1" w:styleId="natural">
    <w:name w:val="natural"/>
    <w:basedOn w:val="Normal"/>
    <w:uiPriority w:val="99"/>
    <w:qFormat/>
    <w:rsid w:val="00E672D9"/>
    <w:pPr>
      <w:keepNext/>
      <w:keepLines/>
      <w:spacing w:before="200"/>
      <w:outlineLvl w:val="3"/>
    </w:pPr>
    <w:rPr>
      <w:rFonts w:eastAsia="Times New Roman"/>
      <w:b/>
      <w:iCs/>
    </w:rPr>
  </w:style>
  <w:style w:type="paragraph" w:customStyle="1" w:styleId="nroaml">
    <w:name w:val="nroaml"/>
    <w:basedOn w:val="Normal"/>
    <w:uiPriority w:val="99"/>
    <w:qFormat/>
    <w:rsid w:val="00E672D9"/>
    <w:pPr>
      <w:keepNext/>
      <w:keepLines/>
      <w:spacing w:before="200"/>
      <w:outlineLvl w:val="3"/>
    </w:pPr>
    <w:rPr>
      <w:rFonts w:eastAsia="Times New Roman"/>
      <w:b/>
      <w:iCs/>
    </w:rPr>
  </w:style>
  <w:style w:type="paragraph" w:customStyle="1" w:styleId="noraml">
    <w:name w:val="noraml"/>
    <w:basedOn w:val="Normal"/>
    <w:uiPriority w:val="99"/>
    <w:qFormat/>
    <w:rsid w:val="00E672D9"/>
    <w:pPr>
      <w:keepNext/>
      <w:keepLines/>
      <w:spacing w:before="200"/>
      <w:outlineLvl w:val="3"/>
    </w:pPr>
    <w:rPr>
      <w:rFonts w:eastAsia="Times New Roman"/>
      <w:b/>
      <w:iCs/>
      <w:sz w:val="24"/>
    </w:rPr>
  </w:style>
  <w:style w:type="table" w:styleId="MediumGrid1">
    <w:name w:val="Medium Grid 1"/>
    <w:basedOn w:val="TableNormal"/>
    <w:uiPriority w:val="67"/>
    <w:rsid w:val="00E672D9"/>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E672D9"/>
    <w:rPr>
      <w:rFonts w:eastAsia="Calibri"/>
      <w:sz w:val="16"/>
      <w:szCs w:val="16"/>
    </w:rPr>
  </w:style>
  <w:style w:type="character" w:customStyle="1" w:styleId="SmallSizeParagraphChar">
    <w:name w:val="Small Size Paragraph Char"/>
    <w:link w:val="SmallSizeParagraph"/>
    <w:rsid w:val="00E672D9"/>
    <w:rPr>
      <w:rFonts w:ascii="Arial" w:eastAsia="Calibri" w:hAnsi="Arial" w:cs="Arial"/>
      <w:sz w:val="16"/>
      <w:szCs w:val="16"/>
    </w:rPr>
  </w:style>
  <w:style w:type="character" w:customStyle="1" w:styleId="lede">
    <w:name w:val="lede"/>
    <w:basedOn w:val="DefaultParagraphFont"/>
    <w:rsid w:val="00E672D9"/>
  </w:style>
  <w:style w:type="character" w:customStyle="1" w:styleId="Heading7Char1">
    <w:name w:val="Heading 7 Char1"/>
    <w:basedOn w:val="DefaultParagraphFont"/>
    <w:semiHidden/>
    <w:rsid w:val="00E672D9"/>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E672D9"/>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E672D9"/>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E672D9"/>
    <w:rPr>
      <w:rFonts w:eastAsia="MS Mincho"/>
      <w:szCs w:val="20"/>
      <w:u w:val="single"/>
    </w:rPr>
  </w:style>
  <w:style w:type="character" w:customStyle="1" w:styleId="UnderlineChar2CharCharChar">
    <w:name w:val="Underline Char2 Char Char Char"/>
    <w:link w:val="UnderlineChar2CharChar"/>
    <w:rsid w:val="00E672D9"/>
    <w:rPr>
      <w:rFonts w:ascii="Arial" w:eastAsia="MS Mincho" w:hAnsi="Arial" w:cs="Arial"/>
      <w:szCs w:val="20"/>
      <w:u w:val="single"/>
    </w:rPr>
  </w:style>
  <w:style w:type="paragraph" w:customStyle="1" w:styleId="StylecardLatinVerdana-BoldUnderline">
    <w:name w:val="Style card + (Latin) Verdana-Bold Underline"/>
    <w:basedOn w:val="Normal"/>
    <w:link w:val="StylecardLatinVerdana-BoldUnderlineChar"/>
    <w:qFormat/>
    <w:rsid w:val="00E672D9"/>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E672D9"/>
    <w:rPr>
      <w:rFonts w:ascii="Arial" w:eastAsia="SimSun" w:hAnsi="Arial" w:cs="Times New Roman"/>
      <w:kern w:val="32"/>
      <w:sz w:val="20"/>
      <w:u w:val="single"/>
      <w:lang w:val="x-none" w:eastAsia="zh-CN"/>
    </w:rPr>
  </w:style>
  <w:style w:type="paragraph" w:customStyle="1" w:styleId="StyleCardText9pt">
    <w:name w:val="Style Card Text + 9 pt"/>
    <w:basedOn w:val="Normal"/>
    <w:link w:val="StyleCardText9ptChar"/>
    <w:qFormat/>
    <w:rsid w:val="00E672D9"/>
    <w:pPr>
      <w:spacing w:after="200"/>
      <w:contextualSpacing/>
    </w:pPr>
    <w:rPr>
      <w:rFonts w:eastAsia="Calibri"/>
    </w:rPr>
  </w:style>
  <w:style w:type="character" w:customStyle="1" w:styleId="StyleCardText9ptChar">
    <w:name w:val="Style Card Text + 9 pt Char"/>
    <w:basedOn w:val="DefaultParagraphFont"/>
    <w:link w:val="StyleCardText9pt"/>
    <w:rsid w:val="00E672D9"/>
    <w:rPr>
      <w:rFonts w:ascii="Arial" w:eastAsia="Calibri" w:hAnsi="Arial" w:cs="Arial"/>
    </w:rPr>
  </w:style>
  <w:style w:type="paragraph" w:styleId="Quote">
    <w:name w:val="Quote"/>
    <w:basedOn w:val="Normal"/>
    <w:next w:val="Normal"/>
    <w:link w:val="QuoteChar1"/>
    <w:uiPriority w:val="29"/>
    <w:qFormat/>
    <w:rsid w:val="00E672D9"/>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E672D9"/>
    <w:rPr>
      <w:rFonts w:ascii="Arial" w:eastAsia="Times New Roman" w:hAnsi="Arial" w:cs="Arial"/>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E672D9"/>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E672D9"/>
    <w:rPr>
      <w:rFonts w:ascii="Arial" w:hAnsi="Arial" w:cs="Arial"/>
      <w:b/>
      <w:bCs/>
      <w:u w:val="single"/>
      <w:bdr w:val="single" w:sz="4" w:space="0" w:color="auto"/>
    </w:rPr>
  </w:style>
  <w:style w:type="character" w:customStyle="1" w:styleId="UnderlinedChar1">
    <w:name w:val="Underlined Char1"/>
    <w:basedOn w:val="DefaultParagraphFont"/>
    <w:rsid w:val="00E672D9"/>
    <w:rPr>
      <w:rFonts w:ascii="Century Gothic" w:hAnsi="Century Gothic"/>
      <w:sz w:val="24"/>
      <w:u w:val="thick"/>
    </w:rPr>
  </w:style>
  <w:style w:type="character" w:customStyle="1" w:styleId="StyleTimesNewRoman12ptBold">
    <w:name w:val="Style Times New Roman 12 pt Bold"/>
    <w:rsid w:val="00E672D9"/>
    <w:rPr>
      <w:b/>
      <w:bCs/>
      <w:sz w:val="24"/>
    </w:rPr>
  </w:style>
  <w:style w:type="character" w:customStyle="1" w:styleId="Intemphasis">
    <w:name w:val="Intemphasis"/>
    <w:uiPriority w:val="1"/>
    <w:qFormat/>
    <w:rsid w:val="00E672D9"/>
    <w:rPr>
      <w:rFonts w:ascii="Cambria" w:hAnsi="Cambria"/>
      <w:b/>
      <w:sz w:val="20"/>
      <w:u w:val="single"/>
      <w:bdr w:val="single" w:sz="4" w:space="0" w:color="auto"/>
      <w:shd w:val="pct25" w:color="auto" w:fill="auto"/>
    </w:rPr>
  </w:style>
  <w:style w:type="character" w:customStyle="1" w:styleId="BoldUnderlineChar1">
    <w:name w:val="BoldUnderline Char1"/>
    <w:rsid w:val="00E672D9"/>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E672D9"/>
    <w:pPr>
      <w:contextualSpacing/>
    </w:pPr>
    <w:rPr>
      <w:rFonts w:eastAsia="Cambria"/>
      <w:b/>
      <w:sz w:val="24"/>
    </w:rPr>
  </w:style>
  <w:style w:type="paragraph" w:customStyle="1" w:styleId="Shrink8">
    <w:name w:val="Shrink8"/>
    <w:basedOn w:val="Normal"/>
    <w:uiPriority w:val="99"/>
    <w:qFormat/>
    <w:rsid w:val="00E672D9"/>
    <w:rPr>
      <w:rFonts w:eastAsia="Cambria"/>
    </w:rPr>
  </w:style>
  <w:style w:type="paragraph" w:customStyle="1" w:styleId="UnderlineText">
    <w:name w:val="Underline Text"/>
    <w:basedOn w:val="Normal"/>
    <w:link w:val="UnderlineTextChar"/>
    <w:qFormat/>
    <w:rsid w:val="00E672D9"/>
    <w:pPr>
      <w:ind w:left="288"/>
    </w:pPr>
    <w:rPr>
      <w:rFonts w:asciiTheme="minorHAnsi" w:hAnsiTheme="minorHAnsi"/>
      <w:u w:val="single"/>
    </w:rPr>
  </w:style>
  <w:style w:type="paragraph" w:customStyle="1" w:styleId="HotRoute0">
    <w:name w:val="Hot Route"/>
    <w:basedOn w:val="Normal"/>
    <w:link w:val="HotRouteChar0"/>
    <w:qFormat/>
    <w:rsid w:val="00E672D9"/>
    <w:pPr>
      <w:ind w:left="288"/>
    </w:pPr>
    <w:rPr>
      <w:rFonts w:eastAsia="Cambria"/>
      <w:iCs/>
      <w:color w:val="000000"/>
      <w:sz w:val="18"/>
    </w:rPr>
  </w:style>
  <w:style w:type="character" w:customStyle="1" w:styleId="commentstext">
    <w:name w:val="comments_text"/>
    <w:uiPriority w:val="99"/>
    <w:rsid w:val="00E672D9"/>
    <w:rPr>
      <w:rFonts w:cs="Times New Roman"/>
    </w:rPr>
  </w:style>
  <w:style w:type="paragraph" w:customStyle="1" w:styleId="Heading42">
    <w:name w:val="Heading 42"/>
    <w:basedOn w:val="Normal"/>
    <w:uiPriority w:val="99"/>
    <w:qFormat/>
    <w:rsid w:val="00E672D9"/>
    <w:rPr>
      <w:rFonts w:eastAsia="Times New Roman"/>
    </w:rPr>
  </w:style>
  <w:style w:type="paragraph" w:customStyle="1" w:styleId="DebateNormal">
    <w:name w:val="DebateNormal"/>
    <w:basedOn w:val="Normal"/>
    <w:link w:val="DebateNormalChar"/>
    <w:qFormat/>
    <w:rsid w:val="00E672D9"/>
    <w:pPr>
      <w:spacing w:line="276" w:lineRule="auto"/>
    </w:pPr>
    <w:rPr>
      <w:rFonts w:eastAsia="Calibri"/>
      <w:szCs w:val="20"/>
    </w:rPr>
  </w:style>
  <w:style w:type="character" w:customStyle="1" w:styleId="DebateNormalChar">
    <w:name w:val="DebateNormal Char"/>
    <w:basedOn w:val="DefaultParagraphFont"/>
    <w:link w:val="DebateNormal"/>
    <w:rsid w:val="00E672D9"/>
    <w:rPr>
      <w:rFonts w:ascii="Arial" w:eastAsia="Calibri" w:hAnsi="Arial" w:cs="Arial"/>
      <w:szCs w:val="20"/>
    </w:rPr>
  </w:style>
  <w:style w:type="paragraph" w:customStyle="1" w:styleId="DebateEmphasis">
    <w:name w:val="DebateEmphasis"/>
    <w:basedOn w:val="Normal"/>
    <w:link w:val="DebateEmphasisChar"/>
    <w:qFormat/>
    <w:rsid w:val="00E672D9"/>
    <w:pPr>
      <w:spacing w:line="276" w:lineRule="auto"/>
    </w:pPr>
    <w:rPr>
      <w:rFonts w:eastAsia="Calibri"/>
      <w:b/>
      <w:szCs w:val="20"/>
      <w:u w:val="single"/>
    </w:rPr>
  </w:style>
  <w:style w:type="character" w:customStyle="1" w:styleId="DebateEmphasisChar">
    <w:name w:val="DebateEmphasis Char"/>
    <w:basedOn w:val="DefaultParagraphFont"/>
    <w:link w:val="DebateEmphasis"/>
    <w:rsid w:val="00E672D9"/>
    <w:rPr>
      <w:rFonts w:ascii="Arial" w:eastAsia="Calibri" w:hAnsi="Arial" w:cs="Arial"/>
      <w:b/>
      <w:szCs w:val="20"/>
      <w:u w:val="single"/>
    </w:rPr>
  </w:style>
  <w:style w:type="paragraph" w:customStyle="1" w:styleId="NormalCite">
    <w:name w:val="NormalCite"/>
    <w:link w:val="NormalCiteChar"/>
    <w:qFormat/>
    <w:rsid w:val="00E672D9"/>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E672D9"/>
    <w:rPr>
      <w:rFonts w:ascii="Times New Roman" w:hAnsi="Times New Roman" w:cs="Times New Roman"/>
      <w:sz w:val="18"/>
    </w:rPr>
  </w:style>
  <w:style w:type="character" w:customStyle="1" w:styleId="date-display-single">
    <w:name w:val="date-display-single"/>
    <w:basedOn w:val="DefaultParagraphFont"/>
    <w:rsid w:val="00E672D9"/>
  </w:style>
  <w:style w:type="character" w:customStyle="1" w:styleId="StyleunderlineBold0">
    <w:name w:val="Style underline + Bold"/>
    <w:basedOn w:val="underline"/>
    <w:rsid w:val="00E672D9"/>
    <w:rPr>
      <w:u w:val="single"/>
    </w:rPr>
  </w:style>
  <w:style w:type="character" w:customStyle="1" w:styleId="BodyTextIndent3Char1">
    <w:name w:val="Body Text Indent 3 Char1"/>
    <w:basedOn w:val="DefaultParagraphFont"/>
    <w:uiPriority w:val="99"/>
    <w:rsid w:val="00E672D9"/>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E672D9"/>
    <w:rPr>
      <w:b/>
      <w:bCs/>
      <w:strike w:val="0"/>
      <w:dstrike w:val="0"/>
      <w:sz w:val="24"/>
      <w:u w:val="none"/>
      <w:effect w:val="none"/>
    </w:rPr>
  </w:style>
  <w:style w:type="character" w:customStyle="1" w:styleId="UnderlineChar5Char">
    <w:name w:val="Underline Char5 Char"/>
    <w:basedOn w:val="DefaultParagraphFont"/>
    <w:rsid w:val="00E672D9"/>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E672D9"/>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E672D9"/>
    <w:rPr>
      <w:szCs w:val="24"/>
      <w:u w:val="single"/>
      <w:lang w:val="en-US" w:eastAsia="en-US" w:bidi="ar-SA"/>
    </w:rPr>
  </w:style>
  <w:style w:type="character" w:customStyle="1" w:styleId="UnderlineChar4Char">
    <w:name w:val="Underline Char4 Char"/>
    <w:basedOn w:val="DefaultParagraphFont"/>
    <w:link w:val="UnderlineChar4"/>
    <w:rsid w:val="00E672D9"/>
    <w:rPr>
      <w:szCs w:val="24"/>
      <w:u w:val="single"/>
    </w:rPr>
  </w:style>
  <w:style w:type="paragraph" w:customStyle="1" w:styleId="UnderlineChar4">
    <w:name w:val="Underline Char4"/>
    <w:basedOn w:val="Normal"/>
    <w:link w:val="UnderlineChar4Char"/>
    <w:qFormat/>
    <w:rsid w:val="00E672D9"/>
    <w:rPr>
      <w:rFonts w:asciiTheme="minorHAnsi" w:hAnsiTheme="minorHAnsi"/>
      <w:u w:val="single"/>
    </w:rPr>
  </w:style>
  <w:style w:type="character" w:customStyle="1" w:styleId="BoldandUnderlineChar3Char2">
    <w:name w:val="Bold and Underline Char3 Char2"/>
    <w:basedOn w:val="DefaultParagraphFont"/>
    <w:link w:val="BoldandUnderlineChar3"/>
    <w:rsid w:val="00E672D9"/>
    <w:rPr>
      <w:b/>
      <w:szCs w:val="24"/>
      <w:u w:val="single"/>
    </w:rPr>
  </w:style>
  <w:style w:type="paragraph" w:customStyle="1" w:styleId="BoldandUnderlineChar3">
    <w:name w:val="Bold and Underline Char3"/>
    <w:basedOn w:val="Normal"/>
    <w:link w:val="BoldandUnderlineChar3Char2"/>
    <w:qFormat/>
    <w:rsid w:val="00E672D9"/>
    <w:rPr>
      <w:rFonts w:asciiTheme="minorHAnsi" w:hAnsiTheme="minorHAnsi"/>
      <w:b/>
      <w:u w:val="single"/>
    </w:rPr>
  </w:style>
  <w:style w:type="paragraph" w:customStyle="1" w:styleId="Language">
    <w:name w:val="Language"/>
    <w:basedOn w:val="Normal"/>
    <w:link w:val="LanguageChar"/>
    <w:qFormat/>
    <w:rsid w:val="00E672D9"/>
    <w:rPr>
      <w:rFonts w:eastAsia="Times New Roman"/>
      <w:strike/>
      <w:szCs w:val="20"/>
    </w:rPr>
  </w:style>
  <w:style w:type="character" w:customStyle="1" w:styleId="LanguageChar">
    <w:name w:val="Language Char"/>
    <w:basedOn w:val="DefaultParagraphFont"/>
    <w:link w:val="Language"/>
    <w:rsid w:val="00E672D9"/>
    <w:rPr>
      <w:rFonts w:ascii="Arial" w:eastAsia="Times New Roman" w:hAnsi="Arial" w:cs="Arial"/>
      <w:strike/>
      <w:szCs w:val="20"/>
    </w:rPr>
  </w:style>
  <w:style w:type="paragraph" w:customStyle="1" w:styleId="UnderlineChar3">
    <w:name w:val="Underline Char3"/>
    <w:basedOn w:val="Normal"/>
    <w:link w:val="UnderlineChar3Char"/>
    <w:qFormat/>
    <w:rsid w:val="00E672D9"/>
    <w:rPr>
      <w:rFonts w:eastAsia="Times New Roman"/>
      <w:u w:val="single"/>
    </w:rPr>
  </w:style>
  <w:style w:type="character" w:customStyle="1" w:styleId="UnderlineChar3Char">
    <w:name w:val="Underline Char3 Char"/>
    <w:basedOn w:val="DefaultParagraphFont"/>
    <w:link w:val="UnderlineChar3"/>
    <w:rsid w:val="00E672D9"/>
    <w:rPr>
      <w:rFonts w:ascii="Arial" w:eastAsia="Times New Roman" w:hAnsi="Arial" w:cs="Arial"/>
      <w:u w:val="single"/>
    </w:rPr>
  </w:style>
  <w:style w:type="paragraph" w:customStyle="1" w:styleId="BoldandUnderlineChar3Char">
    <w:name w:val="Bold and Underline Char3 Char"/>
    <w:basedOn w:val="Normal"/>
    <w:link w:val="BoldandUnderlineChar3CharChar"/>
    <w:qFormat/>
    <w:rsid w:val="00E672D9"/>
    <w:rPr>
      <w:rFonts w:eastAsia="Times New Roman"/>
      <w:b/>
      <w:u w:val="single"/>
    </w:rPr>
  </w:style>
  <w:style w:type="character" w:customStyle="1" w:styleId="BoldandUnderlineChar3CharChar">
    <w:name w:val="Bold and Underline Char3 Char Char"/>
    <w:basedOn w:val="DefaultParagraphFont"/>
    <w:link w:val="BoldandUnderlineChar3Char"/>
    <w:rsid w:val="00E672D9"/>
    <w:rPr>
      <w:rFonts w:ascii="Arial" w:eastAsia="Times New Roman" w:hAnsi="Arial" w:cs="Arial"/>
      <w:b/>
      <w:u w:val="single"/>
    </w:rPr>
  </w:style>
  <w:style w:type="character" w:customStyle="1" w:styleId="FontStyle477">
    <w:name w:val="Font Style477"/>
    <w:basedOn w:val="DefaultParagraphFont"/>
    <w:uiPriority w:val="99"/>
    <w:rsid w:val="00E672D9"/>
    <w:rPr>
      <w:rFonts w:ascii="Times New Roman" w:hAnsi="Times New Roman" w:cs="Times New Roman"/>
      <w:sz w:val="18"/>
      <w:szCs w:val="18"/>
    </w:rPr>
  </w:style>
  <w:style w:type="character" w:customStyle="1" w:styleId="FontStyle505">
    <w:name w:val="Font Style505"/>
    <w:basedOn w:val="DefaultParagraphFont"/>
    <w:uiPriority w:val="99"/>
    <w:rsid w:val="00E672D9"/>
    <w:rPr>
      <w:rFonts w:ascii="Times New Roman" w:hAnsi="Times New Roman" w:cs="Times New Roman"/>
      <w:sz w:val="18"/>
      <w:szCs w:val="18"/>
    </w:rPr>
  </w:style>
  <w:style w:type="character" w:customStyle="1" w:styleId="FontStyle514">
    <w:name w:val="Font Style514"/>
    <w:basedOn w:val="DefaultParagraphFont"/>
    <w:uiPriority w:val="99"/>
    <w:rsid w:val="00E672D9"/>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E672D9"/>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E672D9"/>
    <w:rPr>
      <w:rFonts w:ascii="Arial" w:eastAsia="Times New Roman" w:hAnsi="Arial" w:cs="Arial"/>
      <w:b/>
      <w:bCs/>
      <w:i/>
      <w:iCs/>
      <w:u w:val="single"/>
    </w:rPr>
  </w:style>
  <w:style w:type="character" w:customStyle="1" w:styleId="FontStyle500">
    <w:name w:val="Font Style500"/>
    <w:basedOn w:val="DefaultParagraphFont"/>
    <w:uiPriority w:val="99"/>
    <w:rsid w:val="00E672D9"/>
    <w:rPr>
      <w:rFonts w:ascii="Times New Roman" w:hAnsi="Times New Roman" w:cs="Times New Roman"/>
      <w:b/>
      <w:bCs/>
      <w:sz w:val="16"/>
      <w:szCs w:val="16"/>
    </w:rPr>
  </w:style>
  <w:style w:type="character" w:customStyle="1" w:styleId="LanguageEditingChar">
    <w:name w:val="Language Editing Char"/>
    <w:link w:val="LanguageEditing"/>
    <w:locked/>
    <w:rsid w:val="00E672D9"/>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E672D9"/>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E672D9"/>
    <w:rPr>
      <w:rFonts w:ascii="Times New Roman" w:eastAsia="Times New Roman" w:hAnsi="Times New Roman" w:cs="Times New Roman"/>
      <w:b/>
      <w:szCs w:val="24"/>
      <w:u w:val="single"/>
    </w:rPr>
  </w:style>
  <w:style w:type="paragraph" w:customStyle="1" w:styleId="CardT1">
    <w:name w:val="CardT1"/>
    <w:basedOn w:val="Normal"/>
    <w:link w:val="CardT1Char"/>
    <w:qFormat/>
    <w:rsid w:val="00E672D9"/>
    <w:rPr>
      <w:rFonts w:eastAsia="Calibri"/>
      <w:kern w:val="2"/>
      <w:sz w:val="14"/>
      <w:szCs w:val="14"/>
      <w:lang w:eastAsia="zh-TW"/>
    </w:rPr>
  </w:style>
  <w:style w:type="character" w:customStyle="1" w:styleId="CardT1Char">
    <w:name w:val="CardT1 Char"/>
    <w:link w:val="CardT1"/>
    <w:rsid w:val="00E672D9"/>
    <w:rPr>
      <w:rFonts w:ascii="Arial" w:eastAsia="Calibri" w:hAnsi="Arial" w:cs="Arial"/>
      <w:kern w:val="2"/>
      <w:sz w:val="14"/>
      <w:szCs w:val="14"/>
      <w:lang w:eastAsia="zh-TW"/>
    </w:rPr>
  </w:style>
  <w:style w:type="character" w:customStyle="1" w:styleId="CardCite1">
    <w:name w:val="CardCite1"/>
    <w:qFormat/>
    <w:rsid w:val="00E672D9"/>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E672D9"/>
    <w:rPr>
      <w:rFonts w:ascii="Times New Roman" w:hAnsi="Times New Roman" w:cs="Times New Roman"/>
      <w:sz w:val="14"/>
      <w:szCs w:val="14"/>
    </w:rPr>
  </w:style>
  <w:style w:type="character" w:customStyle="1" w:styleId="FontStyle212">
    <w:name w:val="Font Style212"/>
    <w:basedOn w:val="DefaultParagraphFont"/>
    <w:uiPriority w:val="99"/>
    <w:rsid w:val="00E672D9"/>
    <w:rPr>
      <w:rFonts w:ascii="Times New Roman" w:hAnsi="Times New Roman" w:cs="Times New Roman"/>
      <w:b/>
      <w:bCs/>
      <w:sz w:val="18"/>
      <w:szCs w:val="18"/>
    </w:rPr>
  </w:style>
  <w:style w:type="character" w:customStyle="1" w:styleId="FontStyle275">
    <w:name w:val="Font Style275"/>
    <w:basedOn w:val="DefaultParagraphFont"/>
    <w:uiPriority w:val="99"/>
    <w:rsid w:val="00E672D9"/>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E672D9"/>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E672D9"/>
    <w:rPr>
      <w:rFonts w:eastAsia="Times New Roman"/>
      <w:b/>
      <w:bCs/>
      <w:szCs w:val="24"/>
      <w:u w:val="single"/>
    </w:rPr>
  </w:style>
  <w:style w:type="character" w:customStyle="1" w:styleId="CharacterStyle3">
    <w:name w:val="Character Style 3"/>
    <w:uiPriority w:val="99"/>
    <w:rsid w:val="00E672D9"/>
    <w:rPr>
      <w:rFonts w:ascii="Bookman Old Style" w:hAnsi="Bookman Old Style" w:cs="Bookman Old Style"/>
      <w:spacing w:val="-5"/>
      <w:sz w:val="18"/>
      <w:szCs w:val="18"/>
    </w:rPr>
  </w:style>
  <w:style w:type="paragraph" w:customStyle="1" w:styleId="p0">
    <w:name w:val="p0"/>
    <w:basedOn w:val="Normal"/>
    <w:uiPriority w:val="99"/>
    <w:qFormat/>
    <w:rsid w:val="00E672D9"/>
    <w:pPr>
      <w:spacing w:before="100" w:beforeAutospacing="1" w:after="100" w:afterAutospacing="1"/>
    </w:pPr>
    <w:rPr>
      <w:rFonts w:eastAsia="Times New Roman"/>
      <w:sz w:val="24"/>
    </w:rPr>
  </w:style>
  <w:style w:type="character" w:customStyle="1" w:styleId="1">
    <w:name w:val="1"/>
    <w:rsid w:val="00E672D9"/>
    <w:rPr>
      <w:rFonts w:cs="Arial"/>
      <w:bCs/>
      <w:sz w:val="20"/>
      <w:u w:val="single"/>
      <w:lang w:val="en-US" w:eastAsia="en-US" w:bidi="ar-SA"/>
    </w:rPr>
  </w:style>
  <w:style w:type="paragraph" w:customStyle="1" w:styleId="dropcap">
    <w:name w:val="dropcap"/>
    <w:basedOn w:val="Normal"/>
    <w:uiPriority w:val="99"/>
    <w:qFormat/>
    <w:rsid w:val="00E672D9"/>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E672D9"/>
    <w:rPr>
      <w:rFonts w:ascii="Georgia" w:hAnsi="Georgia"/>
    </w:rPr>
  </w:style>
  <w:style w:type="paragraph" w:customStyle="1" w:styleId="StyleStyle49pt6">
    <w:name w:val="Style Style4 + 9 pt6"/>
    <w:basedOn w:val="Style4"/>
    <w:link w:val="StyleStyle49pt6Char"/>
    <w:qFormat/>
    <w:rsid w:val="00E672D9"/>
  </w:style>
  <w:style w:type="character" w:customStyle="1" w:styleId="StyleStyle49pt6Char">
    <w:name w:val="Style Style4 + 9 pt6 Char"/>
    <w:basedOn w:val="Style4Char"/>
    <w:link w:val="StyleStyle49pt6"/>
    <w:rsid w:val="00E672D9"/>
    <w:rPr>
      <w:rFonts w:ascii="Arial" w:eastAsia="Times New Roman" w:hAnsi="Arial" w:cs="Arial"/>
      <w:szCs w:val="24"/>
      <w:u w:val="single"/>
    </w:rPr>
  </w:style>
  <w:style w:type="paragraph" w:customStyle="1" w:styleId="UnderlineCharCharCharChar">
    <w:name w:val="Underline Char Char Char Char"/>
    <w:basedOn w:val="Normal"/>
    <w:link w:val="UnderlineCharCharCharCharChar"/>
    <w:qFormat/>
    <w:rsid w:val="00E672D9"/>
    <w:rPr>
      <w:rFonts w:ascii="Georgia" w:eastAsia="Times New Roman" w:hAnsi="Georgia" w:cs="Times New Roman"/>
      <w:u w:val="single"/>
    </w:rPr>
  </w:style>
  <w:style w:type="character" w:customStyle="1" w:styleId="CharChar31">
    <w:name w:val="Char Char31"/>
    <w:rsid w:val="00E672D9"/>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E672D9"/>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E672D9"/>
    <w:rPr>
      <w:rFonts w:ascii="Georg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E672D9"/>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E672D9"/>
    <w:rPr>
      <w:rFonts w:ascii="Georgia" w:hAnsi="Georgia" w:cs="Calibri"/>
      <w:b/>
      <w:bCs/>
      <w:u w:val="single"/>
    </w:rPr>
  </w:style>
  <w:style w:type="character" w:customStyle="1" w:styleId="Subtitle2">
    <w:name w:val="Subtitle2"/>
    <w:rsid w:val="00E672D9"/>
  </w:style>
  <w:style w:type="character" w:customStyle="1" w:styleId="drop">
    <w:name w:val="drop"/>
    <w:rsid w:val="00E672D9"/>
  </w:style>
  <w:style w:type="character" w:customStyle="1" w:styleId="bioline">
    <w:name w:val="bioline"/>
    <w:rsid w:val="00E672D9"/>
  </w:style>
  <w:style w:type="character" w:customStyle="1" w:styleId="articletitle0">
    <w:name w:val="article_title"/>
    <w:rsid w:val="00E672D9"/>
  </w:style>
  <w:style w:type="character" w:customStyle="1" w:styleId="A4">
    <w:name w:val="A4"/>
    <w:uiPriority w:val="99"/>
    <w:rsid w:val="00E672D9"/>
    <w:rPr>
      <w:color w:val="000000"/>
    </w:rPr>
  </w:style>
  <w:style w:type="character" w:customStyle="1" w:styleId="DebatenoramlChar">
    <w:name w:val="Debatenoraml Char"/>
    <w:link w:val="Debatenoraml"/>
    <w:locked/>
    <w:rsid w:val="00E672D9"/>
    <w:rPr>
      <w:rFonts w:ascii="Times New Roman" w:hAnsi="Times New Roman"/>
    </w:rPr>
  </w:style>
  <w:style w:type="paragraph" w:customStyle="1" w:styleId="Debatenoraml">
    <w:name w:val="Debatenoraml"/>
    <w:basedOn w:val="NoSpacing"/>
    <w:link w:val="DebatenoramlChar"/>
    <w:qFormat/>
    <w:rsid w:val="00E672D9"/>
    <w:pPr>
      <w:pageBreakBefore w:val="0"/>
      <w:pBdr>
        <w:top w:val="none" w:sz="0" w:space="0" w:color="auto"/>
        <w:left w:val="none" w:sz="0" w:space="0" w:color="auto"/>
        <w:bottom w:val="none" w:sz="0" w:space="0" w:color="auto"/>
        <w:right w:val="none" w:sz="0" w:space="0" w:color="auto"/>
      </w:pBdr>
      <w:spacing w:line="240" w:lineRule="auto"/>
      <w:jc w:val="left"/>
    </w:pPr>
    <w:rPr>
      <w:rFonts w:ascii="Times New Roman" w:hAnsi="Times New Roman"/>
    </w:rPr>
  </w:style>
  <w:style w:type="character" w:customStyle="1" w:styleId="s2">
    <w:name w:val="s2"/>
    <w:rsid w:val="00E672D9"/>
  </w:style>
  <w:style w:type="character" w:customStyle="1" w:styleId="s4">
    <w:name w:val="s4"/>
    <w:rsid w:val="00E672D9"/>
  </w:style>
  <w:style w:type="character" w:customStyle="1" w:styleId="s5">
    <w:name w:val="s5"/>
    <w:rsid w:val="00E672D9"/>
  </w:style>
  <w:style w:type="paragraph" w:customStyle="1" w:styleId="SynergyTag">
    <w:name w:val="SynergyTag"/>
    <w:basedOn w:val="Normal"/>
    <w:uiPriority w:val="99"/>
    <w:qFormat/>
    <w:rsid w:val="00E672D9"/>
    <w:rPr>
      <w:rFonts w:eastAsia="Calibri"/>
      <w:b/>
    </w:rPr>
  </w:style>
  <w:style w:type="paragraph" w:customStyle="1" w:styleId="Quals">
    <w:name w:val="Quals"/>
    <w:basedOn w:val="Normal"/>
    <w:link w:val="QualsChar"/>
    <w:qFormat/>
    <w:rsid w:val="00E672D9"/>
    <w:rPr>
      <w:rFonts w:eastAsia="Calibri"/>
      <w:sz w:val="18"/>
    </w:rPr>
  </w:style>
  <w:style w:type="character" w:customStyle="1" w:styleId="QualsChar">
    <w:name w:val="Quals Char"/>
    <w:link w:val="Quals"/>
    <w:rsid w:val="00E672D9"/>
    <w:rPr>
      <w:rFonts w:ascii="Arial" w:eastAsia="Calibri" w:hAnsi="Arial" w:cs="Arial"/>
      <w:sz w:val="18"/>
    </w:rPr>
  </w:style>
  <w:style w:type="character" w:customStyle="1" w:styleId="cap">
    <w:name w:val="cap"/>
    <w:rsid w:val="00E672D9"/>
  </w:style>
  <w:style w:type="character" w:customStyle="1" w:styleId="rightsnotice">
    <w:name w:val="rightsnotice"/>
    <w:rsid w:val="00E672D9"/>
  </w:style>
  <w:style w:type="paragraph" w:customStyle="1" w:styleId="times">
    <w:name w:val="times"/>
    <w:basedOn w:val="Normal"/>
    <w:uiPriority w:val="99"/>
    <w:qFormat/>
    <w:rsid w:val="00E672D9"/>
    <w:pPr>
      <w:spacing w:before="100" w:beforeAutospacing="1" w:after="100" w:afterAutospacing="1"/>
    </w:pPr>
    <w:rPr>
      <w:rFonts w:eastAsia="Times New Roman"/>
      <w:sz w:val="24"/>
    </w:rPr>
  </w:style>
  <w:style w:type="character" w:customStyle="1" w:styleId="Caption1">
    <w:name w:val="Caption1"/>
    <w:rsid w:val="00E672D9"/>
  </w:style>
  <w:style w:type="character" w:customStyle="1" w:styleId="credit">
    <w:name w:val="credit"/>
    <w:rsid w:val="00E672D9"/>
  </w:style>
  <w:style w:type="character" w:customStyle="1" w:styleId="scaps">
    <w:name w:val="scaps"/>
    <w:rsid w:val="00E672D9"/>
  </w:style>
  <w:style w:type="character" w:customStyle="1" w:styleId="current-article">
    <w:name w:val="current-article"/>
    <w:rsid w:val="00E672D9"/>
  </w:style>
  <w:style w:type="character" w:customStyle="1" w:styleId="related-current-indicator">
    <w:name w:val="related-current-indicator"/>
    <w:rsid w:val="00E672D9"/>
  </w:style>
  <w:style w:type="character" w:customStyle="1" w:styleId="bylclear">
    <w:name w:val="bylclear"/>
    <w:rsid w:val="00E672D9"/>
  </w:style>
  <w:style w:type="character" w:customStyle="1" w:styleId="timestamp">
    <w:name w:val="timestamp"/>
    <w:rsid w:val="00E672D9"/>
  </w:style>
  <w:style w:type="character" w:customStyle="1" w:styleId="comments">
    <w:name w:val="comments"/>
    <w:rsid w:val="00E672D9"/>
  </w:style>
  <w:style w:type="character" w:customStyle="1" w:styleId="essaytext">
    <w:name w:val="essaytext"/>
    <w:rsid w:val="00E672D9"/>
  </w:style>
  <w:style w:type="character" w:customStyle="1" w:styleId="byline">
    <w:name w:val="byline"/>
    <w:rsid w:val="00E672D9"/>
  </w:style>
  <w:style w:type="character" w:customStyle="1" w:styleId="username">
    <w:name w:val="username"/>
    <w:rsid w:val="00E672D9"/>
  </w:style>
  <w:style w:type="character" w:customStyle="1" w:styleId="toplinks">
    <w:name w:val="toplinks"/>
    <w:rsid w:val="00E672D9"/>
  </w:style>
  <w:style w:type="paragraph" w:customStyle="1" w:styleId="BodyA">
    <w:name w:val="Body A"/>
    <w:uiPriority w:val="99"/>
    <w:qFormat/>
    <w:rsid w:val="00E672D9"/>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E672D9"/>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E672D9"/>
    <w:rPr>
      <w:rFonts w:ascii="Arial" w:eastAsia="Times New Roman" w:hAnsi="Arial" w:cs="Arial"/>
      <w:b/>
      <w:caps/>
      <w:szCs w:val="28"/>
      <w:u w:val="single"/>
    </w:rPr>
  </w:style>
  <w:style w:type="paragraph" w:customStyle="1" w:styleId="NotStarred">
    <w:name w:val="NotStarred"/>
    <w:basedOn w:val="Normal"/>
    <w:link w:val="NotStarredChar"/>
    <w:qFormat/>
    <w:rsid w:val="00E672D9"/>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E672D9"/>
    <w:rPr>
      <w:rFonts w:ascii="Arial" w:eastAsia="Times New Roman" w:hAnsi="Arial" w:cs="Arial"/>
      <w:b/>
      <w:caps/>
      <w:szCs w:val="28"/>
      <w:u w:val="single"/>
    </w:rPr>
  </w:style>
  <w:style w:type="character" w:customStyle="1" w:styleId="A3">
    <w:name w:val="A3"/>
    <w:rsid w:val="00E672D9"/>
    <w:rPr>
      <w:rFonts w:cs="Perpetua"/>
      <w:color w:val="000000"/>
      <w:sz w:val="15"/>
      <w:szCs w:val="15"/>
    </w:rPr>
  </w:style>
  <w:style w:type="character" w:customStyle="1" w:styleId="see">
    <w:name w:val="see"/>
    <w:rsid w:val="00E672D9"/>
  </w:style>
  <w:style w:type="character" w:customStyle="1" w:styleId="first-letter">
    <w:name w:val="first-letter"/>
    <w:rsid w:val="00E672D9"/>
  </w:style>
  <w:style w:type="character" w:customStyle="1" w:styleId="focusparagraph">
    <w:name w:val="focusparagraph"/>
    <w:rsid w:val="00E672D9"/>
  </w:style>
  <w:style w:type="character" w:customStyle="1" w:styleId="lightblue">
    <w:name w:val="lightblue"/>
    <w:rsid w:val="00E672D9"/>
  </w:style>
  <w:style w:type="character" w:customStyle="1" w:styleId="StyleUnderlineCharChar9pt">
    <w:name w:val="Style Underline Char Char + 9 pt"/>
    <w:rsid w:val="00E672D9"/>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E672D9"/>
    <w:pPr>
      <w:spacing w:after="200" w:line="276" w:lineRule="auto"/>
    </w:pPr>
    <w:rPr>
      <w:rFonts w:eastAsia="Times New Roman"/>
      <w:b/>
      <w:sz w:val="24"/>
    </w:rPr>
  </w:style>
  <w:style w:type="character" w:customStyle="1" w:styleId="tagCharCharChar">
    <w:name w:val="tag Char Char Char"/>
    <w:link w:val="tagCharChar"/>
    <w:rsid w:val="00E672D9"/>
    <w:rPr>
      <w:rFonts w:ascii="Arial" w:eastAsia="Times New Roman" w:hAnsi="Arial" w:cs="Arial"/>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E672D9"/>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E672D9"/>
    <w:rPr>
      <w:rFonts w:ascii="Arial" w:hAnsi="Arial" w:cs="Arial"/>
      <w:u w:val="single"/>
      <w:bdr w:val="single" w:sz="4" w:space="0" w:color="auto"/>
    </w:rPr>
  </w:style>
  <w:style w:type="character" w:customStyle="1" w:styleId="Header1">
    <w:name w:val="Header1"/>
    <w:rsid w:val="00E672D9"/>
  </w:style>
  <w:style w:type="paragraph" w:customStyle="1" w:styleId="H4Tag">
    <w:name w:val="H4 (Tag)"/>
    <w:basedOn w:val="Normal"/>
    <w:link w:val="H4TagChar1"/>
    <w:qFormat/>
    <w:rsid w:val="00E672D9"/>
    <w:rPr>
      <w:rFonts w:eastAsia="Calibri"/>
      <w:b/>
    </w:rPr>
  </w:style>
  <w:style w:type="character" w:customStyle="1" w:styleId="H4TagChar1">
    <w:name w:val="H4 (Tag) Char1"/>
    <w:link w:val="H4Tag"/>
    <w:rsid w:val="00E672D9"/>
    <w:rPr>
      <w:rFonts w:ascii="Arial" w:eastAsia="Calibri" w:hAnsi="Arial" w:cs="Arial"/>
      <w:b/>
    </w:rPr>
  </w:style>
  <w:style w:type="character" w:customStyle="1" w:styleId="citationgenerated">
    <w:name w:val="citation generated"/>
    <w:rsid w:val="00E672D9"/>
  </w:style>
  <w:style w:type="paragraph" w:customStyle="1" w:styleId="CM25">
    <w:name w:val="CM25"/>
    <w:basedOn w:val="Default"/>
    <w:next w:val="Default"/>
    <w:uiPriority w:val="99"/>
    <w:qFormat/>
    <w:rsid w:val="00E672D9"/>
    <w:pPr>
      <w:spacing w:after="233" w:line="276" w:lineRule="auto"/>
    </w:pPr>
    <w:rPr>
      <w:rFonts w:ascii="Georgia" w:eastAsia="Calibri" w:hAnsi="Georgia"/>
      <w:color w:val="auto"/>
      <w:sz w:val="22"/>
    </w:rPr>
  </w:style>
  <w:style w:type="character" w:customStyle="1" w:styleId="Title10">
    <w:name w:val="Title1"/>
    <w:rsid w:val="00E672D9"/>
  </w:style>
  <w:style w:type="character" w:customStyle="1" w:styleId="BoldandUnderlineCharCharCharChar">
    <w:name w:val="Bold and Underline Char Char Char Char"/>
    <w:rsid w:val="00E672D9"/>
    <w:rPr>
      <w:b/>
      <w:noProof w:val="0"/>
      <w:u w:val="single"/>
      <w:lang w:val="en-US" w:eastAsia="en-US" w:bidi="ar-SA"/>
    </w:rPr>
  </w:style>
  <w:style w:type="character" w:customStyle="1" w:styleId="FontStyle29">
    <w:name w:val="Font Style29"/>
    <w:uiPriority w:val="99"/>
    <w:rsid w:val="00E672D9"/>
    <w:rPr>
      <w:rFonts w:ascii="Arial" w:hAnsi="Arial" w:cs="Arial"/>
      <w:sz w:val="14"/>
      <w:szCs w:val="14"/>
    </w:rPr>
  </w:style>
  <w:style w:type="character" w:customStyle="1" w:styleId="Debate-CardTagandCite-F6Char">
    <w:name w:val="Debate- Card Tag and Cite- F6 Char"/>
    <w:link w:val="Debate-CardTagandCite-F6"/>
    <w:locked/>
    <w:rsid w:val="00E672D9"/>
    <w:rPr>
      <w:rFonts w:ascii="Georgia" w:hAnsi="Georgia"/>
      <w:b/>
    </w:rPr>
  </w:style>
  <w:style w:type="paragraph" w:customStyle="1" w:styleId="Debate-CardTagandCite-F6">
    <w:name w:val="Debate- Card Tag and Cite- F6"/>
    <w:basedOn w:val="Normal"/>
    <w:link w:val="Debate-CardTagandCite-F6Char"/>
    <w:qFormat/>
    <w:rsid w:val="00E672D9"/>
    <w:pPr>
      <w:contextualSpacing/>
    </w:pPr>
    <w:rPr>
      <w:rFonts w:ascii="Georgia" w:hAnsi="Georgia"/>
      <w:b/>
    </w:rPr>
  </w:style>
  <w:style w:type="paragraph" w:customStyle="1" w:styleId="Cardtext4">
    <w:name w:val="Card text"/>
    <w:link w:val="CardtextChar3"/>
    <w:qFormat/>
    <w:rsid w:val="00E672D9"/>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E672D9"/>
    <w:pPr>
      <w:spacing w:before="240" w:after="60"/>
    </w:pPr>
    <w:rPr>
      <w:rFonts w:eastAsia="Times New Roman"/>
      <w:b/>
      <w:szCs w:val="28"/>
      <w:u w:val="single"/>
    </w:rPr>
  </w:style>
  <w:style w:type="character" w:customStyle="1" w:styleId="NewHeading2Char">
    <w:name w:val="NewHeading2 Char"/>
    <w:link w:val="NewHeading2"/>
    <w:rsid w:val="00E672D9"/>
    <w:rPr>
      <w:rFonts w:ascii="Arial" w:eastAsia="Times New Roman" w:hAnsi="Arial" w:cs="Arial"/>
      <w:b/>
      <w:szCs w:val="28"/>
      <w:u w:val="single"/>
    </w:rPr>
  </w:style>
  <w:style w:type="paragraph" w:customStyle="1" w:styleId="TagGA11">
    <w:name w:val="Tag GA 11"/>
    <w:basedOn w:val="TOC1"/>
    <w:uiPriority w:val="99"/>
    <w:qFormat/>
    <w:rsid w:val="00E672D9"/>
    <w:rPr>
      <w:rFonts w:eastAsia="Calibri"/>
      <w:b/>
      <w:kern w:val="0"/>
    </w:rPr>
  </w:style>
  <w:style w:type="paragraph" w:customStyle="1" w:styleId="CM32">
    <w:name w:val="CM3+2"/>
    <w:basedOn w:val="Normal"/>
    <w:next w:val="Normal"/>
    <w:uiPriority w:val="99"/>
    <w:qFormat/>
    <w:rsid w:val="00E672D9"/>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E672D9"/>
    <w:rPr>
      <w:rFonts w:eastAsia="Calibri"/>
    </w:rPr>
  </w:style>
  <w:style w:type="paragraph" w:customStyle="1" w:styleId="TagLine">
    <w:name w:val="Tag Line"/>
    <w:basedOn w:val="Normal"/>
    <w:next w:val="FullText"/>
    <w:uiPriority w:val="99"/>
    <w:qFormat/>
    <w:rsid w:val="00E672D9"/>
    <w:rPr>
      <w:rFonts w:eastAsia="Times New Roman"/>
      <w:b/>
      <w:sz w:val="28"/>
    </w:rPr>
  </w:style>
  <w:style w:type="paragraph" w:customStyle="1" w:styleId="msolistparagraphcxspfirst">
    <w:name w:val="msolistparagraphcxspfirst"/>
    <w:basedOn w:val="Normal"/>
    <w:uiPriority w:val="99"/>
    <w:qFormat/>
    <w:rsid w:val="00E672D9"/>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E672D9"/>
    <w:pPr>
      <w:spacing w:before="100" w:beforeAutospacing="1" w:after="100" w:afterAutospacing="1"/>
    </w:pPr>
    <w:rPr>
      <w:rFonts w:eastAsia="Times New Roman"/>
      <w:sz w:val="24"/>
    </w:rPr>
  </w:style>
  <w:style w:type="character" w:customStyle="1" w:styleId="CardsUnderlined">
    <w:name w:val="Cards Underlined"/>
    <w:qFormat/>
    <w:rsid w:val="00E672D9"/>
    <w:rPr>
      <w:rFonts w:ascii="Helvetica" w:hAnsi="Helvetica" w:hint="default"/>
      <w:sz w:val="22"/>
      <w:szCs w:val="24"/>
      <w:u w:val="thick"/>
    </w:rPr>
  </w:style>
  <w:style w:type="paragraph" w:customStyle="1" w:styleId="Card6pt">
    <w:name w:val="Card 6pt"/>
    <w:basedOn w:val="Normal"/>
    <w:uiPriority w:val="99"/>
    <w:qFormat/>
    <w:rsid w:val="00E672D9"/>
    <w:pPr>
      <w:ind w:left="288" w:right="288"/>
    </w:pPr>
    <w:rPr>
      <w:rFonts w:eastAsia="Calibri"/>
      <w:color w:val="000000"/>
      <w:sz w:val="12"/>
      <w:szCs w:val="20"/>
    </w:rPr>
  </w:style>
  <w:style w:type="paragraph" w:customStyle="1" w:styleId="FullCite">
    <w:name w:val="Full Cite"/>
    <w:basedOn w:val="Normal"/>
    <w:next w:val="Normal"/>
    <w:link w:val="FullCiteChar"/>
    <w:qFormat/>
    <w:rsid w:val="00E672D9"/>
    <w:rPr>
      <w:rFonts w:ascii="Garamond" w:eastAsia="Calibri" w:hAnsi="Garamond"/>
    </w:rPr>
  </w:style>
  <w:style w:type="character" w:customStyle="1" w:styleId="FullCiteChar">
    <w:name w:val="Full Cite Char"/>
    <w:link w:val="FullCite"/>
    <w:rsid w:val="00E672D9"/>
    <w:rPr>
      <w:rFonts w:ascii="Garamond" w:eastAsia="Calibri" w:hAnsi="Garamond" w:cs="Arial"/>
    </w:rPr>
  </w:style>
  <w:style w:type="paragraph" w:customStyle="1" w:styleId="StyleNormalWeb11ptUnderline">
    <w:name w:val="Style Normal (Web) + 11 pt Underline"/>
    <w:basedOn w:val="NormalWeb"/>
    <w:link w:val="StyleNormalWeb11ptUnderlineChar"/>
    <w:qFormat/>
    <w:rsid w:val="00E672D9"/>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Arial" w:hAnsi="Arial" w:cs="Arial"/>
      <w:szCs w:val="22"/>
    </w:rPr>
  </w:style>
  <w:style w:type="character" w:customStyle="1" w:styleId="StyleNormalWeb11ptUnderlineChar">
    <w:name w:val="Style Normal (Web) + 11 pt Underline Char"/>
    <w:link w:val="StyleNormalWeb11ptUnderline"/>
    <w:rsid w:val="00E672D9"/>
    <w:rPr>
      <w:rFonts w:ascii="Arial" w:eastAsia="Times New Roman" w:hAnsi="Arial" w:cs="Arial"/>
      <w:sz w:val="24"/>
    </w:rPr>
  </w:style>
  <w:style w:type="paragraph" w:customStyle="1" w:styleId="StyleCardStyleBlackUnderline">
    <w:name w:val="Style Card Style + Black Underline"/>
    <w:basedOn w:val="Normal"/>
    <w:link w:val="StyleCardStyleBlackUnderlineChar"/>
    <w:qFormat/>
    <w:rsid w:val="00E672D9"/>
    <w:rPr>
      <w:rFonts w:eastAsia="Times New Roman"/>
      <w:color w:val="000000"/>
      <w:u w:val="single"/>
    </w:rPr>
  </w:style>
  <w:style w:type="character" w:customStyle="1" w:styleId="StyleCardStyleBlackUnderlineChar">
    <w:name w:val="Style Card Style + Black Underline Char"/>
    <w:link w:val="StyleCardStyleBlackUnderline"/>
    <w:rsid w:val="00E672D9"/>
    <w:rPr>
      <w:rFonts w:ascii="Arial" w:eastAsia="Times New Roman" w:hAnsi="Arial" w:cs="Arial"/>
      <w:color w:val="000000"/>
      <w:u w:val="single"/>
    </w:rPr>
  </w:style>
  <w:style w:type="character" w:customStyle="1" w:styleId="titles">
    <w:name w:val="titles"/>
    <w:rsid w:val="00E672D9"/>
  </w:style>
  <w:style w:type="character" w:customStyle="1" w:styleId="articletext0">
    <w:name w:val="article_text"/>
    <w:rsid w:val="00E672D9"/>
  </w:style>
  <w:style w:type="paragraph" w:customStyle="1" w:styleId="StyleHeading2LatinArialMT13pt">
    <w:name w:val="Style Heading 2 + (Latin) ArialMT 13 pt"/>
    <w:basedOn w:val="Heading2"/>
    <w:next w:val="Heading2"/>
    <w:uiPriority w:val="99"/>
    <w:qFormat/>
    <w:rsid w:val="00E672D9"/>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E672D9"/>
  </w:style>
  <w:style w:type="character" w:customStyle="1" w:styleId="subarticleheader">
    <w:name w:val="subarticleheader"/>
    <w:rsid w:val="00E672D9"/>
  </w:style>
  <w:style w:type="paragraph" w:customStyle="1" w:styleId="NotUnderlined">
    <w:name w:val="Not Underlined"/>
    <w:basedOn w:val="Normal"/>
    <w:uiPriority w:val="99"/>
    <w:qFormat/>
    <w:rsid w:val="00E672D9"/>
    <w:rPr>
      <w:rFonts w:ascii="Century Gothic" w:eastAsia="Times New Roman" w:hAnsi="Century Gothic"/>
      <w:sz w:val="16"/>
    </w:rPr>
  </w:style>
  <w:style w:type="character" w:customStyle="1" w:styleId="spelle">
    <w:name w:val="spelle"/>
    <w:rsid w:val="00E672D9"/>
  </w:style>
  <w:style w:type="character" w:customStyle="1" w:styleId="grame">
    <w:name w:val="grame"/>
    <w:rsid w:val="00E672D9"/>
  </w:style>
  <w:style w:type="character" w:customStyle="1" w:styleId="CardStyleChar">
    <w:name w:val="Card Style Char"/>
    <w:link w:val="CardStyle"/>
    <w:rsid w:val="00E672D9"/>
    <w:rPr>
      <w:rFonts w:ascii="Arial" w:eastAsia="Times New Roman" w:hAnsi="Arial" w:cs="Arial"/>
    </w:rPr>
  </w:style>
  <w:style w:type="character" w:customStyle="1" w:styleId="newstitle1">
    <w:name w:val="newstitle1"/>
    <w:rsid w:val="00E672D9"/>
  </w:style>
  <w:style w:type="character" w:customStyle="1" w:styleId="copy">
    <w:name w:val="copy"/>
    <w:rsid w:val="00E672D9"/>
  </w:style>
  <w:style w:type="character" w:customStyle="1" w:styleId="topheadline">
    <w:name w:val="topheadline"/>
    <w:rsid w:val="00E672D9"/>
  </w:style>
  <w:style w:type="paragraph" w:customStyle="1" w:styleId="StylecardThickunderline">
    <w:name w:val="Style card + Thick underline"/>
    <w:basedOn w:val="Normal"/>
    <w:link w:val="StylecardThickunderlineChar"/>
    <w:qFormat/>
    <w:rsid w:val="00E672D9"/>
    <w:pPr>
      <w:ind w:left="288" w:right="288"/>
    </w:pPr>
    <w:rPr>
      <w:rFonts w:eastAsia="SimSun"/>
      <w:u w:val="single"/>
      <w:lang w:eastAsia="zh-CN"/>
    </w:rPr>
  </w:style>
  <w:style w:type="character" w:customStyle="1" w:styleId="StylecardThickunderlineChar">
    <w:name w:val="Style card + Thick underline Char"/>
    <w:link w:val="StylecardThickunderline"/>
    <w:rsid w:val="00E672D9"/>
    <w:rPr>
      <w:rFonts w:ascii="Arial" w:eastAsia="SimSun" w:hAnsi="Arial" w:cs="Arial"/>
      <w:u w:val="single"/>
      <w:lang w:eastAsia="zh-CN"/>
    </w:rPr>
  </w:style>
  <w:style w:type="paragraph" w:customStyle="1" w:styleId="StylecardBoldThickunderline">
    <w:name w:val="Style card + Bold Thick underline"/>
    <w:basedOn w:val="Normal"/>
    <w:link w:val="StylecardBoldThickunderlineChar"/>
    <w:qFormat/>
    <w:rsid w:val="00E672D9"/>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E672D9"/>
    <w:rPr>
      <w:rFonts w:ascii="Arial" w:eastAsia="SimSun" w:hAnsi="Arial" w:cs="Arial"/>
      <w:b/>
      <w:bCs/>
      <w:u w:val="single"/>
      <w:lang w:eastAsia="zh-CN"/>
    </w:rPr>
  </w:style>
  <w:style w:type="character" w:customStyle="1" w:styleId="headline">
    <w:name w:val="headline"/>
    <w:rsid w:val="00E672D9"/>
  </w:style>
  <w:style w:type="character" w:customStyle="1" w:styleId="Stylereduce27pt">
    <w:name w:val="Style reduce2 + 7 pt"/>
    <w:rsid w:val="00E672D9"/>
    <w:rPr>
      <w:rFonts w:ascii="Times New Roman" w:hAnsi="Times New Roman" w:cs="Arial"/>
      <w:color w:val="000000"/>
      <w:sz w:val="14"/>
      <w:szCs w:val="22"/>
    </w:rPr>
  </w:style>
  <w:style w:type="paragraph" w:customStyle="1" w:styleId="BlockHeadings">
    <w:name w:val="Block Headings"/>
    <w:next w:val="Normal"/>
    <w:link w:val="BlockHeadingsChar"/>
    <w:qFormat/>
    <w:rsid w:val="00E672D9"/>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E672D9"/>
  </w:style>
  <w:style w:type="character" w:customStyle="1" w:styleId="st1">
    <w:name w:val="st1"/>
    <w:rsid w:val="00E672D9"/>
  </w:style>
  <w:style w:type="paragraph" w:customStyle="1" w:styleId="CM27">
    <w:name w:val="CM27"/>
    <w:basedOn w:val="Default"/>
    <w:next w:val="Default"/>
    <w:uiPriority w:val="99"/>
    <w:qFormat/>
    <w:rsid w:val="00E672D9"/>
    <w:pPr>
      <w:spacing w:after="200" w:line="276" w:lineRule="auto"/>
    </w:pPr>
    <w:rPr>
      <w:rFonts w:eastAsia="Calibri"/>
      <w:color w:val="auto"/>
      <w:sz w:val="22"/>
    </w:rPr>
  </w:style>
  <w:style w:type="character" w:customStyle="1" w:styleId="caps-label">
    <w:name w:val="caps-label"/>
    <w:rsid w:val="00E672D9"/>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E672D9"/>
    <w:rPr>
      <w:rFonts w:ascii="Garamond" w:hAnsi="Garamond" w:cs="Times New Roman"/>
      <w:sz w:val="20"/>
    </w:rPr>
  </w:style>
  <w:style w:type="character" w:customStyle="1" w:styleId="quotechar">
    <w:name w:val="quotechar"/>
    <w:rsid w:val="00E672D9"/>
  </w:style>
  <w:style w:type="character" w:customStyle="1" w:styleId="boldunderline0">
    <w:name w:val="boldunderline"/>
    <w:rsid w:val="00E672D9"/>
  </w:style>
  <w:style w:type="paragraph" w:customStyle="1" w:styleId="font-null">
    <w:name w:val="font-null"/>
    <w:basedOn w:val="Normal"/>
    <w:uiPriority w:val="99"/>
    <w:qFormat/>
    <w:rsid w:val="00E672D9"/>
    <w:pPr>
      <w:spacing w:before="100" w:beforeAutospacing="1" w:after="100" w:afterAutospacing="1"/>
    </w:pPr>
    <w:rPr>
      <w:rFonts w:eastAsia="Times New Roman"/>
      <w:sz w:val="24"/>
    </w:rPr>
  </w:style>
  <w:style w:type="paragraph" w:customStyle="1" w:styleId="rteindent1">
    <w:name w:val="rteindent1"/>
    <w:basedOn w:val="Normal"/>
    <w:uiPriority w:val="99"/>
    <w:qFormat/>
    <w:rsid w:val="00E672D9"/>
    <w:pPr>
      <w:spacing w:before="100" w:beforeAutospacing="1" w:after="100" w:afterAutospacing="1"/>
    </w:pPr>
    <w:rPr>
      <w:rFonts w:eastAsia="Times New Roman"/>
      <w:sz w:val="24"/>
    </w:rPr>
  </w:style>
  <w:style w:type="character" w:customStyle="1" w:styleId="A8">
    <w:name w:val="A8"/>
    <w:rsid w:val="00E672D9"/>
    <w:rPr>
      <w:rFonts w:cs="Scala"/>
      <w:color w:val="000000"/>
      <w:sz w:val="15"/>
      <w:szCs w:val="15"/>
    </w:rPr>
  </w:style>
  <w:style w:type="paragraph" w:customStyle="1" w:styleId="Pa12">
    <w:name w:val="Pa12"/>
    <w:basedOn w:val="Default"/>
    <w:next w:val="Default"/>
    <w:uiPriority w:val="99"/>
    <w:qFormat/>
    <w:rsid w:val="00E672D9"/>
    <w:pPr>
      <w:spacing w:after="200" w:line="191" w:lineRule="atLeast"/>
    </w:pPr>
    <w:rPr>
      <w:rFonts w:ascii="Scala" w:eastAsia="Calibri" w:hAnsi="Scala"/>
      <w:color w:val="auto"/>
      <w:sz w:val="22"/>
    </w:rPr>
  </w:style>
  <w:style w:type="character" w:customStyle="1" w:styleId="A0">
    <w:name w:val="A0"/>
    <w:uiPriority w:val="99"/>
    <w:rsid w:val="00E672D9"/>
    <w:rPr>
      <w:rFonts w:cs="Scala"/>
      <w:color w:val="000000"/>
      <w:sz w:val="16"/>
      <w:szCs w:val="16"/>
    </w:rPr>
  </w:style>
  <w:style w:type="character" w:customStyle="1" w:styleId="Date11">
    <w:name w:val="Date11"/>
    <w:rsid w:val="00E672D9"/>
  </w:style>
  <w:style w:type="paragraph" w:customStyle="1" w:styleId="introduction">
    <w:name w:val="introduction"/>
    <w:basedOn w:val="Normal"/>
    <w:uiPriority w:val="99"/>
    <w:qFormat/>
    <w:rsid w:val="00E672D9"/>
    <w:pPr>
      <w:spacing w:before="100" w:beforeAutospacing="1" w:after="100" w:afterAutospacing="1"/>
    </w:pPr>
    <w:rPr>
      <w:rFonts w:eastAsia="Times New Roman"/>
      <w:sz w:val="24"/>
    </w:rPr>
  </w:style>
  <w:style w:type="character" w:customStyle="1" w:styleId="Boxout">
    <w:name w:val="Box out"/>
    <w:uiPriority w:val="1"/>
    <w:qFormat/>
    <w:rsid w:val="00E672D9"/>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E672D9"/>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E672D9"/>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E672D9"/>
    <w:pPr>
      <w:spacing w:before="100" w:beforeAutospacing="1" w:after="100" w:afterAutospacing="1"/>
    </w:pPr>
    <w:rPr>
      <w:rFonts w:eastAsia="Times New Roman"/>
      <w:sz w:val="24"/>
    </w:rPr>
  </w:style>
  <w:style w:type="character" w:customStyle="1" w:styleId="metad">
    <w:name w:val="metad"/>
    <w:rsid w:val="00E672D9"/>
  </w:style>
  <w:style w:type="paragraph" w:customStyle="1" w:styleId="class">
    <w:name w:val="class"/>
    <w:basedOn w:val="Normal"/>
    <w:uiPriority w:val="99"/>
    <w:qFormat/>
    <w:rsid w:val="00E672D9"/>
    <w:pPr>
      <w:spacing w:before="100" w:beforeAutospacing="1" w:after="100" w:afterAutospacing="1"/>
    </w:pPr>
    <w:rPr>
      <w:rFonts w:eastAsia="Times New Roman"/>
      <w:sz w:val="24"/>
    </w:rPr>
  </w:style>
  <w:style w:type="character" w:customStyle="1" w:styleId="sifr-alternate">
    <w:name w:val="sifr-alternate"/>
    <w:rsid w:val="00E672D9"/>
  </w:style>
  <w:style w:type="character" w:customStyle="1" w:styleId="justify1">
    <w:name w:val="justify1"/>
    <w:rsid w:val="00E672D9"/>
  </w:style>
  <w:style w:type="character" w:customStyle="1" w:styleId="artbody1">
    <w:name w:val="art_body1"/>
    <w:rsid w:val="00E672D9"/>
    <w:rPr>
      <w:rFonts w:ascii="Arial" w:hAnsi="Arial" w:cs="Arial" w:hint="default"/>
    </w:rPr>
  </w:style>
  <w:style w:type="character" w:customStyle="1" w:styleId="A1">
    <w:name w:val="A1"/>
    <w:uiPriority w:val="99"/>
    <w:rsid w:val="00E672D9"/>
    <w:rPr>
      <w:rFonts w:cs="Book Antiqua"/>
      <w:color w:val="221E1F"/>
      <w:sz w:val="22"/>
      <w:szCs w:val="22"/>
    </w:rPr>
  </w:style>
  <w:style w:type="character" w:customStyle="1" w:styleId="UnderlineStyleChar">
    <w:name w:val="Underline Style Char"/>
    <w:link w:val="UnderlineStyle"/>
    <w:rsid w:val="00E672D9"/>
    <w:rPr>
      <w:rFonts w:ascii="Arial" w:eastAsia="Times New Roman" w:hAnsi="Arial" w:cs="Arial"/>
      <w:b/>
      <w:sz w:val="24"/>
      <w:u w:val="single"/>
    </w:rPr>
  </w:style>
  <w:style w:type="paragraph" w:customStyle="1" w:styleId="blocktitle1">
    <w:name w:val="block title"/>
    <w:basedOn w:val="Normal"/>
    <w:link w:val="blocktitleChar0"/>
    <w:qFormat/>
    <w:rsid w:val="00E672D9"/>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1"/>
    <w:rsid w:val="00E672D9"/>
    <w:rPr>
      <w:rFonts w:ascii="Garamond" w:eastAsia="Calibri" w:hAnsi="Garamond" w:cs="Arial"/>
      <w:b/>
      <w:caps/>
      <w:sz w:val="28"/>
      <w:lang w:val="x-none" w:eastAsia="x-none"/>
    </w:rPr>
  </w:style>
  <w:style w:type="character" w:customStyle="1" w:styleId="reality">
    <w:name w:val="reality"/>
    <w:rsid w:val="00E672D9"/>
  </w:style>
  <w:style w:type="paragraph" w:customStyle="1" w:styleId="Pa6">
    <w:name w:val="Pa6"/>
    <w:basedOn w:val="Normal"/>
    <w:next w:val="Normal"/>
    <w:uiPriority w:val="99"/>
    <w:qFormat/>
    <w:rsid w:val="00E672D9"/>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E672D9"/>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E672D9"/>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E672D9"/>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E672D9"/>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E672D9"/>
    <w:pPr>
      <w:spacing w:before="100" w:beforeAutospacing="1" w:after="100" w:afterAutospacing="1"/>
    </w:pPr>
    <w:rPr>
      <w:rFonts w:eastAsia="Times New Roman"/>
      <w:sz w:val="24"/>
    </w:rPr>
  </w:style>
  <w:style w:type="character" w:customStyle="1" w:styleId="text2">
    <w:name w:val="text2"/>
    <w:rsid w:val="00E672D9"/>
  </w:style>
  <w:style w:type="character" w:customStyle="1" w:styleId="StyleUnderlineChar2CharChar11pt">
    <w:name w:val="Style Underline Char2 Char Char + 11 pt"/>
    <w:rsid w:val="00E672D9"/>
    <w:rPr>
      <w:rFonts w:ascii="Times New Roman" w:hAnsi="Times New Roman"/>
      <w:sz w:val="20"/>
      <w:u w:val="single"/>
    </w:rPr>
  </w:style>
  <w:style w:type="character" w:customStyle="1" w:styleId="StyleStyleBoldUnderline11pt">
    <w:name w:val="Style Style Bold Underline + 11 pt"/>
    <w:rsid w:val="00E672D9"/>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E672D9"/>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E672D9"/>
    <w:rPr>
      <w:rFonts w:ascii="Arial" w:eastAsia="SimSun" w:hAnsi="Arial" w:cs="Arial"/>
      <w:b/>
      <w:bCs/>
      <w:u w:val="single"/>
    </w:rPr>
  </w:style>
  <w:style w:type="character" w:customStyle="1" w:styleId="articlehead2">
    <w:name w:val="articlehead2"/>
    <w:rsid w:val="00E672D9"/>
  </w:style>
  <w:style w:type="character" w:customStyle="1" w:styleId="pronset">
    <w:name w:val="pronset"/>
    <w:rsid w:val="00E672D9"/>
  </w:style>
  <w:style w:type="character" w:customStyle="1" w:styleId="prondelim">
    <w:name w:val="prondelim"/>
    <w:rsid w:val="00E672D9"/>
  </w:style>
  <w:style w:type="character" w:customStyle="1" w:styleId="prontoggle">
    <w:name w:val="pron_toggle"/>
    <w:rsid w:val="00E672D9"/>
  </w:style>
  <w:style w:type="character" w:customStyle="1" w:styleId="boldface">
    <w:name w:val="boldface"/>
    <w:rsid w:val="00E672D9"/>
  </w:style>
  <w:style w:type="character" w:customStyle="1" w:styleId="secondary-bf">
    <w:name w:val="secondary-bf"/>
    <w:rsid w:val="00E672D9"/>
  </w:style>
  <w:style w:type="character" w:customStyle="1" w:styleId="ColorfulGrid-Accent1Char">
    <w:name w:val="Colorful Grid - Accent 1 Char"/>
    <w:aliases w:val="quote Char"/>
    <w:link w:val="ColorfulGrid-Accent1"/>
    <w:uiPriority w:val="29"/>
    <w:rsid w:val="00E672D9"/>
    <w:rPr>
      <w:rFonts w:ascii="Times New Roman" w:hAnsi="Times New Roman"/>
      <w:iCs/>
      <w:color w:val="000000"/>
      <w:sz w:val="16"/>
    </w:rPr>
  </w:style>
  <w:style w:type="table" w:styleId="ColorfulGrid-Accent1">
    <w:name w:val="Colorful Grid Accent 1"/>
    <w:basedOn w:val="TableNormal"/>
    <w:link w:val="ColorfulGrid-Accent1Char"/>
    <w:uiPriority w:val="29"/>
    <w:rsid w:val="00E672D9"/>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E672D9"/>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E672D9"/>
  </w:style>
  <w:style w:type="character" w:customStyle="1" w:styleId="pg">
    <w:name w:val="pg"/>
    <w:rsid w:val="00E672D9"/>
  </w:style>
  <w:style w:type="character" w:customStyle="1" w:styleId="detailtitle">
    <w:name w:val="detailtitle"/>
    <w:rsid w:val="00E672D9"/>
  </w:style>
  <w:style w:type="character" w:customStyle="1" w:styleId="storydate">
    <w:name w:val="storydate"/>
    <w:rsid w:val="00E672D9"/>
  </w:style>
  <w:style w:type="character" w:customStyle="1" w:styleId="preloadwrap">
    <w:name w:val="preloadwrap"/>
    <w:rsid w:val="00E672D9"/>
  </w:style>
  <w:style w:type="paragraph" w:customStyle="1" w:styleId="summary">
    <w:name w:val="summary"/>
    <w:basedOn w:val="Normal"/>
    <w:uiPriority w:val="99"/>
    <w:qFormat/>
    <w:rsid w:val="00E672D9"/>
    <w:pPr>
      <w:spacing w:before="100" w:beforeAutospacing="1" w:after="100" w:afterAutospacing="1"/>
    </w:pPr>
    <w:rPr>
      <w:rFonts w:eastAsia="Times New Roman"/>
      <w:sz w:val="24"/>
    </w:rPr>
  </w:style>
  <w:style w:type="paragraph" w:customStyle="1" w:styleId="Caption2">
    <w:name w:val="Caption2"/>
    <w:basedOn w:val="Normal"/>
    <w:uiPriority w:val="99"/>
    <w:qFormat/>
    <w:rsid w:val="00E672D9"/>
    <w:pPr>
      <w:spacing w:before="100" w:beforeAutospacing="1" w:after="100" w:afterAutospacing="1"/>
    </w:pPr>
    <w:rPr>
      <w:rFonts w:eastAsia="Times New Roman"/>
      <w:sz w:val="24"/>
    </w:rPr>
  </w:style>
  <w:style w:type="character" w:customStyle="1" w:styleId="creditwrap">
    <w:name w:val="creditwrap"/>
    <w:rsid w:val="00E672D9"/>
  </w:style>
  <w:style w:type="character" w:customStyle="1" w:styleId="DefaultChar1">
    <w:name w:val="Default Char1"/>
    <w:rsid w:val="00E672D9"/>
    <w:rPr>
      <w:noProof w:val="0"/>
      <w:color w:val="000000"/>
      <w:lang w:val="en-US" w:eastAsia="en-US" w:bidi="ar-SA"/>
    </w:rPr>
  </w:style>
  <w:style w:type="paragraph" w:customStyle="1" w:styleId="MTDisplayEquation">
    <w:name w:val="MTDisplayEquation"/>
    <w:basedOn w:val="Normal"/>
    <w:next w:val="Normal"/>
    <w:link w:val="MTDisplayEquationChar"/>
    <w:qFormat/>
    <w:rsid w:val="00E672D9"/>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E672D9"/>
    <w:rPr>
      <w:rFonts w:ascii="Arial" w:eastAsia="Times New Roman" w:hAnsi="Arial" w:cs="Arial"/>
      <w:bCs/>
      <w:lang w:bidi="he-IL"/>
    </w:rPr>
  </w:style>
  <w:style w:type="character" w:customStyle="1" w:styleId="textunderlineChar0">
    <w:name w:val="text underline Char"/>
    <w:rsid w:val="00E672D9"/>
    <w:rPr>
      <w:sz w:val="24"/>
      <w:szCs w:val="22"/>
      <w:u w:val="thick"/>
      <w:lang w:val="en-US" w:eastAsia="en-US" w:bidi="ar-SA"/>
    </w:rPr>
  </w:style>
  <w:style w:type="character" w:customStyle="1" w:styleId="BoldChar">
    <w:name w:val="Bold Char"/>
    <w:rsid w:val="00E672D9"/>
    <w:rPr>
      <w:rFonts w:ascii="Times New Roman" w:eastAsia="Times New Roman" w:hAnsi="Times New Roman"/>
      <w:b/>
      <w:szCs w:val="24"/>
    </w:rPr>
  </w:style>
  <w:style w:type="character" w:customStyle="1" w:styleId="pmterms31">
    <w:name w:val="pmterms31"/>
    <w:rsid w:val="00E672D9"/>
    <w:rPr>
      <w:b/>
      <w:bCs/>
      <w:i w:val="0"/>
      <w:iCs w:val="0"/>
      <w:color w:val="000000"/>
    </w:rPr>
  </w:style>
  <w:style w:type="character" w:customStyle="1" w:styleId="copyrightdescription">
    <w:name w:val="copyrightdescription"/>
    <w:rsid w:val="00E672D9"/>
  </w:style>
  <w:style w:type="paragraph" w:customStyle="1" w:styleId="DebateFile">
    <w:name w:val="Debate File"/>
    <w:basedOn w:val="Normal"/>
    <w:uiPriority w:val="99"/>
    <w:qFormat/>
    <w:rsid w:val="00E672D9"/>
    <w:pPr>
      <w:jc w:val="center"/>
    </w:pPr>
    <w:rPr>
      <w:rFonts w:ascii="Book Antiqua" w:eastAsia="Times New Roman" w:hAnsi="Book Antiqua"/>
      <w:b/>
      <w:sz w:val="28"/>
    </w:rPr>
  </w:style>
  <w:style w:type="character" w:customStyle="1" w:styleId="ft01">
    <w:name w:val="ft01"/>
    <w:rsid w:val="00E672D9"/>
    <w:rPr>
      <w:rFonts w:ascii="Times" w:hAnsi="Times" w:cs="Times" w:hint="default"/>
      <w:color w:val="000000"/>
      <w:sz w:val="14"/>
      <w:szCs w:val="14"/>
    </w:rPr>
  </w:style>
  <w:style w:type="character" w:customStyle="1" w:styleId="ft11">
    <w:name w:val="ft11"/>
    <w:rsid w:val="00E672D9"/>
    <w:rPr>
      <w:rFonts w:ascii="Times" w:hAnsi="Times" w:cs="Times" w:hint="default"/>
      <w:color w:val="000000"/>
      <w:sz w:val="17"/>
      <w:szCs w:val="17"/>
    </w:rPr>
  </w:style>
  <w:style w:type="character" w:customStyle="1" w:styleId="ft21">
    <w:name w:val="ft21"/>
    <w:rsid w:val="00E672D9"/>
    <w:rPr>
      <w:rFonts w:ascii="Times" w:hAnsi="Times" w:cs="Times" w:hint="default"/>
      <w:color w:val="000000"/>
      <w:sz w:val="15"/>
      <w:szCs w:val="15"/>
    </w:rPr>
  </w:style>
  <w:style w:type="character" w:customStyle="1" w:styleId="ft31">
    <w:name w:val="ft31"/>
    <w:rsid w:val="00E672D9"/>
    <w:rPr>
      <w:rFonts w:ascii="Times" w:hAnsi="Times" w:cs="Times" w:hint="default"/>
      <w:color w:val="000000"/>
      <w:sz w:val="15"/>
      <w:szCs w:val="15"/>
    </w:rPr>
  </w:style>
  <w:style w:type="paragraph" w:customStyle="1" w:styleId="Little">
    <w:name w:val="Little"/>
    <w:basedOn w:val="Normal"/>
    <w:next w:val="Normal"/>
    <w:uiPriority w:val="99"/>
    <w:qFormat/>
    <w:rsid w:val="00E672D9"/>
    <w:pPr>
      <w:ind w:left="288"/>
    </w:pPr>
    <w:rPr>
      <w:rFonts w:ascii="Garamond" w:eastAsia="Times New Roman" w:hAnsi="Garamond"/>
      <w:sz w:val="16"/>
    </w:rPr>
  </w:style>
  <w:style w:type="paragraph" w:customStyle="1" w:styleId="AAAcard">
    <w:name w:val="AAAcard"/>
    <w:basedOn w:val="Normal"/>
    <w:link w:val="AAAcardChar"/>
    <w:uiPriority w:val="99"/>
    <w:qFormat/>
    <w:rsid w:val="00E672D9"/>
    <w:pPr>
      <w:ind w:left="288" w:right="288"/>
    </w:pPr>
    <w:rPr>
      <w:rFonts w:eastAsia="Times New Roman"/>
    </w:rPr>
  </w:style>
  <w:style w:type="character" w:customStyle="1" w:styleId="dquo">
    <w:name w:val="dquo"/>
    <w:rsid w:val="00E672D9"/>
  </w:style>
  <w:style w:type="character" w:customStyle="1" w:styleId="caps2">
    <w:name w:val="caps2"/>
    <w:rsid w:val="00E672D9"/>
  </w:style>
  <w:style w:type="character" w:customStyle="1" w:styleId="inside-head">
    <w:name w:val="inside-head"/>
    <w:rsid w:val="00E672D9"/>
  </w:style>
  <w:style w:type="character" w:customStyle="1" w:styleId="CardsFont12ptCharCharCharChar">
    <w:name w:val="Cards + Font: 12 pt Char Char Char Char"/>
    <w:rsid w:val="00E672D9"/>
    <w:rPr>
      <w:sz w:val="24"/>
      <w:szCs w:val="24"/>
      <w:u w:val="thick"/>
      <w:lang w:val="en-US" w:eastAsia="en-US" w:bidi="ar-SA"/>
    </w:rPr>
  </w:style>
  <w:style w:type="character" w:customStyle="1" w:styleId="ccs">
    <w:name w:val="c cs"/>
    <w:rsid w:val="00E672D9"/>
  </w:style>
  <w:style w:type="character" w:customStyle="1" w:styleId="UnderlinedEvChar">
    <w:name w:val="Underlined Ev Char"/>
    <w:link w:val="UnderlinedEv"/>
    <w:rsid w:val="00E672D9"/>
    <w:rPr>
      <w:rFonts w:ascii="Times New Roman" w:eastAsia="Times New Roman" w:hAnsi="Times New Roman"/>
      <w:szCs w:val="24"/>
      <w:u w:val="single"/>
    </w:rPr>
  </w:style>
  <w:style w:type="character" w:customStyle="1" w:styleId="dropshadow">
    <w:name w:val="dropshadow"/>
    <w:rsid w:val="00E672D9"/>
  </w:style>
  <w:style w:type="character" w:customStyle="1" w:styleId="d05ws">
    <w:name w:val="d05ws"/>
    <w:rsid w:val="00E672D9"/>
  </w:style>
  <w:style w:type="character" w:customStyle="1" w:styleId="rzibod">
    <w:name w:val="rzibod"/>
    <w:rsid w:val="00E672D9"/>
  </w:style>
  <w:style w:type="paragraph" w:customStyle="1" w:styleId="Caption3">
    <w:name w:val="Caption3"/>
    <w:basedOn w:val="Normal"/>
    <w:uiPriority w:val="99"/>
    <w:qFormat/>
    <w:rsid w:val="00E672D9"/>
    <w:pPr>
      <w:spacing w:before="100" w:beforeAutospacing="1" w:after="100" w:afterAutospacing="1"/>
    </w:pPr>
    <w:rPr>
      <w:rFonts w:eastAsia="Times New Roman"/>
      <w:sz w:val="24"/>
    </w:rPr>
  </w:style>
  <w:style w:type="character" w:customStyle="1" w:styleId="StyleBold1">
    <w:name w:val="Style Bold1"/>
    <w:rsid w:val="00E672D9"/>
    <w:rPr>
      <w:rFonts w:ascii="Georgia" w:hAnsi="Georgia"/>
      <w:b/>
      <w:bCs/>
      <w:sz w:val="22"/>
    </w:rPr>
  </w:style>
  <w:style w:type="character" w:customStyle="1" w:styleId="headertext">
    <w:name w:val="headertext"/>
    <w:rsid w:val="00E672D9"/>
  </w:style>
  <w:style w:type="paragraph" w:customStyle="1" w:styleId="body-12-5">
    <w:name w:val="body-12-5"/>
    <w:basedOn w:val="Normal"/>
    <w:uiPriority w:val="99"/>
    <w:qFormat/>
    <w:rsid w:val="00E672D9"/>
    <w:pPr>
      <w:spacing w:before="100" w:beforeAutospacing="1" w:after="100" w:afterAutospacing="1"/>
    </w:pPr>
    <w:rPr>
      <w:rFonts w:eastAsia="Times New Roman"/>
      <w:sz w:val="24"/>
    </w:rPr>
  </w:style>
  <w:style w:type="character" w:customStyle="1" w:styleId="endnote-reference">
    <w:name w:val="endnote-reference"/>
    <w:rsid w:val="00E672D9"/>
  </w:style>
  <w:style w:type="character" w:customStyle="1" w:styleId="officialsname">
    <w:name w:val="official_s_name"/>
    <w:rsid w:val="00E672D9"/>
  </w:style>
  <w:style w:type="character" w:customStyle="1" w:styleId="audience">
    <w:name w:val="audience"/>
    <w:rsid w:val="00E672D9"/>
  </w:style>
  <w:style w:type="character" w:customStyle="1" w:styleId="A7">
    <w:name w:val="A7"/>
    <w:uiPriority w:val="99"/>
    <w:rsid w:val="00E672D9"/>
    <w:rPr>
      <w:rFonts w:cs="Myriad Pro"/>
      <w:color w:val="0066B1"/>
      <w:sz w:val="22"/>
      <w:szCs w:val="22"/>
    </w:rPr>
  </w:style>
  <w:style w:type="character" w:customStyle="1" w:styleId="BlockHeadingsChar">
    <w:name w:val="Block Headings Char"/>
    <w:link w:val="BlockHeadings"/>
    <w:rsid w:val="00E672D9"/>
    <w:rPr>
      <w:rFonts w:ascii="Times New Roman" w:eastAsia="Times New Roman" w:hAnsi="Times New Roman" w:cs="Times New Roman"/>
      <w:b/>
      <w:sz w:val="36"/>
      <w:szCs w:val="24"/>
      <w:u w:val="single"/>
    </w:rPr>
  </w:style>
  <w:style w:type="character" w:customStyle="1" w:styleId="normalchar">
    <w:name w:val="normal__char"/>
    <w:rsid w:val="00E672D9"/>
  </w:style>
  <w:style w:type="character" w:customStyle="1" w:styleId="hyperlink002cheading0020100200028block0020title0029char">
    <w:name w:val="hyperlink_002cheading_00201_0020_0028block_0020title_0029__char"/>
    <w:rsid w:val="00E672D9"/>
  </w:style>
  <w:style w:type="character" w:customStyle="1" w:styleId="underline002cstyle0020bold0020underlinechar">
    <w:name w:val="underline_002cstyle_0020bold_0020underline__char"/>
    <w:rsid w:val="00E672D9"/>
  </w:style>
  <w:style w:type="character" w:customStyle="1" w:styleId="copyboldblack">
    <w:name w:val="copyboldblack"/>
    <w:rsid w:val="00E672D9"/>
  </w:style>
  <w:style w:type="character" w:customStyle="1" w:styleId="copybold">
    <w:name w:val="copybold"/>
    <w:rsid w:val="00E672D9"/>
  </w:style>
  <w:style w:type="character" w:customStyle="1" w:styleId="author-date0">
    <w:name w:val="author-date"/>
    <w:rsid w:val="00E672D9"/>
  </w:style>
  <w:style w:type="paragraph" w:customStyle="1" w:styleId="infuse">
    <w:name w:val="infuse"/>
    <w:basedOn w:val="Normal"/>
    <w:uiPriority w:val="99"/>
    <w:qFormat/>
    <w:rsid w:val="00E672D9"/>
    <w:pPr>
      <w:spacing w:before="100" w:beforeAutospacing="1" w:after="100" w:afterAutospacing="1"/>
    </w:pPr>
    <w:rPr>
      <w:rFonts w:eastAsia="Times New Roman"/>
      <w:sz w:val="24"/>
    </w:rPr>
  </w:style>
  <w:style w:type="paragraph" w:customStyle="1" w:styleId="fontreg">
    <w:name w:val="font_reg"/>
    <w:basedOn w:val="Normal"/>
    <w:uiPriority w:val="99"/>
    <w:qFormat/>
    <w:rsid w:val="00E672D9"/>
    <w:pPr>
      <w:spacing w:before="100" w:beforeAutospacing="1" w:after="100" w:afterAutospacing="1"/>
    </w:pPr>
    <w:rPr>
      <w:rFonts w:eastAsia="Times New Roman"/>
      <w:sz w:val="24"/>
    </w:rPr>
  </w:style>
  <w:style w:type="character" w:customStyle="1" w:styleId="yshortcuts">
    <w:name w:val="yshortcuts"/>
    <w:rsid w:val="00E672D9"/>
  </w:style>
  <w:style w:type="character" w:customStyle="1" w:styleId="hidden">
    <w:name w:val="hidden"/>
    <w:rsid w:val="00E672D9"/>
  </w:style>
  <w:style w:type="character" w:customStyle="1" w:styleId="articlebegin">
    <w:name w:val="articlebegin"/>
    <w:rsid w:val="00E672D9"/>
  </w:style>
  <w:style w:type="character" w:customStyle="1" w:styleId="mediaoverlay">
    <w:name w:val="mediaoverlay"/>
    <w:rsid w:val="00E672D9"/>
  </w:style>
  <w:style w:type="paragraph" w:customStyle="1" w:styleId="CITEF3">
    <w:name w:val="CITE F3"/>
    <w:uiPriority w:val="99"/>
    <w:qFormat/>
    <w:rsid w:val="00E672D9"/>
    <w:pPr>
      <w:spacing w:after="0" w:line="240" w:lineRule="auto"/>
    </w:pPr>
    <w:rPr>
      <w:rFonts w:ascii="Georgia" w:eastAsia="SimSun" w:hAnsi="Georgia" w:cs="Times New Roman"/>
      <w:b/>
      <w:sz w:val="24"/>
      <w:szCs w:val="24"/>
      <w:lang w:eastAsia="zh-CN"/>
    </w:rPr>
  </w:style>
  <w:style w:type="character" w:customStyle="1" w:styleId="blogcaption">
    <w:name w:val="blog_caption"/>
    <w:rsid w:val="00E672D9"/>
  </w:style>
  <w:style w:type="paragraph" w:customStyle="1" w:styleId="StyleBoldUnderlineTimesNewRoman">
    <w:name w:val="Style Bold Underline + Times New Roman"/>
    <w:link w:val="StyleBoldUnderlineTimesNewRomanChar"/>
    <w:qFormat/>
    <w:rsid w:val="00E672D9"/>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E672D9"/>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E672D9"/>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E672D9"/>
    <w:rPr>
      <w:rFonts w:ascii="Calibri" w:eastAsia="Calibri" w:hAnsi="Calibri" w:cs="Times New Roman"/>
      <w:sz w:val="20"/>
      <w:szCs w:val="20"/>
      <w:u w:val="single"/>
    </w:rPr>
  </w:style>
  <w:style w:type="character" w:customStyle="1" w:styleId="commnet-abuzz">
    <w:name w:val="commnet-abuzz"/>
    <w:rsid w:val="00E672D9"/>
  </w:style>
  <w:style w:type="character" w:customStyle="1" w:styleId="fbconnectbuttontext">
    <w:name w:val="fbconnectbutton_text"/>
    <w:rsid w:val="00E672D9"/>
  </w:style>
  <w:style w:type="character" w:customStyle="1" w:styleId="fbsharecountinner">
    <w:name w:val="fb_share_count_inner"/>
    <w:rsid w:val="00E672D9"/>
  </w:style>
  <w:style w:type="character" w:customStyle="1" w:styleId="stbuttontext">
    <w:name w:val="stbuttontext"/>
    <w:rsid w:val="00E672D9"/>
  </w:style>
  <w:style w:type="paragraph" w:customStyle="1" w:styleId="hotroute1">
    <w:name w:val="hot route!"/>
    <w:basedOn w:val="Normal"/>
    <w:uiPriority w:val="99"/>
    <w:qFormat/>
    <w:rsid w:val="00E672D9"/>
    <w:pPr>
      <w:ind w:left="144"/>
    </w:pPr>
    <w:rPr>
      <w:rFonts w:ascii="Cambria" w:eastAsia="Calibri" w:hAnsi="Cambria"/>
      <w:sz w:val="24"/>
    </w:rPr>
  </w:style>
  <w:style w:type="character" w:customStyle="1" w:styleId="Highlightedunderline0">
    <w:name w:val="Highlighted underline"/>
    <w:qFormat/>
    <w:rsid w:val="00E672D9"/>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E672D9"/>
  </w:style>
  <w:style w:type="character" w:customStyle="1" w:styleId="Normal2">
    <w:name w:val="Normal2"/>
    <w:rsid w:val="00E672D9"/>
  </w:style>
  <w:style w:type="character" w:customStyle="1" w:styleId="pubdate">
    <w:name w:val="pubdate"/>
    <w:rsid w:val="00E672D9"/>
  </w:style>
  <w:style w:type="numbering" w:customStyle="1" w:styleId="NoList11">
    <w:name w:val="No List11"/>
    <w:next w:val="NoList"/>
    <w:uiPriority w:val="99"/>
    <w:semiHidden/>
    <w:unhideWhenUsed/>
    <w:rsid w:val="00E672D9"/>
  </w:style>
  <w:style w:type="numbering" w:customStyle="1" w:styleId="NoList111">
    <w:name w:val="No List111"/>
    <w:next w:val="NoList"/>
    <w:uiPriority w:val="99"/>
    <w:semiHidden/>
    <w:unhideWhenUsed/>
    <w:rsid w:val="00E672D9"/>
  </w:style>
  <w:style w:type="numbering" w:customStyle="1" w:styleId="NoList1111">
    <w:name w:val="No List1111"/>
    <w:next w:val="NoList"/>
    <w:uiPriority w:val="99"/>
    <w:semiHidden/>
    <w:unhideWhenUsed/>
    <w:rsid w:val="00E672D9"/>
  </w:style>
  <w:style w:type="numbering" w:customStyle="1" w:styleId="NoList11111">
    <w:name w:val="No List11111"/>
    <w:next w:val="NoList"/>
    <w:uiPriority w:val="99"/>
    <w:semiHidden/>
    <w:unhideWhenUsed/>
    <w:rsid w:val="00E672D9"/>
  </w:style>
  <w:style w:type="numbering" w:customStyle="1" w:styleId="NoList111111">
    <w:name w:val="No List111111"/>
    <w:next w:val="NoList"/>
    <w:uiPriority w:val="99"/>
    <w:semiHidden/>
    <w:unhideWhenUsed/>
    <w:rsid w:val="00E672D9"/>
  </w:style>
  <w:style w:type="numbering" w:customStyle="1" w:styleId="NoList1111111">
    <w:name w:val="No List1111111"/>
    <w:next w:val="NoList"/>
    <w:uiPriority w:val="99"/>
    <w:semiHidden/>
    <w:unhideWhenUsed/>
    <w:rsid w:val="00E672D9"/>
  </w:style>
  <w:style w:type="numbering" w:customStyle="1" w:styleId="NoList11111111">
    <w:name w:val="No List11111111"/>
    <w:next w:val="NoList"/>
    <w:uiPriority w:val="99"/>
    <w:semiHidden/>
    <w:unhideWhenUsed/>
    <w:rsid w:val="00E672D9"/>
  </w:style>
  <w:style w:type="numbering" w:customStyle="1" w:styleId="NoList111111111">
    <w:name w:val="No List111111111"/>
    <w:next w:val="NoList"/>
    <w:uiPriority w:val="99"/>
    <w:semiHidden/>
    <w:unhideWhenUsed/>
    <w:rsid w:val="00E672D9"/>
  </w:style>
  <w:style w:type="numbering" w:customStyle="1" w:styleId="NoList1111111111">
    <w:name w:val="No List1111111111"/>
    <w:next w:val="NoList"/>
    <w:uiPriority w:val="99"/>
    <w:semiHidden/>
    <w:unhideWhenUsed/>
    <w:rsid w:val="00E672D9"/>
  </w:style>
  <w:style w:type="numbering" w:customStyle="1" w:styleId="NoList11111111111">
    <w:name w:val="No List11111111111"/>
    <w:next w:val="NoList"/>
    <w:uiPriority w:val="99"/>
    <w:semiHidden/>
    <w:unhideWhenUsed/>
    <w:rsid w:val="00E672D9"/>
  </w:style>
  <w:style w:type="numbering" w:customStyle="1" w:styleId="NoList111111111111">
    <w:name w:val="No List111111111111"/>
    <w:next w:val="NoList"/>
    <w:uiPriority w:val="99"/>
    <w:semiHidden/>
    <w:unhideWhenUsed/>
    <w:rsid w:val="00E672D9"/>
  </w:style>
  <w:style w:type="numbering" w:customStyle="1" w:styleId="NoList1111111111111">
    <w:name w:val="No List1111111111111"/>
    <w:next w:val="NoList"/>
    <w:uiPriority w:val="99"/>
    <w:semiHidden/>
    <w:unhideWhenUsed/>
    <w:rsid w:val="00E672D9"/>
  </w:style>
  <w:style w:type="numbering" w:customStyle="1" w:styleId="NoList11111111111111">
    <w:name w:val="No List11111111111111"/>
    <w:next w:val="NoList"/>
    <w:uiPriority w:val="99"/>
    <w:semiHidden/>
    <w:unhideWhenUsed/>
    <w:rsid w:val="00E672D9"/>
  </w:style>
  <w:style w:type="numbering" w:customStyle="1" w:styleId="NoList111111111111111">
    <w:name w:val="No List111111111111111"/>
    <w:next w:val="NoList"/>
    <w:uiPriority w:val="99"/>
    <w:semiHidden/>
    <w:unhideWhenUsed/>
    <w:rsid w:val="00E672D9"/>
  </w:style>
  <w:style w:type="numbering" w:customStyle="1" w:styleId="NoList1111111111111111">
    <w:name w:val="No List1111111111111111"/>
    <w:next w:val="NoList"/>
    <w:uiPriority w:val="99"/>
    <w:semiHidden/>
    <w:unhideWhenUsed/>
    <w:rsid w:val="00E672D9"/>
  </w:style>
  <w:style w:type="numbering" w:customStyle="1" w:styleId="NoList11111111111111111">
    <w:name w:val="No List11111111111111111"/>
    <w:next w:val="NoList"/>
    <w:uiPriority w:val="99"/>
    <w:semiHidden/>
    <w:unhideWhenUsed/>
    <w:rsid w:val="00E672D9"/>
  </w:style>
  <w:style w:type="paragraph" w:customStyle="1" w:styleId="FreeFormA">
    <w:name w:val="Free Form A"/>
    <w:autoRedefine/>
    <w:uiPriority w:val="99"/>
    <w:qFormat/>
    <w:rsid w:val="00E672D9"/>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E672D9"/>
  </w:style>
  <w:style w:type="character" w:customStyle="1" w:styleId="postby">
    <w:name w:val="post_by"/>
    <w:rsid w:val="00E672D9"/>
  </w:style>
  <w:style w:type="character" w:customStyle="1" w:styleId="postdate">
    <w:name w:val="post_date"/>
    <w:rsid w:val="00E672D9"/>
  </w:style>
  <w:style w:type="character" w:customStyle="1" w:styleId="bdx">
    <w:name w:val="bdx"/>
    <w:rsid w:val="00E672D9"/>
  </w:style>
  <w:style w:type="character" w:customStyle="1" w:styleId="bdl">
    <w:name w:val="bdl"/>
    <w:rsid w:val="00E672D9"/>
  </w:style>
  <w:style w:type="character" w:customStyle="1" w:styleId="bhl">
    <w:name w:val="bhl"/>
    <w:rsid w:val="00E672D9"/>
  </w:style>
  <w:style w:type="character" w:customStyle="1" w:styleId="CardNotUnderlinedChar1">
    <w:name w:val="Card Not Underlined Char1"/>
    <w:link w:val="CardNotUnderlined"/>
    <w:rsid w:val="00E672D9"/>
    <w:rPr>
      <w:rFonts w:ascii="Bell MT" w:eastAsia="Calibri" w:hAnsi="Bell MT" w:cs="Arial"/>
      <w:szCs w:val="20"/>
    </w:rPr>
  </w:style>
  <w:style w:type="character" w:customStyle="1" w:styleId="breadcrumbitemcurrent">
    <w:name w:val="breadcrumbitemcurrent"/>
    <w:rsid w:val="00E672D9"/>
  </w:style>
  <w:style w:type="character" w:customStyle="1" w:styleId="bbl">
    <w:name w:val="bbl"/>
    <w:rsid w:val="00E672D9"/>
  </w:style>
  <w:style w:type="character" w:customStyle="1" w:styleId="Date2">
    <w:name w:val="Date2"/>
    <w:rsid w:val="00E672D9"/>
  </w:style>
  <w:style w:type="character" w:customStyle="1" w:styleId="company">
    <w:name w:val="company"/>
    <w:rsid w:val="00E672D9"/>
  </w:style>
  <w:style w:type="character" w:customStyle="1" w:styleId="itxtnewhookspan">
    <w:name w:val="itxtnewhookspan"/>
    <w:rsid w:val="00E672D9"/>
  </w:style>
  <w:style w:type="character" w:customStyle="1" w:styleId="gstxthlt">
    <w:name w:val="gstxt_hlt"/>
    <w:rsid w:val="00E672D9"/>
  </w:style>
  <w:style w:type="paragraph" w:customStyle="1" w:styleId="bodytextfp">
    <w:name w:val="bodytextfp"/>
    <w:basedOn w:val="Normal"/>
    <w:uiPriority w:val="99"/>
    <w:qFormat/>
    <w:rsid w:val="00E672D9"/>
    <w:pPr>
      <w:spacing w:before="100" w:beforeAutospacing="1" w:after="100" w:afterAutospacing="1"/>
    </w:pPr>
    <w:rPr>
      <w:rFonts w:eastAsia="Times New Roman"/>
      <w:sz w:val="24"/>
    </w:rPr>
  </w:style>
  <w:style w:type="character" w:styleId="SubtleEmphasis">
    <w:name w:val="Subtle Emphasis"/>
    <w:uiPriority w:val="19"/>
    <w:qFormat/>
    <w:rsid w:val="00E672D9"/>
    <w:rPr>
      <w:rFonts w:ascii="Georgia" w:hAnsi="Georgia"/>
      <w:i/>
      <w:iCs/>
      <w:color w:val="808080"/>
    </w:rPr>
  </w:style>
  <w:style w:type="character" w:customStyle="1" w:styleId="HotRouteChar0">
    <w:name w:val="Hot Route Char"/>
    <w:link w:val="HotRoute0"/>
    <w:locked/>
    <w:rsid w:val="00E672D9"/>
    <w:rPr>
      <w:rFonts w:ascii="Arial" w:eastAsia="Cambria" w:hAnsi="Arial" w:cs="Arial"/>
      <w:iCs/>
      <w:color w:val="000000"/>
      <w:sz w:val="18"/>
    </w:rPr>
  </w:style>
  <w:style w:type="character" w:customStyle="1" w:styleId="ReallyfuckingsmallChar">
    <w:name w:val="Really fucking small Char"/>
    <w:link w:val="Reallyfuckingsmall"/>
    <w:locked/>
    <w:rsid w:val="00E672D9"/>
    <w:rPr>
      <w:rFonts w:ascii="Times New Roman" w:eastAsia="Times New Roman" w:hAnsi="Times New Roman"/>
      <w:sz w:val="10"/>
    </w:rPr>
  </w:style>
  <w:style w:type="paragraph" w:customStyle="1" w:styleId="Reallyfuckingsmall">
    <w:name w:val="Really fucking small"/>
    <w:basedOn w:val="Normal"/>
    <w:link w:val="ReallyfuckingsmallChar"/>
    <w:qFormat/>
    <w:rsid w:val="00E672D9"/>
    <w:rPr>
      <w:rFonts w:ascii="Times New Roman" w:eastAsia="Times New Roman" w:hAnsi="Times New Roman"/>
      <w:sz w:val="10"/>
    </w:rPr>
  </w:style>
  <w:style w:type="paragraph" w:customStyle="1" w:styleId="subheader">
    <w:name w:val="subheader"/>
    <w:basedOn w:val="Normal"/>
    <w:uiPriority w:val="99"/>
    <w:qFormat/>
    <w:rsid w:val="00E672D9"/>
    <w:pPr>
      <w:spacing w:before="100" w:beforeAutospacing="1" w:after="100" w:afterAutospacing="1"/>
    </w:pPr>
    <w:rPr>
      <w:rFonts w:eastAsia="Times New Roman"/>
      <w:sz w:val="24"/>
    </w:rPr>
  </w:style>
  <w:style w:type="character" w:customStyle="1" w:styleId="SubtleEmphasis1">
    <w:name w:val="Subtle Emphasis1"/>
    <w:uiPriority w:val="19"/>
    <w:qFormat/>
    <w:rsid w:val="00E672D9"/>
    <w:rPr>
      <w:rFonts w:ascii="Times New Roman" w:hAnsi="Times New Roman"/>
      <w:b/>
      <w:iCs/>
      <w:color w:val="auto"/>
      <w:sz w:val="22"/>
    </w:rPr>
  </w:style>
  <w:style w:type="character" w:customStyle="1" w:styleId="StyleBoldRed">
    <w:name w:val="Style Bold Red"/>
    <w:rsid w:val="00E672D9"/>
    <w:rPr>
      <w:b/>
      <w:bCs/>
      <w:color w:val="auto"/>
    </w:rPr>
  </w:style>
  <w:style w:type="character" w:customStyle="1" w:styleId="StyleTimesNewRoman8pt">
    <w:name w:val="Style Times New Roman 8 pt"/>
    <w:rsid w:val="00E672D9"/>
    <w:rPr>
      <w:rFonts w:ascii="Georgia" w:hAnsi="Georgia"/>
      <w:sz w:val="16"/>
    </w:rPr>
  </w:style>
  <w:style w:type="character" w:customStyle="1" w:styleId="StyleStyle7pt8pt">
    <w:name w:val="Style Style 7 pt + 8 pt"/>
    <w:rsid w:val="00E672D9"/>
    <w:rPr>
      <w:sz w:val="16"/>
    </w:rPr>
  </w:style>
  <w:style w:type="character" w:customStyle="1" w:styleId="StyleStyleThickunderlineBold1">
    <w:name w:val="Style Style Thick underline + Bold1"/>
    <w:rsid w:val="00E672D9"/>
    <w:rPr>
      <w:b/>
      <w:bCs/>
      <w:u w:val="thick"/>
    </w:rPr>
  </w:style>
  <w:style w:type="character" w:customStyle="1" w:styleId="StyleUnderline2">
    <w:name w:val="Style Underline2"/>
    <w:rsid w:val="00E672D9"/>
    <w:rPr>
      <w:u w:val="single"/>
    </w:rPr>
  </w:style>
  <w:style w:type="character" w:customStyle="1" w:styleId="ShrinkText">
    <w:name w:val="Shrink Text"/>
    <w:rsid w:val="00E672D9"/>
    <w:rPr>
      <w:sz w:val="16"/>
    </w:rPr>
  </w:style>
  <w:style w:type="character" w:customStyle="1" w:styleId="smallcaps">
    <w:name w:val="smallcaps"/>
    <w:rsid w:val="00E672D9"/>
  </w:style>
  <w:style w:type="character" w:customStyle="1" w:styleId="goldbldtext">
    <w:name w:val="goldbldtext"/>
    <w:rsid w:val="00E672D9"/>
  </w:style>
  <w:style w:type="character" w:customStyle="1" w:styleId="PageHeaderLine2Char">
    <w:name w:val="PageHeaderLine2 Char"/>
    <w:link w:val="PageHeaderLine2"/>
    <w:rsid w:val="00E672D9"/>
    <w:rPr>
      <w:rFonts w:ascii="Arial" w:eastAsia="Calibri" w:hAnsi="Arial" w:cs="Arial"/>
      <w:b/>
    </w:rPr>
  </w:style>
  <w:style w:type="paragraph" w:customStyle="1" w:styleId="firstletter">
    <w:name w:val="firstletter"/>
    <w:basedOn w:val="Normal"/>
    <w:uiPriority w:val="99"/>
    <w:qFormat/>
    <w:rsid w:val="00E672D9"/>
    <w:pPr>
      <w:spacing w:before="100" w:beforeAutospacing="1" w:after="100" w:afterAutospacing="1"/>
    </w:pPr>
    <w:rPr>
      <w:rFonts w:eastAsia="Times New Roman"/>
      <w:sz w:val="24"/>
    </w:rPr>
  </w:style>
  <w:style w:type="paragraph" w:customStyle="1" w:styleId="more">
    <w:name w:val="more"/>
    <w:basedOn w:val="Normal"/>
    <w:uiPriority w:val="99"/>
    <w:qFormat/>
    <w:rsid w:val="00E672D9"/>
    <w:pPr>
      <w:spacing w:before="100" w:beforeAutospacing="1" w:after="100" w:afterAutospacing="1"/>
    </w:pPr>
    <w:rPr>
      <w:rFonts w:eastAsia="Times New Roman"/>
      <w:sz w:val="24"/>
    </w:rPr>
  </w:style>
  <w:style w:type="character" w:customStyle="1" w:styleId="cardshighlight0">
    <w:name w:val="cardshighlight"/>
    <w:rsid w:val="00E672D9"/>
  </w:style>
  <w:style w:type="character" w:customStyle="1" w:styleId="cardsfont12pt1">
    <w:name w:val="cardsfont12pt"/>
    <w:rsid w:val="00E672D9"/>
  </w:style>
  <w:style w:type="character" w:customStyle="1" w:styleId="ft1">
    <w:name w:val="ft1"/>
    <w:rsid w:val="00E672D9"/>
  </w:style>
  <w:style w:type="character" w:customStyle="1" w:styleId="ft6">
    <w:name w:val="ft6"/>
    <w:rsid w:val="00E672D9"/>
  </w:style>
  <w:style w:type="paragraph" w:customStyle="1" w:styleId="story">
    <w:name w:val="story"/>
    <w:basedOn w:val="Normal"/>
    <w:uiPriority w:val="99"/>
    <w:qFormat/>
    <w:rsid w:val="00E672D9"/>
    <w:pPr>
      <w:spacing w:before="100" w:beforeAutospacing="1" w:after="100" w:afterAutospacing="1"/>
    </w:pPr>
    <w:rPr>
      <w:rFonts w:eastAsia="Times New Roman"/>
      <w:sz w:val="24"/>
    </w:rPr>
  </w:style>
  <w:style w:type="paragraph" w:customStyle="1" w:styleId="H1numbered">
    <w:name w:val="H1 numbered"/>
    <w:basedOn w:val="Normal"/>
    <w:uiPriority w:val="99"/>
    <w:qFormat/>
    <w:rsid w:val="00E672D9"/>
    <w:pPr>
      <w:pageBreakBefore/>
      <w:widowControl w:val="0"/>
      <w:numPr>
        <w:numId w:val="11"/>
      </w:numPr>
      <w:pBdr>
        <w:top w:val="single" w:sz="6" w:space="28" w:color="auto"/>
        <w:bottom w:val="single" w:sz="6" w:space="14" w:color="auto"/>
      </w:pBdr>
      <w:tabs>
        <w:tab w:val="clear" w:pos="680"/>
        <w:tab w:val="num" w:pos="180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E672D9"/>
    <w:pPr>
      <w:widowControl w:val="0"/>
      <w:numPr>
        <w:ilvl w:val="1"/>
        <w:numId w:val="11"/>
      </w:numPr>
      <w:tabs>
        <w:tab w:val="clear" w:pos="792"/>
        <w:tab w:val="left" w:pos="567"/>
        <w:tab w:val="num" w:pos="180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E672D9"/>
  </w:style>
  <w:style w:type="character" w:customStyle="1" w:styleId="backcontent">
    <w:name w:val="backcontent"/>
    <w:rsid w:val="00E672D9"/>
  </w:style>
  <w:style w:type="character" w:customStyle="1" w:styleId="daystmp">
    <w:name w:val="daystmp"/>
    <w:rsid w:val="00E672D9"/>
  </w:style>
  <w:style w:type="paragraph" w:customStyle="1" w:styleId="in">
    <w:name w:val="in"/>
    <w:basedOn w:val="Normal"/>
    <w:uiPriority w:val="99"/>
    <w:qFormat/>
    <w:rsid w:val="00E672D9"/>
    <w:pPr>
      <w:spacing w:before="100" w:beforeAutospacing="1" w:after="100" w:afterAutospacing="1"/>
    </w:pPr>
    <w:rPr>
      <w:rFonts w:eastAsia="Times New Roman"/>
      <w:sz w:val="24"/>
    </w:rPr>
  </w:style>
  <w:style w:type="character" w:customStyle="1" w:styleId="cardsfont12ptchar">
    <w:name w:val="cardsfont12ptchar"/>
    <w:rsid w:val="00E672D9"/>
  </w:style>
  <w:style w:type="paragraph" w:customStyle="1" w:styleId="image-caption">
    <w:name w:val="image-caption"/>
    <w:basedOn w:val="Normal"/>
    <w:uiPriority w:val="99"/>
    <w:qFormat/>
    <w:rsid w:val="00E672D9"/>
    <w:pPr>
      <w:spacing w:before="100" w:beforeAutospacing="1" w:after="100" w:afterAutospacing="1"/>
    </w:pPr>
    <w:rPr>
      <w:rFonts w:eastAsia="Times New Roman"/>
      <w:sz w:val="24"/>
    </w:rPr>
  </w:style>
  <w:style w:type="character" w:customStyle="1" w:styleId="gal">
    <w:name w:val="gal"/>
    <w:rsid w:val="00E672D9"/>
  </w:style>
  <w:style w:type="character" w:customStyle="1" w:styleId="submitted">
    <w:name w:val="submitted"/>
    <w:rsid w:val="00E672D9"/>
  </w:style>
  <w:style w:type="paragraph" w:customStyle="1" w:styleId="imagecontain">
    <w:name w:val="imagecontain"/>
    <w:basedOn w:val="Normal"/>
    <w:uiPriority w:val="99"/>
    <w:qFormat/>
    <w:rsid w:val="00E672D9"/>
    <w:pPr>
      <w:spacing w:before="100" w:beforeAutospacing="1" w:after="100" w:afterAutospacing="1"/>
    </w:pPr>
    <w:rPr>
      <w:rFonts w:eastAsia="Times New Roman"/>
      <w:sz w:val="24"/>
    </w:rPr>
  </w:style>
  <w:style w:type="character" w:customStyle="1" w:styleId="imagedateline">
    <w:name w:val="image_dateline"/>
    <w:rsid w:val="00E672D9"/>
  </w:style>
  <w:style w:type="character" w:customStyle="1" w:styleId="authordatecharchar">
    <w:name w:val="authordatecharchar"/>
    <w:rsid w:val="00E672D9"/>
  </w:style>
  <w:style w:type="character" w:customStyle="1" w:styleId="style1char0">
    <w:name w:val="style1char"/>
    <w:rsid w:val="00E672D9"/>
  </w:style>
  <w:style w:type="character" w:customStyle="1" w:styleId="tagcharchar0">
    <w:name w:val="tagcharchar"/>
    <w:rsid w:val="00E672D9"/>
  </w:style>
  <w:style w:type="character" w:customStyle="1" w:styleId="underlinedcharchar2">
    <w:name w:val="underlinedcharchar"/>
    <w:rsid w:val="00E672D9"/>
  </w:style>
  <w:style w:type="paragraph" w:customStyle="1" w:styleId="CM62">
    <w:name w:val="CM62"/>
    <w:basedOn w:val="Normal"/>
    <w:next w:val="Normal"/>
    <w:uiPriority w:val="99"/>
    <w:qFormat/>
    <w:rsid w:val="00E672D9"/>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E672D9"/>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E672D9"/>
    <w:pPr>
      <w:widowControl w:val="0"/>
      <w:spacing w:after="63"/>
    </w:pPr>
    <w:rPr>
      <w:rFonts w:ascii="Arial" w:hAnsi="Arial"/>
      <w:color w:val="auto"/>
    </w:rPr>
  </w:style>
  <w:style w:type="paragraph" w:customStyle="1" w:styleId="CM35">
    <w:name w:val="CM35"/>
    <w:basedOn w:val="Default"/>
    <w:next w:val="Default"/>
    <w:uiPriority w:val="99"/>
    <w:qFormat/>
    <w:rsid w:val="00E672D9"/>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E672D9"/>
    <w:pPr>
      <w:widowControl w:val="0"/>
      <w:spacing w:line="228" w:lineRule="atLeast"/>
    </w:pPr>
    <w:rPr>
      <w:rFonts w:ascii="Showcard Gothic" w:hAnsi="Showcard Gothic"/>
      <w:color w:val="auto"/>
    </w:rPr>
  </w:style>
  <w:style w:type="character" w:customStyle="1" w:styleId="BoxedChar">
    <w:name w:val="Boxed Char"/>
    <w:rsid w:val="00E672D9"/>
    <w:rPr>
      <w:rFonts w:ascii="Arial Narrow" w:hAnsi="Arial Narrow"/>
      <w:b/>
      <w:sz w:val="18"/>
      <w:bdr w:val="single" w:sz="6" w:space="0" w:color="auto"/>
    </w:rPr>
  </w:style>
  <w:style w:type="character" w:customStyle="1" w:styleId="Style11ptUnderline2">
    <w:name w:val="Style 11 pt Underline2"/>
    <w:rsid w:val="00E672D9"/>
    <w:rPr>
      <w:sz w:val="20"/>
      <w:u w:val="single"/>
    </w:rPr>
  </w:style>
  <w:style w:type="character" w:customStyle="1" w:styleId="Style11ptBoldUnderline2">
    <w:name w:val="Style 11 pt Bold Underline2"/>
    <w:rsid w:val="00E672D9"/>
    <w:rPr>
      <w:b/>
      <w:bCs/>
      <w:sz w:val="20"/>
      <w:u w:val="single"/>
    </w:rPr>
  </w:style>
  <w:style w:type="character" w:customStyle="1" w:styleId="nw">
    <w:name w:val="nw"/>
    <w:rsid w:val="00E672D9"/>
  </w:style>
  <w:style w:type="character" w:customStyle="1" w:styleId="Styleunderline11ptBoldBorderSinglesolidlineAuto">
    <w:name w:val="Style underline + 11 pt Bold Border: : (Single solid line Auto ..."/>
    <w:rsid w:val="00E672D9"/>
    <w:rPr>
      <w:b/>
      <w:bCs/>
      <w:sz w:val="20"/>
      <w:u w:val="single"/>
      <w:bdr w:val="single" w:sz="4" w:space="0" w:color="auto"/>
    </w:rPr>
  </w:style>
  <w:style w:type="paragraph" w:customStyle="1" w:styleId="StylecardCharCharChar11pt">
    <w:name w:val="Style card Char Char Char + 11 pt"/>
    <w:link w:val="StylecardCharCharChar11ptChar"/>
    <w:qFormat/>
    <w:rsid w:val="00E672D9"/>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E672D9"/>
    <w:rPr>
      <w:lang w:val="en-US" w:eastAsia="en-US" w:bidi="ar-SA"/>
    </w:rPr>
  </w:style>
  <w:style w:type="character" w:customStyle="1" w:styleId="StylecardCharCharChar11ptChar">
    <w:name w:val="Style card Char Char Char + 11 pt Char"/>
    <w:link w:val="StylecardCharCharChar11pt"/>
    <w:rsid w:val="00E672D9"/>
    <w:rPr>
      <w:rFonts w:ascii="Calibri" w:eastAsia="Times New Roman" w:hAnsi="Calibri" w:cs="Times New Roman"/>
      <w:sz w:val="20"/>
      <w:szCs w:val="20"/>
    </w:rPr>
  </w:style>
  <w:style w:type="paragraph" w:customStyle="1" w:styleId="StyleCards11pt">
    <w:name w:val="Style Cards + 11 pt"/>
    <w:basedOn w:val="Cards"/>
    <w:link w:val="StyleCards11ptChar"/>
    <w:qFormat/>
    <w:rsid w:val="00E672D9"/>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E672D9"/>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E672D9"/>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E672D9"/>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E672D9"/>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E672D9"/>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E672D9"/>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E672D9"/>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E672D9"/>
    <w:rPr>
      <w:lang w:val="x-none" w:eastAsia="x-none"/>
    </w:rPr>
  </w:style>
  <w:style w:type="character" w:customStyle="1" w:styleId="cardCharCharChar1">
    <w:name w:val="card Char Char Char1"/>
    <w:rsid w:val="00E672D9"/>
    <w:rPr>
      <w:lang w:val="en-US" w:eastAsia="en-US" w:bidi="ar-SA"/>
    </w:rPr>
  </w:style>
  <w:style w:type="character" w:customStyle="1" w:styleId="StylecardCharChar11ptChar">
    <w:name w:val="Style card Char Char + 11 pt Char"/>
    <w:link w:val="StylecardCharChar11pt"/>
    <w:rsid w:val="00E672D9"/>
    <w:rPr>
      <w:rFonts w:ascii="Georgia" w:eastAsia="Times New Roman" w:hAnsi="Georgia"/>
      <w:szCs w:val="20"/>
      <w:lang w:val="x-none" w:eastAsia="x-none"/>
    </w:rPr>
  </w:style>
  <w:style w:type="paragraph" w:customStyle="1" w:styleId="NormalFont">
    <w:name w:val="Normal Font"/>
    <w:link w:val="NormalFontChar"/>
    <w:qFormat/>
    <w:rsid w:val="00E672D9"/>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E672D9"/>
    <w:pPr>
      <w:spacing w:after="200" w:line="240" w:lineRule="auto"/>
    </w:pPr>
    <w:rPr>
      <w:rFonts w:ascii="Times" w:eastAsia="Times New Roman" w:hAnsi="Times" w:cs="Times New Roman"/>
      <w:sz w:val="20"/>
    </w:rPr>
  </w:style>
  <w:style w:type="character" w:customStyle="1" w:styleId="Style11ptThickunderline">
    <w:name w:val="Style 11 pt Thick underline"/>
    <w:rsid w:val="00E672D9"/>
    <w:rPr>
      <w:sz w:val="20"/>
      <w:u w:val="thick"/>
    </w:rPr>
  </w:style>
  <w:style w:type="character" w:customStyle="1" w:styleId="Style11ptBoldThickunderline">
    <w:name w:val="Style 11 pt Bold Thick underline"/>
    <w:rsid w:val="00E672D9"/>
    <w:rPr>
      <w:b/>
      <w:bCs/>
      <w:sz w:val="20"/>
      <w:u w:val="thick"/>
    </w:rPr>
  </w:style>
  <w:style w:type="paragraph" w:customStyle="1" w:styleId="StyleNormalFont11ptUnderline">
    <w:name w:val="Style Normal Font + 11 pt Underline"/>
    <w:basedOn w:val="NormalFont"/>
    <w:link w:val="StyleNormalFont11ptUnderlineChar"/>
    <w:qFormat/>
    <w:rsid w:val="00E672D9"/>
    <w:rPr>
      <w:u w:val="single"/>
      <w:lang w:val="x-none" w:eastAsia="x-none"/>
    </w:rPr>
  </w:style>
  <w:style w:type="character" w:customStyle="1" w:styleId="NormalFontChar">
    <w:name w:val="Normal Font Char"/>
    <w:link w:val="NormalFont"/>
    <w:rsid w:val="00E672D9"/>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E672D9"/>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E672D9"/>
    <w:rPr>
      <w:b/>
      <w:bCs/>
      <w:u w:val="single"/>
      <w:lang w:val="x-none" w:eastAsia="x-none"/>
    </w:rPr>
  </w:style>
  <w:style w:type="character" w:customStyle="1" w:styleId="StyleNormalFont11ptBoldUnderlineChar">
    <w:name w:val="Style Normal Font + 11 pt Bold Underline Char"/>
    <w:link w:val="StyleNormalFont11ptBoldUnderline"/>
    <w:rsid w:val="00E672D9"/>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E672D9"/>
    <w:rPr>
      <w:rFonts w:eastAsia="Times New Roman"/>
      <w:sz w:val="15"/>
    </w:rPr>
  </w:style>
  <w:style w:type="character" w:customStyle="1" w:styleId="authors1">
    <w:name w:val="authors1"/>
    <w:rsid w:val="00E672D9"/>
    <w:rPr>
      <w:rFonts w:ascii="Verdana" w:hAnsi="Verdana" w:hint="default"/>
      <w:b/>
      <w:bCs/>
      <w:color w:val="006699"/>
      <w:sz w:val="20"/>
      <w:szCs w:val="20"/>
    </w:rPr>
  </w:style>
  <w:style w:type="character" w:customStyle="1" w:styleId="headlinesectionlarge">
    <w:name w:val="headline_section_large"/>
    <w:rsid w:val="00E672D9"/>
  </w:style>
  <w:style w:type="paragraph" w:customStyle="1" w:styleId="formatvorlage2">
    <w:name w:val="formatvorlage2"/>
    <w:basedOn w:val="Normal"/>
    <w:uiPriority w:val="99"/>
    <w:qFormat/>
    <w:rsid w:val="00E672D9"/>
    <w:pPr>
      <w:spacing w:before="100" w:beforeAutospacing="1" w:after="100" w:afterAutospacing="1"/>
    </w:pPr>
    <w:rPr>
      <w:rFonts w:eastAsia="Calibri"/>
      <w:sz w:val="24"/>
    </w:rPr>
  </w:style>
  <w:style w:type="character" w:customStyle="1" w:styleId="Styleunderline11ptBlack">
    <w:name w:val="Style underline + 11 pt Black"/>
    <w:rsid w:val="00E672D9"/>
    <w:rPr>
      <w:color w:val="000000"/>
      <w:sz w:val="20"/>
      <w:u w:val="single"/>
    </w:rPr>
  </w:style>
  <w:style w:type="character" w:customStyle="1" w:styleId="Styleunderline11ptBoldBlack">
    <w:name w:val="Style underline + 11 pt Bold Black"/>
    <w:rsid w:val="00E672D9"/>
    <w:rPr>
      <w:b/>
      <w:bCs/>
      <w:color w:val="000000"/>
      <w:sz w:val="20"/>
      <w:u w:val="single"/>
    </w:rPr>
  </w:style>
  <w:style w:type="paragraph" w:customStyle="1" w:styleId="StyleTitle11ptNotBold">
    <w:name w:val="Style Title + 11 pt Not Bold"/>
    <w:basedOn w:val="Title"/>
    <w:link w:val="StyleTitle11ptNotBoldChar"/>
    <w:qFormat/>
    <w:rsid w:val="00E672D9"/>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E672D9"/>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E672D9"/>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E672D9"/>
    <w:rPr>
      <w:rFonts w:ascii="Georgia" w:eastAsia="Times New Roman" w:hAnsi="Georgia"/>
      <w:u w:val="single"/>
      <w:lang w:val="x-none" w:eastAsia="x-none"/>
    </w:rPr>
  </w:style>
  <w:style w:type="character" w:customStyle="1" w:styleId="Style11ptBoldBlackUnderline">
    <w:name w:val="Style 11 pt Bold Black Underline"/>
    <w:rsid w:val="00E672D9"/>
    <w:rPr>
      <w:b/>
      <w:bCs/>
      <w:color w:val="000000"/>
      <w:sz w:val="20"/>
      <w:u w:val="single"/>
    </w:rPr>
  </w:style>
  <w:style w:type="character" w:customStyle="1" w:styleId="Style11ptBoldBlackUnderlineBorderSinglesolidline">
    <w:name w:val="Style 11 pt Bold Black Underline Border: : (Single solid line ..."/>
    <w:rsid w:val="00E672D9"/>
    <w:rPr>
      <w:b/>
      <w:bCs/>
      <w:color w:val="000000"/>
      <w:sz w:val="20"/>
      <w:u w:val="single"/>
      <w:bdr w:val="single" w:sz="4" w:space="0" w:color="auto"/>
    </w:rPr>
  </w:style>
  <w:style w:type="character" w:customStyle="1" w:styleId="StyleLatinMeridien-Italic11ptItalicUnderline">
    <w:name w:val="Style (Latin) Meridien-Italic 11 pt Italic Underline"/>
    <w:rsid w:val="00E672D9"/>
    <w:rPr>
      <w:rFonts w:ascii="Meridien-Italic" w:hAnsi="Meridien-Italic"/>
      <w:i/>
      <w:iCs/>
      <w:sz w:val="20"/>
      <w:u w:val="single"/>
    </w:rPr>
  </w:style>
  <w:style w:type="character" w:customStyle="1" w:styleId="Citation-AuthorDate">
    <w:name w:val="Citation - Author/Date"/>
    <w:rsid w:val="00E672D9"/>
    <w:rPr>
      <w:b/>
      <w:bCs w:val="0"/>
      <w:smallCaps/>
      <w:sz w:val="24"/>
      <w:u w:val="single"/>
    </w:rPr>
  </w:style>
  <w:style w:type="paragraph" w:customStyle="1" w:styleId="HotRouteCharCharCharCharChar">
    <w:name w:val="Hot Route! Char Char Char Char Char"/>
    <w:basedOn w:val="Normal"/>
    <w:link w:val="HotRouteCharCharCharCharCharChar"/>
    <w:qFormat/>
    <w:rsid w:val="00E672D9"/>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E672D9"/>
    <w:rPr>
      <w:rFonts w:ascii="Arial" w:eastAsia="Times New Roman" w:hAnsi="Arial" w:cs="Arial"/>
      <w:lang w:val="x-none" w:eastAsia="x-none"/>
    </w:rPr>
  </w:style>
  <w:style w:type="character" w:customStyle="1" w:styleId="underlinestylechar0">
    <w:name w:val="underlinestylechar"/>
    <w:rsid w:val="00E672D9"/>
  </w:style>
  <w:style w:type="character" w:customStyle="1" w:styleId="highlight">
    <w:name w:val="highlight"/>
    <w:rsid w:val="00E672D9"/>
  </w:style>
  <w:style w:type="character" w:customStyle="1" w:styleId="BlockHeaderHiddenChar">
    <w:name w:val="Block Header Hidden Char"/>
    <w:link w:val="BlockHeaderHidden"/>
    <w:locked/>
    <w:rsid w:val="00E672D9"/>
    <w:rPr>
      <w:rFonts w:ascii="Georgia" w:eastAsia="Times New Roman" w:hAnsi="Georgia" w:cs="Times New Roman"/>
      <w:b/>
      <w:bCs/>
      <w:sz w:val="32"/>
      <w:szCs w:val="26"/>
      <w:u w:val="single"/>
    </w:rPr>
  </w:style>
  <w:style w:type="character" w:customStyle="1" w:styleId="DottedUnderline0">
    <w:name w:val="Dotted Underline"/>
    <w:rsid w:val="00E672D9"/>
    <w:rPr>
      <w:rFonts w:ascii="Times New Roman" w:hAnsi="Times New Roman" w:cs="Times New Roman" w:hint="default"/>
      <w:sz w:val="20"/>
      <w:u w:val="dottedHeavy"/>
    </w:rPr>
  </w:style>
  <w:style w:type="character" w:customStyle="1" w:styleId="CardsFont6ptCharChar">
    <w:name w:val="Cards + Font: 6 pt Char Char"/>
    <w:rsid w:val="00E672D9"/>
    <w:rPr>
      <w:sz w:val="8"/>
      <w:lang w:val="en-US" w:eastAsia="en-US" w:bidi="ar-SA"/>
    </w:rPr>
  </w:style>
  <w:style w:type="character" w:customStyle="1" w:styleId="titleauthoretc">
    <w:name w:val="titleauthoretc"/>
    <w:rsid w:val="00E672D9"/>
  </w:style>
  <w:style w:type="paragraph" w:customStyle="1" w:styleId="deck">
    <w:name w:val="deck"/>
    <w:basedOn w:val="Normal"/>
    <w:uiPriority w:val="99"/>
    <w:qFormat/>
    <w:rsid w:val="00E672D9"/>
    <w:pPr>
      <w:spacing w:before="100" w:beforeAutospacing="1" w:after="100" w:afterAutospacing="1"/>
    </w:pPr>
    <w:rPr>
      <w:rFonts w:eastAsia="Times New Roman"/>
      <w:sz w:val="24"/>
    </w:rPr>
  </w:style>
  <w:style w:type="paragraph" w:customStyle="1" w:styleId="i1">
    <w:name w:val="i1"/>
    <w:basedOn w:val="Normal"/>
    <w:uiPriority w:val="99"/>
    <w:qFormat/>
    <w:rsid w:val="00E672D9"/>
    <w:pPr>
      <w:spacing w:before="100" w:beforeAutospacing="1" w:after="100" w:afterAutospacing="1"/>
    </w:pPr>
    <w:rPr>
      <w:rFonts w:eastAsia="Times New Roman"/>
      <w:sz w:val="24"/>
    </w:rPr>
  </w:style>
  <w:style w:type="paragraph" w:customStyle="1" w:styleId="question">
    <w:name w:val="question"/>
    <w:basedOn w:val="Normal"/>
    <w:uiPriority w:val="99"/>
    <w:qFormat/>
    <w:rsid w:val="00E672D9"/>
    <w:pPr>
      <w:spacing w:before="100" w:beforeAutospacing="1" w:after="100" w:afterAutospacing="1"/>
    </w:pPr>
    <w:rPr>
      <w:rFonts w:eastAsia="Times New Roman"/>
      <w:sz w:val="24"/>
    </w:rPr>
  </w:style>
  <w:style w:type="paragraph" w:customStyle="1" w:styleId="bodycopy">
    <w:name w:val="bodycopy"/>
    <w:basedOn w:val="Normal"/>
    <w:qFormat/>
    <w:rsid w:val="00E672D9"/>
    <w:pPr>
      <w:spacing w:before="100" w:beforeAutospacing="1" w:after="100" w:afterAutospacing="1"/>
    </w:pPr>
    <w:rPr>
      <w:rFonts w:eastAsia="Times New Roman"/>
      <w:sz w:val="24"/>
    </w:rPr>
  </w:style>
  <w:style w:type="character" w:customStyle="1" w:styleId="labeltext">
    <w:name w:val="labeltext"/>
    <w:rsid w:val="00E672D9"/>
  </w:style>
  <w:style w:type="character" w:customStyle="1" w:styleId="viewlink">
    <w:name w:val="viewlink"/>
    <w:rsid w:val="00E672D9"/>
  </w:style>
  <w:style w:type="character" w:customStyle="1" w:styleId="share">
    <w:name w:val="share"/>
    <w:rsid w:val="00E672D9"/>
  </w:style>
  <w:style w:type="character" w:customStyle="1" w:styleId="inlinkchart">
    <w:name w:val="inlink_chart"/>
    <w:rsid w:val="00E672D9"/>
  </w:style>
  <w:style w:type="character" w:customStyle="1" w:styleId="underLight">
    <w:name w:val="underLight"/>
    <w:uiPriority w:val="1"/>
    <w:qFormat/>
    <w:rsid w:val="00E672D9"/>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E672D9"/>
  </w:style>
  <w:style w:type="character" w:customStyle="1" w:styleId="author-rss">
    <w:name w:val="author-rss"/>
    <w:rsid w:val="00E672D9"/>
  </w:style>
  <w:style w:type="character" w:customStyle="1" w:styleId="fbsharecountwrapper">
    <w:name w:val="fb_share_count_wrapper"/>
    <w:rsid w:val="00E672D9"/>
  </w:style>
  <w:style w:type="character" w:customStyle="1" w:styleId="fbbuttontext">
    <w:name w:val="fb_button_text"/>
    <w:rsid w:val="00E672D9"/>
  </w:style>
  <w:style w:type="character" w:customStyle="1" w:styleId="hw">
    <w:name w:val="hw"/>
    <w:rsid w:val="00E672D9"/>
  </w:style>
  <w:style w:type="character" w:customStyle="1" w:styleId="linktotop">
    <w:name w:val="linktotop"/>
    <w:rsid w:val="00E672D9"/>
  </w:style>
  <w:style w:type="character" w:customStyle="1" w:styleId="maintextbldleft">
    <w:name w:val="maintextbldleft"/>
    <w:rsid w:val="00E672D9"/>
  </w:style>
  <w:style w:type="character" w:customStyle="1" w:styleId="maintextleft">
    <w:name w:val="maintextleft"/>
    <w:rsid w:val="00E672D9"/>
  </w:style>
  <w:style w:type="character" w:customStyle="1" w:styleId="descriptionstyle1block">
    <w:name w:val="description style1 block"/>
    <w:rsid w:val="00E672D9"/>
  </w:style>
  <w:style w:type="paragraph" w:customStyle="1" w:styleId="Fifth">
    <w:name w:val="Fifth"/>
    <w:basedOn w:val="Normal"/>
    <w:link w:val="FifthChar"/>
    <w:uiPriority w:val="99"/>
    <w:qFormat/>
    <w:rsid w:val="00E672D9"/>
    <w:rPr>
      <w:rFonts w:eastAsia="Calibri"/>
    </w:rPr>
  </w:style>
  <w:style w:type="character" w:customStyle="1" w:styleId="gutter-right-1">
    <w:name w:val="gutter-right-1"/>
    <w:basedOn w:val="DefaultParagraphFont"/>
    <w:rsid w:val="00E672D9"/>
  </w:style>
  <w:style w:type="character" w:customStyle="1" w:styleId="ssl3">
    <w:name w:val="ss_l3"/>
    <w:rsid w:val="00E672D9"/>
  </w:style>
  <w:style w:type="paragraph" w:customStyle="1" w:styleId="NoteLevel22">
    <w:name w:val="Note Level 22"/>
    <w:basedOn w:val="Normal"/>
    <w:next w:val="Normal"/>
    <w:uiPriority w:val="99"/>
    <w:qFormat/>
    <w:rsid w:val="00E672D9"/>
    <w:pPr>
      <w:keepNext/>
      <w:ind w:left="288" w:right="288"/>
    </w:pPr>
    <w:rPr>
      <w:rFonts w:eastAsia="MS Gothic"/>
      <w:szCs w:val="20"/>
    </w:rPr>
  </w:style>
  <w:style w:type="paragraph" w:customStyle="1" w:styleId="wp-caption-text">
    <w:name w:val="wp-caption-text"/>
    <w:basedOn w:val="Normal"/>
    <w:qFormat/>
    <w:rsid w:val="00E672D9"/>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E672D9"/>
    <w:rPr>
      <w:color w:val="2B579A"/>
      <w:shd w:val="clear" w:color="auto" w:fill="E6E6E6"/>
    </w:rPr>
  </w:style>
  <w:style w:type="paragraph" w:customStyle="1" w:styleId="svarticle">
    <w:name w:val="svarticle"/>
    <w:basedOn w:val="Normal"/>
    <w:uiPriority w:val="99"/>
    <w:qFormat/>
    <w:rsid w:val="00E672D9"/>
    <w:pPr>
      <w:spacing w:before="100" w:beforeAutospacing="1" w:after="100" w:afterAutospacing="1"/>
    </w:pPr>
    <w:rPr>
      <w:rFonts w:eastAsia="Times New Roman"/>
      <w:sz w:val="24"/>
    </w:rPr>
  </w:style>
  <w:style w:type="character" w:customStyle="1" w:styleId="FontStyle39">
    <w:name w:val="Font Style39"/>
    <w:uiPriority w:val="99"/>
    <w:rsid w:val="00E672D9"/>
    <w:rPr>
      <w:rFonts w:ascii="Constantia" w:hAnsi="Constantia" w:cs="Constantia" w:hint="default"/>
      <w:b/>
      <w:bCs/>
      <w:sz w:val="18"/>
      <w:szCs w:val="18"/>
    </w:rPr>
  </w:style>
  <w:style w:type="character" w:customStyle="1" w:styleId="6">
    <w:name w:val="6"/>
    <w:rsid w:val="00E672D9"/>
    <w:rPr>
      <w:rFonts w:ascii="Arial" w:hAnsi="Arial" w:cs="Arial" w:hint="default"/>
      <w:bCs/>
      <w:sz w:val="20"/>
      <w:u w:val="single"/>
      <w:lang w:val="en-US" w:eastAsia="en-US" w:bidi="ar-SA"/>
    </w:rPr>
  </w:style>
  <w:style w:type="character" w:customStyle="1" w:styleId="CharChar4">
    <w:name w:val="Char Char4"/>
    <w:rsid w:val="00E672D9"/>
    <w:rPr>
      <w:szCs w:val="24"/>
      <w:lang w:eastAsia="zh-CN"/>
    </w:rPr>
  </w:style>
  <w:style w:type="character" w:customStyle="1" w:styleId="BodyTextFirstIndentChar1">
    <w:name w:val="Body Text First Indent Char1"/>
    <w:basedOn w:val="BodyTextChar"/>
    <w:rsid w:val="00E672D9"/>
    <w:rPr>
      <w:rFonts w:ascii="Times New Roman" w:eastAsia="Calibri" w:hAnsi="Times New Roman" w:cs="Times New Roman"/>
      <w:sz w:val="24"/>
      <w:szCs w:val="24"/>
    </w:rPr>
  </w:style>
  <w:style w:type="character" w:customStyle="1" w:styleId="Header11">
    <w:name w:val="Header11"/>
    <w:rsid w:val="00E672D9"/>
  </w:style>
  <w:style w:type="paragraph" w:customStyle="1" w:styleId="canvas-atom">
    <w:name w:val="canvas-atom"/>
    <w:basedOn w:val="Normal"/>
    <w:uiPriority w:val="99"/>
    <w:qFormat/>
    <w:rsid w:val="00E672D9"/>
    <w:pPr>
      <w:spacing w:before="100" w:beforeAutospacing="1" w:after="100" w:afterAutospacing="1"/>
    </w:pPr>
    <w:rPr>
      <w:sz w:val="24"/>
    </w:rPr>
  </w:style>
  <w:style w:type="character" w:customStyle="1" w:styleId="posa">
    <w:name w:val="pos(a)"/>
    <w:basedOn w:val="DefaultParagraphFont"/>
    <w:rsid w:val="00E672D9"/>
  </w:style>
  <w:style w:type="character" w:customStyle="1" w:styleId="u-hiddeninnarrowenv">
    <w:name w:val="u-hiddeninnarrowenv"/>
    <w:basedOn w:val="DefaultParagraphFont"/>
    <w:rsid w:val="00E672D9"/>
  </w:style>
  <w:style w:type="character" w:customStyle="1" w:styleId="followbutton-bird">
    <w:name w:val="followbutton-bird"/>
    <w:basedOn w:val="DefaultParagraphFont"/>
    <w:rsid w:val="00E672D9"/>
  </w:style>
  <w:style w:type="character" w:customStyle="1" w:styleId="tweetauthor-name">
    <w:name w:val="tweetauthor-name"/>
    <w:basedOn w:val="DefaultParagraphFont"/>
    <w:rsid w:val="00E672D9"/>
  </w:style>
  <w:style w:type="character" w:customStyle="1" w:styleId="tweetauthor-verifiedbadge">
    <w:name w:val="tweetauthor-verifiedbadge"/>
    <w:basedOn w:val="DefaultParagraphFont"/>
    <w:rsid w:val="00E672D9"/>
  </w:style>
  <w:style w:type="character" w:customStyle="1" w:styleId="tweetauthor-screenname">
    <w:name w:val="tweetauthor-screenname"/>
    <w:basedOn w:val="DefaultParagraphFont"/>
    <w:rsid w:val="00E672D9"/>
  </w:style>
  <w:style w:type="paragraph" w:customStyle="1" w:styleId="tweet-text">
    <w:name w:val="tweet-text"/>
    <w:basedOn w:val="Normal"/>
    <w:uiPriority w:val="99"/>
    <w:qFormat/>
    <w:rsid w:val="00E672D9"/>
    <w:pPr>
      <w:spacing w:before="100" w:beforeAutospacing="1" w:after="100" w:afterAutospacing="1"/>
    </w:pPr>
  </w:style>
  <w:style w:type="character" w:customStyle="1" w:styleId="u-hiddenvisually">
    <w:name w:val="u-hiddenvisually"/>
    <w:basedOn w:val="DefaultParagraphFont"/>
    <w:rsid w:val="00E672D9"/>
  </w:style>
  <w:style w:type="character" w:customStyle="1" w:styleId="tweetaction-stat">
    <w:name w:val="tweetaction-stat"/>
    <w:basedOn w:val="DefaultParagraphFont"/>
    <w:rsid w:val="00E672D9"/>
  </w:style>
  <w:style w:type="character" w:customStyle="1" w:styleId="related">
    <w:name w:val="related"/>
    <w:basedOn w:val="DefaultParagraphFont"/>
    <w:rsid w:val="00E672D9"/>
  </w:style>
  <w:style w:type="character" w:customStyle="1" w:styleId="related-content">
    <w:name w:val="related-content"/>
    <w:basedOn w:val="DefaultParagraphFont"/>
    <w:rsid w:val="00E672D9"/>
  </w:style>
  <w:style w:type="character" w:customStyle="1" w:styleId="name-of-author">
    <w:name w:val="name-of-author"/>
    <w:basedOn w:val="DefaultParagraphFont"/>
    <w:rsid w:val="00E672D9"/>
  </w:style>
  <w:style w:type="character" w:customStyle="1" w:styleId="first-name">
    <w:name w:val="first-name"/>
    <w:basedOn w:val="DefaultParagraphFont"/>
    <w:rsid w:val="00E672D9"/>
  </w:style>
  <w:style w:type="character" w:customStyle="1" w:styleId="last-name">
    <w:name w:val="last-name"/>
    <w:basedOn w:val="DefaultParagraphFont"/>
    <w:rsid w:val="00E672D9"/>
  </w:style>
  <w:style w:type="paragraph" w:customStyle="1" w:styleId="description">
    <w:name w:val="description"/>
    <w:basedOn w:val="Normal"/>
    <w:uiPriority w:val="99"/>
    <w:qFormat/>
    <w:rsid w:val="00E672D9"/>
    <w:pPr>
      <w:spacing w:before="100" w:beforeAutospacing="1" w:after="100" w:afterAutospacing="1"/>
    </w:pPr>
  </w:style>
  <w:style w:type="paragraph" w:customStyle="1" w:styleId="graf">
    <w:name w:val="graf"/>
    <w:basedOn w:val="Normal"/>
    <w:uiPriority w:val="99"/>
    <w:qFormat/>
    <w:rsid w:val="00E672D9"/>
    <w:pPr>
      <w:spacing w:before="100" w:beforeAutospacing="1" w:after="100" w:afterAutospacing="1"/>
    </w:pPr>
  </w:style>
  <w:style w:type="character" w:customStyle="1" w:styleId="caption10">
    <w:name w:val="caption1"/>
    <w:basedOn w:val="DefaultParagraphFont"/>
    <w:rsid w:val="00E672D9"/>
  </w:style>
  <w:style w:type="paragraph" w:customStyle="1" w:styleId="column">
    <w:name w:val="column"/>
    <w:basedOn w:val="Normal"/>
    <w:uiPriority w:val="99"/>
    <w:qFormat/>
    <w:rsid w:val="00E672D9"/>
    <w:pPr>
      <w:spacing w:before="100" w:beforeAutospacing="1" w:after="100" w:afterAutospacing="1"/>
    </w:pPr>
  </w:style>
  <w:style w:type="paragraph" w:customStyle="1" w:styleId="recirc-container">
    <w:name w:val="recirc-container"/>
    <w:basedOn w:val="Normal"/>
    <w:uiPriority w:val="99"/>
    <w:qFormat/>
    <w:rsid w:val="00E672D9"/>
    <w:pPr>
      <w:spacing w:before="100" w:beforeAutospacing="1" w:after="100" w:afterAutospacing="1"/>
    </w:pPr>
    <w:rPr>
      <w:sz w:val="24"/>
    </w:rPr>
  </w:style>
  <w:style w:type="character" w:customStyle="1" w:styleId="recirc-text">
    <w:name w:val="&quot;recirc-text”"/>
    <w:basedOn w:val="DefaultParagraphFont"/>
    <w:rsid w:val="00E672D9"/>
  </w:style>
  <w:style w:type="character" w:customStyle="1" w:styleId="video-icon">
    <w:name w:val="video-icon"/>
    <w:basedOn w:val="DefaultParagraphFont"/>
    <w:rsid w:val="00E672D9"/>
  </w:style>
  <w:style w:type="paragraph" w:customStyle="1" w:styleId="selectionshareable">
    <w:name w:val="selectionshareable"/>
    <w:basedOn w:val="Normal"/>
    <w:qFormat/>
    <w:rsid w:val="00E672D9"/>
    <w:pPr>
      <w:spacing w:before="100" w:beforeAutospacing="1" w:after="100" w:afterAutospacing="1"/>
    </w:pPr>
    <w:rPr>
      <w:sz w:val="24"/>
    </w:rPr>
  </w:style>
  <w:style w:type="character" w:customStyle="1" w:styleId="powa-shot-play-btn-text">
    <w:name w:val="powa-shot-play-btn-text"/>
    <w:basedOn w:val="DefaultParagraphFont"/>
    <w:rsid w:val="00E672D9"/>
  </w:style>
  <w:style w:type="character" w:customStyle="1" w:styleId="powa-shot-click">
    <w:name w:val="powa-shot-click"/>
    <w:basedOn w:val="DefaultParagraphFont"/>
    <w:rsid w:val="00E672D9"/>
  </w:style>
  <w:style w:type="character" w:customStyle="1" w:styleId="wpv-blurb">
    <w:name w:val="wpv-blurb"/>
    <w:basedOn w:val="DefaultParagraphFont"/>
    <w:rsid w:val="00E672D9"/>
  </w:style>
  <w:style w:type="paragraph" w:customStyle="1" w:styleId="interstitial-link">
    <w:name w:val="interstitial-link"/>
    <w:basedOn w:val="Normal"/>
    <w:uiPriority w:val="99"/>
    <w:qFormat/>
    <w:rsid w:val="00E672D9"/>
    <w:pPr>
      <w:spacing w:before="100" w:beforeAutospacing="1" w:after="100" w:afterAutospacing="1"/>
    </w:pPr>
    <w:rPr>
      <w:sz w:val="24"/>
    </w:rPr>
  </w:style>
  <w:style w:type="character" w:customStyle="1" w:styleId="pb-caption">
    <w:name w:val="pb-caption"/>
    <w:basedOn w:val="DefaultParagraphFont"/>
    <w:rsid w:val="00E672D9"/>
  </w:style>
  <w:style w:type="paragraph" w:customStyle="1" w:styleId="see-also">
    <w:name w:val="see-also"/>
    <w:basedOn w:val="Normal"/>
    <w:uiPriority w:val="99"/>
    <w:qFormat/>
    <w:rsid w:val="00E672D9"/>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E672D9"/>
  </w:style>
  <w:style w:type="character" w:customStyle="1" w:styleId="m-2745674872889869693gmail-styleunderline">
    <w:name w:val="m_-2745674872889869693gmail-styleunderline"/>
    <w:basedOn w:val="DefaultParagraphFont"/>
    <w:rsid w:val="00E672D9"/>
  </w:style>
  <w:style w:type="character" w:customStyle="1" w:styleId="UnresolvedMention3">
    <w:name w:val="Unresolved Mention3"/>
    <w:basedOn w:val="DefaultParagraphFont"/>
    <w:uiPriority w:val="99"/>
    <w:unhideWhenUsed/>
    <w:rsid w:val="00E672D9"/>
    <w:rPr>
      <w:color w:val="808080"/>
      <w:shd w:val="clear" w:color="auto" w:fill="E6E6E6"/>
    </w:rPr>
  </w:style>
  <w:style w:type="character" w:customStyle="1" w:styleId="UnresolvedMention4">
    <w:name w:val="Unresolved Mention4"/>
    <w:basedOn w:val="DefaultParagraphFont"/>
    <w:uiPriority w:val="99"/>
    <w:semiHidden/>
    <w:unhideWhenUsed/>
    <w:rsid w:val="00E672D9"/>
    <w:rPr>
      <w:color w:val="808080"/>
      <w:shd w:val="clear" w:color="auto" w:fill="E6E6E6"/>
    </w:rPr>
  </w:style>
  <w:style w:type="character" w:customStyle="1" w:styleId="m-8082899869479211226gmail-styleunderline">
    <w:name w:val="m_-8082899869479211226gmail-styleunderline"/>
    <w:basedOn w:val="DefaultParagraphFont"/>
    <w:rsid w:val="00E672D9"/>
  </w:style>
  <w:style w:type="character" w:customStyle="1" w:styleId="StyleUnderlineChar">
    <w:name w:val="Style Underline Char"/>
    <w:basedOn w:val="DefaultParagraphFont"/>
    <w:locked/>
    <w:rsid w:val="00E672D9"/>
    <w:rPr>
      <w:u w:val="single"/>
    </w:rPr>
  </w:style>
  <w:style w:type="paragraph" w:customStyle="1" w:styleId="NoteLevel23">
    <w:name w:val="Note Level 23"/>
    <w:basedOn w:val="Normal"/>
    <w:next w:val="Normal"/>
    <w:uiPriority w:val="99"/>
    <w:qFormat/>
    <w:rsid w:val="00E672D9"/>
    <w:pPr>
      <w:keepNext/>
      <w:ind w:left="288" w:right="288"/>
    </w:pPr>
    <w:rPr>
      <w:rFonts w:eastAsia="MS Gothic"/>
      <w:szCs w:val="20"/>
    </w:rPr>
  </w:style>
  <w:style w:type="character" w:customStyle="1" w:styleId="Heading5Char1">
    <w:name w:val="Heading 5 Char1"/>
    <w:aliases w:val="Text Char1"/>
    <w:basedOn w:val="DefaultParagraphFont"/>
    <w:semiHidden/>
    <w:rsid w:val="00E672D9"/>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E672D9"/>
    <w:rPr>
      <w:rFonts w:ascii="Georgia" w:hAnsi="Georgia"/>
    </w:rPr>
  </w:style>
  <w:style w:type="paragraph" w:customStyle="1" w:styleId="NoteLevel24">
    <w:name w:val="Note Level 24"/>
    <w:basedOn w:val="Normal"/>
    <w:next w:val="Normal"/>
    <w:uiPriority w:val="99"/>
    <w:qFormat/>
    <w:rsid w:val="00E672D9"/>
    <w:pPr>
      <w:keepNext/>
      <w:ind w:left="288" w:right="288"/>
    </w:pPr>
    <w:rPr>
      <w:rFonts w:eastAsia="MS Gothic"/>
      <w:sz w:val="24"/>
      <w:szCs w:val="20"/>
    </w:rPr>
  </w:style>
  <w:style w:type="paragraph" w:customStyle="1" w:styleId="NoteLevel25">
    <w:name w:val="Note Level 25"/>
    <w:basedOn w:val="Normal"/>
    <w:next w:val="Normal"/>
    <w:uiPriority w:val="99"/>
    <w:qFormat/>
    <w:rsid w:val="00E672D9"/>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E672D9"/>
  </w:style>
  <w:style w:type="character" w:customStyle="1" w:styleId="italics">
    <w:name w:val="italics"/>
    <w:basedOn w:val="DefaultParagraphFont"/>
    <w:rsid w:val="00E672D9"/>
  </w:style>
  <w:style w:type="paragraph" w:customStyle="1" w:styleId="analytics0">
    <w:name w:val="analytics"/>
    <w:basedOn w:val="Normal"/>
    <w:link w:val="analyticsChar0"/>
    <w:uiPriority w:val="4"/>
    <w:qFormat/>
    <w:rsid w:val="00E672D9"/>
    <w:rPr>
      <w:b/>
      <w:color w:val="C00000"/>
      <w:sz w:val="26"/>
    </w:rPr>
  </w:style>
  <w:style w:type="character" w:customStyle="1" w:styleId="analyticsChar0">
    <w:name w:val="analytics Char"/>
    <w:basedOn w:val="DefaultParagraphFont"/>
    <w:link w:val="analytics0"/>
    <w:uiPriority w:val="4"/>
    <w:rsid w:val="00E672D9"/>
    <w:rPr>
      <w:rFonts w:ascii="Arial" w:hAnsi="Arial" w:cs="Arial"/>
      <w:b/>
      <w:color w:val="C00000"/>
      <w:sz w:val="26"/>
    </w:rPr>
  </w:style>
  <w:style w:type="character" w:customStyle="1" w:styleId="swauthor">
    <w:name w:val="sw_author"/>
    <w:rsid w:val="00E672D9"/>
  </w:style>
  <w:style w:type="character" w:customStyle="1" w:styleId="HotRouteChar">
    <w:name w:val="Hot Route! Char"/>
    <w:link w:val="HotRoute"/>
    <w:uiPriority w:val="99"/>
    <w:rsid w:val="00E672D9"/>
    <w:rPr>
      <w:rFonts w:ascii="Arial" w:eastAsia="Times New Roman" w:hAnsi="Arial" w:cs="Arial"/>
    </w:rPr>
  </w:style>
  <w:style w:type="paragraph" w:customStyle="1" w:styleId="PhoTag">
    <w:name w:val="PhoTag"/>
    <w:basedOn w:val="Normal"/>
    <w:next w:val="Normal"/>
    <w:autoRedefine/>
    <w:qFormat/>
    <w:rsid w:val="00E672D9"/>
    <w:rPr>
      <w:b/>
    </w:rPr>
  </w:style>
  <w:style w:type="character" w:customStyle="1" w:styleId="boldunderlineChar2">
    <w:name w:val="bold underline Char"/>
    <w:basedOn w:val="DefaultParagraphFont"/>
    <w:rsid w:val="00E672D9"/>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E672D9"/>
    <w:rPr>
      <w:rFonts w:eastAsia="Times New Roman"/>
      <w:sz w:val="16"/>
      <w:szCs w:val="20"/>
    </w:rPr>
  </w:style>
  <w:style w:type="character" w:customStyle="1" w:styleId="ReallySmallChar">
    <w:name w:val="Really Small Char"/>
    <w:basedOn w:val="DefaultParagraphFont"/>
    <w:link w:val="ReallySmall"/>
    <w:rsid w:val="00E672D9"/>
    <w:rPr>
      <w:rFonts w:ascii="Arial" w:eastAsia="Times New Roman" w:hAnsi="Arial" w:cs="Arial"/>
      <w:sz w:val="16"/>
      <w:szCs w:val="20"/>
    </w:rPr>
  </w:style>
  <w:style w:type="paragraph" w:customStyle="1" w:styleId="Heading4Cite">
    <w:name w:val="Heading 4 Cite"/>
    <w:basedOn w:val="Normal"/>
    <w:link w:val="Heading4CiteChar"/>
    <w:autoRedefine/>
    <w:qFormat/>
    <w:rsid w:val="00E672D9"/>
    <w:rPr>
      <w:rFonts w:eastAsia="Calibri"/>
      <w:color w:val="000000"/>
    </w:rPr>
  </w:style>
  <w:style w:type="character" w:customStyle="1" w:styleId="Heading4CiteChar">
    <w:name w:val="Heading 4 Cite Char"/>
    <w:link w:val="Heading4Cite"/>
    <w:rsid w:val="00E672D9"/>
    <w:rPr>
      <w:rFonts w:ascii="Arial" w:eastAsia="Calibri" w:hAnsi="Arial" w:cs="Arial"/>
      <w:color w:val="000000"/>
    </w:rPr>
  </w:style>
  <w:style w:type="paragraph" w:customStyle="1" w:styleId="PageTitle0">
    <w:name w:val="Page Title"/>
    <w:basedOn w:val="Normal"/>
    <w:next w:val="Normal"/>
    <w:qFormat/>
    <w:rsid w:val="00E672D9"/>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E672D9"/>
    <w:rPr>
      <w:i/>
      <w:iCs/>
      <w:sz w:val="20"/>
      <w:u w:val="single"/>
    </w:rPr>
  </w:style>
  <w:style w:type="paragraph" w:customStyle="1" w:styleId="UnderlineEmphasis">
    <w:name w:val="Underline + Emphasis"/>
    <w:basedOn w:val="Normal"/>
    <w:next w:val="Normal"/>
    <w:link w:val="UnderlineEmphasisChar"/>
    <w:autoRedefine/>
    <w:qFormat/>
    <w:rsid w:val="00E672D9"/>
    <w:rPr>
      <w:rFonts w:eastAsia="Calibri"/>
      <w:b/>
      <w:color w:val="000000"/>
      <w:u w:val="single"/>
    </w:rPr>
  </w:style>
  <w:style w:type="character" w:customStyle="1" w:styleId="UnderlineEmphasisChar">
    <w:name w:val="Underline + Emphasis Char"/>
    <w:link w:val="UnderlineEmphasis"/>
    <w:rsid w:val="00E672D9"/>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E672D9"/>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E672D9"/>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E672D9"/>
    <w:rPr>
      <w:rFonts w:ascii="Arial" w:eastAsia="Times New Roman" w:hAnsi="Arial"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E672D9"/>
    <w:rPr>
      <w:rFonts w:ascii="Arial" w:eastAsia="Times New Roman" w:hAnsi="Arial" w:cs="Times New Roman"/>
      <w:bCs/>
      <w:color w:val="000000"/>
      <w:sz w:val="16"/>
      <w:szCs w:val="28"/>
    </w:rPr>
  </w:style>
  <w:style w:type="paragraph" w:customStyle="1" w:styleId="StyleUnderline9pt2">
    <w:name w:val="Style Underline + 9 pt2"/>
    <w:basedOn w:val="Normal"/>
    <w:link w:val="StyleUnderline9pt2Char"/>
    <w:rsid w:val="00E672D9"/>
    <w:rPr>
      <w:rFonts w:eastAsia="Times New Roman"/>
      <w:color w:val="000000"/>
      <w:szCs w:val="20"/>
      <w:u w:val="single"/>
    </w:rPr>
  </w:style>
  <w:style w:type="character" w:customStyle="1" w:styleId="StyleUnderline9pt2Char">
    <w:name w:val="Style Underline + 9 pt2 Char"/>
    <w:link w:val="StyleUnderline9pt2"/>
    <w:rsid w:val="00E672D9"/>
    <w:rPr>
      <w:rFonts w:ascii="Arial" w:eastAsia="Times New Roman" w:hAnsi="Arial" w:cs="Arial"/>
      <w:color w:val="000000"/>
      <w:szCs w:val="20"/>
      <w:u w:val="single"/>
    </w:rPr>
  </w:style>
  <w:style w:type="paragraph" w:customStyle="1" w:styleId="TxBr5p1">
    <w:name w:val="TxBr_5p1"/>
    <w:basedOn w:val="Normal"/>
    <w:rsid w:val="00E672D9"/>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E672D9"/>
    <w:pPr>
      <w:ind w:left="400"/>
    </w:pPr>
    <w:rPr>
      <w:rFonts w:eastAsia="Calibri"/>
      <w:color w:val="000000"/>
    </w:rPr>
  </w:style>
  <w:style w:type="numbering" w:customStyle="1" w:styleId="NoList12">
    <w:name w:val="No List12"/>
    <w:next w:val="NoList"/>
    <w:semiHidden/>
    <w:unhideWhenUsed/>
    <w:rsid w:val="00E672D9"/>
  </w:style>
  <w:style w:type="numbering" w:customStyle="1" w:styleId="NoList21">
    <w:name w:val="No List21"/>
    <w:next w:val="NoList"/>
    <w:semiHidden/>
    <w:unhideWhenUsed/>
    <w:rsid w:val="00E672D9"/>
  </w:style>
  <w:style w:type="numbering" w:customStyle="1" w:styleId="NoList211">
    <w:name w:val="No List211"/>
    <w:next w:val="NoList"/>
    <w:uiPriority w:val="99"/>
    <w:semiHidden/>
    <w:unhideWhenUsed/>
    <w:rsid w:val="00E672D9"/>
  </w:style>
  <w:style w:type="character" w:customStyle="1" w:styleId="flagicon">
    <w:name w:val="flagicon"/>
    <w:basedOn w:val="DefaultParagraphFont"/>
    <w:rsid w:val="00E672D9"/>
  </w:style>
  <w:style w:type="character" w:customStyle="1" w:styleId="A11">
    <w:name w:val="A11"/>
    <w:rsid w:val="00E672D9"/>
    <w:rPr>
      <w:rFonts w:ascii="Minion Pro" w:hAnsi="Minion Pro" w:cs="Minion Pro" w:hint="default"/>
      <w:color w:val="211D1E"/>
      <w:sz w:val="12"/>
      <w:szCs w:val="12"/>
    </w:rPr>
  </w:style>
  <w:style w:type="character" w:customStyle="1" w:styleId="A12">
    <w:name w:val="A12"/>
    <w:uiPriority w:val="99"/>
    <w:rsid w:val="00E672D9"/>
    <w:rPr>
      <w:rFonts w:ascii="Minion Pro" w:hAnsi="Minion Pro" w:cs="Minion Pro" w:hint="default"/>
      <w:color w:val="211D1E"/>
      <w:sz w:val="22"/>
      <w:szCs w:val="22"/>
    </w:rPr>
  </w:style>
  <w:style w:type="character" w:customStyle="1" w:styleId="CardsCharChar">
    <w:name w:val="Cards Char Char"/>
    <w:rsid w:val="00E672D9"/>
    <w:rPr>
      <w:szCs w:val="24"/>
      <w:lang w:val="en-US" w:eastAsia="en-US" w:bidi="ar-SA"/>
    </w:rPr>
  </w:style>
  <w:style w:type="character" w:customStyle="1" w:styleId="CitationChar1">
    <w:name w:val="Citation Char1"/>
    <w:basedOn w:val="DefaultParagraphFont"/>
    <w:rsid w:val="00E672D9"/>
    <w:rPr>
      <w:rFonts w:ascii="Times New Roman" w:eastAsia="Times New Roman" w:hAnsi="Times New Roman" w:cs="Arial"/>
      <w:b/>
      <w:sz w:val="20"/>
      <w:szCs w:val="36"/>
    </w:rPr>
  </w:style>
  <w:style w:type="character" w:customStyle="1" w:styleId="bold-italic-sub-c">
    <w:name w:val="bold-italic-sub-c"/>
    <w:basedOn w:val="DefaultParagraphFont"/>
    <w:rsid w:val="00E672D9"/>
  </w:style>
  <w:style w:type="character" w:customStyle="1" w:styleId="charoverride-4">
    <w:name w:val="charoverride-4"/>
    <w:basedOn w:val="DefaultParagraphFont"/>
    <w:rsid w:val="00E672D9"/>
  </w:style>
  <w:style w:type="character" w:customStyle="1" w:styleId="charoverride-3">
    <w:name w:val="charoverride-3"/>
    <w:basedOn w:val="DefaultParagraphFont"/>
    <w:rsid w:val="00E672D9"/>
  </w:style>
  <w:style w:type="character" w:customStyle="1" w:styleId="BlockTitle2Char">
    <w:name w:val="Block Title2 Char"/>
    <w:link w:val="BlockTitle2"/>
    <w:uiPriority w:val="99"/>
    <w:rsid w:val="00E672D9"/>
    <w:rPr>
      <w:rFonts w:ascii="Arial" w:eastAsia="Times New Roman" w:hAnsi="Arial" w:cs="Arial"/>
      <w:b/>
      <w:sz w:val="32"/>
      <w:szCs w:val="20"/>
      <w:u w:val="single"/>
    </w:rPr>
  </w:style>
  <w:style w:type="paragraph" w:customStyle="1" w:styleId="tag1">
    <w:name w:val="tag1"/>
    <w:basedOn w:val="Normal"/>
    <w:qFormat/>
    <w:rsid w:val="00E672D9"/>
    <w:rPr>
      <w:rFonts w:eastAsia="Times New Roman"/>
      <w:b/>
      <w:szCs w:val="20"/>
    </w:rPr>
  </w:style>
  <w:style w:type="paragraph" w:customStyle="1" w:styleId="tagcite1">
    <w:name w:val="tagcite"/>
    <w:basedOn w:val="Normal"/>
    <w:qFormat/>
    <w:rsid w:val="00E672D9"/>
    <w:rPr>
      <w:rFonts w:eastAsia="Times New Roman"/>
      <w:b/>
    </w:rPr>
  </w:style>
  <w:style w:type="paragraph" w:customStyle="1" w:styleId="SmallFontCharCharChar">
    <w:name w:val="Small Font Char Char Char"/>
    <w:basedOn w:val="Normal"/>
    <w:uiPriority w:val="99"/>
    <w:qFormat/>
    <w:rsid w:val="00E672D9"/>
    <w:rPr>
      <w:rFonts w:eastAsia="Times New Roman"/>
      <w:sz w:val="12"/>
    </w:rPr>
  </w:style>
  <w:style w:type="paragraph" w:customStyle="1" w:styleId="Regular">
    <w:name w:val="Regular"/>
    <w:qFormat/>
    <w:rsid w:val="00E672D9"/>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E672D9"/>
    <w:rPr>
      <w:bCs/>
      <w:kern w:val="28"/>
      <w:szCs w:val="32"/>
      <w:u w:val="single"/>
    </w:rPr>
  </w:style>
  <w:style w:type="character" w:customStyle="1" w:styleId="tag1Char">
    <w:name w:val="tag1 Char"/>
    <w:rsid w:val="00E672D9"/>
    <w:rPr>
      <w:b/>
      <w:bCs w:val="0"/>
      <w:sz w:val="24"/>
    </w:rPr>
  </w:style>
  <w:style w:type="character" w:customStyle="1" w:styleId="SmallFontCharCharCharChar">
    <w:name w:val="Small Font Char Char Char Char"/>
    <w:rsid w:val="00E672D9"/>
    <w:rPr>
      <w:rFonts w:ascii="Arial" w:hAnsi="Arial" w:cs="Arial" w:hint="default"/>
      <w:sz w:val="12"/>
      <w:szCs w:val="24"/>
    </w:rPr>
  </w:style>
  <w:style w:type="character" w:customStyle="1" w:styleId="TagCiteChar2">
    <w:name w:val="TagCite Char"/>
    <w:rsid w:val="00E672D9"/>
    <w:rPr>
      <w:rFonts w:ascii="Garamond" w:hAnsi="Garamond" w:hint="default"/>
      <w:b/>
      <w:bCs w:val="0"/>
      <w:sz w:val="24"/>
      <w:szCs w:val="24"/>
    </w:rPr>
  </w:style>
  <w:style w:type="character" w:customStyle="1" w:styleId="heading2char2charchar1">
    <w:name w:val="heading2char2charchar1"/>
    <w:rsid w:val="00E672D9"/>
  </w:style>
  <w:style w:type="character" w:customStyle="1" w:styleId="charchar60">
    <w:name w:val="charchar6"/>
    <w:rsid w:val="00E672D9"/>
  </w:style>
  <w:style w:type="character" w:customStyle="1" w:styleId="searchtermbold">
    <w:name w:val="searchtermbold"/>
    <w:rsid w:val="00E672D9"/>
  </w:style>
  <w:style w:type="character" w:customStyle="1" w:styleId="regtext">
    <w:name w:val="regtext"/>
    <w:uiPriority w:val="99"/>
    <w:rsid w:val="00E672D9"/>
  </w:style>
  <w:style w:type="character" w:customStyle="1" w:styleId="bps-topic-ident">
    <w:name w:val="bps-topic-ident"/>
    <w:rsid w:val="00E672D9"/>
  </w:style>
  <w:style w:type="character" w:customStyle="1" w:styleId="RegularChar">
    <w:name w:val="Regular Char"/>
    <w:rsid w:val="00E672D9"/>
    <w:rPr>
      <w:rFonts w:ascii="Garamond" w:hAnsi="Garamond" w:cs="Arial" w:hint="default"/>
      <w:bCs/>
      <w:kern w:val="20"/>
      <w:szCs w:val="32"/>
      <w:lang w:val="en-US" w:eastAsia="en-US" w:bidi="ar-SA"/>
    </w:rPr>
  </w:style>
  <w:style w:type="character" w:customStyle="1" w:styleId="BoldunderlineChar3">
    <w:name w:val="Bold underline Char"/>
    <w:rsid w:val="00E672D9"/>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E672D9"/>
    <w:rPr>
      <w:b/>
      <w:lang w:val="en-US" w:eastAsia="en-US"/>
    </w:rPr>
  </w:style>
  <w:style w:type="paragraph" w:customStyle="1" w:styleId="FreeForm">
    <w:name w:val="Free Form"/>
    <w:qFormat/>
    <w:rsid w:val="00E672D9"/>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E672D9"/>
    <w:rPr>
      <w:rFonts w:cs="Calibri"/>
      <w:b/>
      <w:u w:val="single"/>
    </w:rPr>
  </w:style>
  <w:style w:type="paragraph" w:customStyle="1" w:styleId="AuthorDate2">
    <w:name w:val="Author/Date"/>
    <w:basedOn w:val="Normal"/>
    <w:link w:val="AuthorDateChar0"/>
    <w:qFormat/>
    <w:rsid w:val="00E672D9"/>
    <w:rPr>
      <w:rFonts w:asciiTheme="minorHAnsi" w:hAnsiTheme="minorHAnsi" w:cs="Calibri"/>
      <w:b/>
      <w:u w:val="single"/>
    </w:rPr>
  </w:style>
  <w:style w:type="character" w:customStyle="1" w:styleId="HilightChar">
    <w:name w:val="Hilight Char"/>
    <w:rsid w:val="00E672D9"/>
    <w:rPr>
      <w:rFonts w:eastAsia="Calibri"/>
      <w:b/>
      <w:noProof w:val="0"/>
      <w:sz w:val="22"/>
      <w:szCs w:val="22"/>
      <w:u w:val="single"/>
      <w:lang w:val="en-US" w:eastAsia="ar-SA" w:bidi="ar-SA"/>
    </w:rPr>
  </w:style>
  <w:style w:type="paragraph" w:customStyle="1" w:styleId="TagCite2">
    <w:name w:val="Tag &amp; Cite"/>
    <w:basedOn w:val="Normal"/>
    <w:link w:val="TagCiteChar3"/>
    <w:qFormat/>
    <w:rsid w:val="00E672D9"/>
    <w:pPr>
      <w:jc w:val="both"/>
    </w:pPr>
    <w:rPr>
      <w:rFonts w:eastAsia="Times New Roman"/>
      <w:b/>
    </w:rPr>
  </w:style>
  <w:style w:type="character" w:customStyle="1" w:styleId="TagCiteChar3">
    <w:name w:val="Tag &amp; Cite Char"/>
    <w:link w:val="TagCite2"/>
    <w:rsid w:val="00E672D9"/>
    <w:rPr>
      <w:rFonts w:ascii="Arial" w:eastAsia="Times New Roman" w:hAnsi="Arial" w:cs="Arial"/>
      <w:b/>
    </w:rPr>
  </w:style>
  <w:style w:type="paragraph" w:customStyle="1" w:styleId="HighlightedText">
    <w:name w:val="Highlighted Text"/>
    <w:basedOn w:val="Normal"/>
    <w:link w:val="HighlightedTextChar"/>
    <w:qFormat/>
    <w:rsid w:val="00E672D9"/>
    <w:pPr>
      <w:jc w:val="both"/>
    </w:pPr>
    <w:rPr>
      <w:rFonts w:eastAsia="Times New Roman"/>
      <w:u w:val="thick"/>
    </w:rPr>
  </w:style>
  <w:style w:type="character" w:customStyle="1" w:styleId="HighlightedTextChar">
    <w:name w:val="Highlighted Text Char"/>
    <w:link w:val="HighlightedText"/>
    <w:rsid w:val="00E672D9"/>
    <w:rPr>
      <w:rFonts w:ascii="Arial" w:eastAsia="Times New Roman" w:hAnsi="Arial" w:cs="Arial"/>
      <w:u w:val="thick"/>
    </w:rPr>
  </w:style>
  <w:style w:type="character" w:customStyle="1" w:styleId="StyleUnderlineCharChar">
    <w:name w:val="Style Underline Char Char"/>
    <w:rsid w:val="00E672D9"/>
    <w:rPr>
      <w:rFonts w:ascii="Times New Roman" w:eastAsia="Times New Roman" w:hAnsi="Times New Roman" w:cs="Times New Roman"/>
      <w:sz w:val="20"/>
      <w:szCs w:val="20"/>
      <w:u w:val="single"/>
    </w:rPr>
  </w:style>
  <w:style w:type="character" w:customStyle="1" w:styleId="c1">
    <w:name w:val="c1"/>
    <w:rsid w:val="00E672D9"/>
  </w:style>
  <w:style w:type="paragraph" w:customStyle="1" w:styleId="TagStyle">
    <w:name w:val="Tag Style"/>
    <w:basedOn w:val="Normal"/>
    <w:qFormat/>
    <w:rsid w:val="00E672D9"/>
    <w:rPr>
      <w:rFonts w:eastAsia="Times New Roman"/>
      <w:b/>
    </w:rPr>
  </w:style>
  <w:style w:type="paragraph" w:customStyle="1" w:styleId="Hat2">
    <w:name w:val="Hat2"/>
    <w:basedOn w:val="Heading2"/>
    <w:next w:val="Heading2"/>
    <w:autoRedefine/>
    <w:uiPriority w:val="99"/>
    <w:qFormat/>
    <w:rsid w:val="00E672D9"/>
    <w:pPr>
      <w:keepNext w:val="0"/>
      <w:keepLines w:val="0"/>
      <w:pageBreakBefore w:val="0"/>
      <w:jc w:val="left"/>
    </w:pPr>
    <w:rPr>
      <w:rFonts w:eastAsia="Calibri" w:cs="Times New Roman"/>
      <w:caps/>
      <w:sz w:val="20"/>
      <w:u w:val="none"/>
    </w:rPr>
  </w:style>
  <w:style w:type="character" w:customStyle="1" w:styleId="Highlight0">
    <w:name w:val="Highlight"/>
    <w:qFormat/>
    <w:rsid w:val="00E672D9"/>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E672D9"/>
    <w:rPr>
      <w:rFonts w:ascii="Calibri" w:eastAsia="Calibri" w:hAnsi="Calibri"/>
      <w:sz w:val="15"/>
    </w:rPr>
  </w:style>
  <w:style w:type="paragraph" w:customStyle="1" w:styleId="UnreadText">
    <w:name w:val="Unread Text"/>
    <w:basedOn w:val="Normal"/>
    <w:link w:val="UnreadTextChar"/>
    <w:autoRedefine/>
    <w:qFormat/>
    <w:rsid w:val="00E672D9"/>
    <w:pPr>
      <w:spacing w:line="256" w:lineRule="auto"/>
    </w:pPr>
    <w:rPr>
      <w:rFonts w:eastAsia="Calibri"/>
      <w:sz w:val="15"/>
    </w:rPr>
  </w:style>
  <w:style w:type="character" w:customStyle="1" w:styleId="StyleCardTextUnderline3Char">
    <w:name w:val="Style Card Text + Underline3 Char"/>
    <w:link w:val="StyleCardTextUnderline3"/>
    <w:locked/>
    <w:rsid w:val="00E672D9"/>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E672D9"/>
    <w:pPr>
      <w:spacing w:after="200" w:line="276" w:lineRule="auto"/>
    </w:pPr>
    <w:rPr>
      <w:rFonts w:ascii="Cambria" w:eastAsia="Times New Roman" w:hAnsi="Cambria" w:cs="Times New Roman"/>
      <w:u w:val="thick"/>
      <w:lang w:eastAsia="ko-KR"/>
    </w:rPr>
  </w:style>
  <w:style w:type="character" w:customStyle="1" w:styleId="Underline4">
    <w:name w:val="*Underline*"/>
    <w:rsid w:val="00E672D9"/>
    <w:rPr>
      <w:rFonts w:ascii="Times New Roman" w:hAnsi="Times New Roman"/>
      <w:b/>
      <w:sz w:val="24"/>
      <w:u w:val="single"/>
    </w:rPr>
  </w:style>
  <w:style w:type="paragraph" w:customStyle="1" w:styleId="TxBr33p1">
    <w:name w:val="TxBr_33p1"/>
    <w:basedOn w:val="Normal"/>
    <w:uiPriority w:val="99"/>
    <w:qFormat/>
    <w:rsid w:val="00E672D9"/>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E672D9"/>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E672D9"/>
    <w:rPr>
      <w:rFonts w:eastAsia="SimSun"/>
      <w:lang w:eastAsia="zh-CN"/>
    </w:rPr>
  </w:style>
  <w:style w:type="character" w:customStyle="1" w:styleId="heading3char0">
    <w:name w:val="heading3char"/>
    <w:rsid w:val="00E672D9"/>
  </w:style>
  <w:style w:type="character" w:customStyle="1" w:styleId="Heading51">
    <w:name w:val="Heading 51"/>
    <w:aliases w:val="Heading 5 Char Char Char"/>
    <w:rsid w:val="00E672D9"/>
    <w:rPr>
      <w:b/>
      <w:bCs/>
      <w:iCs/>
      <w:szCs w:val="26"/>
      <w:lang w:val="en-US" w:eastAsia="en-US" w:bidi="ar-SA"/>
    </w:rPr>
  </w:style>
  <w:style w:type="character" w:customStyle="1" w:styleId="comments-post">
    <w:name w:val="comments-post"/>
    <w:rsid w:val="00E672D9"/>
  </w:style>
  <w:style w:type="paragraph" w:customStyle="1" w:styleId="boldcite">
    <w:name w:val="bold cite"/>
    <w:basedOn w:val="Normal"/>
    <w:link w:val="boldciteChar4"/>
    <w:qFormat/>
    <w:rsid w:val="00E672D9"/>
    <w:rPr>
      <w:rFonts w:eastAsia="Calibri"/>
      <w:b/>
      <w:color w:val="000000"/>
      <w:sz w:val="28"/>
      <w:u w:val="thick" w:color="000000"/>
    </w:rPr>
  </w:style>
  <w:style w:type="character" w:customStyle="1" w:styleId="boldciteChar4">
    <w:name w:val="bold cite Char4"/>
    <w:link w:val="boldcite"/>
    <w:locked/>
    <w:rsid w:val="00E672D9"/>
    <w:rPr>
      <w:rFonts w:ascii="Arial" w:eastAsia="Calibri" w:hAnsi="Arial" w:cs="Arial"/>
      <w:b/>
      <w:color w:val="000000"/>
      <w:sz w:val="28"/>
      <w:u w:val="thick" w:color="000000"/>
    </w:rPr>
  </w:style>
  <w:style w:type="character" w:customStyle="1" w:styleId="underlinecardChar">
    <w:name w:val="underline card Char"/>
    <w:rsid w:val="00E672D9"/>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E672D9"/>
    <w:pPr>
      <w:ind w:left="547" w:right="648"/>
      <w:jc w:val="both"/>
    </w:pPr>
    <w:rPr>
      <w:rFonts w:eastAsia="Calibri"/>
      <w:sz w:val="12"/>
      <w:szCs w:val="12"/>
    </w:rPr>
  </w:style>
  <w:style w:type="character" w:customStyle="1" w:styleId="Irrelevant5fontChar">
    <w:name w:val="Irrelevant (5 font) Char"/>
    <w:rsid w:val="00E672D9"/>
    <w:rPr>
      <w:sz w:val="10"/>
      <w:szCs w:val="10"/>
      <w:lang w:val="en-US" w:eastAsia="en-US" w:bidi="ar-SA"/>
    </w:rPr>
  </w:style>
  <w:style w:type="character" w:customStyle="1" w:styleId="CardsFont6ptChar1">
    <w:name w:val="Cards + Font: 6 pt Char1"/>
    <w:link w:val="CardsFont6pt"/>
    <w:uiPriority w:val="99"/>
    <w:rsid w:val="00E672D9"/>
    <w:rPr>
      <w:rFonts w:ascii="Times New Roman" w:eastAsia="Times New Roman" w:hAnsi="Times New Roman" w:cs="Times New Roman"/>
      <w:sz w:val="12"/>
      <w:szCs w:val="24"/>
    </w:rPr>
  </w:style>
  <w:style w:type="character" w:customStyle="1" w:styleId="Hyperlink13">
    <w:name w:val="Hyperlink13"/>
    <w:rsid w:val="00E672D9"/>
    <w:rPr>
      <w:b w:val="0"/>
      <w:bCs w:val="0"/>
      <w:strike w:val="0"/>
      <w:dstrike w:val="0"/>
      <w:color w:val="008000"/>
      <w:sz w:val="20"/>
      <w:szCs w:val="20"/>
      <w:u w:val="none"/>
      <w:effect w:val="none"/>
    </w:rPr>
  </w:style>
  <w:style w:type="character" w:customStyle="1" w:styleId="standardcontent1">
    <w:name w:val="standardcontent1"/>
    <w:rsid w:val="00E672D9"/>
    <w:rPr>
      <w:rFonts w:ascii="Arial" w:hAnsi="Arial" w:cs="Arial" w:hint="default"/>
      <w:strike w:val="0"/>
      <w:dstrike w:val="0"/>
      <w:sz w:val="24"/>
      <w:szCs w:val="24"/>
      <w:u w:val="none"/>
      <w:effect w:val="none"/>
    </w:rPr>
  </w:style>
  <w:style w:type="character" w:customStyle="1" w:styleId="Hyperlink4">
    <w:name w:val="Hyperlink4"/>
    <w:rsid w:val="00E672D9"/>
    <w:rPr>
      <w:color w:val="000066"/>
      <w:u w:val="single"/>
    </w:rPr>
  </w:style>
  <w:style w:type="paragraph" w:customStyle="1" w:styleId="rddateline">
    <w:name w:val="rddateline"/>
    <w:basedOn w:val="Normal"/>
    <w:uiPriority w:val="99"/>
    <w:qFormat/>
    <w:rsid w:val="00E672D9"/>
    <w:rPr>
      <w:rFonts w:eastAsia="Calibri"/>
      <w:szCs w:val="20"/>
    </w:rPr>
  </w:style>
  <w:style w:type="paragraph" w:customStyle="1" w:styleId="rdheadline">
    <w:name w:val="rdheadline"/>
    <w:basedOn w:val="Normal"/>
    <w:uiPriority w:val="99"/>
    <w:qFormat/>
    <w:rsid w:val="00E672D9"/>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E672D9"/>
    <w:pPr>
      <w:spacing w:after="100" w:afterAutospacing="1"/>
    </w:pPr>
    <w:rPr>
      <w:rFonts w:ascii="Verdana" w:eastAsia="Calibri" w:hAnsi="Verdana"/>
      <w:szCs w:val="20"/>
    </w:rPr>
  </w:style>
  <w:style w:type="character" w:customStyle="1" w:styleId="rddeckline1">
    <w:name w:val="rddeckline1"/>
    <w:rsid w:val="00E672D9"/>
    <w:rPr>
      <w:rFonts w:ascii="Verdana" w:hAnsi="Verdana" w:hint="default"/>
      <w:b/>
      <w:bCs/>
      <w:sz w:val="22"/>
      <w:szCs w:val="22"/>
    </w:rPr>
  </w:style>
  <w:style w:type="character" w:customStyle="1" w:styleId="link-external">
    <w:name w:val="link-external"/>
    <w:rsid w:val="00E672D9"/>
  </w:style>
  <w:style w:type="character" w:customStyle="1" w:styleId="contact1">
    <w:name w:val="contact1"/>
    <w:rsid w:val="00E672D9"/>
    <w:rPr>
      <w:rFonts w:ascii="Tahoma" w:hAnsi="Tahoma" w:cs="Tahoma" w:hint="default"/>
      <w:color w:val="999999"/>
      <w:sz w:val="20"/>
      <w:szCs w:val="20"/>
    </w:rPr>
  </w:style>
  <w:style w:type="character" w:customStyle="1" w:styleId="credits1">
    <w:name w:val="credits1"/>
    <w:rsid w:val="00E672D9"/>
    <w:rPr>
      <w:rFonts w:ascii="Tahoma" w:hAnsi="Tahoma" w:cs="Tahoma" w:hint="default"/>
      <w:color w:val="999999"/>
      <w:sz w:val="16"/>
      <w:szCs w:val="16"/>
    </w:rPr>
  </w:style>
  <w:style w:type="paragraph" w:customStyle="1" w:styleId="Heading20">
    <w:name w:val="Heading2"/>
    <w:basedOn w:val="Normal"/>
    <w:link w:val="Heading2Char0"/>
    <w:qFormat/>
    <w:rsid w:val="00E672D9"/>
    <w:pPr>
      <w:jc w:val="center"/>
    </w:pPr>
    <w:rPr>
      <w:rFonts w:eastAsia="Times New Roman"/>
      <w:b/>
      <w:caps/>
    </w:rPr>
  </w:style>
  <w:style w:type="character" w:customStyle="1" w:styleId="Heading2Char0">
    <w:name w:val="Heading2 Char"/>
    <w:link w:val="Heading20"/>
    <w:rsid w:val="00E672D9"/>
    <w:rPr>
      <w:rFonts w:ascii="Arial" w:eastAsia="Times New Roman" w:hAnsi="Arial" w:cs="Arial"/>
      <w:b/>
      <w:caps/>
    </w:rPr>
  </w:style>
  <w:style w:type="paragraph" w:customStyle="1" w:styleId="Header2">
    <w:name w:val="Header2"/>
    <w:basedOn w:val="Heading20"/>
    <w:link w:val="Header2Char"/>
    <w:qFormat/>
    <w:rsid w:val="00E672D9"/>
  </w:style>
  <w:style w:type="character" w:customStyle="1" w:styleId="Header2Char">
    <w:name w:val="Header2 Char"/>
    <w:link w:val="Header2"/>
    <w:rsid w:val="00E672D9"/>
    <w:rPr>
      <w:rFonts w:ascii="Arial" w:eastAsia="Times New Roman" w:hAnsi="Arial" w:cs="Arial"/>
      <w:b/>
      <w:caps/>
    </w:rPr>
  </w:style>
  <w:style w:type="paragraph" w:customStyle="1" w:styleId="Underlinedcard1">
    <w:name w:val="Underlined card"/>
    <w:basedOn w:val="Normal"/>
    <w:link w:val="UnderlinedcardChar1"/>
    <w:autoRedefine/>
    <w:qFormat/>
    <w:rsid w:val="00E672D9"/>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E672D9"/>
    <w:rPr>
      <w:rFonts w:ascii="Arial" w:eastAsia="Times New Roman" w:hAnsi="Arial" w:cs="Arial"/>
      <w:u w:val="thick"/>
    </w:rPr>
  </w:style>
  <w:style w:type="paragraph" w:customStyle="1" w:styleId="StyleHeading212pt">
    <w:name w:val="Style Heading2 + 12 pt"/>
    <w:basedOn w:val="Heading20"/>
    <w:link w:val="StyleHeading212ptChar"/>
    <w:qFormat/>
    <w:rsid w:val="00E672D9"/>
    <w:rPr>
      <w:bCs/>
    </w:rPr>
  </w:style>
  <w:style w:type="character" w:customStyle="1" w:styleId="StyleHeading212ptChar">
    <w:name w:val="Style Heading2 + 12 pt Char"/>
    <w:link w:val="StyleHeading212pt"/>
    <w:rsid w:val="00E672D9"/>
    <w:rPr>
      <w:rFonts w:ascii="Arial" w:eastAsia="Times New Roman" w:hAnsi="Arial" w:cs="Arial"/>
      <w:b/>
      <w:bCs/>
      <w:caps/>
    </w:rPr>
  </w:style>
  <w:style w:type="paragraph" w:customStyle="1" w:styleId="Heading212pt">
    <w:name w:val="Heading2 + 12 pt"/>
    <w:basedOn w:val="StyleHeading212pt"/>
    <w:link w:val="Heading212ptChar"/>
    <w:qFormat/>
    <w:rsid w:val="00E672D9"/>
  </w:style>
  <w:style w:type="character" w:customStyle="1" w:styleId="Heading212ptChar">
    <w:name w:val="Heading2 + 12 pt Char"/>
    <w:link w:val="Heading212pt"/>
    <w:rsid w:val="00E672D9"/>
    <w:rPr>
      <w:rFonts w:ascii="Arial" w:eastAsia="Times New Roman" w:hAnsi="Arial" w:cs="Arial"/>
      <w:b/>
      <w:bCs/>
      <w:caps/>
    </w:rPr>
  </w:style>
  <w:style w:type="character" w:customStyle="1" w:styleId="StyleBoldText12pt10ptNotBoldKernat16pt">
    <w:name w:val="Style Bold Text 12 pt + 10 pt Not Bold Kern at 16 pt"/>
    <w:rsid w:val="00E672D9"/>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E672D9"/>
  </w:style>
  <w:style w:type="paragraph" w:customStyle="1" w:styleId="highlightcardtext">
    <w:name w:val="highlight card text"/>
    <w:basedOn w:val="evidencetext"/>
    <w:uiPriority w:val="99"/>
    <w:qFormat/>
    <w:rsid w:val="00E672D9"/>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E672D9"/>
    <w:pPr>
      <w:ind w:left="1440" w:right="2016"/>
    </w:pPr>
    <w:rPr>
      <w:rFonts w:eastAsia="Calibri"/>
      <w:sz w:val="18"/>
      <w:u w:val="single"/>
      <w:lang w:val="en-US" w:eastAsia="en-US"/>
    </w:rPr>
  </w:style>
  <w:style w:type="paragraph" w:customStyle="1" w:styleId="underlinecard">
    <w:name w:val="underline card"/>
    <w:basedOn w:val="Normal"/>
    <w:uiPriority w:val="99"/>
    <w:qFormat/>
    <w:rsid w:val="00E672D9"/>
    <w:pPr>
      <w:ind w:left="1728" w:right="1728"/>
    </w:pPr>
    <w:rPr>
      <w:rFonts w:eastAsia="Calibri"/>
      <w:sz w:val="18"/>
      <w:u w:val="single"/>
    </w:rPr>
  </w:style>
  <w:style w:type="paragraph" w:customStyle="1" w:styleId="CardsChar2">
    <w:name w:val="Cards Char2"/>
    <w:basedOn w:val="Normal"/>
    <w:uiPriority w:val="99"/>
    <w:qFormat/>
    <w:rsid w:val="00E672D9"/>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E672D9"/>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E672D9"/>
    <w:rPr>
      <w:rFonts w:ascii="Arial" w:eastAsia="Times New Roman" w:hAnsi="Arial" w:cs="Arial"/>
      <w:b/>
      <w:bCs/>
    </w:rPr>
  </w:style>
  <w:style w:type="character" w:customStyle="1" w:styleId="UnderlinedCards">
    <w:name w:val="Underlined Cards"/>
    <w:rsid w:val="00E672D9"/>
    <w:rPr>
      <w:sz w:val="24"/>
      <w:szCs w:val="24"/>
      <w:u w:val="thick"/>
      <w:lang w:val="en-US" w:eastAsia="en-US" w:bidi="ar-SA"/>
    </w:rPr>
  </w:style>
  <w:style w:type="character" w:customStyle="1" w:styleId="CardsFont12ptCharCharCharCharCharCharCharCharChar">
    <w:name w:val="Cards + Font: 12 pt Char Char Char Char Char Char Char Char Char"/>
    <w:rsid w:val="00E672D9"/>
    <w:rPr>
      <w:sz w:val="24"/>
      <w:szCs w:val="24"/>
      <w:u w:val="thick"/>
      <w:lang w:val="en-US" w:eastAsia="en-US" w:bidi="ar-SA"/>
    </w:rPr>
  </w:style>
  <w:style w:type="character" w:customStyle="1" w:styleId="highlightcardtextChar">
    <w:name w:val="highlight card text Char"/>
    <w:rsid w:val="00E672D9"/>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E672D9"/>
    <w:pPr>
      <w:ind w:left="1728" w:right="1728"/>
    </w:pPr>
    <w:rPr>
      <w:rFonts w:eastAsia="Times New Roman"/>
      <w:sz w:val="18"/>
    </w:rPr>
  </w:style>
  <w:style w:type="character" w:customStyle="1" w:styleId="CardTextCharCharCharCharChar">
    <w:name w:val="Card Text Char Char Char Char Char"/>
    <w:link w:val="CardTextCharCharCharChar"/>
    <w:rsid w:val="00E672D9"/>
    <w:rPr>
      <w:rFonts w:ascii="Arial" w:eastAsia="Times New Roman" w:hAnsi="Arial" w:cs="Arial"/>
      <w:sz w:val="18"/>
    </w:rPr>
  </w:style>
  <w:style w:type="character" w:customStyle="1" w:styleId="TagsChar4">
    <w:name w:val="Tags Char4"/>
    <w:rsid w:val="00E672D9"/>
    <w:rPr>
      <w:b/>
      <w:lang w:val="en-US" w:eastAsia="en-US" w:bidi="ar-SA"/>
    </w:rPr>
  </w:style>
  <w:style w:type="character" w:customStyle="1" w:styleId="hit1">
    <w:name w:val="hit1"/>
    <w:rsid w:val="00E672D9"/>
    <w:rPr>
      <w:rFonts w:ascii="Verdana" w:hAnsi="Verdana" w:hint="default"/>
      <w:b/>
      <w:bCs/>
      <w:vanish w:val="0"/>
      <w:webHidden w:val="0"/>
      <w:color w:val="CC0033"/>
      <w:sz w:val="20"/>
      <w:szCs w:val="20"/>
      <w:specVanish w:val="0"/>
    </w:rPr>
  </w:style>
  <w:style w:type="character" w:customStyle="1" w:styleId="tightinline1">
    <w:name w:val="tightinline1"/>
    <w:rsid w:val="00E672D9"/>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E672D9"/>
    <w:pPr>
      <w:ind w:left="1728" w:right="1728"/>
    </w:pPr>
    <w:rPr>
      <w:rFonts w:eastAsia="Calibri"/>
      <w:sz w:val="18"/>
    </w:rPr>
  </w:style>
  <w:style w:type="paragraph" w:customStyle="1" w:styleId="boldciteChar">
    <w:name w:val="bold cite Char"/>
    <w:basedOn w:val="Heading1"/>
    <w:uiPriority w:val="99"/>
    <w:qFormat/>
    <w:rsid w:val="00E672D9"/>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E672D9"/>
    <w:rPr>
      <w:rFonts w:eastAsia="Calibri"/>
      <w:b/>
    </w:rPr>
  </w:style>
  <w:style w:type="character" w:customStyle="1" w:styleId="blsp-spelling-corrected">
    <w:name w:val="blsp-spelling-corrected"/>
    <w:rsid w:val="00E672D9"/>
  </w:style>
  <w:style w:type="character" w:customStyle="1" w:styleId="blsp-spelling-error">
    <w:name w:val="blsp-spelling-error"/>
    <w:rsid w:val="00E672D9"/>
  </w:style>
  <w:style w:type="character" w:customStyle="1" w:styleId="sup">
    <w:name w:val="sup"/>
    <w:rsid w:val="00E672D9"/>
  </w:style>
  <w:style w:type="character" w:customStyle="1" w:styleId="pgnum">
    <w:name w:val="pgnum"/>
    <w:rsid w:val="00E672D9"/>
  </w:style>
  <w:style w:type="character" w:customStyle="1" w:styleId="SmallFontCharChar">
    <w:name w:val="Small Font Char Char"/>
    <w:rsid w:val="00E672D9"/>
    <w:rPr>
      <w:rFonts w:ascii="Arial" w:hAnsi="Arial"/>
      <w:sz w:val="12"/>
      <w:szCs w:val="24"/>
      <w:lang w:val="en-US" w:eastAsia="en-US" w:bidi="ar-SA"/>
    </w:rPr>
  </w:style>
  <w:style w:type="paragraph" w:customStyle="1" w:styleId="textmargin">
    <w:name w:val="textmargin"/>
    <w:basedOn w:val="Normal"/>
    <w:uiPriority w:val="99"/>
    <w:qFormat/>
    <w:rsid w:val="00E672D9"/>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E672D9"/>
    <w:pPr>
      <w:spacing w:before="100" w:beforeAutospacing="1" w:after="100" w:afterAutospacing="1"/>
    </w:pPr>
    <w:rPr>
      <w:rFonts w:eastAsia="Calibri"/>
      <w:color w:val="000000"/>
    </w:rPr>
  </w:style>
  <w:style w:type="paragraph" w:customStyle="1" w:styleId="header10">
    <w:name w:val="header1"/>
    <w:basedOn w:val="Normal"/>
    <w:uiPriority w:val="99"/>
    <w:qFormat/>
    <w:rsid w:val="00E672D9"/>
    <w:pPr>
      <w:spacing w:before="100" w:beforeAutospacing="1" w:after="100" w:afterAutospacing="1"/>
    </w:pPr>
    <w:rPr>
      <w:rFonts w:eastAsia="Calibri"/>
      <w:color w:val="000000"/>
    </w:rPr>
  </w:style>
  <w:style w:type="paragraph" w:customStyle="1" w:styleId="style10">
    <w:name w:val="style1"/>
    <w:basedOn w:val="Normal"/>
    <w:uiPriority w:val="99"/>
    <w:qFormat/>
    <w:rsid w:val="00E672D9"/>
    <w:rPr>
      <w:rFonts w:ascii="Verdana" w:eastAsia="Calibri" w:hAnsi="Verdana"/>
      <w:szCs w:val="20"/>
    </w:rPr>
  </w:style>
  <w:style w:type="paragraph" w:customStyle="1" w:styleId="correctindex">
    <w:name w:val="correct index"/>
    <w:basedOn w:val="Normal"/>
    <w:uiPriority w:val="99"/>
    <w:qFormat/>
    <w:rsid w:val="00E672D9"/>
    <w:rPr>
      <w:rFonts w:eastAsia="Calibri"/>
      <w:color w:val="000000"/>
    </w:rPr>
  </w:style>
  <w:style w:type="paragraph" w:customStyle="1" w:styleId="bc2">
    <w:name w:val="bc_2"/>
    <w:basedOn w:val="Normal"/>
    <w:uiPriority w:val="99"/>
    <w:qFormat/>
    <w:rsid w:val="00E672D9"/>
    <w:pPr>
      <w:spacing w:before="100" w:beforeAutospacing="1" w:after="100" w:afterAutospacing="1"/>
    </w:pPr>
    <w:rPr>
      <w:rFonts w:eastAsia="Calibri"/>
      <w:color w:val="000000"/>
    </w:rPr>
  </w:style>
  <w:style w:type="character" w:customStyle="1" w:styleId="bc21">
    <w:name w:val="bc_21"/>
    <w:rsid w:val="00E672D9"/>
  </w:style>
  <w:style w:type="paragraph" w:customStyle="1" w:styleId="style21">
    <w:name w:val="style2"/>
    <w:basedOn w:val="Normal"/>
    <w:uiPriority w:val="99"/>
    <w:qFormat/>
    <w:rsid w:val="00E672D9"/>
    <w:rPr>
      <w:rFonts w:ascii="Verdana" w:eastAsia="Calibri" w:hAnsi="Verdana"/>
      <w:szCs w:val="20"/>
    </w:rPr>
  </w:style>
  <w:style w:type="paragraph" w:customStyle="1" w:styleId="quote2">
    <w:name w:val="quote2"/>
    <w:basedOn w:val="Normal"/>
    <w:uiPriority w:val="99"/>
    <w:qFormat/>
    <w:rsid w:val="00E672D9"/>
    <w:rPr>
      <w:rFonts w:ascii="Verdana" w:eastAsia="Calibri" w:hAnsi="Verdana"/>
      <w:szCs w:val="20"/>
    </w:rPr>
  </w:style>
  <w:style w:type="character" w:customStyle="1" w:styleId="copystyle">
    <w:name w:val="copystyle"/>
    <w:rsid w:val="00E672D9"/>
  </w:style>
  <w:style w:type="paragraph" w:customStyle="1" w:styleId="BlockTitle10">
    <w:name w:val="Block Title #1"/>
    <w:basedOn w:val="Heading1"/>
    <w:qFormat/>
    <w:rsid w:val="00E672D9"/>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E672D9"/>
    <w:rPr>
      <w:rFonts w:ascii="Arial" w:hAnsi="Arial" w:cs="Arial"/>
      <w:b/>
      <w:bCs/>
      <w:kern w:val="32"/>
      <w:sz w:val="24"/>
      <w:szCs w:val="24"/>
      <w:lang w:val="en-US" w:eastAsia="en-US" w:bidi="ar-SA"/>
    </w:rPr>
  </w:style>
  <w:style w:type="character" w:customStyle="1" w:styleId="ReadUnderline">
    <w:name w:val="Read Underline"/>
    <w:rsid w:val="00E672D9"/>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E672D9"/>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E672D9"/>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E672D9"/>
    <w:rPr>
      <w:rFonts w:eastAsia="Times New Roman"/>
      <w:sz w:val="18"/>
    </w:rPr>
  </w:style>
  <w:style w:type="paragraph" w:customStyle="1" w:styleId="F4">
    <w:name w:val="F4"/>
    <w:basedOn w:val="Normal"/>
    <w:link w:val="F4Char"/>
    <w:qFormat/>
    <w:rsid w:val="00E672D9"/>
    <w:pPr>
      <w:ind w:left="288" w:right="288"/>
    </w:pPr>
    <w:rPr>
      <w:rFonts w:eastAsia="Times New Roman"/>
      <w:szCs w:val="20"/>
      <w:u w:val="single"/>
    </w:rPr>
  </w:style>
  <w:style w:type="character" w:customStyle="1" w:styleId="F4Char">
    <w:name w:val="F4 Char"/>
    <w:link w:val="F4"/>
    <w:rsid w:val="00E672D9"/>
    <w:rPr>
      <w:rFonts w:ascii="Arial" w:eastAsia="Times New Roman" w:hAnsi="Arial" w:cs="Arial"/>
      <w:szCs w:val="20"/>
      <w:u w:val="single"/>
    </w:rPr>
  </w:style>
  <w:style w:type="paragraph" w:customStyle="1" w:styleId="StyleCARD">
    <w:name w:val="Style CARD +"/>
    <w:basedOn w:val="Normal"/>
    <w:link w:val="StyleCARDChar"/>
    <w:qFormat/>
    <w:rsid w:val="00E672D9"/>
    <w:pPr>
      <w:ind w:left="300" w:right="288"/>
    </w:pPr>
    <w:rPr>
      <w:rFonts w:eastAsia="Times New Roman"/>
      <w:szCs w:val="20"/>
    </w:rPr>
  </w:style>
  <w:style w:type="character" w:customStyle="1" w:styleId="StyleCARDChar">
    <w:name w:val="Style CARD + Char"/>
    <w:link w:val="StyleCARD"/>
    <w:rsid w:val="00E672D9"/>
    <w:rPr>
      <w:rFonts w:ascii="Arial" w:eastAsia="Times New Roman" w:hAnsi="Arial" w:cs="Arial"/>
      <w:szCs w:val="20"/>
    </w:rPr>
  </w:style>
  <w:style w:type="character" w:customStyle="1" w:styleId="noiconheadline">
    <w:name w:val="noicon_headline"/>
    <w:rsid w:val="00E672D9"/>
  </w:style>
  <w:style w:type="character" w:customStyle="1" w:styleId="BlockTitleCharChar">
    <w:name w:val="Block Title Char Char"/>
    <w:rsid w:val="00E672D9"/>
    <w:rPr>
      <w:rFonts w:ascii="Georgia" w:hAnsi="Georgia" w:cs="Arial"/>
      <w:b/>
      <w:bCs/>
      <w:kern w:val="32"/>
      <w:sz w:val="28"/>
      <w:szCs w:val="32"/>
      <w:lang w:val="en-US" w:eastAsia="en-US" w:bidi="ar-SA"/>
    </w:rPr>
  </w:style>
  <w:style w:type="paragraph" w:styleId="MacroText">
    <w:name w:val="macro"/>
    <w:link w:val="MacroTextChar"/>
    <w:rsid w:val="00E672D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E672D9"/>
    <w:rPr>
      <w:rFonts w:ascii="Courier New" w:eastAsia="Times New Roman" w:hAnsi="Courier New" w:cs="Courier New"/>
      <w:sz w:val="20"/>
      <w:szCs w:val="20"/>
    </w:rPr>
  </w:style>
  <w:style w:type="character" w:customStyle="1" w:styleId="pp1">
    <w:name w:val="pp1"/>
    <w:rsid w:val="00E672D9"/>
    <w:rPr>
      <w:rFonts w:ascii="Times New Roman" w:hAnsi="Times New Roman" w:cs="Times New Roman" w:hint="default"/>
      <w:i w:val="0"/>
      <w:iCs w:val="0"/>
      <w:smallCaps w:val="0"/>
      <w:sz w:val="30"/>
      <w:szCs w:val="30"/>
    </w:rPr>
  </w:style>
  <w:style w:type="character" w:customStyle="1" w:styleId="prbodytext1">
    <w:name w:val="pr_bodytext1"/>
    <w:rsid w:val="00E672D9"/>
    <w:rPr>
      <w:rFonts w:ascii="Arial" w:hAnsi="Arial" w:cs="Arial" w:hint="default"/>
      <w:sz w:val="20"/>
      <w:szCs w:val="20"/>
    </w:rPr>
  </w:style>
  <w:style w:type="character" w:customStyle="1" w:styleId="marrontitulobig">
    <w:name w:val="marron_titulo_big"/>
    <w:rsid w:val="00E672D9"/>
  </w:style>
  <w:style w:type="character" w:customStyle="1" w:styleId="articlehead">
    <w:name w:val="articlehead"/>
    <w:rsid w:val="00E672D9"/>
  </w:style>
  <w:style w:type="character" w:customStyle="1" w:styleId="lead">
    <w:name w:val="lead"/>
    <w:rsid w:val="00E672D9"/>
  </w:style>
  <w:style w:type="character" w:customStyle="1" w:styleId="manchettebig2">
    <w:name w:val="manchettebig2"/>
    <w:rsid w:val="00E672D9"/>
  </w:style>
  <w:style w:type="character" w:customStyle="1" w:styleId="blue3">
    <w:name w:val="blue3"/>
    <w:rsid w:val="00E672D9"/>
  </w:style>
  <w:style w:type="paragraph" w:customStyle="1" w:styleId="issuedetails">
    <w:name w:val="issue_details"/>
    <w:basedOn w:val="Normal"/>
    <w:uiPriority w:val="99"/>
    <w:qFormat/>
    <w:rsid w:val="00E672D9"/>
    <w:pPr>
      <w:spacing w:before="100" w:beforeAutospacing="1" w:after="100" w:afterAutospacing="1"/>
    </w:pPr>
    <w:rPr>
      <w:rFonts w:eastAsia="Times New Roman"/>
    </w:rPr>
  </w:style>
  <w:style w:type="character" w:customStyle="1" w:styleId="over-title">
    <w:name w:val="over-title"/>
    <w:rsid w:val="00E672D9"/>
  </w:style>
  <w:style w:type="character" w:customStyle="1" w:styleId="contentheader">
    <w:name w:val="contentheader"/>
    <w:rsid w:val="00E672D9"/>
  </w:style>
  <w:style w:type="paragraph" w:customStyle="1" w:styleId="TxBrp2">
    <w:name w:val="TxBr_p2"/>
    <w:basedOn w:val="Normal"/>
    <w:qFormat/>
    <w:rsid w:val="00E672D9"/>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E672D9"/>
    <w:rPr>
      <w:rFonts w:eastAsia="SimSun"/>
      <w:szCs w:val="24"/>
      <w:lang w:val="en-US" w:eastAsia="zh-CN" w:bidi="ar-SA"/>
    </w:rPr>
  </w:style>
  <w:style w:type="character" w:customStyle="1" w:styleId="tagscharchar0">
    <w:name w:val="tagscharchar"/>
    <w:rsid w:val="00E672D9"/>
  </w:style>
  <w:style w:type="character" w:customStyle="1" w:styleId="FontStyle13">
    <w:name w:val="Font Style13"/>
    <w:uiPriority w:val="99"/>
    <w:rsid w:val="00E672D9"/>
    <w:rPr>
      <w:rFonts w:ascii="Times New Roman" w:hAnsi="Times New Roman" w:cs="Times New Roman"/>
      <w:sz w:val="18"/>
      <w:szCs w:val="18"/>
    </w:rPr>
  </w:style>
  <w:style w:type="character" w:customStyle="1" w:styleId="FontStyle14">
    <w:name w:val="Font Style14"/>
    <w:uiPriority w:val="99"/>
    <w:rsid w:val="00E672D9"/>
    <w:rPr>
      <w:rFonts w:ascii="Times New Roman" w:hAnsi="Times New Roman" w:cs="Times New Roman"/>
      <w:i/>
      <w:iCs/>
      <w:sz w:val="18"/>
      <w:szCs w:val="18"/>
    </w:rPr>
  </w:style>
  <w:style w:type="character" w:customStyle="1" w:styleId="FontStyle15">
    <w:name w:val="Font Style15"/>
    <w:uiPriority w:val="99"/>
    <w:rsid w:val="00E672D9"/>
    <w:rPr>
      <w:rFonts w:ascii="Times New Roman" w:hAnsi="Times New Roman" w:cs="Times New Roman"/>
      <w:b/>
      <w:bCs/>
      <w:sz w:val="18"/>
      <w:szCs w:val="18"/>
    </w:rPr>
  </w:style>
  <w:style w:type="character" w:customStyle="1" w:styleId="FontStyle16">
    <w:name w:val="Font Style16"/>
    <w:uiPriority w:val="99"/>
    <w:rsid w:val="00E672D9"/>
    <w:rPr>
      <w:rFonts w:ascii="Times New Roman" w:hAnsi="Times New Roman" w:cs="Times New Roman"/>
      <w:b/>
      <w:bCs/>
      <w:spacing w:val="-20"/>
      <w:sz w:val="16"/>
      <w:szCs w:val="16"/>
    </w:rPr>
  </w:style>
  <w:style w:type="character" w:customStyle="1" w:styleId="FontStyle17">
    <w:name w:val="Font Style17"/>
    <w:uiPriority w:val="99"/>
    <w:rsid w:val="00E672D9"/>
    <w:rPr>
      <w:rFonts w:ascii="Times New Roman" w:hAnsi="Times New Roman" w:cs="Times New Roman"/>
      <w:b/>
      <w:bCs/>
      <w:sz w:val="10"/>
      <w:szCs w:val="10"/>
    </w:rPr>
  </w:style>
  <w:style w:type="character" w:customStyle="1" w:styleId="in-widget">
    <w:name w:val="in-widget"/>
    <w:rsid w:val="00E672D9"/>
  </w:style>
  <w:style w:type="paragraph" w:customStyle="1" w:styleId="bodycopyindent">
    <w:name w:val="bodycopyindent"/>
    <w:basedOn w:val="Normal"/>
    <w:uiPriority w:val="99"/>
    <w:qFormat/>
    <w:rsid w:val="00E672D9"/>
    <w:pPr>
      <w:spacing w:before="100" w:beforeAutospacing="1" w:after="100" w:afterAutospacing="1"/>
    </w:pPr>
    <w:rPr>
      <w:rFonts w:eastAsia="Times New Roman"/>
    </w:rPr>
  </w:style>
  <w:style w:type="character" w:customStyle="1" w:styleId="copyright">
    <w:name w:val="copyright"/>
    <w:rsid w:val="00E672D9"/>
  </w:style>
  <w:style w:type="character" w:customStyle="1" w:styleId="spanstyle">
    <w:name w:val="spanstyle"/>
    <w:rsid w:val="00E672D9"/>
  </w:style>
  <w:style w:type="paragraph" w:customStyle="1" w:styleId="tussenkop">
    <w:name w:val="tussenkop"/>
    <w:basedOn w:val="Normal"/>
    <w:uiPriority w:val="99"/>
    <w:qFormat/>
    <w:rsid w:val="00E672D9"/>
    <w:pPr>
      <w:spacing w:before="100" w:beforeAutospacing="1" w:after="100" w:afterAutospacing="1"/>
    </w:pPr>
    <w:rPr>
      <w:rFonts w:eastAsia="Times New Roman"/>
    </w:rPr>
  </w:style>
  <w:style w:type="character" w:customStyle="1" w:styleId="docnumbertitle">
    <w:name w:val="doc_number_title"/>
    <w:basedOn w:val="DefaultParagraphFont"/>
    <w:rsid w:val="00E672D9"/>
  </w:style>
  <w:style w:type="paragraph" w:customStyle="1" w:styleId="Style6">
    <w:name w:val="Style6"/>
    <w:basedOn w:val="Normal"/>
    <w:link w:val="Style6Char"/>
    <w:autoRedefine/>
    <w:qFormat/>
    <w:rsid w:val="00E672D9"/>
    <w:rPr>
      <w:b/>
    </w:rPr>
  </w:style>
  <w:style w:type="character" w:customStyle="1" w:styleId="Style6Char">
    <w:name w:val="Style6 Char"/>
    <w:basedOn w:val="DefaultParagraphFont"/>
    <w:link w:val="Style6"/>
    <w:rsid w:val="00E672D9"/>
    <w:rPr>
      <w:rFonts w:ascii="Arial" w:hAnsi="Arial" w:cs="Arial"/>
      <w:b/>
    </w:rPr>
  </w:style>
  <w:style w:type="paragraph" w:customStyle="1" w:styleId="Style11">
    <w:name w:val="Style11"/>
    <w:basedOn w:val="Normal"/>
    <w:link w:val="Style11Char"/>
    <w:qFormat/>
    <w:rsid w:val="00E672D9"/>
    <w:rPr>
      <w:rFonts w:asciiTheme="minorHAnsi" w:hAnsiTheme="minorHAnsi"/>
      <w:b/>
      <w:u w:val="thick"/>
    </w:rPr>
  </w:style>
  <w:style w:type="paragraph" w:customStyle="1" w:styleId="Style12">
    <w:name w:val="Style12"/>
    <w:basedOn w:val="Normal"/>
    <w:link w:val="Style12Char"/>
    <w:qFormat/>
    <w:rsid w:val="00E672D9"/>
    <w:rPr>
      <w:rFonts w:asciiTheme="minorHAnsi" w:hAnsiTheme="minorHAnsi"/>
      <w:b/>
      <w:sz w:val="24"/>
      <w:u w:val="thick"/>
    </w:rPr>
  </w:style>
  <w:style w:type="character" w:customStyle="1" w:styleId="StyleUnderlineChar9ptBorderSinglesolidlineAuto0">
    <w:name w:val="Style Underline Char + 9 pt Border: : (Single solid line Auto  0..."/>
    <w:basedOn w:val="DefaultParagraphFont"/>
    <w:rsid w:val="00E672D9"/>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E672D9"/>
    <w:rPr>
      <w:rFonts w:asciiTheme="minorHAnsi" w:hAnsiTheme="minorHAns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E672D9"/>
    <w:rPr>
      <w:rFonts w:asciiTheme="minorHAnsi" w:hAnsiTheme="minorHAnsi"/>
      <w:b/>
      <w:u w:val="single"/>
    </w:rPr>
  </w:style>
  <w:style w:type="character" w:customStyle="1" w:styleId="StyleStyleBoldUnderlineIntenseEmphasisUnderlineapple-style-s">
    <w:name w:val="Style Style Bold UnderlineIntense EmphasisUnderlineapple-style-s..."/>
    <w:basedOn w:val="DefaultParagraphFont"/>
    <w:rsid w:val="00E672D9"/>
    <w:rPr>
      <w:b w:val="0"/>
      <w:bCs w:val="0"/>
      <w:sz w:val="22"/>
      <w:u w:val="single"/>
      <w:bdr w:val="none" w:sz="0" w:space="0" w:color="auto"/>
    </w:rPr>
  </w:style>
  <w:style w:type="paragraph" w:customStyle="1" w:styleId="Cardd">
    <w:name w:val="Cardd"/>
    <w:basedOn w:val="Normal"/>
    <w:uiPriority w:val="4"/>
    <w:qFormat/>
    <w:rsid w:val="00E672D9"/>
    <w:pPr>
      <w:ind w:left="288" w:right="288"/>
    </w:pPr>
  </w:style>
  <w:style w:type="character" w:customStyle="1" w:styleId="erasure">
    <w:name w:val="erasure"/>
    <w:rsid w:val="00E672D9"/>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E672D9"/>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E672D9"/>
    <w:rPr>
      <w:rFonts w:ascii="Consolas" w:hAnsi="Consolas" w:cs="Consolas"/>
      <w:sz w:val="20"/>
      <w:szCs w:val="20"/>
    </w:rPr>
  </w:style>
  <w:style w:type="paragraph" w:customStyle="1" w:styleId="Tagline0">
    <w:name w:val="Tagline"/>
    <w:basedOn w:val="Normal"/>
    <w:link w:val="TaglineChar"/>
    <w:qFormat/>
    <w:rsid w:val="00E672D9"/>
    <w:pPr>
      <w:spacing w:line="256" w:lineRule="auto"/>
    </w:pPr>
    <w:rPr>
      <w:b/>
      <w:sz w:val="26"/>
    </w:rPr>
  </w:style>
  <w:style w:type="paragraph" w:customStyle="1" w:styleId="StyleHeading3BlockLatinBodyCalibri">
    <w:name w:val="Style Heading 3Block + (Latin) +Body (Calibri)"/>
    <w:basedOn w:val="Heading3"/>
    <w:rsid w:val="00E672D9"/>
    <w:rPr>
      <w:caps/>
    </w:rPr>
  </w:style>
  <w:style w:type="paragraph" w:customStyle="1" w:styleId="StyleHeading4Tagheading2Heading2Char2CharHeading2Char1">
    <w:name w:val="Style Heading 4Tagheading 2Heading 2 Char2 CharHeading 2 Char1 ..."/>
    <w:basedOn w:val="Heading4"/>
    <w:rsid w:val="00E672D9"/>
    <w:rPr>
      <w:iCs/>
    </w:rPr>
  </w:style>
  <w:style w:type="character" w:customStyle="1" w:styleId="StyleStyleBoldUnderlineIntenseEmphasisUnderlineStyleapple-s1">
    <w:name w:val="Style Style Bold UnderlineIntense EmphasisUnderlineStyleapple-s...1"/>
    <w:basedOn w:val="DefaultParagraphFont"/>
    <w:rsid w:val="00E672D9"/>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E672D9"/>
    <w:rPr>
      <w:rFonts w:ascii="Times New Roman" w:eastAsia="Batang"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E672D9"/>
    <w:pPr>
      <w:ind w:left="720"/>
      <w:contextualSpacing/>
    </w:pPr>
  </w:style>
  <w:style w:type="character" w:customStyle="1" w:styleId="arial11">
    <w:name w:val="arial_11"/>
    <w:basedOn w:val="DefaultParagraphFont"/>
    <w:rsid w:val="00E672D9"/>
  </w:style>
  <w:style w:type="character" w:customStyle="1" w:styleId="articleauthor">
    <w:name w:val="articleauthor"/>
    <w:basedOn w:val="DefaultParagraphFont"/>
    <w:rsid w:val="00E672D9"/>
  </w:style>
  <w:style w:type="character" w:customStyle="1" w:styleId="article-date">
    <w:name w:val="article-date"/>
    <w:basedOn w:val="DefaultParagraphFont"/>
    <w:rsid w:val="00E672D9"/>
  </w:style>
  <w:style w:type="character" w:customStyle="1" w:styleId="bodysubtoc">
    <w:name w:val="bodysubtoc"/>
    <w:basedOn w:val="DefaultParagraphFont"/>
    <w:rsid w:val="00E672D9"/>
  </w:style>
  <w:style w:type="character" w:customStyle="1" w:styleId="lefttitlesmaller">
    <w:name w:val="lefttitlesmaller"/>
    <w:basedOn w:val="DefaultParagraphFont"/>
    <w:rsid w:val="00E672D9"/>
  </w:style>
  <w:style w:type="character" w:customStyle="1" w:styleId="mb">
    <w:name w:val="mb"/>
    <w:basedOn w:val="DefaultParagraphFont"/>
    <w:rsid w:val="00E672D9"/>
  </w:style>
  <w:style w:type="character" w:customStyle="1" w:styleId="field-content">
    <w:name w:val="field-content"/>
    <w:basedOn w:val="DefaultParagraphFont"/>
    <w:rsid w:val="00E672D9"/>
  </w:style>
  <w:style w:type="character" w:customStyle="1" w:styleId="submitted-date">
    <w:name w:val="submitted-date"/>
    <w:basedOn w:val="DefaultParagraphFont"/>
    <w:rsid w:val="00E672D9"/>
  </w:style>
  <w:style w:type="character" w:customStyle="1" w:styleId="submitted-time">
    <w:name w:val="submitted-time"/>
    <w:basedOn w:val="DefaultParagraphFont"/>
    <w:rsid w:val="00E672D9"/>
  </w:style>
  <w:style w:type="paragraph" w:customStyle="1" w:styleId="date-comments">
    <w:name w:val="date-comments"/>
    <w:basedOn w:val="Normal"/>
    <w:uiPriority w:val="99"/>
    <w:qFormat/>
    <w:rsid w:val="00E672D9"/>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E672D9"/>
    <w:pPr>
      <w:spacing w:line="181" w:lineRule="atLeast"/>
    </w:pPr>
    <w:rPr>
      <w:rFonts w:ascii="Sabon LT Std" w:eastAsia="MS Mincho" w:hAnsi="Sabon LT Std"/>
      <w:color w:val="auto"/>
      <w:sz w:val="20"/>
    </w:rPr>
  </w:style>
  <w:style w:type="character" w:customStyle="1" w:styleId="A2">
    <w:name w:val="A2"/>
    <w:uiPriority w:val="99"/>
    <w:rsid w:val="00E672D9"/>
    <w:rPr>
      <w:rFonts w:cs="Sabon LT Std"/>
      <w:color w:val="000000"/>
      <w:sz w:val="15"/>
      <w:szCs w:val="15"/>
    </w:rPr>
  </w:style>
  <w:style w:type="paragraph" w:customStyle="1" w:styleId="Pa15">
    <w:name w:val="Pa15"/>
    <w:basedOn w:val="Default"/>
    <w:next w:val="Default"/>
    <w:uiPriority w:val="99"/>
    <w:qFormat/>
    <w:rsid w:val="00E672D9"/>
    <w:pPr>
      <w:spacing w:line="241" w:lineRule="atLeast"/>
    </w:pPr>
    <w:rPr>
      <w:rFonts w:ascii="Sabon LT Std" w:eastAsia="MS Mincho" w:hAnsi="Sabon LT Std"/>
      <w:color w:val="auto"/>
      <w:sz w:val="20"/>
    </w:rPr>
  </w:style>
  <w:style w:type="character" w:customStyle="1" w:styleId="searchword">
    <w:name w:val="searchword"/>
    <w:basedOn w:val="DefaultParagraphFont"/>
    <w:rsid w:val="00E672D9"/>
  </w:style>
  <w:style w:type="character" w:customStyle="1" w:styleId="meta-prep">
    <w:name w:val="meta-prep"/>
    <w:basedOn w:val="DefaultParagraphFont"/>
    <w:rsid w:val="00E672D9"/>
  </w:style>
  <w:style w:type="character" w:customStyle="1" w:styleId="entry-date">
    <w:name w:val="entry-date"/>
    <w:basedOn w:val="DefaultParagraphFont"/>
    <w:rsid w:val="00E672D9"/>
  </w:style>
  <w:style w:type="paragraph" w:customStyle="1" w:styleId="Shrink6">
    <w:name w:val="Shrink 6"/>
    <w:basedOn w:val="Normal"/>
    <w:qFormat/>
    <w:rsid w:val="00E672D9"/>
    <w:rPr>
      <w:rFonts w:eastAsia="Calibri"/>
      <w:sz w:val="12"/>
    </w:rPr>
  </w:style>
  <w:style w:type="paragraph" w:customStyle="1" w:styleId="HeaderCharCharCharCharCharCharCharCha">
    <w:name w:val="Header Char Char Char Char Char Char Char Cha"/>
    <w:aliases w:val="Char Char Char Cha"/>
    <w:basedOn w:val="Normal"/>
    <w:qFormat/>
    <w:rsid w:val="00E672D9"/>
    <w:pPr>
      <w:spacing w:before="100" w:beforeAutospacing="1" w:after="100" w:afterAutospacing="1"/>
    </w:pPr>
    <w:rPr>
      <w:rFonts w:eastAsia="Times New Roman"/>
    </w:rPr>
  </w:style>
  <w:style w:type="character" w:customStyle="1" w:styleId="CiteReal0">
    <w:name w:val="CiteReal"/>
    <w:uiPriority w:val="1"/>
    <w:qFormat/>
    <w:rsid w:val="00E672D9"/>
    <w:rPr>
      <w:rFonts w:ascii="Arial" w:hAnsi="Arial"/>
      <w:b/>
      <w:sz w:val="24"/>
      <w:u w:val="single"/>
    </w:rPr>
  </w:style>
  <w:style w:type="paragraph" w:customStyle="1" w:styleId="10ptfont">
    <w:name w:val="10pt font"/>
    <w:basedOn w:val="Normal"/>
    <w:link w:val="10ptfontChar"/>
    <w:autoRedefine/>
    <w:rsid w:val="00E672D9"/>
    <w:rPr>
      <w:rFonts w:eastAsia="Times New Roman"/>
    </w:rPr>
  </w:style>
  <w:style w:type="character" w:customStyle="1" w:styleId="10ptfontChar">
    <w:name w:val="10pt font Char"/>
    <w:link w:val="10ptfont"/>
    <w:rsid w:val="00E672D9"/>
    <w:rPr>
      <w:rFonts w:ascii="Arial" w:eastAsia="Times New Roman" w:hAnsi="Arial" w:cs="Arial"/>
    </w:rPr>
  </w:style>
  <w:style w:type="character" w:customStyle="1" w:styleId="HIGHLIGHT1">
    <w:name w:val="HIGHLIGHT"/>
    <w:uiPriority w:val="1"/>
    <w:qFormat/>
    <w:rsid w:val="00E672D9"/>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E672D9"/>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E672D9"/>
    <w:pPr>
      <w:suppressAutoHyphens/>
      <w:spacing w:before="280" w:after="280"/>
    </w:pPr>
    <w:rPr>
      <w:color w:val="000000"/>
    </w:rPr>
  </w:style>
  <w:style w:type="character" w:customStyle="1" w:styleId="StyleIntenseReferenceGaramond">
    <w:name w:val="Style Intense Reference + Garamond"/>
    <w:rsid w:val="00E672D9"/>
    <w:rPr>
      <w:rFonts w:ascii="Garamond" w:hAnsi="Garamond"/>
      <w:bCs/>
      <w:color w:val="auto"/>
      <w:spacing w:val="5"/>
      <w:sz w:val="20"/>
      <w:u w:val="single"/>
    </w:rPr>
  </w:style>
  <w:style w:type="character" w:customStyle="1" w:styleId="StyleIntenseReferenceGaramondBold">
    <w:name w:val="Style Intense Reference + Garamond Bold"/>
    <w:rsid w:val="00E672D9"/>
    <w:rPr>
      <w:rFonts w:ascii="Garamond" w:hAnsi="Garamond"/>
      <w:b/>
      <w:bCs/>
      <w:color w:val="auto"/>
      <w:spacing w:val="5"/>
      <w:sz w:val="20"/>
      <w:u w:val="single"/>
    </w:rPr>
  </w:style>
  <w:style w:type="character" w:customStyle="1" w:styleId="newstime">
    <w:name w:val="newstime"/>
    <w:basedOn w:val="DefaultParagraphFont"/>
    <w:rsid w:val="00E672D9"/>
  </w:style>
  <w:style w:type="character" w:customStyle="1" w:styleId="IntenseReference1">
    <w:name w:val="Intense Reference1"/>
    <w:qFormat/>
    <w:rsid w:val="00E672D9"/>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E672D9"/>
    <w:rPr>
      <w:rFonts w:ascii="Garamond" w:hAnsi="Garamond"/>
      <w:b/>
      <w:sz w:val="24"/>
      <w:szCs w:val="26"/>
      <w:bdr w:val="none" w:sz="0" w:space="0" w:color="auto"/>
      <w:shd w:val="clear" w:color="auto" w:fill="FFFF00"/>
    </w:rPr>
  </w:style>
  <w:style w:type="character" w:customStyle="1" w:styleId="ilad1">
    <w:name w:val="il_ad1"/>
    <w:rsid w:val="00E672D9"/>
    <w:rPr>
      <w:vanish/>
      <w:webHidden w:val="0"/>
      <w:color w:val="000000"/>
      <w:u w:val="single"/>
      <w:specVanish/>
    </w:rPr>
  </w:style>
  <w:style w:type="character" w:customStyle="1" w:styleId="ThickUnderlineCharChar">
    <w:name w:val="Thick Underline Char Char"/>
    <w:rsid w:val="00E672D9"/>
    <w:rPr>
      <w:sz w:val="24"/>
      <w:szCs w:val="24"/>
      <w:u w:val="thick"/>
      <w:lang w:val="en-US" w:eastAsia="en-US" w:bidi="ar-SA"/>
    </w:rPr>
  </w:style>
  <w:style w:type="character" w:customStyle="1" w:styleId="Underline21">
    <w:name w:val="Underline 2"/>
    <w:basedOn w:val="DefaultParagraphFont"/>
    <w:uiPriority w:val="1"/>
    <w:qFormat/>
    <w:rsid w:val="00E672D9"/>
    <w:rPr>
      <w:b/>
      <w:u w:val="single"/>
    </w:rPr>
  </w:style>
  <w:style w:type="paragraph" w:customStyle="1" w:styleId="first">
    <w:name w:val="first"/>
    <w:basedOn w:val="Normal"/>
    <w:qFormat/>
    <w:rsid w:val="00E672D9"/>
    <w:pPr>
      <w:spacing w:before="100" w:beforeAutospacing="1" w:after="100" w:afterAutospacing="1"/>
    </w:pPr>
    <w:rPr>
      <w:rFonts w:eastAsia="Times New Roman"/>
      <w:sz w:val="24"/>
    </w:rPr>
  </w:style>
  <w:style w:type="character" w:customStyle="1" w:styleId="tx">
    <w:name w:val="tx"/>
    <w:basedOn w:val="DefaultParagraphFont"/>
    <w:rsid w:val="00E672D9"/>
  </w:style>
  <w:style w:type="character" w:customStyle="1" w:styleId="oneclick-link">
    <w:name w:val="oneclick-link"/>
    <w:basedOn w:val="DefaultParagraphFont"/>
    <w:rsid w:val="00E672D9"/>
  </w:style>
  <w:style w:type="paragraph" w:customStyle="1" w:styleId="StyleHeading4TagsmalltextBigcardbodyNormalTagNotBold">
    <w:name w:val="Style Heading 4Tagsmall textBig cardbodyNormal Tag + Not Bold"/>
    <w:basedOn w:val="Heading4"/>
    <w:qFormat/>
    <w:rsid w:val="00E672D9"/>
    <w:rPr>
      <w:bCs w:val="0"/>
    </w:rPr>
  </w:style>
  <w:style w:type="character" w:customStyle="1" w:styleId="BlockHeadingsCharCharChar">
    <w:name w:val="Block Headings Char Char Char"/>
    <w:locked/>
    <w:rsid w:val="00E672D9"/>
  </w:style>
  <w:style w:type="paragraph" w:customStyle="1" w:styleId="BlockHeadingsCharChar">
    <w:name w:val="Block Headings Char Char"/>
    <w:basedOn w:val="Normal"/>
    <w:qFormat/>
    <w:rsid w:val="00E672D9"/>
  </w:style>
  <w:style w:type="character" w:customStyle="1" w:styleId="CitesCharCharCharChar">
    <w:name w:val="Cites Char Char Char Char"/>
    <w:locked/>
    <w:rsid w:val="00E672D9"/>
  </w:style>
  <w:style w:type="character" w:customStyle="1" w:styleId="TagsChar1CharChar">
    <w:name w:val="Tags Char1 Char Char"/>
    <w:locked/>
    <w:rsid w:val="00E672D9"/>
  </w:style>
  <w:style w:type="paragraph" w:customStyle="1" w:styleId="TagsChar1Char">
    <w:name w:val="Tags Char1 Char"/>
    <w:basedOn w:val="Normal"/>
    <w:qFormat/>
    <w:rsid w:val="00E672D9"/>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E672D9"/>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E672D9"/>
  </w:style>
  <w:style w:type="character" w:customStyle="1" w:styleId="CardsFont6ptCharCharChar">
    <w:name w:val="Cards + Font: 6 pt Char Char Char"/>
    <w:locked/>
    <w:rsid w:val="00E672D9"/>
  </w:style>
  <w:style w:type="character" w:customStyle="1" w:styleId="CardsUnderlineChar">
    <w:name w:val="Cards + Underline Char"/>
    <w:locked/>
    <w:rsid w:val="00E672D9"/>
  </w:style>
  <w:style w:type="paragraph" w:customStyle="1" w:styleId="CardsUnderline">
    <w:name w:val="Cards + Underline"/>
    <w:basedOn w:val="Normal"/>
    <w:next w:val="Style3"/>
    <w:qFormat/>
    <w:rsid w:val="00E672D9"/>
  </w:style>
  <w:style w:type="paragraph" w:customStyle="1" w:styleId="StyleNormalWebNormalWebChar1CharNormalWebCharCharC">
    <w:name w:val="Style Normal (Web)Normal (Web) Char1 CharNormal (Web) Char Char C..."/>
    <w:basedOn w:val="Title"/>
    <w:qFormat/>
    <w:rsid w:val="00E672D9"/>
    <w:pPr>
      <w:outlineLvl w:val="9"/>
    </w:pPr>
    <w:rPr>
      <w:rFonts w:ascii="Georgia" w:hAnsi="Georgia"/>
      <w:sz w:val="22"/>
      <w:u w:val="none"/>
    </w:rPr>
  </w:style>
  <w:style w:type="paragraph" w:customStyle="1" w:styleId="Reference">
    <w:name w:val="Reference"/>
    <w:qFormat/>
    <w:rsid w:val="00E672D9"/>
    <w:pPr>
      <w:spacing w:after="200" w:line="276" w:lineRule="auto"/>
    </w:pPr>
  </w:style>
  <w:style w:type="paragraph" w:customStyle="1" w:styleId="StyleHeading2Heading2Char2CharHeading2Char1CharCharHead">
    <w:name w:val="Style Heading 2Heading 2 Char2 CharHeading 2 Char1 Char CharHead..."/>
    <w:basedOn w:val="Heading2"/>
    <w:qFormat/>
    <w:rsid w:val="00E672D9"/>
    <w:rPr>
      <w:bCs w:val="0"/>
      <w:caps/>
    </w:rPr>
  </w:style>
  <w:style w:type="paragraph" w:customStyle="1" w:styleId="Blocktitle3">
    <w:name w:val="Block title"/>
    <w:basedOn w:val="Heading1"/>
    <w:next w:val="Debate-EmphasizedText-F5"/>
    <w:autoRedefine/>
    <w:qFormat/>
    <w:rsid w:val="00E672D9"/>
    <w:rPr>
      <w:bCs w:val="0"/>
      <w:caps/>
    </w:rPr>
  </w:style>
  <w:style w:type="paragraph" w:customStyle="1" w:styleId="SmallCite">
    <w:name w:val="Small Cite"/>
    <w:basedOn w:val="Normal"/>
    <w:next w:val="BlockHeading1"/>
    <w:qFormat/>
    <w:rsid w:val="00E672D9"/>
  </w:style>
  <w:style w:type="paragraph" w:customStyle="1" w:styleId="links1">
    <w:name w:val="links1"/>
    <w:basedOn w:val="Normal"/>
    <w:qFormat/>
    <w:rsid w:val="00E672D9"/>
  </w:style>
  <w:style w:type="paragraph" w:customStyle="1" w:styleId="endtext">
    <w:name w:val="endtext"/>
    <w:basedOn w:val="Normal"/>
    <w:next w:val="CardTag"/>
    <w:qFormat/>
    <w:rsid w:val="00E672D9"/>
  </w:style>
  <w:style w:type="paragraph" w:customStyle="1" w:styleId="g">
    <w:name w:val="g"/>
    <w:basedOn w:val="Normal"/>
    <w:next w:val="Paste"/>
    <w:qFormat/>
    <w:rsid w:val="00E672D9"/>
  </w:style>
  <w:style w:type="paragraph" w:customStyle="1" w:styleId="Repeatheader">
    <w:name w:val="Repeat header"/>
    <w:basedOn w:val="Normal"/>
    <w:next w:val="noindent"/>
    <w:autoRedefine/>
    <w:qFormat/>
    <w:rsid w:val="00E672D9"/>
  </w:style>
  <w:style w:type="paragraph" w:customStyle="1" w:styleId="StyleCardNotUnderlined8pt">
    <w:name w:val="Style Card Not Underlined + 8 pt"/>
    <w:basedOn w:val="Debate-CardTextUnderlined-F3"/>
    <w:next w:val="endtext"/>
    <w:qFormat/>
    <w:rsid w:val="00E672D9"/>
    <w:pPr>
      <w:spacing w:line="240" w:lineRule="auto"/>
      <w:contextualSpacing w:val="0"/>
    </w:pPr>
    <w:rPr>
      <w:sz w:val="22"/>
      <w:u w:val="none"/>
    </w:rPr>
  </w:style>
  <w:style w:type="paragraph" w:customStyle="1" w:styleId="CardNotUnderlined3">
    <w:name w:val="Card Not Underlined 3"/>
    <w:basedOn w:val="Debate-CardTextUnderlined-F3"/>
    <w:qFormat/>
    <w:rsid w:val="00E672D9"/>
    <w:pPr>
      <w:spacing w:line="240" w:lineRule="auto"/>
      <w:contextualSpacing w:val="0"/>
    </w:pPr>
    <w:rPr>
      <w:sz w:val="22"/>
      <w:u w:val="none"/>
    </w:rPr>
  </w:style>
  <w:style w:type="paragraph" w:customStyle="1" w:styleId="CardNotUnderlinedFinal">
    <w:name w:val="Card Not Underlined Final"/>
    <w:next w:val="g"/>
    <w:qFormat/>
    <w:rsid w:val="00E672D9"/>
  </w:style>
  <w:style w:type="paragraph" w:customStyle="1" w:styleId="Numbering">
    <w:name w:val="Numbering"/>
    <w:basedOn w:val="Normal"/>
    <w:next w:val="Normal"/>
    <w:qFormat/>
    <w:rsid w:val="00E672D9"/>
  </w:style>
  <w:style w:type="paragraph" w:customStyle="1" w:styleId="Un-IndexedHeading">
    <w:name w:val="Un-Indexed Heading"/>
    <w:basedOn w:val="Heading1"/>
    <w:next w:val="Normal"/>
    <w:qFormat/>
    <w:rsid w:val="00E672D9"/>
    <w:rPr>
      <w:bCs w:val="0"/>
      <w:caps/>
    </w:rPr>
  </w:style>
  <w:style w:type="paragraph" w:customStyle="1" w:styleId="Circle">
    <w:name w:val="Circle"/>
    <w:basedOn w:val="Normal"/>
    <w:next w:val="Normal"/>
    <w:qFormat/>
    <w:rsid w:val="00E672D9"/>
  </w:style>
  <w:style w:type="paragraph" w:customStyle="1" w:styleId="PageHeader">
    <w:name w:val="Page Header"/>
    <w:basedOn w:val="Normal"/>
    <w:next w:val="CardNotUnderlined3"/>
    <w:link w:val="PageHeaderChar"/>
    <w:qFormat/>
    <w:rsid w:val="00E672D9"/>
  </w:style>
  <w:style w:type="paragraph" w:customStyle="1" w:styleId="IndentedLettering">
    <w:name w:val="Indented Lettering"/>
    <w:basedOn w:val="Small"/>
    <w:next w:val="Normal"/>
    <w:qFormat/>
    <w:rsid w:val="00E672D9"/>
    <w:rPr>
      <w:rFonts w:ascii="Arial" w:eastAsiaTheme="minorHAnsi" w:hAnsi="Arial"/>
      <w:sz w:val="22"/>
      <w:szCs w:val="22"/>
    </w:rPr>
  </w:style>
  <w:style w:type="paragraph" w:customStyle="1" w:styleId="Lettering">
    <w:name w:val="Lettering"/>
    <w:basedOn w:val="Small"/>
    <w:next w:val="Normal"/>
    <w:qFormat/>
    <w:rsid w:val="00E672D9"/>
    <w:rPr>
      <w:rFonts w:ascii="Arial" w:eastAsiaTheme="minorHAnsi" w:hAnsi="Arial"/>
      <w:sz w:val="22"/>
      <w:szCs w:val="22"/>
    </w:rPr>
  </w:style>
  <w:style w:type="paragraph" w:customStyle="1" w:styleId="FileName">
    <w:name w:val="File Name"/>
    <w:basedOn w:val="Normal"/>
    <w:next w:val="Normal"/>
    <w:qFormat/>
    <w:rsid w:val="00E672D9"/>
  </w:style>
  <w:style w:type="paragraph" w:customStyle="1" w:styleId="Pagination">
    <w:name w:val="Pagination"/>
    <w:basedOn w:val="Normal"/>
    <w:next w:val="Normal"/>
    <w:qFormat/>
    <w:rsid w:val="00E672D9"/>
  </w:style>
  <w:style w:type="paragraph" w:customStyle="1" w:styleId="IndentedNumbering">
    <w:name w:val="Indented Numbering"/>
    <w:basedOn w:val="CardNotUnderlinedFinal"/>
    <w:next w:val="Normal"/>
    <w:qFormat/>
    <w:rsid w:val="00E672D9"/>
  </w:style>
  <w:style w:type="paragraph" w:customStyle="1" w:styleId="CardContinued1">
    <w:name w:val="Card Continued 1"/>
    <w:basedOn w:val="Normal"/>
    <w:next w:val="Normal"/>
    <w:qFormat/>
    <w:rsid w:val="00E672D9"/>
  </w:style>
  <w:style w:type="paragraph" w:customStyle="1" w:styleId="CardContinued2">
    <w:name w:val="Card Continued 2"/>
    <w:basedOn w:val="Circle"/>
    <w:next w:val="Normal"/>
    <w:qFormat/>
    <w:rsid w:val="00E672D9"/>
  </w:style>
  <w:style w:type="paragraph" w:customStyle="1" w:styleId="Clearformatting">
    <w:name w:val="Clear formatting"/>
    <w:basedOn w:val="Normal"/>
    <w:next w:val="IndentedLettering"/>
    <w:qFormat/>
    <w:rsid w:val="00E672D9"/>
  </w:style>
  <w:style w:type="paragraph" w:customStyle="1" w:styleId="SmallCardText">
    <w:name w:val="Small Card Text"/>
    <w:basedOn w:val="Lettering"/>
    <w:next w:val="FileName"/>
    <w:qFormat/>
    <w:rsid w:val="00E672D9"/>
  </w:style>
  <w:style w:type="paragraph" w:customStyle="1" w:styleId="TAGFONT">
    <w:name w:val="TAG FONT"/>
    <w:basedOn w:val="Normal"/>
    <w:next w:val="Pagination"/>
    <w:autoRedefine/>
    <w:qFormat/>
    <w:rsid w:val="00E672D9"/>
  </w:style>
  <w:style w:type="paragraph" w:customStyle="1" w:styleId="8point">
    <w:name w:val="8 point"/>
    <w:basedOn w:val="Normal"/>
    <w:next w:val="fullstory"/>
    <w:qFormat/>
    <w:rsid w:val="00E672D9"/>
  </w:style>
  <w:style w:type="paragraph" w:customStyle="1" w:styleId="citationunderline">
    <w:name w:val="citation/underline"/>
    <w:autoRedefine/>
    <w:qFormat/>
    <w:rsid w:val="00E672D9"/>
    <w:pPr>
      <w:spacing w:after="200" w:line="276" w:lineRule="auto"/>
    </w:pPr>
  </w:style>
  <w:style w:type="paragraph" w:customStyle="1" w:styleId="Style60">
    <w:name w:val="Style 6"/>
    <w:next w:val="8point"/>
    <w:qFormat/>
    <w:rsid w:val="00E672D9"/>
    <w:pPr>
      <w:spacing w:after="200" w:line="276" w:lineRule="auto"/>
    </w:pPr>
  </w:style>
  <w:style w:type="character" w:customStyle="1" w:styleId="DateCitesAuthorCharChar">
    <w:name w:val="DateCitesAuthor Char Char"/>
    <w:locked/>
    <w:rsid w:val="00E672D9"/>
  </w:style>
  <w:style w:type="paragraph" w:customStyle="1" w:styleId="DateCitesAuthorChar">
    <w:name w:val="DateCitesAuthor Char"/>
    <w:basedOn w:val="Normal"/>
    <w:next w:val="Minimize"/>
    <w:qFormat/>
    <w:rsid w:val="00E672D9"/>
  </w:style>
  <w:style w:type="paragraph" w:customStyle="1" w:styleId="articlebodynormaltext">
    <w:name w:val="articlebody_normaltext"/>
    <w:basedOn w:val="Normal"/>
    <w:next w:val="Citation-Complete"/>
    <w:qFormat/>
    <w:rsid w:val="00E672D9"/>
  </w:style>
  <w:style w:type="paragraph" w:customStyle="1" w:styleId="targetcaption">
    <w:name w:val="targetcaption"/>
    <w:basedOn w:val="Normal"/>
    <w:next w:val="2909F619802848F09E01365C32F34654"/>
    <w:qFormat/>
    <w:rsid w:val="00E672D9"/>
  </w:style>
  <w:style w:type="paragraph" w:customStyle="1" w:styleId="Index">
    <w:name w:val="Index"/>
    <w:basedOn w:val="Normal"/>
    <w:next w:val="western"/>
    <w:qFormat/>
    <w:rsid w:val="00E672D9"/>
  </w:style>
  <w:style w:type="paragraph" w:customStyle="1" w:styleId="boldness">
    <w:name w:val="boldness"/>
    <w:basedOn w:val="Normal"/>
    <w:next w:val="TagCite"/>
    <w:qFormat/>
    <w:rsid w:val="00E672D9"/>
  </w:style>
  <w:style w:type="character" w:customStyle="1" w:styleId="UnderlineCardChar0">
    <w:name w:val="UnderlineCard Char"/>
    <w:locked/>
    <w:rsid w:val="00E672D9"/>
  </w:style>
  <w:style w:type="paragraph" w:customStyle="1" w:styleId="UnderlineCard0">
    <w:name w:val="UnderlineCard"/>
    <w:basedOn w:val="Heading4"/>
    <w:next w:val="CM6"/>
    <w:qFormat/>
    <w:rsid w:val="00E672D9"/>
    <w:rPr>
      <w:bCs w:val="0"/>
    </w:rPr>
  </w:style>
  <w:style w:type="paragraph" w:customStyle="1" w:styleId="CM21">
    <w:name w:val="CM21"/>
    <w:basedOn w:val="Normal"/>
    <w:uiPriority w:val="99"/>
    <w:qFormat/>
    <w:rsid w:val="00E672D9"/>
  </w:style>
  <w:style w:type="paragraph" w:customStyle="1" w:styleId="Pa10">
    <w:name w:val="Pa10"/>
    <w:basedOn w:val="Normal"/>
    <w:uiPriority w:val="99"/>
    <w:qFormat/>
    <w:rsid w:val="00E672D9"/>
  </w:style>
  <w:style w:type="paragraph" w:customStyle="1" w:styleId="Pa31">
    <w:name w:val="Pa3+1"/>
    <w:basedOn w:val="Normal"/>
    <w:uiPriority w:val="99"/>
    <w:qFormat/>
    <w:rsid w:val="00E672D9"/>
  </w:style>
  <w:style w:type="paragraph" w:customStyle="1" w:styleId="Pa1">
    <w:name w:val="Pa1"/>
    <w:basedOn w:val="Normal"/>
    <w:uiPriority w:val="99"/>
    <w:qFormat/>
    <w:rsid w:val="00E672D9"/>
  </w:style>
  <w:style w:type="character" w:customStyle="1" w:styleId="CardUpSize-LightChar">
    <w:name w:val="CardUpSize - Light Char"/>
    <w:basedOn w:val="DefaultParagraphFont"/>
    <w:locked/>
    <w:rsid w:val="00E672D9"/>
  </w:style>
  <w:style w:type="paragraph" w:customStyle="1" w:styleId="CardUpSize-Light">
    <w:name w:val="CardUpSize - Light"/>
    <w:basedOn w:val="Normal"/>
    <w:next w:val="Pa2"/>
    <w:qFormat/>
    <w:rsid w:val="00E672D9"/>
  </w:style>
  <w:style w:type="character" w:customStyle="1" w:styleId="CiteCardUpSize-HeavyChar">
    <w:name w:val="Cite // CardUpSize - Heavy Char"/>
    <w:basedOn w:val="DefaultParagraphFont"/>
    <w:locked/>
    <w:rsid w:val="00E672D9"/>
  </w:style>
  <w:style w:type="paragraph" w:customStyle="1" w:styleId="CiteCardUpSize-Heavy">
    <w:name w:val="Cite // CardUpSize - Heavy"/>
    <w:basedOn w:val="Normal"/>
    <w:next w:val="H4Tag"/>
    <w:qFormat/>
    <w:rsid w:val="00E672D9"/>
  </w:style>
  <w:style w:type="character" w:customStyle="1" w:styleId="UnderlineCharCharCharCharCharCharCharChar">
    <w:name w:val="Underline Char Char Char Char Char Char Char Char"/>
    <w:basedOn w:val="DefaultParagraphFont"/>
    <w:locked/>
    <w:rsid w:val="00E672D9"/>
  </w:style>
  <w:style w:type="paragraph" w:customStyle="1" w:styleId="UnderlineCharCharCharCharCharCharChar">
    <w:name w:val="Underline Char Char Char Char Char Char Char"/>
    <w:basedOn w:val="Normal"/>
    <w:qFormat/>
    <w:rsid w:val="00E672D9"/>
  </w:style>
  <w:style w:type="character" w:customStyle="1" w:styleId="SmalltextCharCharCharChar0">
    <w:name w:val="Small text Char Char Char Char"/>
    <w:basedOn w:val="DefaultParagraphFont"/>
    <w:locked/>
    <w:rsid w:val="00E672D9"/>
  </w:style>
  <w:style w:type="paragraph" w:customStyle="1" w:styleId="SmalltextCharCharChar0">
    <w:name w:val="Small text Char Char Char"/>
    <w:basedOn w:val="Normal"/>
    <w:next w:val="Analytics"/>
    <w:qFormat/>
    <w:rsid w:val="00E672D9"/>
  </w:style>
  <w:style w:type="paragraph" w:customStyle="1" w:styleId="Textbody">
    <w:name w:val="Text body"/>
    <w:basedOn w:val="SmalltextCharCharChar0"/>
    <w:next w:val="WW-Default"/>
    <w:qFormat/>
    <w:rsid w:val="00E672D9"/>
  </w:style>
  <w:style w:type="paragraph" w:customStyle="1" w:styleId="Default1">
    <w:name w:val="Default1"/>
    <w:basedOn w:val="Normal"/>
    <w:uiPriority w:val="99"/>
    <w:qFormat/>
    <w:rsid w:val="00E672D9"/>
  </w:style>
  <w:style w:type="paragraph" w:customStyle="1" w:styleId="NFAPWPheader">
    <w:name w:val="NFAP WP header"/>
    <w:basedOn w:val="Normal"/>
    <w:uiPriority w:val="99"/>
    <w:qFormat/>
    <w:rsid w:val="00E672D9"/>
  </w:style>
  <w:style w:type="character" w:customStyle="1" w:styleId="CiteCharCharChar">
    <w:name w:val="Cite Char Char Char"/>
    <w:locked/>
    <w:rsid w:val="00E672D9"/>
  </w:style>
  <w:style w:type="paragraph" w:customStyle="1" w:styleId="CiteCharChar">
    <w:name w:val="Cite Char Char"/>
    <w:basedOn w:val="Normal"/>
    <w:next w:val="Normal"/>
    <w:qFormat/>
    <w:rsid w:val="00E672D9"/>
  </w:style>
  <w:style w:type="paragraph" w:customStyle="1" w:styleId="CiteCardCharChar">
    <w:name w:val="Cite_Card Char Char"/>
    <w:autoRedefine/>
    <w:qFormat/>
    <w:rsid w:val="00E672D9"/>
    <w:pPr>
      <w:spacing w:after="200" w:line="276" w:lineRule="auto"/>
    </w:pPr>
  </w:style>
  <w:style w:type="character" w:customStyle="1" w:styleId="CiteCardCharCharCharChar">
    <w:name w:val="Cite_Card Char Char Char Char"/>
    <w:locked/>
    <w:rsid w:val="00E672D9"/>
  </w:style>
  <w:style w:type="paragraph" w:customStyle="1" w:styleId="CiteCardCharCharChar">
    <w:name w:val="Cite_Card Char Char Char"/>
    <w:qFormat/>
    <w:rsid w:val="00E672D9"/>
    <w:pPr>
      <w:spacing w:after="200" w:line="276" w:lineRule="auto"/>
    </w:pPr>
  </w:style>
  <w:style w:type="paragraph" w:customStyle="1" w:styleId="heading">
    <w:name w:val="heading"/>
    <w:basedOn w:val="Normal"/>
    <w:qFormat/>
    <w:rsid w:val="00E672D9"/>
  </w:style>
  <w:style w:type="character" w:customStyle="1" w:styleId="LittleChar">
    <w:name w:val="Little Char"/>
    <w:locked/>
    <w:rsid w:val="00E672D9"/>
  </w:style>
  <w:style w:type="character" w:customStyle="1" w:styleId="DebateHeaderChar">
    <w:name w:val="Debate Header Char"/>
    <w:locked/>
    <w:rsid w:val="00E672D9"/>
  </w:style>
  <w:style w:type="character" w:customStyle="1" w:styleId="UnhighlightedChar">
    <w:name w:val="Unhighlighted Char"/>
    <w:locked/>
    <w:rsid w:val="00E672D9"/>
  </w:style>
  <w:style w:type="paragraph" w:customStyle="1" w:styleId="Unhighlighted">
    <w:name w:val="Unhighlighted"/>
    <w:basedOn w:val="Normal"/>
    <w:next w:val="TagCite2"/>
    <w:autoRedefine/>
    <w:qFormat/>
    <w:rsid w:val="00E672D9"/>
  </w:style>
  <w:style w:type="character" w:customStyle="1" w:styleId="StylecardUnderlineChar">
    <w:name w:val="Style card + Underline Char"/>
    <w:locked/>
    <w:rsid w:val="00E672D9"/>
  </w:style>
  <w:style w:type="paragraph" w:customStyle="1" w:styleId="StylecardUnderline">
    <w:name w:val="Style card + Underline"/>
    <w:basedOn w:val="CiteSpacing"/>
    <w:next w:val="Unhighlighted"/>
    <w:qFormat/>
    <w:rsid w:val="00E672D9"/>
  </w:style>
  <w:style w:type="paragraph" w:customStyle="1" w:styleId="TagF3">
    <w:name w:val="Tag (F3)"/>
    <w:qFormat/>
    <w:rsid w:val="00E672D9"/>
    <w:pPr>
      <w:spacing w:after="200" w:line="276" w:lineRule="auto"/>
    </w:pPr>
  </w:style>
  <w:style w:type="paragraph" w:customStyle="1" w:styleId="style14">
    <w:name w:val="style14"/>
    <w:basedOn w:val="Normal"/>
    <w:next w:val="cites"/>
    <w:qFormat/>
    <w:rsid w:val="00E672D9"/>
  </w:style>
  <w:style w:type="paragraph" w:customStyle="1" w:styleId="CardTagCite1Char">
    <w:name w:val="Card Tag + Cite #1 Char"/>
    <w:basedOn w:val="Normal"/>
    <w:qFormat/>
    <w:rsid w:val="00E672D9"/>
  </w:style>
  <w:style w:type="paragraph" w:customStyle="1" w:styleId="articlebody">
    <w:name w:val="articlebody"/>
    <w:basedOn w:val="Normal"/>
    <w:next w:val="i1"/>
    <w:qFormat/>
    <w:rsid w:val="00E672D9"/>
  </w:style>
  <w:style w:type="character" w:customStyle="1" w:styleId="CiteCardCharCharCharCharCharCharCharChar">
    <w:name w:val="Cite_Card Char Char Char Char Char Char Char Char"/>
    <w:locked/>
    <w:rsid w:val="00E672D9"/>
  </w:style>
  <w:style w:type="paragraph" w:customStyle="1" w:styleId="CiteCardCharCharCharCharCharCharChar">
    <w:name w:val="Cite_Card Char Char Char Char Char Char Char"/>
    <w:next w:val="CardTagCite1Char"/>
    <w:autoRedefine/>
    <w:qFormat/>
    <w:rsid w:val="00E672D9"/>
    <w:pPr>
      <w:spacing w:after="200" w:line="276" w:lineRule="auto"/>
    </w:pPr>
  </w:style>
  <w:style w:type="paragraph" w:customStyle="1" w:styleId="foldie">
    <w:name w:val="foldie"/>
    <w:next w:val="HotRoute0"/>
    <w:qFormat/>
    <w:rsid w:val="00E672D9"/>
  </w:style>
  <w:style w:type="paragraph" w:customStyle="1" w:styleId="billtextsection">
    <w:name w:val="bill_text_section"/>
    <w:basedOn w:val="Normal"/>
    <w:next w:val="articlebody"/>
    <w:qFormat/>
    <w:rsid w:val="00E672D9"/>
  </w:style>
  <w:style w:type="character" w:customStyle="1" w:styleId="CiteNormalChar">
    <w:name w:val="Cite Normal Char"/>
    <w:locked/>
    <w:rsid w:val="00E672D9"/>
  </w:style>
  <w:style w:type="paragraph" w:customStyle="1" w:styleId="StyleNormalWeb10pt">
    <w:name w:val="Style Normal (Web) + 10 pt"/>
    <w:basedOn w:val="Title"/>
    <w:next w:val="Boldunderline1"/>
    <w:qFormat/>
    <w:rsid w:val="00E672D9"/>
    <w:pPr>
      <w:outlineLvl w:val="9"/>
    </w:pPr>
    <w:rPr>
      <w:rFonts w:ascii="Georgia" w:hAnsi="Georgia"/>
      <w:sz w:val="22"/>
      <w:u w:val="none"/>
    </w:rPr>
  </w:style>
  <w:style w:type="character" w:customStyle="1" w:styleId="cardChar2">
    <w:name w:val="%card Char"/>
    <w:locked/>
    <w:rsid w:val="00E672D9"/>
  </w:style>
  <w:style w:type="paragraph" w:customStyle="1" w:styleId="card2">
    <w:name w:val="%card"/>
    <w:basedOn w:val="Normal"/>
    <w:next w:val="BLOCKTITLE0"/>
    <w:qFormat/>
    <w:rsid w:val="00E672D9"/>
  </w:style>
  <w:style w:type="paragraph" w:customStyle="1" w:styleId="p1">
    <w:name w:val="p1"/>
    <w:basedOn w:val="Normal"/>
    <w:next w:val="BlockHeadings"/>
    <w:qFormat/>
    <w:rsid w:val="00E672D9"/>
  </w:style>
  <w:style w:type="character" w:customStyle="1" w:styleId="UnunderlinedTextChar">
    <w:name w:val="Ununderlined Text Char"/>
    <w:locked/>
    <w:rsid w:val="00E672D9"/>
  </w:style>
  <w:style w:type="paragraph" w:customStyle="1" w:styleId="UnunderlinedText">
    <w:name w:val="Ununderlined Text"/>
    <w:basedOn w:val="Normal"/>
    <w:next w:val="card2"/>
    <w:autoRedefine/>
    <w:qFormat/>
    <w:rsid w:val="00E672D9"/>
  </w:style>
  <w:style w:type="character" w:customStyle="1" w:styleId="ReallyfuckingsmallCharCharCharChar">
    <w:name w:val="Really fucking small Char Char Char Char"/>
    <w:locked/>
    <w:rsid w:val="00E672D9"/>
  </w:style>
  <w:style w:type="paragraph" w:customStyle="1" w:styleId="ReallyfuckingsmallCharCharChar">
    <w:name w:val="Really fucking small Char Char Char"/>
    <w:basedOn w:val="Normal"/>
    <w:next w:val="NoSpacing"/>
    <w:qFormat/>
    <w:rsid w:val="00E672D9"/>
  </w:style>
  <w:style w:type="character" w:customStyle="1" w:styleId="CardDownx1Char">
    <w:name w:val="CardDown x1 Char"/>
    <w:locked/>
    <w:rsid w:val="00E672D9"/>
  </w:style>
  <w:style w:type="paragraph" w:customStyle="1" w:styleId="CardDownx1">
    <w:name w:val="CardDown x1"/>
    <w:basedOn w:val="Normal"/>
    <w:next w:val="Regular"/>
    <w:qFormat/>
    <w:rsid w:val="00E672D9"/>
  </w:style>
  <w:style w:type="paragraph" w:customStyle="1" w:styleId="CardDownx15">
    <w:name w:val="CardDown x1.5"/>
    <w:basedOn w:val="Normal"/>
    <w:qFormat/>
    <w:rsid w:val="00E672D9"/>
  </w:style>
  <w:style w:type="paragraph" w:customStyle="1" w:styleId="CiteTag">
    <w:name w:val="Cite/Tag"/>
    <w:basedOn w:val="Normal"/>
    <w:qFormat/>
    <w:rsid w:val="00E672D9"/>
  </w:style>
  <w:style w:type="paragraph" w:customStyle="1" w:styleId="Heading5SizeDown">
    <w:name w:val="Heading 5 Size Down"/>
    <w:basedOn w:val="Normal"/>
    <w:autoRedefine/>
    <w:qFormat/>
    <w:rsid w:val="00E672D9"/>
  </w:style>
  <w:style w:type="character" w:customStyle="1" w:styleId="StyleStyleArialNarrow9ptLeft-075ArialNarrowChar">
    <w:name w:val="Style Style Arial Narrow 9 pt Left:  -0.75&quot; + Arial Narrow Char"/>
    <w:locked/>
    <w:rsid w:val="00E672D9"/>
  </w:style>
  <w:style w:type="paragraph" w:customStyle="1" w:styleId="StyleStyleArialNarrow9ptLeft-075ArialNarrow">
    <w:name w:val="Style Style Arial Narrow 9 pt Left:  -0.75&quot; + Arial Narrow"/>
    <w:basedOn w:val="Normal"/>
    <w:next w:val="Heading5SizeDown"/>
    <w:qFormat/>
    <w:rsid w:val="00E672D9"/>
  </w:style>
  <w:style w:type="character" w:customStyle="1" w:styleId="StyleStyleCardTextLeft-075Right0Char">
    <w:name w:val="Style Style Card Text + Left:  -0.75&quot; + Right:  0&quot; Char"/>
    <w:locked/>
    <w:rsid w:val="00E672D9"/>
  </w:style>
  <w:style w:type="paragraph" w:customStyle="1" w:styleId="StyleStyleCardTextLeft-075Right0">
    <w:name w:val="Style Style Card Text + Left:  -0.75&quot; + Right:  0&quot;"/>
    <w:basedOn w:val="Normal"/>
    <w:next w:val="evidencetext"/>
    <w:autoRedefine/>
    <w:qFormat/>
    <w:rsid w:val="00E672D9"/>
  </w:style>
  <w:style w:type="paragraph" w:customStyle="1" w:styleId="ecxmsonormal">
    <w:name w:val="ecxmsonormal"/>
    <w:basedOn w:val="Normal"/>
    <w:qFormat/>
    <w:rsid w:val="00E672D9"/>
  </w:style>
  <w:style w:type="character" w:customStyle="1" w:styleId="DebateUnderlineBoldChar">
    <w:name w:val="Debate Underline Bold Char"/>
    <w:locked/>
    <w:rsid w:val="00E672D9"/>
  </w:style>
  <w:style w:type="paragraph" w:customStyle="1" w:styleId="DebateUnderlineBold">
    <w:name w:val="Debate Underline Bold"/>
    <w:basedOn w:val="Cardtext4"/>
    <w:qFormat/>
    <w:rsid w:val="00E672D9"/>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E672D9"/>
  </w:style>
  <w:style w:type="paragraph" w:customStyle="1" w:styleId="StyleArialNarrow12ptBoldLeft-075">
    <w:name w:val="Style Arial Narrow 12 pt Bold Left:  -0.75&quot;"/>
    <w:basedOn w:val="Normal"/>
    <w:next w:val="ecxmsonormal"/>
    <w:qFormat/>
    <w:rsid w:val="00E672D9"/>
  </w:style>
  <w:style w:type="character" w:customStyle="1" w:styleId="StyleStyleevidencetextBorderSinglesolidlineAuto05Char">
    <w:name w:val="Style Style evidence text + Border: : (Single solid line Auto  0.5 ... Char"/>
    <w:locked/>
    <w:rsid w:val="00E672D9"/>
  </w:style>
  <w:style w:type="paragraph" w:customStyle="1" w:styleId="StyleStyleevidencetextBorderSinglesolidlineAuto05">
    <w:name w:val="Style Style evidence text + Border: : (Single solid line Auto  0.5 ..."/>
    <w:basedOn w:val="Normal"/>
    <w:next w:val="DebateUnderlineBold"/>
    <w:qFormat/>
    <w:rsid w:val="00E672D9"/>
  </w:style>
  <w:style w:type="paragraph" w:customStyle="1" w:styleId="CiteCharCharCharChar">
    <w:name w:val="Cite Char Char Char Char"/>
    <w:basedOn w:val="Normal"/>
    <w:next w:val="Normal"/>
    <w:qFormat/>
    <w:rsid w:val="00E672D9"/>
  </w:style>
  <w:style w:type="character" w:customStyle="1" w:styleId="UnderliningCharChar1CharCharChar">
    <w:name w:val="Underlining Char Char1 Char Char Char"/>
    <w:locked/>
    <w:rsid w:val="00E672D9"/>
  </w:style>
  <w:style w:type="paragraph" w:customStyle="1" w:styleId="UnderliningCharChar1CharChar">
    <w:name w:val="Underlining Char Char1 Char Char"/>
    <w:basedOn w:val="Normal"/>
    <w:next w:val="Normal"/>
    <w:qFormat/>
    <w:rsid w:val="00E672D9"/>
  </w:style>
  <w:style w:type="paragraph" w:customStyle="1" w:styleId="CiteCharCharCharCharChar">
    <w:name w:val="Cite Char Char Char Char Char"/>
    <w:basedOn w:val="Normal"/>
    <w:next w:val="Normal"/>
    <w:qFormat/>
    <w:rsid w:val="00E672D9"/>
  </w:style>
  <w:style w:type="character" w:customStyle="1" w:styleId="UnderliningCharCharChar">
    <w:name w:val="Underlining Char Char Char"/>
    <w:locked/>
    <w:rsid w:val="00E672D9"/>
  </w:style>
  <w:style w:type="paragraph" w:customStyle="1" w:styleId="Style120">
    <w:name w:val="Style 12"/>
    <w:qFormat/>
    <w:rsid w:val="00E672D9"/>
    <w:pPr>
      <w:spacing w:after="200" w:line="276" w:lineRule="auto"/>
    </w:pPr>
  </w:style>
  <w:style w:type="paragraph" w:customStyle="1" w:styleId="Style7">
    <w:name w:val="Style 7"/>
    <w:next w:val="CiteCharCharCharCharChar"/>
    <w:qFormat/>
    <w:rsid w:val="00E672D9"/>
    <w:pPr>
      <w:spacing w:after="200" w:line="276" w:lineRule="auto"/>
    </w:pPr>
  </w:style>
  <w:style w:type="paragraph" w:customStyle="1" w:styleId="Style9">
    <w:name w:val="Style 9"/>
    <w:qFormat/>
    <w:rsid w:val="00E672D9"/>
    <w:pPr>
      <w:spacing w:after="200" w:line="276" w:lineRule="auto"/>
    </w:pPr>
  </w:style>
  <w:style w:type="paragraph" w:customStyle="1" w:styleId="Emphasis3">
    <w:name w:val="Emphasis3"/>
    <w:qFormat/>
    <w:rsid w:val="00E672D9"/>
    <w:pPr>
      <w:spacing w:after="200" w:line="276" w:lineRule="auto"/>
    </w:pPr>
  </w:style>
  <w:style w:type="paragraph" w:customStyle="1" w:styleId="formfldssel">
    <w:name w:val="formfldssel"/>
    <w:basedOn w:val="Normal"/>
    <w:qFormat/>
    <w:rsid w:val="00E672D9"/>
  </w:style>
  <w:style w:type="paragraph" w:customStyle="1" w:styleId="hpleftlk">
    <w:name w:val="hpleftlk"/>
    <w:basedOn w:val="Normal"/>
    <w:next w:val="SmallCard"/>
    <w:qFormat/>
    <w:rsid w:val="00E672D9"/>
  </w:style>
  <w:style w:type="paragraph" w:customStyle="1" w:styleId="lblu">
    <w:name w:val="lblu"/>
    <w:basedOn w:val="Normal"/>
    <w:next w:val="BreifTitle"/>
    <w:qFormat/>
    <w:rsid w:val="00E672D9"/>
  </w:style>
  <w:style w:type="paragraph" w:customStyle="1" w:styleId="Underlinestyle1">
    <w:name w:val="Underlinestyle"/>
    <w:basedOn w:val="Normal"/>
    <w:next w:val="Normal10pt"/>
    <w:qFormat/>
    <w:rsid w:val="00E672D9"/>
  </w:style>
  <w:style w:type="paragraph" w:customStyle="1" w:styleId="OffensiveLanguage">
    <w:name w:val="Offensive Language"/>
    <w:basedOn w:val="Normal"/>
    <w:next w:val="Normal"/>
    <w:qFormat/>
    <w:rsid w:val="00E672D9"/>
  </w:style>
  <w:style w:type="paragraph" w:customStyle="1" w:styleId="clearformatting0">
    <w:name w:val="clear formatting"/>
    <w:basedOn w:val="Normal"/>
    <w:next w:val="Style40"/>
    <w:qFormat/>
    <w:rsid w:val="00E672D9"/>
  </w:style>
  <w:style w:type="paragraph" w:customStyle="1" w:styleId="Style18">
    <w:name w:val="Style 18"/>
    <w:next w:val="CM10"/>
    <w:uiPriority w:val="99"/>
    <w:qFormat/>
    <w:rsid w:val="00E672D9"/>
    <w:pPr>
      <w:spacing w:after="200" w:line="276" w:lineRule="auto"/>
    </w:pPr>
  </w:style>
  <w:style w:type="paragraph" w:customStyle="1" w:styleId="formfld">
    <w:name w:val="formfld"/>
    <w:basedOn w:val="Normal"/>
    <w:next w:val="OffensiveLanguage"/>
    <w:qFormat/>
    <w:rsid w:val="00E672D9"/>
  </w:style>
  <w:style w:type="character" w:styleId="BookTitle">
    <w:name w:val="Book Title"/>
    <w:basedOn w:val="DefaultParagraphFont"/>
    <w:qFormat/>
    <w:rsid w:val="00E672D9"/>
    <w:rPr>
      <w:b/>
      <w:bCs/>
      <w:i/>
      <w:iCs/>
      <w:spacing w:val="5"/>
    </w:rPr>
  </w:style>
  <w:style w:type="character" w:customStyle="1" w:styleId="sup1">
    <w:name w:val="sup1"/>
    <w:rsid w:val="00E672D9"/>
  </w:style>
  <w:style w:type="character" w:customStyle="1" w:styleId="pgnum1">
    <w:name w:val="pgnum1"/>
    <w:rsid w:val="00E672D9"/>
  </w:style>
  <w:style w:type="character" w:customStyle="1" w:styleId="apple">
    <w:name w:val="apple"/>
    <w:rsid w:val="00E672D9"/>
  </w:style>
  <w:style w:type="character" w:customStyle="1" w:styleId="inhoud">
    <w:name w:val="inhoud"/>
    <w:rsid w:val="00E672D9"/>
  </w:style>
  <w:style w:type="character" w:customStyle="1" w:styleId="Cites-AuthorDate">
    <w:name w:val="Cites-Author/Date"/>
    <w:qFormat/>
    <w:rsid w:val="00E672D9"/>
  </w:style>
  <w:style w:type="character" w:customStyle="1" w:styleId="StyleCardtextChar10pt">
    <w:name w:val="Style Card text Char + 10 pt"/>
    <w:rsid w:val="00E672D9"/>
  </w:style>
  <w:style w:type="character" w:customStyle="1" w:styleId="smcaps">
    <w:name w:val="smcaps"/>
    <w:rsid w:val="00E672D9"/>
  </w:style>
  <w:style w:type="character" w:customStyle="1" w:styleId="Style1Char2">
    <w:name w:val="Style1 Char2"/>
    <w:rsid w:val="00E672D9"/>
  </w:style>
  <w:style w:type="character" w:customStyle="1" w:styleId="inside-head1">
    <w:name w:val="inside-head1"/>
    <w:rsid w:val="00E672D9"/>
  </w:style>
  <w:style w:type="character" w:customStyle="1" w:styleId="datestamp1">
    <w:name w:val="datestamp1"/>
    <w:rsid w:val="00E672D9"/>
  </w:style>
  <w:style w:type="character" w:customStyle="1" w:styleId="pagetools1">
    <w:name w:val="pagetools1"/>
    <w:rsid w:val="00E672D9"/>
  </w:style>
  <w:style w:type="character" w:customStyle="1" w:styleId="smallredtext">
    <w:name w:val="smallredtext"/>
    <w:rsid w:val="00E672D9"/>
  </w:style>
  <w:style w:type="character" w:customStyle="1" w:styleId="storyheading31">
    <w:name w:val="storyheading31"/>
    <w:rsid w:val="00E672D9"/>
  </w:style>
  <w:style w:type="character" w:customStyle="1" w:styleId="storydeck31">
    <w:name w:val="storydeck31"/>
    <w:rsid w:val="00E672D9"/>
  </w:style>
  <w:style w:type="character" w:customStyle="1" w:styleId="subtitle10">
    <w:name w:val="subtitle1"/>
    <w:rsid w:val="00E672D9"/>
  </w:style>
  <w:style w:type="character" w:customStyle="1" w:styleId="clsbiolink">
    <w:name w:val="clsbiolink"/>
    <w:rsid w:val="00E672D9"/>
  </w:style>
  <w:style w:type="character" w:customStyle="1" w:styleId="clssmaller">
    <w:name w:val="clssmaller"/>
    <w:rsid w:val="00E672D9"/>
  </w:style>
  <w:style w:type="character" w:customStyle="1" w:styleId="sm1">
    <w:name w:val="sm1"/>
    <w:rsid w:val="00E672D9"/>
  </w:style>
  <w:style w:type="character" w:customStyle="1" w:styleId="noindentChar">
    <w:name w:val="noindent Char"/>
    <w:rsid w:val="00E672D9"/>
  </w:style>
  <w:style w:type="character" w:customStyle="1" w:styleId="SmallChar1">
    <w:name w:val="Small Char1"/>
    <w:rsid w:val="00E672D9"/>
  </w:style>
  <w:style w:type="character" w:customStyle="1" w:styleId="fullcite0">
    <w:name w:val="fullcite"/>
    <w:rsid w:val="00E672D9"/>
  </w:style>
  <w:style w:type="character" w:customStyle="1" w:styleId="Style9ptThickunderline">
    <w:name w:val="Style 9 pt Thick underline"/>
    <w:rsid w:val="00E672D9"/>
  </w:style>
  <w:style w:type="character" w:customStyle="1" w:styleId="CardNotUnderlinedChar">
    <w:name w:val="Card Not Underlined Char"/>
    <w:rsid w:val="00E672D9"/>
  </w:style>
  <w:style w:type="character" w:customStyle="1" w:styleId="IndexHeadersCharChar">
    <w:name w:val="Index Headers Char Char"/>
    <w:rsid w:val="00E672D9"/>
  </w:style>
  <w:style w:type="character" w:customStyle="1" w:styleId="CircleChar1">
    <w:name w:val="Circle Char1"/>
    <w:rsid w:val="00E672D9"/>
  </w:style>
  <w:style w:type="character" w:customStyle="1" w:styleId="justify">
    <w:name w:val="justify"/>
    <w:rsid w:val="00E672D9"/>
  </w:style>
  <w:style w:type="character" w:customStyle="1" w:styleId="SmallCardTextChar">
    <w:name w:val="Small Card Text Char"/>
    <w:rsid w:val="00E672D9"/>
  </w:style>
  <w:style w:type="character" w:customStyle="1" w:styleId="tagChar30">
    <w:name w:val="tag Char3"/>
    <w:rsid w:val="00E672D9"/>
  </w:style>
  <w:style w:type="character" w:customStyle="1" w:styleId="awtw">
    <w:name w:val="awtw"/>
    <w:rsid w:val="00E672D9"/>
  </w:style>
  <w:style w:type="character" w:customStyle="1" w:styleId="ld3">
    <w:name w:val="ld3"/>
    <w:rsid w:val="00E672D9"/>
  </w:style>
  <w:style w:type="character" w:customStyle="1" w:styleId="5Notunderlined">
    <w:name w:val="5 Not underlined"/>
    <w:rsid w:val="00E672D9"/>
  </w:style>
  <w:style w:type="character" w:customStyle="1" w:styleId="externaledithide">
    <w:name w:val="external_edit_hide"/>
    <w:rsid w:val="00E672D9"/>
  </w:style>
  <w:style w:type="character" w:customStyle="1" w:styleId="CharacterStyle20">
    <w:name w:val="Character Style 20"/>
    <w:rsid w:val="00E672D9"/>
  </w:style>
  <w:style w:type="character" w:customStyle="1" w:styleId="A9">
    <w:name w:val="A9"/>
    <w:uiPriority w:val="99"/>
    <w:rsid w:val="00E672D9"/>
  </w:style>
  <w:style w:type="character" w:customStyle="1" w:styleId="centerheadlines">
    <w:name w:val="centerheadlines"/>
    <w:rsid w:val="00E672D9"/>
  </w:style>
  <w:style w:type="character" w:customStyle="1" w:styleId="datetime">
    <w:name w:val="datetime"/>
    <w:rsid w:val="00E672D9"/>
  </w:style>
  <w:style w:type="character" w:customStyle="1" w:styleId="info">
    <w:name w:val="info"/>
    <w:rsid w:val="00E672D9"/>
  </w:style>
  <w:style w:type="character" w:customStyle="1" w:styleId="datestory">
    <w:name w:val="datestory"/>
    <w:rsid w:val="00E672D9"/>
  </w:style>
  <w:style w:type="character" w:customStyle="1" w:styleId="goohl1">
    <w:name w:val="goohl1"/>
    <w:rsid w:val="00E672D9"/>
  </w:style>
  <w:style w:type="character" w:customStyle="1" w:styleId="StyleUnderlineBorderSinglesolidlineAuto05ptLinew">
    <w:name w:val="Style Underline Border: : (Single solid line Auto  0.5 pt Line w..."/>
    <w:basedOn w:val="DefaultParagraphFont"/>
    <w:rsid w:val="00E672D9"/>
  </w:style>
  <w:style w:type="character" w:customStyle="1" w:styleId="citeschar10">
    <w:name w:val="citeschar1"/>
    <w:basedOn w:val="DefaultParagraphFont"/>
    <w:rsid w:val="00E672D9"/>
  </w:style>
  <w:style w:type="character" w:customStyle="1" w:styleId="cardunderlinedchar1">
    <w:name w:val="cardunderlinedchar"/>
    <w:basedOn w:val="DefaultParagraphFont"/>
    <w:rsid w:val="00E672D9"/>
  </w:style>
  <w:style w:type="character" w:customStyle="1" w:styleId="Style1CharCharChar">
    <w:name w:val="Style1 Char Char Char"/>
    <w:locked/>
    <w:rsid w:val="00E672D9"/>
  </w:style>
  <w:style w:type="character" w:customStyle="1" w:styleId="provider">
    <w:name w:val="provider"/>
    <w:basedOn w:val="DefaultParagraphFont"/>
    <w:rsid w:val="00E672D9"/>
  </w:style>
  <w:style w:type="character" w:customStyle="1" w:styleId="vitstorybyline">
    <w:name w:val="vitstorybyline"/>
    <w:rsid w:val="00E672D9"/>
  </w:style>
  <w:style w:type="character" w:customStyle="1" w:styleId="yahoobuzzbadge-form">
    <w:name w:val="yahoobuzzbadge-form"/>
    <w:rsid w:val="00E672D9"/>
  </w:style>
  <w:style w:type="character" w:customStyle="1" w:styleId="tickerlinx">
    <w:name w:val="tickerlinx"/>
    <w:rsid w:val="00E672D9"/>
  </w:style>
  <w:style w:type="character" w:customStyle="1" w:styleId="post-timestamp">
    <w:name w:val="post-timestamp"/>
    <w:rsid w:val="00E672D9"/>
  </w:style>
  <w:style w:type="character" w:customStyle="1" w:styleId="mw-headline">
    <w:name w:val="mw-headline"/>
    <w:rsid w:val="00E672D9"/>
  </w:style>
  <w:style w:type="character" w:customStyle="1" w:styleId="month">
    <w:name w:val="month"/>
    <w:rsid w:val="00E672D9"/>
  </w:style>
  <w:style w:type="character" w:customStyle="1" w:styleId="texttitlebigred">
    <w:name w:val="texttitlebigred"/>
    <w:rsid w:val="00E672D9"/>
  </w:style>
  <w:style w:type="character" w:customStyle="1" w:styleId="subtitles">
    <w:name w:val="subtitles"/>
    <w:rsid w:val="00E672D9"/>
  </w:style>
  <w:style w:type="character" w:customStyle="1" w:styleId="CiteCardChar1">
    <w:name w:val="Cite_Card Char1"/>
    <w:rsid w:val="00E672D9"/>
  </w:style>
  <w:style w:type="character" w:customStyle="1" w:styleId="ptitleinside">
    <w:name w:val="p_title_inside"/>
    <w:rsid w:val="00E672D9"/>
  </w:style>
  <w:style w:type="character" w:customStyle="1" w:styleId="paramv">
    <w:name w:val="paramv"/>
    <w:rsid w:val="00E672D9"/>
  </w:style>
  <w:style w:type="character" w:customStyle="1" w:styleId="symbol">
    <w:name w:val="symbol"/>
    <w:rsid w:val="00E672D9"/>
  </w:style>
  <w:style w:type="character" w:customStyle="1" w:styleId="data">
    <w:name w:val="data"/>
    <w:rsid w:val="00E672D9"/>
  </w:style>
  <w:style w:type="character" w:customStyle="1" w:styleId="pub-date">
    <w:name w:val="pub-date"/>
    <w:rsid w:val="00E672D9"/>
  </w:style>
  <w:style w:type="character" w:customStyle="1" w:styleId="AuthorDateF4">
    <w:name w:val="Author Date (F4)"/>
    <w:rsid w:val="00E672D9"/>
  </w:style>
  <w:style w:type="character" w:customStyle="1" w:styleId="BoldUnderlineF6">
    <w:name w:val="Bold Underline (F6)"/>
    <w:rsid w:val="00E672D9"/>
  </w:style>
  <w:style w:type="character" w:customStyle="1" w:styleId="grouptext">
    <w:name w:val="group_text"/>
    <w:rsid w:val="00E672D9"/>
  </w:style>
  <w:style w:type="character" w:customStyle="1" w:styleId="authors">
    <w:name w:val="authors"/>
    <w:rsid w:val="00E672D9"/>
  </w:style>
  <w:style w:type="character" w:customStyle="1" w:styleId="StyleArial12ptBoldItalic">
    <w:name w:val="Style Arial 12 pt Bold Italic"/>
    <w:rsid w:val="00E672D9"/>
  </w:style>
  <w:style w:type="character" w:customStyle="1" w:styleId="verdana12grey1">
    <w:name w:val="verdana12grey1"/>
    <w:rsid w:val="00E672D9"/>
  </w:style>
  <w:style w:type="character" w:customStyle="1" w:styleId="verdana9grey1a">
    <w:name w:val="verdana9grey1a"/>
    <w:rsid w:val="00E672D9"/>
  </w:style>
  <w:style w:type="character" w:customStyle="1" w:styleId="nn-twttr-share-btn">
    <w:name w:val="nn-twttr-share-btn"/>
    <w:rsid w:val="00E672D9"/>
  </w:style>
  <w:style w:type="character" w:customStyle="1" w:styleId="count">
    <w:name w:val="count"/>
    <w:rsid w:val="00E672D9"/>
  </w:style>
  <w:style w:type="character" w:customStyle="1" w:styleId="comment-count">
    <w:name w:val="comment-count"/>
    <w:rsid w:val="00E672D9"/>
  </w:style>
  <w:style w:type="character" w:customStyle="1" w:styleId="comment-count-text">
    <w:name w:val="comment-count-text"/>
    <w:rsid w:val="00E672D9"/>
  </w:style>
  <w:style w:type="character" w:customStyle="1" w:styleId="lightheader">
    <w:name w:val="lightheader"/>
    <w:rsid w:val="00E672D9"/>
  </w:style>
  <w:style w:type="character" w:customStyle="1" w:styleId="CiteCardCharCharCharCharChar">
    <w:name w:val="Cite_Card Char Char Char Char Char"/>
    <w:rsid w:val="00E672D9"/>
  </w:style>
  <w:style w:type="character" w:customStyle="1" w:styleId="CiteCardCharCharCharCharCharChar">
    <w:name w:val="Cite_Card Char Char Char Char Char Char"/>
    <w:rsid w:val="00E672D9"/>
  </w:style>
  <w:style w:type="character" w:customStyle="1" w:styleId="yahoobuzzbadge">
    <w:name w:val="yahoobuzzbadge"/>
    <w:rsid w:val="00E672D9"/>
  </w:style>
  <w:style w:type="character" w:customStyle="1" w:styleId="StrongEmphasis">
    <w:name w:val="Strong Emphasis"/>
    <w:rsid w:val="00E672D9"/>
  </w:style>
  <w:style w:type="character" w:customStyle="1" w:styleId="article-articlebody">
    <w:name w:val="article-articlebody"/>
    <w:basedOn w:val="DefaultParagraphFont"/>
    <w:rsid w:val="00E672D9"/>
  </w:style>
  <w:style w:type="character" w:customStyle="1" w:styleId="pageheader0">
    <w:name w:val="pageheader"/>
    <w:basedOn w:val="DefaultParagraphFont"/>
    <w:rsid w:val="00E672D9"/>
  </w:style>
  <w:style w:type="character" w:customStyle="1" w:styleId="AuthorCharChar">
    <w:name w:val="Author Char Char"/>
    <w:rsid w:val="00E672D9"/>
  </w:style>
  <w:style w:type="character" w:customStyle="1" w:styleId="smallchar2">
    <w:name w:val="smallchar"/>
    <w:basedOn w:val="DefaultParagraphFont"/>
    <w:rsid w:val="00E672D9"/>
  </w:style>
  <w:style w:type="character" w:customStyle="1" w:styleId="Shortcite">
    <w:name w:val="Shortcite"/>
    <w:rsid w:val="00E672D9"/>
  </w:style>
  <w:style w:type="character" w:customStyle="1" w:styleId="Longcite">
    <w:name w:val="Longcite"/>
    <w:rsid w:val="00E672D9"/>
  </w:style>
  <w:style w:type="character" w:customStyle="1" w:styleId="address">
    <w:name w:val="address"/>
    <w:rsid w:val="00E672D9"/>
  </w:style>
  <w:style w:type="character" w:customStyle="1" w:styleId="NormalizationChar">
    <w:name w:val="Normalization Char"/>
    <w:rsid w:val="00E672D9"/>
  </w:style>
  <w:style w:type="character" w:customStyle="1" w:styleId="Shrinker">
    <w:name w:val="Shrinker"/>
    <w:rsid w:val="00E672D9"/>
  </w:style>
  <w:style w:type="character" w:customStyle="1" w:styleId="heading2char1">
    <w:name w:val="heading2char"/>
    <w:basedOn w:val="DefaultParagraphFont"/>
    <w:rsid w:val="00E672D9"/>
  </w:style>
  <w:style w:type="character" w:customStyle="1" w:styleId="heading3char1">
    <w:name w:val="heading3char1"/>
    <w:basedOn w:val="DefaultParagraphFont"/>
    <w:rsid w:val="00E672D9"/>
  </w:style>
  <w:style w:type="character" w:customStyle="1" w:styleId="underlinea">
    <w:name w:val="underlinea"/>
    <w:basedOn w:val="DefaultParagraphFont"/>
    <w:rsid w:val="00E672D9"/>
  </w:style>
  <w:style w:type="character" w:customStyle="1" w:styleId="StyleUnderlineChar9pt2">
    <w:name w:val="Style Underline Char + 9 pt2"/>
    <w:rsid w:val="00E672D9"/>
  </w:style>
  <w:style w:type="character" w:customStyle="1" w:styleId="StyleUnderlineChar9ptBold1">
    <w:name w:val="Style Underline Char + 9 pt Bold1"/>
    <w:rsid w:val="00E672D9"/>
  </w:style>
  <w:style w:type="character" w:customStyle="1" w:styleId="FontStyle329">
    <w:name w:val="Font Style329"/>
    <w:uiPriority w:val="99"/>
    <w:rsid w:val="00E672D9"/>
  </w:style>
  <w:style w:type="character" w:customStyle="1" w:styleId="FontStyle232">
    <w:name w:val="Font Style232"/>
    <w:uiPriority w:val="99"/>
    <w:rsid w:val="00E672D9"/>
  </w:style>
  <w:style w:type="character" w:customStyle="1" w:styleId="MicroTextCharChar">
    <w:name w:val="MicroText Char Char"/>
    <w:rsid w:val="00E672D9"/>
  </w:style>
  <w:style w:type="character" w:customStyle="1" w:styleId="style61">
    <w:name w:val="style6"/>
    <w:rsid w:val="00E672D9"/>
  </w:style>
  <w:style w:type="character" w:customStyle="1" w:styleId="Title2">
    <w:name w:val="Title2"/>
    <w:basedOn w:val="DefaultParagraphFont"/>
    <w:rsid w:val="00E672D9"/>
  </w:style>
  <w:style w:type="character" w:customStyle="1" w:styleId="pmterms2">
    <w:name w:val="pmterms2"/>
    <w:basedOn w:val="DefaultParagraphFont"/>
    <w:rsid w:val="00E672D9"/>
  </w:style>
  <w:style w:type="character" w:customStyle="1" w:styleId="BoldandUnderlineChar1Char2CharChar">
    <w:name w:val="Bold and Underline Char1 Char2 Char Char"/>
    <w:basedOn w:val="DefaultParagraphFont"/>
    <w:rsid w:val="00E672D9"/>
  </w:style>
  <w:style w:type="character" w:customStyle="1" w:styleId="UnderlineChar1Char1">
    <w:name w:val="Underline Char1 Char1"/>
    <w:basedOn w:val="DefaultParagraphFont"/>
    <w:rsid w:val="00E672D9"/>
  </w:style>
  <w:style w:type="character" w:customStyle="1" w:styleId="featurecontentgray1">
    <w:name w:val="featurecontentgray1"/>
    <w:basedOn w:val="DefaultParagraphFont"/>
    <w:rsid w:val="00E672D9"/>
  </w:style>
  <w:style w:type="character" w:customStyle="1" w:styleId="CardCharCharChar0">
    <w:name w:val="Card Char Char Char"/>
    <w:basedOn w:val="DefaultParagraphFont"/>
    <w:rsid w:val="00E672D9"/>
  </w:style>
  <w:style w:type="character" w:customStyle="1" w:styleId="big1">
    <w:name w:val="big1"/>
    <w:basedOn w:val="DefaultParagraphFont"/>
    <w:rsid w:val="00E672D9"/>
  </w:style>
  <w:style w:type="character" w:customStyle="1" w:styleId="articletitle1">
    <w:name w:val="articletitle1"/>
    <w:basedOn w:val="DefaultParagraphFont"/>
    <w:rsid w:val="00E672D9"/>
  </w:style>
  <w:style w:type="character" w:customStyle="1" w:styleId="prodgeneral">
    <w:name w:val="prodgeneral"/>
    <w:basedOn w:val="DefaultParagraphFont"/>
    <w:rsid w:val="00E672D9"/>
  </w:style>
  <w:style w:type="character" w:customStyle="1" w:styleId="Style10pt">
    <w:name w:val="Style 10 pt"/>
    <w:basedOn w:val="DefaultParagraphFont"/>
    <w:rsid w:val="00E672D9"/>
  </w:style>
  <w:style w:type="character" w:customStyle="1" w:styleId="StyleUnderlineChar0">
    <w:name w:val="Style Underline + Char"/>
    <w:basedOn w:val="DefaultParagraphFont"/>
    <w:rsid w:val="00E672D9"/>
  </w:style>
  <w:style w:type="character" w:customStyle="1" w:styleId="highlightChar">
    <w:name w:val="highlight Char"/>
    <w:basedOn w:val="DefaultParagraphFont"/>
    <w:rsid w:val="00E672D9"/>
  </w:style>
  <w:style w:type="character" w:customStyle="1" w:styleId="citeChar2">
    <w:name w:val="cite Char"/>
    <w:basedOn w:val="DefaultParagraphFont"/>
    <w:rsid w:val="00E672D9"/>
  </w:style>
  <w:style w:type="character" w:customStyle="1" w:styleId="OffensiveLanguageChar">
    <w:name w:val="Offensive Language Char"/>
    <w:rsid w:val="00E672D9"/>
  </w:style>
  <w:style w:type="character" w:customStyle="1" w:styleId="yellowfadeinnerspan">
    <w:name w:val="yellowfadeinnerspan"/>
    <w:rsid w:val="00E672D9"/>
  </w:style>
  <w:style w:type="character" w:customStyle="1" w:styleId="ipa">
    <w:name w:val="ipa"/>
    <w:basedOn w:val="DefaultParagraphFont"/>
    <w:rsid w:val="00E672D9"/>
  </w:style>
  <w:style w:type="table" w:customStyle="1" w:styleId="TableGrid1">
    <w:name w:val="Table Grid1"/>
    <w:basedOn w:val="TableNormal"/>
    <w:rsid w:val="00E672D9"/>
    <w:pPr>
      <w:spacing w:after="200" w:line="276" w:lineRule="auto"/>
    </w:pPr>
    <w:tblPr/>
  </w:style>
  <w:style w:type="character" w:customStyle="1" w:styleId="StyleciteChar">
    <w:name w:val="Style cite + Char"/>
    <w:basedOn w:val="DefaultParagraphFont"/>
    <w:rsid w:val="00E672D9"/>
  </w:style>
  <w:style w:type="character" w:customStyle="1" w:styleId="DebateUnderlinedChar">
    <w:name w:val="Debate Underlined Char"/>
    <w:locked/>
    <w:rsid w:val="00E672D9"/>
  </w:style>
  <w:style w:type="paragraph" w:customStyle="1" w:styleId="DebateUnderlined">
    <w:name w:val="Debate Underlined"/>
    <w:basedOn w:val="Normal"/>
    <w:next w:val="about"/>
    <w:qFormat/>
    <w:rsid w:val="00E672D9"/>
  </w:style>
  <w:style w:type="character" w:customStyle="1" w:styleId="Card10f2Char">
    <w:name w:val="Card.10.f2 Char"/>
    <w:locked/>
    <w:rsid w:val="00E672D9"/>
  </w:style>
  <w:style w:type="paragraph" w:customStyle="1" w:styleId="Card10f2">
    <w:name w:val="Card.10.f2"/>
    <w:basedOn w:val="Normal"/>
    <w:next w:val="thumbnail"/>
    <w:autoRedefine/>
    <w:qFormat/>
    <w:rsid w:val="00E672D9"/>
  </w:style>
  <w:style w:type="character" w:customStyle="1" w:styleId="Bodytext5">
    <w:name w:val="Body text_"/>
    <w:basedOn w:val="DefaultParagraphFont"/>
    <w:locked/>
    <w:rsid w:val="00E672D9"/>
    <w:rPr>
      <w:shd w:val="clear" w:color="auto" w:fill="FFFFFF"/>
    </w:rPr>
  </w:style>
  <w:style w:type="paragraph" w:customStyle="1" w:styleId="BodyText50">
    <w:name w:val="Body Text5"/>
    <w:basedOn w:val="Normal"/>
    <w:next w:val="wallacepara"/>
    <w:qFormat/>
    <w:rsid w:val="00E672D9"/>
  </w:style>
  <w:style w:type="paragraph" w:customStyle="1" w:styleId="user">
    <w:name w:val="user"/>
    <w:basedOn w:val="Normal"/>
    <w:next w:val="morelink"/>
    <w:qFormat/>
    <w:rsid w:val="00E672D9"/>
  </w:style>
  <w:style w:type="paragraph" w:customStyle="1" w:styleId="about">
    <w:name w:val="about"/>
    <w:basedOn w:val="Normal"/>
    <w:next w:val="audiolink"/>
    <w:qFormat/>
    <w:rsid w:val="00E672D9"/>
  </w:style>
  <w:style w:type="paragraph" w:customStyle="1" w:styleId="t6">
    <w:name w:val="t6"/>
    <w:basedOn w:val="Normal"/>
    <w:next w:val="nav1"/>
    <w:qFormat/>
    <w:rsid w:val="00E672D9"/>
  </w:style>
  <w:style w:type="paragraph" w:customStyle="1" w:styleId="thumbnail">
    <w:name w:val="thumbnail"/>
    <w:basedOn w:val="Normal"/>
    <w:next w:val="nav2"/>
    <w:qFormat/>
    <w:rsid w:val="00E672D9"/>
  </w:style>
  <w:style w:type="paragraph" w:customStyle="1" w:styleId="stand-first-alone">
    <w:name w:val="stand-first-alone"/>
    <w:basedOn w:val="Normal"/>
    <w:next w:val="Pa0"/>
    <w:qFormat/>
    <w:rsid w:val="00E672D9"/>
  </w:style>
  <w:style w:type="paragraph" w:customStyle="1" w:styleId="wallacepara">
    <w:name w:val="wallacepara"/>
    <w:basedOn w:val="Normal"/>
    <w:next w:val="CM45"/>
    <w:qFormat/>
    <w:rsid w:val="00E672D9"/>
  </w:style>
  <w:style w:type="paragraph" w:customStyle="1" w:styleId="morelink">
    <w:name w:val="morelink"/>
    <w:basedOn w:val="Normal"/>
    <w:next w:val="CM46"/>
    <w:qFormat/>
    <w:rsid w:val="00E672D9"/>
  </w:style>
  <w:style w:type="paragraph" w:customStyle="1" w:styleId="audiolink">
    <w:name w:val="audiolink"/>
    <w:basedOn w:val="Normal"/>
    <w:next w:val="F4-NormalText"/>
    <w:qFormat/>
    <w:rsid w:val="00E672D9"/>
  </w:style>
  <w:style w:type="paragraph" w:customStyle="1" w:styleId="titlestyle1">
    <w:name w:val="titlestyle1"/>
    <w:basedOn w:val="Normal"/>
    <w:next w:val="FullText"/>
    <w:qFormat/>
    <w:rsid w:val="00E672D9"/>
  </w:style>
  <w:style w:type="paragraph" w:customStyle="1" w:styleId="nav1">
    <w:name w:val="nav1"/>
    <w:basedOn w:val="Normal"/>
    <w:next w:val="TagLine"/>
    <w:qFormat/>
    <w:rsid w:val="00E672D9"/>
  </w:style>
  <w:style w:type="paragraph" w:customStyle="1" w:styleId="nav2">
    <w:name w:val="nav2"/>
    <w:basedOn w:val="Normal"/>
    <w:qFormat/>
    <w:rsid w:val="00E672D9"/>
  </w:style>
  <w:style w:type="paragraph" w:customStyle="1" w:styleId="Pa0">
    <w:name w:val="Pa0"/>
    <w:basedOn w:val="Normal"/>
    <w:uiPriority w:val="99"/>
    <w:qFormat/>
    <w:rsid w:val="00E672D9"/>
  </w:style>
  <w:style w:type="paragraph" w:customStyle="1" w:styleId="CM45">
    <w:name w:val="CM45"/>
    <w:basedOn w:val="Normal"/>
    <w:uiPriority w:val="99"/>
    <w:qFormat/>
    <w:rsid w:val="00E672D9"/>
  </w:style>
  <w:style w:type="paragraph" w:customStyle="1" w:styleId="CM46">
    <w:name w:val="CM46"/>
    <w:basedOn w:val="Normal"/>
    <w:uiPriority w:val="99"/>
    <w:qFormat/>
    <w:rsid w:val="00E672D9"/>
  </w:style>
  <w:style w:type="character" w:customStyle="1" w:styleId="Heading18">
    <w:name w:val="Heading #18_"/>
    <w:basedOn w:val="DefaultParagraphFont"/>
    <w:locked/>
    <w:rsid w:val="00E672D9"/>
  </w:style>
  <w:style w:type="paragraph" w:customStyle="1" w:styleId="Heading180">
    <w:name w:val="Heading #18"/>
    <w:basedOn w:val="Normal"/>
    <w:qFormat/>
    <w:rsid w:val="00E672D9"/>
  </w:style>
  <w:style w:type="character" w:customStyle="1" w:styleId="Picturecaption2">
    <w:name w:val="Picture caption (2)_"/>
    <w:basedOn w:val="DefaultParagraphFont"/>
    <w:locked/>
    <w:rsid w:val="00E672D9"/>
  </w:style>
  <w:style w:type="paragraph" w:customStyle="1" w:styleId="Picturecaption20">
    <w:name w:val="Picture caption (2)"/>
    <w:basedOn w:val="Normal"/>
    <w:qFormat/>
    <w:rsid w:val="00E672D9"/>
  </w:style>
  <w:style w:type="character" w:customStyle="1" w:styleId="Picturecaption">
    <w:name w:val="Picture caption_"/>
    <w:basedOn w:val="DefaultParagraphFont"/>
    <w:locked/>
    <w:rsid w:val="00E672D9"/>
  </w:style>
  <w:style w:type="paragraph" w:customStyle="1" w:styleId="Picturecaption0">
    <w:name w:val="Picture caption"/>
    <w:basedOn w:val="Normal"/>
    <w:qFormat/>
    <w:rsid w:val="00E672D9"/>
  </w:style>
  <w:style w:type="character" w:customStyle="1" w:styleId="Bodytext31">
    <w:name w:val="Body text (31)_"/>
    <w:basedOn w:val="DefaultParagraphFont"/>
    <w:locked/>
    <w:rsid w:val="00E672D9"/>
  </w:style>
  <w:style w:type="paragraph" w:customStyle="1" w:styleId="Bodytext310">
    <w:name w:val="Body text (31)"/>
    <w:basedOn w:val="Normal"/>
    <w:qFormat/>
    <w:rsid w:val="00E672D9"/>
  </w:style>
  <w:style w:type="character" w:customStyle="1" w:styleId="Heading22">
    <w:name w:val="Heading #22_"/>
    <w:basedOn w:val="DefaultParagraphFont"/>
    <w:locked/>
    <w:rsid w:val="00E672D9"/>
  </w:style>
  <w:style w:type="paragraph" w:customStyle="1" w:styleId="Heading220">
    <w:name w:val="Heading #22"/>
    <w:basedOn w:val="Normal"/>
    <w:qFormat/>
    <w:rsid w:val="00E672D9"/>
  </w:style>
  <w:style w:type="character" w:customStyle="1" w:styleId="Bodytext131">
    <w:name w:val="Body text (131)_"/>
    <w:basedOn w:val="DefaultParagraphFont"/>
    <w:locked/>
    <w:rsid w:val="00E672D9"/>
  </w:style>
  <w:style w:type="paragraph" w:customStyle="1" w:styleId="Bodytext1310">
    <w:name w:val="Body text (131)"/>
    <w:basedOn w:val="Normal"/>
    <w:qFormat/>
    <w:rsid w:val="00E672D9"/>
  </w:style>
  <w:style w:type="character" w:customStyle="1" w:styleId="Bodytext140">
    <w:name w:val="Body text (140)_"/>
    <w:basedOn w:val="DefaultParagraphFont"/>
    <w:locked/>
    <w:rsid w:val="00E672D9"/>
  </w:style>
  <w:style w:type="paragraph" w:customStyle="1" w:styleId="Bodytext1400">
    <w:name w:val="Body text (140)"/>
    <w:basedOn w:val="Normal"/>
    <w:qFormat/>
    <w:rsid w:val="00E672D9"/>
  </w:style>
  <w:style w:type="character" w:customStyle="1" w:styleId="Bodytext141">
    <w:name w:val="Body text (141)_"/>
    <w:basedOn w:val="DefaultParagraphFont"/>
    <w:locked/>
    <w:rsid w:val="00E672D9"/>
  </w:style>
  <w:style w:type="paragraph" w:customStyle="1" w:styleId="Bodytext1410">
    <w:name w:val="Body text (141)"/>
    <w:basedOn w:val="Normal"/>
    <w:qFormat/>
    <w:rsid w:val="00E672D9"/>
  </w:style>
  <w:style w:type="character" w:customStyle="1" w:styleId="Tableofcontents20">
    <w:name w:val="Table of contents (20)_"/>
    <w:basedOn w:val="DefaultParagraphFont"/>
    <w:locked/>
    <w:rsid w:val="00E672D9"/>
  </w:style>
  <w:style w:type="paragraph" w:customStyle="1" w:styleId="Tableofcontents200">
    <w:name w:val="Table of contents (20)"/>
    <w:basedOn w:val="Normal"/>
    <w:qFormat/>
    <w:rsid w:val="00E672D9"/>
  </w:style>
  <w:style w:type="character" w:customStyle="1" w:styleId="Tableofcontents21">
    <w:name w:val="Table of contents (21)_"/>
    <w:basedOn w:val="DefaultParagraphFont"/>
    <w:locked/>
    <w:rsid w:val="00E672D9"/>
  </w:style>
  <w:style w:type="paragraph" w:customStyle="1" w:styleId="Tableofcontents210">
    <w:name w:val="Table of contents (21)"/>
    <w:basedOn w:val="Normal"/>
    <w:qFormat/>
    <w:rsid w:val="00E672D9"/>
  </w:style>
  <w:style w:type="character" w:customStyle="1" w:styleId="Tableofcontents22">
    <w:name w:val="Table of contents (22)_"/>
    <w:basedOn w:val="DefaultParagraphFont"/>
    <w:locked/>
    <w:rsid w:val="00E672D9"/>
  </w:style>
  <w:style w:type="paragraph" w:customStyle="1" w:styleId="Tableofcontents220">
    <w:name w:val="Table of contents (22)"/>
    <w:basedOn w:val="Normal"/>
    <w:qFormat/>
    <w:rsid w:val="00E672D9"/>
  </w:style>
  <w:style w:type="character" w:customStyle="1" w:styleId="Bodytext142">
    <w:name w:val="Body text (142)_"/>
    <w:basedOn w:val="DefaultParagraphFont"/>
    <w:locked/>
    <w:rsid w:val="00E672D9"/>
  </w:style>
  <w:style w:type="paragraph" w:customStyle="1" w:styleId="Bodytext1420">
    <w:name w:val="Body text (142)"/>
    <w:basedOn w:val="Normal"/>
    <w:qFormat/>
    <w:rsid w:val="00E672D9"/>
  </w:style>
  <w:style w:type="character" w:customStyle="1" w:styleId="Bodytext143">
    <w:name w:val="Body text (143)_"/>
    <w:basedOn w:val="DefaultParagraphFont"/>
    <w:locked/>
    <w:rsid w:val="00E672D9"/>
  </w:style>
  <w:style w:type="paragraph" w:customStyle="1" w:styleId="Bodytext1430">
    <w:name w:val="Body text (143)"/>
    <w:basedOn w:val="Normal"/>
    <w:qFormat/>
    <w:rsid w:val="00E672D9"/>
  </w:style>
  <w:style w:type="character" w:customStyle="1" w:styleId="Bodytext144Exact">
    <w:name w:val="Body text (144) Exact"/>
    <w:basedOn w:val="DefaultParagraphFont"/>
    <w:locked/>
    <w:rsid w:val="00E672D9"/>
  </w:style>
  <w:style w:type="paragraph" w:customStyle="1" w:styleId="Bodytext144">
    <w:name w:val="Body text (144)"/>
    <w:basedOn w:val="Normal"/>
    <w:qFormat/>
    <w:rsid w:val="00E672D9"/>
  </w:style>
  <w:style w:type="character" w:customStyle="1" w:styleId="Bodytext145Exact">
    <w:name w:val="Body text (145) Exact"/>
    <w:basedOn w:val="DefaultParagraphFont"/>
    <w:locked/>
    <w:rsid w:val="00E672D9"/>
  </w:style>
  <w:style w:type="paragraph" w:customStyle="1" w:styleId="Bodytext145">
    <w:name w:val="Body text (145)"/>
    <w:basedOn w:val="Normal"/>
    <w:qFormat/>
    <w:rsid w:val="00E672D9"/>
  </w:style>
  <w:style w:type="character" w:customStyle="1" w:styleId="Bodytext146">
    <w:name w:val="Body text (146)_"/>
    <w:basedOn w:val="DefaultParagraphFont"/>
    <w:locked/>
    <w:rsid w:val="00E672D9"/>
  </w:style>
  <w:style w:type="paragraph" w:customStyle="1" w:styleId="Bodytext1460">
    <w:name w:val="Body text (146)"/>
    <w:basedOn w:val="Normal"/>
    <w:qFormat/>
    <w:rsid w:val="00E672D9"/>
  </w:style>
  <w:style w:type="character" w:customStyle="1" w:styleId="Heading230">
    <w:name w:val="Heading #23_"/>
    <w:basedOn w:val="DefaultParagraphFont"/>
    <w:locked/>
    <w:rsid w:val="00E672D9"/>
  </w:style>
  <w:style w:type="paragraph" w:customStyle="1" w:styleId="Heading231">
    <w:name w:val="Heading #23"/>
    <w:basedOn w:val="Normal"/>
    <w:qFormat/>
    <w:rsid w:val="00E672D9"/>
  </w:style>
  <w:style w:type="character" w:customStyle="1" w:styleId="Picturecaption36">
    <w:name w:val="Picture caption (36)_"/>
    <w:basedOn w:val="DefaultParagraphFont"/>
    <w:locked/>
    <w:rsid w:val="00E672D9"/>
  </w:style>
  <w:style w:type="paragraph" w:customStyle="1" w:styleId="Picturecaption360">
    <w:name w:val="Picture caption (36)"/>
    <w:basedOn w:val="Normal"/>
    <w:qFormat/>
    <w:rsid w:val="00E672D9"/>
  </w:style>
  <w:style w:type="character" w:customStyle="1" w:styleId="Picturecaption42">
    <w:name w:val="Picture caption (42)_"/>
    <w:basedOn w:val="DefaultParagraphFont"/>
    <w:locked/>
    <w:rsid w:val="00E672D9"/>
  </w:style>
  <w:style w:type="paragraph" w:customStyle="1" w:styleId="Picturecaption420">
    <w:name w:val="Picture caption (42)"/>
    <w:basedOn w:val="Normal"/>
    <w:qFormat/>
    <w:rsid w:val="00E672D9"/>
  </w:style>
  <w:style w:type="character" w:customStyle="1" w:styleId="Bodytext154">
    <w:name w:val="Body text (154)_"/>
    <w:basedOn w:val="DefaultParagraphFont"/>
    <w:locked/>
    <w:rsid w:val="00E672D9"/>
  </w:style>
  <w:style w:type="paragraph" w:customStyle="1" w:styleId="Bodytext1540">
    <w:name w:val="Body text (154)"/>
    <w:basedOn w:val="Normal"/>
    <w:qFormat/>
    <w:rsid w:val="00E672D9"/>
  </w:style>
  <w:style w:type="character" w:customStyle="1" w:styleId="Bodytext155">
    <w:name w:val="Body text (155)_"/>
    <w:basedOn w:val="DefaultParagraphFont"/>
    <w:locked/>
    <w:rsid w:val="00E672D9"/>
  </w:style>
  <w:style w:type="paragraph" w:customStyle="1" w:styleId="Bodytext1550">
    <w:name w:val="Body text (155)"/>
    <w:basedOn w:val="Normal"/>
    <w:qFormat/>
    <w:rsid w:val="00E672D9"/>
  </w:style>
  <w:style w:type="character" w:customStyle="1" w:styleId="Bodytext156">
    <w:name w:val="Body text (156)_"/>
    <w:basedOn w:val="DefaultParagraphFont"/>
    <w:locked/>
    <w:rsid w:val="00E672D9"/>
  </w:style>
  <w:style w:type="paragraph" w:customStyle="1" w:styleId="Bodytext1560">
    <w:name w:val="Body text (156)"/>
    <w:basedOn w:val="Normal"/>
    <w:qFormat/>
    <w:rsid w:val="00E672D9"/>
  </w:style>
  <w:style w:type="character" w:customStyle="1" w:styleId="Bodytext60">
    <w:name w:val="Body text (60)_"/>
    <w:basedOn w:val="DefaultParagraphFont"/>
    <w:locked/>
    <w:rsid w:val="00E672D9"/>
  </w:style>
  <w:style w:type="paragraph" w:customStyle="1" w:styleId="Bodytext600">
    <w:name w:val="Body text (60)"/>
    <w:basedOn w:val="Normal"/>
    <w:qFormat/>
    <w:rsid w:val="00E672D9"/>
  </w:style>
  <w:style w:type="character" w:customStyle="1" w:styleId="Bodytext158">
    <w:name w:val="Body text (158)_"/>
    <w:basedOn w:val="DefaultParagraphFont"/>
    <w:locked/>
    <w:rsid w:val="00E672D9"/>
  </w:style>
  <w:style w:type="paragraph" w:customStyle="1" w:styleId="Bodytext1580">
    <w:name w:val="Body text (158)"/>
    <w:basedOn w:val="Normal"/>
    <w:qFormat/>
    <w:rsid w:val="00E672D9"/>
  </w:style>
  <w:style w:type="character" w:customStyle="1" w:styleId="Bodytext159">
    <w:name w:val="Body text (159)_"/>
    <w:basedOn w:val="DefaultParagraphFont"/>
    <w:locked/>
    <w:rsid w:val="00E672D9"/>
  </w:style>
  <w:style w:type="paragraph" w:customStyle="1" w:styleId="Bodytext1590">
    <w:name w:val="Body text (159)"/>
    <w:basedOn w:val="Normal"/>
    <w:qFormat/>
    <w:rsid w:val="00E672D9"/>
  </w:style>
  <w:style w:type="character" w:customStyle="1" w:styleId="Bodytext160">
    <w:name w:val="Body text (160)_"/>
    <w:basedOn w:val="DefaultParagraphFont"/>
    <w:locked/>
    <w:rsid w:val="00E672D9"/>
  </w:style>
  <w:style w:type="paragraph" w:customStyle="1" w:styleId="Bodytext1600">
    <w:name w:val="Body text (160)"/>
    <w:basedOn w:val="Normal"/>
    <w:qFormat/>
    <w:rsid w:val="00E672D9"/>
  </w:style>
  <w:style w:type="character" w:customStyle="1" w:styleId="Picturecaption4">
    <w:name w:val="Picture caption (4)_"/>
    <w:basedOn w:val="DefaultParagraphFont"/>
    <w:locked/>
    <w:rsid w:val="00E672D9"/>
  </w:style>
  <w:style w:type="paragraph" w:customStyle="1" w:styleId="Picturecaption40">
    <w:name w:val="Picture caption (4)"/>
    <w:basedOn w:val="Normal"/>
    <w:qFormat/>
    <w:rsid w:val="00E672D9"/>
  </w:style>
  <w:style w:type="character" w:customStyle="1" w:styleId="Heading10">
    <w:name w:val="Heading #10_"/>
    <w:basedOn w:val="DefaultParagraphFont"/>
    <w:locked/>
    <w:rsid w:val="00E672D9"/>
  </w:style>
  <w:style w:type="paragraph" w:customStyle="1" w:styleId="Heading100">
    <w:name w:val="Heading #10"/>
    <w:basedOn w:val="Normal"/>
    <w:qFormat/>
    <w:rsid w:val="00E672D9"/>
  </w:style>
  <w:style w:type="character" w:customStyle="1" w:styleId="Picturecaption3">
    <w:name w:val="Picture caption (3)_"/>
    <w:basedOn w:val="DefaultParagraphFont"/>
    <w:locked/>
    <w:rsid w:val="00E672D9"/>
  </w:style>
  <w:style w:type="paragraph" w:customStyle="1" w:styleId="Picturecaption30">
    <w:name w:val="Picture caption (3)"/>
    <w:basedOn w:val="Normal"/>
    <w:qFormat/>
    <w:rsid w:val="00E672D9"/>
  </w:style>
  <w:style w:type="character" w:customStyle="1" w:styleId="Heading13">
    <w:name w:val="Heading #13_"/>
    <w:basedOn w:val="DefaultParagraphFont"/>
    <w:locked/>
    <w:rsid w:val="00E672D9"/>
  </w:style>
  <w:style w:type="paragraph" w:customStyle="1" w:styleId="Heading130">
    <w:name w:val="Heading #13"/>
    <w:basedOn w:val="Normal"/>
    <w:qFormat/>
    <w:rsid w:val="00E672D9"/>
  </w:style>
  <w:style w:type="character" w:customStyle="1" w:styleId="Heading92">
    <w:name w:val="Heading #9 (2)_"/>
    <w:basedOn w:val="DefaultParagraphFont"/>
    <w:locked/>
    <w:rsid w:val="00E672D9"/>
  </w:style>
  <w:style w:type="paragraph" w:customStyle="1" w:styleId="Heading920">
    <w:name w:val="Heading #9 (2)"/>
    <w:basedOn w:val="Normal"/>
    <w:qFormat/>
    <w:rsid w:val="00E672D9"/>
  </w:style>
  <w:style w:type="character" w:customStyle="1" w:styleId="Heading15">
    <w:name w:val="Heading #15_"/>
    <w:basedOn w:val="DefaultParagraphFont"/>
    <w:locked/>
    <w:rsid w:val="00E672D9"/>
  </w:style>
  <w:style w:type="paragraph" w:customStyle="1" w:styleId="Heading150">
    <w:name w:val="Heading #15"/>
    <w:basedOn w:val="Normal"/>
    <w:qFormat/>
    <w:rsid w:val="00E672D9"/>
  </w:style>
  <w:style w:type="character" w:customStyle="1" w:styleId="Bodytext38">
    <w:name w:val="Body text (38)_"/>
    <w:basedOn w:val="DefaultParagraphFont"/>
    <w:locked/>
    <w:rsid w:val="00E672D9"/>
  </w:style>
  <w:style w:type="paragraph" w:customStyle="1" w:styleId="Bodytext380">
    <w:name w:val="Body text (38)"/>
    <w:basedOn w:val="Normal"/>
    <w:qFormat/>
    <w:rsid w:val="00E672D9"/>
  </w:style>
  <w:style w:type="character" w:customStyle="1" w:styleId="Heading17">
    <w:name w:val="Heading #17_"/>
    <w:basedOn w:val="DefaultParagraphFont"/>
    <w:locked/>
    <w:rsid w:val="00E672D9"/>
  </w:style>
  <w:style w:type="paragraph" w:customStyle="1" w:styleId="Heading170">
    <w:name w:val="Heading #17"/>
    <w:basedOn w:val="Normal"/>
    <w:qFormat/>
    <w:rsid w:val="00E672D9"/>
  </w:style>
  <w:style w:type="character" w:customStyle="1" w:styleId="Bodytext97Exact">
    <w:name w:val="Body text (97) Exact"/>
    <w:basedOn w:val="DefaultParagraphFont"/>
    <w:locked/>
    <w:rsid w:val="00E672D9"/>
  </w:style>
  <w:style w:type="paragraph" w:customStyle="1" w:styleId="Bodytext97">
    <w:name w:val="Body text (97)"/>
    <w:basedOn w:val="Normal"/>
    <w:qFormat/>
    <w:rsid w:val="00E672D9"/>
  </w:style>
  <w:style w:type="character" w:customStyle="1" w:styleId="Bodytext42">
    <w:name w:val="Body text (42)_"/>
    <w:basedOn w:val="DefaultParagraphFont"/>
    <w:locked/>
    <w:rsid w:val="00E672D9"/>
  </w:style>
  <w:style w:type="paragraph" w:customStyle="1" w:styleId="Bodytext420">
    <w:name w:val="Body text (42)"/>
    <w:basedOn w:val="Normal"/>
    <w:qFormat/>
    <w:rsid w:val="00E672D9"/>
  </w:style>
  <w:style w:type="character" w:customStyle="1" w:styleId="Picturecaption9">
    <w:name w:val="Picture caption (9)_"/>
    <w:basedOn w:val="DefaultParagraphFont"/>
    <w:locked/>
    <w:rsid w:val="00E672D9"/>
  </w:style>
  <w:style w:type="paragraph" w:customStyle="1" w:styleId="Picturecaption90">
    <w:name w:val="Picture caption (9)"/>
    <w:basedOn w:val="Normal"/>
    <w:qFormat/>
    <w:rsid w:val="00E672D9"/>
  </w:style>
  <w:style w:type="character" w:customStyle="1" w:styleId="Bodytext96Exact">
    <w:name w:val="Body text (96) Exact"/>
    <w:basedOn w:val="DefaultParagraphFont"/>
    <w:locked/>
    <w:rsid w:val="00E672D9"/>
  </w:style>
  <w:style w:type="paragraph" w:customStyle="1" w:styleId="Bodytext96">
    <w:name w:val="Body text (96)"/>
    <w:basedOn w:val="Normal"/>
    <w:qFormat/>
    <w:rsid w:val="00E672D9"/>
  </w:style>
  <w:style w:type="character" w:customStyle="1" w:styleId="Heading142">
    <w:name w:val="Heading #14 (2)_"/>
    <w:basedOn w:val="DefaultParagraphFont"/>
    <w:locked/>
    <w:rsid w:val="00E672D9"/>
  </w:style>
  <w:style w:type="paragraph" w:customStyle="1" w:styleId="Heading1420">
    <w:name w:val="Heading #14 (2)"/>
    <w:basedOn w:val="Normal"/>
    <w:qFormat/>
    <w:rsid w:val="00E672D9"/>
  </w:style>
  <w:style w:type="character" w:customStyle="1" w:styleId="Picturecaption31">
    <w:name w:val="Picture caption (31)_"/>
    <w:basedOn w:val="DefaultParagraphFont"/>
    <w:locked/>
    <w:rsid w:val="00E672D9"/>
  </w:style>
  <w:style w:type="paragraph" w:customStyle="1" w:styleId="Picturecaption310">
    <w:name w:val="Picture caption (31)"/>
    <w:basedOn w:val="Normal"/>
    <w:qFormat/>
    <w:rsid w:val="00E672D9"/>
  </w:style>
  <w:style w:type="character" w:customStyle="1" w:styleId="Picturecaption27">
    <w:name w:val="Picture caption (27)_"/>
    <w:basedOn w:val="DefaultParagraphFont"/>
    <w:locked/>
    <w:rsid w:val="00E672D9"/>
  </w:style>
  <w:style w:type="paragraph" w:customStyle="1" w:styleId="Picturecaption270">
    <w:name w:val="Picture caption (27)"/>
    <w:basedOn w:val="Normal"/>
    <w:qFormat/>
    <w:rsid w:val="00E672D9"/>
  </w:style>
  <w:style w:type="character" w:customStyle="1" w:styleId="Bodytext43Exact">
    <w:name w:val="Body text (43) Exact"/>
    <w:basedOn w:val="DefaultParagraphFont"/>
    <w:locked/>
    <w:rsid w:val="00E672D9"/>
  </w:style>
  <w:style w:type="paragraph" w:customStyle="1" w:styleId="Bodytext43">
    <w:name w:val="Body text (43)"/>
    <w:basedOn w:val="Normal"/>
    <w:qFormat/>
    <w:rsid w:val="00E672D9"/>
  </w:style>
  <w:style w:type="character" w:customStyle="1" w:styleId="Bodytext109">
    <w:name w:val="Body text (109)_"/>
    <w:basedOn w:val="DefaultParagraphFont"/>
    <w:locked/>
    <w:rsid w:val="00E672D9"/>
  </w:style>
  <w:style w:type="paragraph" w:customStyle="1" w:styleId="Bodytext1090">
    <w:name w:val="Body text (109)"/>
    <w:basedOn w:val="Normal"/>
    <w:qFormat/>
    <w:rsid w:val="00E672D9"/>
  </w:style>
  <w:style w:type="character" w:customStyle="1" w:styleId="Bodytext110">
    <w:name w:val="Body text (110)_"/>
    <w:basedOn w:val="DefaultParagraphFont"/>
    <w:locked/>
    <w:rsid w:val="00E672D9"/>
  </w:style>
  <w:style w:type="paragraph" w:customStyle="1" w:styleId="Bodytext1100">
    <w:name w:val="Body text (110)"/>
    <w:basedOn w:val="Normal"/>
    <w:qFormat/>
    <w:rsid w:val="00E672D9"/>
  </w:style>
  <w:style w:type="character" w:customStyle="1" w:styleId="Bodytext111">
    <w:name w:val="Body text (111)_"/>
    <w:basedOn w:val="DefaultParagraphFont"/>
    <w:locked/>
    <w:rsid w:val="00E672D9"/>
  </w:style>
  <w:style w:type="paragraph" w:customStyle="1" w:styleId="Bodytext1110">
    <w:name w:val="Body text (111)"/>
    <w:basedOn w:val="Normal"/>
    <w:qFormat/>
    <w:rsid w:val="00E672D9"/>
  </w:style>
  <w:style w:type="character" w:customStyle="1" w:styleId="Tablecaption7">
    <w:name w:val="Table caption (7)_"/>
    <w:basedOn w:val="DefaultParagraphFont"/>
    <w:locked/>
    <w:rsid w:val="00E672D9"/>
  </w:style>
  <w:style w:type="paragraph" w:customStyle="1" w:styleId="Tablecaption70">
    <w:name w:val="Table caption (7)"/>
    <w:basedOn w:val="Normal"/>
    <w:qFormat/>
    <w:rsid w:val="00E672D9"/>
  </w:style>
  <w:style w:type="character" w:customStyle="1" w:styleId="Bodytext112">
    <w:name w:val="Body text (112)_"/>
    <w:basedOn w:val="DefaultParagraphFont"/>
    <w:locked/>
    <w:rsid w:val="00E672D9"/>
  </w:style>
  <w:style w:type="paragraph" w:customStyle="1" w:styleId="Bodytext1120">
    <w:name w:val="Body text (112)"/>
    <w:basedOn w:val="Normal"/>
    <w:qFormat/>
    <w:rsid w:val="00E672D9"/>
  </w:style>
  <w:style w:type="character" w:customStyle="1" w:styleId="Bodytext113">
    <w:name w:val="Body text (113)_"/>
    <w:basedOn w:val="DefaultParagraphFont"/>
    <w:locked/>
    <w:rsid w:val="00E672D9"/>
  </w:style>
  <w:style w:type="paragraph" w:customStyle="1" w:styleId="Bodytext1130">
    <w:name w:val="Body text (113)"/>
    <w:basedOn w:val="Normal"/>
    <w:qFormat/>
    <w:rsid w:val="00E672D9"/>
  </w:style>
  <w:style w:type="character" w:customStyle="1" w:styleId="Tableofcontents10">
    <w:name w:val="Table of contents (10)_"/>
    <w:basedOn w:val="DefaultParagraphFont"/>
    <w:locked/>
    <w:rsid w:val="00E672D9"/>
  </w:style>
  <w:style w:type="paragraph" w:customStyle="1" w:styleId="Tableofcontents100">
    <w:name w:val="Table of contents (10)"/>
    <w:basedOn w:val="Normal"/>
    <w:qFormat/>
    <w:rsid w:val="00E672D9"/>
  </w:style>
  <w:style w:type="character" w:customStyle="1" w:styleId="Tableofcontents12">
    <w:name w:val="Table of contents (12)_"/>
    <w:basedOn w:val="DefaultParagraphFont"/>
    <w:locked/>
    <w:rsid w:val="00E672D9"/>
  </w:style>
  <w:style w:type="paragraph" w:customStyle="1" w:styleId="Tableofcontents120">
    <w:name w:val="Table of contents (12)"/>
    <w:basedOn w:val="Normal"/>
    <w:qFormat/>
    <w:rsid w:val="00E672D9"/>
  </w:style>
  <w:style w:type="character" w:customStyle="1" w:styleId="Tableofcontents14">
    <w:name w:val="Table of contents (14)_"/>
    <w:basedOn w:val="DefaultParagraphFont"/>
    <w:locked/>
    <w:rsid w:val="00E672D9"/>
  </w:style>
  <w:style w:type="paragraph" w:customStyle="1" w:styleId="Tableofcontents140">
    <w:name w:val="Table of contents (14)"/>
    <w:basedOn w:val="Normal"/>
    <w:qFormat/>
    <w:rsid w:val="00E672D9"/>
  </w:style>
  <w:style w:type="character" w:customStyle="1" w:styleId="Heading162">
    <w:name w:val="Heading #16 (2)_"/>
    <w:basedOn w:val="DefaultParagraphFont"/>
    <w:locked/>
    <w:rsid w:val="00E672D9"/>
  </w:style>
  <w:style w:type="paragraph" w:customStyle="1" w:styleId="Heading1620">
    <w:name w:val="Heading #16 (2)"/>
    <w:basedOn w:val="Normal"/>
    <w:qFormat/>
    <w:rsid w:val="00E672D9"/>
  </w:style>
  <w:style w:type="paragraph" w:customStyle="1" w:styleId="txgreen">
    <w:name w:val="txgreen"/>
    <w:basedOn w:val="Normal"/>
    <w:uiPriority w:val="99"/>
    <w:qFormat/>
    <w:rsid w:val="00E672D9"/>
  </w:style>
  <w:style w:type="paragraph" w:customStyle="1" w:styleId="rtecenter">
    <w:name w:val="rtecenter"/>
    <w:basedOn w:val="Normal"/>
    <w:uiPriority w:val="99"/>
    <w:qFormat/>
    <w:rsid w:val="00E672D9"/>
  </w:style>
  <w:style w:type="paragraph" w:customStyle="1" w:styleId="StyleHeading4TagBigcardNotBold">
    <w:name w:val="Style Heading 4TagBig card + Not Bold"/>
    <w:basedOn w:val="Heading4"/>
    <w:qFormat/>
    <w:rsid w:val="00E672D9"/>
    <w:rPr>
      <w:bCs w:val="0"/>
    </w:rPr>
  </w:style>
  <w:style w:type="paragraph" w:customStyle="1" w:styleId="Stylecardtext8pt">
    <w:name w:val="Style card text + 8 pt"/>
    <w:basedOn w:val="Normal"/>
    <w:qFormat/>
    <w:rsid w:val="00E672D9"/>
  </w:style>
  <w:style w:type="paragraph" w:customStyle="1" w:styleId="Stylecardtext5pt">
    <w:name w:val="Style card text + 5 pt"/>
    <w:basedOn w:val="Normal"/>
    <w:qFormat/>
    <w:rsid w:val="00E672D9"/>
  </w:style>
  <w:style w:type="character" w:customStyle="1" w:styleId="StyleLatinGaramond9ptUnderline">
    <w:name w:val="Style (Latin) Garamond 9 pt Underline"/>
    <w:rsid w:val="00E672D9"/>
  </w:style>
  <w:style w:type="character" w:customStyle="1" w:styleId="l9">
    <w:name w:val="l9"/>
    <w:basedOn w:val="DefaultParagraphFont"/>
    <w:rsid w:val="00E672D9"/>
  </w:style>
  <w:style w:type="character" w:customStyle="1" w:styleId="l8">
    <w:name w:val="l8"/>
    <w:basedOn w:val="DefaultParagraphFont"/>
    <w:rsid w:val="00E672D9"/>
  </w:style>
  <w:style w:type="character" w:customStyle="1" w:styleId="l6">
    <w:name w:val="l6"/>
    <w:basedOn w:val="DefaultParagraphFont"/>
    <w:rsid w:val="00E672D9"/>
  </w:style>
  <w:style w:type="character" w:customStyle="1" w:styleId="l7">
    <w:name w:val="l7"/>
    <w:basedOn w:val="DefaultParagraphFont"/>
    <w:rsid w:val="00E672D9"/>
  </w:style>
  <w:style w:type="character" w:customStyle="1" w:styleId="ellipsistext">
    <w:name w:val="ellipsis_text"/>
    <w:basedOn w:val="DefaultParagraphFont"/>
    <w:rsid w:val="00E672D9"/>
  </w:style>
  <w:style w:type="character" w:customStyle="1" w:styleId="referencediv">
    <w:name w:val="referencediv"/>
    <w:basedOn w:val="DefaultParagraphFont"/>
    <w:rsid w:val="00E672D9"/>
  </w:style>
  <w:style w:type="character" w:customStyle="1" w:styleId="cite0">
    <w:name w:val="cite0"/>
    <w:rsid w:val="00E672D9"/>
  </w:style>
  <w:style w:type="character" w:customStyle="1" w:styleId="Aunderline1">
    <w:name w:val="Aunderline"/>
    <w:qFormat/>
    <w:rsid w:val="00E672D9"/>
  </w:style>
  <w:style w:type="character" w:customStyle="1" w:styleId="desc">
    <w:name w:val="desc"/>
    <w:basedOn w:val="DefaultParagraphFont"/>
    <w:rsid w:val="00E672D9"/>
  </w:style>
  <w:style w:type="character" w:customStyle="1" w:styleId="in-top">
    <w:name w:val="in-top"/>
    <w:rsid w:val="00E672D9"/>
  </w:style>
  <w:style w:type="character" w:customStyle="1" w:styleId="nukeled">
    <w:name w:val="nukeled"/>
    <w:rsid w:val="00E672D9"/>
  </w:style>
  <w:style w:type="character" w:customStyle="1" w:styleId="contextlyrelated">
    <w:name w:val="contextly_related"/>
    <w:rsid w:val="00E672D9"/>
  </w:style>
  <w:style w:type="character" w:customStyle="1" w:styleId="in-right">
    <w:name w:val="in-right"/>
    <w:rsid w:val="00E672D9"/>
  </w:style>
  <w:style w:type="character" w:customStyle="1" w:styleId="adtext">
    <w:name w:val="ad_text"/>
    <w:rsid w:val="00E672D9"/>
  </w:style>
  <w:style w:type="character" w:customStyle="1" w:styleId="linkrow">
    <w:name w:val="link_row"/>
    <w:rsid w:val="00E672D9"/>
  </w:style>
  <w:style w:type="character" w:customStyle="1" w:styleId="revision-date">
    <w:name w:val="revision-date"/>
    <w:rsid w:val="00E672D9"/>
  </w:style>
  <w:style w:type="character" w:customStyle="1" w:styleId="facebook-share">
    <w:name w:val="facebook-share"/>
    <w:rsid w:val="00E672D9"/>
  </w:style>
  <w:style w:type="character" w:customStyle="1" w:styleId="facebook-share-label">
    <w:name w:val="facebook-share-label"/>
    <w:rsid w:val="00E672D9"/>
  </w:style>
  <w:style w:type="character" w:customStyle="1" w:styleId="ata11y">
    <w:name w:val="at_a11y"/>
    <w:rsid w:val="00E672D9"/>
  </w:style>
  <w:style w:type="character" w:customStyle="1" w:styleId="tpk">
    <w:name w:val="tpk"/>
    <w:rsid w:val="00E672D9"/>
  </w:style>
  <w:style w:type="character" w:customStyle="1" w:styleId="A24">
    <w:name w:val="A24"/>
    <w:uiPriority w:val="99"/>
    <w:rsid w:val="00E672D9"/>
  </w:style>
  <w:style w:type="character" w:customStyle="1" w:styleId="A25">
    <w:name w:val="A25"/>
    <w:uiPriority w:val="99"/>
    <w:rsid w:val="00E672D9"/>
  </w:style>
  <w:style w:type="character" w:customStyle="1" w:styleId="Headerorfooter">
    <w:name w:val="Header or footer_"/>
    <w:basedOn w:val="DefaultParagraphFont"/>
    <w:rsid w:val="00E672D9"/>
  </w:style>
  <w:style w:type="character" w:customStyle="1" w:styleId="Bodytext21">
    <w:name w:val="Body text (2)_"/>
    <w:basedOn w:val="DefaultParagraphFont"/>
    <w:rsid w:val="00E672D9"/>
  </w:style>
  <w:style w:type="character" w:customStyle="1" w:styleId="Bodytext22">
    <w:name w:val="Body text (2)"/>
    <w:basedOn w:val="Bodytext32"/>
    <w:rsid w:val="00E672D9"/>
  </w:style>
  <w:style w:type="character" w:customStyle="1" w:styleId="Headerorfooter0">
    <w:name w:val="Header or footer"/>
    <w:basedOn w:val="Bodytext100"/>
    <w:rsid w:val="00E672D9"/>
  </w:style>
  <w:style w:type="character" w:customStyle="1" w:styleId="Bodytext33">
    <w:name w:val="Body text (3)_"/>
    <w:basedOn w:val="DefaultParagraphFont"/>
    <w:rsid w:val="00E672D9"/>
  </w:style>
  <w:style w:type="character" w:customStyle="1" w:styleId="Bodytext31Exact">
    <w:name w:val="Body text (31) Exact"/>
    <w:basedOn w:val="DefaultParagraphFont"/>
    <w:rsid w:val="00E672D9"/>
  </w:style>
  <w:style w:type="character" w:customStyle="1" w:styleId="Bodytext100">
    <w:name w:val="Body text (10)_"/>
    <w:basedOn w:val="DefaultParagraphFont"/>
    <w:rsid w:val="00E672D9"/>
  </w:style>
  <w:style w:type="character" w:customStyle="1" w:styleId="Bodytext32">
    <w:name w:val="Body text (3)"/>
    <w:basedOn w:val="Bodytext3Spacing0ptExact"/>
    <w:rsid w:val="00E672D9"/>
  </w:style>
  <w:style w:type="character" w:customStyle="1" w:styleId="Bodytext46">
    <w:name w:val="Body text (46)_"/>
    <w:basedOn w:val="DefaultParagraphFont"/>
    <w:rsid w:val="00E672D9"/>
  </w:style>
  <w:style w:type="character" w:customStyle="1" w:styleId="Bodytext51">
    <w:name w:val="Body text (51)_"/>
    <w:basedOn w:val="DefaultParagraphFont"/>
    <w:rsid w:val="00E672D9"/>
  </w:style>
  <w:style w:type="character" w:customStyle="1" w:styleId="Bodytext34">
    <w:name w:val="Body text (34)_"/>
    <w:basedOn w:val="DefaultParagraphFont"/>
    <w:rsid w:val="00E672D9"/>
  </w:style>
  <w:style w:type="character" w:customStyle="1" w:styleId="Bodytext3Spacing0ptExact">
    <w:name w:val="Body text (3) + Spacing 0 pt Exact"/>
    <w:rsid w:val="00E672D9"/>
  </w:style>
  <w:style w:type="character" w:customStyle="1" w:styleId="Bodytext82">
    <w:name w:val="Body text (82)_"/>
    <w:basedOn w:val="DefaultParagraphFont"/>
    <w:rsid w:val="00E672D9"/>
  </w:style>
  <w:style w:type="character" w:customStyle="1" w:styleId="PicturecaptionSpacing0ptExact">
    <w:name w:val="Picture caption + Spacing 0 pt Exact"/>
    <w:basedOn w:val="DefaultParagraphFont"/>
    <w:rsid w:val="00E672D9"/>
  </w:style>
  <w:style w:type="character" w:customStyle="1" w:styleId="Tableofcontents13">
    <w:name w:val="Table of contents (13)_"/>
    <w:basedOn w:val="DefaultParagraphFont"/>
    <w:rsid w:val="00E672D9"/>
  </w:style>
  <w:style w:type="character" w:customStyle="1" w:styleId="Bodytext114">
    <w:name w:val="Body text (114)_"/>
    <w:basedOn w:val="DefaultParagraphFont"/>
    <w:rsid w:val="00E672D9"/>
  </w:style>
  <w:style w:type="character" w:customStyle="1" w:styleId="Bodytext115">
    <w:name w:val="Body text (115)_"/>
    <w:basedOn w:val="DefaultParagraphFont"/>
    <w:rsid w:val="00E672D9"/>
  </w:style>
  <w:style w:type="character" w:customStyle="1" w:styleId="Bodytext1150">
    <w:name w:val="Body text (115)"/>
    <w:basedOn w:val="Picturecaption2Spacing0ptExact"/>
    <w:rsid w:val="00E672D9"/>
  </w:style>
  <w:style w:type="character" w:customStyle="1" w:styleId="Bodytext820">
    <w:name w:val="Body text (82)"/>
    <w:rsid w:val="00E672D9"/>
  </w:style>
  <w:style w:type="character" w:customStyle="1" w:styleId="Bodytext101">
    <w:name w:val="Body text (10)"/>
    <w:basedOn w:val="PicturecaptionSpacing0ptExact"/>
    <w:rsid w:val="00E672D9"/>
  </w:style>
  <w:style w:type="character" w:customStyle="1" w:styleId="Bodytext82Spacing0ptExact">
    <w:name w:val="Body text (82) + Spacing 0 pt Exact"/>
    <w:basedOn w:val="Bodytext820"/>
    <w:rsid w:val="00E672D9"/>
  </w:style>
  <w:style w:type="character" w:customStyle="1" w:styleId="Bodytext131Exact">
    <w:name w:val="Body text (131) Exact"/>
    <w:basedOn w:val="DefaultParagraphFont"/>
    <w:rsid w:val="00E672D9"/>
  </w:style>
  <w:style w:type="character" w:customStyle="1" w:styleId="Picturecaption2Spacing0ptExact">
    <w:name w:val="Picture caption (2) + Spacing 0 pt Exact"/>
    <w:basedOn w:val="DefaultParagraphFont"/>
    <w:rsid w:val="00E672D9"/>
  </w:style>
  <w:style w:type="character" w:customStyle="1" w:styleId="Bodytext114Exact">
    <w:name w:val="Body text (114) Exact"/>
    <w:basedOn w:val="Bodytext131Exact"/>
    <w:rsid w:val="00E672D9"/>
  </w:style>
  <w:style w:type="character" w:customStyle="1" w:styleId="Bodytext340">
    <w:name w:val="Body text (34)"/>
    <w:basedOn w:val="BodyText4"/>
    <w:rsid w:val="00E672D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E672D9"/>
  </w:style>
  <w:style w:type="character" w:customStyle="1" w:styleId="Bodytext510">
    <w:name w:val="Body text (51)"/>
    <w:basedOn w:val="Bodytext115"/>
    <w:rsid w:val="00E672D9"/>
  </w:style>
  <w:style w:type="character" w:customStyle="1" w:styleId="Bodytext1140">
    <w:name w:val="Body text (114)"/>
    <w:basedOn w:val="Bodytext131Exact"/>
    <w:rsid w:val="00E672D9"/>
  </w:style>
  <w:style w:type="character" w:customStyle="1" w:styleId="Tableofcontents130">
    <w:name w:val="Table of contents (13)"/>
    <w:basedOn w:val="Bodytext82Spacing0ptExact"/>
    <w:rsid w:val="00E672D9"/>
  </w:style>
  <w:style w:type="character" w:customStyle="1" w:styleId="Bodytext460">
    <w:name w:val="Body text (46)"/>
    <w:basedOn w:val="Bodytext114"/>
    <w:rsid w:val="00E672D9"/>
  </w:style>
  <w:style w:type="character" w:customStyle="1" w:styleId="Bodytext46NotBold">
    <w:name w:val="Body text (46) + Not Bold"/>
    <w:basedOn w:val="Bodytext114"/>
    <w:rsid w:val="00E672D9"/>
  </w:style>
  <w:style w:type="character" w:customStyle="1" w:styleId="Bodytext46SegoeUI">
    <w:name w:val="Body text (46) + Segoe UI"/>
    <w:basedOn w:val="Bodytext114"/>
    <w:rsid w:val="00E672D9"/>
  </w:style>
  <w:style w:type="character" w:customStyle="1" w:styleId="Bodytext115Spacing0ptExact">
    <w:name w:val="Body text (115) + Spacing 0 pt Exact"/>
    <w:basedOn w:val="Picturecaption2Spacing0ptExact"/>
    <w:rsid w:val="00E672D9"/>
  </w:style>
  <w:style w:type="character" w:customStyle="1" w:styleId="Picturecaption42SmallCaps">
    <w:name w:val="Picture caption (42) + Small Caps"/>
    <w:basedOn w:val="DefaultParagraphFont"/>
    <w:rsid w:val="00E672D9"/>
  </w:style>
  <w:style w:type="character" w:customStyle="1" w:styleId="Bodytext155Exact">
    <w:name w:val="Body text (155) Exact"/>
    <w:basedOn w:val="DefaultParagraphFont"/>
    <w:rsid w:val="00E672D9"/>
  </w:style>
  <w:style w:type="character" w:customStyle="1" w:styleId="Bodytext157">
    <w:name w:val="Body text (157)_"/>
    <w:basedOn w:val="DefaultParagraphFont"/>
    <w:rsid w:val="00E672D9"/>
  </w:style>
  <w:style w:type="character" w:customStyle="1" w:styleId="Bodytext157Spacing0pt">
    <w:name w:val="Body text (157) + Spacing 0 pt"/>
    <w:basedOn w:val="Bodytext39"/>
    <w:rsid w:val="00E672D9"/>
  </w:style>
  <w:style w:type="character" w:customStyle="1" w:styleId="Bodytext1570">
    <w:name w:val="Body text (157)"/>
    <w:basedOn w:val="Bodytext39"/>
    <w:rsid w:val="00E672D9"/>
  </w:style>
  <w:style w:type="character" w:customStyle="1" w:styleId="Heading2213pt">
    <w:name w:val="Heading #22 + 13 pt"/>
    <w:basedOn w:val="DefaultParagraphFont"/>
    <w:rsid w:val="00E672D9"/>
  </w:style>
  <w:style w:type="character" w:customStyle="1" w:styleId="Heading22125pt">
    <w:name w:val="Heading #22 + 12.5 pt"/>
    <w:basedOn w:val="DefaultParagraphFont"/>
    <w:rsid w:val="00E672D9"/>
  </w:style>
  <w:style w:type="character" w:customStyle="1" w:styleId="Bodytext300">
    <w:name w:val="Body text (30)_"/>
    <w:basedOn w:val="DefaultParagraphFont"/>
    <w:rsid w:val="00E672D9"/>
  </w:style>
  <w:style w:type="character" w:customStyle="1" w:styleId="Bodytext301">
    <w:name w:val="Body text (30)"/>
    <w:basedOn w:val="Bodytext3TimesNewRoman"/>
    <w:rsid w:val="00E672D9"/>
  </w:style>
  <w:style w:type="character" w:customStyle="1" w:styleId="Bodytext39">
    <w:name w:val="Body text (39)_"/>
    <w:basedOn w:val="DefaultParagraphFont"/>
    <w:rsid w:val="00E672D9"/>
  </w:style>
  <w:style w:type="character" w:customStyle="1" w:styleId="Bodytext390">
    <w:name w:val="Body text (39)"/>
    <w:basedOn w:val="BodytextExact"/>
    <w:rsid w:val="00E672D9"/>
  </w:style>
  <w:style w:type="character" w:customStyle="1" w:styleId="Bodytext159Exact">
    <w:name w:val="Body text (159) Exact"/>
    <w:basedOn w:val="DefaultParagraphFont"/>
    <w:rsid w:val="00E672D9"/>
  </w:style>
  <w:style w:type="character" w:customStyle="1" w:styleId="Bodytext60Spacing0pt">
    <w:name w:val="Body text (60) + Spacing 0 pt"/>
    <w:basedOn w:val="DefaultParagraphFont"/>
    <w:rsid w:val="00E672D9"/>
  </w:style>
  <w:style w:type="character" w:customStyle="1" w:styleId="Bodytext3Spacing-1pt">
    <w:name w:val="Body text (3) + Spacing -1 pt"/>
    <w:basedOn w:val="Bodytext3Spacing0ptExact"/>
    <w:rsid w:val="00E672D9"/>
  </w:style>
  <w:style w:type="character" w:customStyle="1" w:styleId="Bodytext3TimesNewRoman">
    <w:name w:val="Body text (3) + Times New Roman"/>
    <w:aliases w:val="11.5 pt"/>
    <w:basedOn w:val="Bodytext3Spacing0ptExact"/>
    <w:rsid w:val="00E672D9"/>
  </w:style>
  <w:style w:type="character" w:customStyle="1" w:styleId="Bodytext2NotBold">
    <w:name w:val="Body text (2) + Not Bold"/>
    <w:basedOn w:val="Bodytext32"/>
    <w:rsid w:val="00E672D9"/>
  </w:style>
  <w:style w:type="character" w:customStyle="1" w:styleId="BodytextExact">
    <w:name w:val="Body text Exact"/>
    <w:basedOn w:val="DefaultParagraphFont"/>
    <w:rsid w:val="00E672D9"/>
  </w:style>
  <w:style w:type="character" w:customStyle="1" w:styleId="Heading13Italic">
    <w:name w:val="Heading #13 + Italic"/>
    <w:basedOn w:val="DefaultParagraphFont"/>
    <w:rsid w:val="00E672D9"/>
  </w:style>
  <w:style w:type="character" w:customStyle="1" w:styleId="Heading92Spacing2pt">
    <w:name w:val="Heading #9 (2) + Spacing 2 pt"/>
    <w:basedOn w:val="DefaultParagraphFont"/>
    <w:rsid w:val="00E672D9"/>
  </w:style>
  <w:style w:type="character" w:customStyle="1" w:styleId="Bodytext38Spacing0pt">
    <w:name w:val="Body text (38) + Spacing 0 pt"/>
    <w:basedOn w:val="DefaultParagraphFont"/>
    <w:rsid w:val="00E672D9"/>
  </w:style>
  <w:style w:type="character" w:customStyle="1" w:styleId="Bodytext42Spacing-1pt">
    <w:name w:val="Body text (42) + Spacing -1 pt"/>
    <w:basedOn w:val="DefaultParagraphFont"/>
    <w:rsid w:val="00E672D9"/>
  </w:style>
  <w:style w:type="character" w:customStyle="1" w:styleId="Bodytext35">
    <w:name w:val="Body text (35)_"/>
    <w:basedOn w:val="DefaultParagraphFont"/>
    <w:rsid w:val="00E672D9"/>
  </w:style>
  <w:style w:type="character" w:customStyle="1" w:styleId="Picturecaption19">
    <w:name w:val="Picture caption (19)_"/>
    <w:basedOn w:val="DefaultParagraphFont"/>
    <w:rsid w:val="00E672D9"/>
  </w:style>
  <w:style w:type="character" w:customStyle="1" w:styleId="Picturecaption9Exact">
    <w:name w:val="Picture caption (9) Exact"/>
    <w:basedOn w:val="DefaultParagraphFont"/>
    <w:rsid w:val="00E672D9"/>
  </w:style>
  <w:style w:type="character" w:customStyle="1" w:styleId="Bodytext87">
    <w:name w:val="Body text (87)_"/>
    <w:basedOn w:val="DefaultParagraphFont"/>
    <w:rsid w:val="00E672D9"/>
  </w:style>
  <w:style w:type="character" w:customStyle="1" w:styleId="Bodytext6">
    <w:name w:val="Body text (6)_"/>
    <w:basedOn w:val="DefaultParagraphFont"/>
    <w:rsid w:val="00E672D9"/>
  </w:style>
  <w:style w:type="character" w:customStyle="1" w:styleId="Heading142SmallCaps">
    <w:name w:val="Heading #14 (2) + Small Caps"/>
    <w:basedOn w:val="DefaultParagraphFont"/>
    <w:rsid w:val="00E672D9"/>
  </w:style>
  <w:style w:type="character" w:customStyle="1" w:styleId="Bodytext350">
    <w:name w:val="Body text (35)"/>
    <w:basedOn w:val="Picturecaption190"/>
    <w:rsid w:val="00E672D9"/>
  </w:style>
  <w:style w:type="character" w:customStyle="1" w:styleId="Picturecaption190">
    <w:name w:val="Picture caption (19)"/>
    <w:basedOn w:val="Picturecaption27Spacing0pt"/>
    <w:rsid w:val="00E672D9"/>
  </w:style>
  <w:style w:type="character" w:customStyle="1" w:styleId="Picturecaption27Spacing0pt">
    <w:name w:val="Picture caption (27) + Spacing 0 pt"/>
    <w:basedOn w:val="DefaultParagraphFont"/>
    <w:rsid w:val="00E672D9"/>
  </w:style>
  <w:style w:type="character" w:customStyle="1" w:styleId="Bodytext43Spacing0ptExact">
    <w:name w:val="Body text (43) + Spacing 0 pt Exact"/>
    <w:basedOn w:val="DefaultParagraphFont"/>
    <w:rsid w:val="00E672D9"/>
  </w:style>
  <w:style w:type="character" w:customStyle="1" w:styleId="Bodytext61">
    <w:name w:val="Body text (6)"/>
    <w:basedOn w:val="Bodytext870"/>
    <w:rsid w:val="00E672D9"/>
  </w:style>
  <w:style w:type="character" w:customStyle="1" w:styleId="Bodytext870">
    <w:name w:val="Body text (87)"/>
    <w:basedOn w:val="DefaultParagraphFont"/>
    <w:rsid w:val="00E672D9"/>
  </w:style>
  <w:style w:type="character" w:customStyle="1" w:styleId="BodytextSegoeUI">
    <w:name w:val="Body text + Segoe UI"/>
    <w:aliases w:val="21.5 pt"/>
    <w:basedOn w:val="DefaultParagraphFont"/>
    <w:rsid w:val="00E672D9"/>
  </w:style>
  <w:style w:type="character" w:customStyle="1" w:styleId="Bodytext68">
    <w:name w:val="Body text (68)_"/>
    <w:basedOn w:val="DefaultParagraphFont"/>
    <w:rsid w:val="00E672D9"/>
  </w:style>
  <w:style w:type="character" w:customStyle="1" w:styleId="Bodytext112SmallCaps">
    <w:name w:val="Body text (112) + Small Caps"/>
    <w:basedOn w:val="DefaultParagraphFont"/>
    <w:rsid w:val="00E672D9"/>
  </w:style>
  <w:style w:type="character" w:customStyle="1" w:styleId="Bodytext680">
    <w:name w:val="Body text (68)"/>
    <w:basedOn w:val="Heading162SmallCaps"/>
    <w:rsid w:val="00E672D9"/>
  </w:style>
  <w:style w:type="character" w:customStyle="1" w:styleId="Tableofcontents11">
    <w:name w:val="Table of contents (11)_"/>
    <w:basedOn w:val="DefaultParagraphFont"/>
    <w:rsid w:val="00E672D9"/>
  </w:style>
  <w:style w:type="character" w:customStyle="1" w:styleId="Tableofcontents110">
    <w:name w:val="Table of contents (11)"/>
    <w:basedOn w:val="article-quote-right"/>
    <w:rsid w:val="00E672D9"/>
  </w:style>
  <w:style w:type="character" w:customStyle="1" w:styleId="Tableofcontents15">
    <w:name w:val="Table of contents (15)_"/>
    <w:basedOn w:val="DefaultParagraphFont"/>
    <w:rsid w:val="00E672D9"/>
  </w:style>
  <w:style w:type="character" w:customStyle="1" w:styleId="Tableofcontents150">
    <w:name w:val="Table of contents (15)"/>
    <w:basedOn w:val="StyleBox12pt"/>
    <w:rsid w:val="00E672D9"/>
  </w:style>
  <w:style w:type="character" w:customStyle="1" w:styleId="Heading162SmallCaps">
    <w:name w:val="Heading #16 (2) + Small Caps"/>
    <w:basedOn w:val="DefaultParagraphFont"/>
    <w:rsid w:val="00E672D9"/>
  </w:style>
  <w:style w:type="character" w:customStyle="1" w:styleId="amp">
    <w:name w:val="amp"/>
    <w:basedOn w:val="DefaultParagraphFont"/>
    <w:rsid w:val="00E672D9"/>
  </w:style>
  <w:style w:type="character" w:customStyle="1" w:styleId="article-quote-right">
    <w:name w:val="article-quote-right"/>
    <w:basedOn w:val="DefaultParagraphFont"/>
    <w:rsid w:val="00E672D9"/>
  </w:style>
  <w:style w:type="character" w:customStyle="1" w:styleId="StyleBox12ptBold">
    <w:name w:val="Style Box + 12 pt Bold"/>
    <w:basedOn w:val="DefaultParagraphFont"/>
    <w:rsid w:val="00E672D9"/>
  </w:style>
  <w:style w:type="character" w:customStyle="1" w:styleId="StyleBox12pt">
    <w:name w:val="Style Box + 12 pt"/>
    <w:basedOn w:val="DefaultParagraphFont"/>
    <w:rsid w:val="00E672D9"/>
  </w:style>
  <w:style w:type="character" w:customStyle="1" w:styleId="commentstext0">
    <w:name w:val="commentstext"/>
    <w:rsid w:val="00E672D9"/>
  </w:style>
  <w:style w:type="character" w:customStyle="1" w:styleId="wikicreatelink">
    <w:name w:val="wikicreatelink"/>
    <w:basedOn w:val="DefaultParagraphFont"/>
    <w:rsid w:val="00E672D9"/>
  </w:style>
  <w:style w:type="character" w:customStyle="1" w:styleId="facebook-share-count">
    <w:name w:val="facebook-share-count"/>
    <w:basedOn w:val="DefaultParagraphFont"/>
    <w:rsid w:val="00E672D9"/>
  </w:style>
  <w:style w:type="character" w:customStyle="1" w:styleId="tickerwrap">
    <w:name w:val="ticker_wrap"/>
    <w:basedOn w:val="DefaultParagraphFont"/>
    <w:rsid w:val="00E672D9"/>
  </w:style>
  <w:style w:type="character" w:customStyle="1" w:styleId="smallcaps0">
    <w:name w:val="small_caps"/>
    <w:basedOn w:val="DefaultParagraphFont"/>
    <w:rsid w:val="00E672D9"/>
  </w:style>
  <w:style w:type="character" w:customStyle="1" w:styleId="StyleGaramondText1">
    <w:name w:val="Style Garamond Text 1"/>
    <w:basedOn w:val="DefaultParagraphFont"/>
    <w:rsid w:val="00E672D9"/>
  </w:style>
  <w:style w:type="character" w:customStyle="1" w:styleId="StyleGaramondText1Underline">
    <w:name w:val="Style Garamond Text 1 Underline"/>
    <w:basedOn w:val="DefaultParagraphFont"/>
    <w:rsid w:val="00E672D9"/>
  </w:style>
  <w:style w:type="character" w:customStyle="1" w:styleId="StyleBoldUnderlineBorderSinglesolidlineAuto05pt">
    <w:name w:val="Style Bold Underline Border: : (Single solid line Auto  0.5 pt ..."/>
    <w:basedOn w:val="DefaultParagraphFont"/>
    <w:rsid w:val="00E672D9"/>
  </w:style>
  <w:style w:type="character" w:customStyle="1" w:styleId="StyleStyleBoldUnderlineUnderlineIntenseEmphasisIntenseEmpha">
    <w:name w:val="Style Style Bold UnderlineUnderlineIntense EmphasisIntense Empha..."/>
    <w:basedOn w:val="DefaultParagraphFont"/>
    <w:rsid w:val="00E672D9"/>
  </w:style>
  <w:style w:type="character" w:customStyle="1" w:styleId="Style7ptBold">
    <w:name w:val="Style 7 pt Bold"/>
    <w:basedOn w:val="DefaultParagraphFont"/>
    <w:rsid w:val="00E672D9"/>
  </w:style>
  <w:style w:type="character" w:styleId="HTMLAcronym">
    <w:name w:val="HTML Acronym"/>
    <w:basedOn w:val="DefaultParagraphFont"/>
    <w:uiPriority w:val="99"/>
    <w:semiHidden/>
    <w:unhideWhenUsed/>
    <w:rsid w:val="00E672D9"/>
  </w:style>
  <w:style w:type="paragraph" w:styleId="HTMLAddress">
    <w:name w:val="HTML Address"/>
    <w:basedOn w:val="Normal"/>
    <w:link w:val="HTMLAddressChar"/>
    <w:uiPriority w:val="99"/>
    <w:unhideWhenUsed/>
    <w:rsid w:val="00E672D9"/>
    <w:rPr>
      <w:i/>
      <w:iCs/>
    </w:rPr>
  </w:style>
  <w:style w:type="character" w:customStyle="1" w:styleId="HTMLAddressChar">
    <w:name w:val="HTML Address Char"/>
    <w:basedOn w:val="DefaultParagraphFont"/>
    <w:link w:val="HTMLAddress"/>
    <w:uiPriority w:val="99"/>
    <w:rsid w:val="00E672D9"/>
    <w:rPr>
      <w:rFonts w:ascii="Arial" w:hAnsi="Arial" w:cs="Arial"/>
      <w:i/>
      <w:iCs/>
    </w:rPr>
  </w:style>
  <w:style w:type="paragraph" w:styleId="Index1">
    <w:name w:val="index 1"/>
    <w:basedOn w:val="Normal"/>
    <w:next w:val="Normal"/>
    <w:autoRedefine/>
    <w:unhideWhenUsed/>
    <w:rsid w:val="00E672D9"/>
    <w:pPr>
      <w:ind w:left="220" w:hanging="220"/>
    </w:pPr>
  </w:style>
  <w:style w:type="character" w:customStyle="1" w:styleId="cardunderlineChar0">
    <w:name w:val="card underline Char"/>
    <w:locked/>
    <w:rsid w:val="00E672D9"/>
  </w:style>
  <w:style w:type="paragraph" w:customStyle="1" w:styleId="cardunderline">
    <w:name w:val="card underline"/>
    <w:basedOn w:val="Normal"/>
    <w:next w:val="GAUnderline"/>
    <w:qFormat/>
    <w:rsid w:val="00E672D9"/>
  </w:style>
  <w:style w:type="paragraph" w:customStyle="1" w:styleId="Hat1">
    <w:name w:val="Hat1"/>
    <w:basedOn w:val="Normal"/>
    <w:next w:val="Normal"/>
    <w:uiPriority w:val="2"/>
    <w:qFormat/>
    <w:rsid w:val="00E672D9"/>
  </w:style>
  <w:style w:type="paragraph" w:customStyle="1" w:styleId="post-subtitle">
    <w:name w:val="post-subtitle"/>
    <w:basedOn w:val="Normal"/>
    <w:qFormat/>
    <w:rsid w:val="00E672D9"/>
  </w:style>
  <w:style w:type="paragraph" w:customStyle="1" w:styleId="para">
    <w:name w:val="para"/>
    <w:basedOn w:val="Normal"/>
    <w:next w:val="ReallySamllText"/>
    <w:qFormat/>
    <w:rsid w:val="00E672D9"/>
  </w:style>
  <w:style w:type="paragraph" w:customStyle="1" w:styleId="noindent0">
    <w:name w:val="no_indent"/>
    <w:basedOn w:val="Normal"/>
    <w:next w:val="NormalWeb3"/>
    <w:qFormat/>
    <w:rsid w:val="00E672D9"/>
  </w:style>
  <w:style w:type="paragraph" w:customStyle="1" w:styleId="tagline1">
    <w:name w:val="tagline"/>
    <w:basedOn w:val="Normal"/>
    <w:next w:val="cardCharCharCharCharChar"/>
    <w:qFormat/>
    <w:rsid w:val="00E672D9"/>
  </w:style>
  <w:style w:type="paragraph" w:customStyle="1" w:styleId="Block1">
    <w:name w:val="Block1"/>
    <w:basedOn w:val="Normal"/>
    <w:next w:val="Normal"/>
    <w:uiPriority w:val="3"/>
    <w:qFormat/>
    <w:rsid w:val="00E672D9"/>
  </w:style>
  <w:style w:type="paragraph" w:customStyle="1" w:styleId="TOCHeading1">
    <w:name w:val="TOC Heading1"/>
    <w:basedOn w:val="Heading1"/>
    <w:next w:val="Normal"/>
    <w:uiPriority w:val="39"/>
    <w:qFormat/>
    <w:rsid w:val="00E672D9"/>
    <w:rPr>
      <w:bCs w:val="0"/>
      <w:caps/>
    </w:rPr>
  </w:style>
  <w:style w:type="paragraph" w:customStyle="1" w:styleId="NoteLevel11">
    <w:name w:val="Note Level 11"/>
    <w:basedOn w:val="Normal"/>
    <w:next w:val="HeaderFooter"/>
    <w:uiPriority w:val="99"/>
    <w:qFormat/>
    <w:rsid w:val="00E672D9"/>
  </w:style>
  <w:style w:type="character" w:customStyle="1" w:styleId="ReallySamllTextChar">
    <w:name w:val="ReallySamllText Char"/>
    <w:locked/>
    <w:rsid w:val="00E672D9"/>
  </w:style>
  <w:style w:type="paragraph" w:customStyle="1" w:styleId="ReallySamllText">
    <w:name w:val="ReallySamllText"/>
    <w:basedOn w:val="Normal"/>
    <w:next w:val="CardTextUnderlined"/>
    <w:autoRedefine/>
    <w:qFormat/>
    <w:rsid w:val="00E672D9"/>
  </w:style>
  <w:style w:type="paragraph" w:customStyle="1" w:styleId="NormalWeb3">
    <w:name w:val="Normal (Web)3"/>
    <w:basedOn w:val="Normal"/>
    <w:next w:val="CardTagCharChar"/>
    <w:qFormat/>
    <w:rsid w:val="00E672D9"/>
  </w:style>
  <w:style w:type="paragraph" w:customStyle="1" w:styleId="cardCharCharCharCharChar">
    <w:name w:val="card Char Char Char Char Char"/>
    <w:basedOn w:val="Normal"/>
    <w:next w:val="fixed"/>
    <w:qFormat/>
    <w:rsid w:val="00E672D9"/>
  </w:style>
  <w:style w:type="paragraph" w:customStyle="1" w:styleId="TagCiteChar4">
    <w:name w:val="Tag / Cite Char"/>
    <w:basedOn w:val="Normal"/>
    <w:next w:val="textonormal"/>
    <w:qFormat/>
    <w:rsid w:val="00E672D9"/>
  </w:style>
  <w:style w:type="paragraph" w:customStyle="1" w:styleId="PageNumber2">
    <w:name w:val="Page Number2"/>
    <w:basedOn w:val="Normal"/>
    <w:next w:val="Normal"/>
    <w:qFormat/>
    <w:rsid w:val="00E672D9"/>
  </w:style>
  <w:style w:type="paragraph" w:customStyle="1" w:styleId="HeaderFooter">
    <w:name w:val="Header &amp; Footer"/>
    <w:next w:val="ExecutiveSummarytext"/>
    <w:qFormat/>
    <w:rsid w:val="00E672D9"/>
    <w:pPr>
      <w:spacing w:after="200" w:line="276" w:lineRule="auto"/>
    </w:pPr>
  </w:style>
  <w:style w:type="paragraph" w:customStyle="1" w:styleId="CardTextSmall0">
    <w:name w:val="Card Text Small"/>
    <w:basedOn w:val="Normal"/>
    <w:qFormat/>
    <w:rsid w:val="00E672D9"/>
  </w:style>
  <w:style w:type="paragraph" w:customStyle="1" w:styleId="CardTextUnderlined">
    <w:name w:val="Card Text Underlined"/>
    <w:basedOn w:val="Normal"/>
    <w:next w:val="NormalUnderline"/>
    <w:qFormat/>
    <w:rsid w:val="00E672D9"/>
  </w:style>
  <w:style w:type="paragraph" w:customStyle="1" w:styleId="HeaderDebate">
    <w:name w:val="Header Debate"/>
    <w:basedOn w:val="Normal"/>
    <w:next w:val="byline1"/>
    <w:qFormat/>
    <w:rsid w:val="00E672D9"/>
  </w:style>
  <w:style w:type="paragraph" w:customStyle="1" w:styleId="NormalWeb1">
    <w:name w:val="Normal (Web)1"/>
    <w:basedOn w:val="Normal"/>
    <w:next w:val="PlaceholderText1"/>
    <w:qFormat/>
    <w:rsid w:val="00E672D9"/>
  </w:style>
  <w:style w:type="paragraph" w:customStyle="1" w:styleId="CardTagCharChar">
    <w:name w:val="Card Tag Char Char"/>
    <w:basedOn w:val="Normal"/>
    <w:next w:val="NoteLevel31"/>
    <w:qFormat/>
    <w:rsid w:val="00E672D9"/>
  </w:style>
  <w:style w:type="paragraph" w:customStyle="1" w:styleId="fixed">
    <w:name w:val="fixed"/>
    <w:basedOn w:val="Normal"/>
    <w:next w:val="NoteLevel41"/>
    <w:qFormat/>
    <w:rsid w:val="00E672D9"/>
  </w:style>
  <w:style w:type="paragraph" w:customStyle="1" w:styleId="textonormal">
    <w:name w:val="textonormal"/>
    <w:basedOn w:val="Normal"/>
    <w:next w:val="NoteLevel51"/>
    <w:qFormat/>
    <w:rsid w:val="00E672D9"/>
  </w:style>
  <w:style w:type="paragraph" w:customStyle="1" w:styleId="ExecutiveSummarytext">
    <w:name w:val="Executive Summary text"/>
    <w:basedOn w:val="Normal"/>
    <w:next w:val="Normal"/>
    <w:qFormat/>
    <w:rsid w:val="00E672D9"/>
  </w:style>
  <w:style w:type="character" w:customStyle="1" w:styleId="NormalUnderlineChar1">
    <w:name w:val="Normal Underline Char1"/>
    <w:locked/>
    <w:rsid w:val="00E672D9"/>
  </w:style>
  <w:style w:type="paragraph" w:customStyle="1" w:styleId="byline1">
    <w:name w:val="byline1"/>
    <w:basedOn w:val="Normal"/>
    <w:qFormat/>
    <w:rsid w:val="00E672D9"/>
  </w:style>
  <w:style w:type="paragraph" w:customStyle="1" w:styleId="PlaceholderText1">
    <w:name w:val="Placeholder Text1"/>
    <w:basedOn w:val="Normal"/>
    <w:next w:val="ImportantText"/>
    <w:qFormat/>
    <w:rsid w:val="00E672D9"/>
  </w:style>
  <w:style w:type="paragraph" w:customStyle="1" w:styleId="NoteLevel31">
    <w:name w:val="Note Level 31"/>
    <w:basedOn w:val="Normal"/>
    <w:qFormat/>
    <w:rsid w:val="00E672D9"/>
  </w:style>
  <w:style w:type="paragraph" w:customStyle="1" w:styleId="NoteLevel41">
    <w:name w:val="Note Level 41"/>
    <w:basedOn w:val="Normal"/>
    <w:next w:val="StyleBodyText11ptBlackUnderline"/>
    <w:qFormat/>
    <w:rsid w:val="00E672D9"/>
  </w:style>
  <w:style w:type="paragraph" w:customStyle="1" w:styleId="NoteLevel51">
    <w:name w:val="Note Level 51"/>
    <w:basedOn w:val="Normal"/>
    <w:qFormat/>
    <w:rsid w:val="00E672D9"/>
  </w:style>
  <w:style w:type="paragraph" w:customStyle="1" w:styleId="NoteLevel61">
    <w:name w:val="Note Level 61"/>
    <w:basedOn w:val="Normal"/>
    <w:next w:val="StyleBodyText11ptBoldBlack"/>
    <w:qFormat/>
    <w:rsid w:val="00E672D9"/>
  </w:style>
  <w:style w:type="paragraph" w:customStyle="1" w:styleId="NoteLevel71">
    <w:name w:val="Note Level 71"/>
    <w:basedOn w:val="Normal"/>
    <w:qFormat/>
    <w:rsid w:val="00E672D9"/>
  </w:style>
  <w:style w:type="paragraph" w:customStyle="1" w:styleId="NoteLevel81">
    <w:name w:val="Note Level 81"/>
    <w:basedOn w:val="Normal"/>
    <w:next w:val="StyletinyBold"/>
    <w:qFormat/>
    <w:rsid w:val="00E672D9"/>
  </w:style>
  <w:style w:type="paragraph" w:customStyle="1" w:styleId="NoteLevel91">
    <w:name w:val="Note Level 91"/>
    <w:basedOn w:val="Normal"/>
    <w:qFormat/>
    <w:rsid w:val="00E672D9"/>
  </w:style>
  <w:style w:type="character" w:customStyle="1" w:styleId="ImportantTextChar">
    <w:name w:val="Important Text Char"/>
    <w:locked/>
    <w:rsid w:val="00E672D9"/>
  </w:style>
  <w:style w:type="paragraph" w:customStyle="1" w:styleId="ImportantText">
    <w:name w:val="Important Text"/>
    <w:basedOn w:val="Normal"/>
    <w:next w:val="Normal"/>
    <w:qFormat/>
    <w:rsid w:val="00E672D9"/>
  </w:style>
  <w:style w:type="character" w:customStyle="1" w:styleId="StyleBodyText11ptBlackUnderlineChar">
    <w:name w:val="Style Body Text + 11 pt Black Underline Char"/>
    <w:locked/>
    <w:rsid w:val="00E672D9"/>
  </w:style>
  <w:style w:type="paragraph" w:customStyle="1" w:styleId="StyleBodyText11ptBlackUnderline">
    <w:name w:val="Style Body Text + 11 pt Black Underline"/>
    <w:basedOn w:val="Normal"/>
    <w:next w:val="ListContents"/>
    <w:qFormat/>
    <w:rsid w:val="00E672D9"/>
  </w:style>
  <w:style w:type="character" w:customStyle="1" w:styleId="StyleBodyText11ptBoldBlackChar">
    <w:name w:val="Style Body Text + 11 pt Bold Black Char"/>
    <w:locked/>
    <w:rsid w:val="00E672D9"/>
  </w:style>
  <w:style w:type="paragraph" w:customStyle="1" w:styleId="StyleBodyText11ptBoldBlack">
    <w:name w:val="Style Body Text + 11 pt Bold Black"/>
    <w:basedOn w:val="Normal"/>
    <w:next w:val="StyleListContents11ptCustomColorRGB353132Underline"/>
    <w:qFormat/>
    <w:rsid w:val="00E672D9"/>
  </w:style>
  <w:style w:type="character" w:customStyle="1" w:styleId="StyletinyBoldChar">
    <w:name w:val="Style tiny + Bold Char"/>
    <w:locked/>
    <w:rsid w:val="00E672D9"/>
  </w:style>
  <w:style w:type="paragraph" w:customStyle="1" w:styleId="StyletinyBold">
    <w:name w:val="Style tiny + Bold"/>
    <w:basedOn w:val="TagF3"/>
    <w:qFormat/>
    <w:rsid w:val="00E672D9"/>
  </w:style>
  <w:style w:type="character" w:customStyle="1" w:styleId="Heading5SizeDownChar">
    <w:name w:val="Heading 5 Size Down Char"/>
    <w:locked/>
    <w:rsid w:val="00E672D9"/>
  </w:style>
  <w:style w:type="character" w:customStyle="1" w:styleId="Normal2BoldChar">
    <w:name w:val="Normal2 + Bold Char"/>
    <w:locked/>
    <w:rsid w:val="00E672D9"/>
  </w:style>
  <w:style w:type="paragraph" w:customStyle="1" w:styleId="Normal2Bold">
    <w:name w:val="Normal2 + Bold"/>
    <w:basedOn w:val="Normal"/>
    <w:next w:val="Unimportant"/>
    <w:qFormat/>
    <w:rsid w:val="00E672D9"/>
  </w:style>
  <w:style w:type="character" w:customStyle="1" w:styleId="ListContentsChar">
    <w:name w:val="List Contents Char"/>
    <w:locked/>
    <w:rsid w:val="00E672D9"/>
  </w:style>
  <w:style w:type="paragraph" w:customStyle="1" w:styleId="ListContents">
    <w:name w:val="List Contents"/>
    <w:basedOn w:val="Normal"/>
    <w:next w:val="Ununderlined"/>
    <w:qFormat/>
    <w:rsid w:val="00E672D9"/>
  </w:style>
  <w:style w:type="character" w:customStyle="1" w:styleId="StyleListContents11ptCustomColorRGB353132UnderlineChar">
    <w:name w:val="Style List Contents + 11 pt Custom Color(RGB(353132)) Underline Char"/>
    <w:locked/>
    <w:rsid w:val="00E672D9"/>
  </w:style>
  <w:style w:type="paragraph" w:customStyle="1" w:styleId="StyleListContents11ptCustomColorRGB353132Underline">
    <w:name w:val="Style List Contents + 11 pt Custom Color(RGB(353132)) Underline"/>
    <w:basedOn w:val="Ununderlined"/>
    <w:qFormat/>
    <w:rsid w:val="00E672D9"/>
    <w:pPr>
      <w:jc w:val="left"/>
    </w:pPr>
    <w:rPr>
      <w:rFonts w:eastAsiaTheme="minorHAnsi"/>
      <w:sz w:val="20"/>
    </w:rPr>
  </w:style>
  <w:style w:type="character" w:customStyle="1" w:styleId="StyleCards12ptThickunderlineChar2">
    <w:name w:val="Style Cards + 12 pt Thick underline Char2"/>
    <w:locked/>
    <w:rsid w:val="00E672D9"/>
  </w:style>
  <w:style w:type="paragraph" w:customStyle="1" w:styleId="StyleCards12ptThickunderline">
    <w:name w:val="Style Cards + 12 pt Thick underline"/>
    <w:basedOn w:val="Normal"/>
    <w:qFormat/>
    <w:rsid w:val="00E672D9"/>
  </w:style>
  <w:style w:type="character" w:customStyle="1" w:styleId="UnimportantCharChar">
    <w:name w:val="Unimportant Char Char"/>
    <w:locked/>
    <w:rsid w:val="00E672D9"/>
  </w:style>
  <w:style w:type="paragraph" w:customStyle="1" w:styleId="Unimportant">
    <w:name w:val="Unimportant"/>
    <w:basedOn w:val="Normal"/>
    <w:next w:val="DebateCite"/>
    <w:qFormat/>
    <w:rsid w:val="00E672D9"/>
  </w:style>
  <w:style w:type="paragraph" w:customStyle="1" w:styleId="StyleHeading1Justified">
    <w:name w:val="Style Heading 1 + Justified"/>
    <w:basedOn w:val="Normal"/>
    <w:next w:val="Normal"/>
    <w:qFormat/>
    <w:rsid w:val="00E672D9"/>
  </w:style>
  <w:style w:type="paragraph" w:customStyle="1" w:styleId="textunderline0">
    <w:name w:val="text underline"/>
    <w:basedOn w:val="Normal"/>
    <w:next w:val="Heading4Cite"/>
    <w:autoRedefine/>
    <w:qFormat/>
    <w:rsid w:val="00E672D9"/>
  </w:style>
  <w:style w:type="character" w:customStyle="1" w:styleId="DebateTagChar">
    <w:name w:val="Debate Tag Char"/>
    <w:locked/>
    <w:rsid w:val="00E672D9"/>
  </w:style>
  <w:style w:type="paragraph" w:customStyle="1" w:styleId="DebateTag">
    <w:name w:val="Debate Tag"/>
    <w:basedOn w:val="Normal"/>
    <w:autoRedefine/>
    <w:qFormat/>
    <w:rsid w:val="00E672D9"/>
  </w:style>
  <w:style w:type="paragraph" w:customStyle="1" w:styleId="DebateCite">
    <w:name w:val="Debate Cite"/>
    <w:basedOn w:val="Normal"/>
    <w:next w:val="Normaltag"/>
    <w:autoRedefine/>
    <w:qFormat/>
    <w:rsid w:val="00E672D9"/>
  </w:style>
  <w:style w:type="paragraph" w:customStyle="1" w:styleId="PreformattedText">
    <w:name w:val="Preformatted Text"/>
    <w:basedOn w:val="Normal"/>
    <w:next w:val="Cardnon-underlined"/>
    <w:qFormat/>
    <w:rsid w:val="00E672D9"/>
  </w:style>
  <w:style w:type="paragraph" w:customStyle="1" w:styleId="MaggieTag">
    <w:name w:val="MaggieTag"/>
    <w:basedOn w:val="Heading2"/>
    <w:next w:val="BlockTitle4"/>
    <w:qFormat/>
    <w:rsid w:val="00E672D9"/>
    <w:rPr>
      <w:bCs w:val="0"/>
      <w:caps/>
    </w:rPr>
  </w:style>
  <w:style w:type="paragraph" w:customStyle="1" w:styleId="4">
    <w:name w:val="4"/>
    <w:basedOn w:val="Normal"/>
    <w:next w:val="DottedUnderline1"/>
    <w:qFormat/>
    <w:rsid w:val="00E672D9"/>
  </w:style>
  <w:style w:type="paragraph" w:customStyle="1" w:styleId="BlockTitle4">
    <w:name w:val="%Block Title"/>
    <w:basedOn w:val="Heading1"/>
    <w:next w:val="PageNumber4"/>
    <w:qFormat/>
    <w:rsid w:val="00E672D9"/>
    <w:rPr>
      <w:bCs w:val="0"/>
      <w:caps/>
    </w:rPr>
  </w:style>
  <w:style w:type="paragraph" w:customStyle="1" w:styleId="HiddenBlockHeader">
    <w:name w:val="Hidden Block Header"/>
    <w:basedOn w:val="Normal"/>
    <w:next w:val="Cardtext4"/>
    <w:link w:val="HiddenBlockHeaderChar"/>
    <w:qFormat/>
    <w:rsid w:val="00E672D9"/>
  </w:style>
  <w:style w:type="paragraph" w:customStyle="1" w:styleId="ThickUnderline">
    <w:name w:val="ThickUnderline"/>
    <w:qFormat/>
    <w:rsid w:val="00E672D9"/>
    <w:pPr>
      <w:spacing w:after="200" w:line="276" w:lineRule="auto"/>
    </w:pPr>
  </w:style>
  <w:style w:type="paragraph" w:customStyle="1" w:styleId="DottedUnderline1">
    <w:name w:val="DottedUnderline"/>
    <w:basedOn w:val="Normal"/>
    <w:qFormat/>
    <w:rsid w:val="00E672D9"/>
  </w:style>
  <w:style w:type="character" w:customStyle="1" w:styleId="Card-UnderlineChar">
    <w:name w:val="Card-Underline Char"/>
    <w:locked/>
    <w:rsid w:val="00E672D9"/>
  </w:style>
  <w:style w:type="paragraph" w:customStyle="1" w:styleId="Card-Underline0">
    <w:name w:val="Card-Underline"/>
    <w:basedOn w:val="Normal"/>
    <w:next w:val="read"/>
    <w:qFormat/>
    <w:rsid w:val="00E672D9"/>
  </w:style>
  <w:style w:type="paragraph" w:customStyle="1" w:styleId="PageNumber3">
    <w:name w:val="Page Number3"/>
    <w:basedOn w:val="Normal"/>
    <w:next w:val="Normal"/>
    <w:qFormat/>
    <w:rsid w:val="00E672D9"/>
  </w:style>
  <w:style w:type="paragraph" w:customStyle="1" w:styleId="PageNumber4">
    <w:name w:val="Page Number4"/>
    <w:basedOn w:val="Normal"/>
    <w:next w:val="Normal"/>
    <w:qFormat/>
    <w:rsid w:val="00E672D9"/>
  </w:style>
  <w:style w:type="paragraph" w:customStyle="1" w:styleId="PageNumber5">
    <w:name w:val="Page Number5"/>
    <w:basedOn w:val="Normal"/>
    <w:next w:val="Normal"/>
    <w:qFormat/>
    <w:rsid w:val="00E672D9"/>
  </w:style>
  <w:style w:type="paragraph" w:customStyle="1" w:styleId="smalltext1">
    <w:name w:val="small text1"/>
    <w:basedOn w:val="Normal"/>
    <w:next w:val="Normal"/>
    <w:uiPriority w:val="4"/>
    <w:qFormat/>
    <w:rsid w:val="00E672D9"/>
  </w:style>
  <w:style w:type="character" w:customStyle="1" w:styleId="CircleChar">
    <w:name w:val="Circle Char"/>
    <w:locked/>
    <w:rsid w:val="00E672D9"/>
  </w:style>
  <w:style w:type="paragraph" w:customStyle="1" w:styleId="PageNumber6">
    <w:name w:val="Page Number6"/>
    <w:basedOn w:val="Normal"/>
    <w:next w:val="Normal"/>
    <w:qFormat/>
    <w:rsid w:val="00E672D9"/>
  </w:style>
  <w:style w:type="paragraph" w:customStyle="1" w:styleId="lastupdated">
    <w:name w:val="lastupdated"/>
    <w:basedOn w:val="Normal"/>
    <w:qFormat/>
    <w:rsid w:val="00E672D9"/>
  </w:style>
  <w:style w:type="paragraph" w:customStyle="1" w:styleId="hn-byline">
    <w:name w:val="hn-byline"/>
    <w:basedOn w:val="Normal"/>
    <w:next w:val="bodyintro"/>
    <w:qFormat/>
    <w:rsid w:val="00E672D9"/>
  </w:style>
  <w:style w:type="paragraph" w:customStyle="1" w:styleId="articleinfo">
    <w:name w:val="articleinfo"/>
    <w:basedOn w:val="Normal"/>
    <w:next w:val="indent"/>
    <w:qFormat/>
    <w:rsid w:val="00E672D9"/>
  </w:style>
  <w:style w:type="character" w:customStyle="1" w:styleId="StyleStyle16ptChar">
    <w:name w:val="Style Style1 + 6 pt Char"/>
    <w:locked/>
    <w:rsid w:val="00E672D9"/>
  </w:style>
  <w:style w:type="paragraph" w:customStyle="1" w:styleId="StyleStyle16pt">
    <w:name w:val="Style Style1 + 6 pt"/>
    <w:basedOn w:val="Normal"/>
    <w:qFormat/>
    <w:rsid w:val="00E672D9"/>
  </w:style>
  <w:style w:type="paragraph" w:customStyle="1" w:styleId="PageNumber7">
    <w:name w:val="Page Number7"/>
    <w:basedOn w:val="Normal"/>
    <w:next w:val="Normal"/>
    <w:qFormat/>
    <w:rsid w:val="00E672D9"/>
  </w:style>
  <w:style w:type="paragraph" w:customStyle="1" w:styleId="OmniPage4">
    <w:name w:val="OmniPage #4"/>
    <w:basedOn w:val="Normal"/>
    <w:qFormat/>
    <w:rsid w:val="00E672D9"/>
  </w:style>
  <w:style w:type="paragraph" w:customStyle="1" w:styleId="OmniPage10">
    <w:name w:val="OmniPage #10"/>
    <w:basedOn w:val="Normal"/>
    <w:qFormat/>
    <w:rsid w:val="00E672D9"/>
  </w:style>
  <w:style w:type="paragraph" w:customStyle="1" w:styleId="PageNumber8">
    <w:name w:val="Page Number8"/>
    <w:basedOn w:val="Normal"/>
    <w:next w:val="Normal"/>
    <w:qFormat/>
    <w:rsid w:val="00E672D9"/>
  </w:style>
  <w:style w:type="paragraph" w:customStyle="1" w:styleId="bodyintro">
    <w:name w:val="bodyintro"/>
    <w:basedOn w:val="Normal"/>
    <w:uiPriority w:val="99"/>
    <w:qFormat/>
    <w:rsid w:val="00E672D9"/>
  </w:style>
  <w:style w:type="paragraph" w:customStyle="1" w:styleId="indent">
    <w:name w:val="indent"/>
    <w:basedOn w:val="Normal"/>
    <w:uiPriority w:val="99"/>
    <w:qFormat/>
    <w:rsid w:val="00E672D9"/>
  </w:style>
  <w:style w:type="paragraph" w:customStyle="1" w:styleId="center">
    <w:name w:val="center"/>
    <w:basedOn w:val="Normal"/>
    <w:uiPriority w:val="99"/>
    <w:qFormat/>
    <w:rsid w:val="00E672D9"/>
  </w:style>
  <w:style w:type="character" w:customStyle="1" w:styleId="Style8ptChar">
    <w:name w:val="Style 8 pt Char"/>
    <w:rsid w:val="00E672D9"/>
  </w:style>
  <w:style w:type="character" w:customStyle="1" w:styleId="message-item">
    <w:name w:val="message-item"/>
    <w:rsid w:val="00E672D9"/>
  </w:style>
  <w:style w:type="character" w:customStyle="1" w:styleId="datestamp">
    <w:name w:val="datestamp"/>
    <w:rsid w:val="00E672D9"/>
  </w:style>
  <w:style w:type="character" w:customStyle="1" w:styleId="i">
    <w:name w:val="i"/>
    <w:rsid w:val="00E672D9"/>
  </w:style>
  <w:style w:type="character" w:customStyle="1" w:styleId="forenames">
    <w:name w:val="forenames"/>
    <w:rsid w:val="00E672D9"/>
  </w:style>
  <w:style w:type="character" w:customStyle="1" w:styleId="surname">
    <w:name w:val="surname"/>
    <w:rsid w:val="00E672D9"/>
  </w:style>
  <w:style w:type="character" w:customStyle="1" w:styleId="medium-font">
    <w:name w:val="medium-font"/>
    <w:rsid w:val="00E672D9"/>
  </w:style>
  <w:style w:type="character" w:customStyle="1" w:styleId="title-link-wrapper">
    <w:name w:val="title-link-wrapper"/>
    <w:rsid w:val="00E672D9"/>
  </w:style>
  <w:style w:type="character" w:customStyle="1" w:styleId="refpreview">
    <w:name w:val="refpreview"/>
    <w:rsid w:val="00E672D9"/>
  </w:style>
  <w:style w:type="character" w:customStyle="1" w:styleId="loose1">
    <w:name w:val="loose1"/>
    <w:rsid w:val="00E672D9"/>
  </w:style>
  <w:style w:type="character" w:customStyle="1" w:styleId="email">
    <w:name w:val="email"/>
    <w:rsid w:val="00E672D9"/>
  </w:style>
  <w:style w:type="character" w:customStyle="1" w:styleId="gsa">
    <w:name w:val="gs_a"/>
    <w:rsid w:val="00E672D9"/>
  </w:style>
  <w:style w:type="character" w:customStyle="1" w:styleId="mainarttitle">
    <w:name w:val="mainarttitle"/>
    <w:rsid w:val="00E672D9"/>
  </w:style>
  <w:style w:type="character" w:customStyle="1" w:styleId="mainartauthor">
    <w:name w:val="mainartauthor"/>
    <w:rsid w:val="00E672D9"/>
  </w:style>
  <w:style w:type="character" w:customStyle="1" w:styleId="mainartdate">
    <w:name w:val="mainartdate"/>
    <w:rsid w:val="00E672D9"/>
  </w:style>
  <w:style w:type="character" w:customStyle="1" w:styleId="gsggs">
    <w:name w:val="gs_ggs"/>
    <w:rsid w:val="00E672D9"/>
  </w:style>
  <w:style w:type="character" w:customStyle="1" w:styleId="ahead">
    <w:name w:val="a_head"/>
    <w:rsid w:val="00E672D9"/>
  </w:style>
  <w:style w:type="character" w:customStyle="1" w:styleId="footnote">
    <w:name w:val="footnote"/>
    <w:rsid w:val="00E672D9"/>
  </w:style>
  <w:style w:type="character" w:customStyle="1" w:styleId="docbody">
    <w:name w:val="docbody"/>
    <w:rsid w:val="00E672D9"/>
  </w:style>
  <w:style w:type="character" w:customStyle="1" w:styleId="superscript">
    <w:name w:val="superscript"/>
    <w:rsid w:val="00E672D9"/>
  </w:style>
  <w:style w:type="character" w:customStyle="1" w:styleId="bwxsm">
    <w:name w:val="b w xsm"/>
    <w:rsid w:val="00E672D9"/>
  </w:style>
  <w:style w:type="character" w:customStyle="1" w:styleId="fstd">
    <w:name w:val="f std"/>
    <w:rsid w:val="00E672D9"/>
  </w:style>
  <w:style w:type="character" w:customStyle="1" w:styleId="gl">
    <w:name w:val="gl"/>
    <w:rsid w:val="00E672D9"/>
  </w:style>
  <w:style w:type="character" w:customStyle="1" w:styleId="bio1">
    <w:name w:val="bio1"/>
    <w:rsid w:val="00E672D9"/>
  </w:style>
  <w:style w:type="character" w:customStyle="1" w:styleId="cardCharCharCharCharCharChar">
    <w:name w:val="card Char Char Char Char Char Char"/>
    <w:rsid w:val="00E672D9"/>
  </w:style>
  <w:style w:type="character" w:customStyle="1" w:styleId="Style24ptBoldUnderlineCenteredCharChar">
    <w:name w:val="Style 24 pt Bold Underline Centered Char Char"/>
    <w:rsid w:val="00E672D9"/>
  </w:style>
  <w:style w:type="character" w:customStyle="1" w:styleId="TagCiteCharChar0">
    <w:name w:val="Tag / Cite Char Char"/>
    <w:rsid w:val="00E672D9"/>
  </w:style>
  <w:style w:type="character" w:customStyle="1" w:styleId="CardTextUnderlinedCharChar">
    <w:name w:val="Card Text Underlined Char Char"/>
    <w:rsid w:val="00E672D9"/>
  </w:style>
  <w:style w:type="character" w:customStyle="1" w:styleId="CardTagCharCharChar">
    <w:name w:val="Card Tag Char Char Char"/>
    <w:rsid w:val="00E672D9"/>
  </w:style>
  <w:style w:type="character" w:customStyle="1" w:styleId="mainbody">
    <w:name w:val="mainbody"/>
    <w:basedOn w:val="DefaultParagraphFont"/>
    <w:rsid w:val="00E672D9"/>
  </w:style>
  <w:style w:type="character" w:customStyle="1" w:styleId="UnderlineStyleChar2">
    <w:name w:val="Underline Style Char2"/>
    <w:rsid w:val="00E672D9"/>
  </w:style>
  <w:style w:type="character" w:customStyle="1" w:styleId="t13">
    <w:name w:val="t13"/>
    <w:basedOn w:val="DefaultParagraphFont"/>
    <w:rsid w:val="00E672D9"/>
  </w:style>
  <w:style w:type="character" w:customStyle="1" w:styleId="SmallFont7pt">
    <w:name w:val="Small Font (7 pt)"/>
    <w:qFormat/>
    <w:rsid w:val="00E672D9"/>
  </w:style>
  <w:style w:type="character" w:customStyle="1" w:styleId="CharChar17">
    <w:name w:val="Char Char17"/>
    <w:locked/>
    <w:rsid w:val="00E672D9"/>
  </w:style>
  <w:style w:type="character" w:customStyle="1" w:styleId="ilspan">
    <w:name w:val="il_span"/>
    <w:basedOn w:val="DefaultParagraphFont"/>
    <w:rsid w:val="00E672D9"/>
  </w:style>
  <w:style w:type="character" w:customStyle="1" w:styleId="leftidx1">
    <w:name w:val="leftidx1"/>
    <w:rsid w:val="00E672D9"/>
  </w:style>
  <w:style w:type="character" w:customStyle="1" w:styleId="blue1">
    <w:name w:val="blue1"/>
    <w:rsid w:val="00E672D9"/>
  </w:style>
  <w:style w:type="character" w:customStyle="1" w:styleId="author-link1">
    <w:name w:val="author-link1"/>
    <w:rsid w:val="00E672D9"/>
  </w:style>
  <w:style w:type="character" w:customStyle="1" w:styleId="black1">
    <w:name w:val="black1"/>
    <w:rsid w:val="00E672D9"/>
  </w:style>
  <w:style w:type="character" w:customStyle="1" w:styleId="StyleunderlinedCharBold">
    <w:name w:val="Style underlined Char + Bold"/>
    <w:rsid w:val="00E672D9"/>
  </w:style>
  <w:style w:type="character" w:customStyle="1" w:styleId="CardUnderline0">
    <w:name w:val="Card Underline"/>
    <w:rsid w:val="00E672D9"/>
  </w:style>
  <w:style w:type="character" w:customStyle="1" w:styleId="lingoregion">
    <w:name w:val="lingo_region"/>
    <w:basedOn w:val="DefaultParagraphFont"/>
    <w:rsid w:val="00E672D9"/>
  </w:style>
  <w:style w:type="character" w:customStyle="1" w:styleId="cite3">
    <w:name w:val="%cite"/>
    <w:rsid w:val="00E672D9"/>
  </w:style>
  <w:style w:type="character" w:customStyle="1" w:styleId="Emphasis21">
    <w:name w:val="%Emphasis2"/>
    <w:rsid w:val="00E672D9"/>
  </w:style>
  <w:style w:type="character" w:customStyle="1" w:styleId="bodycontentlink">
    <w:name w:val="bodycontentlink"/>
    <w:basedOn w:val="DefaultParagraphFont"/>
    <w:rsid w:val="00E672D9"/>
  </w:style>
  <w:style w:type="character" w:customStyle="1" w:styleId="AAAcite">
    <w:name w:val="AAAcite"/>
    <w:rsid w:val="00E672D9"/>
  </w:style>
  <w:style w:type="character" w:customStyle="1" w:styleId="tmplheaderlink">
    <w:name w:val="tmplheaderlink"/>
    <w:rsid w:val="00E672D9"/>
  </w:style>
  <w:style w:type="character" w:customStyle="1" w:styleId="StyleStyleUnderlineUnderlineStyleBoldUnderlineIntenseEmphas">
    <w:name w:val="Style Style UnderlineUnderlineStyle Bold UnderlineIntense Emphas..."/>
    <w:basedOn w:val="DefaultParagraphFont"/>
    <w:rsid w:val="00E672D9"/>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E672D9"/>
    <w:rPr>
      <w:b w:val="0"/>
      <w:sz w:val="24"/>
      <w:u w:val="single"/>
      <w:bdr w:val="none" w:sz="0" w:space="0" w:color="auto"/>
    </w:rPr>
  </w:style>
  <w:style w:type="character" w:customStyle="1" w:styleId="Bodytext11">
    <w:name w:val="Body text (11)"/>
    <w:rsid w:val="00E672D9"/>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E672D9"/>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E672D9"/>
  </w:style>
  <w:style w:type="paragraph" w:customStyle="1" w:styleId="StyleJustified">
    <w:name w:val="Style Justified"/>
    <w:basedOn w:val="Normal"/>
    <w:qFormat/>
    <w:rsid w:val="00E672D9"/>
    <w:rPr>
      <w:rFonts w:eastAsia="Times New Roman"/>
      <w:szCs w:val="20"/>
    </w:rPr>
  </w:style>
  <w:style w:type="paragraph" w:customStyle="1" w:styleId="Style5">
    <w:name w:val="Style5"/>
    <w:basedOn w:val="Normal"/>
    <w:link w:val="Style5Char"/>
    <w:uiPriority w:val="99"/>
    <w:qFormat/>
    <w:rsid w:val="00E672D9"/>
    <w:pPr>
      <w:ind w:left="432" w:right="432"/>
      <w:jc w:val="both"/>
    </w:pPr>
    <w:rPr>
      <w:rFonts w:eastAsia="Times New Roman"/>
    </w:rPr>
  </w:style>
  <w:style w:type="character" w:customStyle="1" w:styleId="Style5Char">
    <w:name w:val="Style5 Char"/>
    <w:link w:val="Style5"/>
    <w:uiPriority w:val="99"/>
    <w:rsid w:val="00E672D9"/>
    <w:rPr>
      <w:rFonts w:ascii="Arial" w:eastAsia="Times New Roman" w:hAnsi="Arial" w:cs="Arial"/>
    </w:rPr>
  </w:style>
  <w:style w:type="paragraph" w:customStyle="1" w:styleId="Style100">
    <w:name w:val="Style10"/>
    <w:basedOn w:val="Normal"/>
    <w:link w:val="Style10Char"/>
    <w:uiPriority w:val="99"/>
    <w:qFormat/>
    <w:rsid w:val="00E672D9"/>
    <w:pPr>
      <w:ind w:right="432"/>
    </w:pPr>
    <w:rPr>
      <w:rFonts w:eastAsia="Times New Roman"/>
      <w:b/>
      <w:sz w:val="24"/>
    </w:rPr>
  </w:style>
  <w:style w:type="character" w:customStyle="1" w:styleId="Style10Char">
    <w:name w:val="Style10 Char"/>
    <w:link w:val="Style100"/>
    <w:uiPriority w:val="99"/>
    <w:rsid w:val="00E672D9"/>
    <w:rPr>
      <w:rFonts w:ascii="Arial" w:eastAsia="Times New Roman" w:hAnsi="Arial" w:cs="Arial"/>
      <w:b/>
      <w:sz w:val="24"/>
    </w:rPr>
  </w:style>
  <w:style w:type="character" w:customStyle="1" w:styleId="StyleStyleBoldUnderlineUnderlineapple-style-span6ptBoldK">
    <w:name w:val="Style Style Bold UnderlineUnderlineapple-style-span + 6 ptBoldK..."/>
    <w:basedOn w:val="DefaultParagraphFont"/>
    <w:rsid w:val="00E672D9"/>
    <w:rPr>
      <w:b w:val="0"/>
      <w:bCs w:val="0"/>
      <w:sz w:val="22"/>
      <w:u w:val="single"/>
      <w:bdr w:val="none" w:sz="0" w:space="0" w:color="auto"/>
    </w:rPr>
  </w:style>
  <w:style w:type="paragraph" w:customStyle="1" w:styleId="UnderlinedEv">
    <w:name w:val="Underlined Ev"/>
    <w:basedOn w:val="Normal"/>
    <w:next w:val="Normal"/>
    <w:link w:val="UnderlinedEvChar"/>
    <w:qFormat/>
    <w:rsid w:val="00E672D9"/>
    <w:rPr>
      <w:rFonts w:ascii="Times New Roman" w:eastAsia="Times New Roman" w:hAnsi="Times New Roman"/>
      <w:u w:val="single"/>
    </w:rPr>
  </w:style>
  <w:style w:type="character" w:customStyle="1" w:styleId="StyleUnderlineBorderSinglesolidlineAuto225ptLine">
    <w:name w:val="Style Underline Border: : (Single solid line Auto  2.25 pt Line ..."/>
    <w:basedOn w:val="DefaultParagraphFont"/>
    <w:rsid w:val="00E672D9"/>
    <w:rPr>
      <w:u w:val="single"/>
      <w:bdr w:val="none" w:sz="0" w:space="0" w:color="auto"/>
    </w:rPr>
  </w:style>
  <w:style w:type="character" w:customStyle="1" w:styleId="UnderlinedEvidenceCharChar">
    <w:name w:val="Underlined Evidence Char Char"/>
    <w:rsid w:val="00E672D9"/>
    <w:rPr>
      <w:rFonts w:ascii="Verdana" w:hAnsi="Verdana" w:hint="default"/>
      <w:sz w:val="21"/>
      <w:szCs w:val="21"/>
      <w:u w:val="thick"/>
      <w:lang w:val="en-US" w:eastAsia="en-US" w:bidi="ar-SA"/>
    </w:rPr>
  </w:style>
  <w:style w:type="character" w:customStyle="1" w:styleId="role">
    <w:name w:val="role"/>
    <w:rsid w:val="00E672D9"/>
  </w:style>
  <w:style w:type="character" w:customStyle="1" w:styleId="pagination0">
    <w:name w:val="pagination"/>
    <w:basedOn w:val="DefaultParagraphFont"/>
    <w:rsid w:val="00E672D9"/>
  </w:style>
  <w:style w:type="character" w:customStyle="1" w:styleId="doi">
    <w:name w:val="doi"/>
    <w:basedOn w:val="DefaultParagraphFont"/>
    <w:rsid w:val="00E672D9"/>
  </w:style>
  <w:style w:type="character" w:customStyle="1" w:styleId="bodycontents">
    <w:name w:val="bodycontents"/>
    <w:basedOn w:val="DefaultParagraphFont"/>
    <w:rsid w:val="00E672D9"/>
  </w:style>
  <w:style w:type="character" w:customStyle="1" w:styleId="comma">
    <w:name w:val="comma"/>
    <w:basedOn w:val="DefaultParagraphFont"/>
    <w:rsid w:val="00E672D9"/>
  </w:style>
  <w:style w:type="character" w:customStyle="1" w:styleId="pad5right">
    <w:name w:val="pad5right"/>
    <w:basedOn w:val="DefaultParagraphFont"/>
    <w:rsid w:val="00E672D9"/>
  </w:style>
  <w:style w:type="character" w:customStyle="1" w:styleId="divider">
    <w:name w:val="divider"/>
    <w:basedOn w:val="DefaultParagraphFont"/>
    <w:rsid w:val="00E672D9"/>
  </w:style>
  <w:style w:type="character" w:customStyle="1" w:styleId="blogdate">
    <w:name w:val="blogdate"/>
    <w:basedOn w:val="DefaultParagraphFont"/>
    <w:rsid w:val="00E672D9"/>
  </w:style>
  <w:style w:type="character" w:customStyle="1" w:styleId="ticker">
    <w:name w:val="ticker"/>
    <w:basedOn w:val="DefaultParagraphFont"/>
    <w:rsid w:val="00E672D9"/>
  </w:style>
  <w:style w:type="character" w:customStyle="1" w:styleId="posted">
    <w:name w:val="posted"/>
    <w:basedOn w:val="DefaultParagraphFont"/>
    <w:rsid w:val="00E672D9"/>
  </w:style>
  <w:style w:type="character" w:customStyle="1" w:styleId="time">
    <w:name w:val="time"/>
    <w:basedOn w:val="DefaultParagraphFont"/>
    <w:rsid w:val="00E672D9"/>
  </w:style>
  <w:style w:type="character" w:customStyle="1" w:styleId="dot">
    <w:name w:val="dot"/>
    <w:basedOn w:val="DefaultParagraphFont"/>
    <w:rsid w:val="00E672D9"/>
  </w:style>
  <w:style w:type="character" w:customStyle="1" w:styleId="hn-date">
    <w:name w:val="hn-date"/>
    <w:basedOn w:val="DefaultParagraphFont"/>
    <w:rsid w:val="00E672D9"/>
  </w:style>
  <w:style w:type="character" w:customStyle="1" w:styleId="location">
    <w:name w:val="location"/>
    <w:basedOn w:val="DefaultParagraphFont"/>
    <w:rsid w:val="00E672D9"/>
  </w:style>
  <w:style w:type="character" w:customStyle="1" w:styleId="dropcap-letter">
    <w:name w:val="dropcap-letter"/>
    <w:basedOn w:val="DefaultParagraphFont"/>
    <w:rsid w:val="00E672D9"/>
  </w:style>
  <w:style w:type="character" w:customStyle="1" w:styleId="offscreen">
    <w:name w:val="offscreen"/>
    <w:basedOn w:val="DefaultParagraphFont"/>
    <w:rsid w:val="00E672D9"/>
  </w:style>
  <w:style w:type="character" w:customStyle="1" w:styleId="linked-in">
    <w:name w:val="linked-in"/>
    <w:basedOn w:val="DefaultParagraphFont"/>
    <w:rsid w:val="00E672D9"/>
  </w:style>
  <w:style w:type="character" w:customStyle="1" w:styleId="divs">
    <w:name w:val="divs"/>
    <w:basedOn w:val="DefaultParagraphFont"/>
    <w:rsid w:val="00E672D9"/>
  </w:style>
  <w:style w:type="character" w:customStyle="1" w:styleId="h4">
    <w:name w:val="h4"/>
    <w:rsid w:val="00E672D9"/>
  </w:style>
  <w:style w:type="character" w:customStyle="1" w:styleId="postheader">
    <w:name w:val="postheader"/>
    <w:basedOn w:val="DefaultParagraphFont"/>
    <w:rsid w:val="00E672D9"/>
  </w:style>
  <w:style w:type="numbering" w:customStyle="1" w:styleId="1ai1">
    <w:name w:val="1 / a / i1"/>
    <w:rsid w:val="00E672D9"/>
    <w:pPr>
      <w:numPr>
        <w:numId w:val="12"/>
      </w:numPr>
    </w:pPr>
  </w:style>
  <w:style w:type="numbering" w:styleId="1ai">
    <w:name w:val="Outline List 1"/>
    <w:basedOn w:val="NoList"/>
    <w:unhideWhenUsed/>
    <w:rsid w:val="00E672D9"/>
    <w:pPr>
      <w:numPr>
        <w:numId w:val="13"/>
      </w:numPr>
    </w:pPr>
  </w:style>
  <w:style w:type="paragraph" w:styleId="Index2">
    <w:name w:val="index 2"/>
    <w:basedOn w:val="Normal"/>
    <w:next w:val="Normal"/>
    <w:autoRedefine/>
    <w:rsid w:val="00E672D9"/>
    <w:pPr>
      <w:spacing w:after="200" w:line="276" w:lineRule="auto"/>
      <w:ind w:left="400" w:hanging="200"/>
    </w:pPr>
    <w:rPr>
      <w:bCs/>
    </w:rPr>
  </w:style>
  <w:style w:type="paragraph" w:styleId="Index3">
    <w:name w:val="index 3"/>
    <w:basedOn w:val="Normal"/>
    <w:next w:val="Normal"/>
    <w:autoRedefine/>
    <w:rsid w:val="00E672D9"/>
    <w:pPr>
      <w:spacing w:after="200" w:line="276" w:lineRule="auto"/>
      <w:ind w:left="600" w:hanging="200"/>
    </w:pPr>
    <w:rPr>
      <w:bCs/>
    </w:rPr>
  </w:style>
  <w:style w:type="paragraph" w:styleId="Index4">
    <w:name w:val="index 4"/>
    <w:basedOn w:val="Normal"/>
    <w:next w:val="Normal"/>
    <w:autoRedefine/>
    <w:rsid w:val="00E672D9"/>
    <w:pPr>
      <w:spacing w:after="200" w:line="276" w:lineRule="auto"/>
      <w:ind w:left="800" w:hanging="200"/>
    </w:pPr>
    <w:rPr>
      <w:bCs/>
    </w:rPr>
  </w:style>
  <w:style w:type="paragraph" w:styleId="Index5">
    <w:name w:val="index 5"/>
    <w:basedOn w:val="Normal"/>
    <w:next w:val="Normal"/>
    <w:autoRedefine/>
    <w:rsid w:val="00E672D9"/>
    <w:pPr>
      <w:spacing w:after="200" w:line="276" w:lineRule="auto"/>
      <w:ind w:left="1000" w:hanging="200"/>
    </w:pPr>
    <w:rPr>
      <w:bCs/>
    </w:rPr>
  </w:style>
  <w:style w:type="paragraph" w:styleId="Index6">
    <w:name w:val="index 6"/>
    <w:basedOn w:val="Normal"/>
    <w:next w:val="Normal"/>
    <w:autoRedefine/>
    <w:rsid w:val="00E672D9"/>
    <w:pPr>
      <w:spacing w:after="200" w:line="276" w:lineRule="auto"/>
      <w:ind w:left="1200" w:hanging="200"/>
    </w:pPr>
    <w:rPr>
      <w:bCs/>
    </w:rPr>
  </w:style>
  <w:style w:type="paragraph" w:styleId="Index7">
    <w:name w:val="index 7"/>
    <w:basedOn w:val="Normal"/>
    <w:next w:val="Normal"/>
    <w:autoRedefine/>
    <w:rsid w:val="00E672D9"/>
    <w:pPr>
      <w:spacing w:after="200" w:line="276" w:lineRule="auto"/>
      <w:ind w:left="1400" w:hanging="200"/>
    </w:pPr>
    <w:rPr>
      <w:bCs/>
    </w:rPr>
  </w:style>
  <w:style w:type="paragraph" w:styleId="Index8">
    <w:name w:val="index 8"/>
    <w:basedOn w:val="Normal"/>
    <w:next w:val="Normal"/>
    <w:autoRedefine/>
    <w:rsid w:val="00E672D9"/>
    <w:pPr>
      <w:spacing w:after="200" w:line="276" w:lineRule="auto"/>
      <w:ind w:left="1600" w:hanging="200"/>
    </w:pPr>
    <w:rPr>
      <w:bCs/>
    </w:rPr>
  </w:style>
  <w:style w:type="paragraph" w:styleId="Index9">
    <w:name w:val="index 9"/>
    <w:basedOn w:val="Normal"/>
    <w:next w:val="Normal"/>
    <w:autoRedefine/>
    <w:rsid w:val="00E672D9"/>
    <w:pPr>
      <w:spacing w:after="200" w:line="276" w:lineRule="auto"/>
      <w:ind w:left="1800" w:hanging="200"/>
    </w:pPr>
    <w:rPr>
      <w:bCs/>
    </w:rPr>
  </w:style>
  <w:style w:type="paragraph" w:styleId="IndexHeading">
    <w:name w:val="index heading"/>
    <w:basedOn w:val="Normal"/>
    <w:next w:val="Index1"/>
    <w:rsid w:val="00E672D9"/>
    <w:pPr>
      <w:spacing w:after="200" w:line="276" w:lineRule="auto"/>
    </w:pPr>
    <w:rPr>
      <w:bCs/>
    </w:rPr>
  </w:style>
  <w:style w:type="numbering" w:customStyle="1" w:styleId="NoList8">
    <w:name w:val="No List8"/>
    <w:next w:val="NoList"/>
    <w:semiHidden/>
    <w:unhideWhenUsed/>
    <w:rsid w:val="00E672D9"/>
  </w:style>
  <w:style w:type="numbering" w:customStyle="1" w:styleId="NoList9">
    <w:name w:val="No List9"/>
    <w:next w:val="NoList"/>
    <w:semiHidden/>
    <w:unhideWhenUsed/>
    <w:rsid w:val="00E672D9"/>
  </w:style>
  <w:style w:type="numbering" w:customStyle="1" w:styleId="NoList10">
    <w:name w:val="No List10"/>
    <w:next w:val="NoList"/>
    <w:semiHidden/>
    <w:unhideWhenUsed/>
    <w:rsid w:val="00E672D9"/>
  </w:style>
  <w:style w:type="numbering" w:customStyle="1" w:styleId="NoList13">
    <w:name w:val="No List13"/>
    <w:next w:val="NoList"/>
    <w:semiHidden/>
    <w:unhideWhenUsed/>
    <w:rsid w:val="00E672D9"/>
  </w:style>
  <w:style w:type="numbering" w:customStyle="1" w:styleId="NoList14">
    <w:name w:val="No List14"/>
    <w:next w:val="NoList"/>
    <w:semiHidden/>
    <w:unhideWhenUsed/>
    <w:rsid w:val="00E672D9"/>
  </w:style>
  <w:style w:type="numbering" w:customStyle="1" w:styleId="NoList15">
    <w:name w:val="No List15"/>
    <w:next w:val="NoList"/>
    <w:uiPriority w:val="99"/>
    <w:semiHidden/>
    <w:unhideWhenUsed/>
    <w:rsid w:val="00E672D9"/>
  </w:style>
  <w:style w:type="numbering" w:customStyle="1" w:styleId="NoList16">
    <w:name w:val="No List16"/>
    <w:next w:val="NoList"/>
    <w:uiPriority w:val="99"/>
    <w:semiHidden/>
    <w:unhideWhenUsed/>
    <w:rsid w:val="00E672D9"/>
  </w:style>
  <w:style w:type="numbering" w:customStyle="1" w:styleId="NoList17">
    <w:name w:val="No List17"/>
    <w:next w:val="NoList"/>
    <w:semiHidden/>
    <w:unhideWhenUsed/>
    <w:rsid w:val="00E672D9"/>
  </w:style>
  <w:style w:type="numbering" w:customStyle="1" w:styleId="NoList18">
    <w:name w:val="No List18"/>
    <w:next w:val="NoList"/>
    <w:uiPriority w:val="99"/>
    <w:semiHidden/>
    <w:unhideWhenUsed/>
    <w:rsid w:val="00E672D9"/>
  </w:style>
  <w:style w:type="numbering" w:customStyle="1" w:styleId="NoList19">
    <w:name w:val="No List19"/>
    <w:next w:val="NoList"/>
    <w:uiPriority w:val="99"/>
    <w:semiHidden/>
    <w:unhideWhenUsed/>
    <w:rsid w:val="00E672D9"/>
  </w:style>
  <w:style w:type="numbering" w:customStyle="1" w:styleId="NoList20">
    <w:name w:val="No List20"/>
    <w:next w:val="NoList"/>
    <w:semiHidden/>
    <w:unhideWhenUsed/>
    <w:rsid w:val="00E672D9"/>
  </w:style>
  <w:style w:type="numbering" w:customStyle="1" w:styleId="NoList31">
    <w:name w:val="No List31"/>
    <w:next w:val="NoList"/>
    <w:semiHidden/>
    <w:unhideWhenUsed/>
    <w:rsid w:val="00E672D9"/>
  </w:style>
  <w:style w:type="numbering" w:customStyle="1" w:styleId="NoList41">
    <w:name w:val="No List41"/>
    <w:next w:val="NoList"/>
    <w:semiHidden/>
    <w:unhideWhenUsed/>
    <w:rsid w:val="00E672D9"/>
  </w:style>
  <w:style w:type="numbering" w:customStyle="1" w:styleId="NoList51">
    <w:name w:val="No List51"/>
    <w:next w:val="NoList"/>
    <w:semiHidden/>
    <w:unhideWhenUsed/>
    <w:rsid w:val="00E672D9"/>
  </w:style>
  <w:style w:type="numbering" w:customStyle="1" w:styleId="NoList61">
    <w:name w:val="No List61"/>
    <w:next w:val="NoList"/>
    <w:semiHidden/>
    <w:unhideWhenUsed/>
    <w:rsid w:val="00E672D9"/>
  </w:style>
  <w:style w:type="numbering" w:customStyle="1" w:styleId="NoList71">
    <w:name w:val="No List71"/>
    <w:next w:val="NoList"/>
    <w:semiHidden/>
    <w:unhideWhenUsed/>
    <w:rsid w:val="00E672D9"/>
  </w:style>
  <w:style w:type="numbering" w:customStyle="1" w:styleId="NoList81">
    <w:name w:val="No List81"/>
    <w:next w:val="NoList"/>
    <w:semiHidden/>
    <w:unhideWhenUsed/>
    <w:rsid w:val="00E672D9"/>
  </w:style>
  <w:style w:type="numbering" w:customStyle="1" w:styleId="NoList91">
    <w:name w:val="No List91"/>
    <w:next w:val="NoList"/>
    <w:semiHidden/>
    <w:unhideWhenUsed/>
    <w:rsid w:val="00E672D9"/>
  </w:style>
  <w:style w:type="numbering" w:customStyle="1" w:styleId="NoList101">
    <w:name w:val="No List101"/>
    <w:next w:val="NoList"/>
    <w:uiPriority w:val="99"/>
    <w:semiHidden/>
    <w:unhideWhenUsed/>
    <w:rsid w:val="00E672D9"/>
  </w:style>
  <w:style w:type="numbering" w:customStyle="1" w:styleId="NoList121">
    <w:name w:val="No List121"/>
    <w:next w:val="NoList"/>
    <w:semiHidden/>
    <w:unhideWhenUsed/>
    <w:rsid w:val="00E672D9"/>
  </w:style>
  <w:style w:type="numbering" w:customStyle="1" w:styleId="NoList131">
    <w:name w:val="No List131"/>
    <w:next w:val="NoList"/>
    <w:semiHidden/>
    <w:unhideWhenUsed/>
    <w:rsid w:val="00E672D9"/>
  </w:style>
  <w:style w:type="numbering" w:customStyle="1" w:styleId="NoList141">
    <w:name w:val="No List141"/>
    <w:next w:val="NoList"/>
    <w:semiHidden/>
    <w:unhideWhenUsed/>
    <w:rsid w:val="00E672D9"/>
  </w:style>
  <w:style w:type="paragraph" w:customStyle="1" w:styleId="Quote20">
    <w:name w:val="Quote2"/>
    <w:basedOn w:val="Default"/>
    <w:next w:val="Default"/>
    <w:qFormat/>
    <w:rsid w:val="00E672D9"/>
    <w:rPr>
      <w:rFonts w:eastAsia="Calibri"/>
      <w:color w:val="auto"/>
      <w:szCs w:val="22"/>
    </w:rPr>
  </w:style>
  <w:style w:type="character" w:customStyle="1" w:styleId="StyleLatinBaskervilleUnderline">
    <w:name w:val="Style (Latin) Baskerville Underline"/>
    <w:rsid w:val="00E672D9"/>
    <w:rPr>
      <w:rFonts w:ascii="Baskerville" w:hAnsi="Baskerville"/>
      <w:sz w:val="26"/>
      <w:u w:val="single"/>
    </w:rPr>
  </w:style>
  <w:style w:type="numbering" w:customStyle="1" w:styleId="NoList22">
    <w:name w:val="No List22"/>
    <w:next w:val="NoList"/>
    <w:semiHidden/>
    <w:unhideWhenUsed/>
    <w:rsid w:val="00E672D9"/>
  </w:style>
  <w:style w:type="numbering" w:customStyle="1" w:styleId="NoList23">
    <w:name w:val="No List23"/>
    <w:next w:val="NoList"/>
    <w:semiHidden/>
    <w:unhideWhenUsed/>
    <w:rsid w:val="00E672D9"/>
  </w:style>
  <w:style w:type="numbering" w:customStyle="1" w:styleId="NoList24">
    <w:name w:val="No List24"/>
    <w:next w:val="NoList"/>
    <w:semiHidden/>
    <w:unhideWhenUsed/>
    <w:rsid w:val="00E672D9"/>
  </w:style>
  <w:style w:type="numbering" w:customStyle="1" w:styleId="NoList25">
    <w:name w:val="No List25"/>
    <w:next w:val="NoList"/>
    <w:semiHidden/>
    <w:unhideWhenUsed/>
    <w:rsid w:val="00E672D9"/>
  </w:style>
  <w:style w:type="character" w:customStyle="1" w:styleId="dropcap1">
    <w:name w:val="dropcap1"/>
    <w:rsid w:val="00E672D9"/>
  </w:style>
  <w:style w:type="character" w:customStyle="1" w:styleId="HighlightedUnderlineEmphasis">
    <w:name w:val="Highlighted Underline Emphasis"/>
    <w:rsid w:val="00E672D9"/>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E672D9"/>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E672D9"/>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E672D9"/>
    <w:rPr>
      <w:rFonts w:ascii="Georgia" w:hAnsi="Georgia"/>
      <w:u w:val="single"/>
    </w:rPr>
  </w:style>
  <w:style w:type="paragraph" w:customStyle="1" w:styleId="StyleCardsGeorgia12ptBoldThickunderlineBorderSin">
    <w:name w:val="Style Cards + Georgia 12 pt Bold Thick underline Border: : (Sin..."/>
    <w:basedOn w:val="Normal"/>
    <w:qFormat/>
    <w:rsid w:val="00E672D9"/>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E672D9"/>
    <w:rPr>
      <w:rFonts w:ascii="Georgia" w:hAnsi="Georgia"/>
      <w:sz w:val="24"/>
      <w:u w:val="single"/>
    </w:rPr>
  </w:style>
  <w:style w:type="paragraph" w:customStyle="1" w:styleId="StyleCardsGeorgia">
    <w:name w:val="Style Cards + Georgia"/>
    <w:basedOn w:val="Normal"/>
    <w:qFormat/>
    <w:rsid w:val="00E672D9"/>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E672D9"/>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E672D9"/>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E672D9"/>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E672D9"/>
    <w:rPr>
      <w:b w:val="0"/>
      <w:bCs w:val="0"/>
      <w:sz w:val="22"/>
      <w:u w:val="single"/>
      <w:bdr w:val="none" w:sz="0" w:space="0" w:color="auto"/>
    </w:rPr>
  </w:style>
  <w:style w:type="character" w:customStyle="1" w:styleId="maintitle">
    <w:name w:val="maintitle"/>
    <w:basedOn w:val="DefaultParagraphFont"/>
    <w:rsid w:val="00E672D9"/>
  </w:style>
  <w:style w:type="character" w:customStyle="1" w:styleId="cit-title">
    <w:name w:val="cit-title"/>
    <w:basedOn w:val="DefaultParagraphFont"/>
    <w:rsid w:val="00E672D9"/>
  </w:style>
  <w:style w:type="paragraph" w:customStyle="1" w:styleId="txttitle">
    <w:name w:val="txttitle"/>
    <w:basedOn w:val="Normal"/>
    <w:rsid w:val="00E672D9"/>
    <w:pPr>
      <w:spacing w:before="100" w:beforeAutospacing="1" w:after="100" w:afterAutospacing="1"/>
    </w:pPr>
    <w:rPr>
      <w:sz w:val="24"/>
    </w:rPr>
  </w:style>
  <w:style w:type="character" w:customStyle="1" w:styleId="volume">
    <w:name w:val="volume"/>
    <w:basedOn w:val="DefaultParagraphFont"/>
    <w:rsid w:val="00E672D9"/>
  </w:style>
  <w:style w:type="character" w:customStyle="1" w:styleId="z3988">
    <w:name w:val="z3988"/>
    <w:basedOn w:val="DefaultParagraphFont"/>
    <w:rsid w:val="00E672D9"/>
  </w:style>
  <w:style w:type="character" w:customStyle="1" w:styleId="nowrap">
    <w:name w:val="nowrap"/>
    <w:basedOn w:val="DefaultParagraphFont"/>
    <w:rsid w:val="00E672D9"/>
  </w:style>
  <w:style w:type="paragraph" w:customStyle="1" w:styleId="SmallCards">
    <w:name w:val="Small Cards"/>
    <w:basedOn w:val="Normal"/>
    <w:link w:val="SmallCardsChar"/>
    <w:autoRedefine/>
    <w:rsid w:val="00E672D9"/>
    <w:rPr>
      <w:rFonts w:eastAsia="Times New Roman"/>
      <w:sz w:val="16"/>
      <w:szCs w:val="20"/>
    </w:rPr>
  </w:style>
  <w:style w:type="character" w:customStyle="1" w:styleId="freeaccess">
    <w:name w:val="freeaccess"/>
    <w:basedOn w:val="DefaultParagraphFont"/>
    <w:rsid w:val="00E672D9"/>
  </w:style>
  <w:style w:type="character" w:customStyle="1" w:styleId="articoloinside">
    <w:name w:val="articolo_inside"/>
    <w:rsid w:val="00E672D9"/>
  </w:style>
  <w:style w:type="paragraph" w:customStyle="1" w:styleId="pagetools">
    <w:name w:val="pagetools"/>
    <w:basedOn w:val="Normal"/>
    <w:qFormat/>
    <w:rsid w:val="00E672D9"/>
    <w:pPr>
      <w:spacing w:before="100" w:beforeAutospacing="1" w:after="100" w:afterAutospacing="1"/>
    </w:pPr>
    <w:rPr>
      <w:rFonts w:eastAsia="Times New Roman"/>
      <w:sz w:val="24"/>
    </w:rPr>
  </w:style>
  <w:style w:type="character" w:customStyle="1" w:styleId="job">
    <w:name w:val="job"/>
    <w:basedOn w:val="DefaultParagraphFont"/>
    <w:rsid w:val="00E672D9"/>
  </w:style>
  <w:style w:type="character" w:customStyle="1" w:styleId="publisher">
    <w:name w:val="publisher"/>
    <w:basedOn w:val="DefaultParagraphFont"/>
    <w:rsid w:val="00E672D9"/>
  </w:style>
  <w:style w:type="character" w:customStyle="1" w:styleId="pubyear">
    <w:name w:val="pubyear"/>
    <w:basedOn w:val="DefaultParagraphFont"/>
    <w:rsid w:val="00E672D9"/>
  </w:style>
  <w:style w:type="character" w:customStyle="1" w:styleId="pubcity">
    <w:name w:val="pubcity"/>
    <w:basedOn w:val="DefaultParagraphFont"/>
    <w:rsid w:val="00E672D9"/>
  </w:style>
  <w:style w:type="paragraph" w:customStyle="1" w:styleId="C-Text">
    <w:name w:val="C-Text"/>
    <w:basedOn w:val="Normal"/>
    <w:qFormat/>
    <w:rsid w:val="00E672D9"/>
    <w:pPr>
      <w:tabs>
        <w:tab w:val="num" w:pos="720"/>
      </w:tabs>
      <w:ind w:left="720" w:hanging="360"/>
    </w:pPr>
    <w:rPr>
      <w:rFonts w:ascii="Garamond" w:hAnsi="Garamond"/>
      <w:sz w:val="24"/>
    </w:rPr>
  </w:style>
  <w:style w:type="character" w:customStyle="1" w:styleId="ecdate">
    <w:name w:val="ec_date"/>
    <w:basedOn w:val="DefaultParagraphFont"/>
    <w:rsid w:val="00E672D9"/>
    <w:rPr>
      <w:rFonts w:ascii="Verdana" w:hAnsi="Verdana" w:hint="default"/>
      <w:sz w:val="20"/>
      <w:szCs w:val="20"/>
      <w:shd w:val="clear" w:color="auto" w:fill="FFFFFF"/>
    </w:rPr>
  </w:style>
  <w:style w:type="paragraph" w:customStyle="1" w:styleId="ecmsonormal">
    <w:name w:val="ec_msonormal"/>
    <w:basedOn w:val="Normal"/>
    <w:qFormat/>
    <w:rsid w:val="00E672D9"/>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E672D9"/>
  </w:style>
  <w:style w:type="character" w:customStyle="1" w:styleId="articleheadline">
    <w:name w:val="articleheadline"/>
    <w:basedOn w:val="DefaultParagraphFont"/>
    <w:rsid w:val="00E672D9"/>
  </w:style>
  <w:style w:type="paragraph" w:customStyle="1" w:styleId="u-intro">
    <w:name w:val="u-intro"/>
    <w:basedOn w:val="Normal"/>
    <w:qFormat/>
    <w:rsid w:val="00E672D9"/>
    <w:pPr>
      <w:spacing w:before="100" w:beforeAutospacing="1" w:after="100" w:afterAutospacing="1"/>
    </w:pPr>
    <w:rPr>
      <w:sz w:val="24"/>
    </w:rPr>
  </w:style>
  <w:style w:type="character" w:customStyle="1" w:styleId="u-byline">
    <w:name w:val="u-byline"/>
    <w:basedOn w:val="DefaultParagraphFont"/>
    <w:rsid w:val="00E672D9"/>
  </w:style>
  <w:style w:type="character" w:customStyle="1" w:styleId="articlebya">
    <w:name w:val="articleby_a"/>
    <w:basedOn w:val="DefaultParagraphFont"/>
    <w:rsid w:val="00E672D9"/>
  </w:style>
  <w:style w:type="character" w:customStyle="1" w:styleId="popupwinby">
    <w:name w:val="popupwinby"/>
    <w:basedOn w:val="DefaultParagraphFont"/>
    <w:rsid w:val="00E672D9"/>
  </w:style>
  <w:style w:type="character" w:customStyle="1" w:styleId="storyheader">
    <w:name w:val="storyheader"/>
    <w:basedOn w:val="DefaultParagraphFont"/>
    <w:rsid w:val="00E672D9"/>
  </w:style>
  <w:style w:type="character" w:customStyle="1" w:styleId="marron">
    <w:name w:val="marron"/>
    <w:basedOn w:val="DefaultParagraphFont"/>
    <w:rsid w:val="00E672D9"/>
  </w:style>
  <w:style w:type="character" w:customStyle="1" w:styleId="StyleNormalWeb10ptChar">
    <w:name w:val="Style Normal (Web) + 10 pt Char"/>
    <w:basedOn w:val="DefaultParagraphFont"/>
    <w:rsid w:val="00E672D9"/>
    <w:rPr>
      <w:szCs w:val="24"/>
      <w:lang w:val="en-US" w:eastAsia="en-US" w:bidi="ar-SA"/>
    </w:rPr>
  </w:style>
  <w:style w:type="paragraph" w:customStyle="1" w:styleId="TagCiteShells">
    <w:name w:val="Tag/Cite/Shells"/>
    <w:basedOn w:val="Normal"/>
    <w:qFormat/>
    <w:rsid w:val="00E672D9"/>
    <w:rPr>
      <w:b/>
    </w:rPr>
  </w:style>
  <w:style w:type="paragraph" w:customStyle="1" w:styleId="DefinitionTerm">
    <w:name w:val="Definition Term"/>
    <w:basedOn w:val="Normal"/>
    <w:next w:val="Normal"/>
    <w:qFormat/>
    <w:rsid w:val="00E672D9"/>
    <w:rPr>
      <w:snapToGrid w:val="0"/>
      <w:sz w:val="24"/>
    </w:rPr>
  </w:style>
  <w:style w:type="character" w:customStyle="1" w:styleId="Style3CharChar">
    <w:name w:val="Style3 Char Char"/>
    <w:basedOn w:val="DefaultParagraphFont"/>
    <w:rsid w:val="00E672D9"/>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E672D9"/>
    <w:pPr>
      <w:spacing w:after="60"/>
    </w:pPr>
    <w:rPr>
      <w:rFonts w:eastAsia="SimSun" w:cs="Times New Roman"/>
      <w:bCs w:val="0"/>
      <w:sz w:val="20"/>
      <w:lang w:eastAsia="zh-CN"/>
    </w:rPr>
  </w:style>
  <w:style w:type="character" w:customStyle="1" w:styleId="NormalChar0">
    <w:name w:val="Normal Char"/>
    <w:basedOn w:val="DefaultParagraphFont"/>
    <w:rsid w:val="00E672D9"/>
    <w:rPr>
      <w:lang w:eastAsia="en-US"/>
    </w:rPr>
  </w:style>
  <w:style w:type="character" w:customStyle="1" w:styleId="BoldUnderlineChar4">
    <w:name w:val="Bold + Underline Char"/>
    <w:basedOn w:val="DefaultParagraphFont"/>
    <w:rsid w:val="00E672D9"/>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E672D9"/>
  </w:style>
  <w:style w:type="character" w:customStyle="1" w:styleId="CharacterStyle7">
    <w:name w:val="Character Style 7"/>
    <w:rsid w:val="00E672D9"/>
    <w:rPr>
      <w:rFonts w:ascii="Arial Narrow" w:hAnsi="Arial Narrow" w:cs="Arial Narrow"/>
      <w:sz w:val="20"/>
      <w:szCs w:val="20"/>
      <w:u w:val="single"/>
    </w:rPr>
  </w:style>
  <w:style w:type="character" w:customStyle="1" w:styleId="StyleStyle4Char">
    <w:name w:val="Style Style4 + Char"/>
    <w:basedOn w:val="DefaultParagraphFont"/>
    <w:rsid w:val="00E672D9"/>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E672D9"/>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E672D9"/>
    <w:rPr>
      <w:rFonts w:ascii="Verdana" w:hAnsi="Verdana"/>
      <w:sz w:val="21"/>
      <w:szCs w:val="21"/>
      <w:u w:val="thick"/>
    </w:rPr>
  </w:style>
  <w:style w:type="paragraph" w:customStyle="1" w:styleId="Cite8">
    <w:name w:val="Cite8"/>
    <w:basedOn w:val="Normal"/>
    <w:autoRedefine/>
    <w:uiPriority w:val="99"/>
    <w:qFormat/>
    <w:rsid w:val="00E672D9"/>
    <w:rPr>
      <w:rFonts w:eastAsia="Calibri"/>
      <w:sz w:val="16"/>
    </w:rPr>
  </w:style>
  <w:style w:type="character" w:customStyle="1" w:styleId="BoxX2">
    <w:name w:val="BoxX2"/>
    <w:qFormat/>
    <w:rsid w:val="00E672D9"/>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E672D9"/>
    <w:rPr>
      <w:rFonts w:ascii="Garamond" w:hAnsi="Garamond" w:hint="default"/>
      <w:sz w:val="16"/>
    </w:rPr>
  </w:style>
  <w:style w:type="paragraph" w:customStyle="1" w:styleId="StyleStyle49pt9">
    <w:name w:val="Style Style4 + 9 pt9"/>
    <w:basedOn w:val="Style4"/>
    <w:link w:val="StyleStyle49pt9Char"/>
    <w:rsid w:val="00E672D9"/>
    <w:rPr>
      <w:rFonts w:eastAsia="SimSun"/>
      <w:szCs w:val="22"/>
      <w:lang w:eastAsia="zh-CN"/>
    </w:rPr>
  </w:style>
  <w:style w:type="character" w:customStyle="1" w:styleId="StyleStyle49pt9Char">
    <w:name w:val="Style Style4 + 9 pt9 Char"/>
    <w:link w:val="StyleStyle49pt9"/>
    <w:rsid w:val="00E672D9"/>
    <w:rPr>
      <w:rFonts w:ascii="Arial" w:eastAsia="SimSun" w:hAnsi="Arial" w:cs="Arial"/>
      <w:u w:val="single"/>
      <w:lang w:eastAsia="zh-CN"/>
    </w:rPr>
  </w:style>
  <w:style w:type="character" w:customStyle="1" w:styleId="UnderlineCard1">
    <w:name w:val="Underline Card"/>
    <w:uiPriority w:val="6"/>
    <w:qFormat/>
    <w:rsid w:val="00E672D9"/>
    <w:rPr>
      <w:rFonts w:ascii="Arial" w:hAnsi="Arial"/>
      <w:b w:val="0"/>
      <w:bCs/>
      <w:sz w:val="20"/>
      <w:u w:val="single"/>
    </w:rPr>
  </w:style>
  <w:style w:type="paragraph" w:customStyle="1" w:styleId="DebateBlocking">
    <w:name w:val="DebateBlocking"/>
    <w:basedOn w:val="Normal"/>
    <w:next w:val="Nothing"/>
    <w:uiPriority w:val="99"/>
    <w:qFormat/>
    <w:rsid w:val="00E672D9"/>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E672D9"/>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E672D9"/>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E672D9"/>
    <w:pPr>
      <w:spacing w:before="100" w:beforeAutospacing="1" w:after="100" w:afterAutospacing="1"/>
    </w:pPr>
    <w:rPr>
      <w:rFonts w:eastAsia="Times New Roman"/>
      <w:sz w:val="24"/>
    </w:rPr>
  </w:style>
  <w:style w:type="character" w:customStyle="1" w:styleId="created">
    <w:name w:val="created"/>
    <w:basedOn w:val="DefaultParagraphFont"/>
    <w:rsid w:val="00E672D9"/>
  </w:style>
  <w:style w:type="paragraph" w:customStyle="1" w:styleId="8font">
    <w:name w:val="8font"/>
    <w:basedOn w:val="Normal"/>
    <w:next w:val="Normal"/>
    <w:autoRedefine/>
    <w:qFormat/>
    <w:rsid w:val="00E672D9"/>
    <w:rPr>
      <w:rFonts w:eastAsia="Cambria"/>
      <w:sz w:val="16"/>
      <w:szCs w:val="16"/>
    </w:rPr>
  </w:style>
  <w:style w:type="paragraph" w:customStyle="1" w:styleId="CiteLittle">
    <w:name w:val="Cite Little"/>
    <w:next w:val="Normal"/>
    <w:qFormat/>
    <w:rsid w:val="00E672D9"/>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E672D9"/>
    <w:rPr>
      <w:rFonts w:ascii="Times New Roman" w:eastAsia="MS Mincho" w:hAnsi="Times New Roman"/>
      <w:b/>
      <w:bCs/>
      <w:u w:val="thick"/>
    </w:rPr>
  </w:style>
  <w:style w:type="character" w:customStyle="1" w:styleId="StyleAsianMSMincho">
    <w:name w:val="Style (Asian) MS Mincho"/>
    <w:rsid w:val="00E672D9"/>
    <w:rPr>
      <w:rFonts w:ascii="Times New Roman" w:eastAsia="MS Mincho" w:hAnsi="Times New Roman"/>
      <w:u w:val="thick"/>
    </w:rPr>
  </w:style>
  <w:style w:type="paragraph" w:customStyle="1" w:styleId="docheader">
    <w:name w:val="doc header"/>
    <w:autoRedefine/>
    <w:qFormat/>
    <w:rsid w:val="00E672D9"/>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E672D9"/>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E672D9"/>
  </w:style>
  <w:style w:type="character" w:customStyle="1" w:styleId="CardCharChar1">
    <w:name w:val="Card Char Char1"/>
    <w:rsid w:val="00E672D9"/>
    <w:rPr>
      <w:b/>
      <w:bCs/>
      <w:sz w:val="28"/>
      <w:szCs w:val="28"/>
    </w:rPr>
  </w:style>
  <w:style w:type="paragraph" w:customStyle="1" w:styleId="bloctitles">
    <w:name w:val="bloc titles"/>
    <w:basedOn w:val="Heading1"/>
    <w:next w:val="Normal"/>
    <w:link w:val="bloctitlesChar"/>
    <w:autoRedefine/>
    <w:qFormat/>
    <w:rsid w:val="00E672D9"/>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E672D9"/>
    <w:rPr>
      <w:rFonts w:ascii="Arial" w:eastAsia="Times New Roman" w:hAnsi="Arial" w:cs="Times New Roman"/>
      <w:b/>
      <w:bCs/>
      <w:caps/>
      <w:sz w:val="28"/>
      <w:szCs w:val="32"/>
      <w:u w:val="single"/>
    </w:rPr>
  </w:style>
  <w:style w:type="paragraph" w:customStyle="1" w:styleId="blocorganizer">
    <w:name w:val="bloc organizer"/>
    <w:basedOn w:val="Heading1"/>
    <w:next w:val="bloctitles"/>
    <w:link w:val="blocorganizerChar"/>
    <w:autoRedefine/>
    <w:qFormat/>
    <w:rsid w:val="00E672D9"/>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E672D9"/>
    <w:rPr>
      <w:rFonts w:ascii="Arial" w:eastAsia="Times New Roman" w:hAnsi="Arial" w:cs="Times New Roman"/>
      <w:b/>
      <w:bCs/>
      <w:caps/>
      <w:sz w:val="4"/>
      <w:szCs w:val="32"/>
      <w:u w:val="single"/>
    </w:rPr>
  </w:style>
  <w:style w:type="character" w:customStyle="1" w:styleId="UnderlineBoldChar">
    <w:name w:val="Underline Bold Char"/>
    <w:locked/>
    <w:rsid w:val="00E672D9"/>
    <w:rPr>
      <w:rFonts w:ascii="Times New Roman" w:eastAsia="Times New Roman" w:hAnsi="Times New Roman" w:cs="Calibri"/>
      <w:b/>
      <w:sz w:val="24"/>
      <w:szCs w:val="20"/>
      <w:u w:val="single"/>
    </w:rPr>
  </w:style>
  <w:style w:type="character" w:customStyle="1" w:styleId="tagChar">
    <w:name w:val="%tag Char"/>
    <w:link w:val="tag"/>
    <w:uiPriority w:val="99"/>
    <w:rsid w:val="00E672D9"/>
    <w:rPr>
      <w:rFonts w:ascii="Garamond" w:eastAsia="Calibri" w:hAnsi="Garamond" w:cs="Arial"/>
      <w:bCs/>
      <w:sz w:val="18"/>
    </w:rPr>
  </w:style>
  <w:style w:type="character" w:customStyle="1" w:styleId="AAAcardChar">
    <w:name w:val="AAAcard Char"/>
    <w:link w:val="AAAcard"/>
    <w:uiPriority w:val="99"/>
    <w:rsid w:val="00E672D9"/>
    <w:rPr>
      <w:rFonts w:ascii="Arial" w:eastAsia="Times New Roman" w:hAnsi="Arial" w:cs="Arial"/>
    </w:rPr>
  </w:style>
  <w:style w:type="character" w:customStyle="1" w:styleId="underlineCharChar2">
    <w:name w:val="underline Char Char"/>
    <w:rsid w:val="00E672D9"/>
    <w:rPr>
      <w:rFonts w:ascii="Arial Narrow" w:eastAsia="Times New Roman" w:hAnsi="Arial Narrow" w:cs="Calibri"/>
      <w:sz w:val="24"/>
      <w:u w:val="single"/>
    </w:rPr>
  </w:style>
  <w:style w:type="paragraph" w:customStyle="1" w:styleId="tagstyle0">
    <w:name w:val="tagstyle"/>
    <w:basedOn w:val="Normal"/>
    <w:rsid w:val="00E672D9"/>
    <w:pPr>
      <w:spacing w:before="100" w:beforeAutospacing="1" w:after="100" w:afterAutospacing="1"/>
    </w:pPr>
    <w:rPr>
      <w:rFonts w:eastAsia="Times New Roman"/>
      <w:sz w:val="24"/>
    </w:rPr>
  </w:style>
  <w:style w:type="character" w:customStyle="1" w:styleId="newsstorytitle">
    <w:name w:val="news_story_title"/>
    <w:rsid w:val="00E672D9"/>
  </w:style>
  <w:style w:type="character" w:customStyle="1" w:styleId="yqlink">
    <w:name w:val="yqlink"/>
    <w:rsid w:val="00E672D9"/>
  </w:style>
  <w:style w:type="character" w:customStyle="1" w:styleId="clbody">
    <w:name w:val="clbody"/>
    <w:rsid w:val="00E672D9"/>
  </w:style>
  <w:style w:type="character" w:customStyle="1" w:styleId="Boxing">
    <w:name w:val="Boxing"/>
    <w:rsid w:val="00E672D9"/>
    <w:rPr>
      <w:rFonts w:ascii="Arial Narrow" w:hAnsi="Arial Narrow"/>
      <w:dstrike w:val="0"/>
      <w:sz w:val="20"/>
      <w:bdr w:val="single" w:sz="2" w:space="0" w:color="auto"/>
      <w:vertAlign w:val="baseline"/>
    </w:rPr>
  </w:style>
  <w:style w:type="paragraph" w:customStyle="1" w:styleId="Analyticals">
    <w:name w:val="Analyticals"/>
    <w:basedOn w:val="Normal"/>
    <w:rsid w:val="00E672D9"/>
    <w:rPr>
      <w:rFonts w:eastAsia="Times New Roman"/>
      <w:sz w:val="24"/>
    </w:rPr>
  </w:style>
  <w:style w:type="character" w:customStyle="1" w:styleId="norm">
    <w:name w:val="norm"/>
    <w:rsid w:val="00E672D9"/>
  </w:style>
  <w:style w:type="character" w:customStyle="1" w:styleId="boldandunderlinecharcharcharcharcharcharcharcharcharcharcharcharcharcharcharchar0">
    <w:name w:val="boldandunderlinecharcharcharcharcharcharcharcharcharcharcharcharcharcharcharchar"/>
    <w:rsid w:val="00E672D9"/>
  </w:style>
  <w:style w:type="character" w:customStyle="1" w:styleId="underlinecharcharcharcharcharcharcharcharcharcharcharcharcharchar0">
    <w:name w:val="underlinecharcharcharcharcharcharcharcharcharcharcharcharcharchar"/>
    <w:rsid w:val="00E672D9"/>
  </w:style>
  <w:style w:type="character" w:customStyle="1" w:styleId="CharCharCharCharCharChar1Char">
    <w:name w:val="Char Char Char Char Char Char1 Char"/>
    <w:rsid w:val="00E672D9"/>
    <w:rPr>
      <w:rFonts w:ascii="Times New Roman" w:eastAsia="Times New Roman" w:hAnsi="Times New Roman" w:cs="Times New Roman"/>
      <w:b/>
      <w:sz w:val="24"/>
      <w:szCs w:val="24"/>
    </w:rPr>
  </w:style>
  <w:style w:type="character" w:customStyle="1" w:styleId="emphasis22">
    <w:name w:val="emphasis2"/>
    <w:rsid w:val="00E672D9"/>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E672D9"/>
    <w:rPr>
      <w:sz w:val="24"/>
      <w:szCs w:val="24"/>
      <w:lang w:val="en-US" w:eastAsia="en-US" w:bidi="ar-SA"/>
    </w:rPr>
  </w:style>
  <w:style w:type="character" w:customStyle="1" w:styleId="NewTag">
    <w:name w:val="NewTag"/>
    <w:uiPriority w:val="1"/>
    <w:qFormat/>
    <w:rsid w:val="00E672D9"/>
    <w:rPr>
      <w:rFonts w:ascii="Georgia" w:hAnsi="Georgia"/>
      <w:b/>
      <w:sz w:val="24"/>
    </w:rPr>
  </w:style>
  <w:style w:type="character" w:customStyle="1" w:styleId="searchtools-record-title">
    <w:name w:val="searchtools-record-title"/>
    <w:basedOn w:val="DefaultParagraphFont"/>
    <w:rsid w:val="00E672D9"/>
  </w:style>
  <w:style w:type="character" w:customStyle="1" w:styleId="rightside">
    <w:name w:val="rightside"/>
    <w:rsid w:val="00E672D9"/>
  </w:style>
  <w:style w:type="character" w:customStyle="1" w:styleId="flourish">
    <w:name w:val="flourish"/>
    <w:rsid w:val="00E672D9"/>
  </w:style>
  <w:style w:type="character" w:customStyle="1" w:styleId="style150">
    <w:name w:val="style150"/>
    <w:rsid w:val="00E672D9"/>
  </w:style>
  <w:style w:type="character" w:customStyle="1" w:styleId="head">
    <w:name w:val="head"/>
    <w:rsid w:val="00E672D9"/>
  </w:style>
  <w:style w:type="character" w:customStyle="1" w:styleId="apturelink">
    <w:name w:val="apturelink"/>
    <w:rsid w:val="00E672D9"/>
  </w:style>
  <w:style w:type="character" w:customStyle="1" w:styleId="apturelinkicon">
    <w:name w:val="apturelinkicon"/>
    <w:rsid w:val="00E672D9"/>
  </w:style>
  <w:style w:type="character" w:customStyle="1" w:styleId="titletxt">
    <w:name w:val="titletxt"/>
    <w:rsid w:val="00E672D9"/>
  </w:style>
  <w:style w:type="character" w:customStyle="1" w:styleId="colbcopy">
    <w:name w:val="colbcopy"/>
    <w:rsid w:val="00E672D9"/>
  </w:style>
  <w:style w:type="character" w:customStyle="1" w:styleId="hcard">
    <w:name w:val="hcard"/>
    <w:rsid w:val="00E672D9"/>
  </w:style>
  <w:style w:type="table" w:styleId="MediumGrid2">
    <w:name w:val="Medium Grid 2"/>
    <w:basedOn w:val="TableNormal"/>
    <w:uiPriority w:val="68"/>
    <w:rsid w:val="00E672D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E672D9"/>
    <w:pPr>
      <w:widowControl/>
      <w:autoSpaceDE/>
      <w:autoSpaceDN/>
      <w:adjustRightInd/>
    </w:pPr>
    <w:rPr>
      <w:rFonts w:ascii="Courier" w:eastAsia="Cambria" w:hAnsi="Courier"/>
      <w:sz w:val="21"/>
      <w:szCs w:val="21"/>
    </w:rPr>
  </w:style>
  <w:style w:type="paragraph" w:customStyle="1" w:styleId="hotroute2">
    <w:name w:val="hotroute"/>
    <w:basedOn w:val="Normal"/>
    <w:qFormat/>
    <w:rsid w:val="00E672D9"/>
    <w:pPr>
      <w:ind w:left="288"/>
    </w:pPr>
  </w:style>
  <w:style w:type="paragraph" w:customStyle="1" w:styleId="DeleteAnalytics">
    <w:name w:val="Delete Analytics"/>
    <w:basedOn w:val="Heading4"/>
    <w:qFormat/>
    <w:rsid w:val="00E672D9"/>
    <w:rPr>
      <w:bCs w:val="0"/>
      <w:color w:val="800000"/>
    </w:rPr>
  </w:style>
  <w:style w:type="paragraph" w:customStyle="1" w:styleId="ReallyFuckingSmall0">
    <w:name w:val="Really Fucking Small"/>
    <w:basedOn w:val="Normal"/>
    <w:link w:val="ReallyFuckingSmallChar0"/>
    <w:rsid w:val="00E672D9"/>
    <w:pPr>
      <w:ind w:left="144"/>
    </w:pPr>
    <w:rPr>
      <w:rFonts w:eastAsia="Times New Roman"/>
      <w:sz w:val="12"/>
    </w:rPr>
  </w:style>
  <w:style w:type="character" w:customStyle="1" w:styleId="ReallyFuckingSmallChar0">
    <w:name w:val="Really Fucking Small Char"/>
    <w:link w:val="ReallyFuckingSmall0"/>
    <w:rsid w:val="00E672D9"/>
    <w:rPr>
      <w:rFonts w:ascii="Arial" w:eastAsia="Times New Roman" w:hAnsi="Arial" w:cs="Arial"/>
      <w:sz w:val="12"/>
    </w:rPr>
  </w:style>
  <w:style w:type="paragraph" w:customStyle="1" w:styleId="Boxempahsis">
    <w:name w:val="Box empahsis"/>
    <w:basedOn w:val="Normal"/>
    <w:link w:val="BoxempahsisChar"/>
    <w:qFormat/>
    <w:rsid w:val="00E672D9"/>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E672D9"/>
    <w:rPr>
      <w:rFonts w:ascii="Franklin Gothic Heavy" w:hAnsi="Franklin Gothic Heavy" w:cs="Arial"/>
      <w:sz w:val="24"/>
      <w:u w:val="single"/>
      <w:bdr w:val="single" w:sz="4" w:space="0" w:color="auto"/>
    </w:rPr>
  </w:style>
  <w:style w:type="character" w:customStyle="1" w:styleId="Qualified">
    <w:name w:val="Qualified"/>
    <w:rsid w:val="00E672D9"/>
    <w:rPr>
      <w:rFonts w:asciiTheme="majorHAnsi" w:hAnsiTheme="majorHAnsi"/>
      <w:b/>
      <w:bCs/>
      <w:sz w:val="16"/>
    </w:rPr>
  </w:style>
  <w:style w:type="character" w:customStyle="1" w:styleId="Underline-Highlighted-WFU">
    <w:name w:val="Underline-Highlighted-WFU"/>
    <w:basedOn w:val="DefaultParagraphFont"/>
    <w:uiPriority w:val="1"/>
    <w:qFormat/>
    <w:rsid w:val="00E672D9"/>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E672D9"/>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E672D9"/>
    <w:rPr>
      <w:rFonts w:ascii="Arial" w:eastAsia="Times New Roman" w:hAnsi="Arial" w:cs="Arial"/>
      <w:b/>
      <w:bCs/>
      <w:kern w:val="32"/>
      <w:sz w:val="28"/>
      <w:szCs w:val="32"/>
    </w:rPr>
  </w:style>
  <w:style w:type="character" w:customStyle="1" w:styleId="columntexthead">
    <w:name w:val="columntexthead"/>
    <w:rsid w:val="00E672D9"/>
  </w:style>
  <w:style w:type="character" w:customStyle="1" w:styleId="instruction">
    <w:name w:val="instruction"/>
    <w:rsid w:val="00E672D9"/>
  </w:style>
  <w:style w:type="character" w:customStyle="1" w:styleId="listpipe">
    <w:name w:val="listpipe"/>
    <w:rsid w:val="00E672D9"/>
  </w:style>
  <w:style w:type="character" w:customStyle="1" w:styleId="imagelink">
    <w:name w:val="imagelink"/>
    <w:rsid w:val="00E672D9"/>
  </w:style>
  <w:style w:type="character" w:customStyle="1" w:styleId="leadin">
    <w:name w:val="leadin"/>
    <w:rsid w:val="00E672D9"/>
  </w:style>
  <w:style w:type="character" w:customStyle="1" w:styleId="noticiabyline">
    <w:name w:val="noticia_byline"/>
    <w:rsid w:val="00E672D9"/>
  </w:style>
  <w:style w:type="character" w:customStyle="1" w:styleId="rightnowyahoo">
    <w:name w:val="right_now_yahoo"/>
    <w:rsid w:val="00E672D9"/>
  </w:style>
  <w:style w:type="character" w:customStyle="1" w:styleId="submittedmeta">
    <w:name w:val="submitted meta"/>
    <w:rsid w:val="00E672D9"/>
  </w:style>
  <w:style w:type="character" w:customStyle="1" w:styleId="A10">
    <w:name w:val="A10"/>
    <w:uiPriority w:val="99"/>
    <w:rsid w:val="00E672D9"/>
    <w:rPr>
      <w:color w:val="000000"/>
      <w:sz w:val="12"/>
      <w:szCs w:val="12"/>
    </w:rPr>
  </w:style>
  <w:style w:type="paragraph" w:customStyle="1" w:styleId="Pa7">
    <w:name w:val="Pa7"/>
    <w:basedOn w:val="Default"/>
    <w:next w:val="Default"/>
    <w:uiPriority w:val="99"/>
    <w:qFormat/>
    <w:rsid w:val="00E672D9"/>
    <w:pPr>
      <w:spacing w:before="280" w:line="221" w:lineRule="atLeast"/>
    </w:pPr>
    <w:rPr>
      <w:rFonts w:ascii="Baskerville" w:hAnsi="Baskerville"/>
      <w:color w:val="auto"/>
    </w:rPr>
  </w:style>
  <w:style w:type="character" w:customStyle="1" w:styleId="AAAunderline">
    <w:name w:val="AAAunderline"/>
    <w:qFormat/>
    <w:rsid w:val="00E672D9"/>
    <w:rPr>
      <w:b/>
      <w:u w:val="single"/>
    </w:rPr>
  </w:style>
  <w:style w:type="paragraph" w:customStyle="1" w:styleId="IndexHeader">
    <w:name w:val="Index Header"/>
    <w:basedOn w:val="Normal"/>
    <w:rsid w:val="00E672D9"/>
    <w:pPr>
      <w:ind w:left="-720"/>
      <w:outlineLvl w:val="0"/>
    </w:pPr>
    <w:rPr>
      <w:rFonts w:eastAsia="Times New Roman"/>
      <w:b/>
      <w:bCs/>
      <w:sz w:val="36"/>
      <w:szCs w:val="20"/>
    </w:rPr>
  </w:style>
  <w:style w:type="character" w:customStyle="1" w:styleId="IndexHeaderChar">
    <w:name w:val="Index Header Char"/>
    <w:rsid w:val="00E672D9"/>
    <w:rPr>
      <w:rFonts w:ascii="Times New Roman" w:eastAsia="Times New Roman" w:hAnsi="Times New Roman"/>
      <w:b/>
      <w:bCs/>
      <w:sz w:val="36"/>
    </w:rPr>
  </w:style>
  <w:style w:type="paragraph" w:customStyle="1" w:styleId="CardRead">
    <w:name w:val="Card_Read"/>
    <w:basedOn w:val="Normal"/>
    <w:rsid w:val="00E672D9"/>
    <w:rPr>
      <w:rFonts w:ascii="Times" w:eastAsia="Times" w:hAnsi="Times"/>
      <w:szCs w:val="20"/>
    </w:rPr>
  </w:style>
  <w:style w:type="paragraph" w:customStyle="1" w:styleId="CardNU">
    <w:name w:val="CardNU"/>
    <w:basedOn w:val="Normal"/>
    <w:rsid w:val="00E672D9"/>
    <w:rPr>
      <w:rFonts w:ascii="Times" w:eastAsia="Times" w:hAnsi="Times"/>
      <w:sz w:val="14"/>
      <w:szCs w:val="20"/>
    </w:rPr>
  </w:style>
  <w:style w:type="paragraph" w:customStyle="1" w:styleId="StyleHeading310pt">
    <w:name w:val="Style Heading 3 + 10 pt"/>
    <w:basedOn w:val="Heading3"/>
    <w:rsid w:val="00E672D9"/>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E672D9"/>
    <w:rPr>
      <w:rFonts w:ascii="Times New Roman" w:eastAsia="Times New Roman" w:hAnsi="Times New Roman" w:cs="Arial"/>
      <w:b/>
      <w:bCs/>
      <w:sz w:val="26"/>
      <w:szCs w:val="26"/>
    </w:rPr>
  </w:style>
  <w:style w:type="paragraph" w:customStyle="1" w:styleId="Style30">
    <w:name w:val="Style 3"/>
    <w:basedOn w:val="Normal"/>
    <w:rsid w:val="00E672D9"/>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E672D9"/>
    <w:pPr>
      <w:spacing w:after="60"/>
    </w:pPr>
    <w:rPr>
      <w:rFonts w:eastAsia="Times New Roman"/>
      <w:sz w:val="18"/>
    </w:rPr>
  </w:style>
  <w:style w:type="paragraph" w:customStyle="1" w:styleId="OmniPage8">
    <w:name w:val="OmniPage #8"/>
    <w:basedOn w:val="Normal"/>
    <w:rsid w:val="00E672D9"/>
    <w:rPr>
      <w:rFonts w:eastAsia="Times New Roman"/>
      <w:color w:val="000000"/>
      <w:szCs w:val="20"/>
    </w:rPr>
  </w:style>
  <w:style w:type="paragraph" w:customStyle="1" w:styleId="OmniPage2">
    <w:name w:val="OmniPage #2"/>
    <w:basedOn w:val="Normal"/>
    <w:rsid w:val="00E672D9"/>
    <w:rPr>
      <w:rFonts w:eastAsia="Times New Roman"/>
      <w:color w:val="000000"/>
      <w:szCs w:val="20"/>
    </w:rPr>
  </w:style>
  <w:style w:type="paragraph" w:customStyle="1" w:styleId="OmniPage6">
    <w:name w:val="OmniPage #6"/>
    <w:basedOn w:val="Normal"/>
    <w:rsid w:val="00E672D9"/>
    <w:rPr>
      <w:rFonts w:eastAsia="Times New Roman"/>
      <w:color w:val="000000"/>
      <w:szCs w:val="20"/>
    </w:rPr>
  </w:style>
  <w:style w:type="paragraph" w:customStyle="1" w:styleId="OmniPage7">
    <w:name w:val="OmniPage #7"/>
    <w:basedOn w:val="Normal"/>
    <w:rsid w:val="00E672D9"/>
    <w:rPr>
      <w:rFonts w:eastAsia="Times New Roman"/>
      <w:color w:val="000000"/>
      <w:szCs w:val="20"/>
    </w:rPr>
  </w:style>
  <w:style w:type="paragraph" w:customStyle="1" w:styleId="OmniPage11">
    <w:name w:val="OmniPage #11"/>
    <w:basedOn w:val="Normal"/>
    <w:rsid w:val="00E672D9"/>
    <w:rPr>
      <w:rFonts w:eastAsia="Times New Roman"/>
      <w:color w:val="000000"/>
      <w:szCs w:val="20"/>
    </w:rPr>
  </w:style>
  <w:style w:type="paragraph" w:customStyle="1" w:styleId="OmniPage12">
    <w:name w:val="OmniPage #12"/>
    <w:basedOn w:val="Normal"/>
    <w:rsid w:val="00E672D9"/>
    <w:rPr>
      <w:rFonts w:eastAsia="Times New Roman"/>
      <w:color w:val="000000"/>
      <w:szCs w:val="20"/>
    </w:rPr>
  </w:style>
  <w:style w:type="paragraph" w:customStyle="1" w:styleId="OmniPage13">
    <w:name w:val="OmniPage #13"/>
    <w:basedOn w:val="Normal"/>
    <w:rsid w:val="00E672D9"/>
    <w:rPr>
      <w:rFonts w:eastAsia="Times New Roman"/>
      <w:color w:val="000000"/>
      <w:szCs w:val="20"/>
    </w:rPr>
  </w:style>
  <w:style w:type="paragraph" w:customStyle="1" w:styleId="OmniPage14">
    <w:name w:val="OmniPage #14"/>
    <w:basedOn w:val="Normal"/>
    <w:rsid w:val="00E672D9"/>
    <w:rPr>
      <w:rFonts w:eastAsia="Times New Roman"/>
      <w:color w:val="000000"/>
      <w:szCs w:val="20"/>
    </w:rPr>
  </w:style>
  <w:style w:type="paragraph" w:customStyle="1" w:styleId="OmniPage15">
    <w:name w:val="OmniPage #15"/>
    <w:basedOn w:val="Normal"/>
    <w:rsid w:val="00E672D9"/>
    <w:rPr>
      <w:rFonts w:eastAsia="Times New Roman"/>
      <w:color w:val="000000"/>
      <w:szCs w:val="20"/>
    </w:rPr>
  </w:style>
  <w:style w:type="paragraph" w:customStyle="1" w:styleId="OmniPage17">
    <w:name w:val="OmniPage #17"/>
    <w:basedOn w:val="Normal"/>
    <w:rsid w:val="00E672D9"/>
    <w:rPr>
      <w:rFonts w:eastAsia="Times New Roman"/>
      <w:color w:val="000000"/>
      <w:szCs w:val="20"/>
    </w:rPr>
  </w:style>
  <w:style w:type="paragraph" w:customStyle="1" w:styleId="OmniPage19">
    <w:name w:val="OmniPage #19"/>
    <w:basedOn w:val="Normal"/>
    <w:rsid w:val="00E672D9"/>
    <w:rPr>
      <w:rFonts w:eastAsia="Times New Roman"/>
      <w:color w:val="000000"/>
      <w:szCs w:val="20"/>
    </w:rPr>
  </w:style>
  <w:style w:type="paragraph" w:customStyle="1" w:styleId="OmniPage20">
    <w:name w:val="OmniPage #20"/>
    <w:basedOn w:val="Normal"/>
    <w:rsid w:val="00E672D9"/>
    <w:rPr>
      <w:rFonts w:eastAsia="Times New Roman"/>
      <w:color w:val="000000"/>
      <w:szCs w:val="20"/>
    </w:rPr>
  </w:style>
  <w:style w:type="paragraph" w:customStyle="1" w:styleId="OmniPage21">
    <w:name w:val="OmniPage #21"/>
    <w:basedOn w:val="Normal"/>
    <w:rsid w:val="00E672D9"/>
    <w:rPr>
      <w:rFonts w:eastAsia="Times New Roman"/>
      <w:color w:val="000000"/>
      <w:szCs w:val="20"/>
    </w:rPr>
  </w:style>
  <w:style w:type="paragraph" w:customStyle="1" w:styleId="OmniPage22">
    <w:name w:val="OmniPage #22"/>
    <w:basedOn w:val="Normal"/>
    <w:rsid w:val="00E672D9"/>
    <w:rPr>
      <w:rFonts w:eastAsia="Times New Roman"/>
      <w:color w:val="000000"/>
      <w:szCs w:val="20"/>
    </w:rPr>
  </w:style>
  <w:style w:type="paragraph" w:customStyle="1" w:styleId="OmniPage25">
    <w:name w:val="OmniPage #25"/>
    <w:basedOn w:val="Normal"/>
    <w:rsid w:val="00E672D9"/>
    <w:rPr>
      <w:rFonts w:eastAsia="Times New Roman"/>
      <w:color w:val="000000"/>
      <w:szCs w:val="20"/>
    </w:rPr>
  </w:style>
  <w:style w:type="paragraph" w:customStyle="1" w:styleId="OmniPage18">
    <w:name w:val="OmniPage #18"/>
    <w:basedOn w:val="Normal"/>
    <w:rsid w:val="00E672D9"/>
    <w:rPr>
      <w:rFonts w:eastAsia="Times New Roman"/>
      <w:color w:val="000000"/>
      <w:szCs w:val="20"/>
    </w:rPr>
  </w:style>
  <w:style w:type="paragraph" w:customStyle="1" w:styleId="OmniPage26">
    <w:name w:val="OmniPage #26"/>
    <w:basedOn w:val="Normal"/>
    <w:rsid w:val="00E672D9"/>
    <w:rPr>
      <w:rFonts w:eastAsia="Times New Roman"/>
      <w:color w:val="000000"/>
      <w:szCs w:val="20"/>
    </w:rPr>
  </w:style>
  <w:style w:type="character" w:customStyle="1" w:styleId="iagsheaderlarge">
    <w:name w:val="iags_header_large"/>
    <w:rsid w:val="00E672D9"/>
  </w:style>
  <w:style w:type="paragraph" w:customStyle="1" w:styleId="OmniPage9">
    <w:name w:val="OmniPage #9"/>
    <w:basedOn w:val="Normal"/>
    <w:rsid w:val="00E672D9"/>
    <w:rPr>
      <w:rFonts w:eastAsia="Times New Roman"/>
      <w:color w:val="000000"/>
      <w:szCs w:val="20"/>
    </w:rPr>
  </w:style>
  <w:style w:type="paragraph" w:customStyle="1" w:styleId="OmniPage5">
    <w:name w:val="OmniPage #5"/>
    <w:basedOn w:val="Normal"/>
    <w:rsid w:val="00E672D9"/>
    <w:rPr>
      <w:rFonts w:eastAsia="Times New Roman"/>
      <w:color w:val="000000"/>
      <w:szCs w:val="20"/>
    </w:rPr>
  </w:style>
  <w:style w:type="character" w:customStyle="1" w:styleId="style12char0">
    <w:name w:val="style12char"/>
    <w:rsid w:val="00E672D9"/>
  </w:style>
  <w:style w:type="character" w:customStyle="1" w:styleId="charchar2">
    <w:name w:val="charchar2"/>
    <w:rsid w:val="00E672D9"/>
  </w:style>
  <w:style w:type="character" w:customStyle="1" w:styleId="style11char0">
    <w:name w:val="style11char"/>
    <w:rsid w:val="00E672D9"/>
  </w:style>
  <w:style w:type="paragraph" w:customStyle="1" w:styleId="CitesandCardText">
    <w:name w:val="Cites and Card Text"/>
    <w:basedOn w:val="Normal"/>
    <w:rsid w:val="00E672D9"/>
    <w:rPr>
      <w:rFonts w:eastAsia="Times New Roman"/>
    </w:rPr>
  </w:style>
  <w:style w:type="paragraph" w:styleId="List2">
    <w:name w:val="List 2"/>
    <w:basedOn w:val="Default"/>
    <w:next w:val="Default"/>
    <w:rsid w:val="00E672D9"/>
    <w:rPr>
      <w:color w:val="auto"/>
    </w:rPr>
  </w:style>
  <w:style w:type="paragraph" w:customStyle="1" w:styleId="Style16">
    <w:name w:val="Style 16"/>
    <w:basedOn w:val="Normal"/>
    <w:rsid w:val="00E672D9"/>
    <w:pPr>
      <w:autoSpaceDE w:val="0"/>
      <w:autoSpaceDN w:val="0"/>
      <w:adjustRightInd w:val="0"/>
    </w:pPr>
    <w:rPr>
      <w:rFonts w:eastAsia="Times New Roman"/>
      <w:sz w:val="24"/>
    </w:rPr>
  </w:style>
  <w:style w:type="paragraph" w:customStyle="1" w:styleId="smalltext2">
    <w:name w:val="smalltext"/>
    <w:basedOn w:val="Normal"/>
    <w:link w:val="smalltextChar0"/>
    <w:rsid w:val="00E672D9"/>
    <w:rPr>
      <w:rFonts w:eastAsia="Times New Roman"/>
      <w:sz w:val="16"/>
    </w:rPr>
  </w:style>
  <w:style w:type="character" w:customStyle="1" w:styleId="smalltextChar0">
    <w:name w:val="smalltext Char"/>
    <w:link w:val="smalltext2"/>
    <w:rsid w:val="00E672D9"/>
    <w:rPr>
      <w:rFonts w:ascii="Arial" w:eastAsia="Times New Roman" w:hAnsi="Arial" w:cs="Arial"/>
      <w:sz w:val="16"/>
    </w:rPr>
  </w:style>
  <w:style w:type="paragraph" w:customStyle="1" w:styleId="StyleJustifiedFirstline1cmAfter6ptLinespacing1">
    <w:name w:val="Style Justified First line:  1 cm After:  6 pt Line spacing:  1...."/>
    <w:basedOn w:val="Default"/>
    <w:next w:val="Default"/>
    <w:rsid w:val="00E672D9"/>
    <w:pPr>
      <w:spacing w:after="120"/>
    </w:pPr>
    <w:rPr>
      <w:color w:val="auto"/>
    </w:rPr>
  </w:style>
  <w:style w:type="paragraph" w:customStyle="1" w:styleId="headingChar">
    <w:name w:val="heading Char"/>
    <w:basedOn w:val="Normal"/>
    <w:rsid w:val="00E672D9"/>
    <w:pPr>
      <w:jc w:val="center"/>
    </w:pPr>
    <w:rPr>
      <w:rFonts w:ascii="Arial Black" w:eastAsia="Times New Roman" w:hAnsi="Arial Black"/>
      <w:b/>
      <w:sz w:val="36"/>
      <w:u w:val="single"/>
    </w:rPr>
  </w:style>
  <w:style w:type="character" w:customStyle="1" w:styleId="boldunderlineCharChar0">
    <w:name w:val="boldunderline Char Char"/>
    <w:rsid w:val="00E672D9"/>
    <w:rPr>
      <w:b/>
      <w:sz w:val="22"/>
      <w:szCs w:val="24"/>
      <w:u w:val="single"/>
      <w:lang w:val="en-US" w:eastAsia="en-US" w:bidi="ar-SA"/>
    </w:rPr>
  </w:style>
  <w:style w:type="paragraph" w:customStyle="1" w:styleId="Bullets-squares">
    <w:name w:val="Bullets - squares"/>
    <w:basedOn w:val="Normal"/>
    <w:next w:val="Normal"/>
    <w:rsid w:val="00E672D9"/>
    <w:pPr>
      <w:numPr>
        <w:numId w:val="14"/>
      </w:numPr>
      <w:tabs>
        <w:tab w:val="clear" w:pos="567"/>
        <w:tab w:val="num" w:pos="1080"/>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E672D9"/>
    <w:pPr>
      <w:spacing w:after="0" w:line="240" w:lineRule="auto"/>
    </w:pPr>
    <w:rPr>
      <w:rFonts w:ascii="Times New Roman" w:eastAsia="Times New Roman" w:hAnsi="Times New Roman" w:cs="Times New Roman"/>
      <w:sz w:val="16"/>
    </w:rPr>
  </w:style>
  <w:style w:type="character" w:customStyle="1" w:styleId="Size8Char">
    <w:name w:val="Size 8 Char"/>
    <w:link w:val="Size8"/>
    <w:rsid w:val="00E672D9"/>
    <w:rPr>
      <w:rFonts w:ascii="Times New Roman" w:eastAsia="Times New Roman" w:hAnsi="Times New Roman" w:cs="Times New Roman"/>
      <w:sz w:val="16"/>
    </w:rPr>
  </w:style>
  <w:style w:type="paragraph" w:customStyle="1" w:styleId="RegularCite">
    <w:name w:val="Regular Cite"/>
    <w:qFormat/>
    <w:rsid w:val="00E672D9"/>
    <w:pPr>
      <w:spacing w:after="0" w:line="240" w:lineRule="auto"/>
    </w:pPr>
    <w:rPr>
      <w:rFonts w:ascii="Times New Roman" w:eastAsia="Times New Roman" w:hAnsi="Times New Roman" w:cs="Times New Roman"/>
      <w:sz w:val="20"/>
    </w:rPr>
  </w:style>
  <w:style w:type="character" w:customStyle="1" w:styleId="eudoraheader">
    <w:name w:val="eudoraheader"/>
    <w:rsid w:val="00E672D9"/>
  </w:style>
  <w:style w:type="character" w:customStyle="1" w:styleId="emailstyle26">
    <w:name w:val="emailstyle26"/>
    <w:rsid w:val="00E672D9"/>
  </w:style>
  <w:style w:type="paragraph" w:customStyle="1" w:styleId="context">
    <w:name w:val="context"/>
    <w:basedOn w:val="Normal"/>
    <w:rsid w:val="00E672D9"/>
    <w:pPr>
      <w:spacing w:before="100" w:beforeAutospacing="1" w:after="100" w:afterAutospacing="1"/>
    </w:pPr>
    <w:rPr>
      <w:rFonts w:eastAsia="Times New Roman"/>
      <w:sz w:val="24"/>
    </w:rPr>
  </w:style>
  <w:style w:type="character" w:customStyle="1" w:styleId="sendtofriend">
    <w:name w:val="sendtofriend"/>
    <w:rsid w:val="00E672D9"/>
  </w:style>
  <w:style w:type="character" w:customStyle="1" w:styleId="pagetype">
    <w:name w:val="pagetype"/>
    <w:rsid w:val="00E672D9"/>
  </w:style>
  <w:style w:type="character" w:customStyle="1" w:styleId="byl">
    <w:name w:val="byl"/>
    <w:rsid w:val="00E672D9"/>
  </w:style>
  <w:style w:type="character" w:customStyle="1" w:styleId="byd">
    <w:name w:val="byd"/>
    <w:rsid w:val="00E672D9"/>
  </w:style>
  <w:style w:type="paragraph" w:customStyle="1" w:styleId="Size6">
    <w:name w:val="Size 6"/>
    <w:link w:val="Size6Char"/>
    <w:qFormat/>
    <w:rsid w:val="00E672D9"/>
    <w:pPr>
      <w:spacing w:after="0" w:line="240" w:lineRule="auto"/>
    </w:pPr>
    <w:rPr>
      <w:rFonts w:ascii="Times New Roman" w:eastAsia="Times New Roman" w:hAnsi="Times New Roman" w:cs="Times New Roman"/>
      <w:sz w:val="16"/>
    </w:rPr>
  </w:style>
  <w:style w:type="character" w:customStyle="1" w:styleId="Size6Char">
    <w:name w:val="Size 6 Char"/>
    <w:link w:val="Size6"/>
    <w:rsid w:val="00E672D9"/>
    <w:rPr>
      <w:rFonts w:ascii="Times New Roman" w:eastAsia="Times New Roman" w:hAnsi="Times New Roman" w:cs="Times New Roman"/>
      <w:sz w:val="16"/>
    </w:rPr>
  </w:style>
  <w:style w:type="character" w:customStyle="1" w:styleId="underliningchar0">
    <w:name w:val="underliningchar"/>
    <w:rsid w:val="00E672D9"/>
  </w:style>
  <w:style w:type="paragraph" w:customStyle="1" w:styleId="TxBrp11">
    <w:name w:val="TxBr_p11"/>
    <w:basedOn w:val="Normal"/>
    <w:rsid w:val="00E672D9"/>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E672D9"/>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E672D9"/>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E672D9"/>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E672D9"/>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E672D9"/>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E672D9"/>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E672D9"/>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E672D9"/>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E672D9"/>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E672D9"/>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E672D9"/>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E672D9"/>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E672D9"/>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E672D9"/>
    <w:rPr>
      <w:vanish w:val="0"/>
      <w:webHidden w:val="0"/>
      <w:color w:val="999999"/>
      <w:sz w:val="12"/>
      <w:szCs w:val="12"/>
      <w:specVanish/>
    </w:rPr>
  </w:style>
  <w:style w:type="paragraph" w:customStyle="1" w:styleId="CardsFont8pt">
    <w:name w:val="Cards + Font: 8 pt"/>
    <w:basedOn w:val="Normal"/>
    <w:rsid w:val="00E672D9"/>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E672D9"/>
    <w:rPr>
      <w:sz w:val="16"/>
    </w:rPr>
  </w:style>
  <w:style w:type="character" w:customStyle="1" w:styleId="TagLineCharChar">
    <w:name w:val="Tag Line Char Char"/>
    <w:rsid w:val="00E672D9"/>
    <w:rPr>
      <w:rFonts w:cs="Arial"/>
      <w:b/>
      <w:bCs/>
      <w:iCs/>
      <w:sz w:val="24"/>
      <w:szCs w:val="28"/>
      <w:lang w:val="en-US" w:eastAsia="en-US" w:bidi="ar-SA"/>
    </w:rPr>
  </w:style>
  <w:style w:type="paragraph" w:customStyle="1" w:styleId="published">
    <w:name w:val="published"/>
    <w:basedOn w:val="Normal"/>
    <w:rsid w:val="00E672D9"/>
    <w:pPr>
      <w:spacing w:before="100" w:beforeAutospacing="1" w:after="100" w:afterAutospacing="1"/>
    </w:pPr>
    <w:rPr>
      <w:rFonts w:eastAsia="Times New Roman"/>
      <w:sz w:val="24"/>
    </w:rPr>
  </w:style>
  <w:style w:type="character" w:customStyle="1" w:styleId="articlecommentcount">
    <w:name w:val="article_comment_count"/>
    <w:rsid w:val="00E672D9"/>
  </w:style>
  <w:style w:type="character" w:customStyle="1" w:styleId="articlerecommendcount">
    <w:name w:val="article_recommend_count"/>
    <w:rsid w:val="00E672D9"/>
  </w:style>
  <w:style w:type="character" w:customStyle="1" w:styleId="normaltext1">
    <w:name w:val="normal_text"/>
    <w:rsid w:val="00E672D9"/>
  </w:style>
  <w:style w:type="paragraph" w:customStyle="1" w:styleId="storytimestamp">
    <w:name w:val="storytimestamp"/>
    <w:basedOn w:val="Normal"/>
    <w:rsid w:val="00E672D9"/>
    <w:pPr>
      <w:spacing w:before="100" w:beforeAutospacing="1" w:after="100" w:afterAutospacing="1"/>
    </w:pPr>
    <w:rPr>
      <w:rFonts w:eastAsia="Times New Roman"/>
      <w:sz w:val="24"/>
    </w:rPr>
  </w:style>
  <w:style w:type="character" w:customStyle="1" w:styleId="story-byline">
    <w:name w:val="story-byline"/>
    <w:rsid w:val="00E672D9"/>
  </w:style>
  <w:style w:type="character" w:customStyle="1" w:styleId="story-titleline">
    <w:name w:val="story-titleline"/>
    <w:rsid w:val="00E672D9"/>
  </w:style>
  <w:style w:type="paragraph" w:styleId="ListBullet2">
    <w:name w:val="List Bullet 2"/>
    <w:basedOn w:val="Normal"/>
    <w:rsid w:val="00E672D9"/>
    <w:pPr>
      <w:tabs>
        <w:tab w:val="num" w:pos="1440"/>
      </w:tabs>
      <w:ind w:left="1440" w:hanging="360"/>
    </w:pPr>
    <w:rPr>
      <w:rFonts w:eastAsia="Times New Roman"/>
      <w:b/>
      <w:sz w:val="24"/>
      <w:szCs w:val="44"/>
    </w:rPr>
  </w:style>
  <w:style w:type="paragraph" w:customStyle="1" w:styleId="Cardnotunderlined0">
    <w:name w:val="Card not underlined"/>
    <w:basedOn w:val="Normal"/>
    <w:rsid w:val="00E672D9"/>
    <w:rPr>
      <w:rFonts w:eastAsia="Times New Roman"/>
      <w:color w:val="000000"/>
      <w:sz w:val="10"/>
    </w:rPr>
  </w:style>
  <w:style w:type="character" w:customStyle="1" w:styleId="UnderlineCardChar1">
    <w:name w:val="Underline Card Char"/>
    <w:rsid w:val="00E672D9"/>
    <w:rPr>
      <w:sz w:val="22"/>
      <w:szCs w:val="24"/>
      <w:u w:val="single"/>
      <w:lang w:val="en-US" w:eastAsia="en-US" w:bidi="ar-SA"/>
    </w:rPr>
  </w:style>
  <w:style w:type="character" w:customStyle="1" w:styleId="SourcesCharChar1">
    <w:name w:val="Sources Char Char1"/>
    <w:rsid w:val="00E672D9"/>
    <w:rPr>
      <w:rFonts w:cs="Arial"/>
      <w:b/>
      <w:bCs/>
      <w:iCs/>
      <w:sz w:val="24"/>
      <w:szCs w:val="28"/>
      <w:lang w:val="en-US" w:eastAsia="en-US" w:bidi="ar-SA"/>
    </w:rPr>
  </w:style>
  <w:style w:type="paragraph" w:customStyle="1" w:styleId="OmniPage3">
    <w:name w:val="OmniPage #3"/>
    <w:basedOn w:val="Normal"/>
    <w:rsid w:val="00E672D9"/>
    <w:rPr>
      <w:rFonts w:eastAsia="Times New Roman"/>
      <w:color w:val="000000"/>
      <w:szCs w:val="20"/>
    </w:rPr>
  </w:style>
  <w:style w:type="paragraph" w:customStyle="1" w:styleId="OmniPage16">
    <w:name w:val="OmniPage #16"/>
    <w:basedOn w:val="Normal"/>
    <w:rsid w:val="00E672D9"/>
    <w:rPr>
      <w:rFonts w:eastAsia="Times New Roman"/>
      <w:color w:val="000000"/>
      <w:szCs w:val="20"/>
    </w:rPr>
  </w:style>
  <w:style w:type="paragraph" w:customStyle="1" w:styleId="OmniPage23">
    <w:name w:val="OmniPage #23"/>
    <w:basedOn w:val="Normal"/>
    <w:rsid w:val="00E672D9"/>
    <w:rPr>
      <w:rFonts w:eastAsia="Times New Roman"/>
      <w:color w:val="000000"/>
      <w:szCs w:val="20"/>
    </w:rPr>
  </w:style>
  <w:style w:type="paragraph" w:customStyle="1" w:styleId="OmniPage24">
    <w:name w:val="OmniPage #24"/>
    <w:basedOn w:val="Normal"/>
    <w:rsid w:val="00E672D9"/>
    <w:rPr>
      <w:rFonts w:eastAsia="Times New Roman"/>
      <w:color w:val="000000"/>
      <w:szCs w:val="20"/>
    </w:rPr>
  </w:style>
  <w:style w:type="paragraph" w:customStyle="1" w:styleId="OmniPage27">
    <w:name w:val="OmniPage #27"/>
    <w:basedOn w:val="Normal"/>
    <w:rsid w:val="00E672D9"/>
    <w:rPr>
      <w:rFonts w:eastAsia="Times New Roman"/>
      <w:color w:val="000000"/>
      <w:szCs w:val="20"/>
    </w:rPr>
  </w:style>
  <w:style w:type="paragraph" w:customStyle="1" w:styleId="OmniPage28">
    <w:name w:val="OmniPage #28"/>
    <w:basedOn w:val="Normal"/>
    <w:rsid w:val="00E672D9"/>
    <w:rPr>
      <w:rFonts w:eastAsia="Times New Roman"/>
      <w:color w:val="000000"/>
      <w:szCs w:val="20"/>
    </w:rPr>
  </w:style>
  <w:style w:type="paragraph" w:customStyle="1" w:styleId="OmniPage29">
    <w:name w:val="OmniPage #29"/>
    <w:basedOn w:val="Normal"/>
    <w:rsid w:val="00E672D9"/>
    <w:rPr>
      <w:rFonts w:eastAsia="Times New Roman"/>
      <w:color w:val="000000"/>
      <w:szCs w:val="20"/>
    </w:rPr>
  </w:style>
  <w:style w:type="paragraph" w:customStyle="1" w:styleId="OmniPage30">
    <w:name w:val="OmniPage #30"/>
    <w:basedOn w:val="Normal"/>
    <w:rsid w:val="00E672D9"/>
    <w:rPr>
      <w:rFonts w:eastAsia="Times New Roman"/>
      <w:color w:val="000000"/>
      <w:szCs w:val="20"/>
    </w:rPr>
  </w:style>
  <w:style w:type="paragraph" w:customStyle="1" w:styleId="OmniPage31">
    <w:name w:val="OmniPage #31"/>
    <w:basedOn w:val="Normal"/>
    <w:rsid w:val="00E672D9"/>
    <w:rPr>
      <w:rFonts w:eastAsia="Times New Roman"/>
      <w:color w:val="000000"/>
      <w:szCs w:val="20"/>
    </w:rPr>
  </w:style>
  <w:style w:type="paragraph" w:customStyle="1" w:styleId="OmniPage32">
    <w:name w:val="OmniPage #32"/>
    <w:basedOn w:val="Normal"/>
    <w:rsid w:val="00E672D9"/>
    <w:rPr>
      <w:rFonts w:eastAsia="Times New Roman"/>
      <w:color w:val="000000"/>
      <w:szCs w:val="20"/>
    </w:rPr>
  </w:style>
  <w:style w:type="paragraph" w:customStyle="1" w:styleId="OmniPage33">
    <w:name w:val="OmniPage #33"/>
    <w:basedOn w:val="Normal"/>
    <w:rsid w:val="00E672D9"/>
    <w:rPr>
      <w:rFonts w:eastAsia="Times New Roman"/>
      <w:color w:val="000000"/>
      <w:szCs w:val="20"/>
    </w:rPr>
  </w:style>
  <w:style w:type="paragraph" w:customStyle="1" w:styleId="OmniPage34">
    <w:name w:val="OmniPage #34"/>
    <w:basedOn w:val="Normal"/>
    <w:rsid w:val="00E672D9"/>
    <w:rPr>
      <w:rFonts w:eastAsia="Times New Roman"/>
      <w:color w:val="000000"/>
      <w:szCs w:val="20"/>
    </w:rPr>
  </w:style>
  <w:style w:type="paragraph" w:customStyle="1" w:styleId="OmniPage35">
    <w:name w:val="OmniPage #35"/>
    <w:basedOn w:val="Normal"/>
    <w:rsid w:val="00E672D9"/>
    <w:rPr>
      <w:rFonts w:eastAsia="Times New Roman"/>
      <w:color w:val="000000"/>
      <w:szCs w:val="20"/>
    </w:rPr>
  </w:style>
  <w:style w:type="paragraph" w:customStyle="1" w:styleId="OmniPage36">
    <w:name w:val="OmniPage #36"/>
    <w:basedOn w:val="Normal"/>
    <w:rsid w:val="00E672D9"/>
    <w:rPr>
      <w:rFonts w:eastAsia="Times New Roman"/>
      <w:color w:val="000000"/>
      <w:szCs w:val="20"/>
    </w:rPr>
  </w:style>
  <w:style w:type="paragraph" w:customStyle="1" w:styleId="OmniPage37">
    <w:name w:val="OmniPage #37"/>
    <w:basedOn w:val="Normal"/>
    <w:rsid w:val="00E672D9"/>
    <w:rPr>
      <w:rFonts w:eastAsia="Times New Roman"/>
      <w:color w:val="000000"/>
      <w:szCs w:val="20"/>
    </w:rPr>
  </w:style>
  <w:style w:type="paragraph" w:customStyle="1" w:styleId="OmniPage38">
    <w:name w:val="OmniPage #38"/>
    <w:basedOn w:val="Normal"/>
    <w:rsid w:val="00E672D9"/>
    <w:rPr>
      <w:rFonts w:eastAsia="Times New Roman"/>
      <w:color w:val="000000"/>
      <w:szCs w:val="20"/>
    </w:rPr>
  </w:style>
  <w:style w:type="paragraph" w:customStyle="1" w:styleId="OmniPage39">
    <w:name w:val="OmniPage #39"/>
    <w:basedOn w:val="Normal"/>
    <w:rsid w:val="00E672D9"/>
    <w:rPr>
      <w:rFonts w:eastAsia="Times New Roman"/>
      <w:color w:val="000000"/>
      <w:szCs w:val="20"/>
    </w:rPr>
  </w:style>
  <w:style w:type="paragraph" w:customStyle="1" w:styleId="OmniPage40">
    <w:name w:val="OmniPage #40"/>
    <w:basedOn w:val="Normal"/>
    <w:rsid w:val="00E672D9"/>
    <w:rPr>
      <w:rFonts w:eastAsia="Times New Roman"/>
      <w:color w:val="000000"/>
      <w:szCs w:val="20"/>
    </w:rPr>
  </w:style>
  <w:style w:type="paragraph" w:customStyle="1" w:styleId="OmniPage41">
    <w:name w:val="OmniPage #41"/>
    <w:basedOn w:val="Normal"/>
    <w:rsid w:val="00E672D9"/>
    <w:rPr>
      <w:rFonts w:eastAsia="Times New Roman"/>
      <w:color w:val="000000"/>
      <w:szCs w:val="20"/>
    </w:rPr>
  </w:style>
  <w:style w:type="paragraph" w:customStyle="1" w:styleId="OmniPage42">
    <w:name w:val="OmniPage #42"/>
    <w:basedOn w:val="Normal"/>
    <w:rsid w:val="00E672D9"/>
    <w:rPr>
      <w:rFonts w:eastAsia="Times New Roman"/>
      <w:color w:val="000000"/>
      <w:szCs w:val="20"/>
    </w:rPr>
  </w:style>
  <w:style w:type="paragraph" w:customStyle="1" w:styleId="OmniPage43">
    <w:name w:val="OmniPage #43"/>
    <w:basedOn w:val="Normal"/>
    <w:rsid w:val="00E672D9"/>
    <w:rPr>
      <w:rFonts w:eastAsia="Times New Roman"/>
      <w:color w:val="000000"/>
      <w:szCs w:val="20"/>
    </w:rPr>
  </w:style>
  <w:style w:type="paragraph" w:customStyle="1" w:styleId="OmniPage44">
    <w:name w:val="OmniPage #44"/>
    <w:basedOn w:val="Normal"/>
    <w:rsid w:val="00E672D9"/>
    <w:rPr>
      <w:rFonts w:eastAsia="Times New Roman"/>
      <w:color w:val="000000"/>
      <w:szCs w:val="20"/>
    </w:rPr>
  </w:style>
  <w:style w:type="paragraph" w:customStyle="1" w:styleId="OmniPage45">
    <w:name w:val="OmniPage #45"/>
    <w:basedOn w:val="Normal"/>
    <w:rsid w:val="00E672D9"/>
    <w:rPr>
      <w:rFonts w:eastAsia="Times New Roman"/>
      <w:color w:val="000000"/>
      <w:szCs w:val="20"/>
    </w:rPr>
  </w:style>
  <w:style w:type="paragraph" w:customStyle="1" w:styleId="OmniPage46">
    <w:name w:val="OmniPage #46"/>
    <w:basedOn w:val="Normal"/>
    <w:rsid w:val="00E672D9"/>
    <w:rPr>
      <w:rFonts w:eastAsia="Times New Roman"/>
      <w:color w:val="000000"/>
      <w:szCs w:val="20"/>
    </w:rPr>
  </w:style>
  <w:style w:type="paragraph" w:customStyle="1" w:styleId="OmniPage47">
    <w:name w:val="OmniPage #47"/>
    <w:basedOn w:val="Normal"/>
    <w:rsid w:val="00E672D9"/>
    <w:rPr>
      <w:rFonts w:eastAsia="Times New Roman"/>
      <w:color w:val="000000"/>
      <w:szCs w:val="20"/>
    </w:rPr>
  </w:style>
  <w:style w:type="paragraph" w:customStyle="1" w:styleId="OmniPage48">
    <w:name w:val="OmniPage #48"/>
    <w:basedOn w:val="Normal"/>
    <w:rsid w:val="00E672D9"/>
    <w:rPr>
      <w:rFonts w:eastAsia="Times New Roman"/>
      <w:color w:val="000000"/>
      <w:szCs w:val="20"/>
    </w:rPr>
  </w:style>
  <w:style w:type="paragraph" w:customStyle="1" w:styleId="OmniPage49">
    <w:name w:val="OmniPage #49"/>
    <w:basedOn w:val="Normal"/>
    <w:rsid w:val="00E672D9"/>
    <w:rPr>
      <w:rFonts w:eastAsia="Times New Roman"/>
      <w:color w:val="000000"/>
      <w:szCs w:val="20"/>
    </w:rPr>
  </w:style>
  <w:style w:type="paragraph" w:customStyle="1" w:styleId="OmniPage50">
    <w:name w:val="OmniPage #50"/>
    <w:basedOn w:val="Normal"/>
    <w:rsid w:val="00E672D9"/>
    <w:rPr>
      <w:rFonts w:eastAsia="Times New Roman"/>
      <w:color w:val="000000"/>
      <w:szCs w:val="20"/>
    </w:rPr>
  </w:style>
  <w:style w:type="paragraph" w:customStyle="1" w:styleId="OmniPage51">
    <w:name w:val="OmniPage #51"/>
    <w:basedOn w:val="Normal"/>
    <w:rsid w:val="00E672D9"/>
    <w:rPr>
      <w:rFonts w:eastAsia="Times New Roman"/>
      <w:color w:val="000000"/>
      <w:szCs w:val="20"/>
    </w:rPr>
  </w:style>
  <w:style w:type="paragraph" w:customStyle="1" w:styleId="OmniPage52">
    <w:name w:val="OmniPage #52"/>
    <w:basedOn w:val="Normal"/>
    <w:rsid w:val="00E672D9"/>
    <w:rPr>
      <w:rFonts w:eastAsia="Times New Roman"/>
      <w:color w:val="000000"/>
      <w:szCs w:val="20"/>
    </w:rPr>
  </w:style>
  <w:style w:type="paragraph" w:customStyle="1" w:styleId="OmniPage53">
    <w:name w:val="OmniPage #53"/>
    <w:basedOn w:val="Normal"/>
    <w:rsid w:val="00E672D9"/>
    <w:rPr>
      <w:rFonts w:eastAsia="Times New Roman"/>
      <w:color w:val="000000"/>
      <w:szCs w:val="20"/>
    </w:rPr>
  </w:style>
  <w:style w:type="paragraph" w:customStyle="1" w:styleId="OmniPage54">
    <w:name w:val="OmniPage #54"/>
    <w:basedOn w:val="Normal"/>
    <w:rsid w:val="00E672D9"/>
    <w:rPr>
      <w:rFonts w:eastAsia="Times New Roman"/>
      <w:color w:val="000000"/>
      <w:szCs w:val="20"/>
    </w:rPr>
  </w:style>
  <w:style w:type="paragraph" w:customStyle="1" w:styleId="OmniPage55">
    <w:name w:val="OmniPage #55"/>
    <w:basedOn w:val="Normal"/>
    <w:rsid w:val="00E672D9"/>
    <w:rPr>
      <w:rFonts w:eastAsia="Times New Roman"/>
      <w:color w:val="000000"/>
      <w:szCs w:val="20"/>
    </w:rPr>
  </w:style>
  <w:style w:type="paragraph" w:customStyle="1" w:styleId="OmniPage56">
    <w:name w:val="OmniPage #56"/>
    <w:basedOn w:val="Normal"/>
    <w:rsid w:val="00E672D9"/>
    <w:rPr>
      <w:rFonts w:eastAsia="Times New Roman"/>
      <w:color w:val="000000"/>
      <w:szCs w:val="20"/>
    </w:rPr>
  </w:style>
  <w:style w:type="paragraph" w:customStyle="1" w:styleId="OmniPage57">
    <w:name w:val="OmniPage #57"/>
    <w:basedOn w:val="Normal"/>
    <w:rsid w:val="00E672D9"/>
    <w:rPr>
      <w:rFonts w:eastAsia="Times New Roman"/>
      <w:color w:val="000000"/>
      <w:szCs w:val="20"/>
    </w:rPr>
  </w:style>
  <w:style w:type="paragraph" w:customStyle="1" w:styleId="OmniPage58">
    <w:name w:val="OmniPage #58"/>
    <w:basedOn w:val="Normal"/>
    <w:rsid w:val="00E672D9"/>
    <w:rPr>
      <w:rFonts w:eastAsia="Times New Roman"/>
      <w:color w:val="000000"/>
      <w:szCs w:val="20"/>
    </w:rPr>
  </w:style>
  <w:style w:type="paragraph" w:customStyle="1" w:styleId="OmniPage59">
    <w:name w:val="OmniPage #59"/>
    <w:basedOn w:val="Normal"/>
    <w:rsid w:val="00E672D9"/>
    <w:rPr>
      <w:rFonts w:eastAsia="Times New Roman"/>
      <w:color w:val="000000"/>
      <w:szCs w:val="20"/>
    </w:rPr>
  </w:style>
  <w:style w:type="paragraph" w:customStyle="1" w:styleId="OmniPage60">
    <w:name w:val="OmniPage #60"/>
    <w:basedOn w:val="Normal"/>
    <w:rsid w:val="00E672D9"/>
    <w:rPr>
      <w:rFonts w:eastAsia="Times New Roman"/>
      <w:color w:val="000000"/>
      <w:szCs w:val="20"/>
    </w:rPr>
  </w:style>
  <w:style w:type="paragraph" w:customStyle="1" w:styleId="OmniPage61">
    <w:name w:val="OmniPage #61"/>
    <w:basedOn w:val="Normal"/>
    <w:rsid w:val="00E672D9"/>
    <w:rPr>
      <w:rFonts w:eastAsia="Times New Roman"/>
      <w:color w:val="000000"/>
      <w:szCs w:val="20"/>
    </w:rPr>
  </w:style>
  <w:style w:type="paragraph" w:customStyle="1" w:styleId="OmniPage62">
    <w:name w:val="OmniPage #62"/>
    <w:basedOn w:val="Normal"/>
    <w:rsid w:val="00E672D9"/>
    <w:rPr>
      <w:rFonts w:eastAsia="Times New Roman"/>
      <w:color w:val="000000"/>
      <w:szCs w:val="20"/>
    </w:rPr>
  </w:style>
  <w:style w:type="paragraph" w:customStyle="1" w:styleId="OmniPage63">
    <w:name w:val="OmniPage #63"/>
    <w:basedOn w:val="Normal"/>
    <w:rsid w:val="00E672D9"/>
    <w:rPr>
      <w:rFonts w:eastAsia="Times New Roman"/>
      <w:color w:val="000000"/>
      <w:szCs w:val="20"/>
    </w:rPr>
  </w:style>
  <w:style w:type="paragraph" w:customStyle="1" w:styleId="OmniPage64">
    <w:name w:val="OmniPage #64"/>
    <w:basedOn w:val="Normal"/>
    <w:rsid w:val="00E672D9"/>
    <w:rPr>
      <w:rFonts w:eastAsia="Times New Roman"/>
      <w:color w:val="000000"/>
      <w:szCs w:val="20"/>
    </w:rPr>
  </w:style>
  <w:style w:type="paragraph" w:customStyle="1" w:styleId="OmniPage65">
    <w:name w:val="OmniPage #65"/>
    <w:basedOn w:val="Normal"/>
    <w:rsid w:val="00E672D9"/>
    <w:rPr>
      <w:rFonts w:eastAsia="Times New Roman"/>
      <w:color w:val="000000"/>
      <w:szCs w:val="20"/>
    </w:rPr>
  </w:style>
  <w:style w:type="paragraph" w:customStyle="1" w:styleId="OmniPage66">
    <w:name w:val="OmniPage #66"/>
    <w:basedOn w:val="Normal"/>
    <w:rsid w:val="00E672D9"/>
    <w:rPr>
      <w:rFonts w:eastAsia="Times New Roman"/>
      <w:color w:val="000000"/>
      <w:szCs w:val="20"/>
    </w:rPr>
  </w:style>
  <w:style w:type="paragraph" w:customStyle="1" w:styleId="OmniPage67">
    <w:name w:val="OmniPage #67"/>
    <w:basedOn w:val="Normal"/>
    <w:rsid w:val="00E672D9"/>
    <w:rPr>
      <w:rFonts w:eastAsia="Times New Roman"/>
      <w:color w:val="000000"/>
      <w:szCs w:val="20"/>
    </w:rPr>
  </w:style>
  <w:style w:type="paragraph" w:customStyle="1" w:styleId="OmniPage68">
    <w:name w:val="OmniPage #68"/>
    <w:basedOn w:val="Normal"/>
    <w:rsid w:val="00E672D9"/>
    <w:rPr>
      <w:rFonts w:eastAsia="Times New Roman"/>
      <w:color w:val="000000"/>
      <w:szCs w:val="20"/>
    </w:rPr>
  </w:style>
  <w:style w:type="paragraph" w:customStyle="1" w:styleId="OmniPage69">
    <w:name w:val="OmniPage #69"/>
    <w:basedOn w:val="Normal"/>
    <w:rsid w:val="00E672D9"/>
    <w:rPr>
      <w:rFonts w:eastAsia="Times New Roman"/>
      <w:color w:val="000000"/>
      <w:szCs w:val="20"/>
    </w:rPr>
  </w:style>
  <w:style w:type="paragraph" w:customStyle="1" w:styleId="OmniPage70">
    <w:name w:val="OmniPage #70"/>
    <w:basedOn w:val="Normal"/>
    <w:rsid w:val="00E672D9"/>
    <w:rPr>
      <w:rFonts w:eastAsia="Times New Roman"/>
      <w:color w:val="000000"/>
      <w:szCs w:val="20"/>
    </w:rPr>
  </w:style>
  <w:style w:type="paragraph" w:customStyle="1" w:styleId="OmniPage71">
    <w:name w:val="OmniPage #71"/>
    <w:basedOn w:val="Normal"/>
    <w:rsid w:val="00E672D9"/>
    <w:rPr>
      <w:rFonts w:eastAsia="Times New Roman"/>
      <w:color w:val="000000"/>
      <w:szCs w:val="20"/>
    </w:rPr>
  </w:style>
  <w:style w:type="table" w:customStyle="1" w:styleId="MediumGrid22">
    <w:name w:val="Medium Grid 22"/>
    <w:basedOn w:val="TableNormal"/>
    <w:uiPriority w:val="68"/>
    <w:rsid w:val="00E672D9"/>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E672D9"/>
    <w:rPr>
      <w:rFonts w:ascii="Times New Roman" w:eastAsia="Times New Roman" w:hAnsi="Times New Roman" w:cs="Calibri"/>
      <w:sz w:val="16"/>
      <w:szCs w:val="20"/>
    </w:rPr>
  </w:style>
  <w:style w:type="character" w:customStyle="1" w:styleId="createby">
    <w:name w:val="createby"/>
    <w:rsid w:val="00E672D9"/>
  </w:style>
  <w:style w:type="character" w:customStyle="1" w:styleId="quote-right">
    <w:name w:val="quote-right"/>
    <w:rsid w:val="00E672D9"/>
  </w:style>
  <w:style w:type="character" w:customStyle="1" w:styleId="smallcase">
    <w:name w:val="smallcase"/>
    <w:rsid w:val="00E672D9"/>
  </w:style>
  <w:style w:type="character" w:customStyle="1" w:styleId="ft0">
    <w:name w:val="ft0"/>
    <w:rsid w:val="00E672D9"/>
  </w:style>
  <w:style w:type="character" w:customStyle="1" w:styleId="ft2">
    <w:name w:val="ft2"/>
    <w:rsid w:val="00E672D9"/>
  </w:style>
  <w:style w:type="character" w:customStyle="1" w:styleId="ft3">
    <w:name w:val="ft3"/>
    <w:rsid w:val="00E672D9"/>
  </w:style>
  <w:style w:type="character" w:customStyle="1" w:styleId="StyleTimesNewRoman12ptBold1">
    <w:name w:val="Style Times New Roman 12 pt Bold1"/>
    <w:rsid w:val="00E672D9"/>
    <w:rPr>
      <w:b/>
      <w:bCs/>
      <w:sz w:val="24"/>
    </w:rPr>
  </w:style>
  <w:style w:type="character" w:customStyle="1" w:styleId="CircledChar2">
    <w:name w:val="Circled Char2"/>
    <w:rsid w:val="00E672D9"/>
    <w:rPr>
      <w:rFonts w:eastAsia="MS Mincho"/>
      <w:b/>
      <w:szCs w:val="24"/>
      <w:u w:val="single"/>
      <w:lang w:val="en-US" w:eastAsia="ja-JP" w:bidi="ar-SA"/>
    </w:rPr>
  </w:style>
  <w:style w:type="character" w:customStyle="1" w:styleId="SmallTextChar2">
    <w:name w:val="Small Text Char2"/>
    <w:rsid w:val="00E672D9"/>
    <w:rPr>
      <w:rFonts w:eastAsia="MS Mincho"/>
      <w:sz w:val="15"/>
      <w:szCs w:val="24"/>
      <w:lang w:val="en-US" w:eastAsia="ja-JP" w:bidi="ar-SA"/>
    </w:rPr>
  </w:style>
  <w:style w:type="character" w:customStyle="1" w:styleId="BoldandUnderlineCharCharCharCharChar1">
    <w:name w:val="Bold and Underline Char Char Char Char Char1"/>
    <w:rsid w:val="00E672D9"/>
    <w:rPr>
      <w:b/>
      <w:szCs w:val="24"/>
      <w:u w:val="single"/>
      <w:lang w:val="en-US" w:eastAsia="en-US" w:bidi="ar-SA"/>
    </w:rPr>
  </w:style>
  <w:style w:type="character" w:customStyle="1" w:styleId="SmallCardChar">
    <w:name w:val="Small Card Char"/>
    <w:rsid w:val="00E672D9"/>
    <w:rPr>
      <w:rFonts w:ascii="Palatino Linotype" w:eastAsia="Times New Roman" w:hAnsi="Palatino Linotype"/>
      <w:sz w:val="12"/>
      <w:szCs w:val="24"/>
    </w:rPr>
  </w:style>
  <w:style w:type="character" w:customStyle="1" w:styleId="StyleBoldUnderline10ptBold">
    <w:name w:val="Style Bold Underline + 10 pt Bold"/>
    <w:rsid w:val="00E672D9"/>
    <w:rPr>
      <w:b/>
      <w:bCs/>
      <w:sz w:val="20"/>
      <w:u w:val="thick"/>
    </w:rPr>
  </w:style>
  <w:style w:type="character" w:customStyle="1" w:styleId="separator">
    <w:name w:val="separator"/>
    <w:rsid w:val="00E672D9"/>
  </w:style>
  <w:style w:type="character" w:customStyle="1" w:styleId="PageHeaderChar">
    <w:name w:val="Page Header Char"/>
    <w:link w:val="PageHeader"/>
    <w:rsid w:val="00E672D9"/>
    <w:rPr>
      <w:rFonts w:ascii="Arial" w:hAnsi="Arial" w:cs="Arial"/>
    </w:rPr>
  </w:style>
  <w:style w:type="paragraph" w:customStyle="1" w:styleId="NormalUnderline0">
    <w:name w:val="Normal + Underline"/>
    <w:basedOn w:val="Normal"/>
    <w:link w:val="NormalUnderlineChar0"/>
    <w:qFormat/>
    <w:rsid w:val="00E672D9"/>
    <w:pPr>
      <w:ind w:left="720"/>
    </w:pPr>
    <w:rPr>
      <w:rFonts w:eastAsia="Times New Roman"/>
      <w:b/>
      <w:sz w:val="24"/>
      <w:u w:val="single"/>
    </w:rPr>
  </w:style>
  <w:style w:type="paragraph" w:customStyle="1" w:styleId="NormalNoUnderline">
    <w:name w:val="Normal + No Underline"/>
    <w:basedOn w:val="Normal"/>
    <w:link w:val="NormalNoUnderlineChar"/>
    <w:rsid w:val="00E672D9"/>
    <w:pPr>
      <w:ind w:left="720"/>
    </w:pPr>
    <w:rPr>
      <w:rFonts w:eastAsia="Times New Roman"/>
      <w:sz w:val="12"/>
    </w:rPr>
  </w:style>
  <w:style w:type="character" w:customStyle="1" w:styleId="NormalUnderlineChar0">
    <w:name w:val="Normal + Underline Char"/>
    <w:link w:val="NormalUnderline0"/>
    <w:rsid w:val="00E672D9"/>
    <w:rPr>
      <w:rFonts w:ascii="Arial" w:eastAsia="Times New Roman" w:hAnsi="Arial" w:cs="Arial"/>
      <w:b/>
      <w:sz w:val="24"/>
      <w:u w:val="single"/>
    </w:rPr>
  </w:style>
  <w:style w:type="character" w:customStyle="1" w:styleId="NormalNoUnderlineChar">
    <w:name w:val="Normal + No Underline Char"/>
    <w:link w:val="NormalNoUnderline"/>
    <w:rsid w:val="00E672D9"/>
    <w:rPr>
      <w:rFonts w:ascii="Arial" w:eastAsia="Times New Roman" w:hAnsi="Arial" w:cs="Arial"/>
      <w:sz w:val="12"/>
    </w:rPr>
  </w:style>
  <w:style w:type="paragraph" w:customStyle="1" w:styleId="TagCite3">
    <w:name w:val="Tag Cite"/>
    <w:basedOn w:val="PageHeader"/>
    <w:link w:val="TagCiteChar5"/>
    <w:qFormat/>
    <w:rsid w:val="00E672D9"/>
    <w:rPr>
      <w:rFonts w:eastAsia="SimSun"/>
      <w:b/>
      <w:sz w:val="24"/>
      <w:lang w:eastAsia="zh-CN"/>
    </w:rPr>
  </w:style>
  <w:style w:type="character" w:customStyle="1" w:styleId="TagCiteChar5">
    <w:name w:val="Tag Cite Char"/>
    <w:link w:val="TagCite3"/>
    <w:rsid w:val="00E672D9"/>
    <w:rPr>
      <w:rFonts w:ascii="Arial" w:eastAsia="SimSun" w:hAnsi="Arial" w:cs="Arial"/>
      <w:b/>
      <w:sz w:val="24"/>
      <w:lang w:eastAsia="zh-CN"/>
    </w:rPr>
  </w:style>
  <w:style w:type="character" w:customStyle="1" w:styleId="smalllink">
    <w:name w:val="smalllink"/>
    <w:rsid w:val="00E672D9"/>
  </w:style>
  <w:style w:type="character" w:customStyle="1" w:styleId="bighead1">
    <w:name w:val="bighead1"/>
    <w:rsid w:val="00E672D9"/>
    <w:rPr>
      <w:rFonts w:ascii="Verdana" w:hAnsi="Verdana" w:hint="default"/>
      <w:b/>
      <w:bCs/>
      <w:sz w:val="27"/>
      <w:szCs w:val="27"/>
    </w:rPr>
  </w:style>
  <w:style w:type="character" w:customStyle="1" w:styleId="Underline-WFU">
    <w:name w:val="Underline-WFU"/>
    <w:uiPriority w:val="1"/>
    <w:qFormat/>
    <w:rsid w:val="00E672D9"/>
    <w:rPr>
      <w:rFonts w:ascii="Cambria" w:hAnsi="Cambria"/>
      <w:sz w:val="21"/>
      <w:u w:val="single"/>
    </w:rPr>
  </w:style>
  <w:style w:type="paragraph" w:customStyle="1" w:styleId="Tiny-WFU">
    <w:name w:val="Tiny-WFU"/>
    <w:basedOn w:val="Normal"/>
    <w:qFormat/>
    <w:rsid w:val="00E672D9"/>
    <w:rPr>
      <w:rFonts w:ascii="Cambria" w:eastAsia="Malgun Gothic" w:hAnsi="Cambria"/>
      <w:sz w:val="12"/>
      <w:lang w:eastAsia="ko-KR"/>
    </w:rPr>
  </w:style>
  <w:style w:type="character" w:customStyle="1" w:styleId="b">
    <w:name w:val="b"/>
    <w:rsid w:val="00E672D9"/>
  </w:style>
  <w:style w:type="paragraph" w:customStyle="1" w:styleId="Indentation">
    <w:name w:val="Indentation"/>
    <w:basedOn w:val="Normal"/>
    <w:qFormat/>
    <w:rsid w:val="00E672D9"/>
    <w:pPr>
      <w:ind w:left="288" w:right="288"/>
    </w:pPr>
    <w:rPr>
      <w:rFonts w:eastAsia="Calibri"/>
    </w:rPr>
  </w:style>
  <w:style w:type="character" w:customStyle="1" w:styleId="left-date1">
    <w:name w:val="left-date1"/>
    <w:rsid w:val="00E672D9"/>
    <w:rPr>
      <w:rFonts w:ascii="Verdana" w:hAnsi="Verdana" w:hint="default"/>
      <w:color w:val="666666"/>
      <w:sz w:val="14"/>
      <w:szCs w:val="14"/>
    </w:rPr>
  </w:style>
  <w:style w:type="character" w:customStyle="1" w:styleId="org">
    <w:name w:val="org"/>
    <w:basedOn w:val="DefaultParagraphFont"/>
    <w:rsid w:val="00E672D9"/>
  </w:style>
  <w:style w:type="paragraph" w:customStyle="1" w:styleId="seeall">
    <w:name w:val="seeall"/>
    <w:basedOn w:val="Normal"/>
    <w:rsid w:val="00E672D9"/>
    <w:pPr>
      <w:spacing w:before="100" w:beforeAutospacing="1" w:after="100" w:afterAutospacing="1"/>
    </w:pPr>
    <w:rPr>
      <w:rFonts w:eastAsia="Times New Roman"/>
      <w:sz w:val="24"/>
    </w:rPr>
  </w:style>
  <w:style w:type="character" w:customStyle="1" w:styleId="list-comma">
    <w:name w:val="list-comma"/>
    <w:basedOn w:val="DefaultParagraphFont"/>
    <w:rsid w:val="00E672D9"/>
  </w:style>
  <w:style w:type="character" w:customStyle="1" w:styleId="livefyre-commentcount">
    <w:name w:val="livefyre-commentcount"/>
    <w:basedOn w:val="DefaultParagraphFont"/>
    <w:rsid w:val="00E672D9"/>
  </w:style>
  <w:style w:type="character" w:customStyle="1" w:styleId="rednegchange">
    <w:name w:val="red_neg_change"/>
    <w:basedOn w:val="DefaultParagraphFont"/>
    <w:rsid w:val="00E672D9"/>
  </w:style>
  <w:style w:type="character" w:customStyle="1" w:styleId="wsodqchgshow">
    <w:name w:val="wsodq_chgshow"/>
    <w:basedOn w:val="DefaultParagraphFont"/>
    <w:rsid w:val="00E672D9"/>
  </w:style>
  <w:style w:type="character" w:customStyle="1" w:styleId="greenposchange">
    <w:name w:val="green_pos_change"/>
    <w:basedOn w:val="DefaultParagraphFont"/>
    <w:rsid w:val="00E672D9"/>
  </w:style>
  <w:style w:type="character" w:customStyle="1" w:styleId="image-credit">
    <w:name w:val="image-credit"/>
    <w:basedOn w:val="DefaultParagraphFont"/>
    <w:rsid w:val="00E672D9"/>
  </w:style>
  <w:style w:type="paragraph" w:customStyle="1" w:styleId="gascontcredit">
    <w:name w:val="gas_cont_credit"/>
    <w:basedOn w:val="Normal"/>
    <w:rsid w:val="00E672D9"/>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E672D9"/>
    <w:rPr>
      <w:b/>
      <w:szCs w:val="24"/>
      <w:u w:val="single"/>
      <w:lang w:val="en-US" w:eastAsia="en-US" w:bidi="ar-SA"/>
    </w:rPr>
  </w:style>
  <w:style w:type="paragraph" w:customStyle="1" w:styleId="endarticle">
    <w:name w:val="endarticle"/>
    <w:basedOn w:val="Normal"/>
    <w:uiPriority w:val="99"/>
    <w:qFormat/>
    <w:rsid w:val="00E672D9"/>
    <w:pPr>
      <w:spacing w:before="100" w:beforeAutospacing="1" w:after="100" w:afterAutospacing="1"/>
    </w:pPr>
    <w:rPr>
      <w:rFonts w:eastAsia="Times New Roman"/>
      <w:sz w:val="24"/>
    </w:rPr>
  </w:style>
  <w:style w:type="paragraph" w:customStyle="1" w:styleId="a-body-text">
    <w:name w:val="a-body-text"/>
    <w:basedOn w:val="Normal"/>
    <w:uiPriority w:val="99"/>
    <w:qFormat/>
    <w:rsid w:val="00E672D9"/>
    <w:pPr>
      <w:spacing w:before="100" w:beforeAutospacing="1" w:after="100" w:afterAutospacing="1"/>
    </w:pPr>
    <w:rPr>
      <w:rFonts w:eastAsia="Times New Roman"/>
      <w:sz w:val="24"/>
    </w:rPr>
  </w:style>
  <w:style w:type="paragraph" w:customStyle="1" w:styleId="obgpara">
    <w:name w:val="obg_para"/>
    <w:basedOn w:val="Normal"/>
    <w:uiPriority w:val="99"/>
    <w:qFormat/>
    <w:rsid w:val="00E672D9"/>
    <w:pPr>
      <w:spacing w:before="100" w:beforeAutospacing="1" w:after="100" w:afterAutospacing="1"/>
    </w:pPr>
    <w:rPr>
      <w:rFonts w:eastAsia="Times New Roman"/>
      <w:sz w:val="24"/>
    </w:rPr>
  </w:style>
  <w:style w:type="character" w:customStyle="1" w:styleId="caption4">
    <w:name w:val="caption4"/>
    <w:basedOn w:val="DefaultParagraphFont"/>
    <w:rsid w:val="00E672D9"/>
  </w:style>
  <w:style w:type="character" w:customStyle="1" w:styleId="honorific-prefix">
    <w:name w:val="honorific-prefix"/>
    <w:basedOn w:val="DefaultParagraphFont"/>
    <w:rsid w:val="00E672D9"/>
  </w:style>
  <w:style w:type="character" w:customStyle="1" w:styleId="given-name">
    <w:name w:val="given-name"/>
    <w:basedOn w:val="DefaultParagraphFont"/>
    <w:rsid w:val="00E672D9"/>
  </w:style>
  <w:style w:type="character" w:customStyle="1" w:styleId="family-name">
    <w:name w:val="family-name"/>
    <w:basedOn w:val="DefaultParagraphFont"/>
    <w:rsid w:val="00E672D9"/>
  </w:style>
  <w:style w:type="character" w:customStyle="1" w:styleId="chead">
    <w:name w:val="chead"/>
    <w:basedOn w:val="DefaultParagraphFont"/>
    <w:rsid w:val="00E672D9"/>
  </w:style>
  <w:style w:type="character" w:customStyle="1" w:styleId="obgcapsstart">
    <w:name w:val="obg_caps_start"/>
    <w:basedOn w:val="DefaultParagraphFont"/>
    <w:rsid w:val="00E672D9"/>
  </w:style>
  <w:style w:type="character" w:customStyle="1" w:styleId="pmtermsel">
    <w:name w:val="pmtermsel"/>
    <w:basedOn w:val="DefaultParagraphFont"/>
    <w:rsid w:val="00E672D9"/>
  </w:style>
  <w:style w:type="character" w:customStyle="1" w:styleId="showipapr">
    <w:name w:val="show_ipapr"/>
    <w:basedOn w:val="DefaultParagraphFont"/>
    <w:rsid w:val="00E672D9"/>
  </w:style>
  <w:style w:type="character" w:customStyle="1" w:styleId="dnindex">
    <w:name w:val="dnindex"/>
    <w:basedOn w:val="DefaultParagraphFont"/>
    <w:rsid w:val="00E672D9"/>
  </w:style>
  <w:style w:type="character" w:customStyle="1" w:styleId="althead">
    <w:name w:val="althead"/>
    <w:basedOn w:val="DefaultParagraphFont"/>
    <w:rsid w:val="00E672D9"/>
  </w:style>
  <w:style w:type="character" w:customStyle="1" w:styleId="arbd1">
    <w:name w:val="arbd1"/>
    <w:basedOn w:val="DefaultParagraphFont"/>
    <w:rsid w:val="00E672D9"/>
  </w:style>
  <w:style w:type="character" w:customStyle="1" w:styleId="unx">
    <w:name w:val="unx"/>
    <w:basedOn w:val="DefaultParagraphFont"/>
    <w:rsid w:val="00E672D9"/>
  </w:style>
  <w:style w:type="character" w:customStyle="1" w:styleId="lrdctph">
    <w:name w:val="lr_dct_ph"/>
    <w:basedOn w:val="DefaultParagraphFont"/>
    <w:rsid w:val="00E672D9"/>
  </w:style>
  <w:style w:type="paragraph" w:customStyle="1" w:styleId="TxBr41p1">
    <w:name w:val="TxBr_41p1"/>
    <w:basedOn w:val="Normal"/>
    <w:qFormat/>
    <w:rsid w:val="00E672D9"/>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E672D9"/>
    <w:rPr>
      <w:sz w:val="18"/>
      <w:szCs w:val="24"/>
      <w:lang w:val="en-US" w:eastAsia="en-US" w:bidi="ar-SA"/>
    </w:rPr>
  </w:style>
  <w:style w:type="paragraph" w:customStyle="1" w:styleId="003Cite">
    <w:name w:val="003Cite"/>
    <w:basedOn w:val="Normal"/>
    <w:qFormat/>
    <w:rsid w:val="00E672D9"/>
    <w:rPr>
      <w:rFonts w:eastAsia="Calibri"/>
      <w:sz w:val="16"/>
      <w:szCs w:val="16"/>
    </w:rPr>
  </w:style>
  <w:style w:type="paragraph" w:customStyle="1" w:styleId="NormalBold">
    <w:name w:val="Normal + Bold"/>
    <w:aliases w:val="Double Underline"/>
    <w:basedOn w:val="Normal"/>
    <w:link w:val="NormalBoldChar"/>
    <w:qFormat/>
    <w:rsid w:val="00E672D9"/>
    <w:pPr>
      <w:jc w:val="both"/>
    </w:pPr>
    <w:rPr>
      <w:b/>
      <w:color w:val="000000"/>
      <w:u w:val="single"/>
    </w:rPr>
  </w:style>
  <w:style w:type="character" w:customStyle="1" w:styleId="NormalBoldChar">
    <w:name w:val="Normal + Bold Char"/>
    <w:aliases w:val="Double Underline Char"/>
    <w:basedOn w:val="DefaultParagraphFont"/>
    <w:link w:val="NormalBold"/>
    <w:rsid w:val="00E672D9"/>
    <w:rPr>
      <w:rFonts w:ascii="Arial" w:hAnsi="Arial" w:cs="Arial"/>
      <w:b/>
      <w:color w:val="000000"/>
      <w:u w:val="single"/>
    </w:rPr>
  </w:style>
  <w:style w:type="character" w:customStyle="1" w:styleId="BlockHeadingsChar1">
    <w:name w:val="Block Headings Char1"/>
    <w:rsid w:val="00E672D9"/>
    <w:rPr>
      <w:b/>
      <w:caps/>
    </w:rPr>
  </w:style>
  <w:style w:type="character" w:customStyle="1" w:styleId="FontStyle170">
    <w:name w:val="Font Style170"/>
    <w:uiPriority w:val="99"/>
    <w:rsid w:val="00E672D9"/>
    <w:rPr>
      <w:rFonts w:ascii="Bookman Old Style" w:hAnsi="Bookman Old Style" w:cs="Bookman Old Style"/>
      <w:sz w:val="16"/>
      <w:szCs w:val="16"/>
    </w:rPr>
  </w:style>
  <w:style w:type="character" w:customStyle="1" w:styleId="Styleunderline12pt">
    <w:name w:val="Style underline + 12 pt"/>
    <w:rsid w:val="00E672D9"/>
    <w:rPr>
      <w:rFonts w:ascii="Times New Roman" w:hAnsi="Times New Roman"/>
      <w:bCs/>
      <w:sz w:val="20"/>
      <w:u w:val="single"/>
    </w:rPr>
  </w:style>
  <w:style w:type="character" w:customStyle="1" w:styleId="StyleUnderlineChar19pt">
    <w:name w:val="Style Underline Char1 + 9 pt"/>
    <w:basedOn w:val="UnderlineChar1"/>
    <w:rsid w:val="00E672D9"/>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E672D9"/>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E672D9"/>
    <w:rPr>
      <w:rFonts w:ascii="Times New Roman" w:hAnsi="Times New Roman"/>
      <w:sz w:val="20"/>
      <w:u w:val="single"/>
      <w:lang w:val="en-US" w:eastAsia="en-US" w:bidi="ar-SA"/>
    </w:rPr>
  </w:style>
  <w:style w:type="paragraph" w:customStyle="1" w:styleId="StyleUnderline9pt10">
    <w:name w:val="Style Underline + 9 pt1"/>
    <w:rsid w:val="00E672D9"/>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E672D9"/>
    <w:rPr>
      <w:sz w:val="20"/>
      <w:u w:val="single"/>
    </w:rPr>
  </w:style>
  <w:style w:type="character" w:customStyle="1" w:styleId="StyleUnderlineChar19pt2">
    <w:name w:val="Style Underline Char1 + 9 pt2"/>
    <w:basedOn w:val="UnderlineChar1"/>
    <w:rsid w:val="00E672D9"/>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E672D9"/>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E672D9"/>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E672D9"/>
    <w:rPr>
      <w:rFonts w:ascii="Times New Roman" w:hAnsi="Times New Roman"/>
      <w:b/>
      <w:bCs/>
      <w:sz w:val="20"/>
      <w:szCs w:val="24"/>
      <w:u w:val="single"/>
      <w:lang w:val="en-US" w:eastAsia="en-US" w:bidi="ar-SA"/>
    </w:rPr>
  </w:style>
  <w:style w:type="character" w:customStyle="1" w:styleId="content">
    <w:name w:val="content"/>
    <w:basedOn w:val="DefaultParagraphFont"/>
    <w:rsid w:val="00E672D9"/>
  </w:style>
  <w:style w:type="character" w:customStyle="1" w:styleId="tagCharCharCharChar">
    <w:name w:val="tag Char Char Char Char"/>
    <w:rsid w:val="00E672D9"/>
    <w:rPr>
      <w:rFonts w:ascii="Georgia" w:eastAsia="Calibri" w:hAnsi="Georgia" w:cs="Calibri"/>
      <w:b/>
      <w:sz w:val="24"/>
    </w:rPr>
  </w:style>
  <w:style w:type="character" w:customStyle="1" w:styleId="3">
    <w:name w:val="3"/>
    <w:rsid w:val="00E672D9"/>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E672D9"/>
    <w:rPr>
      <w:rFonts w:cs="Arial"/>
      <w:b/>
      <w:bCs/>
      <w:iCs/>
      <w:szCs w:val="28"/>
      <w:lang w:val="en-US" w:eastAsia="en-US" w:bidi="ar-SA"/>
    </w:rPr>
  </w:style>
  <w:style w:type="paragraph" w:customStyle="1" w:styleId="EmphasisText">
    <w:name w:val="Emphasis Text"/>
    <w:basedOn w:val="UnderlinedText"/>
    <w:link w:val="EmphasisTextChar"/>
    <w:rsid w:val="00E672D9"/>
    <w:pPr>
      <w:jc w:val="left"/>
    </w:pPr>
    <w:rPr>
      <w:rFonts w:eastAsia="SimSun"/>
      <w:u w:val="single"/>
    </w:rPr>
  </w:style>
  <w:style w:type="character" w:customStyle="1" w:styleId="EmphasisTextChar">
    <w:name w:val="Emphasis Text Char"/>
    <w:link w:val="EmphasisText"/>
    <w:rsid w:val="00E672D9"/>
    <w:rPr>
      <w:rFonts w:ascii="Arial" w:eastAsia="SimSun" w:hAnsi="Arial" w:cs="Arial"/>
      <w:b/>
      <w:sz w:val="24"/>
      <w:u w:val="single"/>
    </w:rPr>
  </w:style>
  <w:style w:type="character" w:customStyle="1" w:styleId="7">
    <w:name w:val="7"/>
    <w:rsid w:val="00E672D9"/>
    <w:rPr>
      <w:rFonts w:cs="Arial"/>
      <w:bCs/>
      <w:sz w:val="20"/>
      <w:u w:val="single"/>
      <w:lang w:val="en-US" w:eastAsia="en-US" w:bidi="ar-SA"/>
    </w:rPr>
  </w:style>
  <w:style w:type="character" w:customStyle="1" w:styleId="StyleUnderlineChar19pt4">
    <w:name w:val="Style Underline Char1 + 9 pt4"/>
    <w:basedOn w:val="UnderlineChar1"/>
    <w:rsid w:val="00E672D9"/>
    <w:rPr>
      <w:rFonts w:ascii="Times New Roman" w:hAnsi="Times New Roman"/>
      <w:sz w:val="20"/>
      <w:szCs w:val="24"/>
      <w:u w:val="single"/>
      <w:lang w:val="en-US" w:eastAsia="en-US" w:bidi="ar-SA"/>
    </w:rPr>
  </w:style>
  <w:style w:type="character" w:customStyle="1" w:styleId="StyleUnderlineChar19ptBold1">
    <w:name w:val="Style Underline Char1 + 9 pt Bold1"/>
    <w:rsid w:val="00E672D9"/>
    <w:rPr>
      <w:rFonts w:ascii="Times New Roman" w:hAnsi="Times New Roman"/>
      <w:b/>
      <w:bCs/>
      <w:sz w:val="20"/>
      <w:szCs w:val="24"/>
      <w:u w:val="single"/>
      <w:lang w:val="en-US" w:eastAsia="en-US" w:bidi="ar-SA"/>
    </w:rPr>
  </w:style>
  <w:style w:type="character" w:customStyle="1" w:styleId="Style9ptUnderline3">
    <w:name w:val="Style 9 pt Underline3"/>
    <w:rsid w:val="00E672D9"/>
    <w:rPr>
      <w:sz w:val="20"/>
      <w:u w:val="single"/>
    </w:rPr>
  </w:style>
  <w:style w:type="character" w:customStyle="1" w:styleId="Style9ptUnderline4">
    <w:name w:val="Style 9 pt Underline4"/>
    <w:rsid w:val="00E672D9"/>
    <w:rPr>
      <w:sz w:val="20"/>
      <w:u w:val="single"/>
    </w:rPr>
  </w:style>
  <w:style w:type="character" w:customStyle="1" w:styleId="55">
    <w:name w:val="55"/>
    <w:rsid w:val="00E672D9"/>
    <w:rPr>
      <w:rFonts w:cs="Arial"/>
      <w:bCs/>
      <w:sz w:val="20"/>
      <w:u w:val="single"/>
      <w:lang w:val="en-US" w:eastAsia="en-US" w:bidi="ar-SA"/>
    </w:rPr>
  </w:style>
  <w:style w:type="paragraph" w:customStyle="1" w:styleId="CardBody">
    <w:name w:val="Card Body"/>
    <w:basedOn w:val="Normal"/>
    <w:link w:val="CardBodyChar"/>
    <w:qFormat/>
    <w:rsid w:val="00E672D9"/>
    <w:rPr>
      <w:rFonts w:eastAsia="Calibri"/>
      <w:sz w:val="16"/>
    </w:rPr>
  </w:style>
  <w:style w:type="character" w:customStyle="1" w:styleId="CardBodyChar">
    <w:name w:val="Card Body Char"/>
    <w:link w:val="CardBody"/>
    <w:rsid w:val="00E672D9"/>
    <w:rPr>
      <w:rFonts w:ascii="Arial" w:eastAsia="Calibri" w:hAnsi="Arial" w:cs="Arial"/>
      <w:sz w:val="16"/>
    </w:rPr>
  </w:style>
  <w:style w:type="character" w:customStyle="1" w:styleId="Styleunderline9ptBold">
    <w:name w:val="Style underline + 9 pt Bold"/>
    <w:rsid w:val="00E672D9"/>
    <w:rPr>
      <w:b/>
      <w:bCs/>
      <w:sz w:val="20"/>
      <w:u w:val="single"/>
    </w:rPr>
  </w:style>
  <w:style w:type="character" w:customStyle="1" w:styleId="StyleUnderliningChar9ptBold">
    <w:name w:val="Style Underlining Char + 9 pt Bold"/>
    <w:rsid w:val="00E672D9"/>
    <w:rPr>
      <w:rFonts w:ascii="Times New Roman" w:hAnsi="Times New Roman"/>
      <w:b/>
      <w:bCs/>
      <w:sz w:val="20"/>
      <w:szCs w:val="24"/>
      <w:u w:val="single"/>
      <w:lang w:val="en-US" w:eastAsia="en-US" w:bidi="ar-SA"/>
    </w:rPr>
  </w:style>
  <w:style w:type="character" w:customStyle="1" w:styleId="StyleUnderliningChar9pt">
    <w:name w:val="Style Underlining Char + 9 pt"/>
    <w:rsid w:val="00E672D9"/>
    <w:rPr>
      <w:rFonts w:ascii="Times New Roman" w:hAnsi="Times New Roman"/>
      <w:sz w:val="20"/>
      <w:szCs w:val="24"/>
      <w:u w:val="single"/>
      <w:lang w:val="en-US" w:eastAsia="en-US" w:bidi="ar-SA"/>
    </w:rPr>
  </w:style>
  <w:style w:type="character" w:customStyle="1" w:styleId="34">
    <w:name w:val="34"/>
    <w:rsid w:val="00E672D9"/>
    <w:rPr>
      <w:rFonts w:ascii="Times New Roman" w:hAnsi="Times New Roman" w:cs="Arial"/>
      <w:bCs/>
      <w:sz w:val="20"/>
      <w:u w:val="single"/>
      <w:lang w:val="en-US" w:eastAsia="en-US" w:bidi="ar-SA"/>
    </w:rPr>
  </w:style>
  <w:style w:type="character" w:customStyle="1" w:styleId="45">
    <w:name w:val="45"/>
    <w:rsid w:val="00E672D9"/>
    <w:rPr>
      <w:rFonts w:ascii="Times New Roman" w:hAnsi="Times New Roman" w:cs="Arial"/>
      <w:b/>
      <w:bCs/>
      <w:sz w:val="20"/>
      <w:u w:val="single"/>
      <w:lang w:val="en-US" w:eastAsia="en-US" w:bidi="ar-SA"/>
    </w:rPr>
  </w:style>
  <w:style w:type="character" w:customStyle="1" w:styleId="Style9ptUnderline5">
    <w:name w:val="Style 9 pt Underline5"/>
    <w:rsid w:val="00E672D9"/>
    <w:rPr>
      <w:rFonts w:ascii="Times New Roman" w:hAnsi="Times New Roman"/>
      <w:sz w:val="20"/>
      <w:u w:val="single"/>
    </w:rPr>
  </w:style>
  <w:style w:type="character" w:customStyle="1" w:styleId="Style9ptBoldUnderline2">
    <w:name w:val="Style 9 pt Bold Underline2"/>
    <w:rsid w:val="00E672D9"/>
    <w:rPr>
      <w:rFonts w:ascii="Times New Roman" w:hAnsi="Times New Roman"/>
      <w:b/>
      <w:bCs/>
      <w:sz w:val="20"/>
      <w:u w:val="single"/>
    </w:rPr>
  </w:style>
  <w:style w:type="character" w:customStyle="1" w:styleId="StyleBoldItalicUnderlineBorderSinglesolidlineAuto">
    <w:name w:val="Style Bold Italic Underline Border: : (Single solid line Auto ..."/>
    <w:rsid w:val="00E672D9"/>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E672D9"/>
    <w:rPr>
      <w:lang w:eastAsia="zh-CN"/>
    </w:rPr>
  </w:style>
  <w:style w:type="character" w:customStyle="1" w:styleId="StyleStyle49pt1Char">
    <w:name w:val="Style Style4 + 9 pt1 Char"/>
    <w:basedOn w:val="Style4Char"/>
    <w:link w:val="StyleStyle49pt1"/>
    <w:rsid w:val="00E672D9"/>
    <w:rPr>
      <w:rFonts w:ascii="Arial" w:eastAsia="Times New Roman" w:hAnsi="Arial" w:cs="Arial"/>
      <w:szCs w:val="24"/>
      <w:u w:val="single"/>
      <w:lang w:eastAsia="zh-CN"/>
    </w:rPr>
  </w:style>
  <w:style w:type="paragraph" w:customStyle="1" w:styleId="StyleStyle49ptBold1">
    <w:name w:val="Style Style4 + 9 pt Bold1"/>
    <w:basedOn w:val="Style4"/>
    <w:link w:val="StyleStyle49ptBold1Char"/>
    <w:rsid w:val="00E672D9"/>
    <w:rPr>
      <w:rFonts w:eastAsiaTheme="minorHAnsi"/>
      <w:b/>
      <w:bCs/>
      <w:szCs w:val="22"/>
    </w:rPr>
  </w:style>
  <w:style w:type="character" w:customStyle="1" w:styleId="StyleStyle49ptBold1Char">
    <w:name w:val="Style Style4 + 9 pt Bold1 Char"/>
    <w:link w:val="StyleStyle49ptBold1"/>
    <w:rsid w:val="00E672D9"/>
    <w:rPr>
      <w:rFonts w:ascii="Arial" w:hAnsi="Arial" w:cs="Arial"/>
      <w:b/>
      <w:bCs/>
      <w:u w:val="single"/>
    </w:rPr>
  </w:style>
  <w:style w:type="paragraph" w:customStyle="1" w:styleId="StyleStyle49pt2">
    <w:name w:val="Style Style4 + 9 pt2"/>
    <w:basedOn w:val="Style4"/>
    <w:link w:val="StyleStyle49pt2Char"/>
    <w:rsid w:val="00E672D9"/>
    <w:rPr>
      <w:lang w:eastAsia="zh-CN"/>
    </w:rPr>
  </w:style>
  <w:style w:type="character" w:customStyle="1" w:styleId="StyleStyle49pt2Char">
    <w:name w:val="Style Style4 + 9 pt2 Char"/>
    <w:basedOn w:val="Style4Char"/>
    <w:link w:val="StyleStyle49pt2"/>
    <w:rsid w:val="00E672D9"/>
    <w:rPr>
      <w:rFonts w:ascii="Arial" w:eastAsia="Times New Roman" w:hAnsi="Arial" w:cs="Arial"/>
      <w:szCs w:val="24"/>
      <w:u w:val="single"/>
      <w:lang w:eastAsia="zh-CN"/>
    </w:rPr>
  </w:style>
  <w:style w:type="paragraph" w:customStyle="1" w:styleId="StyleStyle49ptBold2">
    <w:name w:val="Style Style4 + 9 pt Bold2"/>
    <w:basedOn w:val="Style4"/>
    <w:link w:val="StyleStyle49ptBold2Char"/>
    <w:rsid w:val="00E672D9"/>
    <w:rPr>
      <w:rFonts w:eastAsiaTheme="minorHAnsi"/>
      <w:b/>
      <w:bCs/>
      <w:szCs w:val="22"/>
    </w:rPr>
  </w:style>
  <w:style w:type="character" w:customStyle="1" w:styleId="StyleStyle49ptBold2Char">
    <w:name w:val="Style Style4 + 9 pt Bold2 Char"/>
    <w:link w:val="StyleStyle49ptBold2"/>
    <w:rsid w:val="00E672D9"/>
    <w:rPr>
      <w:rFonts w:ascii="Arial" w:hAnsi="Arial" w:cs="Arial"/>
      <w:b/>
      <w:bCs/>
      <w:u w:val="single"/>
    </w:rPr>
  </w:style>
  <w:style w:type="character" w:customStyle="1" w:styleId="23">
    <w:name w:val="23"/>
    <w:rsid w:val="00E672D9"/>
    <w:rPr>
      <w:rFonts w:ascii="Times New Roman" w:hAnsi="Times New Roman" w:cs="Arial"/>
      <w:bCs/>
      <w:sz w:val="20"/>
      <w:u w:val="single"/>
      <w:lang w:val="en-US" w:eastAsia="en-US" w:bidi="ar-SA"/>
    </w:rPr>
  </w:style>
  <w:style w:type="character" w:customStyle="1" w:styleId="33">
    <w:name w:val="33"/>
    <w:rsid w:val="00E672D9"/>
    <w:rPr>
      <w:rFonts w:ascii="Times New Roman" w:hAnsi="Times New Roman" w:cs="Arial"/>
      <w:b/>
      <w:bCs/>
      <w:sz w:val="20"/>
      <w:u w:val="single"/>
      <w:lang w:val="en-US" w:eastAsia="en-US" w:bidi="ar-SA"/>
    </w:rPr>
  </w:style>
  <w:style w:type="character" w:customStyle="1" w:styleId="StyleArialNarrow9pt">
    <w:name w:val="Style Arial Narrow 9 pt"/>
    <w:rsid w:val="00E672D9"/>
    <w:rPr>
      <w:rFonts w:ascii="Times New Roman" w:hAnsi="Times New Roman"/>
      <w:sz w:val="20"/>
    </w:rPr>
  </w:style>
  <w:style w:type="paragraph" w:customStyle="1" w:styleId="CiteBody">
    <w:name w:val="Cite Body"/>
    <w:basedOn w:val="Normal"/>
    <w:link w:val="CiteBodyChar"/>
    <w:qFormat/>
    <w:rsid w:val="00E672D9"/>
    <w:rPr>
      <w:rFonts w:eastAsia="Calibri"/>
      <w:szCs w:val="16"/>
    </w:rPr>
  </w:style>
  <w:style w:type="paragraph" w:customStyle="1" w:styleId="CiteBold">
    <w:name w:val="Cite Bold"/>
    <w:basedOn w:val="CiteBody"/>
    <w:link w:val="CiteBoldChar"/>
    <w:qFormat/>
    <w:rsid w:val="00E672D9"/>
    <w:rPr>
      <w:b/>
    </w:rPr>
  </w:style>
  <w:style w:type="character" w:customStyle="1" w:styleId="CiteBodyChar">
    <w:name w:val="Cite Body Char"/>
    <w:link w:val="CiteBody"/>
    <w:rsid w:val="00E672D9"/>
    <w:rPr>
      <w:rFonts w:ascii="Arial" w:eastAsia="Calibri" w:hAnsi="Arial" w:cs="Arial"/>
      <w:szCs w:val="16"/>
    </w:rPr>
  </w:style>
  <w:style w:type="character" w:customStyle="1" w:styleId="CiteBoldChar">
    <w:name w:val="Cite Bold Char"/>
    <w:link w:val="CiteBold"/>
    <w:rsid w:val="00E672D9"/>
    <w:rPr>
      <w:rFonts w:ascii="Arial" w:eastAsia="Calibri" w:hAnsi="Arial" w:cs="Arial"/>
      <w:b/>
      <w:szCs w:val="16"/>
    </w:rPr>
  </w:style>
  <w:style w:type="paragraph" w:customStyle="1" w:styleId="StyleCardBody11ptUnderline">
    <w:name w:val="Style Card Body + 11 pt Underline"/>
    <w:basedOn w:val="CardBody"/>
    <w:link w:val="StyleCardBody11ptUnderlineChar"/>
    <w:rsid w:val="00E672D9"/>
    <w:rPr>
      <w:sz w:val="20"/>
      <w:u w:val="single"/>
    </w:rPr>
  </w:style>
  <w:style w:type="character" w:customStyle="1" w:styleId="StyleCardBody11ptUnderlineChar">
    <w:name w:val="Style Card Body + 11 pt Underline Char"/>
    <w:link w:val="StyleCardBody11ptUnderline"/>
    <w:rsid w:val="00E672D9"/>
    <w:rPr>
      <w:rFonts w:ascii="Arial" w:eastAsia="Calibri" w:hAnsi="Arial" w:cs="Arial"/>
      <w:sz w:val="20"/>
      <w:u w:val="single"/>
    </w:rPr>
  </w:style>
  <w:style w:type="paragraph" w:customStyle="1" w:styleId="StyleStyle49pt4">
    <w:name w:val="Style Style4 + 9 pt4"/>
    <w:basedOn w:val="Style4"/>
    <w:link w:val="StyleStyle49pt4Char"/>
    <w:rsid w:val="00E672D9"/>
    <w:rPr>
      <w:lang w:eastAsia="zh-CN"/>
    </w:rPr>
  </w:style>
  <w:style w:type="character" w:customStyle="1" w:styleId="StyleStyle49pt4Char">
    <w:name w:val="Style Style4 + 9 pt4 Char"/>
    <w:basedOn w:val="Style4Char"/>
    <w:link w:val="StyleStyle49pt4"/>
    <w:rsid w:val="00E672D9"/>
    <w:rPr>
      <w:rFonts w:ascii="Arial" w:eastAsia="Times New Roman" w:hAnsi="Arial" w:cs="Arial"/>
      <w:szCs w:val="24"/>
      <w:u w:val="single"/>
      <w:lang w:eastAsia="zh-CN"/>
    </w:rPr>
  </w:style>
  <w:style w:type="paragraph" w:customStyle="1" w:styleId="StyleStyle49ptBold4">
    <w:name w:val="Style Style4 + 9 pt Bold4"/>
    <w:basedOn w:val="Style4"/>
    <w:link w:val="StyleStyle49ptBold4Char"/>
    <w:rsid w:val="00E672D9"/>
    <w:rPr>
      <w:rFonts w:eastAsiaTheme="minorHAnsi"/>
      <w:b/>
      <w:bCs/>
      <w:szCs w:val="22"/>
    </w:rPr>
  </w:style>
  <w:style w:type="character" w:customStyle="1" w:styleId="StyleStyle49ptBold4Char">
    <w:name w:val="Style Style4 + 9 pt Bold4 Char"/>
    <w:link w:val="StyleStyle49ptBold4"/>
    <w:rsid w:val="00E672D9"/>
    <w:rPr>
      <w:rFonts w:ascii="Arial" w:hAnsi="Arial" w:cs="Arial"/>
      <w:b/>
      <w:bCs/>
      <w:u w:val="single"/>
    </w:rPr>
  </w:style>
  <w:style w:type="character" w:customStyle="1" w:styleId="StyleUnderlineCharChar9pt2">
    <w:name w:val="Style Underline Char Char + 9 pt2"/>
    <w:basedOn w:val="DefaultParagraphFont"/>
    <w:rsid w:val="00E672D9"/>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E672D9"/>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E672D9"/>
    <w:rPr>
      <w:b/>
      <w:bCs/>
      <w:sz w:val="20"/>
      <w:u w:val="single"/>
      <w:bdr w:val="single" w:sz="4" w:space="0" w:color="auto"/>
    </w:rPr>
  </w:style>
  <w:style w:type="character" w:customStyle="1" w:styleId="Style9ptUnderline7">
    <w:name w:val="Style 9 pt Underline7"/>
    <w:rsid w:val="00E672D9"/>
    <w:rPr>
      <w:sz w:val="20"/>
      <w:u w:val="single"/>
    </w:rPr>
  </w:style>
  <w:style w:type="character" w:customStyle="1" w:styleId="Style9ptBoldUnderline3">
    <w:name w:val="Style 9 pt Bold Underline3"/>
    <w:rsid w:val="00E672D9"/>
    <w:rPr>
      <w:b/>
      <w:bCs/>
      <w:sz w:val="20"/>
      <w:u w:val="single"/>
    </w:rPr>
  </w:style>
  <w:style w:type="character" w:customStyle="1" w:styleId="Style9ptUnderline8">
    <w:name w:val="Style 9 pt Underline8"/>
    <w:rsid w:val="00E672D9"/>
    <w:rPr>
      <w:sz w:val="20"/>
      <w:u w:val="single"/>
    </w:rPr>
  </w:style>
  <w:style w:type="paragraph" w:customStyle="1" w:styleId="StyleStyle49pt5">
    <w:name w:val="Style Style4 + 9 pt5"/>
    <w:basedOn w:val="Style4"/>
    <w:link w:val="StyleStyle49pt5Char"/>
    <w:rsid w:val="00E672D9"/>
    <w:rPr>
      <w:lang w:eastAsia="zh-CN"/>
    </w:rPr>
  </w:style>
  <w:style w:type="character" w:customStyle="1" w:styleId="StyleStyle49pt5Char">
    <w:name w:val="Style Style4 + 9 pt5 Char"/>
    <w:basedOn w:val="Style4Char"/>
    <w:link w:val="StyleStyle49pt5"/>
    <w:rsid w:val="00E672D9"/>
    <w:rPr>
      <w:rFonts w:ascii="Arial" w:eastAsia="Times New Roman" w:hAnsi="Arial" w:cs="Arial"/>
      <w:szCs w:val="24"/>
      <w:u w:val="single"/>
      <w:lang w:eastAsia="zh-CN"/>
    </w:rPr>
  </w:style>
  <w:style w:type="character" w:customStyle="1" w:styleId="66">
    <w:name w:val="66"/>
    <w:rsid w:val="00E672D9"/>
    <w:rPr>
      <w:rFonts w:cs="Arial"/>
      <w:bCs/>
      <w:sz w:val="20"/>
      <w:u w:val="single"/>
      <w:lang w:val="en-US" w:eastAsia="en-US" w:bidi="ar-SA"/>
    </w:rPr>
  </w:style>
  <w:style w:type="character" w:customStyle="1" w:styleId="Style9ptUnderline9">
    <w:name w:val="Style 9 pt Underline9"/>
    <w:rsid w:val="00E672D9"/>
    <w:rPr>
      <w:sz w:val="20"/>
      <w:u w:val="single"/>
    </w:rPr>
  </w:style>
  <w:style w:type="paragraph" w:customStyle="1" w:styleId="StyleStyle49ptBold5">
    <w:name w:val="Style Style4 + 9 pt Bold5"/>
    <w:basedOn w:val="Style4"/>
    <w:link w:val="StyleStyle49ptBold5Char"/>
    <w:rsid w:val="00E672D9"/>
    <w:rPr>
      <w:rFonts w:eastAsiaTheme="minorHAnsi"/>
      <w:b/>
      <w:bCs/>
      <w:szCs w:val="22"/>
    </w:rPr>
  </w:style>
  <w:style w:type="character" w:customStyle="1" w:styleId="StyleStyle49ptBold5Char">
    <w:name w:val="Style Style4 + 9 pt Bold5 Char"/>
    <w:link w:val="StyleStyle49ptBold5"/>
    <w:rsid w:val="00E672D9"/>
    <w:rPr>
      <w:rFonts w:ascii="Arial" w:hAnsi="Arial" w:cs="Arial"/>
      <w:b/>
      <w:bCs/>
      <w:u w:val="single"/>
    </w:rPr>
  </w:style>
  <w:style w:type="character" w:customStyle="1" w:styleId="Style9ptBoldUnderline4">
    <w:name w:val="Style 9 pt Bold Underline4"/>
    <w:rsid w:val="00E672D9"/>
    <w:rPr>
      <w:b/>
      <w:bCs/>
      <w:sz w:val="20"/>
      <w:u w:val="single"/>
    </w:rPr>
  </w:style>
  <w:style w:type="paragraph" w:customStyle="1" w:styleId="StyleStyle49pt7">
    <w:name w:val="Style Style4 + 9 pt7"/>
    <w:basedOn w:val="Style4"/>
    <w:link w:val="StyleStyle49pt7Char"/>
    <w:rsid w:val="00E672D9"/>
    <w:rPr>
      <w:lang w:eastAsia="zh-CN"/>
    </w:rPr>
  </w:style>
  <w:style w:type="character" w:customStyle="1" w:styleId="StyleStyle49pt7Char">
    <w:name w:val="Style Style4 + 9 pt7 Char"/>
    <w:basedOn w:val="Style4Char"/>
    <w:link w:val="StyleStyle49pt7"/>
    <w:rsid w:val="00E672D9"/>
    <w:rPr>
      <w:rFonts w:ascii="Arial" w:eastAsia="Times New Roman" w:hAnsi="Arial" w:cs="Arial"/>
      <w:szCs w:val="24"/>
      <w:u w:val="single"/>
      <w:lang w:eastAsia="zh-CN"/>
    </w:rPr>
  </w:style>
  <w:style w:type="character" w:customStyle="1" w:styleId="titleblue14">
    <w:name w:val="titleblue14"/>
    <w:basedOn w:val="DefaultParagraphFont"/>
    <w:rsid w:val="00E672D9"/>
  </w:style>
  <w:style w:type="paragraph" w:customStyle="1" w:styleId="FONT7">
    <w:name w:val="FONT 7"/>
    <w:qFormat/>
    <w:rsid w:val="00E672D9"/>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E672D9"/>
    <w:rPr>
      <w:rFonts w:eastAsiaTheme="minorHAnsi"/>
      <w:szCs w:val="22"/>
    </w:rPr>
  </w:style>
  <w:style w:type="paragraph" w:customStyle="1" w:styleId="StyleHeading2Underline">
    <w:name w:val="Style Heading 2 + Underline"/>
    <w:basedOn w:val="Heading2"/>
    <w:link w:val="StyleHeading2UnderlineChar"/>
    <w:rsid w:val="00E672D9"/>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E672D9"/>
    <w:rPr>
      <w:rFonts w:ascii="Arial" w:eastAsia="Times New Roman" w:hAnsi="Arial" w:cs="Times New Roman"/>
      <w:b/>
      <w:bCs/>
      <w:caps/>
      <w:sz w:val="24"/>
      <w:szCs w:val="26"/>
      <w:u w:val="single"/>
    </w:rPr>
  </w:style>
  <w:style w:type="paragraph" w:customStyle="1" w:styleId="StyleCardText11ptBoldUnderline">
    <w:name w:val="Style Card Text + 11 pt Bold Underline"/>
    <w:link w:val="StyleCardText11ptBoldUnderlineChar"/>
    <w:rsid w:val="00E672D9"/>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E672D9"/>
    <w:rPr>
      <w:rFonts w:eastAsia="Calibri"/>
      <w:b/>
      <w:bCs/>
      <w:szCs w:val="24"/>
      <w:u w:val="single"/>
    </w:rPr>
  </w:style>
  <w:style w:type="paragraph" w:customStyle="1" w:styleId="StyleStyle49ptBold6">
    <w:name w:val="Style Style4 + 9 pt Bold6"/>
    <w:basedOn w:val="Style4"/>
    <w:link w:val="StyleStyle49ptBold6Char"/>
    <w:rsid w:val="00E672D9"/>
    <w:rPr>
      <w:rFonts w:eastAsiaTheme="minorHAnsi"/>
      <w:b/>
      <w:bCs/>
      <w:szCs w:val="22"/>
    </w:rPr>
  </w:style>
  <w:style w:type="character" w:customStyle="1" w:styleId="StyleStyle49ptBold6Char">
    <w:name w:val="Style Style4 + 9 pt Bold6 Char"/>
    <w:link w:val="StyleStyle49ptBold6"/>
    <w:rsid w:val="00E672D9"/>
    <w:rPr>
      <w:rFonts w:ascii="Arial" w:hAnsi="Arial" w:cs="Arial"/>
      <w:b/>
      <w:bCs/>
      <w:u w:val="single"/>
    </w:rPr>
  </w:style>
  <w:style w:type="paragraph" w:customStyle="1" w:styleId="StyleCircled11pt">
    <w:name w:val="Style Circled + 11 pt"/>
    <w:basedOn w:val="Circled"/>
    <w:link w:val="StyleCircled11ptChar"/>
    <w:rsid w:val="00E672D9"/>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E672D9"/>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E672D9"/>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E672D9"/>
    <w:rPr>
      <w:rFonts w:eastAsia="Calibri"/>
      <w:b/>
      <w:bCs/>
      <w:szCs w:val="24"/>
      <w:u w:val="single"/>
      <w:bdr w:val="single" w:sz="4" w:space="0" w:color="auto"/>
    </w:rPr>
  </w:style>
  <w:style w:type="character" w:customStyle="1" w:styleId="StyleUnderlineCharChar9pt3">
    <w:name w:val="Style Underline Char Char + 9 pt3"/>
    <w:basedOn w:val="DefaultParagraphFont"/>
    <w:rsid w:val="00E672D9"/>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E672D9"/>
    <w:rPr>
      <w:sz w:val="20"/>
      <w:u w:val="single"/>
    </w:rPr>
  </w:style>
  <w:style w:type="character" w:customStyle="1" w:styleId="BoldandUnderlineChar2CharCharChar">
    <w:name w:val="Bold and Underline Char2 Char Char Char"/>
    <w:rsid w:val="00E672D9"/>
    <w:rPr>
      <w:b/>
      <w:szCs w:val="24"/>
      <w:u w:val="single"/>
      <w:lang w:val="en-US" w:eastAsia="en-US" w:bidi="ar-SA"/>
    </w:rPr>
  </w:style>
  <w:style w:type="paragraph" w:customStyle="1" w:styleId="textboldChar">
    <w:name w:val="text bold Char"/>
    <w:basedOn w:val="Normal"/>
    <w:link w:val="textboldCharChar"/>
    <w:rsid w:val="00E672D9"/>
    <w:pPr>
      <w:ind w:left="720"/>
    </w:pPr>
    <w:rPr>
      <w:rFonts w:eastAsia="Calibri"/>
      <w:b/>
      <w:sz w:val="24"/>
      <w:u w:val="thick"/>
    </w:rPr>
  </w:style>
  <w:style w:type="character" w:customStyle="1" w:styleId="textboldCharChar">
    <w:name w:val="text bold Char Char"/>
    <w:link w:val="textboldChar"/>
    <w:rsid w:val="00E672D9"/>
    <w:rPr>
      <w:rFonts w:ascii="Arial" w:eastAsia="Calibri" w:hAnsi="Arial" w:cs="Arial"/>
      <w:b/>
      <w:sz w:val="24"/>
      <w:u w:val="thick"/>
    </w:rPr>
  </w:style>
  <w:style w:type="character" w:customStyle="1" w:styleId="snapnoshots">
    <w:name w:val="snap_noshots"/>
    <w:basedOn w:val="DefaultParagraphFont"/>
    <w:rsid w:val="00E672D9"/>
  </w:style>
  <w:style w:type="character" w:customStyle="1" w:styleId="cnbcsbhdcomp">
    <w:name w:val="cnbc_sbhd_comp"/>
    <w:rsid w:val="00E672D9"/>
  </w:style>
  <w:style w:type="character" w:customStyle="1" w:styleId="blox-headline">
    <w:name w:val="blox-headline"/>
    <w:rsid w:val="00E672D9"/>
  </w:style>
  <w:style w:type="character" w:customStyle="1" w:styleId="Heading2CharCharCharCharCharChar1CharChar">
    <w:name w:val="Heading 2 Char Char Char Char Char Char1 Char Char"/>
    <w:basedOn w:val="DefaultParagraphFont"/>
    <w:uiPriority w:val="99"/>
    <w:rsid w:val="00E672D9"/>
    <w:rPr>
      <w:rFonts w:cs="Arial"/>
      <w:b/>
      <w:bCs/>
      <w:iCs/>
      <w:sz w:val="28"/>
      <w:lang w:val="en-US" w:eastAsia="en-US"/>
    </w:rPr>
  </w:style>
  <w:style w:type="character" w:customStyle="1" w:styleId="postsubtitle">
    <w:name w:val="post_subtitle"/>
    <w:basedOn w:val="DefaultParagraphFont"/>
    <w:rsid w:val="00E672D9"/>
  </w:style>
  <w:style w:type="character" w:customStyle="1" w:styleId="NoterefInText">
    <w:name w:val="_NoterefInText"/>
    <w:uiPriority w:val="99"/>
    <w:rsid w:val="00E672D9"/>
    <w:rPr>
      <w:rFonts w:cs="New Baskerville"/>
      <w:color w:val="000000"/>
    </w:rPr>
  </w:style>
  <w:style w:type="character" w:customStyle="1" w:styleId="postauthor">
    <w:name w:val="postauthor"/>
    <w:basedOn w:val="DefaultParagraphFont"/>
    <w:rsid w:val="00E672D9"/>
  </w:style>
  <w:style w:type="paragraph" w:customStyle="1" w:styleId="notes-source-hasnotes">
    <w:name w:val="notes-source-hasnotes"/>
    <w:basedOn w:val="Normal"/>
    <w:qFormat/>
    <w:rsid w:val="00E672D9"/>
    <w:pPr>
      <w:spacing w:before="100" w:beforeAutospacing="1" w:after="100" w:afterAutospacing="1"/>
    </w:pPr>
    <w:rPr>
      <w:rFonts w:ascii="Times" w:hAnsi="Times"/>
      <w:szCs w:val="20"/>
    </w:rPr>
  </w:style>
  <w:style w:type="character" w:customStyle="1" w:styleId="span">
    <w:name w:val="span"/>
    <w:basedOn w:val="DefaultParagraphFont"/>
    <w:rsid w:val="00E672D9"/>
  </w:style>
  <w:style w:type="character" w:customStyle="1" w:styleId="thirdparty-logo">
    <w:name w:val="thirdparty-logo"/>
    <w:basedOn w:val="DefaultParagraphFont"/>
    <w:rsid w:val="00E672D9"/>
  </w:style>
  <w:style w:type="paragraph" w:customStyle="1" w:styleId="articlemeta">
    <w:name w:val="articlemeta"/>
    <w:basedOn w:val="Normal"/>
    <w:qFormat/>
    <w:rsid w:val="00E672D9"/>
    <w:pPr>
      <w:spacing w:before="100" w:beforeAutospacing="1" w:after="100" w:afterAutospacing="1"/>
    </w:pPr>
    <w:rPr>
      <w:rFonts w:ascii="Times" w:hAnsi="Times"/>
      <w:szCs w:val="20"/>
    </w:rPr>
  </w:style>
  <w:style w:type="character" w:customStyle="1" w:styleId="vcard">
    <w:name w:val="vcard"/>
    <w:basedOn w:val="DefaultParagraphFont"/>
    <w:rsid w:val="00E672D9"/>
  </w:style>
  <w:style w:type="character" w:customStyle="1" w:styleId="print-footnote">
    <w:name w:val="print-footnote"/>
    <w:basedOn w:val="DefaultParagraphFont"/>
    <w:rsid w:val="00E672D9"/>
  </w:style>
  <w:style w:type="character" w:customStyle="1" w:styleId="datestring">
    <w:name w:val="datestring"/>
    <w:basedOn w:val="DefaultParagraphFont"/>
    <w:rsid w:val="00E672D9"/>
  </w:style>
  <w:style w:type="paragraph" w:customStyle="1" w:styleId="left">
    <w:name w:val="left"/>
    <w:basedOn w:val="Normal"/>
    <w:qFormat/>
    <w:rsid w:val="00E672D9"/>
    <w:pPr>
      <w:spacing w:before="100" w:beforeAutospacing="1" w:after="100" w:afterAutospacing="1"/>
    </w:pPr>
    <w:rPr>
      <w:rFonts w:ascii="Times" w:hAnsi="Times"/>
      <w:szCs w:val="20"/>
    </w:rPr>
  </w:style>
  <w:style w:type="paragraph" w:customStyle="1" w:styleId="right">
    <w:name w:val="right"/>
    <w:basedOn w:val="Normal"/>
    <w:qFormat/>
    <w:rsid w:val="00E672D9"/>
    <w:pPr>
      <w:spacing w:before="100" w:beforeAutospacing="1" w:after="100" w:afterAutospacing="1"/>
    </w:pPr>
    <w:rPr>
      <w:rFonts w:ascii="Times" w:hAnsi="Times"/>
      <w:szCs w:val="20"/>
    </w:rPr>
  </w:style>
  <w:style w:type="character" w:customStyle="1" w:styleId="gptad">
    <w:name w:val="gptad"/>
    <w:basedOn w:val="DefaultParagraphFont"/>
    <w:rsid w:val="00E672D9"/>
  </w:style>
  <w:style w:type="paragraph" w:customStyle="1" w:styleId="creditpostedmodified">
    <w:name w:val="credit_posted_modified"/>
    <w:basedOn w:val="Normal"/>
    <w:qFormat/>
    <w:rsid w:val="00E672D9"/>
    <w:pPr>
      <w:spacing w:before="100" w:beforeAutospacing="1" w:after="100" w:afterAutospacing="1"/>
    </w:pPr>
    <w:rPr>
      <w:rFonts w:ascii="Times" w:hAnsi="Times"/>
      <w:szCs w:val="20"/>
    </w:rPr>
  </w:style>
  <w:style w:type="character" w:customStyle="1" w:styleId="creditline">
    <w:name w:val="creditline"/>
    <w:basedOn w:val="DefaultParagraphFont"/>
    <w:rsid w:val="00E672D9"/>
  </w:style>
  <w:style w:type="character" w:customStyle="1" w:styleId="grd">
    <w:name w:val="grd"/>
    <w:basedOn w:val="DefaultParagraphFont"/>
    <w:rsid w:val="00E672D9"/>
  </w:style>
  <w:style w:type="paragraph" w:customStyle="1" w:styleId="hs-text-container">
    <w:name w:val="hs-text-container"/>
    <w:basedOn w:val="Normal"/>
    <w:qFormat/>
    <w:rsid w:val="00E672D9"/>
    <w:pPr>
      <w:spacing w:before="100" w:beforeAutospacing="1" w:after="100" w:afterAutospacing="1"/>
    </w:pPr>
    <w:rPr>
      <w:rFonts w:ascii="Times" w:hAnsi="Times"/>
      <w:szCs w:val="20"/>
    </w:rPr>
  </w:style>
  <w:style w:type="character" w:customStyle="1" w:styleId="changed">
    <w:name w:val="changed"/>
    <w:basedOn w:val="DefaultParagraphFont"/>
    <w:rsid w:val="00E672D9"/>
  </w:style>
  <w:style w:type="character" w:customStyle="1" w:styleId="article-author-name">
    <w:name w:val="article-author-name"/>
    <w:basedOn w:val="DefaultParagraphFont"/>
    <w:rsid w:val="00E672D9"/>
  </w:style>
  <w:style w:type="character" w:customStyle="1" w:styleId="bioexcerpt">
    <w:name w:val="bio_excerpt"/>
    <w:basedOn w:val="DefaultParagraphFont"/>
    <w:rsid w:val="00E672D9"/>
  </w:style>
  <w:style w:type="character" w:customStyle="1" w:styleId="commentcount">
    <w:name w:val="comment_count"/>
    <w:basedOn w:val="DefaultParagraphFont"/>
    <w:rsid w:val="00E672D9"/>
  </w:style>
  <w:style w:type="character" w:customStyle="1" w:styleId="searchtermshighlighted">
    <w:name w:val="searchtermshighlighted"/>
    <w:basedOn w:val="DefaultParagraphFont"/>
    <w:rsid w:val="00E672D9"/>
  </w:style>
  <w:style w:type="character" w:customStyle="1" w:styleId="contributornametrigger">
    <w:name w:val="contributornametrigger"/>
    <w:basedOn w:val="DefaultParagraphFont"/>
    <w:rsid w:val="00E672D9"/>
  </w:style>
  <w:style w:type="character" w:customStyle="1" w:styleId="bylinepipe">
    <w:name w:val="bylinepipe"/>
    <w:basedOn w:val="DefaultParagraphFont"/>
    <w:rsid w:val="00E672D9"/>
  </w:style>
  <w:style w:type="character" w:customStyle="1" w:styleId="lucenesearchresulturlb">
    <w:name w:val="lucene_search_result_url_b"/>
    <w:basedOn w:val="DefaultParagraphFont"/>
    <w:rsid w:val="00E672D9"/>
  </w:style>
  <w:style w:type="character" w:customStyle="1" w:styleId="faculty-title">
    <w:name w:val="faculty-title"/>
    <w:basedOn w:val="DefaultParagraphFont"/>
    <w:rsid w:val="00E672D9"/>
  </w:style>
  <w:style w:type="character" w:customStyle="1" w:styleId="issue">
    <w:name w:val="issue"/>
    <w:basedOn w:val="DefaultParagraphFont"/>
    <w:rsid w:val="00E672D9"/>
  </w:style>
  <w:style w:type="character" w:customStyle="1" w:styleId="pages">
    <w:name w:val="pages"/>
    <w:basedOn w:val="DefaultParagraphFont"/>
    <w:rsid w:val="00E672D9"/>
  </w:style>
  <w:style w:type="character" w:customStyle="1" w:styleId="person">
    <w:name w:val="person"/>
    <w:basedOn w:val="DefaultParagraphFont"/>
    <w:rsid w:val="00E672D9"/>
  </w:style>
  <w:style w:type="character" w:customStyle="1" w:styleId="corresponding">
    <w:name w:val="corresponding"/>
    <w:basedOn w:val="DefaultParagraphFont"/>
    <w:rsid w:val="00E672D9"/>
  </w:style>
  <w:style w:type="paragraph" w:customStyle="1" w:styleId="entry-meta">
    <w:name w:val="entry-meta"/>
    <w:basedOn w:val="Normal"/>
    <w:qFormat/>
    <w:rsid w:val="00E672D9"/>
    <w:pPr>
      <w:spacing w:before="100" w:beforeAutospacing="1" w:after="100" w:afterAutospacing="1"/>
    </w:pPr>
    <w:rPr>
      <w:rFonts w:ascii="Times" w:hAnsi="Times"/>
      <w:szCs w:val="20"/>
    </w:rPr>
  </w:style>
  <w:style w:type="character" w:customStyle="1" w:styleId="post-time">
    <w:name w:val="post-time"/>
    <w:basedOn w:val="DefaultParagraphFont"/>
    <w:rsid w:val="00E672D9"/>
  </w:style>
  <w:style w:type="character" w:customStyle="1" w:styleId="post-category">
    <w:name w:val="post-category"/>
    <w:basedOn w:val="DefaultParagraphFont"/>
    <w:rsid w:val="00E672D9"/>
  </w:style>
  <w:style w:type="paragraph" w:customStyle="1" w:styleId="articledetails">
    <w:name w:val="articledetails"/>
    <w:basedOn w:val="Normal"/>
    <w:qFormat/>
    <w:rsid w:val="00E672D9"/>
    <w:pPr>
      <w:spacing w:before="100" w:beforeAutospacing="1" w:after="100" w:afterAutospacing="1"/>
    </w:pPr>
    <w:rPr>
      <w:rFonts w:ascii="Times" w:hAnsi="Times"/>
      <w:szCs w:val="20"/>
    </w:rPr>
  </w:style>
  <w:style w:type="character" w:customStyle="1" w:styleId="posted-and-updated">
    <w:name w:val="posted-and-updated"/>
    <w:basedOn w:val="DefaultParagraphFont"/>
    <w:rsid w:val="00E672D9"/>
  </w:style>
  <w:style w:type="paragraph" w:customStyle="1" w:styleId="aff">
    <w:name w:val="aff"/>
    <w:basedOn w:val="Normal"/>
    <w:qFormat/>
    <w:rsid w:val="00E672D9"/>
    <w:pPr>
      <w:spacing w:before="100" w:beforeAutospacing="1" w:after="100" w:afterAutospacing="1"/>
    </w:pPr>
    <w:rPr>
      <w:rFonts w:ascii="Times" w:hAnsi="Times"/>
      <w:szCs w:val="20"/>
    </w:rPr>
  </w:style>
  <w:style w:type="character" w:customStyle="1" w:styleId="entry-author">
    <w:name w:val="entry-author"/>
    <w:basedOn w:val="DefaultParagraphFont"/>
    <w:rsid w:val="00E672D9"/>
  </w:style>
  <w:style w:type="character" w:customStyle="1" w:styleId="entry-author-name">
    <w:name w:val="entry-author-name"/>
    <w:basedOn w:val="DefaultParagraphFont"/>
    <w:rsid w:val="00E672D9"/>
  </w:style>
  <w:style w:type="character" w:customStyle="1" w:styleId="contrib-degrees">
    <w:name w:val="contrib-degrees"/>
    <w:basedOn w:val="DefaultParagraphFont"/>
    <w:rsid w:val="00E672D9"/>
  </w:style>
  <w:style w:type="character" w:customStyle="1" w:styleId="contrib-on-behalf-of">
    <w:name w:val="contrib-on-behalf-of"/>
    <w:basedOn w:val="DefaultParagraphFont"/>
    <w:rsid w:val="00E672D9"/>
  </w:style>
  <w:style w:type="character" w:customStyle="1" w:styleId="pubtime">
    <w:name w:val="pubtime"/>
    <w:basedOn w:val="DefaultParagraphFont"/>
    <w:rsid w:val="00E672D9"/>
  </w:style>
  <w:style w:type="character" w:customStyle="1" w:styleId="fbcommentscount">
    <w:name w:val="fb_comments_count"/>
    <w:basedOn w:val="DefaultParagraphFont"/>
    <w:rsid w:val="00E672D9"/>
  </w:style>
  <w:style w:type="character" w:customStyle="1" w:styleId="stsharethiscustom">
    <w:name w:val="st_sharethis_custom"/>
    <w:basedOn w:val="DefaultParagraphFont"/>
    <w:rsid w:val="00E672D9"/>
  </w:style>
  <w:style w:type="paragraph" w:customStyle="1" w:styleId="permalinkable">
    <w:name w:val="permalinkable"/>
    <w:basedOn w:val="Normal"/>
    <w:qFormat/>
    <w:rsid w:val="00E672D9"/>
    <w:pPr>
      <w:spacing w:before="100" w:beforeAutospacing="1" w:after="100" w:afterAutospacing="1"/>
    </w:pPr>
    <w:rPr>
      <w:rFonts w:ascii="Times" w:hAnsi="Times"/>
      <w:szCs w:val="20"/>
    </w:rPr>
  </w:style>
  <w:style w:type="character" w:customStyle="1" w:styleId="post-date">
    <w:name w:val="post-date"/>
    <w:basedOn w:val="DefaultParagraphFont"/>
    <w:rsid w:val="00E672D9"/>
  </w:style>
  <w:style w:type="character" w:customStyle="1" w:styleId="articleauthor0">
    <w:name w:val="article_author"/>
    <w:basedOn w:val="DefaultParagraphFont"/>
    <w:rsid w:val="00E672D9"/>
  </w:style>
  <w:style w:type="character" w:customStyle="1" w:styleId="articleissue">
    <w:name w:val="article_issue"/>
    <w:basedOn w:val="DefaultParagraphFont"/>
    <w:rsid w:val="00E672D9"/>
  </w:style>
  <w:style w:type="character" w:customStyle="1" w:styleId="a-size-large">
    <w:name w:val="a-size-large"/>
    <w:basedOn w:val="DefaultParagraphFont"/>
    <w:rsid w:val="00E672D9"/>
  </w:style>
  <w:style w:type="character" w:customStyle="1" w:styleId="a-size-medium">
    <w:name w:val="a-size-medium"/>
    <w:basedOn w:val="DefaultParagraphFont"/>
    <w:rsid w:val="00E672D9"/>
  </w:style>
  <w:style w:type="character" w:customStyle="1" w:styleId="contribution">
    <w:name w:val="contribution"/>
    <w:basedOn w:val="DefaultParagraphFont"/>
    <w:rsid w:val="00E672D9"/>
  </w:style>
  <w:style w:type="character" w:customStyle="1" w:styleId="a-color-secondary">
    <w:name w:val="a-color-secondary"/>
    <w:basedOn w:val="DefaultParagraphFont"/>
    <w:rsid w:val="00E672D9"/>
  </w:style>
  <w:style w:type="paragraph" w:customStyle="1" w:styleId="sbyline">
    <w:name w:val="sbyline"/>
    <w:basedOn w:val="Normal"/>
    <w:qFormat/>
    <w:rsid w:val="00E672D9"/>
    <w:pPr>
      <w:spacing w:before="100" w:beforeAutospacing="1" w:after="100" w:afterAutospacing="1"/>
    </w:pPr>
    <w:rPr>
      <w:rFonts w:ascii="Times" w:hAnsi="Times"/>
      <w:szCs w:val="20"/>
    </w:rPr>
  </w:style>
  <w:style w:type="character" w:customStyle="1" w:styleId="ui-author">
    <w:name w:val="ui-author"/>
    <w:basedOn w:val="DefaultParagraphFont"/>
    <w:rsid w:val="00E672D9"/>
  </w:style>
  <w:style w:type="character" w:customStyle="1" w:styleId="ui-staffline">
    <w:name w:val="ui-staffline"/>
    <w:basedOn w:val="DefaultParagraphFont"/>
    <w:rsid w:val="00E672D9"/>
  </w:style>
  <w:style w:type="paragraph" w:customStyle="1" w:styleId="promotion-tag-p">
    <w:name w:val="promotion-tag-p"/>
    <w:basedOn w:val="Normal"/>
    <w:qFormat/>
    <w:rsid w:val="00E672D9"/>
    <w:pPr>
      <w:spacing w:before="100" w:beforeAutospacing="1" w:after="100" w:afterAutospacing="1"/>
    </w:pPr>
    <w:rPr>
      <w:rFonts w:ascii="Times" w:hAnsi="Times"/>
      <w:szCs w:val="20"/>
    </w:rPr>
  </w:style>
  <w:style w:type="character" w:customStyle="1" w:styleId="value">
    <w:name w:val="value"/>
    <w:basedOn w:val="DefaultParagraphFont"/>
    <w:rsid w:val="00E672D9"/>
  </w:style>
  <w:style w:type="character" w:customStyle="1" w:styleId="specialissuelabel">
    <w:name w:val="specialissuelabel"/>
    <w:basedOn w:val="DefaultParagraphFont"/>
    <w:rsid w:val="00E672D9"/>
  </w:style>
  <w:style w:type="character" w:customStyle="1" w:styleId="wp-smiley">
    <w:name w:val="wp-smiley"/>
    <w:basedOn w:val="DefaultParagraphFont"/>
    <w:rsid w:val="00E672D9"/>
  </w:style>
  <w:style w:type="character" w:customStyle="1" w:styleId="artjournal">
    <w:name w:val="art_journal"/>
    <w:basedOn w:val="DefaultParagraphFont"/>
    <w:rsid w:val="00E672D9"/>
  </w:style>
  <w:style w:type="character" w:customStyle="1" w:styleId="artdatevolumeissuepart">
    <w:name w:val="art_datevolumeissuepart"/>
    <w:basedOn w:val="DefaultParagraphFont"/>
    <w:rsid w:val="00E672D9"/>
  </w:style>
  <w:style w:type="character" w:customStyle="1" w:styleId="artpages">
    <w:name w:val="art_pages"/>
    <w:basedOn w:val="DefaultParagraphFont"/>
    <w:rsid w:val="00E672D9"/>
  </w:style>
  <w:style w:type="character" w:customStyle="1" w:styleId="singlehighlightclass">
    <w:name w:val="single_highlight_class"/>
    <w:basedOn w:val="DefaultParagraphFont"/>
    <w:rsid w:val="00E672D9"/>
  </w:style>
  <w:style w:type="character" w:customStyle="1" w:styleId="degree">
    <w:name w:val="degree"/>
    <w:basedOn w:val="DefaultParagraphFont"/>
    <w:rsid w:val="00E672D9"/>
  </w:style>
  <w:style w:type="character" w:customStyle="1" w:styleId="major">
    <w:name w:val="major"/>
    <w:basedOn w:val="DefaultParagraphFont"/>
    <w:rsid w:val="00E672D9"/>
  </w:style>
  <w:style w:type="character" w:customStyle="1" w:styleId="views">
    <w:name w:val="views"/>
    <w:basedOn w:val="DefaultParagraphFont"/>
    <w:rsid w:val="00E672D9"/>
  </w:style>
  <w:style w:type="character" w:customStyle="1" w:styleId="stmainservices">
    <w:name w:val="stmainservices"/>
    <w:basedOn w:val="DefaultParagraphFont"/>
    <w:rsid w:val="00E672D9"/>
  </w:style>
  <w:style w:type="character" w:customStyle="1" w:styleId="stbubblehcount">
    <w:name w:val="stbubble_hcount"/>
    <w:basedOn w:val="DefaultParagraphFont"/>
    <w:rsid w:val="00E672D9"/>
  </w:style>
  <w:style w:type="paragraph" w:customStyle="1" w:styleId="Document">
    <w:name w:val="_Document"/>
    <w:basedOn w:val="Default"/>
    <w:next w:val="Default"/>
    <w:uiPriority w:val="99"/>
    <w:qFormat/>
    <w:rsid w:val="00E672D9"/>
    <w:rPr>
      <w:rFonts w:ascii="New Baskerville" w:eastAsiaTheme="minorEastAsia" w:hAnsi="New Baskerville"/>
      <w:color w:val="auto"/>
    </w:rPr>
  </w:style>
  <w:style w:type="paragraph" w:customStyle="1" w:styleId="SubHead1">
    <w:name w:val="_SubHead1"/>
    <w:basedOn w:val="Default"/>
    <w:next w:val="Default"/>
    <w:uiPriority w:val="99"/>
    <w:qFormat/>
    <w:rsid w:val="00E672D9"/>
    <w:rPr>
      <w:rFonts w:ascii="New Baskerville" w:eastAsiaTheme="minorEastAsia" w:hAnsi="New Baskerville"/>
      <w:color w:val="auto"/>
    </w:rPr>
  </w:style>
  <w:style w:type="paragraph" w:customStyle="1" w:styleId="SubHead2">
    <w:name w:val="_SubHead2"/>
    <w:basedOn w:val="Default"/>
    <w:next w:val="Default"/>
    <w:uiPriority w:val="99"/>
    <w:qFormat/>
    <w:rsid w:val="00E672D9"/>
    <w:rPr>
      <w:rFonts w:ascii="New Baskerville" w:eastAsiaTheme="minorEastAsia" w:hAnsi="New Baskerville"/>
      <w:color w:val="auto"/>
    </w:rPr>
  </w:style>
  <w:style w:type="paragraph" w:customStyle="1" w:styleId="collapsed-hide">
    <w:name w:val="collapsed-hide"/>
    <w:basedOn w:val="Normal"/>
    <w:qFormat/>
    <w:rsid w:val="00E672D9"/>
    <w:pPr>
      <w:spacing w:before="100" w:beforeAutospacing="1" w:after="100" w:afterAutospacing="1"/>
    </w:pPr>
    <w:rPr>
      <w:rFonts w:ascii="Times" w:hAnsi="Times"/>
      <w:szCs w:val="20"/>
    </w:rPr>
  </w:style>
  <w:style w:type="paragraph" w:customStyle="1" w:styleId="odd">
    <w:name w:val="odd"/>
    <w:basedOn w:val="Normal"/>
    <w:qFormat/>
    <w:rsid w:val="00E672D9"/>
    <w:pPr>
      <w:spacing w:before="100" w:beforeAutospacing="1" w:after="100" w:afterAutospacing="1"/>
    </w:pPr>
    <w:rPr>
      <w:rFonts w:ascii="Times" w:hAnsi="Times"/>
      <w:szCs w:val="20"/>
    </w:rPr>
  </w:style>
  <w:style w:type="character" w:customStyle="1" w:styleId="article-author">
    <w:name w:val="article-author"/>
    <w:basedOn w:val="DefaultParagraphFont"/>
    <w:rsid w:val="00E672D9"/>
  </w:style>
  <w:style w:type="character" w:customStyle="1" w:styleId="tolocaltime">
    <w:name w:val="tolocaltime"/>
    <w:basedOn w:val="DefaultParagraphFont"/>
    <w:rsid w:val="00E672D9"/>
  </w:style>
  <w:style w:type="character" w:customStyle="1" w:styleId="pb-byline">
    <w:name w:val="pb-byline"/>
    <w:basedOn w:val="DefaultParagraphFont"/>
    <w:rsid w:val="00E672D9"/>
  </w:style>
  <w:style w:type="character" w:customStyle="1" w:styleId="pb-timestamp">
    <w:name w:val="pb-timestamp"/>
    <w:basedOn w:val="DefaultParagraphFont"/>
    <w:rsid w:val="00E672D9"/>
  </w:style>
  <w:style w:type="character" w:customStyle="1" w:styleId="posted-on">
    <w:name w:val="posted-on"/>
    <w:basedOn w:val="DefaultParagraphFont"/>
    <w:rsid w:val="00E672D9"/>
  </w:style>
  <w:style w:type="character" w:customStyle="1" w:styleId="even">
    <w:name w:val="even"/>
    <w:basedOn w:val="DefaultParagraphFont"/>
    <w:rsid w:val="00E672D9"/>
  </w:style>
  <w:style w:type="character" w:customStyle="1" w:styleId="foreground">
    <w:name w:val="foreground"/>
    <w:basedOn w:val="DefaultParagraphFont"/>
    <w:rsid w:val="00E672D9"/>
  </w:style>
  <w:style w:type="paragraph" w:customStyle="1" w:styleId="volissue">
    <w:name w:val="volissue"/>
    <w:basedOn w:val="Normal"/>
    <w:qFormat/>
    <w:rsid w:val="00E672D9"/>
    <w:pPr>
      <w:spacing w:before="100" w:beforeAutospacing="1" w:after="100" w:afterAutospacing="1"/>
    </w:pPr>
    <w:rPr>
      <w:rFonts w:ascii="Times" w:hAnsi="Times"/>
      <w:szCs w:val="20"/>
    </w:rPr>
  </w:style>
  <w:style w:type="character" w:customStyle="1" w:styleId="cat-date-line4">
    <w:name w:val="cat-date-line4"/>
    <w:basedOn w:val="DefaultParagraphFont"/>
    <w:rsid w:val="00E672D9"/>
  </w:style>
  <w:style w:type="character" w:customStyle="1" w:styleId="articledate">
    <w:name w:val="articledate"/>
    <w:basedOn w:val="DefaultParagraphFont"/>
    <w:rsid w:val="00E672D9"/>
  </w:style>
  <w:style w:type="character" w:customStyle="1" w:styleId="post-byline">
    <w:name w:val="post-byline"/>
    <w:basedOn w:val="DefaultParagraphFont"/>
    <w:rsid w:val="00E672D9"/>
  </w:style>
  <w:style w:type="character" w:customStyle="1" w:styleId="upper">
    <w:name w:val="upper"/>
    <w:basedOn w:val="DefaultParagraphFont"/>
    <w:rsid w:val="00E672D9"/>
  </w:style>
  <w:style w:type="character" w:customStyle="1" w:styleId="metadate">
    <w:name w:val="meta_date"/>
    <w:basedOn w:val="DefaultParagraphFont"/>
    <w:rsid w:val="00E672D9"/>
  </w:style>
  <w:style w:type="character" w:customStyle="1" w:styleId="fa">
    <w:name w:val="fa"/>
    <w:basedOn w:val="DefaultParagraphFont"/>
    <w:rsid w:val="00E672D9"/>
  </w:style>
  <w:style w:type="character" w:customStyle="1" w:styleId="longname">
    <w:name w:val="longname"/>
    <w:basedOn w:val="DefaultParagraphFont"/>
    <w:rsid w:val="00E672D9"/>
  </w:style>
  <w:style w:type="character" w:customStyle="1" w:styleId="echocontainer">
    <w:name w:val="echo_container"/>
    <w:basedOn w:val="DefaultParagraphFont"/>
    <w:rsid w:val="00E672D9"/>
  </w:style>
  <w:style w:type="character" w:customStyle="1" w:styleId="comment-display">
    <w:name w:val="comment-display"/>
    <w:basedOn w:val="DefaultParagraphFont"/>
    <w:rsid w:val="00E672D9"/>
  </w:style>
  <w:style w:type="paragraph" w:customStyle="1" w:styleId="comment-count-label">
    <w:name w:val="comment-count-label"/>
    <w:basedOn w:val="Normal"/>
    <w:rsid w:val="00E672D9"/>
    <w:pPr>
      <w:spacing w:before="100" w:beforeAutospacing="1" w:after="100" w:afterAutospacing="1"/>
    </w:pPr>
    <w:rPr>
      <w:rFonts w:ascii="Times" w:hAnsi="Times"/>
      <w:szCs w:val="20"/>
    </w:rPr>
  </w:style>
  <w:style w:type="character" w:customStyle="1" w:styleId="echo-counter">
    <w:name w:val="echo-counter"/>
    <w:basedOn w:val="DefaultParagraphFont"/>
    <w:rsid w:val="00E672D9"/>
  </w:style>
  <w:style w:type="character" w:customStyle="1" w:styleId="discussion-policy">
    <w:name w:val="discussion-policy"/>
    <w:basedOn w:val="DefaultParagraphFont"/>
    <w:rsid w:val="00E672D9"/>
  </w:style>
  <w:style w:type="character" w:customStyle="1" w:styleId="echo-apps-conversations-streamcaption">
    <w:name w:val="echo-apps-conversations-streamcaption"/>
    <w:basedOn w:val="DefaultParagraphFont"/>
    <w:rsid w:val="00E672D9"/>
  </w:style>
  <w:style w:type="character" w:customStyle="1" w:styleId="echo-streamserver-controls-stream-item-text">
    <w:name w:val="echo-streamserver-controls-stream-item-text"/>
    <w:basedOn w:val="DefaultParagraphFont"/>
    <w:rsid w:val="00E672D9"/>
  </w:style>
  <w:style w:type="character" w:customStyle="1" w:styleId="echo-streamserver-controls-facepile-more">
    <w:name w:val="echo-streamserver-controls-facepile-more"/>
    <w:basedOn w:val="DefaultParagraphFont"/>
    <w:rsid w:val="00E672D9"/>
  </w:style>
  <w:style w:type="character" w:customStyle="1" w:styleId="echo-primaryfont">
    <w:name w:val="echo-primaryfont"/>
    <w:basedOn w:val="DefaultParagraphFont"/>
    <w:rsid w:val="00E672D9"/>
  </w:style>
  <w:style w:type="character" w:customStyle="1" w:styleId="section">
    <w:name w:val="section"/>
    <w:basedOn w:val="DefaultParagraphFont"/>
    <w:rsid w:val="00E672D9"/>
  </w:style>
  <w:style w:type="character" w:customStyle="1" w:styleId="wpsr-txt-headline">
    <w:name w:val="wpsr-txt-headline"/>
    <w:basedOn w:val="DefaultParagraphFont"/>
    <w:rsid w:val="00E672D9"/>
  </w:style>
  <w:style w:type="character" w:customStyle="1" w:styleId="asset-metabar-author">
    <w:name w:val="asset-metabar-author"/>
    <w:basedOn w:val="DefaultParagraphFont"/>
    <w:rsid w:val="00E672D9"/>
  </w:style>
  <w:style w:type="character" w:customStyle="1" w:styleId="asset-metabar-time">
    <w:name w:val="asset-metabar-time"/>
    <w:basedOn w:val="DefaultParagraphFont"/>
    <w:rsid w:val="00E672D9"/>
  </w:style>
  <w:style w:type="character" w:customStyle="1" w:styleId="eza-dateline">
    <w:name w:val="eza-dateline"/>
    <w:basedOn w:val="DefaultParagraphFont"/>
    <w:rsid w:val="00E672D9"/>
  </w:style>
  <w:style w:type="character" w:customStyle="1" w:styleId="eza-authors">
    <w:name w:val="eza-authors"/>
    <w:basedOn w:val="DefaultParagraphFont"/>
    <w:rsid w:val="00E672D9"/>
  </w:style>
  <w:style w:type="character" w:customStyle="1" w:styleId="csmstaff">
    <w:name w:val="csm_staff"/>
    <w:basedOn w:val="DefaultParagraphFont"/>
    <w:rsid w:val="00E672D9"/>
  </w:style>
  <w:style w:type="paragraph" w:customStyle="1" w:styleId="mol-para-with-font">
    <w:name w:val="mol-para-with-font"/>
    <w:basedOn w:val="Normal"/>
    <w:rsid w:val="00E672D9"/>
    <w:pPr>
      <w:spacing w:before="100" w:beforeAutospacing="1" w:after="100" w:afterAutospacing="1"/>
    </w:pPr>
    <w:rPr>
      <w:rFonts w:ascii="Times" w:hAnsi="Times"/>
      <w:szCs w:val="20"/>
    </w:rPr>
  </w:style>
  <w:style w:type="character" w:customStyle="1" w:styleId="article-timestamp">
    <w:name w:val="article-timestamp"/>
    <w:basedOn w:val="DefaultParagraphFont"/>
    <w:rsid w:val="00E672D9"/>
  </w:style>
  <w:style w:type="character" w:customStyle="1" w:styleId="byline-text">
    <w:name w:val="byline-text"/>
    <w:basedOn w:val="DefaultParagraphFont"/>
    <w:rsid w:val="00E672D9"/>
  </w:style>
  <w:style w:type="character" w:customStyle="1" w:styleId="itemauthor">
    <w:name w:val="itemauthor"/>
    <w:basedOn w:val="DefaultParagraphFont"/>
    <w:rsid w:val="00E672D9"/>
  </w:style>
  <w:style w:type="character" w:customStyle="1" w:styleId="itemdatecreated">
    <w:name w:val="itemdatecreated"/>
    <w:basedOn w:val="DefaultParagraphFont"/>
    <w:rsid w:val="00E672D9"/>
  </w:style>
  <w:style w:type="character" w:customStyle="1" w:styleId="slug-metadata-note">
    <w:name w:val="slug-metadata-note"/>
    <w:basedOn w:val="DefaultParagraphFont"/>
    <w:rsid w:val="00E672D9"/>
  </w:style>
  <w:style w:type="character" w:customStyle="1" w:styleId="drop-capped">
    <w:name w:val="drop-capped"/>
    <w:basedOn w:val="DefaultParagraphFont"/>
    <w:rsid w:val="00E672D9"/>
  </w:style>
  <w:style w:type="paragraph" w:customStyle="1" w:styleId="articleopinion-standfirst">
    <w:name w:val="articleopinion-standfirst"/>
    <w:basedOn w:val="Normal"/>
    <w:rsid w:val="00E672D9"/>
    <w:pPr>
      <w:spacing w:before="100" w:beforeAutospacing="1" w:after="100" w:afterAutospacing="1"/>
    </w:pPr>
    <w:rPr>
      <w:rFonts w:ascii="Times" w:hAnsi="Times"/>
      <w:szCs w:val="20"/>
    </w:rPr>
  </w:style>
  <w:style w:type="paragraph" w:customStyle="1" w:styleId="snippet">
    <w:name w:val="snippet"/>
    <w:basedOn w:val="Normal"/>
    <w:rsid w:val="00E672D9"/>
    <w:pPr>
      <w:spacing w:before="100" w:beforeAutospacing="1" w:after="100" w:afterAutospacing="1"/>
    </w:pPr>
    <w:rPr>
      <w:rFonts w:ascii="Times" w:hAnsi="Times"/>
      <w:szCs w:val="20"/>
    </w:rPr>
  </w:style>
  <w:style w:type="character" w:customStyle="1" w:styleId="thetitle">
    <w:name w:val="the_title"/>
    <w:basedOn w:val="DefaultParagraphFont"/>
    <w:rsid w:val="00E672D9"/>
  </w:style>
  <w:style w:type="character" w:customStyle="1" w:styleId="view-count">
    <w:name w:val="view-count"/>
    <w:basedOn w:val="DefaultParagraphFont"/>
    <w:rsid w:val="00E672D9"/>
  </w:style>
  <w:style w:type="character" w:customStyle="1" w:styleId="rupee">
    <w:name w:val="rupee"/>
    <w:basedOn w:val="DefaultParagraphFont"/>
    <w:rsid w:val="00E672D9"/>
  </w:style>
  <w:style w:type="character" w:customStyle="1" w:styleId="grey1">
    <w:name w:val="grey1"/>
    <w:basedOn w:val="DefaultParagraphFont"/>
    <w:rsid w:val="00E672D9"/>
  </w:style>
  <w:style w:type="paragraph" w:customStyle="1" w:styleId="Pa13">
    <w:name w:val="Pa13"/>
    <w:basedOn w:val="Default"/>
    <w:next w:val="Default"/>
    <w:uiPriority w:val="99"/>
    <w:rsid w:val="00E672D9"/>
    <w:pPr>
      <w:spacing w:line="201" w:lineRule="atLeast"/>
    </w:pPr>
    <w:rPr>
      <w:rFonts w:eastAsiaTheme="minorEastAsia"/>
      <w:color w:val="auto"/>
    </w:rPr>
  </w:style>
  <w:style w:type="paragraph" w:customStyle="1" w:styleId="Pa14">
    <w:name w:val="Pa14"/>
    <w:basedOn w:val="Default"/>
    <w:next w:val="Default"/>
    <w:uiPriority w:val="99"/>
    <w:qFormat/>
    <w:rsid w:val="00E672D9"/>
    <w:pPr>
      <w:spacing w:line="241" w:lineRule="atLeast"/>
    </w:pPr>
    <w:rPr>
      <w:rFonts w:eastAsiaTheme="minorEastAsia"/>
      <w:color w:val="auto"/>
    </w:rPr>
  </w:style>
  <w:style w:type="paragraph" w:customStyle="1" w:styleId="Pa9">
    <w:name w:val="Pa9"/>
    <w:basedOn w:val="Default"/>
    <w:next w:val="Default"/>
    <w:uiPriority w:val="99"/>
    <w:rsid w:val="00E672D9"/>
    <w:pPr>
      <w:spacing w:line="241" w:lineRule="atLeast"/>
    </w:pPr>
    <w:rPr>
      <w:rFonts w:ascii="Gill Sans" w:eastAsiaTheme="minorEastAsia" w:hAnsi="Gill Sans"/>
      <w:color w:val="auto"/>
    </w:rPr>
  </w:style>
  <w:style w:type="character" w:customStyle="1" w:styleId="bureau">
    <w:name w:val="bureau"/>
    <w:basedOn w:val="DefaultParagraphFont"/>
    <w:rsid w:val="00E672D9"/>
  </w:style>
  <w:style w:type="character" w:customStyle="1" w:styleId="reporttitle">
    <w:name w:val="report_title"/>
    <w:basedOn w:val="DefaultParagraphFont"/>
    <w:rsid w:val="00E672D9"/>
  </w:style>
  <w:style w:type="character" w:customStyle="1" w:styleId="documenttype-longreleases">
    <w:name w:val="document_type_-_long_releases"/>
    <w:basedOn w:val="DefaultParagraphFont"/>
    <w:rsid w:val="00E672D9"/>
  </w:style>
  <w:style w:type="character" w:customStyle="1" w:styleId="alt-date">
    <w:name w:val="alt-date"/>
    <w:basedOn w:val="DefaultParagraphFont"/>
    <w:rsid w:val="00E672D9"/>
  </w:style>
  <w:style w:type="character" w:customStyle="1" w:styleId="entry-byline">
    <w:name w:val="entry-byline"/>
    <w:basedOn w:val="DefaultParagraphFont"/>
    <w:rsid w:val="00E672D9"/>
  </w:style>
  <w:style w:type="character" w:customStyle="1" w:styleId="taglinecontrib">
    <w:name w:val="tagline_contrib"/>
    <w:basedOn w:val="DefaultParagraphFont"/>
    <w:rsid w:val="00E672D9"/>
  </w:style>
  <w:style w:type="character" w:customStyle="1" w:styleId="articledate0">
    <w:name w:val="article_date"/>
    <w:basedOn w:val="DefaultParagraphFont"/>
    <w:rsid w:val="00E672D9"/>
  </w:style>
  <w:style w:type="paragraph" w:customStyle="1" w:styleId="hg-daily">
    <w:name w:val="hg-daily"/>
    <w:basedOn w:val="Normal"/>
    <w:rsid w:val="00E672D9"/>
    <w:pPr>
      <w:spacing w:before="100" w:beforeAutospacing="1" w:after="100" w:afterAutospacing="1"/>
    </w:pPr>
    <w:rPr>
      <w:rFonts w:ascii="Times" w:hAnsi="Times"/>
      <w:szCs w:val="20"/>
    </w:rPr>
  </w:style>
  <w:style w:type="character" w:customStyle="1" w:styleId="cit">
    <w:name w:val="cit"/>
    <w:basedOn w:val="DefaultParagraphFont"/>
    <w:rsid w:val="00E672D9"/>
  </w:style>
  <w:style w:type="paragraph" w:customStyle="1" w:styleId="buttonheading">
    <w:name w:val="buttonheading"/>
    <w:basedOn w:val="Normal"/>
    <w:rsid w:val="00E672D9"/>
    <w:pPr>
      <w:spacing w:before="100" w:beforeAutospacing="1" w:after="100" w:afterAutospacing="1"/>
    </w:pPr>
    <w:rPr>
      <w:rFonts w:ascii="Times" w:hAnsi="Times"/>
      <w:szCs w:val="20"/>
    </w:rPr>
  </w:style>
  <w:style w:type="character" w:customStyle="1" w:styleId="createdate">
    <w:name w:val="createdate"/>
    <w:basedOn w:val="DefaultParagraphFont"/>
    <w:rsid w:val="00E672D9"/>
  </w:style>
  <w:style w:type="paragraph" w:customStyle="1" w:styleId="p">
    <w:name w:val="p"/>
    <w:basedOn w:val="Normal"/>
    <w:qFormat/>
    <w:rsid w:val="00E672D9"/>
    <w:pPr>
      <w:spacing w:before="100" w:beforeAutospacing="1" w:after="100" w:afterAutospacing="1"/>
    </w:pPr>
    <w:rPr>
      <w:rFonts w:ascii="Times" w:hAnsi="Times"/>
      <w:szCs w:val="20"/>
    </w:rPr>
  </w:style>
  <w:style w:type="character" w:customStyle="1" w:styleId="text-label">
    <w:name w:val="text-label"/>
    <w:basedOn w:val="DefaultParagraphFont"/>
    <w:rsid w:val="00E672D9"/>
  </w:style>
  <w:style w:type="paragraph" w:customStyle="1" w:styleId="TOC3Char">
    <w:name w:val="TOC 3 Char"/>
    <w:basedOn w:val="Normal"/>
    <w:next w:val="Normal"/>
    <w:rsid w:val="00E672D9"/>
    <w:rPr>
      <w:rFonts w:eastAsia="Times New Roman"/>
      <w:sz w:val="24"/>
      <w:szCs w:val="20"/>
    </w:rPr>
  </w:style>
  <w:style w:type="paragraph" w:customStyle="1" w:styleId="TOC1Char">
    <w:name w:val="TOC 1 Char"/>
    <w:basedOn w:val="Normal"/>
    <w:next w:val="Normal"/>
    <w:rsid w:val="00E672D9"/>
    <w:rPr>
      <w:rFonts w:eastAsia="Times New Roman"/>
      <w:b/>
      <w:sz w:val="24"/>
      <w:szCs w:val="20"/>
    </w:rPr>
  </w:style>
  <w:style w:type="paragraph" w:customStyle="1" w:styleId="ColorfulGrid-Accent11">
    <w:name w:val="Colorful Grid - Accent 11"/>
    <w:basedOn w:val="Normal"/>
    <w:next w:val="Normal"/>
    <w:uiPriority w:val="29"/>
    <w:qFormat/>
    <w:rsid w:val="00E672D9"/>
    <w:pPr>
      <w:jc w:val="both"/>
    </w:pPr>
    <w:rPr>
      <w:rFonts w:eastAsia="Times New Roman"/>
      <w:i/>
      <w:iCs/>
      <w:color w:val="000000"/>
    </w:rPr>
  </w:style>
  <w:style w:type="character" w:customStyle="1" w:styleId="MediumGrid11">
    <w:name w:val="Medium Grid 11"/>
    <w:uiPriority w:val="99"/>
    <w:rsid w:val="00E672D9"/>
    <w:rPr>
      <w:color w:val="808080"/>
    </w:rPr>
  </w:style>
  <w:style w:type="paragraph" w:customStyle="1" w:styleId="PlaceholderText2">
    <w:name w:val="Placeholder Text2"/>
    <w:basedOn w:val="Normal"/>
    <w:uiPriority w:val="99"/>
    <w:rsid w:val="00E672D9"/>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E672D9"/>
    <w:pPr>
      <w:keepNext/>
      <w:tabs>
        <w:tab w:val="num" w:pos="1440"/>
      </w:tabs>
      <w:ind w:left="1800" w:hanging="360"/>
      <w:outlineLvl w:val="2"/>
    </w:pPr>
    <w:rPr>
      <w:rFonts w:eastAsia="MS Gothic"/>
      <w:sz w:val="24"/>
    </w:rPr>
  </w:style>
  <w:style w:type="paragraph" w:customStyle="1" w:styleId="LightList1">
    <w:name w:val="Light List1"/>
    <w:basedOn w:val="Normal"/>
    <w:rsid w:val="00E672D9"/>
    <w:pPr>
      <w:keepNext/>
      <w:tabs>
        <w:tab w:val="num" w:pos="2160"/>
      </w:tabs>
      <w:ind w:left="2520" w:hanging="360"/>
      <w:outlineLvl w:val="3"/>
    </w:pPr>
    <w:rPr>
      <w:rFonts w:eastAsia="MS Gothic"/>
      <w:sz w:val="24"/>
    </w:rPr>
  </w:style>
  <w:style w:type="paragraph" w:customStyle="1" w:styleId="LightGrid1">
    <w:name w:val="Light Grid1"/>
    <w:basedOn w:val="Normal"/>
    <w:rsid w:val="00E672D9"/>
    <w:pPr>
      <w:keepNext/>
      <w:tabs>
        <w:tab w:val="num" w:pos="2880"/>
      </w:tabs>
      <w:ind w:left="3240" w:hanging="360"/>
      <w:outlineLvl w:val="4"/>
    </w:pPr>
    <w:rPr>
      <w:rFonts w:eastAsia="MS Gothic"/>
      <w:sz w:val="24"/>
    </w:rPr>
  </w:style>
  <w:style w:type="paragraph" w:customStyle="1" w:styleId="MediumShading11">
    <w:name w:val="Medium Shading 11"/>
    <w:basedOn w:val="Normal"/>
    <w:rsid w:val="00E672D9"/>
    <w:pPr>
      <w:keepNext/>
      <w:tabs>
        <w:tab w:val="num" w:pos="3600"/>
      </w:tabs>
      <w:ind w:left="3960" w:hanging="360"/>
      <w:outlineLvl w:val="5"/>
    </w:pPr>
    <w:rPr>
      <w:rFonts w:eastAsia="MS Gothic"/>
      <w:sz w:val="24"/>
    </w:rPr>
  </w:style>
  <w:style w:type="paragraph" w:customStyle="1" w:styleId="MediumShading21">
    <w:name w:val="Medium Shading 21"/>
    <w:basedOn w:val="Normal"/>
    <w:rsid w:val="00E672D9"/>
    <w:pPr>
      <w:keepNext/>
      <w:tabs>
        <w:tab w:val="num" w:pos="4320"/>
      </w:tabs>
      <w:ind w:left="4680" w:hanging="360"/>
      <w:outlineLvl w:val="6"/>
    </w:pPr>
    <w:rPr>
      <w:rFonts w:eastAsia="MS Gothic"/>
      <w:sz w:val="24"/>
    </w:rPr>
  </w:style>
  <w:style w:type="paragraph" w:customStyle="1" w:styleId="MediumList11">
    <w:name w:val="Medium List 11"/>
    <w:basedOn w:val="Normal"/>
    <w:rsid w:val="00E672D9"/>
    <w:pPr>
      <w:keepNext/>
      <w:tabs>
        <w:tab w:val="num" w:pos="5040"/>
      </w:tabs>
      <w:ind w:left="5400" w:hanging="360"/>
      <w:outlineLvl w:val="7"/>
    </w:pPr>
    <w:rPr>
      <w:rFonts w:eastAsia="MS Gothic"/>
      <w:sz w:val="24"/>
    </w:rPr>
  </w:style>
  <w:style w:type="paragraph" w:customStyle="1" w:styleId="MediumList21">
    <w:name w:val="Medium List 21"/>
    <w:basedOn w:val="Normal"/>
    <w:rsid w:val="00E672D9"/>
    <w:pPr>
      <w:keepNext/>
      <w:tabs>
        <w:tab w:val="num" w:pos="5760"/>
      </w:tabs>
      <w:ind w:left="6120" w:hanging="360"/>
      <w:outlineLvl w:val="8"/>
    </w:pPr>
    <w:rPr>
      <w:rFonts w:eastAsia="MS Gothic"/>
      <w:sz w:val="24"/>
    </w:rPr>
  </w:style>
  <w:style w:type="paragraph" w:customStyle="1" w:styleId="bylinejb">
    <w:name w:val="bylinejb"/>
    <w:basedOn w:val="Normal"/>
    <w:rsid w:val="00E672D9"/>
    <w:pPr>
      <w:spacing w:before="100" w:beforeAutospacing="1" w:after="100" w:afterAutospacing="1"/>
    </w:pPr>
    <w:rPr>
      <w:rFonts w:ascii="Times" w:hAnsi="Times"/>
      <w:szCs w:val="20"/>
    </w:rPr>
  </w:style>
  <w:style w:type="paragraph" w:customStyle="1" w:styleId="bylineaffiliation">
    <w:name w:val="bylineaffiliation"/>
    <w:basedOn w:val="Normal"/>
    <w:rsid w:val="00E672D9"/>
    <w:pPr>
      <w:spacing w:before="100" w:beforeAutospacing="1" w:after="100" w:afterAutospacing="1"/>
    </w:pPr>
    <w:rPr>
      <w:rFonts w:ascii="Times" w:hAnsi="Times"/>
      <w:szCs w:val="20"/>
    </w:rPr>
  </w:style>
  <w:style w:type="character" w:customStyle="1" w:styleId="apple-tab-span">
    <w:name w:val="apple-tab-span"/>
    <w:basedOn w:val="DefaultParagraphFont"/>
    <w:rsid w:val="00E672D9"/>
  </w:style>
  <w:style w:type="character" w:customStyle="1" w:styleId="s1">
    <w:name w:val="s1"/>
    <w:basedOn w:val="DefaultParagraphFont"/>
    <w:rsid w:val="00E672D9"/>
  </w:style>
  <w:style w:type="character" w:customStyle="1" w:styleId="action-menu-toggled-item">
    <w:name w:val="action-menu-toggled-item"/>
    <w:basedOn w:val="DefaultParagraphFont"/>
    <w:rsid w:val="00E672D9"/>
    <w:rPr>
      <w:rFonts w:ascii="Times New Roman" w:hAnsi="Times New Roman"/>
    </w:rPr>
  </w:style>
  <w:style w:type="character" w:customStyle="1" w:styleId="1Tag">
    <w:name w:val="1) Tag"/>
    <w:rsid w:val="00E672D9"/>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E672D9"/>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E672D9"/>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E672D9"/>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E672D9"/>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E672D9"/>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E672D9"/>
    <w:rPr>
      <w:rFonts w:ascii="Arial" w:eastAsia="Times New Roman" w:hAnsi="Arial" w:cs="Arial"/>
      <w:b/>
      <w:caps/>
      <w:sz w:val="40"/>
      <w:szCs w:val="40"/>
    </w:rPr>
  </w:style>
  <w:style w:type="paragraph" w:customStyle="1" w:styleId="Strikethrough0">
    <w:name w:val="Strikethrough"/>
    <w:basedOn w:val="Normal"/>
    <w:link w:val="StrikethroughChar"/>
    <w:qFormat/>
    <w:rsid w:val="00E672D9"/>
    <w:rPr>
      <w:strike/>
    </w:rPr>
  </w:style>
  <w:style w:type="character" w:customStyle="1" w:styleId="StrikethroughChar">
    <w:name w:val="Strikethrough Char"/>
    <w:basedOn w:val="DefaultParagraphFont"/>
    <w:link w:val="Strikethrough0"/>
    <w:rsid w:val="00E672D9"/>
    <w:rPr>
      <w:rFonts w:ascii="Arial" w:hAnsi="Arial" w:cs="Arial"/>
      <w:strike/>
    </w:rPr>
  </w:style>
  <w:style w:type="character" w:styleId="SubtleReference">
    <w:name w:val="Subtle Reference"/>
    <w:basedOn w:val="DefaultParagraphFont"/>
    <w:uiPriority w:val="31"/>
    <w:rsid w:val="00E672D9"/>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E672D9"/>
    <w:rPr>
      <w:rFonts w:asciiTheme="minorHAnsi" w:hAnsiTheme="minorHAnsi"/>
      <w:bCs/>
      <w:sz w:val="16"/>
    </w:rPr>
  </w:style>
  <w:style w:type="character" w:customStyle="1" w:styleId="BoxBoldUnderline">
    <w:name w:val="Box Bold Underline"/>
    <w:rsid w:val="00E672D9"/>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E672D9"/>
    <w:rPr>
      <w:rFonts w:eastAsia="Times New Roman"/>
      <w:sz w:val="24"/>
    </w:rPr>
  </w:style>
  <w:style w:type="character" w:customStyle="1" w:styleId="NormalF6Char">
    <w:name w:val="Normal F6 Char"/>
    <w:link w:val="NormalF6"/>
    <w:rsid w:val="00E672D9"/>
    <w:rPr>
      <w:rFonts w:ascii="Arial" w:eastAsia="Times New Roman" w:hAnsi="Arial" w:cs="Arial"/>
      <w:sz w:val="24"/>
    </w:rPr>
  </w:style>
  <w:style w:type="paragraph" w:customStyle="1" w:styleId="TagNew">
    <w:name w:val="Tag New"/>
    <w:qFormat/>
    <w:rsid w:val="00E672D9"/>
    <w:pPr>
      <w:spacing w:after="0" w:line="240" w:lineRule="auto"/>
    </w:pPr>
    <w:rPr>
      <w:rFonts w:ascii="Times New Roman" w:eastAsiaTheme="minorEastAsia" w:hAnsi="Times New Roman" w:cs="Times New Roman"/>
      <w:b/>
      <w:sz w:val="24"/>
      <w:szCs w:val="20"/>
    </w:rPr>
  </w:style>
  <w:style w:type="character" w:customStyle="1" w:styleId="moretop">
    <w:name w:val="more_top"/>
    <w:rsid w:val="00E672D9"/>
  </w:style>
  <w:style w:type="paragraph" w:customStyle="1" w:styleId="TagNew0">
    <w:name w:val="Tag_New"/>
    <w:qFormat/>
    <w:rsid w:val="00E672D9"/>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E672D9"/>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E672D9"/>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E672D9"/>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E672D9"/>
  </w:style>
  <w:style w:type="character" w:customStyle="1" w:styleId="yshortcutscs4-ndcor">
    <w:name w:val="yshortcuts cs4-ndcor"/>
    <w:rsid w:val="00E672D9"/>
  </w:style>
  <w:style w:type="character" w:customStyle="1" w:styleId="price">
    <w:name w:val="price"/>
    <w:rsid w:val="00E672D9"/>
  </w:style>
  <w:style w:type="character" w:customStyle="1" w:styleId="price-change">
    <w:name w:val="price-change"/>
    <w:rsid w:val="00E672D9"/>
  </w:style>
  <w:style w:type="character" w:customStyle="1" w:styleId="percent-change">
    <w:name w:val="percent-change"/>
    <w:rsid w:val="00E672D9"/>
  </w:style>
  <w:style w:type="character" w:customStyle="1" w:styleId="bibfont">
    <w:name w:val="bibfont"/>
    <w:rsid w:val="00E672D9"/>
    <w:rPr>
      <w:rFonts w:cs="Times New Roman"/>
    </w:rPr>
  </w:style>
  <w:style w:type="paragraph" w:customStyle="1" w:styleId="underlined1">
    <w:name w:val="underlined1"/>
    <w:next w:val="Normal"/>
    <w:autoRedefine/>
    <w:rsid w:val="00E672D9"/>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E672D9"/>
    <w:pPr>
      <w:ind w:left="0"/>
    </w:pPr>
    <w:rPr>
      <w:rFonts w:eastAsia="Times New Roman"/>
      <w:b/>
      <w:color w:val="auto"/>
      <w:sz w:val="24"/>
      <w:szCs w:val="24"/>
    </w:rPr>
  </w:style>
  <w:style w:type="character" w:customStyle="1" w:styleId="SourceBoldedChar">
    <w:name w:val="Source Bolded Char"/>
    <w:link w:val="SourceBolded"/>
    <w:rsid w:val="00E672D9"/>
    <w:rPr>
      <w:rFonts w:ascii="Arial" w:eastAsia="Times New Roman" w:hAnsi="Arial" w:cs="Arial"/>
      <w:b/>
      <w:sz w:val="24"/>
      <w:szCs w:val="24"/>
      <w:lang w:val="x-none" w:eastAsia="x-none"/>
    </w:rPr>
  </w:style>
  <w:style w:type="paragraph" w:customStyle="1" w:styleId="CardDownSize">
    <w:name w:val="CardDownSize"/>
    <w:basedOn w:val="Normal"/>
    <w:link w:val="CardDownSizeChar"/>
    <w:rsid w:val="00E672D9"/>
    <w:rPr>
      <w:rFonts w:eastAsia="Calibri"/>
      <w:sz w:val="16"/>
      <w:szCs w:val="20"/>
      <w:lang w:val="x-none" w:eastAsia="x-none"/>
    </w:rPr>
  </w:style>
  <w:style w:type="character" w:customStyle="1" w:styleId="CardDownSizeChar">
    <w:name w:val="CardDownSize Char"/>
    <w:link w:val="CardDownSize"/>
    <w:rsid w:val="00E672D9"/>
    <w:rPr>
      <w:rFonts w:ascii="Arial" w:eastAsia="Calibri" w:hAnsi="Arial" w:cs="Arial"/>
      <w:sz w:val="16"/>
      <w:szCs w:val="20"/>
      <w:lang w:val="x-none" w:eastAsia="x-none"/>
    </w:rPr>
  </w:style>
  <w:style w:type="paragraph" w:customStyle="1" w:styleId="Citation10">
    <w:name w:val="Citation1"/>
    <w:basedOn w:val="Normal"/>
    <w:link w:val="Citation1Char"/>
    <w:qFormat/>
    <w:rsid w:val="00E672D9"/>
    <w:rPr>
      <w:rFonts w:eastAsia="Calibri"/>
      <w:b/>
      <w:sz w:val="24"/>
      <w:u w:val="single"/>
      <w:lang w:val="x-none" w:eastAsia="x-none"/>
    </w:rPr>
  </w:style>
  <w:style w:type="character" w:customStyle="1" w:styleId="Citation1Char">
    <w:name w:val="Citation1 Char"/>
    <w:link w:val="Citation10"/>
    <w:rsid w:val="00E672D9"/>
    <w:rPr>
      <w:rFonts w:ascii="Arial" w:eastAsia="Calibri" w:hAnsi="Arial" w:cs="Arial"/>
      <w:b/>
      <w:sz w:val="24"/>
      <w:u w:val="single"/>
      <w:lang w:val="x-none" w:eastAsia="x-none"/>
    </w:rPr>
  </w:style>
  <w:style w:type="character" w:customStyle="1" w:styleId="TaglineChar">
    <w:name w:val="Tagline Char"/>
    <w:link w:val="Tagline0"/>
    <w:rsid w:val="00E672D9"/>
    <w:rPr>
      <w:rFonts w:ascii="Arial" w:hAnsi="Arial" w:cs="Arial"/>
      <w:b/>
      <w:sz w:val="26"/>
    </w:rPr>
  </w:style>
  <w:style w:type="character" w:customStyle="1" w:styleId="boldciteChar1">
    <w:name w:val="bold cite Char1"/>
    <w:rsid w:val="00E672D9"/>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E672D9"/>
  </w:style>
  <w:style w:type="character" w:customStyle="1" w:styleId="leveluptitle">
    <w:name w:val="leveluptitle"/>
    <w:basedOn w:val="DefaultParagraphFont"/>
    <w:rsid w:val="00E672D9"/>
  </w:style>
  <w:style w:type="character" w:customStyle="1" w:styleId="Irrelevant6fontChar">
    <w:name w:val="Irrelevant (6 font) Char"/>
    <w:basedOn w:val="DefaultParagraphFont"/>
    <w:link w:val="Irrelevant6font"/>
    <w:rsid w:val="00E672D9"/>
    <w:rPr>
      <w:rFonts w:ascii="Arial" w:eastAsia="Calibri" w:hAnsi="Arial" w:cs="Arial"/>
      <w:sz w:val="12"/>
      <w:szCs w:val="12"/>
    </w:rPr>
  </w:style>
  <w:style w:type="paragraph" w:customStyle="1" w:styleId="Non-NavPanelTag">
    <w:name w:val="Non-Nav Panel Tag"/>
    <w:basedOn w:val="Normal"/>
    <w:qFormat/>
    <w:rsid w:val="00E672D9"/>
    <w:rPr>
      <w:b/>
      <w:sz w:val="26"/>
    </w:rPr>
  </w:style>
  <w:style w:type="character" w:customStyle="1" w:styleId="Hyperlink3">
    <w:name w:val="Hyperlink.3"/>
    <w:basedOn w:val="DefaultParagraphFont"/>
    <w:rsid w:val="00E672D9"/>
    <w:rPr>
      <w:sz w:val="18"/>
      <w:szCs w:val="18"/>
    </w:rPr>
  </w:style>
  <w:style w:type="character" w:customStyle="1" w:styleId="Hyperlink40">
    <w:name w:val="Hyperlink.4"/>
    <w:basedOn w:val="DefaultParagraphFont"/>
    <w:rsid w:val="00E672D9"/>
    <w:rPr>
      <w:sz w:val="18"/>
      <w:szCs w:val="18"/>
    </w:rPr>
  </w:style>
  <w:style w:type="character" w:customStyle="1" w:styleId="SmallCharChar">
    <w:name w:val="Small Char Char"/>
    <w:basedOn w:val="DefaultParagraphFont"/>
    <w:rsid w:val="00E672D9"/>
    <w:rPr>
      <w:sz w:val="17"/>
      <w:szCs w:val="24"/>
      <w:lang w:val="en-US" w:eastAsia="en-US" w:bidi="ar-SA"/>
    </w:rPr>
  </w:style>
  <w:style w:type="paragraph" w:customStyle="1" w:styleId="TagsFutura">
    <w:name w:val="TagsFutura"/>
    <w:basedOn w:val="Normal"/>
    <w:next w:val="Heading3"/>
    <w:rsid w:val="00E672D9"/>
    <w:rPr>
      <w:rFonts w:ascii="Futura" w:eastAsia="Times" w:hAnsi="Futura"/>
      <w:b/>
      <w:caps/>
      <w:sz w:val="18"/>
      <w:szCs w:val="20"/>
    </w:rPr>
  </w:style>
  <w:style w:type="paragraph" w:customStyle="1" w:styleId="DebateTag0">
    <w:name w:val="DebateTag"/>
    <w:basedOn w:val="Normal"/>
    <w:qFormat/>
    <w:rsid w:val="00E672D9"/>
    <w:rPr>
      <w:rFonts w:eastAsia="Calibri"/>
      <w:b/>
    </w:rPr>
  </w:style>
  <w:style w:type="paragraph" w:customStyle="1" w:styleId="UnderlineBoldIndent">
    <w:name w:val="Underline + Bold Indent"/>
    <w:basedOn w:val="Normal"/>
    <w:link w:val="UnderlineBoldIndentCharChar"/>
    <w:qFormat/>
    <w:rsid w:val="00E672D9"/>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E672D9"/>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E672D9"/>
    <w:rPr>
      <w:u w:val="single"/>
    </w:rPr>
  </w:style>
  <w:style w:type="character" w:customStyle="1" w:styleId="StyleUnderlineBoldIndent11ptChar">
    <w:name w:val="Style Underline + Bold Indent + 11 pt Char"/>
    <w:link w:val="StyleUnderlineBoldIndent11pt"/>
    <w:rsid w:val="00E672D9"/>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E672D9"/>
    <w:rPr>
      <w:b/>
      <w:bCs/>
      <w:u w:val="single"/>
    </w:rPr>
  </w:style>
  <w:style w:type="character" w:customStyle="1" w:styleId="StyleUnderlineBoldIndent11ptBoldChar">
    <w:name w:val="Style Underline + Bold Indent + 11 pt Bold Char"/>
    <w:link w:val="StyleUnderlineBoldIndent11ptBold"/>
    <w:rsid w:val="00E672D9"/>
    <w:rPr>
      <w:rFonts w:ascii="Arial" w:eastAsia="Times New Roman" w:hAnsi="Arial" w:cs="Arial"/>
      <w:b/>
      <w:bCs/>
      <w:szCs w:val="20"/>
      <w:u w:val="single"/>
    </w:rPr>
  </w:style>
  <w:style w:type="character" w:customStyle="1" w:styleId="FontStyle177">
    <w:name w:val="Font Style177"/>
    <w:basedOn w:val="DefaultParagraphFont"/>
    <w:uiPriority w:val="99"/>
    <w:rsid w:val="00E672D9"/>
    <w:rPr>
      <w:rFonts w:ascii="Times New Roman" w:hAnsi="Times New Roman" w:cs="Times New Roman"/>
      <w:sz w:val="20"/>
      <w:szCs w:val="20"/>
    </w:rPr>
  </w:style>
  <w:style w:type="character" w:customStyle="1" w:styleId="FontStyle173">
    <w:name w:val="Font Style173"/>
    <w:basedOn w:val="DefaultParagraphFont"/>
    <w:uiPriority w:val="99"/>
    <w:rsid w:val="00E672D9"/>
    <w:rPr>
      <w:rFonts w:ascii="Times New Roman" w:hAnsi="Times New Roman" w:cs="Times New Roman"/>
      <w:sz w:val="14"/>
      <w:szCs w:val="14"/>
    </w:rPr>
  </w:style>
  <w:style w:type="character" w:customStyle="1" w:styleId="FontStyle151">
    <w:name w:val="Font Style151"/>
    <w:basedOn w:val="DefaultParagraphFont"/>
    <w:uiPriority w:val="99"/>
    <w:rsid w:val="00E672D9"/>
    <w:rPr>
      <w:rFonts w:ascii="Arial Narrow" w:hAnsi="Arial Narrow" w:cs="Arial Narrow"/>
      <w:b/>
      <w:bCs/>
      <w:sz w:val="12"/>
      <w:szCs w:val="12"/>
    </w:rPr>
  </w:style>
  <w:style w:type="character" w:customStyle="1" w:styleId="FontStyle156">
    <w:name w:val="Font Style156"/>
    <w:basedOn w:val="DefaultParagraphFont"/>
    <w:uiPriority w:val="99"/>
    <w:rsid w:val="00E672D9"/>
    <w:rPr>
      <w:rFonts w:ascii="Arial Narrow" w:hAnsi="Arial Narrow" w:cs="Arial Narrow"/>
      <w:sz w:val="8"/>
      <w:szCs w:val="8"/>
    </w:rPr>
  </w:style>
  <w:style w:type="character" w:customStyle="1" w:styleId="FontStyle160">
    <w:name w:val="Font Style160"/>
    <w:basedOn w:val="DefaultParagraphFont"/>
    <w:uiPriority w:val="99"/>
    <w:rsid w:val="00E672D9"/>
    <w:rPr>
      <w:rFonts w:ascii="Times New Roman" w:hAnsi="Times New Roman" w:cs="Times New Roman"/>
      <w:b/>
      <w:bCs/>
      <w:sz w:val="20"/>
      <w:szCs w:val="20"/>
    </w:rPr>
  </w:style>
  <w:style w:type="character" w:customStyle="1" w:styleId="FontStyle178">
    <w:name w:val="Font Style178"/>
    <w:basedOn w:val="DefaultParagraphFont"/>
    <w:uiPriority w:val="99"/>
    <w:rsid w:val="00E672D9"/>
    <w:rPr>
      <w:rFonts w:ascii="Times New Roman" w:hAnsi="Times New Roman" w:cs="Times New Roman"/>
      <w:sz w:val="18"/>
      <w:szCs w:val="18"/>
    </w:rPr>
  </w:style>
  <w:style w:type="paragraph" w:customStyle="1" w:styleId="Style140">
    <w:name w:val="Style14"/>
    <w:basedOn w:val="Normal"/>
    <w:uiPriority w:val="99"/>
    <w:rsid w:val="00E672D9"/>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E672D9"/>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E672D9"/>
    <w:rPr>
      <w:rFonts w:ascii="Times New Roman" w:hAnsi="Times New Roman" w:cs="Times New Roman"/>
      <w:sz w:val="12"/>
      <w:szCs w:val="12"/>
    </w:rPr>
  </w:style>
  <w:style w:type="paragraph" w:customStyle="1" w:styleId="Style90">
    <w:name w:val="Style9"/>
    <w:basedOn w:val="Normal"/>
    <w:uiPriority w:val="99"/>
    <w:rsid w:val="00E672D9"/>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E672D9"/>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E672D9"/>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E672D9"/>
    <w:rPr>
      <w:rFonts w:ascii="Times New Roman" w:hAnsi="Times New Roman" w:cs="Times New Roman"/>
      <w:sz w:val="16"/>
      <w:szCs w:val="16"/>
    </w:rPr>
  </w:style>
  <w:style w:type="character" w:customStyle="1" w:styleId="newscontent">
    <w:name w:val="newscontent"/>
    <w:rsid w:val="00E672D9"/>
  </w:style>
  <w:style w:type="character" w:customStyle="1" w:styleId="FontStyle172">
    <w:name w:val="Font Style172"/>
    <w:basedOn w:val="DefaultParagraphFont"/>
    <w:uiPriority w:val="99"/>
    <w:rsid w:val="00E672D9"/>
    <w:rPr>
      <w:rFonts w:ascii="Times New Roman" w:hAnsi="Times New Roman" w:cs="Times New Roman"/>
      <w:b/>
      <w:bCs/>
      <w:sz w:val="16"/>
      <w:szCs w:val="16"/>
    </w:rPr>
  </w:style>
  <w:style w:type="paragraph" w:customStyle="1" w:styleId="Style180">
    <w:name w:val="Style18"/>
    <w:basedOn w:val="Normal"/>
    <w:uiPriority w:val="99"/>
    <w:rsid w:val="00E672D9"/>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E672D9"/>
    <w:rPr>
      <w:rFonts w:ascii="Times New Roman" w:hAnsi="Times New Roman" w:cs="Times New Roman"/>
      <w:i/>
      <w:iCs/>
      <w:sz w:val="16"/>
      <w:szCs w:val="16"/>
    </w:rPr>
  </w:style>
  <w:style w:type="character" w:customStyle="1" w:styleId="FontStyle162">
    <w:name w:val="Font Style162"/>
    <w:basedOn w:val="DefaultParagraphFont"/>
    <w:uiPriority w:val="99"/>
    <w:rsid w:val="00E672D9"/>
    <w:rPr>
      <w:rFonts w:ascii="Times New Roman" w:hAnsi="Times New Roman" w:cs="Times New Roman"/>
      <w:b/>
      <w:bCs/>
      <w:sz w:val="18"/>
      <w:szCs w:val="18"/>
    </w:rPr>
  </w:style>
  <w:style w:type="character" w:customStyle="1" w:styleId="FontStyle167">
    <w:name w:val="Font Style167"/>
    <w:basedOn w:val="DefaultParagraphFont"/>
    <w:uiPriority w:val="99"/>
    <w:rsid w:val="00E672D9"/>
    <w:rPr>
      <w:rFonts w:ascii="Times New Roman" w:hAnsi="Times New Roman" w:cs="Times New Roman"/>
      <w:sz w:val="10"/>
      <w:szCs w:val="10"/>
    </w:rPr>
  </w:style>
  <w:style w:type="character" w:customStyle="1" w:styleId="FontStyle174">
    <w:name w:val="Font Style174"/>
    <w:basedOn w:val="DefaultParagraphFont"/>
    <w:uiPriority w:val="99"/>
    <w:rsid w:val="00E672D9"/>
    <w:rPr>
      <w:rFonts w:ascii="Arial Narrow" w:hAnsi="Arial Narrow" w:cs="Arial Narrow"/>
      <w:b/>
      <w:bCs/>
      <w:sz w:val="18"/>
      <w:szCs w:val="18"/>
    </w:rPr>
  </w:style>
  <w:style w:type="paragraph" w:customStyle="1" w:styleId="Style47">
    <w:name w:val="Style47"/>
    <w:basedOn w:val="Normal"/>
    <w:uiPriority w:val="99"/>
    <w:rsid w:val="00E672D9"/>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E672D9"/>
    <w:rPr>
      <w:rFonts w:ascii="Times New Roman" w:hAnsi="Times New Roman" w:cs="Times New Roman"/>
      <w:sz w:val="12"/>
      <w:szCs w:val="12"/>
    </w:rPr>
  </w:style>
  <w:style w:type="paragraph" w:customStyle="1" w:styleId="Style24">
    <w:name w:val="Style24"/>
    <w:basedOn w:val="Normal"/>
    <w:uiPriority w:val="99"/>
    <w:rsid w:val="00E672D9"/>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E672D9"/>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E672D9"/>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E672D9"/>
    <w:rPr>
      <w:rFonts w:ascii="Times New Roman" w:hAnsi="Times New Roman" w:cs="Times New Roman"/>
      <w:b/>
      <w:bCs/>
      <w:sz w:val="18"/>
      <w:szCs w:val="18"/>
    </w:rPr>
  </w:style>
  <w:style w:type="paragraph" w:customStyle="1" w:styleId="Style210">
    <w:name w:val="Style21"/>
    <w:basedOn w:val="Normal"/>
    <w:uiPriority w:val="99"/>
    <w:rsid w:val="00E672D9"/>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E672D9"/>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E672D9"/>
    <w:rPr>
      <w:iCs/>
    </w:rPr>
  </w:style>
  <w:style w:type="paragraph" w:customStyle="1" w:styleId="Aa">
    <w:name w:val="A"/>
    <w:basedOn w:val="Default"/>
    <w:next w:val="Default"/>
    <w:rsid w:val="00E672D9"/>
    <w:rPr>
      <w:color w:val="auto"/>
      <w:lang w:bidi="en-US"/>
    </w:rPr>
  </w:style>
  <w:style w:type="character" w:customStyle="1" w:styleId="ac">
    <w:name w:val="••••"/>
    <w:rsid w:val="00E672D9"/>
    <w:rPr>
      <w:color w:val="000000"/>
    </w:rPr>
  </w:style>
  <w:style w:type="character" w:customStyle="1" w:styleId="UL-Bold">
    <w:name w:val="UL-Bold"/>
    <w:basedOn w:val="DefaultParagraphFont"/>
    <w:rsid w:val="00E672D9"/>
    <w:rPr>
      <w:u w:val="thick"/>
    </w:rPr>
  </w:style>
  <w:style w:type="character" w:customStyle="1" w:styleId="UL-None">
    <w:name w:val="UL-None"/>
    <w:basedOn w:val="DefaultParagraphFont"/>
    <w:rsid w:val="00E672D9"/>
    <w:rPr>
      <w:u w:val="none"/>
    </w:rPr>
  </w:style>
  <w:style w:type="character" w:customStyle="1" w:styleId="styletimesnewroman12ptbold0">
    <w:name w:val="styletimesnewroman12ptbold"/>
    <w:basedOn w:val="DefaultParagraphFont"/>
    <w:rsid w:val="00E672D9"/>
  </w:style>
  <w:style w:type="character" w:customStyle="1" w:styleId="FontStyle19">
    <w:name w:val="Font Style19"/>
    <w:basedOn w:val="DefaultParagraphFont"/>
    <w:uiPriority w:val="99"/>
    <w:rsid w:val="00E672D9"/>
    <w:rPr>
      <w:rFonts w:ascii="Times New Roman" w:hAnsi="Times New Roman" w:cs="Times New Roman"/>
      <w:sz w:val="18"/>
      <w:szCs w:val="18"/>
    </w:rPr>
  </w:style>
  <w:style w:type="character" w:customStyle="1" w:styleId="UnderlineBox">
    <w:name w:val="Underline + Box"/>
    <w:uiPriority w:val="1"/>
    <w:qFormat/>
    <w:rsid w:val="00E672D9"/>
    <w:rPr>
      <w:rFonts w:ascii="Georgia" w:hAnsi="Georgia"/>
      <w:b w:val="0"/>
      <w:sz w:val="22"/>
      <w:u w:val="single"/>
      <w:bdr w:val="single" w:sz="4" w:space="0" w:color="auto"/>
    </w:rPr>
  </w:style>
  <w:style w:type="character" w:customStyle="1" w:styleId="10ptnotbold">
    <w:name w:val="10ptnotbold"/>
    <w:basedOn w:val="DefaultParagraphFont"/>
    <w:rsid w:val="00E672D9"/>
    <w:rPr>
      <w:sz w:val="20"/>
    </w:rPr>
  </w:style>
  <w:style w:type="paragraph" w:customStyle="1" w:styleId="ALLCAPS">
    <w:name w:val="ALL CAPS"/>
    <w:basedOn w:val="Normal"/>
    <w:rsid w:val="00E672D9"/>
    <w:rPr>
      <w:rFonts w:eastAsia="Times New Roman"/>
      <w:b/>
      <w:caps/>
      <w:szCs w:val="20"/>
    </w:rPr>
  </w:style>
  <w:style w:type="character" w:customStyle="1" w:styleId="kn">
    <w:name w:val="kn"/>
    <w:basedOn w:val="DefaultParagraphFont"/>
    <w:rsid w:val="00E672D9"/>
  </w:style>
  <w:style w:type="paragraph" w:customStyle="1" w:styleId="StyleCardworksLinespacingsingle">
    <w:name w:val="Style Card works + Line spacing:  single"/>
    <w:basedOn w:val="Normal"/>
    <w:link w:val="StyleCardworksLinespacingsingleChar"/>
    <w:qFormat/>
    <w:rsid w:val="00E672D9"/>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E672D9"/>
    <w:rPr>
      <w:rFonts w:ascii="Arial" w:eastAsia="Times New Roman" w:hAnsi="Arial" w:cs="Arial"/>
      <w:spacing w:val="-3"/>
      <w:szCs w:val="20"/>
    </w:rPr>
  </w:style>
  <w:style w:type="paragraph" w:customStyle="1" w:styleId="BriefTitleWorks">
    <w:name w:val="Brief Title Works"/>
    <w:basedOn w:val="Heading1"/>
    <w:link w:val="BriefTitleWorksChar"/>
    <w:qFormat/>
    <w:rsid w:val="00E672D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E672D9"/>
    <w:rPr>
      <w:rFonts w:ascii="Arial" w:eastAsia="Times New Roman" w:hAnsi="Arial" w:cs="Arial"/>
      <w:b/>
      <w:bCs/>
      <w:caps/>
      <w:kern w:val="32"/>
      <w:sz w:val="24"/>
      <w:szCs w:val="32"/>
      <w:u w:val="single"/>
    </w:rPr>
  </w:style>
  <w:style w:type="character" w:customStyle="1" w:styleId="twelptblackblack1">
    <w:name w:val="twelptblackblack1"/>
    <w:basedOn w:val="DefaultParagraphFont"/>
    <w:rsid w:val="00E672D9"/>
    <w:rPr>
      <w:rFonts w:ascii="Verdana" w:hAnsi="Verdana" w:hint="default"/>
      <w:color w:val="000000"/>
      <w:sz w:val="16"/>
      <w:szCs w:val="16"/>
    </w:rPr>
  </w:style>
  <w:style w:type="character" w:customStyle="1" w:styleId="TagCharCharCharChar0">
    <w:name w:val="Tag Char Char Char Char"/>
    <w:basedOn w:val="DefaultParagraphFont"/>
    <w:rsid w:val="00E672D9"/>
    <w:rPr>
      <w:rFonts w:ascii="Times New Roman" w:eastAsia="Times New Roman" w:hAnsi="Times New Roman" w:cs="Times New Roman"/>
      <w:b/>
      <w:sz w:val="24"/>
      <w:szCs w:val="20"/>
    </w:rPr>
  </w:style>
  <w:style w:type="character" w:customStyle="1" w:styleId="CharacterStyle14">
    <w:name w:val="Character Style 14"/>
    <w:rsid w:val="00E672D9"/>
    <w:rPr>
      <w:sz w:val="30"/>
      <w:szCs w:val="30"/>
    </w:rPr>
  </w:style>
  <w:style w:type="character" w:customStyle="1" w:styleId="CharacterStyle13">
    <w:name w:val="Character Style 13"/>
    <w:rsid w:val="00E672D9"/>
    <w:rPr>
      <w:i/>
      <w:iCs/>
      <w:sz w:val="17"/>
      <w:szCs w:val="17"/>
    </w:rPr>
  </w:style>
  <w:style w:type="character" w:customStyle="1" w:styleId="CardsNotUnderlined">
    <w:name w:val="Cards Not Underlined"/>
    <w:rsid w:val="00E672D9"/>
    <w:rPr>
      <w:rFonts w:ascii="Times New Roman" w:hAnsi="Times New Roman"/>
      <w:sz w:val="16"/>
    </w:rPr>
  </w:style>
  <w:style w:type="character" w:customStyle="1" w:styleId="a13">
    <w:name w:val="a1"/>
    <w:rsid w:val="00E672D9"/>
    <w:rPr>
      <w:color w:val="008000"/>
    </w:rPr>
  </w:style>
  <w:style w:type="character" w:customStyle="1" w:styleId="FifthChar">
    <w:name w:val="Fifth Char"/>
    <w:link w:val="Fifth"/>
    <w:uiPriority w:val="99"/>
    <w:rsid w:val="00E672D9"/>
    <w:rPr>
      <w:rFonts w:ascii="Arial" w:eastAsia="Calibri" w:hAnsi="Arial" w:cs="Arial"/>
    </w:rPr>
  </w:style>
  <w:style w:type="paragraph" w:customStyle="1" w:styleId="Repeatblockheading0">
    <w:name w:val="Repeat block heading"/>
    <w:basedOn w:val="Normal"/>
    <w:rsid w:val="00E672D9"/>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E672D9"/>
  </w:style>
  <w:style w:type="character" w:customStyle="1" w:styleId="hps">
    <w:name w:val="hps"/>
    <w:rsid w:val="00E672D9"/>
  </w:style>
  <w:style w:type="paragraph" w:customStyle="1" w:styleId="TashmaHeader2">
    <w:name w:val="Tashma_Header2"/>
    <w:basedOn w:val="Heading2"/>
    <w:uiPriority w:val="99"/>
    <w:qFormat/>
    <w:rsid w:val="00E672D9"/>
    <w:pPr>
      <w:spacing w:after="160"/>
    </w:pPr>
    <w:rPr>
      <w:rFonts w:eastAsia="SimSun" w:cstheme="minorBidi"/>
      <w:sz w:val="28"/>
    </w:rPr>
  </w:style>
  <w:style w:type="paragraph" w:customStyle="1" w:styleId="TashmaHeading1">
    <w:name w:val="Tashma_Heading1"/>
    <w:basedOn w:val="Heading1"/>
    <w:uiPriority w:val="99"/>
    <w:qFormat/>
    <w:rsid w:val="00E672D9"/>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E672D9"/>
    <w:rPr>
      <w:rFonts w:cs="Calibri"/>
    </w:rPr>
  </w:style>
  <w:style w:type="paragraph" w:customStyle="1" w:styleId="CitationCharCharCharCharCharCharChar">
    <w:name w:val="Citation Char Char Char Char Char Char Char"/>
    <w:basedOn w:val="Normal"/>
    <w:link w:val="CitationCharCharCharCharCharCharCharChar"/>
    <w:rsid w:val="00E672D9"/>
    <w:pPr>
      <w:ind w:left="1440" w:right="1440"/>
    </w:pPr>
    <w:rPr>
      <w:rFonts w:asciiTheme="minorHAnsi" w:hAnsiTheme="minorHAnsi" w:cs="Calibri"/>
    </w:rPr>
  </w:style>
  <w:style w:type="paragraph" w:customStyle="1" w:styleId="pagpag1">
    <w:name w:val="pagpag1"/>
    <w:basedOn w:val="Normal"/>
    <w:uiPriority w:val="99"/>
    <w:qFormat/>
    <w:rsid w:val="00E672D9"/>
    <w:pPr>
      <w:spacing w:before="100" w:beforeAutospacing="1" w:after="100" w:afterAutospacing="1"/>
    </w:pPr>
    <w:rPr>
      <w:rFonts w:eastAsia="Times New Roman"/>
      <w:sz w:val="24"/>
    </w:rPr>
  </w:style>
  <w:style w:type="paragraph" w:customStyle="1" w:styleId="pagpag2">
    <w:name w:val="pagpag2"/>
    <w:basedOn w:val="Normal"/>
    <w:uiPriority w:val="99"/>
    <w:qFormat/>
    <w:rsid w:val="00E672D9"/>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E672D9"/>
    <w:pPr>
      <w:spacing w:after="120"/>
    </w:pPr>
    <w:rPr>
      <w:bCs/>
      <w:color w:val="000000"/>
    </w:rPr>
  </w:style>
  <w:style w:type="paragraph" w:customStyle="1" w:styleId="BodyText210">
    <w:name w:val="Body Text 21"/>
    <w:basedOn w:val="Normal"/>
    <w:next w:val="BodyText2"/>
    <w:unhideWhenUsed/>
    <w:rsid w:val="00E672D9"/>
    <w:pPr>
      <w:spacing w:after="120" w:line="480" w:lineRule="auto"/>
    </w:pPr>
    <w:rPr>
      <w:sz w:val="12"/>
    </w:rPr>
  </w:style>
  <w:style w:type="paragraph" w:customStyle="1" w:styleId="BodyTextIndent1">
    <w:name w:val="Body Text Indent1"/>
    <w:basedOn w:val="Normal"/>
    <w:next w:val="BodyTextIndent"/>
    <w:unhideWhenUsed/>
    <w:rsid w:val="00E672D9"/>
    <w:pPr>
      <w:spacing w:after="120"/>
      <w:ind w:left="360"/>
    </w:pPr>
    <w:rPr>
      <w:sz w:val="16"/>
    </w:rPr>
  </w:style>
  <w:style w:type="paragraph" w:customStyle="1" w:styleId="BodyTextIndent31">
    <w:name w:val="Body Text Indent 31"/>
    <w:basedOn w:val="Normal"/>
    <w:next w:val="BodyTextIndent3"/>
    <w:semiHidden/>
    <w:unhideWhenUsed/>
    <w:rsid w:val="00E672D9"/>
    <w:pPr>
      <w:spacing w:after="120"/>
      <w:ind w:left="360"/>
    </w:pPr>
    <w:rPr>
      <w:sz w:val="14"/>
    </w:rPr>
  </w:style>
  <w:style w:type="paragraph" w:customStyle="1" w:styleId="BodyTextIndent21">
    <w:name w:val="Body Text Indent 21"/>
    <w:basedOn w:val="Normal"/>
    <w:next w:val="BodyTextIndent2"/>
    <w:unhideWhenUsed/>
    <w:rsid w:val="00E672D9"/>
    <w:pPr>
      <w:spacing w:after="120" w:line="480" w:lineRule="auto"/>
      <w:ind w:left="360"/>
    </w:pPr>
    <w:rPr>
      <w:sz w:val="16"/>
    </w:rPr>
  </w:style>
  <w:style w:type="character" w:customStyle="1" w:styleId="Caption11">
    <w:name w:val="Caption11"/>
    <w:rsid w:val="00E672D9"/>
  </w:style>
  <w:style w:type="paragraph" w:customStyle="1" w:styleId="z-BottomofForm1">
    <w:name w:val="z-Bottom of Form1"/>
    <w:basedOn w:val="Normal"/>
    <w:next w:val="Normal"/>
    <w:hidden/>
    <w:unhideWhenUsed/>
    <w:rsid w:val="00E672D9"/>
    <w:pPr>
      <w:pBdr>
        <w:top w:val="single" w:sz="6" w:space="1" w:color="auto"/>
      </w:pBdr>
      <w:jc w:val="center"/>
    </w:pPr>
    <w:rPr>
      <w:rFonts w:eastAsia="Times New Roman"/>
      <w:vanish/>
      <w:sz w:val="16"/>
      <w:szCs w:val="16"/>
    </w:rPr>
  </w:style>
  <w:style w:type="paragraph" w:customStyle="1" w:styleId="arcticletext">
    <w:name w:val="arcticle_text"/>
    <w:basedOn w:val="Normal"/>
    <w:rsid w:val="00E672D9"/>
    <w:pPr>
      <w:spacing w:before="100" w:beforeAutospacing="1" w:after="100" w:afterAutospacing="1"/>
    </w:pPr>
    <w:rPr>
      <w:rFonts w:eastAsia="Times New Roman"/>
      <w:sz w:val="24"/>
    </w:rPr>
  </w:style>
  <w:style w:type="paragraph" w:customStyle="1" w:styleId="cptchblock">
    <w:name w:val="cptch_block"/>
    <w:basedOn w:val="Normal"/>
    <w:rsid w:val="00E672D9"/>
    <w:pPr>
      <w:spacing w:before="100" w:beforeAutospacing="1" w:after="100" w:afterAutospacing="1"/>
    </w:pPr>
    <w:rPr>
      <w:rFonts w:eastAsia="Times New Roman"/>
      <w:sz w:val="24"/>
    </w:rPr>
  </w:style>
  <w:style w:type="paragraph" w:customStyle="1" w:styleId="publisheddate">
    <w:name w:val="published_date"/>
    <w:basedOn w:val="Normal"/>
    <w:rsid w:val="00E672D9"/>
    <w:pPr>
      <w:spacing w:before="100" w:beforeAutospacing="1" w:after="100" w:afterAutospacing="1"/>
    </w:pPr>
    <w:rPr>
      <w:rFonts w:eastAsia="Times New Roman"/>
      <w:sz w:val="24"/>
    </w:rPr>
  </w:style>
  <w:style w:type="paragraph" w:customStyle="1" w:styleId="headline-title">
    <w:name w:val="headline-title"/>
    <w:basedOn w:val="Normal"/>
    <w:qFormat/>
    <w:rsid w:val="00E672D9"/>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E672D9"/>
    <w:rPr>
      <w:sz w:val="24"/>
      <w:szCs w:val="24"/>
      <w:u w:val="thick"/>
    </w:rPr>
  </w:style>
  <w:style w:type="character" w:customStyle="1" w:styleId="BodyTextIndentChar2">
    <w:name w:val="Body Text Indent Char2"/>
    <w:basedOn w:val="DefaultParagraphFont"/>
    <w:uiPriority w:val="99"/>
    <w:semiHidden/>
    <w:rsid w:val="00E672D9"/>
    <w:rPr>
      <w:rFonts w:ascii="Georgia" w:hAnsi="Georgia"/>
      <w:sz w:val="22"/>
      <w:szCs w:val="22"/>
    </w:rPr>
  </w:style>
  <w:style w:type="character" w:customStyle="1" w:styleId="BodyText2Char2">
    <w:name w:val="Body Text 2 Char2"/>
    <w:basedOn w:val="DefaultParagraphFont"/>
    <w:uiPriority w:val="99"/>
    <w:semiHidden/>
    <w:rsid w:val="00E672D9"/>
    <w:rPr>
      <w:rFonts w:ascii="Georgia" w:hAnsi="Georgia"/>
      <w:sz w:val="22"/>
      <w:szCs w:val="22"/>
    </w:rPr>
  </w:style>
  <w:style w:type="character" w:customStyle="1" w:styleId="BodyText3Char2">
    <w:name w:val="Body Text 3 Char2"/>
    <w:basedOn w:val="DefaultParagraphFont"/>
    <w:uiPriority w:val="99"/>
    <w:semiHidden/>
    <w:rsid w:val="00E672D9"/>
    <w:rPr>
      <w:rFonts w:ascii="Georgia" w:hAnsi="Georgia"/>
      <w:sz w:val="16"/>
      <w:szCs w:val="16"/>
    </w:rPr>
  </w:style>
  <w:style w:type="character" w:customStyle="1" w:styleId="BodyTextIndent2Char2">
    <w:name w:val="Body Text Indent 2 Char2"/>
    <w:basedOn w:val="DefaultParagraphFont"/>
    <w:uiPriority w:val="99"/>
    <w:semiHidden/>
    <w:rsid w:val="00E672D9"/>
    <w:rPr>
      <w:rFonts w:ascii="Georgia" w:hAnsi="Georgia"/>
      <w:sz w:val="22"/>
      <w:szCs w:val="22"/>
    </w:rPr>
  </w:style>
  <w:style w:type="character" w:customStyle="1" w:styleId="BodyTextIndent3Char2">
    <w:name w:val="Body Text Indent 3 Char2"/>
    <w:basedOn w:val="DefaultParagraphFont"/>
    <w:uiPriority w:val="99"/>
    <w:semiHidden/>
    <w:rsid w:val="00E672D9"/>
    <w:rPr>
      <w:rFonts w:ascii="Georgia" w:hAnsi="Georgia"/>
      <w:sz w:val="16"/>
      <w:szCs w:val="16"/>
    </w:rPr>
  </w:style>
  <w:style w:type="character" w:customStyle="1" w:styleId="z-BottomofFormChar2">
    <w:name w:val="z-Bottom of Form Char2"/>
    <w:basedOn w:val="DefaultParagraphFont"/>
    <w:uiPriority w:val="99"/>
    <w:semiHidden/>
    <w:rsid w:val="00E672D9"/>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E672D9"/>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E672D9"/>
    <w:rPr>
      <w:rFonts w:ascii="Garamond" w:eastAsia="Cambria" w:hAnsi="Garamond" w:cs="Arial"/>
      <w:sz w:val="20"/>
    </w:rPr>
  </w:style>
  <w:style w:type="paragraph" w:customStyle="1" w:styleId="StyleHotRouteLatinGaramond10ptUnderline">
    <w:name w:val="Style Hot Route + (Latin) Garamond 10 pt Underline"/>
    <w:basedOn w:val="HotRoute0"/>
    <w:link w:val="StyleHotRouteLatinGaramond10ptUnderlineChar"/>
    <w:rsid w:val="00E672D9"/>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E672D9"/>
    <w:rPr>
      <w:rFonts w:ascii="Garamond" w:eastAsia="Cambria" w:hAnsi="Garamond" w:cs="Arial"/>
      <w:sz w:val="20"/>
      <w:u w:val="single"/>
    </w:rPr>
  </w:style>
  <w:style w:type="character" w:customStyle="1" w:styleId="m5686307894942199640gmail-style13ptbold">
    <w:name w:val="m_5686307894942199640gmail-style13ptbold"/>
    <w:basedOn w:val="DefaultParagraphFont"/>
    <w:rsid w:val="00E672D9"/>
  </w:style>
  <w:style w:type="character" w:customStyle="1" w:styleId="m5686307894942199640gmail-styleunderline">
    <w:name w:val="m_5686307894942199640gmail-styleunderline"/>
    <w:basedOn w:val="DefaultParagraphFont"/>
    <w:rsid w:val="00E672D9"/>
  </w:style>
  <w:style w:type="paragraph" w:customStyle="1" w:styleId="Hyperlink2">
    <w:name w:val="Hyperlink2"/>
    <w:basedOn w:val="Normal"/>
    <w:qFormat/>
    <w:rsid w:val="00E672D9"/>
    <w:rPr>
      <w:rFonts w:eastAsia="Calibri"/>
      <w:color w:val="00B0F0"/>
      <w:u w:val="single" w:color="00B0F0"/>
    </w:rPr>
  </w:style>
  <w:style w:type="character" w:customStyle="1" w:styleId="messagecontent">
    <w:name w:val="message_content"/>
    <w:rsid w:val="00E672D9"/>
  </w:style>
  <w:style w:type="paragraph" w:customStyle="1" w:styleId="UnderlineCharCharCharCharCharCharCharCharChar">
    <w:name w:val="Underline Char Char Char Char Char Char Char Char Char"/>
    <w:link w:val="UnderlineCharCharCharCharCharCharCharCharCharChar"/>
    <w:rsid w:val="00E672D9"/>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E672D9"/>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E672D9"/>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E672D9"/>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E672D9"/>
    <w:rPr>
      <w:rFonts w:ascii="Times New Roman" w:eastAsia="SimSun" w:hAnsi="Times New Roman" w:cs="Times New Roman"/>
      <w:sz w:val="24"/>
      <w:szCs w:val="24"/>
      <w:lang w:eastAsia="zh-CN"/>
    </w:rPr>
  </w:style>
  <w:style w:type="character" w:customStyle="1" w:styleId="Char1Char1">
    <w:name w:val="Char1 Char1"/>
    <w:rsid w:val="00E672D9"/>
    <w:rPr>
      <w:rFonts w:ascii="Arial" w:hAnsi="Arial" w:cs="Arial"/>
      <w:b/>
      <w:bCs/>
      <w:kern w:val="32"/>
      <w:sz w:val="28"/>
      <w:szCs w:val="32"/>
      <w:lang w:val="en-US" w:eastAsia="en-US" w:bidi="ar-SA"/>
    </w:rPr>
  </w:style>
  <w:style w:type="paragraph" w:customStyle="1" w:styleId="Style31">
    <w:name w:val="Style31"/>
    <w:basedOn w:val="Normal"/>
    <w:uiPriority w:val="99"/>
    <w:qFormat/>
    <w:rsid w:val="00E672D9"/>
    <w:pPr>
      <w:spacing w:line="197" w:lineRule="exact"/>
      <w:jc w:val="both"/>
    </w:pPr>
  </w:style>
  <w:style w:type="paragraph" w:customStyle="1" w:styleId="Style42">
    <w:name w:val="Style42"/>
    <w:basedOn w:val="Normal"/>
    <w:uiPriority w:val="99"/>
    <w:qFormat/>
    <w:rsid w:val="00E672D9"/>
    <w:pPr>
      <w:spacing w:line="202" w:lineRule="exact"/>
      <w:jc w:val="both"/>
    </w:pPr>
  </w:style>
  <w:style w:type="paragraph" w:customStyle="1" w:styleId="Style51">
    <w:name w:val="Style51"/>
    <w:basedOn w:val="Normal"/>
    <w:uiPriority w:val="99"/>
    <w:qFormat/>
    <w:rsid w:val="00E672D9"/>
    <w:pPr>
      <w:spacing w:line="200" w:lineRule="exact"/>
      <w:jc w:val="both"/>
    </w:pPr>
  </w:style>
  <w:style w:type="character" w:customStyle="1" w:styleId="FontStyle72">
    <w:name w:val="Font Style72"/>
    <w:rsid w:val="00E672D9"/>
    <w:rPr>
      <w:rFonts w:ascii="Times New Roman" w:hAnsi="Times New Roman" w:cs="Times New Roman" w:hint="default"/>
      <w:sz w:val="16"/>
      <w:szCs w:val="16"/>
    </w:rPr>
  </w:style>
  <w:style w:type="character" w:customStyle="1" w:styleId="FontStyle73">
    <w:name w:val="Font Style73"/>
    <w:uiPriority w:val="99"/>
    <w:rsid w:val="00E672D9"/>
    <w:rPr>
      <w:rFonts w:ascii="Times New Roman" w:hAnsi="Times New Roman" w:cs="Times New Roman" w:hint="default"/>
      <w:i/>
      <w:iCs/>
      <w:sz w:val="16"/>
      <w:szCs w:val="16"/>
    </w:rPr>
  </w:style>
  <w:style w:type="character" w:customStyle="1" w:styleId="UnderlinestyleChar20">
    <w:name w:val="Underline style Char2"/>
    <w:rsid w:val="00E672D9"/>
    <w:rPr>
      <w:sz w:val="22"/>
      <w:szCs w:val="24"/>
      <w:u w:val="single"/>
      <w:lang w:val="en-US" w:eastAsia="en-US" w:bidi="ar-SA"/>
    </w:rPr>
  </w:style>
  <w:style w:type="character" w:customStyle="1" w:styleId="FontStyle49">
    <w:name w:val="Font Style49"/>
    <w:uiPriority w:val="99"/>
    <w:rsid w:val="00E672D9"/>
    <w:rPr>
      <w:rFonts w:ascii="Times New Roman" w:hAnsi="Times New Roman" w:cs="Times New Roman"/>
      <w:sz w:val="20"/>
      <w:szCs w:val="20"/>
    </w:rPr>
  </w:style>
  <w:style w:type="character" w:customStyle="1" w:styleId="FontStyle50">
    <w:name w:val="Font Style50"/>
    <w:uiPriority w:val="99"/>
    <w:rsid w:val="00E672D9"/>
    <w:rPr>
      <w:rFonts w:ascii="Times New Roman" w:hAnsi="Times New Roman" w:cs="Times New Roman"/>
      <w:b/>
      <w:bCs/>
      <w:sz w:val="20"/>
      <w:szCs w:val="20"/>
    </w:rPr>
  </w:style>
  <w:style w:type="paragraph" w:customStyle="1" w:styleId="msonormal0">
    <w:name w:val="msonormal"/>
    <w:basedOn w:val="Normal"/>
    <w:qFormat/>
    <w:rsid w:val="00E672D9"/>
    <w:pPr>
      <w:spacing w:before="100" w:beforeAutospacing="1" w:after="100" w:afterAutospacing="1"/>
    </w:pPr>
    <w:rPr>
      <w:rFonts w:eastAsia="Times New Roman"/>
    </w:rPr>
  </w:style>
  <w:style w:type="character" w:customStyle="1" w:styleId="ListBulletChar">
    <w:name w:val="List Bullet Char"/>
    <w:link w:val="ListBullet"/>
    <w:uiPriority w:val="99"/>
    <w:locked/>
    <w:rsid w:val="00E672D9"/>
    <w:rPr>
      <w:rFonts w:ascii="Arial" w:hAnsi="Arial" w:cs="Arial"/>
    </w:rPr>
  </w:style>
  <w:style w:type="character" w:customStyle="1" w:styleId="BoldUnderlineChar2Char">
    <w:name w:val="BoldUnderline Char2 Char"/>
    <w:link w:val="BoldUnderlineChar20"/>
    <w:locked/>
    <w:rsid w:val="00E672D9"/>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E672D9"/>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qFormat/>
    <w:rsid w:val="00E672D9"/>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E672D9"/>
    <w:pPr>
      <w:spacing w:line="256" w:lineRule="auto"/>
    </w:pPr>
    <w:rPr>
      <w:rFonts w:eastAsia="Times New Roman"/>
    </w:rPr>
  </w:style>
  <w:style w:type="paragraph" w:customStyle="1" w:styleId="Normal20pt">
    <w:name w:val="Normal  + 20 pt"/>
    <w:basedOn w:val="Normal"/>
    <w:uiPriority w:val="6"/>
    <w:qFormat/>
    <w:rsid w:val="00E672D9"/>
    <w:pPr>
      <w:spacing w:line="256" w:lineRule="auto"/>
    </w:pPr>
    <w:rPr>
      <w:rFonts w:asciiTheme="minorHAnsi" w:hAnsiTheme="minorHAnsi"/>
      <w:bCs/>
      <w:u w:val="single"/>
    </w:rPr>
  </w:style>
  <w:style w:type="paragraph" w:customStyle="1" w:styleId="conintrotext">
    <w:name w:val="conintrotext"/>
    <w:basedOn w:val="Normal"/>
    <w:uiPriority w:val="99"/>
    <w:qFormat/>
    <w:rsid w:val="00E672D9"/>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E672D9"/>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E672D9"/>
    <w:pPr>
      <w:spacing w:line="256" w:lineRule="auto"/>
    </w:pPr>
    <w:rPr>
      <w:rFonts w:ascii="MS Mincho" w:eastAsia="MS Mincho" w:hAnsiTheme="minorHAnsi"/>
      <w:b/>
      <w:u w:val="single"/>
    </w:rPr>
  </w:style>
  <w:style w:type="paragraph" w:customStyle="1" w:styleId="assert">
    <w:name w:val="assert"/>
    <w:basedOn w:val="Normal"/>
    <w:uiPriority w:val="99"/>
    <w:qFormat/>
    <w:rsid w:val="00E672D9"/>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E672D9"/>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E672D9"/>
    <w:pPr>
      <w:spacing w:line="256" w:lineRule="auto"/>
    </w:pPr>
    <w:rPr>
      <w:rFonts w:ascii="MS Mincho" w:eastAsia="MS Mincho" w:hAnsiTheme="minorHAns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E672D9"/>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E672D9"/>
    <w:pPr>
      <w:spacing w:line="256" w:lineRule="auto"/>
    </w:pPr>
    <w:rPr>
      <w:rFonts w:ascii="MS Mincho" w:eastAsia="MS Mincho" w:hAnsiTheme="minorHAns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E672D9"/>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E672D9"/>
    <w:pPr>
      <w:spacing w:line="256" w:lineRule="auto"/>
    </w:pPr>
    <w:rPr>
      <w:rFonts w:ascii="MS Mincho" w:eastAsia="MS Mincho" w:hAnsiTheme="minorHAns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E672D9"/>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E672D9"/>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E672D9"/>
    <w:rPr>
      <w:rFonts w:eastAsia="Times New Roman"/>
      <w:szCs w:val="24"/>
      <w:u w:val="single"/>
    </w:rPr>
  </w:style>
  <w:style w:type="paragraph" w:customStyle="1" w:styleId="StyleStyle4ArialNarrow9pt">
    <w:name w:val="Style Style4 + Arial Narrow 9 pt"/>
    <w:basedOn w:val="Normal"/>
    <w:link w:val="StyleStyle4ArialNarrow9ptChar"/>
    <w:qFormat/>
    <w:rsid w:val="00E672D9"/>
    <w:pPr>
      <w:spacing w:line="256" w:lineRule="auto"/>
    </w:pPr>
    <w:rPr>
      <w:rFonts w:asciiTheme="minorHAnsi" w:eastAsia="Times New Roman" w:hAnsiTheme="minorHAnsi"/>
      <w:u w:val="single"/>
    </w:rPr>
  </w:style>
  <w:style w:type="character" w:customStyle="1" w:styleId="StyleStyle4ArialNarrow9ptBoldChar">
    <w:name w:val="Style Style4 + Arial Narrow 9 pt Bold Char"/>
    <w:link w:val="StyleStyle4ArialNarrow9ptBold"/>
    <w:locked/>
    <w:rsid w:val="00E672D9"/>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E672D9"/>
    <w:pPr>
      <w:spacing w:line="256" w:lineRule="auto"/>
    </w:pPr>
    <w:rPr>
      <w:rFonts w:asciiTheme="minorHAnsi" w:eastAsia="Times New Roman" w:hAnsiTheme="minorHAnsi"/>
      <w:b/>
      <w:bCs/>
      <w:u w:val="single"/>
    </w:rPr>
  </w:style>
  <w:style w:type="character" w:customStyle="1" w:styleId="Citation-AuthorDateChar">
    <w:name w:val="Citation - Author/Date Char"/>
    <w:locked/>
    <w:rsid w:val="00E672D9"/>
    <w:rPr>
      <w:rFonts w:eastAsia="Times New Roman"/>
      <w:b/>
      <w:smallCaps/>
      <w:sz w:val="24"/>
      <w:szCs w:val="24"/>
      <w:u w:val="single"/>
    </w:rPr>
  </w:style>
  <w:style w:type="character" w:customStyle="1" w:styleId="HiddenBlockHeaderChar">
    <w:name w:val="Hidden Block Header Char"/>
    <w:link w:val="HiddenBlockHeader"/>
    <w:locked/>
    <w:rsid w:val="00E672D9"/>
    <w:rPr>
      <w:rFonts w:ascii="Arial" w:hAnsi="Arial" w:cs="Arial"/>
    </w:rPr>
  </w:style>
  <w:style w:type="character" w:customStyle="1" w:styleId="ThirdChar">
    <w:name w:val="Third Char"/>
    <w:link w:val="Third"/>
    <w:locked/>
    <w:rsid w:val="00E672D9"/>
    <w:rPr>
      <w:rFonts w:eastAsia="Times New Roman"/>
      <w:b/>
      <w:szCs w:val="24"/>
      <w:u w:val="single"/>
      <w:lang w:val="x-none" w:eastAsia="x-none"/>
    </w:rPr>
  </w:style>
  <w:style w:type="paragraph" w:customStyle="1" w:styleId="Third">
    <w:name w:val="Third"/>
    <w:basedOn w:val="Normal"/>
    <w:link w:val="ThirdChar"/>
    <w:qFormat/>
    <w:rsid w:val="00E672D9"/>
    <w:pPr>
      <w:spacing w:line="256" w:lineRule="auto"/>
    </w:pPr>
    <w:rPr>
      <w:rFonts w:asciiTheme="minorHAnsi" w:eastAsia="Times New Roman" w:hAnsiTheme="minorHAnsi"/>
      <w:b/>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E672D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E672D9"/>
    <w:rPr>
      <w:rFonts w:eastAsia="Times New Roman"/>
      <w:b/>
      <w:szCs w:val="24"/>
      <w:u w:val="thick"/>
    </w:rPr>
  </w:style>
  <w:style w:type="paragraph" w:customStyle="1" w:styleId="CiteSmallText">
    <w:name w:val="Cite Small Text"/>
    <w:basedOn w:val="Normal"/>
    <w:uiPriority w:val="99"/>
    <w:qFormat/>
    <w:rsid w:val="00E672D9"/>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E672D9"/>
    <w:rPr>
      <w:lang w:val="x-none"/>
    </w:rPr>
  </w:style>
  <w:style w:type="paragraph" w:customStyle="1" w:styleId="Cards1CharChar">
    <w:name w:val="Cards1 Char Char"/>
    <w:basedOn w:val="Normal"/>
    <w:link w:val="Cards1CharCharChar"/>
    <w:qFormat/>
    <w:rsid w:val="00E672D9"/>
    <w:pPr>
      <w:autoSpaceDE w:val="0"/>
      <w:autoSpaceDN w:val="0"/>
      <w:adjustRightInd w:val="0"/>
      <w:spacing w:line="256" w:lineRule="auto"/>
      <w:ind w:left="432" w:right="432"/>
      <w:jc w:val="both"/>
    </w:pPr>
    <w:rPr>
      <w:rFonts w:asciiTheme="minorHAnsi" w:hAnsiTheme="minorHAnsi"/>
      <w:lang w:val="x-none"/>
    </w:rPr>
  </w:style>
  <w:style w:type="character" w:customStyle="1" w:styleId="SwagChar">
    <w:name w:val="Swag Char"/>
    <w:link w:val="Swag"/>
    <w:locked/>
    <w:rsid w:val="00E672D9"/>
    <w:rPr>
      <w:color w:val="0000FF"/>
      <w:sz w:val="12"/>
      <w:u w:val="single"/>
    </w:rPr>
  </w:style>
  <w:style w:type="paragraph" w:customStyle="1" w:styleId="Swag">
    <w:name w:val="Swag"/>
    <w:basedOn w:val="Normal"/>
    <w:link w:val="SwagChar"/>
    <w:qFormat/>
    <w:rsid w:val="00E672D9"/>
    <w:pPr>
      <w:spacing w:line="256" w:lineRule="auto"/>
    </w:pPr>
    <w:rPr>
      <w:rFonts w:asciiTheme="minorHAnsi" w:hAnsiTheme="minorHAnsi"/>
      <w:color w:val="0000FF"/>
      <w:sz w:val="12"/>
      <w:u w:val="single"/>
    </w:rPr>
  </w:style>
  <w:style w:type="character" w:customStyle="1" w:styleId="StyleUnderlineTimesNewRoman1Char">
    <w:name w:val="Style Underline + Times New Roman1 Char"/>
    <w:link w:val="StyleUnderlineTimesNewRoman1"/>
    <w:locked/>
    <w:rsid w:val="00E672D9"/>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E672D9"/>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E672D9"/>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E672D9"/>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E672D9"/>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E672D9"/>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E672D9"/>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E672D9"/>
    <w:pPr>
      <w:spacing w:line="256" w:lineRule="auto"/>
    </w:pPr>
    <w:rPr>
      <w:rFonts w:asciiTheme="minorHAnsi" w:eastAsia="Times New Roman" w:hAnsiTheme="minorHAnsi"/>
      <w:b/>
      <w:bCs/>
      <w:u w:val="single"/>
    </w:rPr>
  </w:style>
  <w:style w:type="character" w:customStyle="1" w:styleId="StyleStyleUnderlineTimesNewRoman11ptChar">
    <w:name w:val="Style Style Underline + Times New Roman + 11 pt Char"/>
    <w:link w:val="StyleStyleUnderlineTimesNewRoman11pt"/>
    <w:locked/>
    <w:rsid w:val="00E672D9"/>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E672D9"/>
    <w:pPr>
      <w:spacing w:line="256" w:lineRule="auto"/>
    </w:pPr>
    <w:rPr>
      <w:rFonts w:asciiTheme="minorHAnsi" w:eastAsia="Times New Roman" w:hAnsiTheme="minorHAnsi"/>
      <w:u w:val="single"/>
    </w:rPr>
  </w:style>
  <w:style w:type="character" w:customStyle="1" w:styleId="StyleStyleUnderlineTimesNewRomanBold11ptNotBoldChar">
    <w:name w:val="Style Style Underline + Times New Roman Bold + 11 pt Not Bold Char"/>
    <w:link w:val="StyleStyleUnderlineTimesNewRomanBold11ptNotBold"/>
    <w:locked/>
    <w:rsid w:val="00E672D9"/>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E672D9"/>
    <w:pPr>
      <w:spacing w:line="256" w:lineRule="auto"/>
    </w:pPr>
    <w:rPr>
      <w:rFonts w:asciiTheme="minorHAnsi" w:eastAsia="Times New Roman" w:hAnsiTheme="minorHAnsi"/>
      <w:u w:val="single"/>
    </w:rPr>
  </w:style>
  <w:style w:type="character" w:customStyle="1" w:styleId="TagsCharCharCharChar">
    <w:name w:val="Tags Char Char Char Char"/>
    <w:locked/>
    <w:rsid w:val="00E672D9"/>
    <w:rPr>
      <w:rFonts w:ascii="Times New Roman" w:eastAsia="Times New Roman" w:hAnsi="Times New Roman" w:cs="Times New Roman"/>
      <w:b/>
      <w:sz w:val="24"/>
      <w:szCs w:val="24"/>
    </w:rPr>
  </w:style>
  <w:style w:type="character" w:customStyle="1" w:styleId="NothingCharChar">
    <w:name w:val="Nothing Char Char"/>
    <w:link w:val="NothingCharCharChar"/>
    <w:locked/>
    <w:rsid w:val="00E672D9"/>
    <w:rPr>
      <w:szCs w:val="24"/>
    </w:rPr>
  </w:style>
  <w:style w:type="paragraph" w:customStyle="1" w:styleId="NothingCharCharChar">
    <w:name w:val="Nothing Char Char Char"/>
    <w:link w:val="NothingCharChar"/>
    <w:qFormat/>
    <w:rsid w:val="00E672D9"/>
    <w:pPr>
      <w:spacing w:after="0" w:line="240" w:lineRule="auto"/>
      <w:jc w:val="both"/>
    </w:pPr>
    <w:rPr>
      <w:szCs w:val="24"/>
    </w:rPr>
  </w:style>
  <w:style w:type="paragraph" w:customStyle="1" w:styleId="StyleLeft021">
    <w:name w:val="Style Left:  0.2&quot;1"/>
    <w:basedOn w:val="Normal"/>
    <w:uiPriority w:val="99"/>
    <w:qFormat/>
    <w:rsid w:val="00E672D9"/>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E672D9"/>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E672D9"/>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E672D9"/>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E672D9"/>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u w:val="single"/>
      <w:bdr w:val="single" w:sz="4" w:space="0" w:color="auto" w:frame="1"/>
    </w:rPr>
  </w:style>
  <w:style w:type="paragraph" w:customStyle="1" w:styleId="BlockTitle20">
    <w:name w:val="Block Title #2"/>
    <w:basedOn w:val="Normal"/>
    <w:uiPriority w:val="99"/>
    <w:qFormat/>
    <w:rsid w:val="00E672D9"/>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E672D9"/>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E672D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E672D9"/>
    <w:rPr>
      <w:szCs w:val="24"/>
      <w:u w:val="single"/>
      <w:lang w:val="en-US" w:eastAsia="en-US" w:bidi="ar-SA"/>
    </w:rPr>
  </w:style>
  <w:style w:type="character" w:customStyle="1" w:styleId="BoldUnderlineCharChar3">
    <w:name w:val="BoldUnderline Char Char3"/>
    <w:rsid w:val="00E672D9"/>
    <w:rPr>
      <w:b/>
      <w:bCs w:val="0"/>
      <w:szCs w:val="24"/>
      <w:u w:val="single"/>
      <w:lang w:val="en-US" w:eastAsia="en-US" w:bidi="ar-SA"/>
    </w:rPr>
  </w:style>
  <w:style w:type="character" w:customStyle="1" w:styleId="UnderlineCharChar3">
    <w:name w:val="Underline Char Char3"/>
    <w:rsid w:val="00E672D9"/>
    <w:rPr>
      <w:szCs w:val="24"/>
      <w:u w:val="single"/>
      <w:lang w:val="en-US" w:eastAsia="en-US" w:bidi="ar-SA"/>
    </w:rPr>
  </w:style>
  <w:style w:type="character" w:customStyle="1" w:styleId="BoldUnderlineCharChar2">
    <w:name w:val="BoldUnderline Char Char2"/>
    <w:rsid w:val="00E672D9"/>
    <w:rPr>
      <w:b/>
      <w:bCs w:val="0"/>
      <w:szCs w:val="24"/>
      <w:u w:val="single"/>
      <w:lang w:val="en-US" w:eastAsia="en-US" w:bidi="ar-SA"/>
    </w:rPr>
  </w:style>
  <w:style w:type="character" w:customStyle="1" w:styleId="volume-issue">
    <w:name w:val="volume-issue"/>
    <w:rsid w:val="00E672D9"/>
    <w:rPr>
      <w:rFonts w:ascii="Times New Roman" w:hAnsi="Times New Roman" w:cs="Times New Roman" w:hint="default"/>
    </w:rPr>
  </w:style>
  <w:style w:type="character" w:customStyle="1" w:styleId="boldness1">
    <w:name w:val="boldness1"/>
    <w:rsid w:val="00E672D9"/>
  </w:style>
  <w:style w:type="character" w:customStyle="1" w:styleId="story-author">
    <w:name w:val="story-author"/>
    <w:basedOn w:val="DefaultParagraphFont"/>
    <w:rsid w:val="00E672D9"/>
  </w:style>
  <w:style w:type="character" w:customStyle="1" w:styleId="StyleEmphasisArial12ptBoldNotItalic">
    <w:name w:val="Style Emphasis + Arial 12 pt Bold Not Italic"/>
    <w:basedOn w:val="Emphasis"/>
    <w:rsid w:val="00E672D9"/>
    <w:rPr>
      <w:rFonts w:ascii="Arial" w:eastAsia="Batang" w:hAnsi="Arial" w:cs="Times New Roman"/>
      <w:b w:val="0"/>
      <w:bCs/>
      <w:i w:val="0"/>
      <w:iCs/>
      <w:sz w:val="24"/>
      <w:u w:val="single"/>
      <w:bdr w:val="single" w:sz="18" w:space="0" w:color="auto"/>
    </w:rPr>
  </w:style>
  <w:style w:type="character" w:customStyle="1" w:styleId="navy13bd">
    <w:name w:val="navy13bd"/>
    <w:basedOn w:val="DefaultParagraphFont"/>
    <w:rsid w:val="00E672D9"/>
  </w:style>
  <w:style w:type="character" w:customStyle="1" w:styleId="StyleStyle4CharTimesNewRoman11ptItalic">
    <w:name w:val="Style Style4 Char + Times New Roman 11 pt Italic"/>
    <w:basedOn w:val="DefaultParagraphFont"/>
    <w:rsid w:val="00E672D9"/>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E672D9"/>
  </w:style>
  <w:style w:type="character" w:customStyle="1" w:styleId="ad">
    <w:name w:val="_"/>
    <w:basedOn w:val="DefaultParagraphFont"/>
    <w:rsid w:val="00E672D9"/>
  </w:style>
  <w:style w:type="character" w:customStyle="1" w:styleId="Heading3CharCharCharChar1">
    <w:name w:val="Heading 3 Char Char Char Char1"/>
    <w:rsid w:val="00E672D9"/>
    <w:rPr>
      <w:rFonts w:ascii="Arial" w:hAnsi="Arial" w:cs="Arial" w:hint="default"/>
      <w:bCs/>
      <w:szCs w:val="26"/>
      <w:u w:val="single"/>
      <w:lang w:val="en-US" w:eastAsia="en-US" w:bidi="ar-SA"/>
    </w:rPr>
  </w:style>
  <w:style w:type="character" w:customStyle="1" w:styleId="comment-body">
    <w:name w:val="comment-body"/>
    <w:rsid w:val="00E672D9"/>
  </w:style>
  <w:style w:type="character" w:customStyle="1" w:styleId="UnderlineCharCharChar1">
    <w:name w:val="Underline Char Char Char1"/>
    <w:rsid w:val="00E672D9"/>
    <w:rPr>
      <w:u w:val="single"/>
      <w:lang w:val="en-US" w:eastAsia="en-US" w:bidi="ar-SA"/>
    </w:rPr>
  </w:style>
  <w:style w:type="character" w:customStyle="1" w:styleId="UnderlineChar1Char">
    <w:name w:val="Underline Char1 Char"/>
    <w:rsid w:val="00E672D9"/>
    <w:rPr>
      <w:rFonts w:ascii="Calibri" w:eastAsia="MS Mincho" w:hAnsi="Calibri" w:cs="Calibri" w:hint="default"/>
      <w:szCs w:val="20"/>
      <w:u w:val="single"/>
    </w:rPr>
  </w:style>
  <w:style w:type="character" w:customStyle="1" w:styleId="StyleBoldandUnderlineCharChar29pt">
    <w:name w:val="Style Bold and Underline Char Char2 + 9 pt"/>
    <w:rsid w:val="00E672D9"/>
    <w:rPr>
      <w:rFonts w:ascii="Times New Roman" w:hAnsi="Times New Roman" w:cs="Times New Roman" w:hint="default"/>
      <w:b/>
      <w:bCs/>
      <w:noProof w:val="0"/>
      <w:sz w:val="20"/>
      <w:u w:val="single"/>
    </w:rPr>
  </w:style>
  <w:style w:type="character" w:customStyle="1" w:styleId="StyleUnderlineCharChar19pt">
    <w:name w:val="Style Underline Char Char1 + 9 pt"/>
    <w:rsid w:val="00E672D9"/>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E672D9"/>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E672D9"/>
  </w:style>
  <w:style w:type="character" w:customStyle="1" w:styleId="resultbodyblack">
    <w:name w:val="resultbodyblack"/>
    <w:rsid w:val="00E672D9"/>
    <w:rPr>
      <w:rFonts w:ascii="Times New Roman" w:hAnsi="Times New Roman" w:cs="Times New Roman" w:hint="default"/>
    </w:rPr>
  </w:style>
  <w:style w:type="character" w:customStyle="1" w:styleId="3TagCite">
    <w:name w:val="3 Tag/Cite"/>
    <w:rsid w:val="00E672D9"/>
    <w:rPr>
      <w:rFonts w:ascii="Times New Roman" w:hAnsi="Times New Roman" w:cs="Times New Roman" w:hint="default"/>
      <w:b/>
      <w:bCs w:val="0"/>
    </w:rPr>
  </w:style>
  <w:style w:type="character" w:customStyle="1" w:styleId="4Qualifications">
    <w:name w:val="4 Qualifications"/>
    <w:rsid w:val="00E672D9"/>
    <w:rPr>
      <w:rFonts w:ascii="Times New Roman" w:hAnsi="Times New Roman" w:cs="Times New Roman" w:hint="default"/>
      <w:sz w:val="19"/>
    </w:rPr>
  </w:style>
  <w:style w:type="character" w:customStyle="1" w:styleId="6Underlined">
    <w:name w:val="6 Underlined"/>
    <w:rsid w:val="00E672D9"/>
    <w:rPr>
      <w:rFonts w:ascii="Times New Roman" w:hAnsi="Times New Roman" w:cs="Times New Roman" w:hint="default"/>
      <w:b/>
      <w:bCs w:val="0"/>
      <w:sz w:val="21"/>
      <w:u w:val="single"/>
    </w:rPr>
  </w:style>
  <w:style w:type="character" w:customStyle="1" w:styleId="nohighlighting">
    <w:name w:val="no highlighting"/>
    <w:rsid w:val="00E672D9"/>
    <w:rPr>
      <w:rFonts w:ascii="Times New Roman" w:hAnsi="Times New Roman" w:cs="Times New Roman" w:hint="default"/>
      <w:color w:val="auto"/>
      <w:sz w:val="20"/>
      <w:u w:val="thick"/>
      <w:bdr w:val="none" w:sz="0" w:space="0" w:color="auto" w:frame="1"/>
    </w:rPr>
  </w:style>
  <w:style w:type="character" w:customStyle="1" w:styleId="CharChar61">
    <w:name w:val="Char Char61"/>
    <w:rsid w:val="00E672D9"/>
    <w:rPr>
      <w:rFonts w:ascii="Arial" w:hAnsi="Arial" w:cs="Arial" w:hint="default"/>
      <w:bCs/>
      <w:sz w:val="16"/>
      <w:szCs w:val="26"/>
      <w:lang w:val="en-US" w:eastAsia="en-US" w:bidi="ar-SA"/>
    </w:rPr>
  </w:style>
  <w:style w:type="character" w:customStyle="1" w:styleId="styledate">
    <w:name w:val="styledate"/>
    <w:rsid w:val="00E672D9"/>
  </w:style>
  <w:style w:type="character" w:customStyle="1" w:styleId="StyleUnderlineChar9ptChar">
    <w:name w:val="Style Underline Char + 9 pt Char"/>
    <w:rsid w:val="00E672D9"/>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E672D9"/>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E672D9"/>
    <w:rPr>
      <w:b/>
      <w:bCs w:val="0"/>
      <w:szCs w:val="24"/>
      <w:u w:val="single"/>
      <w:lang w:val="en-US" w:eastAsia="en-US" w:bidi="ar-SA"/>
    </w:rPr>
  </w:style>
  <w:style w:type="character" w:customStyle="1" w:styleId="BoldandUnderlineChar1Char2">
    <w:name w:val="Bold and Underline Char1 Char2"/>
    <w:rsid w:val="00E672D9"/>
    <w:rPr>
      <w:b/>
      <w:bCs w:val="0"/>
      <w:szCs w:val="24"/>
      <w:u w:val="single"/>
      <w:lang w:val="en-US" w:eastAsia="en-US" w:bidi="ar-SA"/>
    </w:rPr>
  </w:style>
  <w:style w:type="character" w:customStyle="1" w:styleId="BoldandUnderlineCharChar1">
    <w:name w:val="Bold and Underline Char Char1"/>
    <w:rsid w:val="00E672D9"/>
    <w:rPr>
      <w:b/>
      <w:bCs w:val="0"/>
      <w:szCs w:val="24"/>
      <w:u w:val="single"/>
      <w:lang w:val="en-US" w:eastAsia="en-US" w:bidi="ar-SA"/>
    </w:rPr>
  </w:style>
  <w:style w:type="character" w:customStyle="1" w:styleId="authoraffil">
    <w:name w:val="authoraffil"/>
    <w:rsid w:val="00E672D9"/>
  </w:style>
  <w:style w:type="character" w:customStyle="1" w:styleId="CharChar8">
    <w:name w:val="Char Char8"/>
    <w:rsid w:val="00E672D9"/>
    <w:rPr>
      <w:rFonts w:ascii="Georgia" w:eastAsia="Times New Roman" w:hAnsi="Georgia" w:hint="default"/>
      <w:b/>
      <w:bCs/>
      <w:sz w:val="30"/>
      <w:szCs w:val="28"/>
      <w:u w:val="single"/>
    </w:rPr>
  </w:style>
  <w:style w:type="character" w:customStyle="1" w:styleId="boldcitationChar">
    <w:name w:val="bold citation Char"/>
    <w:rsid w:val="00E672D9"/>
    <w:rPr>
      <w:rFonts w:ascii="Arial" w:hAnsi="Arial" w:cs="Arial" w:hint="default"/>
      <w:b/>
      <w:bCs w:val="0"/>
      <w:sz w:val="28"/>
      <w:szCs w:val="24"/>
      <w:u w:val="thick"/>
      <w:lang w:val="en-US" w:eastAsia="en-US" w:bidi="ar-SA"/>
    </w:rPr>
  </w:style>
  <w:style w:type="character" w:customStyle="1" w:styleId="BoldunderlineChar5">
    <w:name w:val="Bold/underline Char"/>
    <w:rsid w:val="00E672D9"/>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E672D9"/>
  </w:style>
  <w:style w:type="character" w:customStyle="1" w:styleId="tagCharCharChar1">
    <w:name w:val="tag Char Char Char1"/>
    <w:rsid w:val="00E672D9"/>
    <w:rPr>
      <w:b/>
      <w:bCs w:val="0"/>
      <w:sz w:val="24"/>
      <w:lang w:val="en-US" w:eastAsia="en-US" w:bidi="ar-SA"/>
    </w:rPr>
  </w:style>
  <w:style w:type="character" w:customStyle="1" w:styleId="bylines">
    <w:name w:val="bylines"/>
    <w:basedOn w:val="DefaultParagraphFont"/>
    <w:rsid w:val="00E672D9"/>
  </w:style>
  <w:style w:type="character" w:customStyle="1" w:styleId="StyleStyleBoldUnderlineUnderlineIntenseEmphasis1apple-style-2">
    <w:name w:val="Style Style Bold UnderlineUnderlineIntense Emphasis1apple-style-...2"/>
    <w:basedOn w:val="DefaultParagraphFont"/>
    <w:rsid w:val="00E672D9"/>
    <w:rPr>
      <w:b w:val="0"/>
      <w:bCs/>
      <w:sz w:val="22"/>
      <w:u w:val="single"/>
    </w:rPr>
  </w:style>
  <w:style w:type="character" w:customStyle="1" w:styleId="FontStyle57">
    <w:name w:val="Font Style57"/>
    <w:rsid w:val="00E672D9"/>
    <w:rPr>
      <w:rFonts w:ascii="Georgia" w:hAnsi="Georgia" w:cs="Georgia" w:hint="default"/>
      <w:b/>
      <w:bCs/>
      <w:sz w:val="14"/>
      <w:szCs w:val="14"/>
    </w:rPr>
  </w:style>
  <w:style w:type="character" w:customStyle="1" w:styleId="FontStyle89">
    <w:name w:val="Font Style89"/>
    <w:rsid w:val="00E672D9"/>
    <w:rPr>
      <w:rFonts w:ascii="Times New Roman" w:hAnsi="Times New Roman" w:cs="Times New Roman" w:hint="default"/>
      <w:b/>
      <w:bCs/>
      <w:smallCaps/>
      <w:spacing w:val="40"/>
      <w:sz w:val="16"/>
      <w:szCs w:val="16"/>
    </w:rPr>
  </w:style>
  <w:style w:type="character" w:customStyle="1" w:styleId="hvr">
    <w:name w:val="hvr"/>
    <w:basedOn w:val="DefaultParagraphFont"/>
    <w:rsid w:val="00E672D9"/>
  </w:style>
  <w:style w:type="character" w:customStyle="1" w:styleId="cardChar20">
    <w:name w:val="card Char2"/>
    <w:basedOn w:val="DefaultParagraphFont"/>
    <w:uiPriority w:val="6"/>
    <w:rsid w:val="00E672D9"/>
    <w:rPr>
      <w:rFonts w:ascii="Times New Roman" w:hAnsi="Times New Roman" w:cs="Calibri"/>
      <w:szCs w:val="20"/>
    </w:rPr>
  </w:style>
  <w:style w:type="paragraph" w:customStyle="1" w:styleId="Pol">
    <w:name w:val="Pol"/>
    <w:basedOn w:val="Heading2"/>
    <w:uiPriority w:val="99"/>
    <w:qFormat/>
    <w:rsid w:val="00E672D9"/>
  </w:style>
  <w:style w:type="paragraph" w:customStyle="1" w:styleId="Style70">
    <w:name w:val="Style7"/>
    <w:basedOn w:val="Normal"/>
    <w:uiPriority w:val="99"/>
    <w:qFormat/>
    <w:rsid w:val="00E672D9"/>
    <w:pPr>
      <w:widowControl w:val="0"/>
      <w:autoSpaceDE w:val="0"/>
      <w:autoSpaceDN w:val="0"/>
      <w:adjustRightInd w:val="0"/>
      <w:spacing w:line="229" w:lineRule="exact"/>
    </w:pPr>
  </w:style>
  <w:style w:type="character" w:customStyle="1" w:styleId="red">
    <w:name w:val="red"/>
    <w:basedOn w:val="DefaultParagraphFont"/>
    <w:rsid w:val="00E672D9"/>
  </w:style>
  <w:style w:type="character" w:customStyle="1" w:styleId="Footnote2Char">
    <w:name w:val="Footnote2 Char"/>
    <w:link w:val="Footnote2"/>
    <w:locked/>
    <w:rsid w:val="00E672D9"/>
  </w:style>
  <w:style w:type="paragraph" w:customStyle="1" w:styleId="Footnote2">
    <w:name w:val="Footnote2"/>
    <w:basedOn w:val="Normal"/>
    <w:next w:val="Normal"/>
    <w:link w:val="Footnote2Char"/>
    <w:autoRedefine/>
    <w:qFormat/>
    <w:rsid w:val="00E672D9"/>
    <w:pPr>
      <w:spacing w:after="120" w:line="480" w:lineRule="auto"/>
    </w:pPr>
    <w:rPr>
      <w:rFonts w:asciiTheme="minorHAnsi" w:hAnsiTheme="minorHAnsi"/>
    </w:rPr>
  </w:style>
  <w:style w:type="character" w:customStyle="1" w:styleId="link">
    <w:name w:val="link"/>
    <w:basedOn w:val="DefaultParagraphFont"/>
    <w:rsid w:val="00E672D9"/>
  </w:style>
  <w:style w:type="paragraph" w:customStyle="1" w:styleId="xhead">
    <w:name w:val="xhead"/>
    <w:basedOn w:val="Normal"/>
    <w:uiPriority w:val="99"/>
    <w:qFormat/>
    <w:rsid w:val="00E672D9"/>
    <w:pPr>
      <w:spacing w:before="100" w:beforeAutospacing="1" w:after="100" w:afterAutospacing="1"/>
    </w:pPr>
  </w:style>
  <w:style w:type="paragraph" w:customStyle="1" w:styleId="headlinemeta">
    <w:name w:val="headline_meta"/>
    <w:basedOn w:val="Normal"/>
    <w:uiPriority w:val="99"/>
    <w:qFormat/>
    <w:rsid w:val="00E672D9"/>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E672D9"/>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E672D9"/>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E672D9"/>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E672D9"/>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E672D9"/>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E672D9"/>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E672D9"/>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E672D9"/>
    <w:rPr>
      <w:rFonts w:ascii="Lucida Grande" w:eastAsia="Cambria" w:hAnsi="Lucida Grande"/>
    </w:rPr>
  </w:style>
  <w:style w:type="paragraph" w:customStyle="1" w:styleId="Pa16">
    <w:name w:val="Pa16"/>
    <w:basedOn w:val="Default"/>
    <w:next w:val="Default"/>
    <w:uiPriority w:val="99"/>
    <w:qFormat/>
    <w:rsid w:val="00E672D9"/>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E672D9"/>
    <w:pPr>
      <w:spacing w:before="100" w:beforeAutospacing="1" w:after="100" w:afterAutospacing="1"/>
    </w:pPr>
  </w:style>
  <w:style w:type="paragraph" w:customStyle="1" w:styleId="Pa22">
    <w:name w:val="Pa2+2"/>
    <w:basedOn w:val="Default"/>
    <w:next w:val="Default"/>
    <w:uiPriority w:val="99"/>
    <w:qFormat/>
    <w:rsid w:val="00E672D9"/>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E672D9"/>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E672D9"/>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E672D9"/>
  </w:style>
  <w:style w:type="character" w:customStyle="1" w:styleId="meta-sep">
    <w:name w:val="meta-sep"/>
    <w:basedOn w:val="DefaultParagraphFont"/>
    <w:rsid w:val="00E672D9"/>
  </w:style>
  <w:style w:type="character" w:customStyle="1" w:styleId="A19">
    <w:name w:val="A19"/>
    <w:uiPriority w:val="99"/>
    <w:rsid w:val="00E672D9"/>
    <w:rPr>
      <w:rFonts w:ascii="Georgia" w:hAnsi="Georgia" w:cs="Georgia" w:hint="default"/>
      <w:color w:val="000000"/>
      <w:sz w:val="20"/>
      <w:szCs w:val="20"/>
      <w:u w:val="single"/>
    </w:rPr>
  </w:style>
  <w:style w:type="character" w:customStyle="1" w:styleId="A130">
    <w:name w:val="A13"/>
    <w:uiPriority w:val="99"/>
    <w:rsid w:val="00E672D9"/>
    <w:rPr>
      <w:rFonts w:ascii="Georgia" w:hAnsi="Georgia" w:cs="Georgia" w:hint="default"/>
      <w:color w:val="000000"/>
      <w:sz w:val="11"/>
      <w:szCs w:val="11"/>
    </w:rPr>
  </w:style>
  <w:style w:type="character" w:customStyle="1" w:styleId="ontext">
    <w:name w:val="ontext"/>
    <w:basedOn w:val="DefaultParagraphFont"/>
    <w:rsid w:val="00E672D9"/>
  </w:style>
  <w:style w:type="character" w:customStyle="1" w:styleId="archive-title">
    <w:name w:val="archive-title"/>
    <w:basedOn w:val="DefaultParagraphFont"/>
    <w:rsid w:val="00E672D9"/>
  </w:style>
  <w:style w:type="character" w:customStyle="1" w:styleId="imgleft">
    <w:name w:val="imgleft"/>
    <w:basedOn w:val="DefaultParagraphFont"/>
    <w:rsid w:val="00E672D9"/>
  </w:style>
  <w:style w:type="character" w:customStyle="1" w:styleId="imgcenter">
    <w:name w:val="imgcenter"/>
    <w:basedOn w:val="DefaultParagraphFont"/>
    <w:rsid w:val="00E672D9"/>
  </w:style>
  <w:style w:type="character" w:customStyle="1" w:styleId="A42">
    <w:name w:val="A4+2"/>
    <w:uiPriority w:val="99"/>
    <w:rsid w:val="00E672D9"/>
    <w:rPr>
      <w:rFonts w:ascii="Helvetica LT Std" w:hAnsi="Helvetica LT Std" w:cs="Helvetica LT Std" w:hint="default"/>
      <w:color w:val="000000"/>
      <w:sz w:val="11"/>
      <w:szCs w:val="11"/>
    </w:rPr>
  </w:style>
  <w:style w:type="character" w:customStyle="1" w:styleId="fstitle">
    <w:name w:val="fs_title"/>
    <w:basedOn w:val="DefaultParagraphFont"/>
    <w:rsid w:val="00E672D9"/>
  </w:style>
  <w:style w:type="character" w:customStyle="1" w:styleId="reportbody1">
    <w:name w:val="reportbody1"/>
    <w:basedOn w:val="DefaultParagraphFont"/>
    <w:rsid w:val="00E672D9"/>
    <w:rPr>
      <w:rFonts w:ascii="Tahoma" w:hAnsi="Tahoma" w:cs="Tahoma" w:hint="default"/>
      <w:color w:val="000000"/>
      <w:sz w:val="14"/>
      <w:szCs w:val="14"/>
    </w:rPr>
  </w:style>
  <w:style w:type="character" w:customStyle="1" w:styleId="dateday">
    <w:name w:val="date_day"/>
    <w:basedOn w:val="DefaultParagraphFont"/>
    <w:rsid w:val="00E672D9"/>
  </w:style>
  <w:style w:type="character" w:customStyle="1" w:styleId="datemonth">
    <w:name w:val="date_month"/>
    <w:basedOn w:val="DefaultParagraphFont"/>
    <w:rsid w:val="00E672D9"/>
  </w:style>
  <w:style w:type="character" w:customStyle="1" w:styleId="dateyear">
    <w:name w:val="date_year"/>
    <w:basedOn w:val="DefaultParagraphFont"/>
    <w:rsid w:val="00E672D9"/>
  </w:style>
  <w:style w:type="character" w:customStyle="1" w:styleId="Heading3CharCharCharCharCharChar">
    <w:name w:val="Heading 3 Char Char Char Char Char Char"/>
    <w:basedOn w:val="DefaultParagraphFont"/>
    <w:rsid w:val="00E672D9"/>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E672D9"/>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E672D9"/>
    <w:rPr>
      <w:sz w:val="24"/>
      <w:szCs w:val="24"/>
      <w:lang w:val="en-US" w:eastAsia="en-US" w:bidi="ar-SA"/>
    </w:rPr>
  </w:style>
  <w:style w:type="character" w:customStyle="1" w:styleId="insideitro">
    <w:name w:val="insideitro"/>
    <w:basedOn w:val="DefaultParagraphFont"/>
    <w:rsid w:val="00E672D9"/>
  </w:style>
  <w:style w:type="character" w:customStyle="1" w:styleId="wcfont">
    <w:name w:val="wcfont"/>
    <w:basedOn w:val="DefaultParagraphFont"/>
    <w:rsid w:val="00E672D9"/>
  </w:style>
  <w:style w:type="character" w:customStyle="1" w:styleId="style65">
    <w:name w:val="style65"/>
    <w:basedOn w:val="DefaultParagraphFont"/>
    <w:rsid w:val="00E672D9"/>
  </w:style>
  <w:style w:type="character" w:customStyle="1" w:styleId="qftext">
    <w:name w:val="qftext"/>
    <w:basedOn w:val="DefaultParagraphFont"/>
    <w:rsid w:val="00E672D9"/>
  </w:style>
  <w:style w:type="character" w:customStyle="1" w:styleId="leftidx">
    <w:name w:val="leftidx"/>
    <w:basedOn w:val="DefaultParagraphFont"/>
    <w:rsid w:val="00E672D9"/>
  </w:style>
  <w:style w:type="paragraph" w:customStyle="1" w:styleId="width100">
    <w:name w:val="width100"/>
    <w:basedOn w:val="Normal"/>
    <w:uiPriority w:val="99"/>
    <w:qFormat/>
    <w:rsid w:val="00E672D9"/>
    <w:pPr>
      <w:spacing w:before="100" w:beforeAutospacing="1" w:after="100" w:afterAutospacing="1"/>
    </w:pPr>
  </w:style>
  <w:style w:type="character" w:customStyle="1" w:styleId="eventtitle">
    <w:name w:val="eventtitle"/>
    <w:basedOn w:val="DefaultParagraphFont"/>
    <w:rsid w:val="00E672D9"/>
  </w:style>
  <w:style w:type="character" w:customStyle="1" w:styleId="eventsubtitle">
    <w:name w:val="eventsubtitle"/>
    <w:basedOn w:val="DefaultParagraphFont"/>
    <w:rsid w:val="00E672D9"/>
  </w:style>
  <w:style w:type="character" w:customStyle="1" w:styleId="eventdate">
    <w:name w:val="eventdate"/>
    <w:basedOn w:val="DefaultParagraphFont"/>
    <w:rsid w:val="00E672D9"/>
  </w:style>
  <w:style w:type="character" w:customStyle="1" w:styleId="legend">
    <w:name w:val="legend"/>
    <w:basedOn w:val="DefaultParagraphFont"/>
    <w:rsid w:val="00E672D9"/>
  </w:style>
  <w:style w:type="character" w:customStyle="1" w:styleId="Bold12">
    <w:name w:val="Bold12"/>
    <w:uiPriority w:val="1"/>
    <w:qFormat/>
    <w:rsid w:val="00E672D9"/>
    <w:rPr>
      <w:rFonts w:ascii="Times New Roman" w:hAnsi="Times New Roman"/>
      <w:b/>
      <w:sz w:val="24"/>
    </w:rPr>
  </w:style>
  <w:style w:type="character" w:customStyle="1" w:styleId="NotBold10Final">
    <w:name w:val="NotBold10Final"/>
    <w:uiPriority w:val="1"/>
    <w:qFormat/>
    <w:rsid w:val="00E672D9"/>
    <w:rPr>
      <w:rFonts w:ascii="Times New Roman" w:hAnsi="Times New Roman"/>
      <w:b w:val="0"/>
      <w:i w:val="0"/>
      <w:sz w:val="20"/>
    </w:rPr>
  </w:style>
  <w:style w:type="character" w:customStyle="1" w:styleId="slug-elocation">
    <w:name w:val="slug-elocation"/>
    <w:basedOn w:val="DefaultParagraphFont"/>
    <w:rsid w:val="00E672D9"/>
  </w:style>
  <w:style w:type="character" w:customStyle="1" w:styleId="fu-autorenangabe-fu-beschreibung">
    <w:name w:val="fu-autorenangabe-fu-beschreibung"/>
    <w:rsid w:val="00E672D9"/>
  </w:style>
  <w:style w:type="paragraph" w:customStyle="1" w:styleId="introshadow">
    <w:name w:val="intro_shadow"/>
    <w:basedOn w:val="Normal"/>
    <w:uiPriority w:val="99"/>
    <w:qFormat/>
    <w:rsid w:val="00E672D9"/>
    <w:pPr>
      <w:spacing w:before="100" w:beforeAutospacing="1" w:after="100" w:afterAutospacing="1"/>
    </w:pPr>
  </w:style>
  <w:style w:type="paragraph" w:customStyle="1" w:styleId="articleintro">
    <w:name w:val="articleintro"/>
    <w:basedOn w:val="Normal"/>
    <w:uiPriority w:val="99"/>
    <w:qFormat/>
    <w:rsid w:val="00E672D9"/>
    <w:pPr>
      <w:spacing w:before="100" w:beforeAutospacing="1" w:after="100" w:afterAutospacing="1"/>
    </w:pPr>
  </w:style>
  <w:style w:type="character" w:customStyle="1" w:styleId="commentscontainer">
    <w:name w:val="comments_container"/>
    <w:basedOn w:val="DefaultParagraphFont"/>
    <w:rsid w:val="00E672D9"/>
  </w:style>
  <w:style w:type="paragraph" w:customStyle="1" w:styleId="Caption40">
    <w:name w:val="Caption4"/>
    <w:basedOn w:val="Normal"/>
    <w:uiPriority w:val="99"/>
    <w:qFormat/>
    <w:rsid w:val="00E672D9"/>
    <w:pPr>
      <w:spacing w:before="100" w:beforeAutospacing="1" w:after="100" w:afterAutospacing="1"/>
    </w:pPr>
  </w:style>
  <w:style w:type="paragraph" w:customStyle="1" w:styleId="publishedon">
    <w:name w:val="published_on"/>
    <w:basedOn w:val="Normal"/>
    <w:uiPriority w:val="99"/>
    <w:qFormat/>
    <w:rsid w:val="00E672D9"/>
    <w:pPr>
      <w:spacing w:before="100" w:beforeAutospacing="1" w:after="100" w:afterAutospacing="1"/>
    </w:pPr>
  </w:style>
  <w:style w:type="character" w:customStyle="1" w:styleId="hparticlefooter">
    <w:name w:val="hparticlefooter"/>
    <w:basedOn w:val="DefaultParagraphFont"/>
    <w:rsid w:val="00E672D9"/>
  </w:style>
  <w:style w:type="table" w:customStyle="1" w:styleId="TableGrid2">
    <w:name w:val="Table Grid2"/>
    <w:basedOn w:val="TableNormal"/>
    <w:next w:val="TableGrid"/>
    <w:rsid w:val="00E672D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E672D9"/>
  </w:style>
  <w:style w:type="character" w:customStyle="1" w:styleId="BlockCharCharCharCharChar">
    <w:name w:val="Block Char Char Char Char Char"/>
    <w:aliases w:val="Block Char Char Char Char Char Char Char Char,Block Char Char Char Char Char Char Char1"/>
    <w:basedOn w:val="DefaultParagraphFont"/>
    <w:rsid w:val="00E672D9"/>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E672D9"/>
    <w:rPr>
      <w:b/>
      <w:color w:val="000000"/>
      <w:u w:val="single"/>
    </w:rPr>
  </w:style>
  <w:style w:type="character" w:customStyle="1" w:styleId="CiteEmphasisChar">
    <w:name w:val="Cite/Emphasis Char"/>
    <w:basedOn w:val="DefaultParagraphFont"/>
    <w:link w:val="CiteEmphasis"/>
    <w:rsid w:val="00E672D9"/>
    <w:rPr>
      <w:rFonts w:ascii="Arial" w:hAnsi="Arial" w:cs="Arial"/>
      <w:b/>
      <w:color w:val="000000"/>
      <w:u w:val="single"/>
    </w:rPr>
  </w:style>
  <w:style w:type="character" w:customStyle="1" w:styleId="ReadText">
    <w:name w:val="Read Text"/>
    <w:basedOn w:val="DefaultParagraphFont"/>
    <w:rsid w:val="00E672D9"/>
    <w:rPr>
      <w:rFonts w:ascii="Times New Roman" w:hAnsi="Times New Roman"/>
      <w:b/>
      <w:bCs/>
      <w:sz w:val="24"/>
      <w:u w:val="single"/>
    </w:rPr>
  </w:style>
  <w:style w:type="paragraph" w:customStyle="1" w:styleId="Styleunread8pt">
    <w:name w:val="Style unread + 8 pt"/>
    <w:basedOn w:val="Normal"/>
    <w:link w:val="Styleunread8ptChar"/>
    <w:qFormat/>
    <w:rsid w:val="00E672D9"/>
    <w:rPr>
      <w:color w:val="000000"/>
      <w:sz w:val="16"/>
    </w:rPr>
  </w:style>
  <w:style w:type="character" w:customStyle="1" w:styleId="Styleunread8ptChar">
    <w:name w:val="Style unread + 8 pt Char"/>
    <w:basedOn w:val="DefaultParagraphFont"/>
    <w:link w:val="Styleunread8pt"/>
    <w:rsid w:val="00E672D9"/>
    <w:rPr>
      <w:rFonts w:ascii="Arial" w:hAnsi="Arial" w:cs="Arial"/>
      <w:color w:val="000000"/>
      <w:sz w:val="16"/>
    </w:rPr>
  </w:style>
  <w:style w:type="character" w:customStyle="1" w:styleId="main">
    <w:name w:val="main"/>
    <w:basedOn w:val="DefaultParagraphFont"/>
    <w:rsid w:val="00E672D9"/>
  </w:style>
  <w:style w:type="character" w:customStyle="1" w:styleId="textunderlineCharChar">
    <w:name w:val="text underline Char Char"/>
    <w:basedOn w:val="DefaultParagraphFont"/>
    <w:rsid w:val="00E672D9"/>
    <w:rPr>
      <w:rFonts w:ascii="Garamond" w:hAnsi="Garamond"/>
      <w:color w:val="000000"/>
      <w:u w:val="single"/>
    </w:rPr>
  </w:style>
  <w:style w:type="paragraph" w:customStyle="1" w:styleId="ekprop-p">
    <w:name w:val="ekprop-p"/>
    <w:basedOn w:val="Normal"/>
    <w:uiPriority w:val="99"/>
    <w:qFormat/>
    <w:rsid w:val="00E672D9"/>
    <w:pPr>
      <w:spacing w:before="100" w:beforeAutospacing="1" w:after="100" w:afterAutospacing="1"/>
    </w:pPr>
    <w:rPr>
      <w:color w:val="58585B"/>
      <w:sz w:val="16"/>
      <w:szCs w:val="16"/>
    </w:rPr>
  </w:style>
  <w:style w:type="paragraph" w:customStyle="1" w:styleId="ShrinkCharChar">
    <w:name w:val="Shrink Char Char"/>
    <w:link w:val="ShrinkCharCharChar"/>
    <w:qFormat/>
    <w:rsid w:val="00E672D9"/>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E672D9"/>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E672D9"/>
    <w:rPr>
      <w:color w:val="000000"/>
      <w:sz w:val="16"/>
    </w:rPr>
  </w:style>
  <w:style w:type="character" w:customStyle="1" w:styleId="SmalltextCharChar">
    <w:name w:val="Smalltext Char Char"/>
    <w:basedOn w:val="DefaultParagraphFont"/>
    <w:link w:val="SmalltextChar1"/>
    <w:rsid w:val="00E672D9"/>
    <w:rPr>
      <w:rFonts w:ascii="Arial" w:hAnsi="Arial" w:cs="Arial"/>
      <w:color w:val="000000"/>
      <w:sz w:val="16"/>
    </w:rPr>
  </w:style>
  <w:style w:type="character" w:customStyle="1" w:styleId="FullCiteCharChar">
    <w:name w:val="Full Cite Char Char"/>
    <w:basedOn w:val="DefaultParagraphFont"/>
    <w:rsid w:val="00E672D9"/>
    <w:rPr>
      <w:rFonts w:ascii="Georgia" w:hAnsi="Georgia" w:cs="Calibri"/>
      <w:color w:val="000000"/>
      <w:sz w:val="20"/>
      <w:szCs w:val="24"/>
    </w:rPr>
  </w:style>
  <w:style w:type="character" w:customStyle="1" w:styleId="submitted-wrapper">
    <w:name w:val="submitted-wrapper"/>
    <w:basedOn w:val="DefaultParagraphFont"/>
    <w:rsid w:val="00E672D9"/>
  </w:style>
  <w:style w:type="paragraph" w:customStyle="1" w:styleId="Spacer">
    <w:name w:val="Spacer"/>
    <w:basedOn w:val="Heading1"/>
    <w:link w:val="SpacerChar"/>
    <w:autoRedefine/>
    <w:uiPriority w:val="4"/>
    <w:qFormat/>
    <w:rsid w:val="00E672D9"/>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E672D9"/>
    <w:rPr>
      <w:rFonts w:ascii="Arial" w:eastAsiaTheme="majorEastAsia" w:hAnsi="Arial" w:cstheme="majorBidi"/>
      <w:b/>
      <w:sz w:val="24"/>
      <w:szCs w:val="32"/>
    </w:rPr>
  </w:style>
  <w:style w:type="paragraph" w:customStyle="1" w:styleId="CardFormatCharCharCharCharCharChar">
    <w:name w:val="Card Format Char Char Char Char Char Char"/>
    <w:basedOn w:val="Normal"/>
    <w:uiPriority w:val="99"/>
    <w:qFormat/>
    <w:rsid w:val="00E672D9"/>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E672D9"/>
  </w:style>
  <w:style w:type="character" w:customStyle="1" w:styleId="top-publish">
    <w:name w:val="top-publish"/>
    <w:basedOn w:val="DefaultParagraphFont"/>
    <w:rsid w:val="00E672D9"/>
  </w:style>
  <w:style w:type="character" w:customStyle="1" w:styleId="byline-italic">
    <w:name w:val="byline-italic"/>
    <w:basedOn w:val="DefaultParagraphFont"/>
    <w:rsid w:val="00E672D9"/>
  </w:style>
  <w:style w:type="character" w:customStyle="1" w:styleId="CardUnderlinedCharChar0">
    <w:name w:val="Card Underlined Char Char"/>
    <w:rsid w:val="00E672D9"/>
    <w:rPr>
      <w:rFonts w:ascii="Arial Narrow" w:hAnsi="Arial Narrow"/>
      <w:sz w:val="22"/>
      <w:szCs w:val="24"/>
      <w:u w:val="single"/>
      <w:lang w:val="en-US" w:eastAsia="en-US" w:bidi="ar-SA"/>
    </w:rPr>
  </w:style>
  <w:style w:type="character" w:customStyle="1" w:styleId="gd">
    <w:name w:val="gd"/>
    <w:basedOn w:val="DefaultParagraphFont"/>
    <w:rsid w:val="00E672D9"/>
  </w:style>
  <w:style w:type="character" w:customStyle="1" w:styleId="g3">
    <w:name w:val="g3"/>
    <w:basedOn w:val="DefaultParagraphFont"/>
    <w:rsid w:val="00E672D9"/>
  </w:style>
  <w:style w:type="character" w:customStyle="1" w:styleId="hb">
    <w:name w:val="hb"/>
    <w:basedOn w:val="DefaultParagraphFont"/>
    <w:rsid w:val="00E672D9"/>
  </w:style>
  <w:style w:type="character" w:customStyle="1" w:styleId="g2">
    <w:name w:val="g2"/>
    <w:basedOn w:val="DefaultParagraphFont"/>
    <w:rsid w:val="00E672D9"/>
  </w:style>
  <w:style w:type="character" w:customStyle="1" w:styleId="nameplatehead">
    <w:name w:val="nameplatehead"/>
    <w:basedOn w:val="DefaultParagraphFont"/>
    <w:rsid w:val="00E672D9"/>
  </w:style>
  <w:style w:type="character" w:customStyle="1" w:styleId="nameplatelink">
    <w:name w:val="nameplatelink"/>
    <w:basedOn w:val="DefaultParagraphFont"/>
    <w:rsid w:val="00E672D9"/>
  </w:style>
  <w:style w:type="paragraph" w:customStyle="1" w:styleId="calibre8">
    <w:name w:val="calibre8"/>
    <w:basedOn w:val="Normal"/>
    <w:uiPriority w:val="99"/>
    <w:qFormat/>
    <w:rsid w:val="00E672D9"/>
    <w:pPr>
      <w:spacing w:before="30" w:after="30"/>
      <w:jc w:val="both"/>
    </w:pPr>
    <w:rPr>
      <w:rFonts w:eastAsia="Times New Roman"/>
      <w:sz w:val="17"/>
      <w:szCs w:val="17"/>
    </w:rPr>
  </w:style>
  <w:style w:type="paragraph" w:customStyle="1" w:styleId="paragraph">
    <w:name w:val="paragraph"/>
    <w:basedOn w:val="Normal"/>
    <w:uiPriority w:val="99"/>
    <w:qFormat/>
    <w:rsid w:val="00E672D9"/>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E672D9"/>
  </w:style>
  <w:style w:type="character" w:customStyle="1" w:styleId="djhat-arrow">
    <w:name w:val="djhat-arrow"/>
    <w:basedOn w:val="DefaultParagraphFont"/>
    <w:rsid w:val="00E672D9"/>
  </w:style>
  <w:style w:type="character" w:customStyle="1" w:styleId="mname">
    <w:name w:val="mname"/>
    <w:basedOn w:val="DefaultParagraphFont"/>
    <w:rsid w:val="00E672D9"/>
  </w:style>
  <w:style w:type="character" w:customStyle="1" w:styleId="mvalue">
    <w:name w:val="mvalue"/>
    <w:basedOn w:val="DefaultParagraphFont"/>
    <w:rsid w:val="00E672D9"/>
  </w:style>
  <w:style w:type="character" w:customStyle="1" w:styleId="mchange">
    <w:name w:val="mchange"/>
    <w:basedOn w:val="DefaultParagraphFont"/>
    <w:rsid w:val="00E672D9"/>
  </w:style>
  <w:style w:type="character" w:customStyle="1" w:styleId="categoryaside">
    <w:name w:val="category__aside"/>
    <w:basedOn w:val="DefaultParagraphFont"/>
    <w:rsid w:val="00E672D9"/>
  </w:style>
  <w:style w:type="character" w:customStyle="1" w:styleId="article-breadcrumb-wrapper">
    <w:name w:val="article-breadcrumb-wrapper"/>
    <w:basedOn w:val="DefaultParagraphFont"/>
    <w:rsid w:val="00E672D9"/>
  </w:style>
  <w:style w:type="character" w:customStyle="1" w:styleId="wsj-article-caption-content">
    <w:name w:val="wsj-article-caption-content"/>
    <w:basedOn w:val="DefaultParagraphFont"/>
    <w:rsid w:val="00E672D9"/>
  </w:style>
  <w:style w:type="character" w:customStyle="1" w:styleId="wsj-article-credit">
    <w:name w:val="wsj-article-credit"/>
    <w:basedOn w:val="DefaultParagraphFont"/>
    <w:rsid w:val="00E672D9"/>
  </w:style>
  <w:style w:type="character" w:customStyle="1" w:styleId="wsj-article-credit-tag">
    <w:name w:val="wsj-article-credit-tag"/>
    <w:basedOn w:val="DefaultParagraphFont"/>
    <w:rsid w:val="00E672D9"/>
  </w:style>
  <w:style w:type="character" w:customStyle="1" w:styleId="commentscounticon">
    <w:name w:val="comments_count_icon"/>
    <w:basedOn w:val="DefaultParagraphFont"/>
    <w:rsid w:val="00E672D9"/>
  </w:style>
  <w:style w:type="character" w:customStyle="1" w:styleId="comments-count-word">
    <w:name w:val="comments-count-word"/>
    <w:basedOn w:val="DefaultParagraphFont"/>
    <w:rsid w:val="00E672D9"/>
  </w:style>
  <w:style w:type="character" w:customStyle="1" w:styleId="company-name-type">
    <w:name w:val="company-name-type"/>
    <w:basedOn w:val="DefaultParagraphFont"/>
    <w:rsid w:val="00E672D9"/>
  </w:style>
  <w:style w:type="character" w:customStyle="1" w:styleId="nav-prevnext-lbl">
    <w:name w:val="nav-prevnext-lbl"/>
    <w:basedOn w:val="DefaultParagraphFont"/>
    <w:rsid w:val="00E672D9"/>
  </w:style>
  <w:style w:type="character" w:customStyle="1" w:styleId="nav-prevnext-hed">
    <w:name w:val="nav-prevnext-hed"/>
    <w:basedOn w:val="DefaultParagraphFont"/>
    <w:rsid w:val="00E672D9"/>
  </w:style>
  <w:style w:type="character" w:customStyle="1" w:styleId="readcomments">
    <w:name w:val="readcomments"/>
    <w:basedOn w:val="DefaultParagraphFont"/>
    <w:rsid w:val="00E672D9"/>
  </w:style>
  <w:style w:type="character" w:customStyle="1" w:styleId="selected-edition">
    <w:name w:val="selected-edition"/>
    <w:basedOn w:val="DefaultParagraphFont"/>
    <w:rsid w:val="00E672D9"/>
  </w:style>
  <w:style w:type="character" w:customStyle="1" w:styleId="rotate">
    <w:name w:val="rotate"/>
    <w:basedOn w:val="DefaultParagraphFont"/>
    <w:rsid w:val="00E672D9"/>
  </w:style>
  <w:style w:type="paragraph" w:customStyle="1" w:styleId="column-name">
    <w:name w:val="column-name"/>
    <w:basedOn w:val="Normal"/>
    <w:rsid w:val="00E672D9"/>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E672D9"/>
  </w:style>
  <w:style w:type="character" w:customStyle="1" w:styleId="UnresolvedMention31">
    <w:name w:val="Unresolved Mention31"/>
    <w:basedOn w:val="DefaultParagraphFont"/>
    <w:uiPriority w:val="99"/>
    <w:semiHidden/>
    <w:unhideWhenUsed/>
    <w:rsid w:val="00E672D9"/>
    <w:rPr>
      <w:color w:val="808080"/>
      <w:shd w:val="clear" w:color="auto" w:fill="E6E6E6"/>
    </w:rPr>
  </w:style>
  <w:style w:type="character" w:customStyle="1" w:styleId="m-765514100411602794gmail-style13ptbold">
    <w:name w:val="m_-765514100411602794gmail-style13ptbold"/>
    <w:basedOn w:val="DefaultParagraphFont"/>
    <w:rsid w:val="00E672D9"/>
  </w:style>
  <w:style w:type="character" w:customStyle="1" w:styleId="m-765514100411602794gmail-styleunderline">
    <w:name w:val="m_-765514100411602794gmail-styleunderline"/>
    <w:basedOn w:val="DefaultParagraphFont"/>
    <w:rsid w:val="00E672D9"/>
  </w:style>
  <w:style w:type="character" w:customStyle="1" w:styleId="FontStyle40">
    <w:name w:val="Font Style40"/>
    <w:basedOn w:val="DefaultParagraphFont"/>
    <w:uiPriority w:val="99"/>
    <w:rsid w:val="00E672D9"/>
    <w:rPr>
      <w:rFonts w:ascii="Cambria" w:hAnsi="Cambria" w:cs="Cambria"/>
      <w:i/>
      <w:iCs/>
      <w:sz w:val="22"/>
      <w:szCs w:val="22"/>
    </w:rPr>
  </w:style>
  <w:style w:type="character" w:customStyle="1" w:styleId="FontStyle42">
    <w:name w:val="Font Style42"/>
    <w:basedOn w:val="DefaultParagraphFont"/>
    <w:uiPriority w:val="99"/>
    <w:rsid w:val="00E672D9"/>
    <w:rPr>
      <w:rFonts w:ascii="Cambria" w:hAnsi="Cambria" w:cs="Cambria"/>
      <w:sz w:val="22"/>
      <w:szCs w:val="22"/>
    </w:rPr>
  </w:style>
  <w:style w:type="paragraph" w:customStyle="1" w:styleId="Style17">
    <w:name w:val="Style17"/>
    <w:basedOn w:val="Normal"/>
    <w:uiPriority w:val="99"/>
    <w:rsid w:val="00E672D9"/>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E672D9"/>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E672D9"/>
    <w:rPr>
      <w:rFonts w:ascii="Times New Roman" w:hAnsi="Times New Roman" w:cs="Times New Roman"/>
      <w:b/>
      <w:bCs/>
      <w:i/>
      <w:iCs/>
      <w:spacing w:val="-10"/>
      <w:sz w:val="18"/>
      <w:szCs w:val="18"/>
    </w:rPr>
  </w:style>
  <w:style w:type="character" w:customStyle="1" w:styleId="FontStyle370">
    <w:name w:val="Font Style370"/>
    <w:uiPriority w:val="99"/>
    <w:rsid w:val="00E672D9"/>
    <w:rPr>
      <w:rFonts w:ascii="Cambria" w:hAnsi="Cambria" w:cs="Cambria"/>
      <w:b/>
      <w:bCs/>
      <w:spacing w:val="-10"/>
      <w:sz w:val="18"/>
      <w:szCs w:val="18"/>
    </w:rPr>
  </w:style>
  <w:style w:type="character" w:customStyle="1" w:styleId="FontStyle302">
    <w:name w:val="Font Style302"/>
    <w:uiPriority w:val="99"/>
    <w:rsid w:val="00E672D9"/>
    <w:rPr>
      <w:rFonts w:ascii="Times New Roman" w:hAnsi="Times New Roman" w:cs="Times New Roman"/>
      <w:b/>
      <w:bCs/>
      <w:sz w:val="22"/>
      <w:szCs w:val="22"/>
    </w:rPr>
  </w:style>
  <w:style w:type="character" w:customStyle="1" w:styleId="FontStyle347">
    <w:name w:val="Font Style347"/>
    <w:uiPriority w:val="99"/>
    <w:rsid w:val="00E672D9"/>
    <w:rPr>
      <w:rFonts w:ascii="Times New Roman" w:hAnsi="Times New Roman" w:cs="Times New Roman"/>
      <w:b/>
      <w:bCs/>
      <w:spacing w:val="-10"/>
      <w:sz w:val="20"/>
      <w:szCs w:val="20"/>
    </w:rPr>
  </w:style>
  <w:style w:type="paragraph" w:customStyle="1" w:styleId="Style27">
    <w:name w:val="Style27"/>
    <w:basedOn w:val="Normal"/>
    <w:uiPriority w:val="99"/>
    <w:rsid w:val="00E672D9"/>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E672D9"/>
    <w:rPr>
      <w:rFonts w:ascii="Times New Roman" w:hAnsi="Times New Roman" w:cs="Times New Roman"/>
      <w:spacing w:val="-10"/>
      <w:sz w:val="18"/>
      <w:szCs w:val="18"/>
    </w:rPr>
  </w:style>
  <w:style w:type="character" w:customStyle="1" w:styleId="FontStyle312">
    <w:name w:val="Font Style312"/>
    <w:uiPriority w:val="99"/>
    <w:rsid w:val="00E672D9"/>
    <w:rPr>
      <w:rFonts w:ascii="Times New Roman" w:hAnsi="Times New Roman" w:cs="Times New Roman"/>
      <w:b/>
      <w:bCs/>
      <w:spacing w:val="-10"/>
      <w:sz w:val="16"/>
      <w:szCs w:val="16"/>
    </w:rPr>
  </w:style>
  <w:style w:type="character" w:customStyle="1" w:styleId="FontStyle346">
    <w:name w:val="Font Style346"/>
    <w:uiPriority w:val="99"/>
    <w:rsid w:val="00E672D9"/>
    <w:rPr>
      <w:rFonts w:ascii="Times New Roman" w:hAnsi="Times New Roman" w:cs="Times New Roman"/>
      <w:b/>
      <w:bCs/>
      <w:spacing w:val="-10"/>
      <w:sz w:val="18"/>
      <w:szCs w:val="18"/>
    </w:rPr>
  </w:style>
  <w:style w:type="character" w:customStyle="1" w:styleId="FontStyle330">
    <w:name w:val="Font Style330"/>
    <w:uiPriority w:val="99"/>
    <w:rsid w:val="00E672D9"/>
    <w:rPr>
      <w:rFonts w:ascii="Times New Roman" w:hAnsi="Times New Roman" w:cs="Times New Roman"/>
      <w:b/>
      <w:bCs/>
      <w:sz w:val="16"/>
      <w:szCs w:val="16"/>
    </w:rPr>
  </w:style>
  <w:style w:type="character" w:customStyle="1" w:styleId="FontStyle372">
    <w:name w:val="Font Style372"/>
    <w:uiPriority w:val="99"/>
    <w:rsid w:val="00E672D9"/>
    <w:rPr>
      <w:rFonts w:ascii="Times New Roman" w:hAnsi="Times New Roman" w:cs="Times New Roman"/>
      <w:b/>
      <w:bCs/>
      <w:sz w:val="16"/>
      <w:szCs w:val="16"/>
    </w:rPr>
  </w:style>
  <w:style w:type="paragraph" w:customStyle="1" w:styleId="Style59">
    <w:name w:val="Style59"/>
    <w:basedOn w:val="Normal"/>
    <w:uiPriority w:val="99"/>
    <w:rsid w:val="00E672D9"/>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E672D9"/>
    <w:rPr>
      <w:rFonts w:ascii="Times New Roman" w:hAnsi="Times New Roman" w:cs="Times New Roman"/>
      <w:b/>
      <w:bCs/>
      <w:i/>
      <w:iCs/>
      <w:sz w:val="16"/>
      <w:szCs w:val="16"/>
    </w:rPr>
  </w:style>
  <w:style w:type="paragraph" w:customStyle="1" w:styleId="Style200">
    <w:name w:val="Style20"/>
    <w:basedOn w:val="Normal"/>
    <w:uiPriority w:val="99"/>
    <w:rsid w:val="00E672D9"/>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E672D9"/>
    <w:rPr>
      <w:rFonts w:ascii="Times New Roman" w:hAnsi="Times New Roman" w:cs="Times New Roman"/>
      <w:smallCaps/>
      <w:sz w:val="14"/>
      <w:szCs w:val="14"/>
    </w:rPr>
  </w:style>
  <w:style w:type="paragraph" w:customStyle="1" w:styleId="Style89">
    <w:name w:val="Style89"/>
    <w:basedOn w:val="Normal"/>
    <w:uiPriority w:val="99"/>
    <w:rsid w:val="00E672D9"/>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E672D9"/>
    <w:rPr>
      <w:rFonts w:ascii="Times New Roman" w:hAnsi="Times New Roman" w:cs="Times New Roman"/>
      <w:b/>
      <w:bCs/>
      <w:spacing w:val="-10"/>
      <w:sz w:val="22"/>
      <w:szCs w:val="22"/>
    </w:rPr>
  </w:style>
  <w:style w:type="character" w:customStyle="1" w:styleId="FontStyle320">
    <w:name w:val="Font Style320"/>
    <w:uiPriority w:val="99"/>
    <w:rsid w:val="00E672D9"/>
    <w:rPr>
      <w:rFonts w:ascii="Times New Roman" w:hAnsi="Times New Roman" w:cs="Times New Roman"/>
      <w:b/>
      <w:bCs/>
      <w:spacing w:val="-10"/>
      <w:sz w:val="22"/>
      <w:szCs w:val="22"/>
    </w:rPr>
  </w:style>
  <w:style w:type="character" w:customStyle="1" w:styleId="FontStyle352">
    <w:name w:val="Font Style352"/>
    <w:uiPriority w:val="99"/>
    <w:rsid w:val="00E672D9"/>
    <w:rPr>
      <w:rFonts w:ascii="Times New Roman" w:hAnsi="Times New Roman" w:cs="Times New Roman"/>
      <w:b/>
      <w:bCs/>
      <w:sz w:val="16"/>
      <w:szCs w:val="16"/>
    </w:rPr>
  </w:style>
  <w:style w:type="character" w:customStyle="1" w:styleId="FontStyle356">
    <w:name w:val="Font Style356"/>
    <w:uiPriority w:val="99"/>
    <w:rsid w:val="00E672D9"/>
    <w:rPr>
      <w:rFonts w:ascii="Times New Roman" w:hAnsi="Times New Roman" w:cs="Times New Roman"/>
      <w:b/>
      <w:bCs/>
      <w:spacing w:val="-10"/>
      <w:sz w:val="22"/>
      <w:szCs w:val="22"/>
    </w:rPr>
  </w:style>
  <w:style w:type="character" w:customStyle="1" w:styleId="FontStyle298">
    <w:name w:val="Font Style298"/>
    <w:uiPriority w:val="99"/>
    <w:rsid w:val="00E672D9"/>
    <w:rPr>
      <w:rFonts w:ascii="Times New Roman" w:hAnsi="Times New Roman" w:cs="Times New Roman"/>
      <w:sz w:val="18"/>
      <w:szCs w:val="18"/>
    </w:rPr>
  </w:style>
  <w:style w:type="character" w:customStyle="1" w:styleId="FontStyle311">
    <w:name w:val="Font Style311"/>
    <w:uiPriority w:val="99"/>
    <w:rsid w:val="00E672D9"/>
    <w:rPr>
      <w:rFonts w:ascii="Times New Roman" w:hAnsi="Times New Roman" w:cs="Times New Roman"/>
      <w:b/>
      <w:bCs/>
      <w:spacing w:val="-10"/>
      <w:sz w:val="18"/>
      <w:szCs w:val="18"/>
    </w:rPr>
  </w:style>
  <w:style w:type="character" w:customStyle="1" w:styleId="FontStyle332">
    <w:name w:val="Font Style332"/>
    <w:uiPriority w:val="99"/>
    <w:rsid w:val="00E672D9"/>
    <w:rPr>
      <w:rFonts w:ascii="Times New Roman" w:hAnsi="Times New Roman" w:cs="Times New Roman"/>
      <w:b/>
      <w:bCs/>
      <w:i/>
      <w:iCs/>
      <w:spacing w:val="-10"/>
      <w:sz w:val="20"/>
      <w:szCs w:val="20"/>
    </w:rPr>
  </w:style>
  <w:style w:type="character" w:customStyle="1" w:styleId="FontStyle371">
    <w:name w:val="Font Style371"/>
    <w:uiPriority w:val="99"/>
    <w:rsid w:val="00E672D9"/>
    <w:rPr>
      <w:rFonts w:ascii="Times New Roman" w:hAnsi="Times New Roman" w:cs="Times New Roman"/>
      <w:sz w:val="16"/>
      <w:szCs w:val="16"/>
    </w:rPr>
  </w:style>
  <w:style w:type="character" w:customStyle="1" w:styleId="FontStyle350">
    <w:name w:val="Font Style350"/>
    <w:uiPriority w:val="99"/>
    <w:rsid w:val="00E672D9"/>
    <w:rPr>
      <w:rFonts w:ascii="Times New Roman" w:hAnsi="Times New Roman" w:cs="Times New Roman"/>
      <w:b/>
      <w:bCs/>
      <w:i/>
      <w:iCs/>
      <w:sz w:val="20"/>
      <w:szCs w:val="20"/>
    </w:rPr>
  </w:style>
  <w:style w:type="paragraph" w:customStyle="1" w:styleId="Style8">
    <w:name w:val="Style8"/>
    <w:basedOn w:val="Normal"/>
    <w:uiPriority w:val="99"/>
    <w:rsid w:val="00E672D9"/>
    <w:pPr>
      <w:widowControl w:val="0"/>
      <w:autoSpaceDE w:val="0"/>
      <w:autoSpaceDN w:val="0"/>
      <w:adjustRightInd w:val="0"/>
    </w:pPr>
    <w:rPr>
      <w:rFonts w:eastAsia="Times New Roman"/>
      <w:sz w:val="24"/>
    </w:rPr>
  </w:style>
  <w:style w:type="character" w:customStyle="1" w:styleId="FontStyle351">
    <w:name w:val="Font Style351"/>
    <w:uiPriority w:val="99"/>
    <w:rsid w:val="00E672D9"/>
    <w:rPr>
      <w:rFonts w:ascii="Times New Roman" w:hAnsi="Times New Roman" w:cs="Times New Roman"/>
      <w:b/>
      <w:bCs/>
      <w:sz w:val="22"/>
      <w:szCs w:val="22"/>
    </w:rPr>
  </w:style>
  <w:style w:type="paragraph" w:customStyle="1" w:styleId="Style130">
    <w:name w:val="Style130"/>
    <w:basedOn w:val="Normal"/>
    <w:uiPriority w:val="99"/>
    <w:rsid w:val="00E672D9"/>
    <w:pPr>
      <w:widowControl w:val="0"/>
      <w:autoSpaceDE w:val="0"/>
      <w:autoSpaceDN w:val="0"/>
      <w:adjustRightInd w:val="0"/>
      <w:jc w:val="both"/>
    </w:pPr>
    <w:rPr>
      <w:rFonts w:eastAsia="Times New Roman"/>
      <w:sz w:val="24"/>
    </w:rPr>
  </w:style>
  <w:style w:type="character" w:customStyle="1" w:styleId="FontStyle369">
    <w:name w:val="Font Style369"/>
    <w:uiPriority w:val="99"/>
    <w:rsid w:val="00E672D9"/>
    <w:rPr>
      <w:rFonts w:ascii="Times New Roman" w:hAnsi="Times New Roman" w:cs="Times New Roman"/>
      <w:b/>
      <w:bCs/>
      <w:spacing w:val="-10"/>
      <w:sz w:val="20"/>
      <w:szCs w:val="20"/>
    </w:rPr>
  </w:style>
  <w:style w:type="character" w:customStyle="1" w:styleId="FontStyle357">
    <w:name w:val="Font Style357"/>
    <w:uiPriority w:val="99"/>
    <w:rsid w:val="00E672D9"/>
    <w:rPr>
      <w:rFonts w:ascii="Times New Roman" w:hAnsi="Times New Roman" w:cs="Times New Roman"/>
      <w:b/>
      <w:bCs/>
      <w:spacing w:val="-10"/>
      <w:sz w:val="22"/>
      <w:szCs w:val="22"/>
    </w:rPr>
  </w:style>
  <w:style w:type="paragraph" w:customStyle="1" w:styleId="Style67">
    <w:name w:val="Style67"/>
    <w:basedOn w:val="Normal"/>
    <w:uiPriority w:val="99"/>
    <w:rsid w:val="00E672D9"/>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E672D9"/>
    <w:rPr>
      <w:rFonts w:ascii="Times New Roman" w:hAnsi="Times New Roman" w:cs="Times New Roman"/>
      <w:sz w:val="20"/>
      <w:szCs w:val="20"/>
    </w:rPr>
  </w:style>
  <w:style w:type="character" w:customStyle="1" w:styleId="FontStyle374">
    <w:name w:val="Font Style374"/>
    <w:uiPriority w:val="99"/>
    <w:rsid w:val="00E672D9"/>
    <w:rPr>
      <w:rFonts w:ascii="Times New Roman" w:hAnsi="Times New Roman" w:cs="Times New Roman"/>
      <w:b/>
      <w:bCs/>
      <w:spacing w:val="-10"/>
      <w:sz w:val="22"/>
      <w:szCs w:val="22"/>
    </w:rPr>
  </w:style>
  <w:style w:type="paragraph" w:customStyle="1" w:styleId="Style300">
    <w:name w:val="Style30"/>
    <w:basedOn w:val="Normal"/>
    <w:uiPriority w:val="99"/>
    <w:rsid w:val="00E672D9"/>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E672D9"/>
    <w:rPr>
      <w:rFonts w:ascii="Times New Roman" w:hAnsi="Times New Roman" w:cs="Times New Roman"/>
      <w:smallCaps/>
      <w:sz w:val="16"/>
      <w:szCs w:val="16"/>
    </w:rPr>
  </w:style>
  <w:style w:type="paragraph" w:customStyle="1" w:styleId="Style93">
    <w:name w:val="Style93"/>
    <w:basedOn w:val="Normal"/>
    <w:uiPriority w:val="99"/>
    <w:rsid w:val="00E672D9"/>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E672D9"/>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E672D9"/>
    <w:rPr>
      <w:rFonts w:eastAsia="Times New Roman"/>
      <w:b/>
      <w:sz w:val="28"/>
      <w:u w:val="thick"/>
    </w:rPr>
  </w:style>
  <w:style w:type="character" w:customStyle="1" w:styleId="CardsCharCharChar">
    <w:name w:val="Cards Char Char Char"/>
    <w:rsid w:val="00E672D9"/>
    <w:rPr>
      <w:szCs w:val="24"/>
      <w:lang w:val="en-US" w:eastAsia="en-US" w:bidi="ar-SA"/>
    </w:rPr>
  </w:style>
  <w:style w:type="character" w:customStyle="1" w:styleId="CardsCharCharCharChar">
    <w:name w:val="Cards Char Char Char Char"/>
    <w:rsid w:val="00E672D9"/>
    <w:rPr>
      <w:szCs w:val="24"/>
      <w:lang w:val="en-US" w:eastAsia="en-US" w:bidi="ar-SA"/>
    </w:rPr>
  </w:style>
  <w:style w:type="paragraph" w:customStyle="1" w:styleId="NoSpacingCharCharChar">
    <w:name w:val="No Spacing Char Char Char"/>
    <w:next w:val="Normal"/>
    <w:rsid w:val="00E672D9"/>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E672D9"/>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E672D9"/>
    <w:rPr>
      <w:rFonts w:ascii="Garamond" w:hAnsi="Garamond"/>
    </w:rPr>
  </w:style>
  <w:style w:type="paragraph" w:customStyle="1" w:styleId="INDENTEDPARAGRAPH">
    <w:name w:val="INDENTED PARAGRAPH"/>
    <w:rsid w:val="00E672D9"/>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E672D9"/>
  </w:style>
  <w:style w:type="paragraph" w:customStyle="1" w:styleId="TagChar1CharCharCharChar">
    <w:name w:val="Tag Char1 Char Char Char Char"/>
    <w:basedOn w:val="Normal"/>
    <w:rsid w:val="00E672D9"/>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E672D9"/>
    <w:rPr>
      <w:rFonts w:eastAsia="Times New Roman"/>
      <w:b/>
      <w:sz w:val="24"/>
    </w:rPr>
  </w:style>
  <w:style w:type="paragraph" w:customStyle="1" w:styleId="RepeatHeader0">
    <w:name w:val="Repeat Header"/>
    <w:basedOn w:val="HeaderDebate"/>
    <w:rsid w:val="00E672D9"/>
    <w:pPr>
      <w:jc w:val="center"/>
      <w:outlineLvl w:val="1"/>
    </w:pPr>
    <w:rPr>
      <w:rFonts w:eastAsia="Times New Roman"/>
      <w:b/>
      <w:sz w:val="48"/>
      <w:szCs w:val="48"/>
      <w:u w:val="words"/>
    </w:rPr>
  </w:style>
  <w:style w:type="character" w:customStyle="1" w:styleId="sectionsubtitle">
    <w:name w:val="sectionsubtitle"/>
    <w:basedOn w:val="DefaultParagraphFont"/>
    <w:rsid w:val="00E672D9"/>
  </w:style>
  <w:style w:type="character" w:customStyle="1" w:styleId="EvidenceTag">
    <w:name w:val="Evidence Tag"/>
    <w:rsid w:val="00E672D9"/>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E672D9"/>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E672D9"/>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E672D9"/>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E672D9"/>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E672D9"/>
  </w:style>
  <w:style w:type="character" w:customStyle="1" w:styleId="StyleUnderlineUnderlineChar">
    <w:name w:val="Style Underline + Underline Char"/>
    <w:rsid w:val="00E672D9"/>
    <w:rPr>
      <w:rFonts w:ascii="Trebuchet MS" w:hAnsi="Trebuchet MS"/>
      <w:szCs w:val="18"/>
      <w:u w:val="single"/>
      <w:lang w:val="en-US" w:eastAsia="en-US" w:bidi="ar-SA"/>
    </w:rPr>
  </w:style>
  <w:style w:type="paragraph" w:customStyle="1" w:styleId="UnderlineCards">
    <w:name w:val="Underline Cards"/>
    <w:basedOn w:val="Cards"/>
    <w:link w:val="UnderlineCardsChar"/>
    <w:rsid w:val="00E672D9"/>
    <w:pPr>
      <w:ind w:left="288"/>
      <w:jc w:val="left"/>
    </w:pPr>
    <w:rPr>
      <w:rFonts w:eastAsia="Times New Roman"/>
      <w:szCs w:val="24"/>
      <w:u w:val="thick"/>
    </w:rPr>
  </w:style>
  <w:style w:type="character" w:customStyle="1" w:styleId="UnderlineCardsChar">
    <w:name w:val="Underline Cards Char"/>
    <w:link w:val="UnderlineCards"/>
    <w:rsid w:val="00E672D9"/>
    <w:rPr>
      <w:rFonts w:ascii="Times New Roman" w:eastAsia="Times New Roman" w:hAnsi="Times New Roman" w:cs="Times New Roman"/>
      <w:sz w:val="20"/>
      <w:szCs w:val="24"/>
      <w:u w:val="thick"/>
    </w:rPr>
  </w:style>
  <w:style w:type="character" w:customStyle="1" w:styleId="SmallCardsChar">
    <w:name w:val="Small Cards Char"/>
    <w:link w:val="SmallCards"/>
    <w:rsid w:val="00E672D9"/>
    <w:rPr>
      <w:rFonts w:ascii="Arial" w:eastAsia="Times New Roman" w:hAnsi="Arial" w:cs="Arial"/>
      <w:sz w:val="16"/>
      <w:szCs w:val="20"/>
    </w:rPr>
  </w:style>
  <w:style w:type="paragraph" w:customStyle="1" w:styleId="ReadingCites">
    <w:name w:val="Reading Cites"/>
    <w:basedOn w:val="Normal"/>
    <w:link w:val="ReadingCitesChar"/>
    <w:rsid w:val="00E672D9"/>
    <w:rPr>
      <w:rFonts w:eastAsia="Times New Roman"/>
      <w:b/>
      <w:szCs w:val="20"/>
    </w:rPr>
  </w:style>
  <w:style w:type="character" w:customStyle="1" w:styleId="ReadingCitesChar">
    <w:name w:val="Reading Cites Char"/>
    <w:link w:val="ReadingCites"/>
    <w:rsid w:val="00E672D9"/>
    <w:rPr>
      <w:rFonts w:ascii="Arial" w:eastAsia="Times New Roman" w:hAnsi="Arial" w:cs="Arial"/>
      <w:b/>
      <w:szCs w:val="20"/>
    </w:rPr>
  </w:style>
  <w:style w:type="paragraph" w:customStyle="1" w:styleId="ContentsHeading">
    <w:name w:val="Contents Heading"/>
    <w:basedOn w:val="Heading1"/>
    <w:next w:val="Normal"/>
    <w:rsid w:val="00E672D9"/>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E672D9"/>
    <w:pPr>
      <w:spacing w:before="100" w:beforeAutospacing="1" w:after="100" w:afterAutospacing="1"/>
    </w:pPr>
    <w:rPr>
      <w:rFonts w:eastAsia="Times New Roman"/>
    </w:rPr>
  </w:style>
  <w:style w:type="character" w:customStyle="1" w:styleId="CharacterStyle8">
    <w:name w:val="Character Style 8"/>
    <w:rsid w:val="00E672D9"/>
    <w:rPr>
      <w:sz w:val="22"/>
      <w:szCs w:val="22"/>
    </w:rPr>
  </w:style>
  <w:style w:type="paragraph" w:customStyle="1" w:styleId="Style110">
    <w:name w:val="Style 11"/>
    <w:rsid w:val="00E672D9"/>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E672D9"/>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E672D9"/>
    <w:rPr>
      <w:rFonts w:ascii="Arial Narrow" w:hAnsi="Arial Narrow"/>
      <w:color w:val="000000"/>
      <w:sz w:val="22"/>
      <w:szCs w:val="22"/>
      <w:u w:val="single"/>
      <w:lang w:val="en-US" w:eastAsia="en-US" w:bidi="ar-SA"/>
    </w:rPr>
  </w:style>
  <w:style w:type="character" w:customStyle="1" w:styleId="CardText1Char1">
    <w:name w:val="Card Text 1 Char1"/>
    <w:rsid w:val="00E672D9"/>
    <w:rPr>
      <w:rFonts w:ascii="Arial Narrow" w:hAnsi="Arial Narrow"/>
      <w:color w:val="000000"/>
      <w:sz w:val="22"/>
      <w:szCs w:val="22"/>
      <w:u w:val="single"/>
      <w:lang w:val="en-US" w:eastAsia="en-US" w:bidi="ar-SA"/>
    </w:rPr>
  </w:style>
  <w:style w:type="paragraph" w:customStyle="1" w:styleId="Style52">
    <w:name w:val="Style 5"/>
    <w:rsid w:val="00E672D9"/>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E672D9"/>
    <w:rPr>
      <w:rFonts w:ascii="Times New Roman" w:eastAsia="Times" w:hAnsi="Times New Roman" w:cs="Arial"/>
      <w:b/>
      <w:bCs/>
      <w:iCs/>
      <w:noProof/>
      <w:sz w:val="24"/>
      <w:szCs w:val="24"/>
      <w:u w:val="single"/>
      <w:lang w:val="en-US" w:eastAsia="en-US" w:bidi="ar-SA"/>
    </w:rPr>
  </w:style>
  <w:style w:type="character" w:customStyle="1" w:styleId="arttitle1">
    <w:name w:val="arttitle1"/>
    <w:rsid w:val="00E672D9"/>
    <w:rPr>
      <w:b/>
      <w:bCs/>
      <w:color w:val="695B54"/>
    </w:rPr>
  </w:style>
  <w:style w:type="paragraph" w:customStyle="1" w:styleId="Heading11">
    <w:name w:val="Heading 11"/>
    <w:basedOn w:val="Normal"/>
    <w:next w:val="Normal"/>
    <w:rsid w:val="00E672D9"/>
    <w:pPr>
      <w:keepNext/>
      <w:widowControl w:val="0"/>
      <w:suppressAutoHyphens/>
      <w:jc w:val="center"/>
    </w:pPr>
    <w:rPr>
      <w:rFonts w:eastAsia="Tahoma"/>
      <w:b/>
      <w:sz w:val="48"/>
      <w:szCs w:val="32"/>
      <w:u w:val="single"/>
    </w:rPr>
  </w:style>
  <w:style w:type="paragraph" w:customStyle="1" w:styleId="TextHeading">
    <w:name w:val="Text Heading"/>
    <w:basedOn w:val="Heading3"/>
    <w:rsid w:val="00E672D9"/>
    <w:pPr>
      <w:keepLines w:val="0"/>
      <w:pageBreakBefore w:val="0"/>
      <w:spacing w:before="0"/>
      <w:jc w:val="left"/>
    </w:pPr>
    <w:rPr>
      <w:rFonts w:eastAsia="Times New Roman" w:cs="Arial"/>
      <w:sz w:val="22"/>
      <w:szCs w:val="26"/>
    </w:rPr>
  </w:style>
  <w:style w:type="character" w:customStyle="1" w:styleId="TextHeadingChar">
    <w:name w:val="Text Heading Char"/>
    <w:rsid w:val="00E672D9"/>
    <w:rPr>
      <w:rFonts w:cs="Arial"/>
      <w:b/>
      <w:bCs/>
      <w:sz w:val="22"/>
      <w:szCs w:val="26"/>
      <w:u w:val="single"/>
      <w:lang w:val="en-US" w:eastAsia="en-US" w:bidi="ar-SA"/>
    </w:rPr>
  </w:style>
  <w:style w:type="character" w:customStyle="1" w:styleId="FootnoteCharacters">
    <w:name w:val="Footnote Characters"/>
    <w:rsid w:val="00E672D9"/>
    <w:rPr>
      <w:vertAlign w:val="superscript"/>
    </w:rPr>
  </w:style>
  <w:style w:type="paragraph" w:customStyle="1" w:styleId="StyleHeading1BlockTitleHeading1Char1ALEXHeadingBrief-He2">
    <w:name w:val="Style Heading 1Block TitleHeading 1 Char1ALEXHeadingBrief - He...2"/>
    <w:basedOn w:val="Heading1"/>
    <w:autoRedefine/>
    <w:rsid w:val="00E672D9"/>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E672D9"/>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E672D9"/>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E672D9"/>
    <w:rPr>
      <w:rFonts w:ascii="Cambria" w:eastAsia="Cambria" w:hAnsi="Cambria"/>
      <w:b/>
      <w:caps/>
      <w:sz w:val="24"/>
    </w:rPr>
  </w:style>
  <w:style w:type="paragraph" w:customStyle="1" w:styleId="StyleDebateBodyBefore12pt">
    <w:name w:val="Style Debate Body + Before:  12 pt"/>
    <w:basedOn w:val="Normal"/>
    <w:next w:val="Normal"/>
    <w:rsid w:val="00E672D9"/>
    <w:pPr>
      <w:spacing w:before="240"/>
    </w:pPr>
    <w:rPr>
      <w:rFonts w:ascii="Garamond" w:eastAsia="Times New Roman" w:hAnsi="Garamond"/>
      <w:bCs/>
      <w:szCs w:val="20"/>
    </w:rPr>
  </w:style>
  <w:style w:type="paragraph" w:customStyle="1" w:styleId="StyleDebateBodyBefore12pt1">
    <w:name w:val="Style Debate Body + Before:  12 pt1"/>
    <w:basedOn w:val="Normal"/>
    <w:rsid w:val="00E672D9"/>
    <w:pPr>
      <w:spacing w:before="240"/>
    </w:pPr>
    <w:rPr>
      <w:rFonts w:ascii="Garamond" w:eastAsia="Times New Roman" w:hAnsi="Garamond"/>
      <w:bCs/>
      <w:szCs w:val="20"/>
    </w:rPr>
  </w:style>
  <w:style w:type="paragraph" w:customStyle="1" w:styleId="PageNumber11">
    <w:name w:val="Page Number11"/>
    <w:basedOn w:val="Normal"/>
    <w:next w:val="Normal"/>
    <w:rsid w:val="00E672D9"/>
    <w:rPr>
      <w:rFonts w:eastAsia="Times New Roman"/>
    </w:rPr>
  </w:style>
  <w:style w:type="character" w:customStyle="1" w:styleId="Heading2CharCharCharCharCharCharCharCharCharCharCharCharCharChar1">
    <w:name w:val="Heading 2 Char Char Char Char Char Char Char Char Char Char Char Char Char Char1"/>
    <w:rsid w:val="00E672D9"/>
    <w:rPr>
      <w:rFonts w:eastAsia="SimSun" w:cs="Arial"/>
      <w:b/>
      <w:bCs/>
      <w:iCs/>
      <w:sz w:val="24"/>
      <w:szCs w:val="28"/>
      <w:lang w:val="en-US" w:eastAsia="zh-CN" w:bidi="ar-SA"/>
    </w:rPr>
  </w:style>
  <w:style w:type="character" w:customStyle="1" w:styleId="Char31">
    <w:name w:val="Char31"/>
    <w:rsid w:val="00E672D9"/>
    <w:rPr>
      <w:rFonts w:cs="Arial"/>
      <w:bCs/>
      <w:u w:val="thick"/>
      <w:lang w:val="en-US" w:eastAsia="en-US" w:bidi="ar-SA"/>
    </w:rPr>
  </w:style>
  <w:style w:type="paragraph" w:customStyle="1" w:styleId="StyleHeading1Centered">
    <w:name w:val="Style Heading 1 + Centered"/>
    <w:basedOn w:val="Heading1"/>
    <w:rsid w:val="00E672D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E672D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E672D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E672D9"/>
    <w:pPr>
      <w:spacing w:before="120"/>
    </w:pPr>
    <w:rPr>
      <w:rFonts w:eastAsia="Times New Roman"/>
    </w:rPr>
  </w:style>
  <w:style w:type="character" w:customStyle="1" w:styleId="underliningChar3">
    <w:name w:val="underlining Char"/>
    <w:rsid w:val="00E672D9"/>
    <w:rPr>
      <w:b/>
      <w:szCs w:val="24"/>
      <w:u w:val="single"/>
      <w:lang w:val="en-US" w:eastAsia="en-US" w:bidi="ar-SA"/>
    </w:rPr>
  </w:style>
  <w:style w:type="character" w:customStyle="1" w:styleId="notreadChar">
    <w:name w:val="not read Char"/>
    <w:rsid w:val="00E672D9"/>
    <w:rPr>
      <w:sz w:val="18"/>
      <w:szCs w:val="24"/>
      <w:lang w:val="en-US" w:eastAsia="en-US" w:bidi="ar-SA"/>
    </w:rPr>
  </w:style>
  <w:style w:type="paragraph" w:customStyle="1" w:styleId="StyleStrong10ptNotBold">
    <w:name w:val="Style Strong + 10 pt Not Bold"/>
    <w:basedOn w:val="Normal"/>
    <w:autoRedefine/>
    <w:rsid w:val="00E672D9"/>
    <w:pPr>
      <w:ind w:left="720" w:hanging="360"/>
    </w:pPr>
    <w:rPr>
      <w:rFonts w:eastAsia="Times New Roman"/>
      <w:sz w:val="26"/>
      <w:szCs w:val="26"/>
    </w:rPr>
  </w:style>
  <w:style w:type="character" w:customStyle="1" w:styleId="smallCharChar0">
    <w:name w:val="small Char Char"/>
    <w:rsid w:val="00E672D9"/>
    <w:rPr>
      <w:rFonts w:ascii="Times New Roman" w:eastAsia="Times New Roman" w:hAnsi="Times New Roman" w:cs="Times New Roman"/>
      <w:sz w:val="12"/>
      <w:szCs w:val="16"/>
    </w:rPr>
  </w:style>
  <w:style w:type="character" w:customStyle="1" w:styleId="Undlerine">
    <w:name w:val="Undlerine"/>
    <w:qFormat/>
    <w:rsid w:val="00E672D9"/>
    <w:rPr>
      <w:rFonts w:ascii="Times New Roman" w:hAnsi="Times New Roman"/>
      <w:w w:val="110"/>
      <w:sz w:val="20"/>
      <w:szCs w:val="20"/>
      <w:u w:val="single"/>
      <w:bdr w:val="none" w:sz="0" w:space="0" w:color="auto"/>
      <w:lang w:bidi="he-IL"/>
    </w:rPr>
  </w:style>
  <w:style w:type="character" w:customStyle="1" w:styleId="Boxes">
    <w:name w:val="Boxes"/>
    <w:qFormat/>
    <w:rsid w:val="00E672D9"/>
    <w:rPr>
      <w:rFonts w:ascii="Times New Roman" w:hAnsi="Times New Roman"/>
      <w:sz w:val="20"/>
      <w:u w:val="single"/>
      <w:bdr w:val="single" w:sz="4" w:space="0" w:color="auto"/>
    </w:rPr>
  </w:style>
  <w:style w:type="character" w:customStyle="1" w:styleId="tim">
    <w:name w:val="tim"/>
    <w:qFormat/>
    <w:rsid w:val="00E672D9"/>
    <w:rPr>
      <w:rFonts w:ascii="Times New Roman" w:hAnsi="Times New Roman"/>
      <w:sz w:val="20"/>
      <w:u w:val="single"/>
    </w:rPr>
  </w:style>
  <w:style w:type="character" w:customStyle="1" w:styleId="hl">
    <w:name w:val="hl"/>
    <w:basedOn w:val="DefaultParagraphFont"/>
    <w:rsid w:val="00E672D9"/>
  </w:style>
  <w:style w:type="character" w:customStyle="1" w:styleId="clock1">
    <w:name w:val="clock1"/>
    <w:rsid w:val="00E672D9"/>
    <w:rPr>
      <w:color w:val="B51B1B"/>
    </w:rPr>
  </w:style>
  <w:style w:type="character" w:customStyle="1" w:styleId="smallChar10">
    <w:name w:val="small Char1"/>
    <w:rsid w:val="00E672D9"/>
    <w:rPr>
      <w:sz w:val="12"/>
      <w:szCs w:val="16"/>
      <w:lang w:val="en-US" w:eastAsia="en-US" w:bidi="ar-SA"/>
    </w:rPr>
  </w:style>
  <w:style w:type="character" w:customStyle="1" w:styleId="SmallCardsCharChar">
    <w:name w:val="Small Cards Char Char"/>
    <w:rsid w:val="00E672D9"/>
    <w:rPr>
      <w:sz w:val="14"/>
      <w:szCs w:val="24"/>
      <w:lang w:val="en-US" w:eastAsia="en-US" w:bidi="ar-SA"/>
    </w:rPr>
  </w:style>
  <w:style w:type="paragraph" w:customStyle="1" w:styleId="NormalCards">
    <w:name w:val="Normal Cards"/>
    <w:basedOn w:val="Normal"/>
    <w:rsid w:val="00E672D9"/>
    <w:pPr>
      <w:ind w:left="288"/>
    </w:pPr>
    <w:rPr>
      <w:rFonts w:eastAsia="Times New Roman"/>
    </w:rPr>
  </w:style>
  <w:style w:type="character" w:customStyle="1" w:styleId="iniciales">
    <w:name w:val="iniciales"/>
    <w:basedOn w:val="DefaultParagraphFont"/>
    <w:rsid w:val="00E672D9"/>
  </w:style>
  <w:style w:type="character" w:customStyle="1" w:styleId="Style10ptBoldUnderline">
    <w:name w:val="Style 10 pt Bold Underline"/>
    <w:rsid w:val="00E672D9"/>
    <w:rPr>
      <w:b/>
      <w:bCs/>
      <w:sz w:val="20"/>
      <w:u w:val="single"/>
    </w:rPr>
  </w:style>
  <w:style w:type="paragraph" w:customStyle="1" w:styleId="outdent">
    <w:name w:val="outdent"/>
    <w:basedOn w:val="Normal"/>
    <w:rsid w:val="00E672D9"/>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E672D9"/>
    <w:pPr>
      <w:spacing w:before="100" w:beforeAutospacing="1" w:after="100" w:afterAutospacing="1"/>
    </w:pPr>
    <w:rPr>
      <w:rFonts w:eastAsia="Times New Roman"/>
      <w:sz w:val="24"/>
    </w:rPr>
  </w:style>
  <w:style w:type="paragraph" w:customStyle="1" w:styleId="bulletfollow">
    <w:name w:val="bulletfollow"/>
    <w:basedOn w:val="Normal"/>
    <w:rsid w:val="00E672D9"/>
    <w:pPr>
      <w:spacing w:before="100" w:beforeAutospacing="1" w:after="100" w:afterAutospacing="1"/>
    </w:pPr>
    <w:rPr>
      <w:rFonts w:eastAsia="Times New Roman"/>
      <w:sz w:val="24"/>
    </w:rPr>
  </w:style>
  <w:style w:type="paragraph" w:customStyle="1" w:styleId="bulleted">
    <w:name w:val="bulleted"/>
    <w:basedOn w:val="Normal"/>
    <w:rsid w:val="00E672D9"/>
    <w:pPr>
      <w:spacing w:before="100" w:beforeAutospacing="1" w:after="100" w:afterAutospacing="1"/>
    </w:pPr>
    <w:rPr>
      <w:rFonts w:eastAsia="Times New Roman"/>
      <w:sz w:val="24"/>
    </w:rPr>
  </w:style>
  <w:style w:type="character" w:customStyle="1" w:styleId="UnderlineCardsCharChar">
    <w:name w:val="Underline Cards Char Char"/>
    <w:rsid w:val="00E672D9"/>
    <w:rPr>
      <w:rFonts w:eastAsia="SimSun"/>
      <w:szCs w:val="24"/>
      <w:u w:val="thick"/>
      <w:lang w:val="en-US" w:eastAsia="en-US" w:bidi="ar-SA"/>
    </w:rPr>
  </w:style>
  <w:style w:type="paragraph" w:customStyle="1" w:styleId="authorgroup">
    <w:name w:val="authorgroup"/>
    <w:basedOn w:val="Normal"/>
    <w:rsid w:val="00E672D9"/>
    <w:pPr>
      <w:spacing w:before="100" w:beforeAutospacing="1" w:after="100" w:afterAutospacing="1"/>
    </w:pPr>
    <w:rPr>
      <w:rFonts w:eastAsia="Calibri"/>
      <w:sz w:val="24"/>
    </w:rPr>
  </w:style>
  <w:style w:type="paragraph" w:customStyle="1" w:styleId="affiliation1">
    <w:name w:val="affiliation1"/>
    <w:basedOn w:val="Normal"/>
    <w:rsid w:val="00E672D9"/>
    <w:pPr>
      <w:spacing w:before="100" w:beforeAutospacing="1" w:after="100" w:afterAutospacing="1"/>
    </w:pPr>
    <w:rPr>
      <w:rFonts w:eastAsia="Calibri"/>
      <w:sz w:val="24"/>
    </w:rPr>
  </w:style>
  <w:style w:type="character" w:customStyle="1" w:styleId="smallcapitals">
    <w:name w:val="smallcapitals"/>
    <w:basedOn w:val="DefaultParagraphFont"/>
    <w:rsid w:val="00E672D9"/>
  </w:style>
  <w:style w:type="character" w:customStyle="1" w:styleId="number0">
    <w:name w:val="number"/>
    <w:basedOn w:val="DefaultParagraphFont"/>
    <w:rsid w:val="00E672D9"/>
  </w:style>
  <w:style w:type="character" w:customStyle="1" w:styleId="articlebody1">
    <w:name w:val="articlebody1"/>
    <w:rsid w:val="00E672D9"/>
  </w:style>
  <w:style w:type="character" w:customStyle="1" w:styleId="small1">
    <w:name w:val="small1"/>
    <w:rsid w:val="00E672D9"/>
  </w:style>
  <w:style w:type="character" w:customStyle="1" w:styleId="AuthorDateChar1">
    <w:name w:val="Author/Date Char1"/>
    <w:rsid w:val="00E672D9"/>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E672D9"/>
    <w:pPr>
      <w:spacing w:before="120"/>
    </w:pPr>
    <w:rPr>
      <w:b/>
    </w:rPr>
  </w:style>
  <w:style w:type="character" w:customStyle="1" w:styleId="analyticChar0">
    <w:name w:val="analytic Char"/>
    <w:basedOn w:val="DefaultParagraphFont"/>
    <w:link w:val="analytic0"/>
    <w:uiPriority w:val="4"/>
    <w:rsid w:val="00E672D9"/>
    <w:rPr>
      <w:rFonts w:ascii="Arial" w:hAnsi="Arial" w:cs="Arial"/>
      <w:b/>
    </w:rPr>
  </w:style>
  <w:style w:type="character" w:customStyle="1" w:styleId="Normal30">
    <w:name w:val="Normal3"/>
    <w:basedOn w:val="DefaultParagraphFont"/>
    <w:rsid w:val="00E672D9"/>
  </w:style>
  <w:style w:type="paragraph" w:customStyle="1" w:styleId="Heading12">
    <w:name w:val="Heading 12"/>
    <w:basedOn w:val="Normal"/>
    <w:next w:val="Normal"/>
    <w:rsid w:val="00E672D9"/>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E672D9"/>
  </w:style>
  <w:style w:type="character" w:customStyle="1" w:styleId="m-3583723223135346788gmail-styleunderline">
    <w:name w:val="m_-3583723223135346788gmail-styleunderline"/>
    <w:basedOn w:val="DefaultParagraphFont"/>
    <w:rsid w:val="00E672D9"/>
  </w:style>
  <w:style w:type="character" w:customStyle="1" w:styleId="CardsFont6ptChar5">
    <w:name w:val="Cards + Font: 6 pt Char5"/>
    <w:basedOn w:val="DefaultParagraphFont"/>
    <w:locked/>
    <w:rsid w:val="00E672D9"/>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E672D9"/>
  </w:style>
  <w:style w:type="character" w:customStyle="1" w:styleId="m-1146133537900874914m-2819420093854639792gmail-styleunderline">
    <w:name w:val="m_-1146133537900874914m_-2819420093854639792gmail-styleunderline"/>
    <w:basedOn w:val="DefaultParagraphFont"/>
    <w:rsid w:val="00E672D9"/>
  </w:style>
  <w:style w:type="character" w:customStyle="1" w:styleId="m-7954869243461233974gmail-styleunderline">
    <w:name w:val="m_-7954869243461233974gmail-styleunderline"/>
    <w:basedOn w:val="DefaultParagraphFont"/>
    <w:rsid w:val="00E672D9"/>
  </w:style>
  <w:style w:type="character" w:customStyle="1" w:styleId="m5577519854659992616gmail-styleunderline">
    <w:name w:val="m_5577519854659992616gmail-styleunderline"/>
    <w:basedOn w:val="DefaultParagraphFont"/>
    <w:rsid w:val="00E672D9"/>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E672D9"/>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markedcontent">
    <w:name w:val="markedcontent"/>
    <w:basedOn w:val="DefaultParagraphFont"/>
    <w:rsid w:val="00E672D9"/>
  </w:style>
  <w:style w:type="paragraph" w:customStyle="1" w:styleId="promo-category">
    <w:name w:val="promo-category"/>
    <w:basedOn w:val="Normal"/>
    <w:rsid w:val="00E672D9"/>
    <w:pPr>
      <w:spacing w:before="100" w:beforeAutospacing="1" w:after="100" w:afterAutospacing="1" w:line="240" w:lineRule="auto"/>
    </w:pPr>
    <w:rPr>
      <w:rFonts w:ascii="Times New Roman" w:eastAsia="Times New Roman" w:hAnsi="Times New Roman" w:cs="Times New Roman"/>
      <w:sz w:val="24"/>
    </w:rPr>
  </w:style>
  <w:style w:type="paragraph" w:customStyle="1" w:styleId="promo-title">
    <w:name w:val="promo-title"/>
    <w:basedOn w:val="Normal"/>
    <w:rsid w:val="00E672D9"/>
    <w:pPr>
      <w:spacing w:before="100" w:beforeAutospacing="1" w:after="100" w:afterAutospacing="1" w:line="240" w:lineRule="auto"/>
    </w:pPr>
    <w:rPr>
      <w:rFonts w:ascii="Times New Roman" w:eastAsia="Times New Roman" w:hAnsi="Times New Roman" w:cs="Times New Roman"/>
      <w:sz w:val="24"/>
    </w:rPr>
  </w:style>
  <w:style w:type="paragraph" w:customStyle="1" w:styleId="promo-timestamp">
    <w:name w:val="promo-timestamp"/>
    <w:basedOn w:val="Normal"/>
    <w:rsid w:val="00E672D9"/>
    <w:pPr>
      <w:spacing w:before="100" w:beforeAutospacing="1" w:after="100" w:afterAutospacing="1" w:line="240" w:lineRule="auto"/>
    </w:pPr>
    <w:rPr>
      <w:rFonts w:ascii="Times New Roman" w:eastAsia="Times New Roman" w:hAnsi="Times New Roman" w:cs="Times New Roman"/>
      <w:sz w:val="24"/>
    </w:rPr>
  </w:style>
  <w:style w:type="character" w:customStyle="1" w:styleId="hgkelc">
    <w:name w:val="hgkelc"/>
    <w:basedOn w:val="DefaultParagraphFont"/>
    <w:rsid w:val="00E672D9"/>
  </w:style>
  <w:style w:type="character" w:customStyle="1" w:styleId="title-text">
    <w:name w:val="title-text"/>
    <w:basedOn w:val="DefaultParagraphFont"/>
    <w:rsid w:val="00E672D9"/>
  </w:style>
  <w:style w:type="character" w:customStyle="1" w:styleId="author-ref">
    <w:name w:val="author-ref"/>
    <w:basedOn w:val="DefaultParagraphFont"/>
    <w:rsid w:val="00E672D9"/>
  </w:style>
  <w:style w:type="character" w:customStyle="1" w:styleId="headingnumber">
    <w:name w:val="headingnumber"/>
    <w:basedOn w:val="DefaultParagraphFont"/>
    <w:rsid w:val="00E672D9"/>
  </w:style>
  <w:style w:type="character" w:customStyle="1" w:styleId="acopre">
    <w:name w:val="acopre"/>
    <w:basedOn w:val="DefaultParagraphFont"/>
    <w:rsid w:val="00E672D9"/>
  </w:style>
  <w:style w:type="paragraph" w:customStyle="1" w:styleId="exf">
    <w:name w:val="exf"/>
    <w:basedOn w:val="Normal"/>
    <w:rsid w:val="00E672D9"/>
    <w:pPr>
      <w:spacing w:before="100" w:beforeAutospacing="1" w:after="100" w:afterAutospacing="1" w:line="240" w:lineRule="auto"/>
    </w:pPr>
    <w:rPr>
      <w:rFonts w:eastAsia="Times New Roman"/>
      <w:sz w:val="24"/>
    </w:rPr>
  </w:style>
  <w:style w:type="paragraph" w:customStyle="1" w:styleId="exnl">
    <w:name w:val="exnl"/>
    <w:basedOn w:val="Normal"/>
    <w:rsid w:val="00E672D9"/>
    <w:pPr>
      <w:spacing w:before="100" w:beforeAutospacing="1" w:after="100" w:afterAutospacing="1" w:line="240" w:lineRule="auto"/>
    </w:pPr>
    <w:rPr>
      <w:rFonts w:eastAsia="Times New Roman"/>
      <w:sz w:val="24"/>
    </w:rPr>
  </w:style>
  <w:style w:type="paragraph" w:customStyle="1" w:styleId="exnl1">
    <w:name w:val="exnl1"/>
    <w:basedOn w:val="Normal"/>
    <w:rsid w:val="00E672D9"/>
    <w:pPr>
      <w:spacing w:before="100" w:beforeAutospacing="1" w:after="100" w:afterAutospacing="1" w:line="240" w:lineRule="auto"/>
    </w:pPr>
    <w:rPr>
      <w:rFonts w:eastAsia="Times New Roman"/>
      <w:sz w:val="24"/>
    </w:rPr>
  </w:style>
  <w:style w:type="paragraph" w:customStyle="1" w:styleId="stx">
    <w:name w:val="stx"/>
    <w:basedOn w:val="Normal"/>
    <w:rsid w:val="00E672D9"/>
    <w:pPr>
      <w:spacing w:before="100" w:beforeAutospacing="1" w:after="100" w:afterAutospacing="1" w:line="240" w:lineRule="auto"/>
    </w:pPr>
    <w:rPr>
      <w:rFonts w:eastAsia="Times New Roman"/>
      <w:sz w:val="24"/>
    </w:rPr>
  </w:style>
  <w:style w:type="paragraph" w:customStyle="1" w:styleId="exo">
    <w:name w:val="exo"/>
    <w:basedOn w:val="Normal"/>
    <w:rsid w:val="00E672D9"/>
    <w:pPr>
      <w:spacing w:before="100" w:beforeAutospacing="1" w:after="100" w:afterAutospacing="1" w:line="240" w:lineRule="auto"/>
    </w:pPr>
    <w:rPr>
      <w:rFonts w:eastAsia="Times New Roman"/>
      <w:sz w:val="24"/>
    </w:rPr>
  </w:style>
  <w:style w:type="paragraph" w:customStyle="1" w:styleId="tpt">
    <w:name w:val="tpt"/>
    <w:basedOn w:val="Normal"/>
    <w:rsid w:val="00E672D9"/>
    <w:pPr>
      <w:spacing w:before="100" w:beforeAutospacing="1" w:after="100" w:afterAutospacing="1" w:line="240" w:lineRule="auto"/>
    </w:pPr>
    <w:rPr>
      <w:rFonts w:eastAsia="Times New Roman"/>
      <w:sz w:val="24"/>
    </w:rPr>
  </w:style>
  <w:style w:type="paragraph" w:customStyle="1" w:styleId="tpst">
    <w:name w:val="tpst"/>
    <w:basedOn w:val="Normal"/>
    <w:rsid w:val="00E672D9"/>
    <w:pPr>
      <w:spacing w:before="100" w:beforeAutospacing="1" w:after="100" w:afterAutospacing="1" w:line="240" w:lineRule="auto"/>
    </w:pPr>
    <w:rPr>
      <w:rFonts w:eastAsia="Times New Roman"/>
      <w:sz w:val="24"/>
    </w:rPr>
  </w:style>
  <w:style w:type="paragraph" w:customStyle="1" w:styleId="flfc">
    <w:name w:val="flfc"/>
    <w:basedOn w:val="Normal"/>
    <w:rsid w:val="00E672D9"/>
    <w:pPr>
      <w:spacing w:before="100" w:beforeAutospacing="1" w:after="100" w:afterAutospacing="1" w:line="240" w:lineRule="auto"/>
    </w:pPr>
    <w:rPr>
      <w:rFonts w:eastAsia="Times New Roman"/>
      <w:sz w:val="24"/>
    </w:rPr>
  </w:style>
  <w:style w:type="character" w:customStyle="1" w:styleId="ob-grid-header-text">
    <w:name w:val="ob-grid-header-text"/>
    <w:basedOn w:val="DefaultParagraphFont"/>
    <w:rsid w:val="00E672D9"/>
  </w:style>
  <w:style w:type="character" w:customStyle="1" w:styleId="ob-unit">
    <w:name w:val="ob-unit"/>
    <w:basedOn w:val="DefaultParagraphFont"/>
    <w:rsid w:val="00E672D9"/>
  </w:style>
  <w:style w:type="paragraph" w:customStyle="1" w:styleId="slidertitle">
    <w:name w:val="slider__title"/>
    <w:basedOn w:val="Normal"/>
    <w:rsid w:val="00E672D9"/>
    <w:pPr>
      <w:spacing w:before="100" w:beforeAutospacing="1" w:after="100" w:afterAutospacing="1" w:line="240" w:lineRule="auto"/>
    </w:pPr>
    <w:rPr>
      <w:rFonts w:eastAsia="Times New Roman"/>
      <w:sz w:val="24"/>
    </w:rPr>
  </w:style>
  <w:style w:type="character" w:customStyle="1" w:styleId="headline--prepend">
    <w:name w:val="headline--prepend"/>
    <w:basedOn w:val="DefaultParagraphFont"/>
    <w:rsid w:val="00E672D9"/>
  </w:style>
  <w:style w:type="character" w:customStyle="1" w:styleId="sr-only">
    <w:name w:val="sr-only"/>
    <w:basedOn w:val="DefaultParagraphFont"/>
    <w:rsid w:val="00E672D9"/>
  </w:style>
  <w:style w:type="paragraph" w:customStyle="1" w:styleId="paywall">
    <w:name w:val="paywall"/>
    <w:basedOn w:val="Normal"/>
    <w:rsid w:val="00E672D9"/>
    <w:pPr>
      <w:spacing w:before="100" w:beforeAutospacing="1" w:after="100" w:afterAutospacing="1" w:line="240" w:lineRule="auto"/>
    </w:pPr>
    <w:rPr>
      <w:rFonts w:eastAsia="Times New Roman"/>
      <w:sz w:val="24"/>
    </w:rPr>
  </w:style>
  <w:style w:type="character" w:customStyle="1" w:styleId="tagging-suggested-link">
    <w:name w:val="tagging-suggested-link"/>
    <w:basedOn w:val="DefaultParagraphFont"/>
    <w:rsid w:val="00E672D9"/>
  </w:style>
  <w:style w:type="character" w:customStyle="1" w:styleId="mghead">
    <w:name w:val="mghead"/>
    <w:basedOn w:val="DefaultParagraphFont"/>
    <w:rsid w:val="00E672D9"/>
  </w:style>
  <w:style w:type="paragraph" w:customStyle="1" w:styleId="color-body">
    <w:name w:val="color-body"/>
    <w:basedOn w:val="Normal"/>
    <w:rsid w:val="00E672D9"/>
    <w:pPr>
      <w:spacing w:before="100" w:beforeAutospacing="1" w:after="100" w:afterAutospacing="1" w:line="240" w:lineRule="auto"/>
    </w:pPr>
    <w:rPr>
      <w:rFonts w:eastAsia="Times New Roman"/>
      <w:sz w:val="24"/>
    </w:rPr>
  </w:style>
  <w:style w:type="character" w:customStyle="1" w:styleId="plus">
    <w:name w:val="plus"/>
    <w:basedOn w:val="DefaultParagraphFont"/>
    <w:rsid w:val="00E672D9"/>
  </w:style>
  <w:style w:type="paragraph" w:customStyle="1" w:styleId="mydropcap">
    <w:name w:val="mydropcap"/>
    <w:basedOn w:val="Normal"/>
    <w:rsid w:val="00E672D9"/>
    <w:pPr>
      <w:spacing w:before="100" w:beforeAutospacing="1" w:after="100" w:afterAutospacing="1" w:line="240" w:lineRule="auto"/>
    </w:pPr>
    <w:rPr>
      <w:rFonts w:ascii="Times New Roman" w:eastAsia="Times New Roman" w:hAnsi="Times New Roman" w:cs="Times New Roman"/>
      <w:sz w:val="24"/>
    </w:rPr>
  </w:style>
  <w:style w:type="paragraph" w:customStyle="1" w:styleId="articleparagraphroot2qm08">
    <w:name w:val="articleparagraph_root__2qm08"/>
    <w:basedOn w:val="Normal"/>
    <w:rsid w:val="00E672D9"/>
    <w:pPr>
      <w:spacing w:before="100" w:beforeAutospacing="1" w:after="100" w:afterAutospacing="1" w:line="240" w:lineRule="auto"/>
    </w:pPr>
    <w:rPr>
      <w:rFonts w:ascii="Times New Roman" w:eastAsia="Times New Roman" w:hAnsi="Times New Roman" w:cs="Times New Roman"/>
      <w:sz w:val="24"/>
    </w:rPr>
  </w:style>
  <w:style w:type="paragraph" w:customStyle="1" w:styleId="articlerelatedcontentlinkroot1ukm-">
    <w:name w:val="articlerelatedcontentlink_root__1ukm-"/>
    <w:basedOn w:val="Normal"/>
    <w:rsid w:val="00E672D9"/>
    <w:pPr>
      <w:spacing w:before="100" w:beforeAutospacing="1" w:after="100" w:afterAutospacing="1" w:line="240" w:lineRule="auto"/>
    </w:pPr>
    <w:rPr>
      <w:rFonts w:ascii="Times New Roman" w:eastAsia="Times New Roman" w:hAnsi="Times New Roman" w:cs="Times New Roman"/>
      <w:sz w:val="24"/>
    </w:rPr>
  </w:style>
  <w:style w:type="character" w:customStyle="1" w:styleId="theatlanticleaderboardsponsorname">
    <w:name w:val="theatlantic_leaderboard_sponsor_name"/>
    <w:basedOn w:val="DefaultParagraphFont"/>
    <w:rsid w:val="00E672D9"/>
  </w:style>
  <w:style w:type="paragraph" w:customStyle="1" w:styleId="chapter-para">
    <w:name w:val="chapter-para"/>
    <w:basedOn w:val="Normal"/>
    <w:uiPriority w:val="99"/>
    <w:rsid w:val="00E672D9"/>
    <w:pPr>
      <w:spacing w:before="100" w:beforeAutospacing="1" w:after="100" w:afterAutospacing="1" w:line="240" w:lineRule="auto"/>
    </w:pPr>
    <w:rPr>
      <w:rFonts w:ascii="Times New Roman" w:eastAsia="Times New Roman" w:hAnsi="Times New Roman" w:cs="Times New Roman"/>
      <w:sz w:val="24"/>
    </w:rPr>
  </w:style>
  <w:style w:type="paragraph" w:customStyle="1" w:styleId="drop-cap">
    <w:name w:val="drop-cap"/>
    <w:basedOn w:val="Normal"/>
    <w:rsid w:val="00E672D9"/>
    <w:pPr>
      <w:spacing w:before="100" w:beforeAutospacing="1" w:after="100" w:afterAutospacing="1" w:line="240" w:lineRule="auto"/>
    </w:pPr>
    <w:rPr>
      <w:rFonts w:ascii="Times New Roman" w:eastAsia="Times New Roman" w:hAnsi="Times New Roman" w:cs="Times New Roman"/>
      <w:sz w:val="24"/>
    </w:rPr>
  </w:style>
  <w:style w:type="paragraph" w:customStyle="1" w:styleId="font--article-body">
    <w:name w:val="font--article-body"/>
    <w:basedOn w:val="Normal"/>
    <w:rsid w:val="00E672D9"/>
    <w:pPr>
      <w:spacing w:before="100" w:beforeAutospacing="1" w:after="100" w:afterAutospacing="1" w:line="240" w:lineRule="auto"/>
    </w:pPr>
    <w:rPr>
      <w:rFonts w:ascii="Times New Roman" w:eastAsia="Times New Roman" w:hAnsi="Times New Roman" w:cs="Times New Roman"/>
      <w:sz w:val="24"/>
    </w:rPr>
  </w:style>
  <w:style w:type="character" w:customStyle="1" w:styleId="font-xxxs">
    <w:name w:val="font-xxxs"/>
    <w:basedOn w:val="DefaultParagraphFont"/>
    <w:rsid w:val="00E672D9"/>
  </w:style>
  <w:style w:type="paragraph" w:customStyle="1" w:styleId="slate-paragraph">
    <w:name w:val="slate-paragraph"/>
    <w:basedOn w:val="Normal"/>
    <w:rsid w:val="00E672D9"/>
    <w:pPr>
      <w:spacing w:before="100" w:beforeAutospacing="1" w:after="100" w:afterAutospacing="1" w:line="240" w:lineRule="auto"/>
    </w:pPr>
    <w:rPr>
      <w:rFonts w:ascii="Times New Roman" w:eastAsia="Times New Roman" w:hAnsi="Times New Roman" w:cs="Times New Roman"/>
      <w:sz w:val="24"/>
    </w:rPr>
  </w:style>
  <w:style w:type="character" w:customStyle="1" w:styleId="newsletter-signupterms">
    <w:name w:val="newsletter-signup__terms"/>
    <w:basedOn w:val="DefaultParagraphFont"/>
    <w:rsid w:val="00E672D9"/>
  </w:style>
  <w:style w:type="character" w:customStyle="1" w:styleId="slatedminlinerecpbsponsorname">
    <w:name w:val="slate_dm_inline_rec_pb_sponsor_name"/>
    <w:basedOn w:val="DefaultParagraphFont"/>
    <w:rsid w:val="00E672D9"/>
  </w:style>
  <w:style w:type="paragraph" w:customStyle="1" w:styleId="in-article-recircitem">
    <w:name w:val="in-article-recirc__item"/>
    <w:basedOn w:val="Normal"/>
    <w:rsid w:val="00E672D9"/>
    <w:pPr>
      <w:spacing w:before="100" w:beforeAutospacing="1" w:after="100" w:afterAutospacing="1" w:line="240" w:lineRule="auto"/>
    </w:pPr>
    <w:rPr>
      <w:rFonts w:ascii="Times New Roman" w:eastAsia="Times New Roman" w:hAnsi="Times New Roman" w:cs="Times New Roman"/>
      <w:sz w:val="24"/>
    </w:rPr>
  </w:style>
  <w:style w:type="character" w:customStyle="1" w:styleId="gray-darkest">
    <w:name w:val="gray-darkest"/>
    <w:basedOn w:val="DefaultParagraphFont"/>
    <w:rsid w:val="00E672D9"/>
  </w:style>
  <w:style w:type="character" w:customStyle="1" w:styleId="display-date">
    <w:name w:val="display-date"/>
    <w:basedOn w:val="DefaultParagraphFont"/>
    <w:rsid w:val="00E672D9"/>
  </w:style>
  <w:style w:type="character" w:customStyle="1" w:styleId="font--article-body1">
    <w:name w:val="font--article-body1"/>
    <w:basedOn w:val="DefaultParagraphFont"/>
    <w:rsid w:val="00E672D9"/>
  </w:style>
  <w:style w:type="character" w:customStyle="1" w:styleId="font--subhead">
    <w:name w:val="font--subhead"/>
    <w:basedOn w:val="DefaultParagraphFont"/>
    <w:rsid w:val="00E672D9"/>
  </w:style>
  <w:style w:type="paragraph" w:customStyle="1" w:styleId="gray-dark">
    <w:name w:val="gray-dark"/>
    <w:basedOn w:val="Normal"/>
    <w:rsid w:val="00E672D9"/>
    <w:pPr>
      <w:spacing w:before="100" w:beforeAutospacing="1" w:after="100" w:afterAutospacing="1" w:line="240" w:lineRule="auto"/>
    </w:pPr>
    <w:rPr>
      <w:rFonts w:ascii="Times New Roman" w:eastAsia="Times New Roman" w:hAnsi="Times New Roman" w:cs="Times New Roman"/>
      <w:sz w:val="24"/>
    </w:rPr>
  </w:style>
  <w:style w:type="paragraph" w:customStyle="1" w:styleId="ins-drawer-sub-vertical-title">
    <w:name w:val="ins-drawer-sub-vertical-title"/>
    <w:basedOn w:val="Normal"/>
    <w:rsid w:val="00E672D9"/>
    <w:pPr>
      <w:spacing w:before="100" w:beforeAutospacing="1" w:after="100" w:afterAutospacing="1" w:line="240" w:lineRule="auto"/>
    </w:pPr>
    <w:rPr>
      <w:rFonts w:ascii="Times New Roman" w:eastAsia="Times New Roman" w:hAnsi="Times New Roman" w:cs="Times New Roman"/>
      <w:sz w:val="24"/>
    </w:rPr>
  </w:style>
  <w:style w:type="paragraph" w:customStyle="1" w:styleId="ins-drawer-has-sub-menu">
    <w:name w:val="ins-drawer-has-sub-menu"/>
    <w:basedOn w:val="Normal"/>
    <w:rsid w:val="00E672D9"/>
    <w:pPr>
      <w:spacing w:before="100" w:beforeAutospacing="1" w:after="100" w:afterAutospacing="1" w:line="240" w:lineRule="auto"/>
    </w:pPr>
    <w:rPr>
      <w:rFonts w:ascii="Times New Roman" w:eastAsia="Times New Roman" w:hAnsi="Times New Roman" w:cs="Times New Roman"/>
      <w:sz w:val="24"/>
    </w:rPr>
  </w:style>
  <w:style w:type="paragraph" w:customStyle="1" w:styleId="ins-drawer-list-item">
    <w:name w:val="ins-drawer-list-item"/>
    <w:basedOn w:val="Normal"/>
    <w:rsid w:val="00E672D9"/>
    <w:pPr>
      <w:spacing w:before="100" w:beforeAutospacing="1" w:after="100" w:afterAutospacing="1" w:line="240" w:lineRule="auto"/>
    </w:pPr>
    <w:rPr>
      <w:rFonts w:ascii="Times New Roman" w:eastAsia="Times New Roman" w:hAnsi="Times New Roman" w:cs="Times New Roman"/>
      <w:sz w:val="24"/>
    </w:rPr>
  </w:style>
  <w:style w:type="paragraph" w:customStyle="1" w:styleId="copy-first-listitem">
    <w:name w:val="copy-first-listitem"/>
    <w:basedOn w:val="Normal"/>
    <w:rsid w:val="00E672D9"/>
    <w:pPr>
      <w:spacing w:before="100" w:beforeAutospacing="1" w:after="100" w:afterAutospacing="1" w:line="240" w:lineRule="auto"/>
    </w:pPr>
    <w:rPr>
      <w:rFonts w:ascii="Times New Roman" w:eastAsia="Times New Roman" w:hAnsi="Times New Roman" w:cs="Times New Roman"/>
      <w:sz w:val="24"/>
    </w:rPr>
  </w:style>
  <w:style w:type="paragraph" w:customStyle="1" w:styleId="copy-listitem">
    <w:name w:val="copy-listitem"/>
    <w:basedOn w:val="Normal"/>
    <w:rsid w:val="00E672D9"/>
    <w:pPr>
      <w:spacing w:before="100" w:beforeAutospacing="1" w:after="100" w:afterAutospacing="1" w:line="240" w:lineRule="auto"/>
    </w:pPr>
    <w:rPr>
      <w:rFonts w:ascii="Times New Roman" w:eastAsia="Times New Roman" w:hAnsi="Times New Roman" w:cs="Times New Roman"/>
      <w:sz w:val="24"/>
    </w:rPr>
  </w:style>
  <w:style w:type="character" w:customStyle="1" w:styleId="copy-comma">
    <w:name w:val="copy-comma"/>
    <w:basedOn w:val="DefaultParagraphFont"/>
    <w:rsid w:val="00E672D9"/>
  </w:style>
  <w:style w:type="character" w:customStyle="1" w:styleId="copy-and">
    <w:name w:val="copy-and"/>
    <w:basedOn w:val="DefaultParagraphFont"/>
    <w:rsid w:val="00E672D9"/>
  </w:style>
  <w:style w:type="paragraph" w:customStyle="1" w:styleId="no-copy-divider">
    <w:name w:val="no-copy-divider"/>
    <w:basedOn w:val="Normal"/>
    <w:rsid w:val="00E672D9"/>
    <w:pPr>
      <w:spacing w:before="100" w:beforeAutospacing="1" w:after="100" w:afterAutospacing="1" w:line="240" w:lineRule="auto"/>
    </w:pPr>
    <w:rPr>
      <w:rFonts w:ascii="Times New Roman" w:eastAsia="Times New Roman" w:hAnsi="Times New Roman" w:cs="Times New Roman"/>
      <w:sz w:val="24"/>
    </w:rPr>
  </w:style>
  <w:style w:type="paragraph" w:customStyle="1" w:styleId="last-divider">
    <w:name w:val="last-divider"/>
    <w:basedOn w:val="Normal"/>
    <w:rsid w:val="00E672D9"/>
    <w:pPr>
      <w:spacing w:before="100" w:beforeAutospacing="1" w:after="100" w:afterAutospacing="1" w:line="240" w:lineRule="auto"/>
    </w:pPr>
    <w:rPr>
      <w:rFonts w:ascii="Times New Roman" w:eastAsia="Times New Roman" w:hAnsi="Times New Roman" w:cs="Times New Roman"/>
      <w:sz w:val="24"/>
    </w:rPr>
  </w:style>
  <w:style w:type="character" w:customStyle="1" w:styleId="post-breadcrumbs">
    <w:name w:val="post-breadcrumbs"/>
    <w:basedOn w:val="DefaultParagraphFont"/>
    <w:rsid w:val="00E672D9"/>
  </w:style>
  <w:style w:type="character" w:customStyle="1" w:styleId="image-source-caption">
    <w:name w:val="image-source-caption"/>
    <w:basedOn w:val="DefaultParagraphFont"/>
    <w:rsid w:val="00E672D9"/>
  </w:style>
  <w:style w:type="character" w:customStyle="1" w:styleId="image-source">
    <w:name w:val="image-source"/>
    <w:basedOn w:val="DefaultParagraphFont"/>
    <w:rsid w:val="00E672D9"/>
  </w:style>
  <w:style w:type="character" w:customStyle="1" w:styleId="with-author-image">
    <w:name w:val="with-author-image"/>
    <w:basedOn w:val="DefaultParagraphFont"/>
    <w:rsid w:val="00E672D9"/>
  </w:style>
  <w:style w:type="character" w:customStyle="1" w:styleId="component">
    <w:name w:val="component"/>
    <w:basedOn w:val="DefaultParagraphFont"/>
    <w:rsid w:val="00E672D9"/>
  </w:style>
  <w:style w:type="character" w:customStyle="1" w:styleId="sentiment-header">
    <w:name w:val="sentiment-header"/>
    <w:basedOn w:val="DefaultParagraphFont"/>
    <w:rsid w:val="00E672D9"/>
  </w:style>
  <w:style w:type="character" w:customStyle="1" w:styleId="more-text">
    <w:name w:val="more-text"/>
    <w:basedOn w:val="DefaultParagraphFont"/>
    <w:rsid w:val="00E672D9"/>
  </w:style>
  <w:style w:type="paragraph" w:customStyle="1" w:styleId="editions-listitem-label">
    <w:name w:val="editions-listitem-label"/>
    <w:basedOn w:val="Normal"/>
    <w:rsid w:val="00E672D9"/>
    <w:pPr>
      <w:spacing w:before="100" w:beforeAutospacing="1" w:after="100" w:afterAutospacing="1" w:line="240" w:lineRule="auto"/>
    </w:pPr>
    <w:rPr>
      <w:rFonts w:ascii="Times New Roman" w:eastAsia="Times New Roman" w:hAnsi="Times New Roman" w:cs="Times New Roman"/>
      <w:sz w:val="24"/>
    </w:rPr>
  </w:style>
  <w:style w:type="paragraph" w:customStyle="1" w:styleId="editions-listitem">
    <w:name w:val="editions-listitem"/>
    <w:basedOn w:val="Normal"/>
    <w:rsid w:val="00E672D9"/>
    <w:pPr>
      <w:spacing w:before="100" w:beforeAutospacing="1" w:after="100" w:afterAutospacing="1" w:line="240" w:lineRule="auto"/>
    </w:pPr>
    <w:rPr>
      <w:rFonts w:ascii="Times New Roman" w:eastAsia="Times New Roman" w:hAnsi="Times New Roman" w:cs="Times New Roman"/>
      <w:sz w:val="24"/>
    </w:rPr>
  </w:style>
  <w:style w:type="character" w:customStyle="1" w:styleId="editions-link-abbr">
    <w:name w:val="editions-link-abbr"/>
    <w:basedOn w:val="DefaultParagraphFont"/>
    <w:rsid w:val="00E672D9"/>
  </w:style>
  <w:style w:type="paragraph" w:customStyle="1" w:styleId="has-drop-cap">
    <w:name w:val="has-drop-cap"/>
    <w:basedOn w:val="Normal"/>
    <w:rsid w:val="00E672D9"/>
    <w:pPr>
      <w:spacing w:before="100" w:beforeAutospacing="1" w:after="100" w:afterAutospacing="1" w:line="240" w:lineRule="auto"/>
    </w:pPr>
    <w:rPr>
      <w:rFonts w:ascii="Times New Roman" w:eastAsia="Times New Roman" w:hAnsi="Times New Roman" w:cs="Times New Roman"/>
      <w:sz w:val="24"/>
    </w:rPr>
  </w:style>
  <w:style w:type="character" w:customStyle="1" w:styleId="rollover-people">
    <w:name w:val="rollover-people"/>
    <w:basedOn w:val="DefaultParagraphFont"/>
    <w:rsid w:val="00E672D9"/>
  </w:style>
  <w:style w:type="character" w:customStyle="1" w:styleId="submitted-by">
    <w:name w:val="submitted-by"/>
    <w:basedOn w:val="DefaultParagraphFont"/>
    <w:rsid w:val="00E672D9"/>
  </w:style>
  <w:style w:type="paragraph" w:customStyle="1" w:styleId="vertical-item">
    <w:name w:val="vertical-item"/>
    <w:basedOn w:val="Normal"/>
    <w:rsid w:val="00E672D9"/>
    <w:pPr>
      <w:spacing w:before="100" w:beforeAutospacing="1" w:after="100" w:afterAutospacing="1" w:line="240" w:lineRule="auto"/>
    </w:pPr>
    <w:rPr>
      <w:rFonts w:ascii="Times New Roman" w:eastAsia="Times New Roman" w:hAnsi="Times New Roman" w:cs="Times New Roman"/>
      <w:sz w:val="24"/>
    </w:rPr>
  </w:style>
  <w:style w:type="paragraph" w:customStyle="1" w:styleId="logo-item">
    <w:name w:val="logo-item"/>
    <w:basedOn w:val="Normal"/>
    <w:rsid w:val="00E672D9"/>
    <w:pPr>
      <w:spacing w:before="100" w:beforeAutospacing="1" w:after="100" w:afterAutospacing="1" w:line="240" w:lineRule="auto"/>
    </w:pPr>
    <w:rPr>
      <w:rFonts w:ascii="Times New Roman" w:eastAsia="Times New Roman" w:hAnsi="Times New Roman" w:cs="Times New Roman"/>
      <w:sz w:val="24"/>
    </w:rPr>
  </w:style>
  <w:style w:type="paragraph" w:customStyle="1" w:styleId="dropdown-wrap">
    <w:name w:val="dropdown-wrap"/>
    <w:basedOn w:val="Normal"/>
    <w:rsid w:val="00E672D9"/>
    <w:pPr>
      <w:spacing w:before="100" w:beforeAutospacing="1" w:after="100" w:afterAutospacing="1" w:line="240" w:lineRule="auto"/>
    </w:pPr>
    <w:rPr>
      <w:rFonts w:ascii="Times New Roman" w:eastAsia="Times New Roman" w:hAnsi="Times New Roman" w:cs="Times New Roman"/>
      <w:sz w:val="24"/>
    </w:rPr>
  </w:style>
  <w:style w:type="paragraph" w:customStyle="1" w:styleId="user-subscribe">
    <w:name w:val="user-subscribe"/>
    <w:basedOn w:val="Normal"/>
    <w:rsid w:val="00E672D9"/>
    <w:pPr>
      <w:spacing w:before="100" w:beforeAutospacing="1" w:after="100" w:afterAutospacing="1" w:line="240" w:lineRule="auto"/>
    </w:pPr>
    <w:rPr>
      <w:rFonts w:ascii="Times New Roman" w:eastAsia="Times New Roman" w:hAnsi="Times New Roman" w:cs="Times New Roman"/>
      <w:sz w:val="24"/>
    </w:rPr>
  </w:style>
  <w:style w:type="paragraph" w:customStyle="1" w:styleId="user-signin">
    <w:name w:val="user-signin"/>
    <w:basedOn w:val="Normal"/>
    <w:rsid w:val="00E672D9"/>
    <w:pPr>
      <w:spacing w:before="100" w:beforeAutospacing="1" w:after="100" w:afterAutospacing="1" w:line="240" w:lineRule="auto"/>
    </w:pPr>
    <w:rPr>
      <w:rFonts w:ascii="Times New Roman" w:eastAsia="Times New Roman" w:hAnsi="Times New Roman" w:cs="Times New Roman"/>
      <w:sz w:val="24"/>
    </w:rPr>
  </w:style>
  <w:style w:type="paragraph" w:customStyle="1" w:styleId="art-nav-share-list-item">
    <w:name w:val="art-nav-share-list-item"/>
    <w:basedOn w:val="Normal"/>
    <w:rsid w:val="00E672D9"/>
    <w:pPr>
      <w:spacing w:before="100" w:beforeAutospacing="1" w:after="100" w:afterAutospacing="1" w:line="240" w:lineRule="auto"/>
    </w:pPr>
    <w:rPr>
      <w:rFonts w:ascii="Times New Roman" w:eastAsia="Times New Roman" w:hAnsi="Times New Roman" w:cs="Times New Roman"/>
      <w:sz w:val="24"/>
    </w:rPr>
  </w:style>
  <w:style w:type="character" w:customStyle="1" w:styleId="svg-wrapper">
    <w:name w:val="svg-wrapper"/>
    <w:basedOn w:val="DefaultParagraphFont"/>
    <w:rsid w:val="00E672D9"/>
  </w:style>
  <w:style w:type="character" w:customStyle="1" w:styleId="comments-link-message">
    <w:name w:val="comments-link-message"/>
    <w:basedOn w:val="DefaultParagraphFont"/>
    <w:rsid w:val="00E672D9"/>
  </w:style>
  <w:style w:type="character" w:customStyle="1" w:styleId="comments-link-count">
    <w:name w:val="comments-link-count"/>
    <w:basedOn w:val="DefaultParagraphFont"/>
    <w:rsid w:val="00E672D9"/>
  </w:style>
  <w:style w:type="character" w:customStyle="1" w:styleId="primary-bylines">
    <w:name w:val="primary-bylines"/>
    <w:basedOn w:val="DefaultParagraphFont"/>
    <w:rsid w:val="00E672D9"/>
  </w:style>
  <w:style w:type="paragraph" w:customStyle="1" w:styleId="clay-paragraph">
    <w:name w:val="clay-paragraph"/>
    <w:basedOn w:val="Normal"/>
    <w:rsid w:val="00E672D9"/>
    <w:pPr>
      <w:spacing w:before="100" w:beforeAutospacing="1" w:after="100" w:afterAutospacing="1" w:line="240" w:lineRule="auto"/>
    </w:pPr>
    <w:rPr>
      <w:rFonts w:ascii="Times New Roman" w:eastAsia="Times New Roman" w:hAnsi="Times New Roman" w:cs="Times New Roman"/>
      <w:sz w:val="24"/>
    </w:rPr>
  </w:style>
  <w:style w:type="character" w:customStyle="1" w:styleId="divider-border">
    <w:name w:val="divider-border"/>
    <w:basedOn w:val="DefaultParagraphFont"/>
    <w:rsid w:val="00E672D9"/>
  </w:style>
  <w:style w:type="paragraph" w:customStyle="1" w:styleId="clay-paragraphdrop-cap">
    <w:name w:val="clay-paragraph_drop-cap"/>
    <w:basedOn w:val="Normal"/>
    <w:rsid w:val="00E672D9"/>
    <w:pPr>
      <w:spacing w:before="100" w:beforeAutospacing="1" w:after="100" w:afterAutospacing="1" w:line="240" w:lineRule="auto"/>
    </w:pPr>
    <w:rPr>
      <w:rFonts w:ascii="Times New Roman" w:eastAsia="Times New Roman" w:hAnsi="Times New Roman" w:cs="Times New Roman"/>
      <w:sz w:val="24"/>
    </w:rPr>
  </w:style>
  <w:style w:type="character" w:customStyle="1" w:styleId="error-message">
    <w:name w:val="error-message"/>
    <w:basedOn w:val="DefaultParagraphFont"/>
    <w:rsid w:val="00E672D9"/>
  </w:style>
  <w:style w:type="character" w:customStyle="1" w:styleId="return-message">
    <w:name w:val="return-message"/>
    <w:basedOn w:val="DefaultParagraphFont"/>
    <w:rsid w:val="00E672D9"/>
  </w:style>
  <w:style w:type="character" w:customStyle="1" w:styleId="expanded-terms">
    <w:name w:val="expanded-terms"/>
    <w:basedOn w:val="DefaultParagraphFont"/>
    <w:rsid w:val="00E672D9"/>
  </w:style>
  <w:style w:type="paragraph" w:customStyle="1" w:styleId="tags-list-item">
    <w:name w:val="tags-list-item"/>
    <w:basedOn w:val="Normal"/>
    <w:rsid w:val="00E672D9"/>
    <w:pPr>
      <w:spacing w:before="100" w:beforeAutospacing="1" w:after="100" w:afterAutospacing="1" w:line="240" w:lineRule="auto"/>
    </w:pPr>
    <w:rPr>
      <w:rFonts w:ascii="Times New Roman" w:eastAsia="Times New Roman" w:hAnsi="Times New Roman" w:cs="Times New Roman"/>
      <w:sz w:val="24"/>
    </w:rPr>
  </w:style>
  <w:style w:type="character" w:customStyle="1" w:styleId="comments-link-text">
    <w:name w:val="comments-link-text"/>
    <w:basedOn w:val="DefaultParagraphFont"/>
    <w:rsid w:val="00E672D9"/>
  </w:style>
  <w:style w:type="paragraph" w:customStyle="1" w:styleId="most-popular-item">
    <w:name w:val="most-popular-item"/>
    <w:basedOn w:val="Normal"/>
    <w:rsid w:val="00E672D9"/>
    <w:pPr>
      <w:spacing w:before="100" w:beforeAutospacing="1" w:after="100" w:afterAutospacing="1" w:line="240" w:lineRule="auto"/>
    </w:pPr>
    <w:rPr>
      <w:rFonts w:ascii="Times New Roman" w:eastAsia="Times New Roman" w:hAnsi="Times New Roman" w:cs="Times New Roman"/>
      <w:sz w:val="24"/>
    </w:rPr>
  </w:style>
  <w:style w:type="character" w:customStyle="1" w:styleId="article-headline">
    <w:name w:val="article-headline"/>
    <w:basedOn w:val="DefaultParagraphFont"/>
    <w:rsid w:val="00E672D9"/>
  </w:style>
  <w:style w:type="character" w:customStyle="1" w:styleId="headline-text">
    <w:name w:val="headline-text"/>
    <w:basedOn w:val="DefaultParagraphFont"/>
    <w:rsid w:val="00E672D9"/>
  </w:style>
  <w:style w:type="paragraph" w:customStyle="1" w:styleId="secondary-link">
    <w:name w:val="secondary-link"/>
    <w:basedOn w:val="Normal"/>
    <w:rsid w:val="00E672D9"/>
    <w:pPr>
      <w:spacing w:before="100" w:beforeAutospacing="1" w:after="100" w:afterAutospacing="1" w:line="240" w:lineRule="auto"/>
    </w:pPr>
    <w:rPr>
      <w:rFonts w:ascii="Times New Roman" w:eastAsia="Times New Roman" w:hAnsi="Times New Roman" w:cs="Times New Roman"/>
      <w:sz w:val="24"/>
    </w:rPr>
  </w:style>
  <w:style w:type="character" w:customStyle="1" w:styleId="slug">
    <w:name w:val="slug"/>
    <w:basedOn w:val="DefaultParagraphFont"/>
    <w:rsid w:val="00E672D9"/>
  </w:style>
  <w:style w:type="character" w:customStyle="1" w:styleId="s6">
    <w:name w:val="s6"/>
    <w:basedOn w:val="DefaultParagraphFont"/>
    <w:rsid w:val="00E672D9"/>
  </w:style>
  <w:style w:type="character" w:customStyle="1" w:styleId="s7">
    <w:name w:val="s7"/>
    <w:basedOn w:val="DefaultParagraphFont"/>
    <w:rsid w:val="00E672D9"/>
  </w:style>
  <w:style w:type="character" w:customStyle="1" w:styleId="s8">
    <w:name w:val="s8"/>
    <w:basedOn w:val="DefaultParagraphFont"/>
    <w:rsid w:val="00E672D9"/>
  </w:style>
  <w:style w:type="character" w:customStyle="1" w:styleId="institucion">
    <w:name w:val="institucion"/>
    <w:basedOn w:val="DefaultParagraphFont"/>
    <w:rsid w:val="00E672D9"/>
  </w:style>
  <w:style w:type="paragraph" w:customStyle="1" w:styleId="cms-textalign-center">
    <w:name w:val="cms-textalign-center"/>
    <w:basedOn w:val="Normal"/>
    <w:rsid w:val="00E672D9"/>
    <w:pPr>
      <w:spacing w:before="100" w:beforeAutospacing="1" w:after="100" w:afterAutospacing="1" w:line="240" w:lineRule="auto"/>
    </w:pPr>
    <w:rPr>
      <w:rFonts w:ascii="Times New Roman" w:eastAsia="Times New Roman" w:hAnsi="Times New Roman" w:cs="Times New Roman"/>
      <w:sz w:val="24"/>
    </w:rPr>
  </w:style>
  <w:style w:type="character" w:customStyle="1" w:styleId="cms-magazinestyles-smallcaps">
    <w:name w:val="cms-magazinestyles-smallcaps"/>
    <w:basedOn w:val="DefaultParagraphFont"/>
    <w:rsid w:val="00E672D9"/>
  </w:style>
  <w:style w:type="character" w:customStyle="1" w:styleId="article">
    <w:name w:val="article"/>
    <w:basedOn w:val="DefaultParagraphFont"/>
    <w:rsid w:val="00E672D9"/>
  </w:style>
  <w:style w:type="paragraph" w:customStyle="1" w:styleId="ssrcss-1q0x1qg-paragraph">
    <w:name w:val="ssrcss-1q0x1qg-paragraph"/>
    <w:basedOn w:val="Normal"/>
    <w:rsid w:val="00E672D9"/>
    <w:pPr>
      <w:spacing w:before="100" w:beforeAutospacing="1" w:after="100" w:afterAutospacing="1" w:line="240" w:lineRule="auto"/>
    </w:pPr>
    <w:rPr>
      <w:rFonts w:ascii="Times New Roman" w:eastAsia="Times New Roman" w:hAnsi="Times New Roman" w:cs="Times New Roman"/>
      <w:sz w:val="24"/>
    </w:rPr>
  </w:style>
  <w:style w:type="paragraph" w:customStyle="1" w:styleId="counter-paragraph">
    <w:name w:val="counter-paragraph"/>
    <w:basedOn w:val="Normal"/>
    <w:rsid w:val="00E672D9"/>
    <w:pPr>
      <w:spacing w:before="100" w:beforeAutospacing="1" w:after="100" w:afterAutospacing="1" w:line="240" w:lineRule="auto"/>
    </w:pPr>
    <w:rPr>
      <w:rFonts w:ascii="Times New Roman" w:eastAsia="Times New Roman" w:hAnsi="Times New Roman" w:cs="Times New Roman"/>
      <w:sz w:val="24"/>
    </w:rPr>
  </w:style>
  <w:style w:type="character" w:customStyle="1" w:styleId="share-selection">
    <w:name w:val="share-selection"/>
    <w:basedOn w:val="DefaultParagraphFont"/>
    <w:rsid w:val="00E672D9"/>
  </w:style>
  <w:style w:type="character" w:customStyle="1" w:styleId="fw400">
    <w:name w:val="fw(400)"/>
    <w:basedOn w:val="DefaultParagraphFont"/>
    <w:rsid w:val="00E672D9"/>
  </w:style>
  <w:style w:type="paragraph" w:customStyle="1" w:styleId="css-axufdj">
    <w:name w:val="css-axufdj"/>
    <w:basedOn w:val="Normal"/>
    <w:rsid w:val="00E672D9"/>
    <w:pPr>
      <w:spacing w:before="100" w:beforeAutospacing="1" w:after="100" w:afterAutospacing="1" w:line="240" w:lineRule="auto"/>
    </w:pPr>
    <w:rPr>
      <w:rFonts w:ascii="Times New Roman" w:eastAsia="Times New Roman" w:hAnsi="Times New Roman" w:cs="Times New Roman"/>
      <w:sz w:val="24"/>
    </w:rPr>
  </w:style>
  <w:style w:type="character" w:customStyle="1" w:styleId="css-1la0vti">
    <w:name w:val="css-1la0vti"/>
    <w:basedOn w:val="DefaultParagraphFont"/>
    <w:rsid w:val="00E672D9"/>
  </w:style>
  <w:style w:type="character" w:customStyle="1" w:styleId="css-1rhhdjb">
    <w:name w:val="css-1rhhdjb"/>
    <w:basedOn w:val="DefaultParagraphFont"/>
    <w:rsid w:val="00E672D9"/>
  </w:style>
  <w:style w:type="character" w:customStyle="1" w:styleId="css-u32m0k">
    <w:name w:val="css-u32m0k"/>
    <w:basedOn w:val="DefaultParagraphFont"/>
    <w:rsid w:val="00E672D9"/>
  </w:style>
  <w:style w:type="character" w:customStyle="1" w:styleId="css-1ly73wi">
    <w:name w:val="css-1ly73wi"/>
    <w:basedOn w:val="DefaultParagraphFont"/>
    <w:rsid w:val="00E672D9"/>
  </w:style>
  <w:style w:type="character" w:customStyle="1" w:styleId="css-16f3y1r">
    <w:name w:val="css-16f3y1r"/>
    <w:basedOn w:val="DefaultParagraphFont"/>
    <w:rsid w:val="00E672D9"/>
  </w:style>
  <w:style w:type="character" w:customStyle="1" w:styleId="css-cnj6d5">
    <w:name w:val="css-cnj6d5"/>
    <w:basedOn w:val="DefaultParagraphFont"/>
    <w:rsid w:val="00E672D9"/>
  </w:style>
  <w:style w:type="character" w:customStyle="1" w:styleId="css-4w91ra">
    <w:name w:val="css-4w91ra"/>
    <w:basedOn w:val="DefaultParagraphFont"/>
    <w:rsid w:val="00E672D9"/>
  </w:style>
  <w:style w:type="character" w:customStyle="1" w:styleId="css-0">
    <w:name w:val="css-0"/>
    <w:basedOn w:val="DefaultParagraphFont"/>
    <w:rsid w:val="00E672D9"/>
  </w:style>
  <w:style w:type="paragraph" w:customStyle="1" w:styleId="native-ad-copy">
    <w:name w:val="native-ad-copy"/>
    <w:basedOn w:val="Normal"/>
    <w:rsid w:val="00E672D9"/>
    <w:pPr>
      <w:spacing w:before="100" w:beforeAutospacing="1" w:after="100" w:afterAutospacing="1" w:line="240" w:lineRule="auto"/>
    </w:pPr>
    <w:rPr>
      <w:rFonts w:ascii="Times New Roman" w:eastAsia="Times New Roman" w:hAnsi="Times New Roman" w:cs="Times New Roman"/>
      <w:sz w:val="24"/>
    </w:rPr>
  </w:style>
  <w:style w:type="character" w:customStyle="1" w:styleId="m7036813581185009153gmail-styleunderline">
    <w:name w:val="m_7036813581185009153gmail-styleunderline"/>
    <w:basedOn w:val="DefaultParagraphFont"/>
    <w:rsid w:val="00E672D9"/>
  </w:style>
  <w:style w:type="paragraph" w:customStyle="1" w:styleId="CardText20">
    <w:name w:val="Card Text2"/>
    <w:basedOn w:val="Normal"/>
    <w:uiPriority w:val="4"/>
    <w:qFormat/>
    <w:rsid w:val="00E672D9"/>
    <w:pPr>
      <w:ind w:left="288" w:right="288"/>
    </w:pPr>
    <w:rPr>
      <w:sz w:val="16"/>
    </w:rPr>
  </w:style>
  <w:style w:type="character" w:customStyle="1" w:styleId="CitesChar0">
    <w:name w:val="Cites Char"/>
    <w:rsid w:val="00E672D9"/>
    <w:rPr>
      <w:rFonts w:ascii="Times New Roman" w:eastAsia="Times New Roman" w:hAnsi="Times New Roman" w:cs="Times New Roman"/>
      <w:sz w:val="20"/>
    </w:rPr>
  </w:style>
  <w:style w:type="character" w:customStyle="1" w:styleId="m9120171806394598874gmail-style13ptbold">
    <w:name w:val="m_9120171806394598874gmail-style13ptbold"/>
    <w:basedOn w:val="DefaultParagraphFont"/>
    <w:rsid w:val="00E672D9"/>
  </w:style>
  <w:style w:type="character" w:customStyle="1" w:styleId="m7036813581185009153gmail-style13ptbold">
    <w:name w:val="m_7036813581185009153gmail-style13ptbold"/>
    <w:basedOn w:val="DefaultParagraphFont"/>
    <w:rsid w:val="00E672D9"/>
  </w:style>
  <w:style w:type="paragraph" w:customStyle="1" w:styleId="Analysis">
    <w:name w:val="Analysis"/>
    <w:basedOn w:val="Heading2"/>
    <w:uiPriority w:val="4"/>
    <w:qFormat/>
    <w:rsid w:val="00E672D9"/>
    <w:pPr>
      <w:jc w:val="left"/>
    </w:pPr>
    <w:rPr>
      <w:sz w:val="22"/>
      <w:u w:val="none"/>
    </w:rPr>
  </w:style>
  <w:style w:type="character" w:customStyle="1" w:styleId="m6213045495989588786gmail-style13ptbold">
    <w:name w:val="m_6213045495989588786gmail-style13ptbold"/>
    <w:basedOn w:val="DefaultParagraphFont"/>
    <w:rsid w:val="00E672D9"/>
  </w:style>
  <w:style w:type="character" w:customStyle="1" w:styleId="gmail-style13ptbold">
    <w:name w:val="gmail-style13ptbold"/>
    <w:basedOn w:val="DefaultParagraphFont"/>
    <w:rsid w:val="00E672D9"/>
  </w:style>
  <w:style w:type="character" w:customStyle="1" w:styleId="gmail-styleunderline">
    <w:name w:val="gmail-styleunderline"/>
    <w:basedOn w:val="DefaultParagraphFont"/>
    <w:rsid w:val="00E672D9"/>
  </w:style>
  <w:style w:type="character" w:customStyle="1" w:styleId="m-5156237671796814033gmail-styleunderline">
    <w:name w:val="m_-5156237671796814033gmail-styleunderline"/>
    <w:basedOn w:val="DefaultParagraphFont"/>
    <w:rsid w:val="00E672D9"/>
  </w:style>
  <w:style w:type="character" w:customStyle="1" w:styleId="m-5156237671796814033gmail-style13ptbold">
    <w:name w:val="m_-5156237671796814033gmail-style13ptbold"/>
    <w:basedOn w:val="DefaultParagraphFont"/>
    <w:rsid w:val="00E672D9"/>
  </w:style>
  <w:style w:type="character" w:customStyle="1" w:styleId="m-5156237671796814033gmail-msohyperlink">
    <w:name w:val="m_-5156237671796814033gmail-msohyperlink"/>
    <w:basedOn w:val="DefaultParagraphFont"/>
    <w:rsid w:val="00E672D9"/>
  </w:style>
  <w:style w:type="paragraph" w:customStyle="1" w:styleId="DateTime0">
    <w:name w:val="DateTime"/>
    <w:basedOn w:val="Normal"/>
    <w:link w:val="DateTimeChar"/>
    <w:autoRedefine/>
    <w:uiPriority w:val="4"/>
    <w:qFormat/>
    <w:rsid w:val="00E672D9"/>
  </w:style>
  <w:style w:type="character" w:customStyle="1" w:styleId="DateTimeChar">
    <w:name w:val="DateTime Char"/>
    <w:basedOn w:val="DefaultParagraphFont"/>
    <w:link w:val="DateTime0"/>
    <w:uiPriority w:val="4"/>
    <w:rsid w:val="00E672D9"/>
    <w:rPr>
      <w:rFonts w:ascii="Arial" w:hAnsi="Arial" w:cs="Arial"/>
    </w:rPr>
  </w:style>
  <w:style w:type="paragraph" w:customStyle="1" w:styleId="Lecture">
    <w:name w:val="Lecture"/>
    <w:next w:val="BodyText"/>
    <w:link w:val="LectureChar"/>
    <w:autoRedefine/>
    <w:uiPriority w:val="4"/>
    <w:qFormat/>
    <w:rsid w:val="00E672D9"/>
    <w:pPr>
      <w:spacing w:after="0"/>
      <w:outlineLvl w:val="5"/>
    </w:pPr>
    <w:rPr>
      <w:rFonts w:ascii="Arial" w:hAnsi="Arial" w:cs="Arial"/>
      <w:spacing w:val="-10"/>
    </w:rPr>
  </w:style>
  <w:style w:type="character" w:customStyle="1" w:styleId="LectureChar">
    <w:name w:val="Lecture Char"/>
    <w:basedOn w:val="DateTimeChar"/>
    <w:link w:val="Lecture"/>
    <w:uiPriority w:val="4"/>
    <w:rsid w:val="00E672D9"/>
    <w:rPr>
      <w:rFonts w:ascii="Arial" w:hAnsi="Arial" w:cs="Arial"/>
      <w:spacing w:val="-10"/>
    </w:rPr>
  </w:style>
  <w:style w:type="character" w:customStyle="1" w:styleId="m-3219784662334730384gmail-style13ptbold">
    <w:name w:val="m_-3219784662334730384gmail-style13ptbold"/>
    <w:basedOn w:val="DefaultParagraphFont"/>
    <w:rsid w:val="00E672D9"/>
  </w:style>
  <w:style w:type="character" w:customStyle="1" w:styleId="BlockTitleChar">
    <w:name w:val="Block Title Char"/>
    <w:aliases w:val="Heading 1 Char1 Char,ALEX Char,Heading Char Char"/>
    <w:link w:val="BlockTitle"/>
    <w:rsid w:val="00E672D9"/>
    <w:rPr>
      <w:rFonts w:ascii="Arial" w:eastAsia="Times New Roman" w:hAnsi="Arial" w:cs="Arial"/>
      <w:b/>
      <w:kern w:val="32"/>
      <w:sz w:val="28"/>
      <w:szCs w:val="32"/>
    </w:rPr>
  </w:style>
  <w:style w:type="character" w:customStyle="1" w:styleId="SmallTextChar3">
    <w:name w:val="Small Text Char"/>
    <w:basedOn w:val="DefaultParagraphFont"/>
    <w:rsid w:val="00E672D9"/>
    <w:rPr>
      <w:rFonts w:ascii="Arial Narrow" w:eastAsia="Times New Roman" w:hAnsi="Arial Narrow" w:cs="Times New Roman"/>
      <w:sz w:val="18"/>
      <w:szCs w:val="24"/>
    </w:rPr>
  </w:style>
  <w:style w:type="paragraph" w:customStyle="1" w:styleId="m7729301173854694632gmail-small">
    <w:name w:val="m_7729301173854694632gmail-small"/>
    <w:basedOn w:val="Normal"/>
    <w:rsid w:val="00E672D9"/>
    <w:pPr>
      <w:spacing w:before="100" w:beforeAutospacing="1" w:after="100" w:afterAutospacing="1" w:line="240" w:lineRule="auto"/>
    </w:pPr>
    <w:rPr>
      <w:rFonts w:eastAsia="Times New Roman"/>
      <w:sz w:val="24"/>
    </w:rPr>
  </w:style>
  <w:style w:type="character" w:customStyle="1" w:styleId="m7729301173854694632gmail-style13ptbold">
    <w:name w:val="m_7729301173854694632gmail-style13ptbold"/>
    <w:basedOn w:val="DefaultParagraphFont"/>
    <w:rsid w:val="00E672D9"/>
  </w:style>
  <w:style w:type="character" w:customStyle="1" w:styleId="m7729301173854694632gmail-smallchar">
    <w:name w:val="m_7729301173854694632gmail-smallchar"/>
    <w:basedOn w:val="DefaultParagraphFont"/>
    <w:rsid w:val="00E672D9"/>
  </w:style>
  <w:style w:type="character" w:customStyle="1" w:styleId="m7729301173854694632gmail-styleunderline">
    <w:name w:val="m_7729301173854694632gmail-styleunderline"/>
    <w:basedOn w:val="DefaultParagraphFont"/>
    <w:rsid w:val="00E672D9"/>
  </w:style>
  <w:style w:type="paragraph" w:customStyle="1" w:styleId="RainwithanA">
    <w:name w:val="Rain with an A"/>
    <w:basedOn w:val="Normal"/>
    <w:link w:val="RainwithanAChar"/>
    <w:uiPriority w:val="4"/>
    <w:qFormat/>
    <w:rsid w:val="00E672D9"/>
    <w:pPr>
      <w:outlineLvl w:val="3"/>
    </w:pPr>
    <w:rPr>
      <w:b/>
      <w:sz w:val="26"/>
    </w:rPr>
  </w:style>
  <w:style w:type="character" w:customStyle="1" w:styleId="RainwithanAChar">
    <w:name w:val="Rain with an A Char"/>
    <w:basedOn w:val="DefaultParagraphFont"/>
    <w:link w:val="RainwithanA"/>
    <w:uiPriority w:val="4"/>
    <w:rsid w:val="00E672D9"/>
    <w:rPr>
      <w:rFonts w:ascii="Arial" w:hAnsi="Arial" w:cs="Arial"/>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lib.org/library/Enc/Sanctions.html" TargetMode="External"/><Relationship Id="rId13" Type="http://schemas.openxmlformats.org/officeDocument/2006/relationships/hyperlink" Target="https://www.globalcitizen.org/en/content/biodiversity-loss-human-extinction/" TargetMode="External"/><Relationship Id="rId3" Type="http://schemas.openxmlformats.org/officeDocument/2006/relationships/styles" Target="styles.xml"/><Relationship Id="rId7" Type="http://schemas.openxmlformats.org/officeDocument/2006/relationships/hyperlink" Target="https://theloadstar.com/more-complaints-against-profiteering-carriers-expected-as-shippers-costs-soar/" TargetMode="External"/><Relationship Id="rId12" Type="http://schemas.openxmlformats.org/officeDocument/2006/relationships/hyperlink" Target="https://bostonreview.net/class-inequality-politics/charmaine-chua-ever-given-and-monstrosity-maritime-capitalis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it.ly/3BxRtu9" TargetMode="External"/><Relationship Id="rId11" Type="http://schemas.openxmlformats.org/officeDocument/2006/relationships/hyperlink" Target="https://theprint.in/opinion/get-ready-for-future-giant-next-gen-cargo-vessels-will-make-ever-given-look-like-bath-toy/63083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pic.org/wp-content/uploads/content/pubs/report/R_606JHR.pdf" TargetMode="External"/><Relationship Id="rId4" Type="http://schemas.openxmlformats.org/officeDocument/2006/relationships/settings" Target="settings.xml"/><Relationship Id="rId9" Type="http://schemas.openxmlformats.org/officeDocument/2006/relationships/hyperlink" Target="http://www.futuredirections.org.au/workshop-papers/537-international-conflict-triggers-and-potential-conflict-points-resulting-from-food-and-water-insecurity.html" TargetMode="External"/><Relationship Id="rId14" Type="http://schemas.openxmlformats.org/officeDocument/2006/relationships/hyperlink" Target="https://bit.ly/3BxRtu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Applications/Verbatim.app/Contents/Resourc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9DD4-7FFE-4326-BDB9-91BE98F70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33</Pages>
  <Words>26185</Words>
  <Characters>149260</Characters>
  <Application>Microsoft Office Word</Application>
  <DocSecurity>0</DocSecurity>
  <Lines>1243</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 Semrick</dc:creator>
  <cp:keywords>5.1.1</cp:keywords>
  <dc:description/>
  <cp:lastModifiedBy>Albright, Justin J</cp:lastModifiedBy>
  <cp:revision>2</cp:revision>
  <dcterms:created xsi:type="dcterms:W3CDTF">2022-04-03T14:23:00Z</dcterms:created>
  <dcterms:modified xsi:type="dcterms:W3CDTF">2022-04-03T14:23:00Z</dcterms:modified>
</cp:coreProperties>
</file>